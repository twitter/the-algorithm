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/>
    </w:p>
    <w:p>
      <w:pPr>
        <w:jc w:val="both"/>
      </w:pPr>
      <w:r>
        <w:t>package com.twitter.search.common.schema.earlybird;</w:t>
      </w:r>
    </w:p>
    <w:p>
      <w:pPr>
        <w:jc w:val="both"/>
      </w:pPr>
      <w:r/>
    </w:p>
    <w:p>
      <w:pPr>
        <w:jc w:val="both"/>
      </w:pPr>
      <w:r>
        <w:t>import java.util.Collection;</w:t>
      </w:r>
    </w:p>
    <w:p>
      <w:pPr>
        <w:jc w:val="both"/>
      </w:pPr>
      <w:r>
        <w:t>import java.util.EnumSet;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com.google.common.collect.ImmutableMap;</w:t>
      </w:r>
    </w:p>
    <w:p>
      <w:pPr>
        <w:jc w:val="both"/>
      </w:pPr>
      <w:r>
        <w:t>import com.google.common.collect.ImmutableSet;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com.twitter.search.common.indexing.thriftjava.ThriftGeoLocationSource;</w:t>
      </w:r>
    </w:p>
    <w:p>
      <w:pPr>
        <w:jc w:val="both"/>
      </w:pPr>
      <w:r>
        <w:t>import com.twitter.search.common.schema.ImmutableSchema;</w:t>
      </w:r>
    </w:p>
    <w:p>
      <w:pPr>
        <w:jc w:val="both"/>
      </w:pPr>
      <w:r>
        <w:t>import com.twitter.search.common.schema.SchemaBuilder;</w:t>
      </w:r>
    </w:p>
    <w:p>
      <w:pPr>
        <w:jc w:val="both"/>
      </w:pPr>
      <w:r>
        <w:t>import com.twitter.search.common.schema.base.FeatureConfiguration;</w:t>
      </w:r>
    </w:p>
    <w:p>
      <w:pPr>
        <w:jc w:val="both"/>
      </w:pPr>
      <w:r>
        <w:t>import com.twitter.search.common.schema.base.FieldNameToIdMapping;</w:t>
      </w:r>
    </w:p>
    <w:p>
      <w:pPr>
        <w:jc w:val="both"/>
      </w:pPr>
      <w:r>
        <w:t>import com.twitter.search.common.schema.thriftjava.ThriftFeatureNormalizationType;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Field names, field IDs etc.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EarlybirdFieldConstants extends FieldNameToIdMapping {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String ENCODED_TWEET_FEATURES_FIELD_NAME = "encoded_tweet_features";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String EXTENDED_ENCODED_TWEET_FEATURES_FIELD_NAME =</w:t>
      </w:r>
    </w:p>
    <w:p>
      <w:pPr>
        <w:jc w:val="both"/>
      </w:pPr>
      <w:r>
        <w:t xml:space="preserve">      "extended_encoded_tweet_features";</w:t>
      </w:r>
    </w:p>
    <w:p>
      <w:pPr>
        <w:jc w:val="both"/>
      </w:pPr>
      <w:r/>
    </w:p>
    <w:p>
      <w:pPr>
        <w:jc w:val="both"/>
      </w:pPr>
      <w:r>
        <w:t xml:space="preserve">  private enum FlagFeatureFieldType {</w:t>
      </w:r>
    </w:p>
    <w:p>
      <w:pPr>
        <w:jc w:val="both"/>
      </w:pPr>
      <w:r>
        <w:t xml:space="preserve">    NON_FLAG_FEATURE_FIELD,</w:t>
      </w:r>
    </w:p>
    <w:p>
      <w:pPr>
        <w:jc w:val="both"/>
      </w:pPr>
      <w:r>
        <w:t xml:space="preserve">    FLAG_FEATURE_FIELD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enum UnusedFeatureFieldType {</w:t>
      </w:r>
    </w:p>
    <w:p>
      <w:pPr>
        <w:jc w:val="both"/>
      </w:pPr>
      <w:r>
        <w:t xml:space="preserve">    USED_FEATURE_FIELD,</w:t>
      </w:r>
    </w:p>
    <w:p>
      <w:pPr>
        <w:jc w:val="both"/>
      </w:pPr>
      <w:r>
        <w:t xml:space="preserve">    UNUSED_FEATURE_FIELD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CSF_NAME_TO_MIN_ENGAGEMENT_FIELD_MAP and MIN_ENGAGEMENT_FIELD_TO_CSF_NAME_MAP are used in</w:t>
      </w:r>
    </w:p>
    <w:p>
      <w:pPr>
        <w:jc w:val="both"/>
      </w:pPr>
      <w:r>
        <w:t xml:space="preserve">   * EarlybirdLuceneQueryVisitor to map the CSFs REPLY_COUNT, RETWEET_COUNT, and FAVORITE_COUNT to</w:t>
      </w:r>
    </w:p>
    <w:p>
      <w:pPr>
        <w:jc w:val="both"/>
      </w:pPr>
      <w:r>
        <w:t xml:space="preserve">   * their respective min engagement fields, and vice versa.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final ImmutableMap&lt;String, EarlybirdFieldConstant&gt;</w:t>
      </w:r>
    </w:p>
    <w:p>
      <w:pPr>
        <w:jc w:val="both"/>
      </w:pPr>
      <w:r>
        <w:t xml:space="preserve">      CSF_NAME_TO_MIN_ENGAGEMENT_FIELD_MAP = ImmutableMap.&lt;String, EarlybirdFieldConstant&gt;builder()</w:t>
      </w:r>
    </w:p>
    <w:p>
      <w:pPr>
        <w:jc w:val="both"/>
      </w:pPr>
      <w:r>
        <w:t xml:space="preserve">          .put(EarlybirdFieldConstant.REPLY_COUNT.getFieldName(),</w:t>
      </w:r>
    </w:p>
    <w:p>
      <w:pPr>
        <w:jc w:val="both"/>
      </w:pPr>
      <w:r>
        <w:t xml:space="preserve">              EarlybirdFieldConstant.NORMALIZED_REPLY_COUNT_GREATER_THAN_OR_EQUAL_TO_FIELD)</w:t>
      </w:r>
    </w:p>
    <w:p>
      <w:pPr>
        <w:jc w:val="both"/>
      </w:pPr>
      <w:r>
        <w:t xml:space="preserve">          .put(EarlybirdFieldConstant.RETWEET_COUNT.getFieldName(),</w:t>
      </w:r>
    </w:p>
    <w:p>
      <w:pPr>
        <w:jc w:val="both"/>
      </w:pPr>
      <w:r>
        <w:t xml:space="preserve">              EarlybirdFieldConstant.NORMALIZED_RETWEET_COUNT_GREATER_THAN_OR_EQUAL_TO_FIELD)</w:t>
      </w:r>
    </w:p>
    <w:p>
      <w:pPr>
        <w:jc w:val="both"/>
      </w:pPr>
      <w:r>
        <w:t xml:space="preserve">          .put(EarlybirdFieldConstant.FAVORITE_COUNT.getFieldName(),</w:t>
      </w:r>
    </w:p>
    <w:p>
      <w:pPr>
        <w:jc w:val="both"/>
      </w:pPr>
      <w:r>
        <w:t xml:space="preserve">              EarlybirdFieldConstant.NORMALIZED_FAVORITE_COUNT_GREATER_THAN_OR_EQUAL_TO_FIELD)</w:t>
      </w:r>
    </w:p>
    <w:p>
      <w:pPr>
        <w:jc w:val="both"/>
      </w:pPr>
      <w:r>
        <w:t xml:space="preserve">          .build();</w:t>
      </w:r>
    </w:p>
    <w:p>
      <w:pPr>
        <w:jc w:val="both"/>
      </w:pPr>
      <w:r/>
    </w:p>
    <w:p>
      <w:pPr>
        <w:jc w:val="both"/>
      </w:pPr>
      <w:r>
        <w:t xml:space="preserve">  public static final ImmutableMap&lt;String, EarlybirdFieldConstant&gt;</w:t>
      </w:r>
    </w:p>
    <w:p>
      <w:pPr>
        <w:jc w:val="both"/>
      </w:pPr>
      <w:r>
        <w:t xml:space="preserve">      MIN_ENGAGEMENT_FIELD_TO_CSF_NAME_MAP = ImmutableMap.&lt;String, EarlybirdFieldConstant&gt;builder()</w:t>
      </w:r>
    </w:p>
    <w:p>
      <w:pPr>
        <w:jc w:val="both"/>
      </w:pPr>
      <w:r>
        <w:t xml:space="preserve">      .put(EarlybirdFieldConstant.NORMALIZED_REPLY_COUNT_GREATER_THAN_OR_EQUAL_TO_FIELD</w:t>
      </w:r>
    </w:p>
    <w:p>
      <w:pPr>
        <w:jc w:val="both"/>
      </w:pPr>
      <w:r>
        <w:t xml:space="preserve">              .getFieldName(),</w:t>
      </w:r>
    </w:p>
    <w:p>
      <w:pPr>
        <w:jc w:val="both"/>
      </w:pPr>
      <w:r>
        <w:t xml:space="preserve">          EarlybirdFieldConstant.REPLY_COUNT)</w:t>
      </w:r>
    </w:p>
    <w:p>
      <w:pPr>
        <w:jc w:val="both"/>
      </w:pPr>
      <w:r>
        <w:t xml:space="preserve">      .put(EarlybirdFieldConstant.NORMALIZED_RETWEET_COUNT_GREATER_THAN_OR_EQUAL_TO_FIELD</w:t>
      </w:r>
    </w:p>
    <w:p>
      <w:pPr>
        <w:jc w:val="both"/>
      </w:pPr>
      <w:r>
        <w:t xml:space="preserve">              .getFieldName(),</w:t>
      </w:r>
    </w:p>
    <w:p>
      <w:pPr>
        <w:jc w:val="both"/>
      </w:pPr>
      <w:r>
        <w:t xml:space="preserve">          EarlybirdFieldConstant.RETWEET_COUNT)</w:t>
      </w:r>
    </w:p>
    <w:p>
      <w:pPr>
        <w:jc w:val="both"/>
      </w:pPr>
      <w:r>
        <w:t xml:space="preserve">      .put(EarlybirdFieldConstant.NORMALIZED_FAVORITE_COUNT_GREATER_THAN_OR_EQUAL_TO_FIELD</w:t>
      </w:r>
    </w:p>
    <w:p>
      <w:pPr>
        <w:jc w:val="both"/>
      </w:pPr>
      <w:r>
        <w:t xml:space="preserve">              .getFieldName(),</w:t>
      </w:r>
    </w:p>
    <w:p>
      <w:pPr>
        <w:jc w:val="both"/>
      </w:pPr>
      <w:r>
        <w:t xml:space="preserve">          EarlybirdFieldConstant.FAVORITE_COUNT)</w:t>
      </w:r>
    </w:p>
    <w:p>
      <w:pPr>
        <w:jc w:val="both"/>
      </w:pPr>
      <w:r>
        <w:t xml:space="preserve">      .build();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list of Earlybird field names and field IDs, and the clusters that need them.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enum EarlybirdFieldConstant {</w:t>
      </w:r>
    </w:p>
    <w:p>
      <w:pPr>
        <w:jc w:val="both"/>
      </w:pPr>
      <w:r>
        <w:t xml:space="preserve">    // These enums are grouped by category and sorted alphabetically.</w:t>
      </w:r>
    </w:p>
    <w:p>
      <w:pPr>
        <w:jc w:val="both"/>
      </w:pPr>
      <w:r>
        <w:t xml:space="preserve">    // Next indexed field ID is 76</w:t>
      </w:r>
    </w:p>
    <w:p>
      <w:pPr>
        <w:jc w:val="both"/>
      </w:pPr>
      <w:r>
        <w:t xml:space="preserve">    // Next CSF field ID is 115</w:t>
      </w:r>
    </w:p>
    <w:p>
      <w:pPr>
        <w:jc w:val="both"/>
      </w:pPr>
      <w:r>
        <w:t xml:space="preserve">    // Next encoded_features CSF field ID is 185</w:t>
      </w:r>
    </w:p>
    <w:p>
      <w:pPr>
        <w:jc w:val="both"/>
      </w:pPr>
      <w:r>
        <w:t xml:space="preserve">    // Next extended_encoded_features CSF field ID is 284</w:t>
      </w:r>
    </w:p>
    <w:p>
      <w:pPr>
        <w:jc w:val="both"/>
      </w:pPr>
      <w:r/>
    </w:p>
    <w:p>
      <w:pPr>
        <w:jc w:val="both"/>
      </w:pPr>
      <w:r>
        <w:t xml:space="preserve">    // Text searchable fields</w:t>
      </w:r>
    </w:p>
    <w:p>
      <w:pPr>
        <w:jc w:val="both"/>
      </w:pPr>
      <w:r>
        <w:t xml:space="preserve">    // Provides slow ID Mapping from tweet ID to doc ID through TermsEnum.seekExact().</w:t>
      </w:r>
    </w:p>
    <w:p>
      <w:pPr>
        <w:jc w:val="both"/>
      </w:pPr>
      <w:r>
        <w:t xml:space="preserve">    ID_FIELD("id", 0, EarlybirdCluster.ALL_CLUSTERS),</w:t>
      </w:r>
    </w:p>
    <w:p>
      <w:pPr>
        <w:jc w:val="both"/>
      </w:pPr>
      <w:r>
        <w:t xml:space="preserve">    RESOLVED_LINKS_TEXT_FIELD("resolved_links_text", 1),</w:t>
      </w:r>
    </w:p>
    <w:p>
      <w:pPr>
        <w:jc w:val="both"/>
      </w:pPr>
      <w:r>
        <w:t xml:space="preserve">    TEXT_FIELD("text", 2),</w:t>
      </w:r>
    </w:p>
    <w:p>
      <w:pPr>
        <w:jc w:val="both"/>
      </w:pPr>
      <w:r>
        <w:t xml:space="preserve">    TOKENIZED_FROM_USER_FIELD("tokenized_from_user", 3),</w:t>
      </w:r>
    </w:p>
    <w:p>
      <w:pPr>
        <w:jc w:val="both"/>
      </w:pPr>
      <w:r/>
    </w:p>
    <w:p>
      <w:pPr>
        <w:jc w:val="both"/>
      </w:pPr>
      <w:r>
        <w:t xml:space="preserve">    // Other indexed fields</w:t>
      </w:r>
    </w:p>
    <w:p>
      <w:pPr>
        <w:jc w:val="both"/>
      </w:pPr>
      <w:r>
        <w:t xml:space="preserve">    CARD_TITLE_FIELD("card_title", 4),</w:t>
      </w:r>
    </w:p>
    <w:p>
      <w:pPr>
        <w:jc w:val="both"/>
      </w:pPr>
      <w:r>
        <w:t xml:space="preserve">    CARD_DESCRIPTION_FIELD("card_description", 5),</w:t>
      </w:r>
    </w:p>
    <w:p>
      <w:pPr>
        <w:jc w:val="both"/>
      </w:pPr>
      <w:r>
        <w:t xml:space="preserve">    // We require the createdAt field to be set so we can properly filter tweets based on time.</w:t>
      </w:r>
    </w:p>
    <w:p>
      <w:pPr>
        <w:jc w:val="both"/>
      </w:pPr>
      <w:r>
        <w:t xml:space="preserve">    CREATED_AT_FIELD("created_at", 6, EarlybirdCluster.ALL_CLUSTERS),</w:t>
      </w:r>
    </w:p>
    <w:p>
      <w:pPr>
        <w:jc w:val="both"/>
      </w:pPr>
      <w:r>
        <w:t xml:space="preserve">    // 7 was formerly EVENT_IDS_FIELD("event_ids", 7, EarlybirdCluster.REALTIME)</w:t>
      </w:r>
    </w:p>
    <w:p>
      <w:pPr>
        <w:jc w:val="both"/>
      </w:pPr>
      <w:r>
        <w:t xml:space="preserve">    ENTITY_ID_FIELD("entity_id", 40),</w:t>
      </w:r>
    </w:p>
    <w:p>
      <w:pPr>
        <w:jc w:val="both"/>
      </w:pPr>
      <w:r>
        <w:t xml:space="preserve">    // The screen name of the user that created the tweet. Should be set to the normalized value in</w:t>
      </w:r>
    </w:p>
    <w:p>
      <w:pPr>
        <w:jc w:val="both"/>
      </w:pPr>
      <w:r>
        <w:t xml:space="preserve">    // the com.twitter.gizmoduck.thriftjava.Profile.screen_name field.</w:t>
      </w:r>
    </w:p>
    <w:p>
      <w:pPr>
        <w:jc w:val="both"/>
      </w:pPr>
      <w:r>
        <w:t xml:space="preserve">    FROM_USER_FIELD("from_user", 8),</w:t>
      </w:r>
    </w:p>
    <w:p>
      <w:pPr>
        <w:jc w:val="both"/>
      </w:pPr>
      <w:r>
        <w:t xml:space="preserve">    // The numeric ID of the user that created the tweet.</w:t>
      </w:r>
    </w:p>
    <w:p>
      <w:pPr>
        <w:jc w:val="both"/>
      </w:pPr>
      <w:r>
        <w:t xml:space="preserve">    FROM_USER_ID_FIELD("from_user_id", 9, EarlybirdCluster.ALL_CLUSTERS),</w:t>
      </w:r>
    </w:p>
    <w:p>
      <w:pPr>
        <w:jc w:val="both"/>
      </w:pPr>
      <w:r>
        <w:t xml:space="preserve">    CARD_DOMAIN_FIELD("card_domain", 11),</w:t>
      </w:r>
    </w:p>
    <w:p>
      <w:pPr>
        <w:jc w:val="both"/>
      </w:pPr>
      <w:r>
        <w:t xml:space="preserve">    CARD_NAME_FIELD("card_name", 12),</w:t>
      </w:r>
    </w:p>
    <w:p>
      <w:pPr>
        <w:jc w:val="both"/>
      </w:pPr>
      <w:r>
        <w:t xml:space="preserve">    GEO_HASH_FIELD("geo_hash", 13),</w:t>
      </w:r>
    </w:p>
    <w:p>
      <w:pPr>
        <w:jc w:val="both"/>
      </w:pPr>
      <w:r>
        <w:t xml:space="preserve">    HASHTAGS_FIELD("hashtags", 14),</w:t>
      </w:r>
    </w:p>
    <w:p>
      <w:pPr>
        <w:jc w:val="both"/>
      </w:pPr>
      <w:r>
        <w:t xml:space="preserve">    HF_PHRASE_PAIRS_FIELD(ImmutableSchema.HF_PHRASE_PAIRS_FIELD, 15),</w:t>
      </w:r>
    </w:p>
    <w:p>
      <w:pPr>
        <w:jc w:val="both"/>
      </w:pPr>
      <w:r>
        <w:t xml:space="preserve">    HF_TERM_PAIRS_FIELD(ImmutableSchema.HF_TERM_PAIRS_FIELD, 16),</w:t>
      </w:r>
    </w:p>
    <w:p>
      <w:pPr>
        <w:jc w:val="both"/>
      </w:pPr>
      <w:r>
        <w:t xml:space="preserve">    IMAGE_LINKS_FIELD("image_links", 17),</w:t>
      </w:r>
    </w:p>
    <w:p>
      <w:pPr>
        <w:jc w:val="both"/>
      </w:pPr>
      <w:r>
        <w:t xml:space="preserve">    IN_REPLY_TO_TWEET_ID_FIELD("in_reply_to_tweet_id", 59),</w:t>
      </w:r>
    </w:p>
    <w:p>
      <w:pPr>
        <w:jc w:val="both"/>
      </w:pPr>
      <w:r>
        <w:t xml:space="preserve">    IN_REPLY_TO_USER_ID_FIELD("in_reply_to_user_id", 38),</w:t>
      </w:r>
    </w:p>
    <w:p>
      <w:pPr>
        <w:jc w:val="both"/>
      </w:pPr>
      <w:r>
        <w:t xml:space="preserve">    // The internal field is used for many purposes:</w:t>
      </w:r>
    </w:p>
    <w:p>
      <w:pPr>
        <w:jc w:val="both"/>
      </w:pPr>
      <w:r>
        <w:t xml:space="preserve">    // 1. to store facet skiplists</w:t>
      </w:r>
    </w:p>
    <w:p>
      <w:pPr>
        <w:jc w:val="both"/>
      </w:pPr>
      <w:r>
        <w:t xml:space="preserve">    // 2. to power the filter operator, by storing posting list for terms like __filter_twimg</w:t>
      </w:r>
    </w:p>
    <w:p>
      <w:pPr>
        <w:jc w:val="both"/>
      </w:pPr>
      <w:r>
        <w:t xml:space="preserve">    // 3. to store posting lists for positive and negative smileys</w:t>
      </w:r>
    </w:p>
    <w:p>
      <w:pPr>
        <w:jc w:val="both"/>
      </w:pPr>
      <w:r>
        <w:t xml:space="preserve">    // 4. to store geo location types.</w:t>
      </w:r>
    </w:p>
    <w:p>
      <w:pPr>
        <w:jc w:val="both"/>
      </w:pPr>
      <w:r>
        <w:t xml:space="preserve">    // etc.</w:t>
      </w:r>
    </w:p>
    <w:p>
      <w:pPr>
        <w:jc w:val="both"/>
      </w:pPr>
      <w:r>
        <w:t xml:space="preserve">    INTERNAL_FIELD("internal", 18, EarlybirdCluster.ALL_CLUSTERS),</w:t>
      </w:r>
    </w:p>
    <w:p>
      <w:pPr>
        <w:jc w:val="both"/>
      </w:pPr>
      <w:r>
        <w:t xml:space="preserve">    ISO_LANGUAGE_FIELD("iso_lang", 19),</w:t>
      </w:r>
    </w:p>
    <w:p>
      <w:pPr>
        <w:jc w:val="both"/>
      </w:pPr>
      <w:r>
        <w:t xml:space="preserve">    LINK_CATEGORY_FIELD("link_category", 36),</w:t>
      </w:r>
    </w:p>
    <w:p>
      <w:pPr>
        <w:jc w:val="both"/>
      </w:pPr>
      <w:r>
        <w:t xml:space="preserve">    LINKS_FIELD("links", 21),</w:t>
      </w:r>
    </w:p>
    <w:p>
      <w:pPr>
        <w:jc w:val="both"/>
      </w:pPr>
      <w:r>
        <w:t xml:space="preserve">    MENTIONS_FIELD("mentions", 22),</w:t>
      </w:r>
    </w:p>
    <w:p>
      <w:pPr>
        <w:jc w:val="both"/>
      </w:pPr>
      <w:r>
        <w:t xml:space="preserve">    // Field 23 used to be NAMED_ENTITIES_FIELD</w:t>
      </w:r>
    </w:p>
    <w:p>
      <w:pPr>
        <w:jc w:val="both"/>
      </w:pPr>
      <w:r>
        <w:t xml:space="preserve">    NEWS_LINKS_FIELD("news_links", 24),</w:t>
      </w:r>
    </w:p>
    <w:p>
      <w:pPr>
        <w:jc w:val="both"/>
      </w:pPr>
      <w:r>
        <w:t xml:space="preserve">    NORMALIZED_SOURCE_FIELD("norm_source", 25),</w:t>
      </w:r>
    </w:p>
    <w:p>
      <w:pPr>
        <w:jc w:val="both"/>
      </w:pPr>
      <w:r>
        <w:t xml:space="preserve">    PLACE_FIELD("place", 26),</w:t>
      </w:r>
    </w:p>
    <w:p>
      <w:pPr>
        <w:jc w:val="both"/>
      </w:pPr>
      <w:r>
        <w:t xml:space="preserve">    // Field 37 used to be PUBLICLY_INFERRED_USER_LOCATION_PLACE_ID_FIELD</w:t>
      </w:r>
    </w:p>
    <w:p>
      <w:pPr>
        <w:jc w:val="both"/>
      </w:pPr>
      <w:r>
        <w:t xml:space="preserve">    // The ID of the source tweet. Set for retweets only.</w:t>
      </w:r>
    </w:p>
    <w:p>
      <w:pPr>
        <w:jc w:val="both"/>
      </w:pPr>
      <w:r>
        <w:t xml:space="preserve">    RETWEET_SOURCE_TWEET_ID_FIELD("retweet_source_tweet_id", 60,</w:t>
      </w:r>
    </w:p>
    <w:p>
      <w:pPr>
        <w:jc w:val="both"/>
      </w:pPr>
      <w:r>
        <w:t xml:space="preserve">        EarlybirdCluster.ALL_CLUSTERS),</w:t>
      </w:r>
    </w:p>
    <w:p>
      <w:pPr>
        <w:jc w:val="both"/>
      </w:pPr>
      <w:r>
        <w:t xml:space="preserve">    // The ID of the source tweet's author. Set for retweets only.</w:t>
      </w:r>
    </w:p>
    <w:p>
      <w:pPr>
        <w:jc w:val="both"/>
      </w:pPr>
      <w:r>
        <w:t xml:space="preserve">    RETWEET_SOURCE_USER_ID_FIELD("retweet_source_user_id", 39),</w:t>
      </w:r>
    </w:p>
    <w:p>
      <w:pPr>
        <w:jc w:val="both"/>
      </w:pPr>
      <w:r>
        <w:t xml:space="preserve">    SOURCE_FIELD("source", 29),</w:t>
      </w:r>
    </w:p>
    <w:p>
      <w:pPr>
        <w:jc w:val="both"/>
      </w:pPr>
      <w:r>
        <w:t xml:space="preserve">    STOCKS_FIELD("stocks", 30),</w:t>
      </w:r>
    </w:p>
    <w:p>
      <w:pPr>
        <w:jc w:val="both"/>
      </w:pPr>
      <w:r>
        <w:t xml:space="preserve">    // The screen name of the user that a tweet was directed at.</w:t>
      </w:r>
    </w:p>
    <w:p>
      <w:pPr>
        <w:jc w:val="both"/>
      </w:pPr>
      <w:r>
        <w:t xml:space="preserve">    TO_USER_FIELD("to_user", 32),</w:t>
      </w:r>
    </w:p>
    <w:p>
      <w:pPr>
        <w:jc w:val="both"/>
      </w:pPr>
      <w:r>
        <w:t xml:space="preserve">    // Field 33 used to be TOPIC_IDS_FIELD and is now unused. It can be reused later.</w:t>
      </w:r>
    </w:p>
    <w:p>
      <w:pPr>
        <w:jc w:val="both"/>
      </w:pPr>
      <w:r>
        <w:t xml:space="preserve">    TWIMG_LINKS_FIELD("twimg_links", 34),</w:t>
      </w:r>
    </w:p>
    <w:p>
      <w:pPr>
        <w:jc w:val="both"/>
      </w:pPr>
      <w:r>
        <w:t xml:space="preserve">    VIDEO_LINKS_FIELD("video_links", 35),</w:t>
      </w:r>
    </w:p>
    <w:p>
      <w:pPr>
        <w:jc w:val="both"/>
      </w:pPr>
      <w:r>
        <w:t xml:space="preserve">    CAMELCASE_USER_HANDLE_FIELD("camelcase_tokenized_from_user", 41),</w:t>
      </w:r>
    </w:p>
    <w:p>
      <w:pPr>
        <w:jc w:val="both"/>
      </w:pPr>
      <w:r>
        <w:t xml:space="preserve">    // This field should be set to the the tokenized and normalized value in the</w:t>
      </w:r>
    </w:p>
    <w:p>
      <w:pPr>
        <w:jc w:val="both"/>
      </w:pPr>
      <w:r>
        <w:t xml:space="preserve">    // com.twitter.gizmoduck.thriftjava.Profile.name field.</w:t>
      </w:r>
    </w:p>
    <w:p>
      <w:pPr>
        <w:jc w:val="both"/>
      </w:pPr>
      <w:r>
        <w:t xml:space="preserve">    TOKENIZED_USER_NAME_FIELD("tokenized_from_user_display_name", 42),</w:t>
      </w:r>
    </w:p>
    <w:p>
      <w:pPr>
        <w:jc w:val="both"/>
      </w:pPr>
      <w:r>
        <w:t xml:space="preserve">    CONVERSATION_ID_FIELD("conversation_id", 43),</w:t>
      </w:r>
    </w:p>
    <w:p>
      <w:pPr>
        <w:jc w:val="both"/>
      </w:pPr>
      <w:r>
        <w:t xml:space="preserve">    PLACE_ID_FIELD("place_id", 44),</w:t>
      </w:r>
    </w:p>
    <w:p>
      <w:pPr>
        <w:jc w:val="both"/>
      </w:pPr>
      <w:r>
        <w:t xml:space="preserve">    PLACE_FULL_NAME_FIELD("place_full_name", 45),</w:t>
      </w:r>
    </w:p>
    <w:p>
      <w:pPr>
        <w:jc w:val="both"/>
      </w:pPr>
      <w:r>
        <w:t xml:space="preserve">    PLACE_COUNTRY_CODE_FIELD("place_country_code", 46),</w:t>
      </w:r>
    </w:p>
    <w:p>
      <w:pPr>
        <w:jc w:val="both"/>
      </w:pPr>
      <w:r>
        <w:t xml:space="preserve">    PROFILE_GEO_COUNTRY_CODE_FIELD("profile_geo_country_code", 47),</w:t>
      </w:r>
    </w:p>
    <w:p>
      <w:pPr>
        <w:jc w:val="both"/>
      </w:pPr>
      <w:r>
        <w:t xml:space="preserve">    PROFILE_GEO_REGION_FIELD("profile_geo_region", 48),</w:t>
      </w:r>
    </w:p>
    <w:p>
      <w:pPr>
        <w:jc w:val="both"/>
      </w:pPr>
      <w:r>
        <w:t xml:space="preserve">    PROFILE_GEO_LOCALITY_FIELD("profile_geo_locality", 49),</w:t>
      </w:r>
    </w:p>
    <w:p>
      <w:pPr>
        <w:jc w:val="both"/>
      </w:pPr>
      <w:r>
        <w:t xml:space="preserve">    LIKED_BY_USER_ID_FIELD("liked_by_user_id", 50, EarlybirdCluster.REALTIME),</w:t>
      </w:r>
    </w:p>
    <w:p>
      <w:pPr>
        <w:jc w:val="both"/>
      </w:pPr>
      <w:r>
        <w:t xml:space="preserve">    NORMALIZED_REPLY_COUNT_GREATER_THAN_OR_EQUAL_TO_FIELD(</w:t>
      </w:r>
    </w:p>
    <w:p>
      <w:pPr>
        <w:jc w:val="both"/>
      </w:pPr>
      <w:r>
        <w:t xml:space="preserve">        "normalized_reply_count_greater_than_or_equal_to", 51, EarlybirdCluster.FULL_ARCHIVE),</w:t>
      </w:r>
    </w:p>
    <w:p>
      <w:pPr>
        <w:jc w:val="both"/>
      </w:pPr>
      <w:r>
        <w:t xml:space="preserve">    NORMALIZED_RETWEET_COUNT_GREATER_THAN_OR_EQUAL_TO_FIELD(</w:t>
      </w:r>
    </w:p>
    <w:p>
      <w:pPr>
        <w:jc w:val="both"/>
      </w:pPr>
      <w:r>
        <w:t xml:space="preserve">        "normalized_retweet_count_greater_than_or_equal_to", 52, EarlybirdCluster.FULL_ARCHIVE),</w:t>
      </w:r>
    </w:p>
    <w:p>
      <w:pPr>
        <w:jc w:val="both"/>
      </w:pPr>
      <w:r>
        <w:t xml:space="preserve">    NORMALIZED_FAVORITE_COUNT_GREATER_THAN_OR_EQUAL_TO_FIELD(</w:t>
      </w:r>
    </w:p>
    <w:p>
      <w:pPr>
        <w:jc w:val="both"/>
      </w:pPr>
      <w:r>
        <w:t xml:space="preserve">        "normalized_favorite_count_greater_than_or_equal_to", 53, EarlybirdCluster.FULL_ARCHIVE),</w:t>
      </w:r>
    </w:p>
    <w:p>
      <w:pPr>
        <w:jc w:val="both"/>
      </w:pPr>
      <w:r>
        <w:t xml:space="preserve">    COMPOSER_SOURCE("composer_source", 54),</w:t>
      </w:r>
    </w:p>
    <w:p>
      <w:pPr>
        <w:jc w:val="both"/>
      </w:pPr>
      <w:r>
        <w:t xml:space="preserve">    QUOTED_TWEET_ID_FIELD("quoted_tweet_id", 55),</w:t>
      </w:r>
    </w:p>
    <w:p>
      <w:pPr>
        <w:jc w:val="both"/>
      </w:pPr>
      <w:r>
        <w:t xml:space="preserve">    QUOTED_USER_ID_FIELD("quoted_user_id", 56),</w:t>
      </w:r>
    </w:p>
    <w:p>
      <w:pPr>
        <w:jc w:val="both"/>
      </w:pPr>
      <w:r>
        <w:t xml:space="preserve">    RETWEETED_BY_USER_ID("retweeted_by_user_id", 57, EarlybirdCluster.REALTIME),</w:t>
      </w:r>
    </w:p>
    <w:p>
      <w:pPr>
        <w:jc w:val="both"/>
      </w:pPr>
      <w:r>
        <w:t xml:space="preserve">    REPLIED_TO_BY_USER_ID("replied_to_by_user_id", 58, EarlybirdCluster.REALTIME),</w:t>
      </w:r>
    </w:p>
    <w:p>
      <w:pPr>
        <w:jc w:val="both"/>
      </w:pPr>
      <w:r>
        <w:t xml:space="preserve">    CARD_LANG("card_lang", 61),</w:t>
      </w:r>
    </w:p>
    <w:p>
      <w:pPr>
        <w:jc w:val="both"/>
      </w:pPr>
      <w:r>
        <w:t xml:space="preserve">    // SEARCH-27823: Field ID 62 used to be named_entity, which was the combination of all</w:t>
      </w:r>
    </w:p>
    <w:p>
      <w:pPr>
        <w:jc w:val="both"/>
      </w:pPr>
      <w:r>
        <w:t xml:space="preserve">    // named_entity* fields below. We need to leave 62 unused for backwards compatibility.</w:t>
      </w:r>
    </w:p>
    <w:p>
      <w:pPr>
        <w:jc w:val="both"/>
      </w:pPr>
      <w:r>
        <w:t xml:space="preserve">    NAMED_ENTITY_FROM_URL_FIELD("named_entity_from_url", 63),</w:t>
      </w:r>
    </w:p>
    <w:p>
      <w:pPr>
        <w:jc w:val="both"/>
      </w:pPr>
      <w:r>
        <w:t xml:space="preserve">    NAMED_ENTITY_FROM_TEXT_FIELD("named_entity_from_text", 64),</w:t>
      </w:r>
    </w:p>
    <w:p>
      <w:pPr>
        <w:jc w:val="both"/>
      </w:pPr>
      <w:r>
        <w:t xml:space="preserve">    NAMED_ENTITY_WITH_TYPE_FROM_URL_FIELD("named_entity_with_type_from_url", 65),</w:t>
      </w:r>
    </w:p>
    <w:p>
      <w:pPr>
        <w:jc w:val="both"/>
      </w:pPr>
      <w:r>
        <w:t xml:space="preserve">    NAMED_ENTITY_WITH_TYPE_FROM_TEXT_FIELD("named_entity_with_type_from_text", 66),</w:t>
      </w:r>
    </w:p>
    <w:p>
      <w:pPr>
        <w:jc w:val="both"/>
      </w:pPr>
      <w:r>
        <w:t xml:space="preserve">    DIRECTED_AT_USER_ID_FIELD("directed_at_user_id", 67),</w:t>
      </w:r>
    </w:p>
    <w:p>
      <w:pPr>
        <w:jc w:val="both"/>
      </w:pPr>
      <w:r>
        <w:t xml:space="preserve">    SPACE_ID_FIELD("space_id", 68,</w:t>
      </w:r>
    </w:p>
    <w:p>
      <w:pPr>
        <w:jc w:val="both"/>
      </w:pPr>
      <w:r>
        <w:t xml:space="preserve">        EarlybirdCluster.TWITTER_IN_MEMORY_INDEX_FORMAT_GENERAL_PURPOSE_CLUSTERS),</w:t>
      </w:r>
    </w:p>
    <w:p>
      <w:pPr>
        <w:jc w:val="both"/>
      </w:pPr>
      <w:r>
        <w:t xml:space="preserve">    SPACE_TITLE_FIELD("space_title", 69,</w:t>
      </w:r>
    </w:p>
    <w:p>
      <w:pPr>
        <w:jc w:val="both"/>
      </w:pPr>
      <w:r>
        <w:t xml:space="preserve">        EarlybirdCluster.TWITTER_IN_MEMORY_INDEX_FORMAT_GENERAL_PURPOSE_CLUSTERS),</w:t>
      </w:r>
    </w:p>
    <w:p>
      <w:pPr>
        <w:jc w:val="both"/>
      </w:pPr>
      <w:r/>
    </w:p>
    <w:p>
      <w:pPr>
        <w:jc w:val="both"/>
      </w:pPr>
      <w:r>
        <w:t xml:space="preserve">    // Detailed description of the space admin fields can be found at go/earlybirdfields.</w:t>
      </w:r>
    </w:p>
    <w:p>
      <w:pPr>
        <w:jc w:val="both"/>
      </w:pPr>
      <w:r>
        <w:t xml:space="preserve">    SPACE_ADMIN_FIELD("space_admin", 70,</w:t>
      </w:r>
    </w:p>
    <w:p>
      <w:pPr>
        <w:jc w:val="both"/>
      </w:pPr>
      <w:r>
        <w:t xml:space="preserve">        EarlybirdCluster.TWITTER_IN_MEMORY_INDEX_FORMAT_GENERAL_PURPOSE_CLUSTERS),</w:t>
      </w:r>
    </w:p>
    <w:p>
      <w:pPr>
        <w:jc w:val="both"/>
      </w:pPr>
      <w:r>
        <w:t xml:space="preserve">    TOKENIZED_SPACE_ADMIN_FIELD("tokenized_space_admin", 71,</w:t>
      </w:r>
    </w:p>
    <w:p>
      <w:pPr>
        <w:jc w:val="both"/>
      </w:pPr>
      <w:r>
        <w:t xml:space="preserve">        EarlybirdCluster.TWITTER_IN_MEMORY_INDEX_FORMAT_GENERAL_PURPOSE_CLUSTERS),</w:t>
      </w:r>
    </w:p>
    <w:p>
      <w:pPr>
        <w:jc w:val="both"/>
      </w:pPr>
      <w:r>
        <w:t xml:space="preserve">    CAMELCASE_TOKENIZED_SPACE_ADMIN_FIELD("camelcase_tokenized_space_admin", 72,</w:t>
      </w:r>
    </w:p>
    <w:p>
      <w:pPr>
        <w:jc w:val="both"/>
      </w:pPr>
      <w:r>
        <w:t xml:space="preserve">        EarlybirdCluster.TWITTER_IN_MEMORY_INDEX_FORMAT_GENERAL_PURPOSE_CLUSTERS),</w:t>
      </w:r>
    </w:p>
    <w:p>
      <w:pPr>
        <w:jc w:val="both"/>
      </w:pPr>
      <w:r>
        <w:t xml:space="preserve">    TOKENIZED_SPACE_ADMIN_DISPLAY_NAME_FIELD("tokenized_space_admin_display_name", 73,</w:t>
      </w:r>
    </w:p>
    <w:p>
      <w:pPr>
        <w:jc w:val="both"/>
      </w:pPr>
      <w:r>
        <w:t xml:space="preserve">        EarlybirdCluster.TWITTER_IN_MEMORY_INDEX_FORMAT_GENERAL_PURPOSE_CLUSTERS),</w:t>
      </w:r>
    </w:p>
    <w:p>
      <w:pPr>
        <w:jc w:val="both"/>
      </w:pPr>
      <w:r>
        <w:t xml:space="preserve">    URL_DESCRIPTION_FIELD("url_description", 74),</w:t>
      </w:r>
    </w:p>
    <w:p>
      <w:pPr>
        <w:jc w:val="both"/>
      </w:pPr>
      <w:r>
        <w:t xml:space="preserve">    URL_TITLE_FIELD("url_title", 75),</w:t>
      </w:r>
    </w:p>
    <w:p>
      <w:pPr>
        <w:jc w:val="both"/>
      </w:pPr>
      <w:r/>
    </w:p>
    <w:p>
      <w:pPr>
        <w:jc w:val="both"/>
      </w:pPr>
      <w:r>
        <w:t xml:space="preserve">    // CSF</w:t>
      </w:r>
    </w:p>
    <w:p>
      <w:pPr>
        <w:jc w:val="both"/>
      </w:pPr>
      <w:r>
        <w:t xml:space="preserve">    CARD_TYPE_CSF_FIELD("card_type_csf", 100),</w:t>
      </w:r>
    </w:p>
    <w:p>
      <w:pPr>
        <w:jc w:val="both"/>
      </w:pPr>
      <w:r>
        <w:t xml:space="preserve">    ENCODED_TWEET_FEATURES_FIELD(ENCODED_TWEET_FEATURES_FIELD_NAME, 102,</w:t>
      </w:r>
    </w:p>
    <w:p>
      <w:pPr>
        <w:jc w:val="both"/>
      </w:pPr>
      <w:r>
        <w:t xml:space="preserve">        EarlybirdCluster.ALL_CLUSTERS),</w:t>
      </w:r>
    </w:p>
    <w:p>
      <w:pPr>
        <w:jc w:val="both"/>
      </w:pPr>
      <w:r>
        <w:t xml:space="preserve">    // Provides the doc ID -&gt; original tweet ID mapping for retweets.</w:t>
      </w:r>
    </w:p>
    <w:p>
      <w:pPr>
        <w:jc w:val="both"/>
      </w:pPr>
      <w:r>
        <w:t xml:space="preserve">    SHARED_STATUS_ID_CSF("shared_status_id_csf", 106, EarlybirdCluster.ALL_CLUSTERS),</w:t>
      </w:r>
    </w:p>
    <w:p>
      <w:pPr>
        <w:jc w:val="both"/>
      </w:pPr>
      <w:r>
        <w:t xml:space="preserve">    // Provides the doc ID -&gt; tweet author's user ID mapping.</w:t>
      </w:r>
    </w:p>
    <w:p>
      <w:pPr>
        <w:jc w:val="both"/>
      </w:pPr>
      <w:r>
        <w:t xml:space="preserve">    FROM_USER_ID_CSF("from_user_id_csf", 103, EarlybirdCluster.ALL_CLUSTERS),</w:t>
      </w:r>
    </w:p>
    <w:p>
      <w:pPr>
        <w:jc w:val="both"/>
      </w:pPr>
      <w:r>
        <w:t xml:space="preserve">    CREATED_AT_CSF_FIELD("created_at_csf", 101, EarlybirdCluster.ARCHIVE_CLUSTERS),</w:t>
      </w:r>
    </w:p>
    <w:p>
      <w:pPr>
        <w:jc w:val="both"/>
      </w:pPr>
      <w:r>
        <w:t xml:space="preserve">    // Provides the doc ID -&gt; tweet ID mapping.</w:t>
      </w:r>
    </w:p>
    <w:p>
      <w:pPr>
        <w:jc w:val="both"/>
      </w:pPr>
      <w:r>
        <w:t xml:space="preserve">    ID_CSF_FIELD("id_csf", 104, EarlybirdCluster.ARCHIVE_CLUSTERS),</w:t>
      </w:r>
    </w:p>
    <w:p>
      <w:pPr>
        <w:jc w:val="both"/>
      </w:pPr>
      <w:r>
        <w:t xml:space="preserve">    LAT_LON_CSF_FIELD("latlon_csf", 105),</w:t>
      </w:r>
    </w:p>
    <w:p>
      <w:pPr>
        <w:jc w:val="both"/>
      </w:pPr>
      <w:r>
        <w:t xml:space="preserve">    CONVERSATION_ID_CSF("conversation_id_csf", 107, EarlybirdCluster.ALL_CLUSTERS),</w:t>
      </w:r>
    </w:p>
    <w:p>
      <w:pPr>
        <w:jc w:val="both"/>
      </w:pPr>
      <w:r>
        <w:t xml:space="preserve">    QUOTED_TWEET_ID_CSF("quoted_tweet_id_csf", 108),</w:t>
      </w:r>
    </w:p>
    <w:p>
      <w:pPr>
        <w:jc w:val="both"/>
      </w:pPr>
      <w:r>
        <w:t xml:space="preserve">    QUOTED_USER_ID_CSF("quoted_user_id_csf", 109),</w:t>
      </w:r>
    </w:p>
    <w:p>
      <w:pPr>
        <w:jc w:val="both"/>
      </w:pPr>
      <w:r>
        <w:t xml:space="preserve">    CARD_LANG_CSF("card_lang_csf", 110),</w:t>
      </w:r>
    </w:p>
    <w:p>
      <w:pPr>
        <w:jc w:val="both"/>
      </w:pPr>
      <w:r>
        <w:t xml:space="preserve">    DIRECTED_AT_USER_ID_CSF("directed_at_user_id_csf", 111),</w:t>
      </w:r>
    </w:p>
    <w:p>
      <w:pPr>
        <w:jc w:val="both"/>
      </w:pPr>
      <w:r>
        <w:t xml:space="preserve">    REFERENCE_AUTHOR_ID_CSF("reference_author_id_csf", 112),</w:t>
      </w:r>
    </w:p>
    <w:p>
      <w:pPr>
        <w:jc w:val="both"/>
      </w:pPr>
      <w:r>
        <w:t xml:space="preserve">    EXCLUSIVE_CONVERSATION_AUTHOR_ID_CSF("exclusive_conversation_author_id_csf", 113),</w:t>
      </w:r>
    </w:p>
    <w:p>
      <w:pPr>
        <w:jc w:val="both"/>
      </w:pPr>
      <w:r>
        <w:t xml:space="preserve">    CARD_URI_CSF("card_uri_csf", 114),</w:t>
      </w:r>
    </w:p>
    <w:p>
      <w:pPr>
        <w:jc w:val="both"/>
      </w:pPr>
      <w:r/>
    </w:p>
    <w:p>
      <w:pPr>
        <w:jc w:val="both"/>
      </w:pPr>
      <w:r>
        <w:t xml:space="preserve">    // CSF Views on top of ENCODED_TWEET_FEATURES_FIELD</w:t>
      </w:r>
    </w:p>
    <w:p>
      <w:pPr>
        <w:jc w:val="both"/>
      </w:pPr>
      <w:r>
        <w:t xml:space="preserve">    IS_RETWEET_FLAG(ENCODED_TWEET_FEATURES_FIELD_NAME, "IS_RETWEET_FLAG", 150,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>
        <w:t xml:space="preserve">    IS_OFFENSIVE_FLAG(ENCODED_TWEET_FEATURES_FIELD_NAME, "IS_OFFENSIVE_FLAG", 151,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>
        <w:t xml:space="preserve">    HAS_LINK_FLAG(ENCODED_TWEET_FEATURES_FIELD_NAME, "HAS_LINK_FLAG", 152,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>
        <w:t xml:space="preserve">    HAS_TREND_FLAG(ENCODED_TWEET_FEATURES_FIELD_NAME, "HAS_TREND_FLAG", 153,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>
        <w:t xml:space="preserve">    IS_REPLY_FLAG(ENCODED_TWEET_FEATURES_FIELD_NAME, "IS_REPLY_FLAG", 154,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>
        <w:t xml:space="preserve">    IS_SENSITIVE_CONTENT(ENCODED_TWEET_FEATURES_FIELD_NAME, "IS_SENSITIVE_CONTENT", 155,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>
        <w:t xml:space="preserve">    HAS_MULTIPLE_HASHTAGS_OR_TRENDS_FLAG(ENCODED_TWEET_FEATURES_FIELD_NAME,</w:t>
      </w:r>
    </w:p>
    <w:p>
      <w:pPr>
        <w:jc w:val="both"/>
      </w:pPr>
      <w:r>
        <w:t xml:space="preserve">        "HAS_MULTIPLE_HASHTAGS_OR_TRENDS_FLAG", 156, FlagFeatureFieldType.FLAG_FEATURE_FIELD,</w:t>
      </w:r>
    </w:p>
    <w:p>
      <w:pPr>
        <w:jc w:val="both"/>
      </w:pPr>
      <w:r>
        <w:t xml:space="preserve">        EarlybirdCluster.ALL_CLUSTERS),</w:t>
      </w:r>
    </w:p>
    <w:p>
      <w:pPr>
        <w:jc w:val="both"/>
      </w:pPr>
      <w:r>
        <w:t xml:space="preserve">    FROM_VERIFIED_ACCOUNT_FLAG(ENCODED_TWEET_FEATURES_FIELD_NAME, "FROM_VERIFIED_ACCOUNT_FLAG",</w:t>
      </w:r>
    </w:p>
    <w:p>
      <w:pPr>
        <w:jc w:val="both"/>
      </w:pPr>
      <w:r>
        <w:t xml:space="preserve">        157,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>
        <w:t xml:space="preserve">    TEXT_SCORE(ENCODED_TWEET_FEATURES_FIELD_NAME, "TEXT_SCORE", 158,</w:t>
      </w:r>
    </w:p>
    <w:p>
      <w:pPr>
        <w:jc w:val="both"/>
      </w:pPr>
      <w:r>
        <w:t xml:space="preserve">        FlagFeatureFieldType.NON_FLAG_FEATURE_FIELD, EarlybirdCluster.ALL_CLUSTERS),</w:t>
      </w:r>
    </w:p>
    <w:p>
      <w:pPr>
        <w:jc w:val="both"/>
      </w:pPr>
      <w:r>
        <w:t xml:space="preserve">    LANGUAGE(ENCODED_TWEET_FEATURES_FIELD_NAME, "LANGUAGE", 159,</w:t>
      </w:r>
    </w:p>
    <w:p>
      <w:pPr>
        <w:jc w:val="both"/>
      </w:pPr>
      <w:r>
        <w:t xml:space="preserve">        FlagFeatureFieldType.NON_FLAG_FEATURE_FIELD, EarlybirdCluster.ALL_CLUSTERS),</w:t>
      </w:r>
    </w:p>
    <w:p>
      <w:pPr>
        <w:jc w:val="both"/>
      </w:pPr>
      <w:r>
        <w:t xml:space="preserve">    LINK_LANGUAGE(ENCODED_TWEET_FEATURES_FIELD_NAME, "LINK_LANGUAGE", 160,</w:t>
      </w:r>
    </w:p>
    <w:p>
      <w:pPr>
        <w:jc w:val="both"/>
      </w:pPr>
      <w:r>
        <w:t xml:space="preserve">        FlagFeatureFieldType.NON_FLAG_FEATURE_FIELD, EarlybirdCluster.ALL_CLUSTERS),</w:t>
      </w:r>
    </w:p>
    <w:p>
      <w:pPr>
        <w:jc w:val="both"/>
      </w:pPr>
      <w:r>
        <w:t xml:space="preserve">    HAS_IMAGE_URL_FLAG(ENCODED_TWEET_FEATURES_FIELD_NAME, "HAS_IMAGE_URL_FLAG", 161,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>
        <w:t xml:space="preserve">    HAS_VIDEO_URL_FLAG(ENCODED_TWEET_FEATURES_FIELD_NAME, "HAS_VIDEO_URL_FLAG", 162,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>
        <w:t xml:space="preserve">    HAS_NEWS_URL_FLAG(ENCODED_TWEET_FEATURES_FIELD_NAME, "HAS_NEWS_URL_FLAG", 163,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>
        <w:t xml:space="preserve">    HAS_EXPANDO_CARD_FLAG(ENCODED_TWEET_FEATURES_FIELD_NAME, "HAS_EXPANDO_CARD_FLAG", 164,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>
        <w:t xml:space="preserve">    HAS_MULTIPLE_MEDIA_FLAG(ENCODED_TWEET_FEATURES_FIELD_NAME, "HAS_MULTIPLE_MEDIA_FLAG", 165,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>
        <w:t xml:space="preserve">    PROFILE_IS_EGG_FLAG(ENCODED_TWEET_FEATURES_FIELD_NAME, "PROFILE_IS_EGG_FLAG", 166,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>
        <w:t xml:space="preserve">    NUM_MENTIONS(ENCODED_TWEET_FEATURES_FIELD_NAME, "NUM_MENTIONS", 167,</w:t>
      </w:r>
    </w:p>
    <w:p>
      <w:pPr>
        <w:jc w:val="both"/>
      </w:pPr>
      <w:r>
        <w:t xml:space="preserve">        FlagFeatureFieldType.NON_FLAG_FEATURE_FIELD, EarlybirdCluster.ALL_CLUSTERS),</w:t>
      </w:r>
    </w:p>
    <w:p>
      <w:pPr>
        <w:jc w:val="both"/>
      </w:pPr>
      <w:r>
        <w:t xml:space="preserve">    NUM_HASHTAGS(ENCODED_TWEET_FEATURES_FIELD_NAME, "NUM_HASHTAGS", 168,</w:t>
      </w:r>
    </w:p>
    <w:p>
      <w:pPr>
        <w:jc w:val="both"/>
      </w:pPr>
      <w:r>
        <w:t xml:space="preserve">        FlagFeatureFieldType.NON_FLAG_FEATURE_FIELD, EarlybirdCluster.ALL_CLUSTERS),</w:t>
      </w:r>
    </w:p>
    <w:p>
      <w:pPr>
        <w:jc w:val="both"/>
      </w:pPr>
      <w:r>
        <w:t xml:space="preserve">    HAS_CARD_FLAG(ENCODED_TWEET_FEATURES_FIELD_NAME, "HAS_CARD_FLAG", 169,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>
        <w:t xml:space="preserve">    HAS_VISIBLE_LINK_FLAG(ENCODED_TWEET_FEATURES_FIELD_NAME, "HAS_VISIBLE_LINK_FLAG", 170,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>
        <w:t xml:space="preserve">    USER_REPUTATION(ENCODED_TWEET_FEATURES_FIELD_NAME, "USER_REPUTATION", 171,</w:t>
      </w:r>
    </w:p>
    <w:p>
      <w:pPr>
        <w:jc w:val="both"/>
      </w:pPr>
      <w:r>
        <w:t xml:space="preserve">        FlagFeatureFieldType.NON_FLAG_FEATURE_FIELD, EarlybirdCluster.ALL_CLUSTERS),</w:t>
      </w:r>
    </w:p>
    <w:p>
      <w:pPr>
        <w:jc w:val="both"/>
      </w:pPr>
      <w:r>
        <w:t xml:space="preserve">    IS_USER_SPAM_FLAG(ENCODED_TWEET_FEATURES_FIELD_NAME, "IS_USER_SPAM_FLAG", 172,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>
        <w:t xml:space="preserve">    IS_USER_NSFW_FLAG(ENCODED_TWEET_FEATURES_FIELD_NAME, "IS_USER_NSFW_FLAG", 173,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>
        <w:t xml:space="preserve">    IS_USER_BOT_FLAG(ENCODED_TWEET_FEATURES_FIELD_NAME, "IS_USER_BOT_FLAG", 174,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>
        <w:t xml:space="preserve">    IS_USER_NEW_FLAG(ENCODED_TWEET_FEATURES_FIELD_NAME, "IS_USER_NEW_FLAG", 175,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>
        <w:t xml:space="preserve">    PREV_USER_TWEET_ENGAGEMENT(ENCODED_TWEET_FEATURES_FIELD_NAME, "PREV_USER_TWEET_ENGAGEMENT",</w:t>
      </w:r>
    </w:p>
    <w:p>
      <w:pPr>
        <w:jc w:val="both"/>
      </w:pPr>
      <w:r>
        <w:t xml:space="preserve">        176,</w:t>
      </w:r>
    </w:p>
    <w:p>
      <w:pPr>
        <w:jc w:val="both"/>
      </w:pPr>
      <w:r>
        <w:t xml:space="preserve">        FlagFeatureFieldType.NON_FLAG_FEATURE_FIELD, EarlybirdCluster.ALL_CLUSTERS),</w:t>
      </w:r>
    </w:p>
    <w:p>
      <w:pPr>
        <w:jc w:val="both"/>
      </w:pPr>
      <w:r>
        <w:t xml:space="preserve">    COMPOSER_SOURCE_IS_CAMERA_FLAG(</w:t>
      </w:r>
    </w:p>
    <w:p>
      <w:pPr>
        <w:jc w:val="both"/>
      </w:pPr>
      <w:r>
        <w:t xml:space="preserve">        ENCODED_TWEET_FEATURES_FIELD_NAME,</w:t>
      </w:r>
    </w:p>
    <w:p>
      <w:pPr>
        <w:jc w:val="both"/>
      </w:pPr>
      <w:r>
        <w:t xml:space="preserve">        "COMPOSER_SOURCE_IS_CAMERA_FLAG",</w:t>
      </w:r>
    </w:p>
    <w:p>
      <w:pPr>
        <w:jc w:val="both"/>
      </w:pPr>
      <w:r>
        <w:t xml:space="preserve">        177,</w:t>
      </w:r>
    </w:p>
    <w:p>
      <w:pPr>
        <w:jc w:val="both"/>
      </w:pPr>
      <w:r>
        <w:t xml:space="preserve">        FlagFeatureFieldType.FLAG_FEATURE_FIELD,</w:t>
      </w:r>
    </w:p>
    <w:p>
      <w:pPr>
        <w:jc w:val="both"/>
      </w:pPr>
      <w:r>
        <w:t xml:space="preserve">        EarlybirdCluster.ALL_CLUSTERS),</w:t>
      </w:r>
    </w:p>
    <w:p>
      <w:pPr>
        <w:jc w:val="both"/>
      </w:pPr>
      <w:r>
        <w:t xml:space="preserve">    RETWEET_COUNT(</w:t>
      </w:r>
    </w:p>
    <w:p>
      <w:pPr>
        <w:jc w:val="both"/>
      </w:pPr>
      <w:r>
        <w:t xml:space="preserve">        ENCODED_TWEET_FEATURES_FIELD_NAME,</w:t>
      </w:r>
    </w:p>
    <w:p>
      <w:pPr>
        <w:jc w:val="both"/>
      </w:pPr>
      <w:r>
        <w:t xml:space="preserve">        "RETWEET_COUNT",</w:t>
      </w:r>
    </w:p>
    <w:p>
      <w:pPr>
        <w:jc w:val="both"/>
      </w:pPr>
      <w:r>
        <w:t xml:space="preserve">        178,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EarlybirdCluster.ALL_CLUSTERS,</w:t>
      </w:r>
    </w:p>
    <w:p>
      <w:pPr>
        <w:jc w:val="both"/>
      </w:pPr>
      <w:r>
        <w:t xml:space="preserve">        ThriftFeatureNormalizationType.LEGACY_BYTE_NORMALIZER_WITH_LOG2),</w:t>
      </w:r>
    </w:p>
    <w:p>
      <w:pPr>
        <w:jc w:val="both"/>
      </w:pPr>
      <w:r>
        <w:t xml:space="preserve">    FAVORITE_COUNT(</w:t>
      </w:r>
    </w:p>
    <w:p>
      <w:pPr>
        <w:jc w:val="both"/>
      </w:pPr>
      <w:r>
        <w:t xml:space="preserve">        ENCODED_TWEET_FEATURES_FIELD_NAME,</w:t>
      </w:r>
    </w:p>
    <w:p>
      <w:pPr>
        <w:jc w:val="both"/>
      </w:pPr>
      <w:r>
        <w:t xml:space="preserve">        "FAVORITE_COUNT",</w:t>
      </w:r>
    </w:p>
    <w:p>
      <w:pPr>
        <w:jc w:val="both"/>
      </w:pPr>
      <w:r>
        <w:t xml:space="preserve">        179,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EarlybirdCluster.ALL_CLUSTERS,</w:t>
      </w:r>
    </w:p>
    <w:p>
      <w:pPr>
        <w:jc w:val="both"/>
      </w:pPr>
      <w:r>
        <w:t xml:space="preserve">        ThriftFeatureNormalizationType.LEGACY_BYTE_NORMALIZER_WITH_LOG2),</w:t>
      </w:r>
    </w:p>
    <w:p>
      <w:pPr>
        <w:jc w:val="both"/>
      </w:pPr>
      <w:r>
        <w:t xml:space="preserve">    REPLY_COUNT(</w:t>
      </w:r>
    </w:p>
    <w:p>
      <w:pPr>
        <w:jc w:val="both"/>
      </w:pPr>
      <w:r>
        <w:t xml:space="preserve">        ENCODED_TWEET_FEATURES_FIELD_NAME,</w:t>
      </w:r>
    </w:p>
    <w:p>
      <w:pPr>
        <w:jc w:val="both"/>
      </w:pPr>
      <w:r>
        <w:t xml:space="preserve">        "REPLY_COUNT",</w:t>
      </w:r>
    </w:p>
    <w:p>
      <w:pPr>
        <w:jc w:val="both"/>
      </w:pPr>
      <w:r>
        <w:t xml:space="preserve">        180,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EarlybirdCluster.ALL_CLUSTERS,</w:t>
      </w:r>
    </w:p>
    <w:p>
      <w:pPr>
        <w:jc w:val="both"/>
      </w:pPr>
      <w:r>
        <w:t xml:space="preserve">        ThriftFeatureNormalizationType.LEGACY_BYTE_NORMALIZER_WITH_LOG2),</w:t>
      </w:r>
    </w:p>
    <w:p>
      <w:pPr>
        <w:jc w:val="both"/>
      </w:pPr>
      <w:r>
        <w:t xml:space="preserve">    PARUS_SCORE(ENCODED_TWEET_FEATURES_FIELD_NAME, "PARUS_SCORE", 181,</w:t>
      </w:r>
    </w:p>
    <w:p>
      <w:pPr>
        <w:jc w:val="both"/>
      </w:pPr>
      <w:r>
        <w:t xml:space="preserve">        FlagFeatureFieldType.NON_FLAG_FEATURE_FIELD, EarlybirdCluster.ALL_CLUSTERS),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This is the rough percentage of the nth token at 140 divided by num tokens</w:t>
      </w:r>
    </w:p>
    <w:p>
      <w:pPr>
        <w:jc w:val="both"/>
      </w:pPr>
      <w:r>
        <w:t xml:space="preserve">     * and is basically n / num tokens where n is the token starting before 140 characters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VISIBLE_TOKEN_RATIO(ENCODED_TWEET_FEATURES_FIELD_NAME, "VISIBLE_TOKEN_RATIO", 182,</w:t>
      </w:r>
    </w:p>
    <w:p>
      <w:pPr>
        <w:jc w:val="both"/>
      </w:pPr>
      <w:r>
        <w:t xml:space="preserve">        FlagFeatureFieldType.NON_FLAG_FEATURE_FIELD, EarlybirdCluster.ALL_CLUSTERS),</w:t>
      </w:r>
    </w:p>
    <w:p>
      <w:pPr>
        <w:jc w:val="both"/>
      </w:pPr>
      <w:r>
        <w:t xml:space="preserve">    HAS_QUOTE_FLAG(ENCODED_TWEET_FEATURES_FIELD_NAME, "HAS_QUOTE_FLAG", 183,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/>
    </w:p>
    <w:p>
      <w:pPr>
        <w:jc w:val="both"/>
      </w:pPr>
      <w:r>
        <w:t xml:space="preserve">    FROM_BLUE_VERIFIED_ACCOUNT_FLAG(ENCODED_TWEET_FEATURES_FIELD_NAME,</w:t>
      </w:r>
    </w:p>
    <w:p>
      <w:pPr>
        <w:jc w:val="both"/>
      </w:pPr>
      <w:r>
        <w:t xml:space="preserve">        "FROM_BLUE_VERIFIED_ACCOUNT_FLAG",</w:t>
      </w:r>
    </w:p>
    <w:p>
      <w:pPr>
        <w:jc w:val="both"/>
      </w:pPr>
      <w:r>
        <w:t xml:space="preserve">        184,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/>
    </w:p>
    <w:p>
      <w:pPr>
        <w:jc w:val="both"/>
      </w:pPr>
      <w:r>
        <w:t xml:space="preserve">    TWEET_SIGNATURE(ENCODED_TWEET_FEATURES_FIELD_NAME, "TWEET_SIGNATURE", 188,</w:t>
      </w:r>
    </w:p>
    <w:p>
      <w:pPr>
        <w:jc w:val="both"/>
      </w:pPr>
      <w:r>
        <w:t xml:space="preserve">        FlagFeatureFieldType.NON_FLAG_FEATURE_FIELD, EarlybirdCluster.ALL_CLUSTERS),</w:t>
      </w:r>
    </w:p>
    <w:p>
      <w:pPr>
        <w:jc w:val="both"/>
      </w:pPr>
      <w:r/>
    </w:p>
    <w:p>
      <w:pPr>
        <w:jc w:val="both"/>
      </w:pPr>
      <w:r>
        <w:t xml:space="preserve">    // MEDIA TYPES</w:t>
      </w:r>
    </w:p>
    <w:p>
      <w:pPr>
        <w:jc w:val="both"/>
      </w:pPr>
      <w:r>
        <w:t xml:space="preserve">    HAS_CONSUMER_VIDEO_FLAG(ENCODED_TWEET_FEATURES_FIELD_NAME, "HAS_CONSUMER_VIDEO_FLAG", 189,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>
        <w:t xml:space="preserve">    HAS_PRO_VIDEO_FLAG(ENCODED_TWEET_FEATURES_FIELD_NAME, "HAS_PRO_VIDEO_FLAG", 190,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>
        <w:t xml:space="preserve">    HAS_VINE_FLAG(ENCODED_TWEET_FEATURES_FIELD_NAME, "HAS_VINE_FLAG", 191,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>
        <w:t xml:space="preserve">    HAS_PERISCOPE_FLAG(ENCODED_TWEET_FEATURES_FIELD_NAME, "HAS_PERISCOPE_FLAG", 192,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>
        <w:t xml:space="preserve">    HAS_NATIVE_IMAGE_FLAG(ENCODED_TWEET_FEATURES_FIELD_NAME, "HAS_NATIVE_IMAGE_FLAG", 193,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/>
    </w:p>
    <w:p>
      <w:pPr>
        <w:jc w:val="both"/>
      </w:pPr>
      <w:r>
        <w:t xml:space="preserve">    // NOTE: if possible, please reserve field ID 194 to 196 for future media types (SEARCH-9131)</w:t>
      </w:r>
    </w:p>
    <w:p>
      <w:pPr>
        <w:jc w:val="both"/>
      </w:pPr>
      <w:r/>
    </w:p>
    <w:p>
      <w:pPr>
        <w:jc w:val="both"/>
      </w:pPr>
      <w:r>
        <w:t xml:space="preserve">    IS_NULLCAST_FLAG(ENCODED_TWEET_FEATURES_FIELD_NAME, "IS_NULLCAST_FLAG", 197,</w:t>
      </w:r>
    </w:p>
    <w:p>
      <w:pPr>
        <w:jc w:val="both"/>
      </w:pPr>
      <w:r>
        <w:t xml:space="preserve">        FlagFeatureFieldType.FLAG_FEATURE_FIELD, EarlybirdCluster.ALL_CLUSTERS),</w:t>
      </w:r>
    </w:p>
    <w:p>
      <w:pPr>
        <w:jc w:val="both"/>
      </w:pPr>
      <w:r/>
    </w:p>
    <w:p>
      <w:pPr>
        <w:jc w:val="both"/>
      </w:pPr>
      <w:r>
        <w:t xml:space="preserve">    // EXTENDED ENCODED TWEET FEATURES that's not available on archive clusters</w:t>
      </w:r>
    </w:p>
    <w:p>
      <w:pPr>
        <w:jc w:val="both"/>
      </w:pPr>
      <w:r>
        <w:t xml:space="preserve">    EXTENDED_ENCODED_TWEET_FEATURES_FIELD(EXTENDED_ENCODED_TWEET_FEATURES_FIELD_NAME, 200,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/>
    </w:p>
    <w:p>
      <w:pPr>
        <w:jc w:val="both"/>
      </w:pPr>
      <w:r>
        <w:t xml:space="preserve">    EMBEDS_IMPRESSION_COUNT(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"EMBEDS_IMPRESSION_COUNT",</w:t>
      </w:r>
    </w:p>
    <w:p>
      <w:pPr>
        <w:jc w:val="both"/>
      </w:pPr>
      <w:r>
        <w:t xml:space="preserve">        221,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ThriftFeatureNormalizationType.LEGACY_BYTE_NORMALIZER),</w:t>
      </w:r>
    </w:p>
    <w:p>
      <w:pPr>
        <w:jc w:val="both"/>
      </w:pPr>
      <w:r>
        <w:t xml:space="preserve">    EMBEDS_URL_COUNT(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"EMBEDS_URL_COUNT",</w:t>
      </w:r>
    </w:p>
    <w:p>
      <w:pPr>
        <w:jc w:val="both"/>
      </w:pPr>
      <w:r>
        <w:t xml:space="preserve">        222,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ThriftFeatureNormalizationType.LEGACY_BYTE_NORMALIZER),</w:t>
      </w:r>
    </w:p>
    <w:p>
      <w:pPr>
        <w:jc w:val="both"/>
      </w:pPr>
      <w:r>
        <w:t xml:space="preserve">    VIDEO_VIEW_COUNT(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"VIDEO_VIEW_COUNT",</w:t>
      </w:r>
    </w:p>
    <w:p>
      <w:pPr>
        <w:jc w:val="both"/>
      </w:pPr>
      <w:r>
        <w:t xml:space="preserve">        223,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ThriftFeatureNormalizationType.LEGACY_BYTE_NORMALIZER),</w:t>
      </w:r>
    </w:p>
    <w:p>
      <w:pPr>
        <w:jc w:val="both"/>
      </w:pPr>
      <w:r/>
    </w:p>
    <w:p>
      <w:pPr>
        <w:jc w:val="both"/>
      </w:pPr>
      <w:r>
        <w:t xml:space="preserve">    // empty bits in integer 0 (starting bit 24, 8 bits)</w:t>
      </w:r>
    </w:p>
    <w:p>
      <w:pPr>
        <w:jc w:val="both"/>
      </w:pPr>
      <w:r>
        <w:t xml:space="preserve">    EXTENDED_FEATURE_UNUSED_BITS_0_24_8(EXTENDED_ENCODED_TWEET_FEATURES_FIELD_NAME,</w:t>
      </w:r>
    </w:p>
    <w:p>
      <w:pPr>
        <w:jc w:val="both"/>
      </w:pPr>
      <w:r>
        <w:t xml:space="preserve">        "UNUSED_BITS_0_24_8", 244,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UnusedFeatureFieldType.UNUSED_FEATURE_FIELD,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/>
    </w:p>
    <w:p>
      <w:pPr>
        <w:jc w:val="both"/>
      </w:pPr>
      <w:r>
        <w:t xml:space="preserve">    // SEARCH-8564 - Reference Tweet Author ID</w:t>
      </w:r>
    </w:p>
    <w:p>
      <w:pPr>
        <w:jc w:val="both"/>
      </w:pPr>
      <w:r>
        <w:t xml:space="preserve">    REFERENCE_AUTHOR_ID_LEAST_SIGNIFICANT_INT(EXTENDED_ENCODED_TWEET_FEATURES_FIELD_NAME,</w:t>
      </w:r>
    </w:p>
    <w:p>
      <w:pPr>
        <w:jc w:val="both"/>
      </w:pPr>
      <w:r>
        <w:t xml:space="preserve">        "REFERENCE_AUTHOR_ID_LEAST_SIGNIFICANT_INT", 202,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>
        <w:t xml:space="preserve">    REFERENCE_AUTHOR_ID_MOST_SIGNIFICANT_INT(EXTENDED_ENCODED_TWEET_FEATURES_FIELD_NAME,</w:t>
      </w:r>
    </w:p>
    <w:p>
      <w:pPr>
        <w:jc w:val="both"/>
      </w:pPr>
      <w:r>
        <w:t xml:space="preserve">        "REFERENCE_AUTHOR_ID_MOST_SIGNIFICANT_INT", 203,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/>
    </w:p>
    <w:p>
      <w:pPr>
        <w:jc w:val="both"/>
      </w:pPr>
      <w:r>
        <w:t xml:space="preserve">    // SEARCHQUAL-8130: engagement counters v2</w:t>
      </w:r>
    </w:p>
    <w:p>
      <w:pPr>
        <w:jc w:val="both"/>
      </w:pPr>
      <w:r>
        <w:t xml:space="preserve">    // Integer 3</w:t>
      </w:r>
    </w:p>
    <w:p>
      <w:pPr>
        <w:jc w:val="both"/>
      </w:pPr>
      <w:r>
        <w:t xml:space="preserve">    RETWEET_COUNT_V2(EXTENDED_ENCODED_TWEET_FEATURES_FIELD_NAME,</w:t>
      </w:r>
    </w:p>
    <w:p>
      <w:pPr>
        <w:jc w:val="both"/>
      </w:pPr>
      <w:r>
        <w:t xml:space="preserve">        "RETWEET_COUNT_V2", 225,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ThriftFeatureNormalizationType.SMART_INTEGER_NORMALIZER),</w:t>
      </w:r>
    </w:p>
    <w:p>
      <w:pPr>
        <w:jc w:val="both"/>
      </w:pPr>
      <w:r>
        <w:t xml:space="preserve">    FAVORITE_COUNT_V2(EXTENDED_ENCODED_TWEET_FEATURES_FIELD_NAME,</w:t>
      </w:r>
    </w:p>
    <w:p>
      <w:pPr>
        <w:jc w:val="both"/>
      </w:pPr>
      <w:r>
        <w:t xml:space="preserve">        "FAVORITE_COUNT_V2", 226,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ThriftFeatureNormalizationType.SMART_INTEGER_NORMALIZER),</w:t>
      </w:r>
    </w:p>
    <w:p>
      <w:pPr>
        <w:jc w:val="both"/>
      </w:pPr>
      <w:r>
        <w:t xml:space="preserve">    REPLY_COUNT_V2(EXTENDED_ENCODED_TWEET_FEATURES_FIELD_NAME,</w:t>
      </w:r>
    </w:p>
    <w:p>
      <w:pPr>
        <w:jc w:val="both"/>
      </w:pPr>
      <w:r>
        <w:t xml:space="preserve">        "REPLY_COUNT_V2", 227,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ThriftFeatureNormalizationType.SMART_INTEGER_NORMALIZER),</w:t>
      </w:r>
    </w:p>
    <w:p>
      <w:pPr>
        <w:jc w:val="both"/>
      </w:pPr>
      <w:r>
        <w:t xml:space="preserve">    EMBEDS_IMPRESSION_COUNT_V2(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"EMBEDS_IMPRESSION_COUNT_V2",</w:t>
      </w:r>
    </w:p>
    <w:p>
      <w:pPr>
        <w:jc w:val="both"/>
      </w:pPr>
      <w:r>
        <w:t xml:space="preserve">        228,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ThriftFeatureNormalizationType.SMART_INTEGER_NORMALIZER),</w:t>
      </w:r>
    </w:p>
    <w:p>
      <w:pPr>
        <w:jc w:val="both"/>
      </w:pPr>
      <w:r/>
    </w:p>
    <w:p>
      <w:pPr>
        <w:jc w:val="both"/>
      </w:pPr>
      <w:r>
        <w:t xml:space="preserve">    // Integer 4</w:t>
      </w:r>
    </w:p>
    <w:p>
      <w:pPr>
        <w:jc w:val="both"/>
      </w:pPr>
      <w:r>
        <w:t xml:space="preserve">    EMBEDS_URL_COUNT_V2(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"EMBEDS_URL_COUNT_V2",</w:t>
      </w:r>
    </w:p>
    <w:p>
      <w:pPr>
        <w:jc w:val="both"/>
      </w:pPr>
      <w:r>
        <w:t xml:space="preserve">        229,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ThriftFeatureNormalizationType.SMART_INTEGER_NORMALIZER),</w:t>
      </w:r>
    </w:p>
    <w:p>
      <w:pPr>
        <w:jc w:val="both"/>
      </w:pPr>
      <w:r>
        <w:t xml:space="preserve">    VIDEO_VIEW_COUNT_V2(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"VIDEO_VIEW_COUNT_V2",</w:t>
      </w:r>
    </w:p>
    <w:p>
      <w:pPr>
        <w:jc w:val="both"/>
      </w:pPr>
      <w:r>
        <w:t xml:space="preserve">        230,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ThriftFeatureNormalizationType.SMART_INTEGER_NORMALIZER),</w:t>
      </w:r>
    </w:p>
    <w:p>
      <w:pPr>
        <w:jc w:val="both"/>
      </w:pPr>
      <w:r>
        <w:t xml:space="preserve">    QUOTE_COUNT(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"QUOTE_COUNT",</w:t>
      </w:r>
    </w:p>
    <w:p>
      <w:pPr>
        <w:jc w:val="both"/>
      </w:pPr>
      <w:r>
        <w:t xml:space="preserve">        231,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ThriftFeatureNormalizationType.SMART_INTEGER_NORMALIZER),</w:t>
      </w:r>
    </w:p>
    <w:p>
      <w:pPr>
        <w:jc w:val="both"/>
      </w:pPr>
      <w:r/>
    </w:p>
    <w:p>
      <w:pPr>
        <w:jc w:val="both"/>
      </w:pPr>
      <w:r>
        <w:t xml:space="preserve">    // Tweet Safety Labels</w:t>
      </w:r>
    </w:p>
    <w:p>
      <w:pPr>
        <w:jc w:val="both"/>
      </w:pPr>
      <w:r>
        <w:t xml:space="preserve">    LABEL_ABUSIVE_FLAG(EXTENDED_ENCODED_TWEET_FEATURES_FIELD_NAME,</w:t>
      </w:r>
    </w:p>
    <w:p>
      <w:pPr>
        <w:jc w:val="both"/>
      </w:pPr>
      <w:r>
        <w:t xml:space="preserve">        "LABEL_ABUSIVE_FLAG", 232,</w:t>
      </w:r>
    </w:p>
    <w:p>
      <w:pPr>
        <w:jc w:val="both"/>
      </w:pPr>
      <w:r>
        <w:t xml:space="preserve">        FlagFeatureFieldType.FLAG_FEATURE_FIELD,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/>
    </w:p>
    <w:p>
      <w:pPr>
        <w:jc w:val="both"/>
      </w:pPr>
      <w:r>
        <w:t xml:space="preserve">    LABEL_ABUSIVE_HI_RCL_FLAG(EXTENDED_ENCODED_TWEET_FEATURES_FIELD_NAME,</w:t>
      </w:r>
    </w:p>
    <w:p>
      <w:pPr>
        <w:jc w:val="both"/>
      </w:pPr>
      <w:r>
        <w:t xml:space="preserve">        "LABEL_ABUSIVE_HI_RCL_FLAG", 233,</w:t>
      </w:r>
    </w:p>
    <w:p>
      <w:pPr>
        <w:jc w:val="both"/>
      </w:pPr>
      <w:r>
        <w:t xml:space="preserve">        FlagFeatureFieldType.FLAG_FEATURE_FIELD,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/>
    </w:p>
    <w:p>
      <w:pPr>
        <w:jc w:val="both"/>
      </w:pPr>
      <w:r>
        <w:t xml:space="preserve">    LABEL_DUP_CONTENT_FLAG(EXTENDED_ENCODED_TWEET_FEATURES_FIELD_NAME,</w:t>
      </w:r>
    </w:p>
    <w:p>
      <w:pPr>
        <w:jc w:val="both"/>
      </w:pPr>
      <w:r>
        <w:t xml:space="preserve">        "LABEL_DUP_CONTENT_FLAG", 234,</w:t>
      </w:r>
    </w:p>
    <w:p>
      <w:pPr>
        <w:jc w:val="both"/>
      </w:pPr>
      <w:r>
        <w:t xml:space="preserve">        FlagFeatureFieldType.FLAG_FEATURE_FIELD,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/>
    </w:p>
    <w:p>
      <w:pPr>
        <w:jc w:val="both"/>
      </w:pPr>
      <w:r>
        <w:t xml:space="preserve">    LABEL_NSFW_HI_PRC_FLAG(EXTENDED_ENCODED_TWEET_FEATURES_FIELD_NAME,</w:t>
      </w:r>
    </w:p>
    <w:p>
      <w:pPr>
        <w:jc w:val="both"/>
      </w:pPr>
      <w:r>
        <w:t xml:space="preserve">        "LABEL_NSFW_HI_PRC_FLAG", 235,</w:t>
      </w:r>
    </w:p>
    <w:p>
      <w:pPr>
        <w:jc w:val="both"/>
      </w:pPr>
      <w:r>
        <w:t xml:space="preserve">        FlagFeatureFieldType.FLAG_FEATURE_FIELD,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/>
    </w:p>
    <w:p>
      <w:pPr>
        <w:jc w:val="both"/>
      </w:pPr>
      <w:r>
        <w:t xml:space="preserve">    LABEL_NSFW_HI_RCL_FLAG(EXTENDED_ENCODED_TWEET_FEATURES_FIELD_NAME,</w:t>
      </w:r>
    </w:p>
    <w:p>
      <w:pPr>
        <w:jc w:val="both"/>
      </w:pPr>
      <w:r>
        <w:t xml:space="preserve">        "LABEL_NSFW_HI_RCL_FLAG", 236,</w:t>
      </w:r>
    </w:p>
    <w:p>
      <w:pPr>
        <w:jc w:val="both"/>
      </w:pPr>
      <w:r>
        <w:t xml:space="preserve">        FlagFeatureFieldType.FLAG_FEATURE_FIELD,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/>
    </w:p>
    <w:p>
      <w:pPr>
        <w:jc w:val="both"/>
      </w:pPr>
      <w:r>
        <w:t xml:space="preserve">    LABEL_SPAM_FLAG(EXTENDED_ENCODED_TWEET_FEATURES_FIELD_NAME,</w:t>
      </w:r>
    </w:p>
    <w:p>
      <w:pPr>
        <w:jc w:val="both"/>
      </w:pPr>
      <w:r>
        <w:t xml:space="preserve">        "LABEL_SPAM_FLAG", 237,</w:t>
      </w:r>
    </w:p>
    <w:p>
      <w:pPr>
        <w:jc w:val="both"/>
      </w:pPr>
      <w:r>
        <w:t xml:space="preserve">        FlagFeatureFieldType.FLAG_FEATURE_FIELD,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/>
    </w:p>
    <w:p>
      <w:pPr>
        <w:jc w:val="both"/>
      </w:pPr>
      <w:r>
        <w:t xml:space="preserve">    LABEL_SPAM_HI_RCL_FLAG(EXTENDED_ENCODED_TWEET_FEATURES_FIELD_NAME,</w:t>
      </w:r>
    </w:p>
    <w:p>
      <w:pPr>
        <w:jc w:val="both"/>
      </w:pPr>
      <w:r>
        <w:t xml:space="preserve">        "LABEL_SPAM_HI_RCL_FLAG", 238,</w:t>
      </w:r>
    </w:p>
    <w:p>
      <w:pPr>
        <w:jc w:val="both"/>
      </w:pPr>
      <w:r>
        <w:t xml:space="preserve">        FlagFeatureFieldType.FLAG_FEATURE_FIELD,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/>
    </w:p>
    <w:p>
      <w:pPr>
        <w:jc w:val="both"/>
      </w:pPr>
      <w:r>
        <w:t xml:space="preserve">    // please save this bit for other safety labels</w:t>
      </w:r>
    </w:p>
    <w:p>
      <w:pPr>
        <w:jc w:val="both"/>
      </w:pPr>
      <w:r>
        <w:t xml:space="preserve">    EXTENDED_TEST_FEATURE_UNUSED_BITS_4_31_1(EXTENDED_ENCODED_TWEET_FEATURES_FIELD_NAME,</w:t>
      </w:r>
    </w:p>
    <w:p>
      <w:pPr>
        <w:jc w:val="both"/>
      </w:pPr>
      <w:r>
        <w:t xml:space="preserve">        "UNUSED_BITS_4_31_1", 239,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UnusedFeatureFieldType.UNUSED_FEATURE_FIELD,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/>
    </w:p>
    <w:p>
      <w:pPr>
        <w:jc w:val="both"/>
      </w:pPr>
      <w:r>
        <w:t xml:space="preserve">    // Integer 5</w:t>
      </w:r>
    </w:p>
    <w:p>
      <w:pPr>
        <w:jc w:val="both"/>
      </w:pPr>
      <w:r>
        <w:t xml:space="preserve">    WEIGHTED_RETWEET_COUNT(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"WEIGHTED_RETWEET_COUNT",</w:t>
      </w:r>
    </w:p>
    <w:p>
      <w:pPr>
        <w:jc w:val="both"/>
      </w:pPr>
      <w:r>
        <w:t xml:space="preserve">        240,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ThriftFeatureNormalizationType.SMART_INTEGER_NORMALIZER),</w:t>
      </w:r>
    </w:p>
    <w:p>
      <w:pPr>
        <w:jc w:val="both"/>
      </w:pPr>
      <w:r>
        <w:t xml:space="preserve">    WEIGHTED_REPLY_COUNT(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"WEIGHTED_REPLY_COUNT",</w:t>
      </w:r>
    </w:p>
    <w:p>
      <w:pPr>
        <w:jc w:val="both"/>
      </w:pPr>
      <w:r>
        <w:t xml:space="preserve">        241,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ThriftFeatureNormalizationType.SMART_INTEGER_NORMALIZER),</w:t>
      </w:r>
    </w:p>
    <w:p>
      <w:pPr>
        <w:jc w:val="both"/>
      </w:pPr>
      <w:r>
        <w:t xml:space="preserve">    WEIGHTED_FAVORITE_COUNT(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"WEIGHTED_FAVORITE_COUNT",</w:t>
      </w:r>
    </w:p>
    <w:p>
      <w:pPr>
        <w:jc w:val="both"/>
      </w:pPr>
      <w:r>
        <w:t xml:space="preserve">        242,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ThriftFeatureNormalizationType.SMART_INTEGER_NORMALIZER),</w:t>
      </w:r>
    </w:p>
    <w:p>
      <w:pPr>
        <w:jc w:val="both"/>
      </w:pPr>
      <w:r>
        <w:t xml:space="preserve">    WEIGHTED_QUOTE_COUNT(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"WEIGHTED_QUOTE_COUNT",</w:t>
      </w:r>
    </w:p>
    <w:p>
      <w:pPr>
        <w:jc w:val="both"/>
      </w:pPr>
      <w:r>
        <w:t xml:space="preserve">        243,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ThriftFeatureNormalizationType.SMART_INTEGER_NORMALIZER),</w:t>
      </w:r>
    </w:p>
    <w:p>
      <w:pPr>
        <w:jc w:val="both"/>
      </w:pPr>
      <w:r/>
    </w:p>
    <w:p>
      <w:pPr>
        <w:jc w:val="both"/>
      </w:pPr>
      <w:r>
        <w:t xml:space="preserve">    // Integer 6</w:t>
      </w:r>
    </w:p>
    <w:p>
      <w:pPr>
        <w:jc w:val="both"/>
      </w:pPr>
      <w:r>
        <w:t xml:space="preserve">    // Periscope features</w:t>
      </w:r>
    </w:p>
    <w:p>
      <w:pPr>
        <w:jc w:val="both"/>
      </w:pPr>
      <w:r>
        <w:t xml:space="preserve">    PERISCOPE_EXISTS(EXTENDED_ENCODED_TWEET_FEATURES_FIELD_NAME,</w:t>
      </w:r>
    </w:p>
    <w:p>
      <w:pPr>
        <w:jc w:val="both"/>
      </w:pPr>
      <w:r>
        <w:t xml:space="preserve">        "PERISCOPE_EXISTS", 245,</w:t>
      </w:r>
    </w:p>
    <w:p>
      <w:pPr>
        <w:jc w:val="both"/>
      </w:pPr>
      <w:r>
        <w:t xml:space="preserve">        FlagFeatureFieldType.FLAG_FEATURE_FIELD,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>
        <w:t xml:space="preserve">    PERISCOPE_HAS_BEEN_FEATURED(EXTENDED_ENCODED_TWEET_FEATURES_FIELD_NAME,</w:t>
      </w:r>
    </w:p>
    <w:p>
      <w:pPr>
        <w:jc w:val="both"/>
      </w:pPr>
      <w:r>
        <w:t xml:space="preserve">        "PERISCOPE_HAS_BEEN_FEATURED", 246,</w:t>
      </w:r>
    </w:p>
    <w:p>
      <w:pPr>
        <w:jc w:val="both"/>
      </w:pPr>
      <w:r>
        <w:t xml:space="preserve">        FlagFeatureFieldType.FLAG_FEATURE_FIELD,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>
        <w:t xml:space="preserve">    PERISCOPE_IS_CURRENTLY_FEATURED(EXTENDED_ENCODED_TWEET_FEATURES_FIELD_NAME,</w:t>
      </w:r>
    </w:p>
    <w:p>
      <w:pPr>
        <w:jc w:val="both"/>
      </w:pPr>
      <w:r>
        <w:t xml:space="preserve">        "PERISCOPE_IS_CURRENTLY_FEATURED", 247,</w:t>
      </w:r>
    </w:p>
    <w:p>
      <w:pPr>
        <w:jc w:val="both"/>
      </w:pPr>
      <w:r>
        <w:t xml:space="preserve">        FlagFeatureFieldType.FLAG_FEATURE_FIELD,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>
        <w:t xml:space="preserve">    PERISCOPE_IS_FROM_QUALITY_SOURCE(EXTENDED_ENCODED_TWEET_FEATURES_FIELD_NAME,</w:t>
      </w:r>
    </w:p>
    <w:p>
      <w:pPr>
        <w:jc w:val="both"/>
      </w:pPr>
      <w:r>
        <w:t xml:space="preserve">        "PERISCOPE_IS_FROM_QUALITY_SOURCE", 248,</w:t>
      </w:r>
    </w:p>
    <w:p>
      <w:pPr>
        <w:jc w:val="both"/>
      </w:pPr>
      <w:r>
        <w:t xml:space="preserve">        FlagFeatureFieldType.FLAG_FEATURE_FIELD,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>
        <w:t xml:space="preserve">    PERISCOPE_IS_LIVE(EXTENDED_ENCODED_TWEET_FEATURES_FIELD_NAME,</w:t>
      </w:r>
    </w:p>
    <w:p>
      <w:pPr>
        <w:jc w:val="both"/>
      </w:pPr>
      <w:r>
        <w:t xml:space="preserve">        "PERISCOPE_IS_LIVE", 249,</w:t>
      </w:r>
    </w:p>
    <w:p>
      <w:pPr>
        <w:jc w:val="both"/>
      </w:pPr>
      <w:r>
        <w:t xml:space="preserve">        FlagFeatureFieldType.FLAG_FEATURE_FIELD,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>
        <w:t xml:space="preserve">    IS_TRENDING_NOW_FLAG(EXTENDED_ENCODED_TWEET_FEATURES_FIELD_NAME,</w:t>
      </w:r>
    </w:p>
    <w:p>
      <w:pPr>
        <w:jc w:val="both"/>
      </w:pPr>
      <w:r>
        <w:t xml:space="preserve">        "IS_TRENDING_NOW_FLAG", 292,</w:t>
      </w:r>
    </w:p>
    <w:p>
      <w:pPr>
        <w:jc w:val="both"/>
      </w:pPr>
      <w:r>
        <w:t xml:space="preserve">        FlagFeatureFieldType.FLAG_FEATURE_FIELD,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/>
    </w:p>
    <w:p>
      <w:pPr>
        <w:jc w:val="both"/>
      </w:pPr>
      <w:r>
        <w:t xml:space="preserve">    // remaining bits for integer 6 (starting bit 6, 26 remaining bits)</w:t>
      </w:r>
    </w:p>
    <w:p>
      <w:pPr>
        <w:jc w:val="both"/>
      </w:pPr>
      <w:r>
        <w:t xml:space="preserve">    EXTENDED_TEST_FEATURE_UNUSED_BITS_7_6_26(EXTENDED_ENCODED_TWEET_FEATURES_FIELD_NAME,</w:t>
      </w:r>
    </w:p>
    <w:p>
      <w:pPr>
        <w:jc w:val="both"/>
      </w:pPr>
      <w:r>
        <w:t xml:space="preserve">        "UNUSED_BITS_7_6_26", 250,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UnusedFeatureFieldType.UNUSED_FEATURE_FIELD,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/>
    </w:p>
    <w:p>
      <w:pPr>
        <w:jc w:val="both"/>
      </w:pPr>
      <w:r>
        <w:t xml:space="preserve">    // Decaying engagement counters</w:t>
      </w:r>
    </w:p>
    <w:p>
      <w:pPr>
        <w:jc w:val="both"/>
      </w:pPr>
      <w:r>
        <w:t xml:space="preserve">    // Integer 7</w:t>
      </w:r>
    </w:p>
    <w:p>
      <w:pPr>
        <w:jc w:val="both"/>
      </w:pPr>
      <w:r>
        <w:t xml:space="preserve">    DECAYED_RETWEET_COUNT(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"DECAYED_RETWEET_COUNT",</w:t>
      </w:r>
    </w:p>
    <w:p>
      <w:pPr>
        <w:jc w:val="both"/>
      </w:pPr>
      <w:r>
        <w:t xml:space="preserve">        251,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ThriftFeatureNormalizationType.SMART_INTEGER_NORMALIZER),</w:t>
      </w:r>
    </w:p>
    <w:p>
      <w:pPr>
        <w:jc w:val="both"/>
      </w:pPr>
      <w:r>
        <w:t xml:space="preserve">    DECAYED_REPLY_COUNT(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"DECAYED_REPLY_COUNT",</w:t>
      </w:r>
    </w:p>
    <w:p>
      <w:pPr>
        <w:jc w:val="both"/>
      </w:pPr>
      <w:r>
        <w:t xml:space="preserve">        252,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ThriftFeatureNormalizationType.SMART_INTEGER_NORMALIZER),</w:t>
      </w:r>
    </w:p>
    <w:p>
      <w:pPr>
        <w:jc w:val="both"/>
      </w:pPr>
      <w:r>
        <w:t xml:space="preserve">    DECAYED_FAVORITE_COUNT(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"DECAYED_FAVORITE_COUNT",</w:t>
      </w:r>
    </w:p>
    <w:p>
      <w:pPr>
        <w:jc w:val="both"/>
      </w:pPr>
      <w:r>
        <w:t xml:space="preserve">        253,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ThriftFeatureNormalizationType.SMART_INTEGER_NORMALIZER),</w:t>
      </w:r>
    </w:p>
    <w:p>
      <w:pPr>
        <w:jc w:val="both"/>
      </w:pPr>
      <w:r>
        <w:t xml:space="preserve">    DECAYED_QUOTE_COUNT(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"DECAYED_QUOTE_COUNT",</w:t>
      </w:r>
    </w:p>
    <w:p>
      <w:pPr>
        <w:jc w:val="both"/>
      </w:pPr>
      <w:r>
        <w:t xml:space="preserve">        254,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ThriftFeatureNormalizationType.SMART_INTEGER_NORMALIZER),</w:t>
      </w:r>
    </w:p>
    <w:p>
      <w:pPr>
        <w:jc w:val="both"/>
      </w:pPr>
      <w:r/>
    </w:p>
    <w:p>
      <w:pPr>
        <w:jc w:val="both"/>
      </w:pPr>
      <w:r>
        <w:t xml:space="preserve">    // Fake engagement counters. The fake here is in the sense of spam, not in the sense of testing.</w:t>
      </w:r>
    </w:p>
    <w:p>
      <w:pPr>
        <w:jc w:val="both"/>
      </w:pPr>
      <w:r>
        <w:t xml:space="preserve">    // Refer to [JIRA SEARCHQUAL-10736 Remove Fake Engagements in Search] for more details.</w:t>
      </w:r>
    </w:p>
    <w:p>
      <w:pPr>
        <w:jc w:val="both"/>
      </w:pPr>
      <w:r>
        <w:t xml:space="preserve">    // Integer 8</w:t>
      </w:r>
    </w:p>
    <w:p>
      <w:pPr>
        <w:jc w:val="both"/>
      </w:pPr>
      <w:r>
        <w:t xml:space="preserve">    FAKE_RETWEET_COUNT(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"FAKE_RETWEET_COUNT", 269,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ThriftFeatureNormalizationType.SMART_INTEGER_NORMALIZER),</w:t>
      </w:r>
    </w:p>
    <w:p>
      <w:pPr>
        <w:jc w:val="both"/>
      </w:pPr>
      <w:r>
        <w:t xml:space="preserve">    FAKE_REPLY_COUNT(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"FAKE_REPLY_COUNT", 270,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ThriftFeatureNormalizationType.SMART_INTEGER_NORMALIZER),</w:t>
      </w:r>
    </w:p>
    <w:p>
      <w:pPr>
        <w:jc w:val="both"/>
      </w:pPr>
      <w:r>
        <w:t xml:space="preserve">    FAKE_FAVORITE_COUNT(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"FAKE_FAVORITE_COUNT", 271,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ThriftFeatureNormalizationType.SMART_INTEGER_NORMALIZER),</w:t>
      </w:r>
    </w:p>
    <w:p>
      <w:pPr>
        <w:jc w:val="both"/>
      </w:pPr>
      <w:r>
        <w:t xml:space="preserve">    FAKE_QUOTE_COUNT(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"FAKE_QUOTE_COUNT", 272,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ThriftFeatureNormalizationType.SMART_INTEGER_NORMALIZER),</w:t>
      </w:r>
    </w:p>
    <w:p>
      <w:pPr>
        <w:jc w:val="both"/>
      </w:pPr>
      <w:r/>
    </w:p>
    <w:p>
      <w:pPr>
        <w:jc w:val="both"/>
      </w:pPr>
      <w:r>
        <w:t xml:space="preserve">    // Last engagement timestamps. These features use the Tweet's creation time as base and</w:t>
      </w:r>
    </w:p>
    <w:p>
      <w:pPr>
        <w:jc w:val="both"/>
      </w:pPr>
      <w:r>
        <w:t xml:space="preserve">    // are incremented every 1 hour</w:t>
      </w:r>
    </w:p>
    <w:p>
      <w:pPr>
        <w:jc w:val="both"/>
      </w:pPr>
      <w:r>
        <w:t xml:space="preserve">    // Integer 9</w:t>
      </w:r>
    </w:p>
    <w:p>
      <w:pPr>
        <w:jc w:val="both"/>
      </w:pPr>
      <w:r>
        <w:t xml:space="preserve">    LAST_RETWEET_SINCE_CREATION_HRS(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"LAST_RETWEET_SINCE_CREATION_HRS",</w:t>
      </w:r>
    </w:p>
    <w:p>
      <w:pPr>
        <w:jc w:val="both"/>
      </w:pPr>
      <w:r>
        <w:t xml:space="preserve">        273,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ThriftFeatureNormalizationType.NONE),</w:t>
      </w:r>
    </w:p>
    <w:p>
      <w:pPr>
        <w:jc w:val="both"/>
      </w:pPr>
      <w:r>
        <w:t xml:space="preserve">    LAST_REPLY_SINCE_CREATION_HRS(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"LAST_REPLY_SINCE_CREATION_HRS",</w:t>
      </w:r>
    </w:p>
    <w:p>
      <w:pPr>
        <w:jc w:val="both"/>
      </w:pPr>
      <w:r>
        <w:t xml:space="preserve">        274,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ThriftFeatureNormalizationType.NONE),</w:t>
      </w:r>
    </w:p>
    <w:p>
      <w:pPr>
        <w:jc w:val="both"/>
      </w:pPr>
      <w:r>
        <w:t xml:space="preserve">    LAST_FAVORITE_SINCE_CREATION_HRS(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"LAST_FAVORITE_SINCE_CREATION_HRS",</w:t>
      </w:r>
    </w:p>
    <w:p>
      <w:pPr>
        <w:jc w:val="both"/>
      </w:pPr>
      <w:r>
        <w:t xml:space="preserve">        275,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ThriftFeatureNormalizationType.NONE),</w:t>
      </w:r>
    </w:p>
    <w:p>
      <w:pPr>
        <w:jc w:val="both"/>
      </w:pPr>
      <w:r>
        <w:t xml:space="preserve">    LAST_QUOTE_SINCE_CREATION_HRS(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"LAST_QUOTE_SINCE_CREATION_HRS",</w:t>
      </w:r>
    </w:p>
    <w:p>
      <w:pPr>
        <w:jc w:val="both"/>
      </w:pPr>
      <w:r>
        <w:t xml:space="preserve">        276,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ThriftFeatureNormalizationType.NONE),</w:t>
      </w:r>
    </w:p>
    <w:p>
      <w:pPr>
        <w:jc w:val="both"/>
      </w:pPr>
      <w:r/>
    </w:p>
    <w:p>
      <w:pPr>
        <w:jc w:val="both"/>
      </w:pPr>
      <w:r>
        <w:t xml:space="preserve">    // 4 bits hashtag count, mention count and stock count (SEARCH-24336)</w:t>
      </w:r>
    </w:p>
    <w:p>
      <w:pPr>
        <w:jc w:val="both"/>
      </w:pPr>
      <w:r>
        <w:t xml:space="preserve">    // Integer 10</w:t>
      </w:r>
    </w:p>
    <w:p>
      <w:pPr>
        <w:jc w:val="both"/>
      </w:pPr>
      <w:r>
        <w:t xml:space="preserve">    NUM_HASHTAGS_V2(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"NUM_HASHTAGS_V2",</w:t>
      </w:r>
    </w:p>
    <w:p>
      <w:pPr>
        <w:jc w:val="both"/>
      </w:pPr>
      <w:r>
        <w:t xml:space="preserve">        277,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ThriftFeatureNormalizationType.NONE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NUM_MENTIONS_V2(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"NUM_MENTIONS_V2",</w:t>
      </w:r>
    </w:p>
    <w:p>
      <w:pPr>
        <w:jc w:val="both"/>
      </w:pPr>
      <w:r>
        <w:t xml:space="preserve">        278,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ThriftFeatureNormalizationType.NONE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NUM_STOCKS(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"NUM_STOCKS",</w:t>
      </w:r>
    </w:p>
    <w:p>
      <w:pPr>
        <w:jc w:val="both"/>
      </w:pPr>
      <w:r>
        <w:t xml:space="preserve">        279,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ThriftFeatureNormalizationType.NONE</w:t>
      </w:r>
    </w:p>
    <w:p>
      <w:pPr>
        <w:jc w:val="both"/>
      </w:pPr>
      <w:r>
        <w:t xml:space="preserve">    ),</w:t>
      </w:r>
    </w:p>
    <w:p>
      <w:pPr>
        <w:jc w:val="both"/>
      </w:pPr>
      <w:r/>
    </w:p>
    <w:p>
      <w:pPr>
        <w:jc w:val="both"/>
      </w:pPr>
      <w:r>
        <w:t xml:space="preserve">    // Integer 11</w:t>
      </w:r>
    </w:p>
    <w:p>
      <w:pPr>
        <w:jc w:val="both"/>
      </w:pPr>
      <w:r>
        <w:t xml:space="preserve">    // Blink engagement counters</w:t>
      </w:r>
    </w:p>
    <w:p>
      <w:pPr>
        <w:jc w:val="both"/>
      </w:pPr>
      <w:r>
        <w:t xml:space="preserve">    BLINK_RETWEET_COUNT(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"BLINK_RETWEET_COUNT",</w:t>
      </w:r>
    </w:p>
    <w:p>
      <w:pPr>
        <w:jc w:val="both"/>
      </w:pPr>
      <w:r>
        <w:t xml:space="preserve">        280,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ThriftFeatureNormalizationType.SMART_INTEGER_NORMALIZER),</w:t>
      </w:r>
    </w:p>
    <w:p>
      <w:pPr>
        <w:jc w:val="both"/>
      </w:pPr>
      <w:r>
        <w:t xml:space="preserve">    BLINK_REPLY_COUNT(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"BLINK_REPLY_COUNT",</w:t>
      </w:r>
    </w:p>
    <w:p>
      <w:pPr>
        <w:jc w:val="both"/>
      </w:pPr>
      <w:r>
        <w:t xml:space="preserve">        281,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ThriftFeatureNormalizationType.SMART_INTEGER_NORMALIZER),</w:t>
      </w:r>
    </w:p>
    <w:p>
      <w:pPr>
        <w:jc w:val="both"/>
      </w:pPr>
      <w:r>
        <w:t xml:space="preserve">    BLINK_FAVORITE_COUNT(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"BLINK_FAVORITE_COUNT",</w:t>
      </w:r>
    </w:p>
    <w:p>
      <w:pPr>
        <w:jc w:val="both"/>
      </w:pPr>
      <w:r>
        <w:t xml:space="preserve">        282,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ThriftFeatureNormalizationType.SMART_INTEGER_NORMALIZER),</w:t>
      </w:r>
    </w:p>
    <w:p>
      <w:pPr>
        <w:jc w:val="both"/>
      </w:pPr>
      <w:r>
        <w:t xml:space="preserve">    BLINK_QUOTE_COUNT(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"BLINK_QUOTE_COUNT",</w:t>
      </w:r>
    </w:p>
    <w:p>
      <w:pPr>
        <w:jc w:val="both"/>
      </w:pPr>
      <w:r>
        <w:t xml:space="preserve">        283,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ThriftFeatureNormalizationType.SMART_INTEGER_NORMALIZER),</w:t>
      </w:r>
    </w:p>
    <w:p>
      <w:pPr>
        <w:jc w:val="both"/>
      </w:pPr>
      <w:r/>
    </w:p>
    <w:p>
      <w:pPr>
        <w:jc w:val="both"/>
      </w:pPr>
      <w:r>
        <w:t xml:space="preserve">    // Integer 10 (remaining)</w:t>
      </w:r>
    </w:p>
    <w:p>
      <w:pPr>
        <w:jc w:val="both"/>
      </w:pPr>
      <w:r>
        <w:t xml:space="preserve">    // Production Toxicity and PBlock score from HML (go/toxicity, go/pblock)</w:t>
      </w:r>
    </w:p>
    <w:p>
      <w:pPr>
        <w:jc w:val="both"/>
      </w:pPr>
      <w:r>
        <w:t xml:space="preserve">    TOXICITY_SCORE(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"TOXICITY_SCORE", 284,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ThriftFeatureNormalizationType.PREDICTION_SCORE_NORMALIZER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PBLOCK_SCORE(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"PBLOCK_SCORE", 285,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ThriftFeatureNormalizationType.PREDICTION_SCORE_NORMALIZER</w:t>
      </w:r>
    </w:p>
    <w:p>
      <w:pPr>
        <w:jc w:val="both"/>
      </w:pPr>
      <w:r>
        <w:t xml:space="preserve">    ),</w:t>
      </w:r>
    </w:p>
    <w:p>
      <w:pPr>
        <w:jc w:val="both"/>
      </w:pPr>
      <w:r/>
    </w:p>
    <w:p>
      <w:pPr>
        <w:jc w:val="both"/>
      </w:pPr>
      <w:r>
        <w:t xml:space="preserve">    // Integer 12</w:t>
      </w:r>
    </w:p>
    <w:p>
      <w:pPr>
        <w:jc w:val="both"/>
      </w:pPr>
      <w:r>
        <w:t xml:space="preserve">    // Experimental health model scores from HML</w:t>
      </w:r>
    </w:p>
    <w:p>
      <w:pPr>
        <w:jc w:val="both"/>
      </w:pPr>
      <w:r>
        <w:t xml:space="preserve">    EXPERIMENTAL_HEALTH_MODEL_SCORE_1(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"EXPERIMENTAL_HEALTH_MODEL_SCORE_1", 286,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ThriftFeatureNormalizationType.PREDICTION_SCORE_NORMALIZER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EXPERIMENTAL_HEALTH_MODEL_SCORE_2(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"EXPERIMENTAL_HEALTH_MODEL_SCORE_2", 287,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ThriftFeatureNormalizationType.PREDICTION_SCORE_NORMALIZER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EXPERIMENTAL_HEALTH_MODEL_SCORE_3(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"EXPERIMENTAL_HEALTH_MODEL_SCORE_3", 288,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ThriftFeatureNormalizationType.PREDICTION_SCORE_NORMALIZER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// remaining bits for index 12 (unused_bits_12)</w:t>
      </w:r>
    </w:p>
    <w:p>
      <w:pPr>
        <w:jc w:val="both"/>
      </w:pPr>
      <w:r>
        <w:t xml:space="preserve">    EXTENDED_TEST_FEATURE_UNUSED_BITS_12_30_2(EXTENDED_ENCODED_TWEET_FEATURES_FIELD_NAME,</w:t>
      </w:r>
    </w:p>
    <w:p>
      <w:pPr>
        <w:jc w:val="both"/>
      </w:pPr>
      <w:r>
        <w:t xml:space="preserve">        "UNUSED_BITS_12_30_2", 289,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UnusedFeatureFieldType.UNUSED_FEATURE_FIELD,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/>
    </w:p>
    <w:p>
      <w:pPr>
        <w:jc w:val="both"/>
      </w:pPr>
      <w:r>
        <w:t xml:space="preserve">    // Integer 13</w:t>
      </w:r>
    </w:p>
    <w:p>
      <w:pPr>
        <w:jc w:val="both"/>
      </w:pPr>
      <w:r>
        <w:t xml:space="preserve">    // Experimental health model scores from HML (cont.)</w:t>
      </w:r>
    </w:p>
    <w:p>
      <w:pPr>
        <w:jc w:val="both"/>
      </w:pPr>
      <w:r>
        <w:t xml:space="preserve">    EXPERIMENTAL_HEALTH_MODEL_SCORE_4(</w:t>
      </w:r>
    </w:p>
    <w:p>
      <w:pPr>
        <w:jc w:val="both"/>
      </w:pPr>
      <w:r>
        <w:t xml:space="preserve">        EXTENDED_ENCODED_TWEET_FEATURES_FIELD_NAME,</w:t>
      </w:r>
    </w:p>
    <w:p>
      <w:pPr>
        <w:jc w:val="both"/>
      </w:pPr>
      <w:r>
        <w:t xml:space="preserve">        "EXPERIMENTAL_HEALTH_MODEL_SCORE_4", 290,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ThriftFeatureNormalizationType.PREDICTION_SCORE_NORMALIZER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// Production pSpammyTweet score from HML (go/pspammytweet)</w:t>
      </w:r>
    </w:p>
    <w:p>
      <w:pPr>
        <w:jc w:val="both"/>
      </w:pPr>
      <w:r>
        <w:t xml:space="preserve">    P_SPAMMY_TWEET_SCORE(EXTENDED_ENCODED_TWEET_FEATURES_FIELD_NAME,</w:t>
      </w:r>
    </w:p>
    <w:p>
      <w:pPr>
        <w:jc w:val="both"/>
      </w:pPr>
      <w:r>
        <w:t xml:space="preserve">        "P_SPAMMY_TWEET_SCORE", 291,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ThriftFeatureNormalizationType.PREDICTION_SCORE_NORMALIZER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// Production pReportedTweet score from HML (go/preportedtweet)</w:t>
      </w:r>
    </w:p>
    <w:p>
      <w:pPr>
        <w:jc w:val="both"/>
      </w:pPr>
      <w:r>
        <w:t xml:space="preserve">    P_REPORTED_TWEET_SCORE(EXTENDED_ENCODED_TWEET_FEATURES_FIELD_NAME,</w:t>
      </w:r>
    </w:p>
    <w:p>
      <w:pPr>
        <w:jc w:val="both"/>
      </w:pPr>
      <w:r>
        <w:t xml:space="preserve">        "P_REPORTED_TWEET_SCORE", 293,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ThriftFeatureNormalizationType.PREDICTION_SCORE_NORMALIZER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// remaining bits for index 13 (unused_bits_13)</w:t>
      </w:r>
    </w:p>
    <w:p>
      <w:pPr>
        <w:jc w:val="both"/>
      </w:pPr>
      <w:r>
        <w:t xml:space="preserve">    EXTENDED_TEST_FEATURE_UNUSED_BITS_13_30_2(EXTENDED_ENCODED_TWEET_FEATURES_FIELD_NAME,</w:t>
      </w:r>
    </w:p>
    <w:p>
      <w:pPr>
        <w:jc w:val="both"/>
      </w:pPr>
      <w:r>
        <w:t xml:space="preserve">        "UNUSED_BITS_13_30_2", 294,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UnusedFeatureFieldType.UNUSED_FEATURE_FIELD,</w:t>
      </w:r>
    </w:p>
    <w:p>
      <w:pPr>
        <w:jc w:val="both"/>
      </w:pPr>
      <w:r>
        <w:t xml:space="preserve">        EarlybirdCluster.TWITTER_IN_MEMORY_INDEX_FORMAT_ALL_CLUSTERS</w:t>
      </w:r>
    </w:p>
    <w:p>
      <w:pPr>
        <w:jc w:val="both"/>
      </w:pPr>
      <w:r>
        <w:t xml:space="preserve">    ),</w:t>
      </w:r>
    </w:p>
    <w:p>
      <w:pPr>
        <w:jc w:val="both"/>
      </w:pPr>
      <w:r/>
    </w:p>
    <w:p>
      <w:pPr>
        <w:jc w:val="both"/>
      </w:pPr>
      <w:r>
        <w:t xml:space="preserve">    // Integer 14</w:t>
      </w:r>
    </w:p>
    <w:p>
      <w:pPr>
        <w:jc w:val="both"/>
      </w:pPr>
      <w:r>
        <w:t xml:space="preserve">    // Health model scores from HML (cont.)</w:t>
      </w:r>
    </w:p>
    <w:p>
      <w:pPr>
        <w:jc w:val="both"/>
      </w:pPr>
      <w:r>
        <w:t xml:space="preserve">    // Prod Spammy Tweet Content model score from Platform Manipulation (go/spammy-tweet-content)</w:t>
      </w:r>
    </w:p>
    <w:p>
      <w:pPr>
        <w:jc w:val="both"/>
      </w:pPr>
      <w:r>
        <w:t xml:space="preserve">    SPAMMY_TWEET_CONTENT_SCORE(EXTENDED_ENCODED_TWEET_FEATURES_FIELD_NAME,</w:t>
      </w:r>
    </w:p>
    <w:p>
      <w:pPr>
        <w:jc w:val="both"/>
      </w:pPr>
      <w:r>
        <w:t xml:space="preserve">        "SPAMMY_TWEET_CONTENT_SCORE", 295,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EarlybirdCluster.TWITTER_IN_MEMORY_INDEX_FORMAT_ALL_CLUSTERS,</w:t>
      </w:r>
    </w:p>
    <w:p>
      <w:pPr>
        <w:jc w:val="both"/>
      </w:pPr>
      <w:r>
        <w:t xml:space="preserve">        ThriftFeatureNormalizationType.PREDICTION_SCORE_NORMALIZER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// remaining bits for index 14 (unused_bits_14)</w:t>
      </w:r>
    </w:p>
    <w:p>
      <w:pPr>
        <w:jc w:val="both"/>
      </w:pPr>
      <w:r>
        <w:t xml:space="preserve">    EXTENDED_TEST_FEATURE_UNUSED_BITS_14_10_22(EXTENDED_ENCODED_TWEET_FEATURES_FIELD_NAME,</w:t>
      </w:r>
    </w:p>
    <w:p>
      <w:pPr>
        <w:jc w:val="both"/>
      </w:pPr>
      <w:r>
        <w:t xml:space="preserve">        "UNUSED_BITS_14_10_22", 296,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UnusedFeatureFieldType.UNUSED_FEATURE_FIELD,</w:t>
      </w:r>
    </w:p>
    <w:p>
      <w:pPr>
        <w:jc w:val="both"/>
      </w:pPr>
      <w:r>
        <w:t xml:space="preserve">        EarlybirdCluster.TWITTER_IN_MEMORY_INDEX_FORMAT_ALL_CLUSTERS</w:t>
      </w:r>
    </w:p>
    <w:p>
      <w:pPr>
        <w:jc w:val="both"/>
      </w:pPr>
      <w:r>
        <w:t xml:space="preserve">    ),</w:t>
      </w:r>
    </w:p>
    <w:p>
      <w:pPr>
        <w:jc w:val="both"/>
      </w:pPr>
      <w:r/>
    </w:p>
    <w:p>
      <w:pPr>
        <w:jc w:val="both"/>
      </w:pPr>
      <w:r>
        <w:t xml:space="preserve">    // Note that the integer block index i in the names UNUSED_BITS{i}" below is 1-based, but the</w:t>
      </w:r>
    </w:p>
    <w:p>
      <w:pPr>
        <w:jc w:val="both"/>
      </w:pPr>
      <w:r>
        <w:t xml:space="preserve">    // index j in UNUSED_BITS_{j}_x_y above is 0-based.</w:t>
      </w:r>
    </w:p>
    <w:p>
      <w:pPr>
        <w:jc w:val="both"/>
      </w:pPr>
      <w:r>
        <w:t xml:space="preserve">    EXTENDED_TEST_FEATURE_UNUSED_BITS_16(EXTENDED_ENCODED_TWEET_FEATURES_FIELD_NAME,</w:t>
      </w:r>
    </w:p>
    <w:p>
      <w:pPr>
        <w:jc w:val="both"/>
      </w:pPr>
      <w:r>
        <w:t xml:space="preserve">        "UNUSED_BITS16", 216,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UnusedFeatureFieldType.UNUSED_FEATURE_FIELD,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/>
    </w:p>
    <w:p>
      <w:pPr>
        <w:jc w:val="both"/>
      </w:pPr>
      <w:r>
        <w:t xml:space="preserve">    EXTENDED_TEST_FEATURE_UNUSED_BITS_17(EXTENDED_ENCODED_TWEET_FEATURES_FIELD_NAME,</w:t>
      </w:r>
    </w:p>
    <w:p>
      <w:pPr>
        <w:jc w:val="both"/>
      </w:pPr>
      <w:r>
        <w:t xml:space="preserve">        "UNUSED_BITS17", 217,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UnusedFeatureFieldType.UNUSED_FEATURE_FIELD,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/>
    </w:p>
    <w:p>
      <w:pPr>
        <w:jc w:val="both"/>
      </w:pPr>
      <w:r>
        <w:t xml:space="preserve">    EXTENDED_TEST_FEATURE_UNUSED_BITS_18(EXTENDED_ENCODED_TWEET_FEATURES_FIELD_NAME,</w:t>
      </w:r>
    </w:p>
    <w:p>
      <w:pPr>
        <w:jc w:val="both"/>
      </w:pPr>
      <w:r>
        <w:t xml:space="preserve">        "UNUSED_BITS18", 218,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UnusedFeatureFieldType.UNUSED_FEATURE_FIELD,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/>
    </w:p>
    <w:p>
      <w:pPr>
        <w:jc w:val="both"/>
      </w:pPr>
      <w:r>
        <w:t xml:space="preserve">    EXTENDED_TEST_FEATURE_UNUSED_BITS_19(EXTENDED_ENCODED_TWEET_FEATURES_FIELD_NAME,</w:t>
      </w:r>
    </w:p>
    <w:p>
      <w:pPr>
        <w:jc w:val="both"/>
      </w:pPr>
      <w:r>
        <w:t xml:space="preserve">        "UNUSED_BITS19", 219,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UnusedFeatureFieldType.UNUSED_FEATURE_FIELD,</w:t>
      </w:r>
    </w:p>
    <w:p>
      <w:pPr>
        <w:jc w:val="both"/>
      </w:pPr>
      <w:r>
        <w:t xml:space="preserve">        EarlybirdCluster.TWITTER_IN_MEMORY_INDEX_FORMAT_ALL_CLUSTERS),</w:t>
      </w:r>
    </w:p>
    <w:p>
      <w:pPr>
        <w:jc w:val="both"/>
      </w:pPr>
      <w:r/>
    </w:p>
    <w:p>
      <w:pPr>
        <w:jc w:val="both"/>
      </w:pPr>
      <w:r>
        <w:t xml:space="preserve">    EXTENDED_TEST_FEATURE_UNUSED_BITS_20(EXTENDED_ENCODED_TWEET_FEATURES_FIELD_NAME,</w:t>
      </w:r>
    </w:p>
    <w:p>
      <w:pPr>
        <w:jc w:val="both"/>
      </w:pPr>
      <w:r>
        <w:t xml:space="preserve">        "UNUSED_BITS20", 220,</w:t>
      </w:r>
    </w:p>
    <w:p>
      <w:pPr>
        <w:jc w:val="both"/>
      </w:pPr>
      <w:r>
        <w:t xml:space="preserve">        FlagFeatureFieldType.NON_FLAG_FEATURE_FIELD,</w:t>
      </w:r>
    </w:p>
    <w:p>
      <w:pPr>
        <w:jc w:val="both"/>
      </w:pPr>
      <w:r>
        <w:t xml:space="preserve">        UnusedFeatureFieldType.UNUSED_FEATURE_FIELD,</w:t>
      </w:r>
    </w:p>
    <w:p>
      <w:pPr>
        <w:jc w:val="both"/>
      </w:pPr>
      <w:r>
        <w:t xml:space="preserve">        EarlybirdCluster.TWITTER_IN_MEMORY_INDEX_FORMAT_ALL_CLUSTERS);</w:t>
      </w:r>
    </w:p>
    <w:p>
      <w:pPr>
        <w:jc w:val="both"/>
      </w:pPr>
      <w:r/>
    </w:p>
    <w:p>
      <w:pPr>
        <w:jc w:val="both"/>
      </w:pPr>
      <w:r>
        <w:t xml:space="preserve">    // Filter field terms. These end up as terms in the "internal" field (id=18). So for example</w:t>
      </w:r>
    </w:p>
    <w:p>
      <w:pPr>
        <w:jc w:val="both"/>
      </w:pPr>
      <w:r>
        <w:t xml:space="preserve">    // you can have a doc with field(internal) = "__filter_nullcast", "__filter_vine" and that will</w:t>
      </w:r>
    </w:p>
    <w:p>
      <w:pPr>
        <w:jc w:val="both"/>
      </w:pPr>
      <w:r>
        <w:t xml:space="preserve">    // be a nullcast tweet with a vine link in it.</w:t>
      </w:r>
    </w:p>
    <w:p>
      <w:pPr>
        <w:jc w:val="both"/>
      </w:pPr>
      <w:r>
        <w:t xml:space="preserve">    public static final String NULLCAST_FILTER_TERM = "nullcast";</w:t>
      </w:r>
    </w:p>
    <w:p>
      <w:pPr>
        <w:jc w:val="both"/>
      </w:pPr>
      <w:r>
        <w:t xml:space="preserve">    public static final String VERIFIED_FILTER_TERM = "verified";</w:t>
      </w:r>
    </w:p>
    <w:p>
      <w:pPr>
        <w:jc w:val="both"/>
      </w:pPr>
      <w:r>
        <w:t xml:space="preserve">    public static final String BLUE_VERIFIED_FILTER_TERM = "blue_verified";</w:t>
      </w:r>
    </w:p>
    <w:p>
      <w:pPr>
        <w:jc w:val="both"/>
      </w:pPr>
      <w:r>
        <w:t xml:space="preserve">    public static final String NATIVE_RETWEETS_FILTER_TERM = "nativeretweets";</w:t>
      </w:r>
    </w:p>
    <w:p>
      <w:pPr>
        <w:jc w:val="both"/>
      </w:pPr>
      <w:r>
        <w:t xml:space="preserve">    public static final String QUOTE_FILTER_TERM = "quote";</w:t>
      </w:r>
    </w:p>
    <w:p>
      <w:pPr>
        <w:jc w:val="both"/>
      </w:pPr>
      <w:r>
        <w:t xml:space="preserve">    public static final String REPLIES_FILTER_TERM = "replies";</w:t>
      </w:r>
    </w:p>
    <w:p>
      <w:pPr>
        <w:jc w:val="both"/>
      </w:pPr>
      <w:r>
        <w:t xml:space="preserve">    public static final String CONSUMER_VIDEO_FILTER_TERM = "consumer_video";</w:t>
      </w:r>
    </w:p>
    <w:p>
      <w:pPr>
        <w:jc w:val="both"/>
      </w:pPr>
      <w:r>
        <w:t xml:space="preserve">    public static final String PRO_VIDEO_FILTER_TERM = "pro_video";</w:t>
      </w:r>
    </w:p>
    <w:p>
      <w:pPr>
        <w:jc w:val="both"/>
      </w:pPr>
      <w:r>
        <w:t xml:space="preserve">    public static final String VINE_FILTER_TERM = "vine";</w:t>
      </w:r>
    </w:p>
    <w:p>
      <w:pPr>
        <w:jc w:val="both"/>
      </w:pPr>
      <w:r>
        <w:t xml:space="preserve">    public static final String PERISCOPE_FILTER_TERM = "periscope";</w:t>
      </w:r>
    </w:p>
    <w:p>
      <w:pPr>
        <w:jc w:val="both"/>
      </w:pPr>
      <w:r>
        <w:t xml:space="preserve">    public static final String PROFILE_GEO_FILTER_TERM = "profile_geo";</w:t>
      </w:r>
    </w:p>
    <w:p>
      <w:pPr>
        <w:jc w:val="both"/>
      </w:pPr>
      <w:r>
        <w:t xml:space="preserve">    public static final String SELF_THREAD_FILTER_TERM = "self_threads";</w:t>
      </w:r>
    </w:p>
    <w:p>
      <w:pPr>
        <w:jc w:val="both"/>
      </w:pPr>
      <w:r>
        <w:t xml:space="preserve">    public static final String DIRECTED_AT_FILTER_TERM = "directed_at";</w:t>
      </w:r>
    </w:p>
    <w:p>
      <w:pPr>
        <w:jc w:val="both"/>
      </w:pPr>
      <w:r>
        <w:t xml:space="preserve">    public static final String EXCLUSIVE_FILTER_TERM = "exclusive";</w:t>
      </w:r>
    </w:p>
    <w:p>
      <w:pPr>
        <w:jc w:val="both"/>
      </w:pPr>
      <w:r/>
    </w:p>
    <w:p>
      <w:pPr>
        <w:jc w:val="both"/>
      </w:pPr>
      <w:r>
        <w:t xml:space="preserve">    // Reserved terms for the internal field.</w:t>
      </w:r>
    </w:p>
    <w:p>
      <w:pPr>
        <w:jc w:val="both"/>
      </w:pPr>
      <w:r>
        <w:t xml:space="preserve">    public static final String HAS_POSITIVE_SMILEY = "__has_positive_smiley";</w:t>
      </w:r>
    </w:p>
    <w:p>
      <w:pPr>
        <w:jc w:val="both"/>
      </w:pPr>
      <w:r>
        <w:t xml:space="preserve">    public static final String HAS_NEGATIVE_SMILEY = "__has_negative_smiley";</w:t>
      </w:r>
    </w:p>
    <w:p>
      <w:pPr>
        <w:jc w:val="both"/>
      </w:pPr>
      <w:r>
        <w:t xml:space="preserve">    public static final String IS_OFFENSIVE = "__is_offensive";</w:t>
      </w:r>
    </w:p>
    <w:p>
      <w:pPr>
        <w:jc w:val="both"/>
      </w:pPr>
      <w:r/>
    </w:p>
    <w:p>
      <w:pPr>
        <w:jc w:val="both"/>
      </w:pPr>
      <w:r>
        <w:t xml:space="preserve">    // Facet fields</w:t>
      </w:r>
    </w:p>
    <w:p>
      <w:pPr>
        <w:jc w:val="both"/>
      </w:pPr>
      <w:r>
        <w:t xml:space="preserve">    public static final String MENTIONS_FACET = "mentions";</w:t>
      </w:r>
    </w:p>
    <w:p>
      <w:pPr>
        <w:jc w:val="both"/>
      </w:pPr>
      <w:r>
        <w:t xml:space="preserve">    public static final String HASHTAGS_FACET = "hashtags";</w:t>
      </w:r>
    </w:p>
    <w:p>
      <w:pPr>
        <w:jc w:val="both"/>
      </w:pPr>
      <w:r>
        <w:t xml:space="preserve">    public static final String STOCKS_FACET = "stocks";</w:t>
      </w:r>
    </w:p>
    <w:p>
      <w:pPr>
        <w:jc w:val="both"/>
      </w:pPr>
      <w:r>
        <w:t xml:space="preserve">    public static final String VIDEOS_FACET = "videos";</w:t>
      </w:r>
    </w:p>
    <w:p>
      <w:pPr>
        <w:jc w:val="both"/>
      </w:pPr>
      <w:r>
        <w:t xml:space="preserve">    public static final String IMAGES_FACET = "images";</w:t>
      </w:r>
    </w:p>
    <w:p>
      <w:pPr>
        <w:jc w:val="both"/>
      </w:pPr>
      <w:r>
        <w:t xml:space="preserve">    public static final String NEWS_FACET = "news";</w:t>
      </w:r>
    </w:p>
    <w:p>
      <w:pPr>
        <w:jc w:val="both"/>
      </w:pPr>
      <w:r>
        <w:t xml:space="preserve">    public static final String LANGUAGES_FACET = "languages";</w:t>
      </w:r>
    </w:p>
    <w:p>
      <w:pPr>
        <w:jc w:val="both"/>
      </w:pPr>
      <w:r>
        <w:t xml:space="preserve">    public static final String SOURCES_FACET = "sources";</w:t>
      </w:r>
    </w:p>
    <w:p>
      <w:pPr>
        <w:jc w:val="both"/>
      </w:pPr>
      <w:r>
        <w:t xml:space="preserve">    public static final String TWIMG_FACET = "twimg";</w:t>
      </w:r>
    </w:p>
    <w:p>
      <w:pPr>
        <w:jc w:val="both"/>
      </w:pPr>
      <w:r>
        <w:t xml:space="preserve">    public static final String FROM_USER_ID_FACET = "user_id";</w:t>
      </w:r>
    </w:p>
    <w:p>
      <w:pPr>
        <w:jc w:val="both"/>
      </w:pPr>
      <w:r>
        <w:t xml:space="preserve">    public static final String RETWEETS_FACET = "retweets";</w:t>
      </w:r>
    </w:p>
    <w:p>
      <w:pPr>
        <w:jc w:val="both"/>
      </w:pPr>
      <w:r>
        <w:t xml:space="preserve">    public static final String LINKS_FACET = "links";</w:t>
      </w:r>
    </w:p>
    <w:p>
      <w:pPr>
        <w:jc w:val="both"/>
      </w:pPr>
      <w:r>
        <w:t xml:space="preserve">    public static final String SPACES_FACET = "spaces";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Used by the query parser to check that the operator of a [filter X] query is valid.</w:t>
      </w:r>
    </w:p>
    <w:p>
      <w:pPr>
        <w:jc w:val="both"/>
      </w:pPr>
      <w:r>
        <w:t xml:space="preserve">     * Also used by blender, though it probably shouldn't be.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static final ImmutableSet&lt;String&gt; FACETS = ImmutableSet.&lt;String&gt;builder()</w:t>
      </w:r>
    </w:p>
    <w:p>
      <w:pPr>
        <w:jc w:val="both"/>
      </w:pPr>
      <w:r>
        <w:t xml:space="preserve">        .add(MENTIONS_FACET)</w:t>
      </w:r>
    </w:p>
    <w:p>
      <w:pPr>
        <w:jc w:val="both"/>
      </w:pPr>
      <w:r>
        <w:t xml:space="preserve">        .add(HASHTAGS_FACET)</w:t>
      </w:r>
    </w:p>
    <w:p>
      <w:pPr>
        <w:jc w:val="both"/>
      </w:pPr>
      <w:r>
        <w:t xml:space="preserve">        .add(STOCKS_FACET)</w:t>
      </w:r>
    </w:p>
    <w:p>
      <w:pPr>
        <w:jc w:val="both"/>
      </w:pPr>
      <w:r>
        <w:t xml:space="preserve">        .add(VIDEOS_FACET)</w:t>
      </w:r>
    </w:p>
    <w:p>
      <w:pPr>
        <w:jc w:val="both"/>
      </w:pPr>
      <w:r>
        <w:t xml:space="preserve">        .add(IMAGES_FACET)</w:t>
      </w:r>
    </w:p>
    <w:p>
      <w:pPr>
        <w:jc w:val="both"/>
      </w:pPr>
      <w:r>
        <w:t xml:space="preserve">        .add(NEWS_FACET)</w:t>
      </w:r>
    </w:p>
    <w:p>
      <w:pPr>
        <w:jc w:val="both"/>
      </w:pPr>
      <w:r>
        <w:t xml:space="preserve">        .add(LINKS_FACET)</w:t>
      </w:r>
    </w:p>
    <w:p>
      <w:pPr>
        <w:jc w:val="both"/>
      </w:pPr>
      <w:r>
        <w:t xml:space="preserve">        .add(LANGUAGES_FACET)</w:t>
      </w:r>
    </w:p>
    <w:p>
      <w:pPr>
        <w:jc w:val="both"/>
      </w:pPr>
      <w:r>
        <w:t xml:space="preserve">        .add(SOURCES_FACET)</w:t>
      </w:r>
    </w:p>
    <w:p>
      <w:pPr>
        <w:jc w:val="both"/>
      </w:pPr>
      <w:r>
        <w:t xml:space="preserve">        .add(TWIMG_FACET)</w:t>
      </w:r>
    </w:p>
    <w:p>
      <w:pPr>
        <w:jc w:val="both"/>
      </w:pPr>
      <w:r>
        <w:t xml:space="preserve">        .add(SPACES_FACET)</w:t>
      </w:r>
    </w:p>
    <w:p>
      <w:pPr>
        <w:jc w:val="both"/>
      </w:pPr>
      <w:r>
        <w:t xml:space="preserve">        .build();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Used by blender to convert facet names to field names. We should find a way to get the</w:t>
      </w:r>
    </w:p>
    <w:p>
      <w:pPr>
        <w:jc w:val="both"/>
      </w:pPr>
      <w:r>
        <w:t xml:space="preserve">     * information we need in blender without needing this map.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static final ImmutableMap&lt;String, String&gt; FACET_TO_FIELD_MAP =</w:t>
      </w:r>
    </w:p>
    <w:p>
      <w:pPr>
        <w:jc w:val="both"/>
      </w:pPr>
      <w:r>
        <w:t xml:space="preserve">        ImmutableMap.&lt;String, String&gt;builder()</w:t>
      </w:r>
    </w:p>
    <w:p>
      <w:pPr>
        <w:jc w:val="both"/>
      </w:pPr>
      <w:r>
        <w:t xml:space="preserve">            .put(MENTIONS_FACET, MENTIONS_FIELD.getFieldName())</w:t>
      </w:r>
    </w:p>
    <w:p>
      <w:pPr>
        <w:jc w:val="both"/>
      </w:pPr>
      <w:r>
        <w:t xml:space="preserve">            .put(HASHTAGS_FACET, HASHTAGS_FIELD.getFieldName())</w:t>
      </w:r>
    </w:p>
    <w:p>
      <w:pPr>
        <w:jc w:val="both"/>
      </w:pPr>
      <w:r>
        <w:t xml:space="preserve">            .put(STOCKS_FACET, STOCKS_FIELD.getFieldName())</w:t>
      </w:r>
    </w:p>
    <w:p>
      <w:pPr>
        <w:jc w:val="both"/>
      </w:pPr>
      <w:r>
        <w:t xml:space="preserve">            .put(VIDEOS_FACET, VIDEO_LINKS_FIELD.getFieldName())</w:t>
      </w:r>
    </w:p>
    <w:p>
      <w:pPr>
        <w:jc w:val="both"/>
      </w:pPr>
      <w:r>
        <w:t xml:space="preserve">            .put(IMAGES_FACET, IMAGE_LINKS_FIELD.getFieldName())</w:t>
      </w:r>
    </w:p>
    <w:p>
      <w:pPr>
        <w:jc w:val="both"/>
      </w:pPr>
      <w:r>
        <w:t xml:space="preserve">            .put(NEWS_FACET, NEWS_LINKS_FIELD.getFieldName())</w:t>
      </w:r>
    </w:p>
    <w:p>
      <w:pPr>
        <w:jc w:val="both"/>
      </w:pPr>
      <w:r>
        <w:t xml:space="preserve">            .put(LANGUAGES_FACET, ISO_LANGUAGE_FIELD.getFieldName())</w:t>
      </w:r>
    </w:p>
    <w:p>
      <w:pPr>
        <w:jc w:val="both"/>
      </w:pPr>
      <w:r>
        <w:t xml:space="preserve">            .put(SOURCES_FACET, SOURCE_FIELD.getFieldName())</w:t>
      </w:r>
    </w:p>
    <w:p>
      <w:pPr>
        <w:jc w:val="both"/>
      </w:pPr>
      <w:r>
        <w:t xml:space="preserve">            .put(TWIMG_FACET, TWIMG_LINKS_FIELD.getFieldName())</w:t>
      </w:r>
    </w:p>
    <w:p>
      <w:pPr>
        <w:jc w:val="both"/>
      </w:pPr>
      <w:r>
        <w:t xml:space="preserve">            .put(LINKS_FACET, LINKS_FIELD.getFieldName())</w:t>
      </w:r>
    </w:p>
    <w:p>
      <w:pPr>
        <w:jc w:val="both"/>
      </w:pPr>
      <w:r>
        <w:t xml:space="preserve">            .put(SPACES_FACET, SPACE_ID_FIELD.getFieldName())</w:t>
      </w:r>
    </w:p>
    <w:p>
      <w:pPr>
        <w:jc w:val="both"/>
      </w:pPr>
      <w:r>
        <w:t xml:space="preserve">            .build();</w:t>
      </w:r>
    </w:p>
    <w:p>
      <w:pPr>
        <w:jc w:val="both"/>
      </w:pPr>
      <w:r/>
    </w:p>
    <w:p>
      <w:pPr>
        <w:jc w:val="both"/>
      </w:pPr>
      <w:r>
        <w:t xml:space="preserve">    public static String getFacetSkipFieldName(String fieldName) {</w:t>
      </w:r>
    </w:p>
    <w:p>
      <w:pPr>
        <w:jc w:val="both"/>
      </w:pPr>
      <w:r>
        <w:t xml:space="preserve">      return "__has_" + fieldName;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final String fieldName;</w:t>
      </w:r>
    </w:p>
    <w:p>
      <w:pPr>
        <w:jc w:val="both"/>
      </w:pPr>
      <w:r>
        <w:t xml:space="preserve">    private final int fieldId;</w:t>
      </w:r>
    </w:p>
    <w:p>
      <w:pPr>
        <w:jc w:val="both"/>
      </w:pPr>
      <w:r>
        <w:t xml:space="preserve">    private final EnumSet&lt;EarlybirdCluster&gt; clusters;</w:t>
      </w:r>
    </w:p>
    <w:p>
      <w:pPr>
        <w:jc w:val="both"/>
      </w:pPr>
      <w:r>
        <w:t xml:space="preserve">    private final FlagFeatureFieldType flagFeatureField;</w:t>
      </w:r>
    </w:p>
    <w:p>
      <w:pPr>
        <w:jc w:val="both"/>
      </w:pPr>
      <w:r/>
    </w:p>
    <w:p>
      <w:pPr>
        <w:jc w:val="both"/>
      </w:pPr>
      <w:r>
        <w:t xml:space="preserve">    private final UnusedFeatureFieldType unusedField;</w:t>
      </w:r>
    </w:p>
    <w:p>
      <w:pPr>
        <w:jc w:val="both"/>
      </w:pPr>
      <w:r/>
    </w:p>
    <w:p>
      <w:pPr>
        <w:jc w:val="both"/>
      </w:pPr>
      <w:r>
        <w:t xml:space="preserve">    // Only set for feature fields.</w:t>
      </w:r>
    </w:p>
    <w:p>
      <w:pPr>
        <w:jc w:val="both"/>
      </w:pPr>
      <w:r>
        <w:t xml:space="preserve">    @Nullable</w:t>
      </w:r>
    </w:p>
    <w:p>
      <w:pPr>
        <w:jc w:val="both"/>
      </w:pPr>
      <w:r>
        <w:t xml:space="preserve">    private final FeatureConfiguration featureConfiguration;</w:t>
      </w:r>
    </w:p>
    <w:p>
      <w:pPr>
        <w:jc w:val="both"/>
      </w:pPr>
      <w:r/>
    </w:p>
    <w:p>
      <w:pPr>
        <w:jc w:val="both"/>
      </w:pPr>
      <w:r>
        <w:t xml:space="preserve">    // Only set for feature fields.</w:t>
      </w:r>
    </w:p>
    <w:p>
      <w:pPr>
        <w:jc w:val="both"/>
      </w:pPr>
      <w:r>
        <w:t xml:space="preserve">    private final ThriftFeatureNormalizationType featureNormalizationType;</w:t>
      </w:r>
    </w:p>
    <w:p>
      <w:pPr>
        <w:jc w:val="both"/>
      </w:pPr>
      <w:r/>
    </w:p>
    <w:p>
      <w:pPr>
        <w:jc w:val="both"/>
      </w:pPr>
      <w:r>
        <w:t xml:space="preserve">    // To simplify field configurations and reduce duplicate code, we give clusters a default value</w:t>
      </w:r>
    </w:p>
    <w:p>
      <w:pPr>
        <w:jc w:val="both"/>
      </w:pPr>
      <w:r>
        <w:t xml:space="preserve">    EarlybirdFieldConstant(String fieldName, int fieldId) {</w:t>
      </w:r>
    </w:p>
    <w:p>
      <w:pPr>
        <w:jc w:val="both"/>
      </w:pPr>
      <w:r>
        <w:t xml:space="preserve">      this(fieldName, fieldId, EarlybirdCluster.GENERAL_PURPOSE_CLUSTERS, null);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EarlybirdFieldConstant(String fieldName, int fieldId, Set&lt;EarlybirdCluster&gt; clusters) {</w:t>
      </w:r>
    </w:p>
    <w:p>
      <w:pPr>
        <w:jc w:val="both"/>
      </w:pPr>
      <w:r>
        <w:t xml:space="preserve">      this(fieldName, fieldId, clusters, null);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EarlybirdFieldConstant(String fieldName, int fieldId, EarlybirdCluster cluster) {</w:t>
      </w:r>
    </w:p>
    <w:p>
      <w:pPr>
        <w:jc w:val="both"/>
      </w:pPr>
      <w:r>
        <w:t xml:space="preserve">      this(fieldName, fieldId, ImmutableSet.&lt;EarlybirdCluster&gt;of(cluster), null);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Base field name is needed here in order to construct the full</w:t>
      </w:r>
    </w:p>
    <w:p>
      <w:pPr>
        <w:jc w:val="both"/>
      </w:pPr>
      <w:r>
        <w:t xml:space="preserve">     * name of the feature. Our convention is that a feature should be named</w:t>
      </w:r>
    </w:p>
    <w:p>
      <w:pPr>
        <w:jc w:val="both"/>
      </w:pPr>
      <w:r>
        <w:t xml:space="preserve">     * as: baseFieldName.featureName.  For example: encoded_tweet_features.retweet_count.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EarlybirdFieldConstant(</w:t>
      </w:r>
    </w:p>
    <w:p>
      <w:pPr>
        <w:jc w:val="both"/>
      </w:pPr>
      <w:r>
        <w:t xml:space="preserve">        String baseName,</w:t>
      </w:r>
    </w:p>
    <w:p>
      <w:pPr>
        <w:jc w:val="both"/>
      </w:pPr>
      <w:r>
        <w:t xml:space="preserve">        String fieldName,</w:t>
      </w:r>
    </w:p>
    <w:p>
      <w:pPr>
        <w:jc w:val="both"/>
      </w:pPr>
      <w:r>
        <w:t xml:space="preserve">        int fieldId,</w:t>
      </w:r>
    </w:p>
    <w:p>
      <w:pPr>
        <w:jc w:val="both"/>
      </w:pPr>
      <w:r>
        <w:t xml:space="preserve">        FlagFeatureFieldType flagFeatureField,</w:t>
      </w:r>
    </w:p>
    <w:p>
      <w:pPr>
        <w:jc w:val="both"/>
      </w:pPr>
      <w:r>
        <w:t xml:space="preserve">        Set&lt;EarlybirdCluster&gt; clusters) {</w:t>
      </w:r>
    </w:p>
    <w:p>
      <w:pPr>
        <w:jc w:val="both"/>
      </w:pPr>
      <w:r>
        <w:t xml:space="preserve">      this((baseName + SchemaBuilder.CSF_VIEW_NAME_SEPARATOR + fieldName).toLowerCase(),</w:t>
      </w:r>
    </w:p>
    <w:p>
      <w:pPr>
        <w:jc w:val="both"/>
      </w:pPr>
      <w:r>
        <w:t xml:space="preserve">          fieldId, clusters, flagFeatureField, null);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EarlybirdFieldConstant(</w:t>
      </w:r>
    </w:p>
    <w:p>
      <w:pPr>
        <w:jc w:val="both"/>
      </w:pPr>
      <w:r>
        <w:t xml:space="preserve">        String baseName,</w:t>
      </w:r>
    </w:p>
    <w:p>
      <w:pPr>
        <w:jc w:val="both"/>
      </w:pPr>
      <w:r>
        <w:t xml:space="preserve">        String fieldName,</w:t>
      </w:r>
    </w:p>
    <w:p>
      <w:pPr>
        <w:jc w:val="both"/>
      </w:pPr>
      <w:r>
        <w:t xml:space="preserve">        int fieldId,</w:t>
      </w:r>
    </w:p>
    <w:p>
      <w:pPr>
        <w:jc w:val="both"/>
      </w:pPr>
      <w:r>
        <w:t xml:space="preserve">        FlagFeatureFieldType flagFeatureField,</w:t>
      </w:r>
    </w:p>
    <w:p>
      <w:pPr>
        <w:jc w:val="both"/>
      </w:pPr>
      <w:r>
        <w:t xml:space="preserve">        UnusedFeatureFieldType unusedField,</w:t>
      </w:r>
    </w:p>
    <w:p>
      <w:pPr>
        <w:jc w:val="both"/>
      </w:pPr>
      <w:r>
        <w:t xml:space="preserve">        Set&lt;EarlybirdCluster&gt; clusters) {</w:t>
      </w:r>
    </w:p>
    <w:p>
      <w:pPr>
        <w:jc w:val="both"/>
      </w:pPr>
      <w:r>
        <w:t xml:space="preserve">      this((baseName + SchemaBuilder.CSF_VIEW_NAME_SEPARATOR + fieldName).toLowerCase(),</w:t>
      </w:r>
    </w:p>
    <w:p>
      <w:pPr>
        <w:jc w:val="both"/>
      </w:pPr>
      <w:r>
        <w:t xml:space="preserve">          fieldId, clusters, flagFeatureField, unusedField, null);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EarlybirdFieldConstant(</w:t>
      </w:r>
    </w:p>
    <w:p>
      <w:pPr>
        <w:jc w:val="both"/>
      </w:pPr>
      <w:r>
        <w:t xml:space="preserve">        String baseName,</w:t>
      </w:r>
    </w:p>
    <w:p>
      <w:pPr>
        <w:jc w:val="both"/>
      </w:pPr>
      <w:r>
        <w:t xml:space="preserve">        String fieldName,</w:t>
      </w:r>
    </w:p>
    <w:p>
      <w:pPr>
        <w:jc w:val="both"/>
      </w:pPr>
      <w:r>
        <w:t xml:space="preserve">        int fieldId,</w:t>
      </w:r>
    </w:p>
    <w:p>
      <w:pPr>
        <w:jc w:val="both"/>
      </w:pPr>
      <w:r>
        <w:t xml:space="preserve">        FlagFeatureFieldType flagFeatureField,</w:t>
      </w:r>
    </w:p>
    <w:p>
      <w:pPr>
        <w:jc w:val="both"/>
      </w:pPr>
      <w:r>
        <w:t xml:space="preserve">        Set&lt;EarlybirdCluster&gt; clusters,</w:t>
      </w:r>
    </w:p>
    <w:p>
      <w:pPr>
        <w:jc w:val="both"/>
      </w:pPr>
      <w:r>
        <w:t xml:space="preserve">        ThriftFeatureNormalizationType featureNormalizationType) {</w:t>
      </w:r>
    </w:p>
    <w:p>
      <w:pPr>
        <w:jc w:val="both"/>
      </w:pPr>
      <w:r>
        <w:t xml:space="preserve">      this((baseName + SchemaBuilder.CSF_VIEW_NAME_SEPARATOR + fieldName).toLowerCase(),</w:t>
      </w:r>
    </w:p>
    <w:p>
      <w:pPr>
        <w:jc w:val="both"/>
      </w:pPr>
      <w:r>
        <w:t xml:space="preserve">          fieldId, clusters, flagFeatureField, UnusedFeatureFieldType.USED_FEATURE_FIELD,</w:t>
      </w:r>
    </w:p>
    <w:p>
      <w:pPr>
        <w:jc w:val="both"/>
      </w:pPr>
      <w:r>
        <w:t xml:space="preserve">          featureNormalizationType, null);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Constructor.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EarlybirdFieldConstant(String fieldName, int fieldId, Set&lt;EarlybirdCluster&gt; clusters,</w:t>
      </w:r>
    </w:p>
    <w:p>
      <w:pPr>
        <w:jc w:val="both"/>
      </w:pPr>
      <w:r>
        <w:t xml:space="preserve">                                   @Nullable FeatureConfiguration featureConfiguration) {</w:t>
      </w:r>
    </w:p>
    <w:p>
      <w:pPr>
        <w:jc w:val="both"/>
      </w:pPr>
      <w:r>
        <w:t xml:space="preserve">      this(fieldName, fieldId, clusters, FlagFeatureFieldType.NON_FLAG_FEATURE_FIELD,</w:t>
      </w:r>
    </w:p>
    <w:p>
      <w:pPr>
        <w:jc w:val="both"/>
      </w:pPr>
      <w:r>
        <w:t xml:space="preserve">          featureConfiguration);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Constructor.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EarlybirdFieldConstant(String fieldName,</w:t>
      </w:r>
    </w:p>
    <w:p>
      <w:pPr>
        <w:jc w:val="both"/>
      </w:pPr>
      <w:r>
        <w:t xml:space="preserve">                           int fieldId,</w:t>
      </w:r>
    </w:p>
    <w:p>
      <w:pPr>
        <w:jc w:val="both"/>
      </w:pPr>
      <w:r>
        <w:t xml:space="preserve">                           Set&lt;EarlybirdCluster&gt; clusters,</w:t>
      </w:r>
    </w:p>
    <w:p>
      <w:pPr>
        <w:jc w:val="both"/>
      </w:pPr>
      <w:r>
        <w:t xml:space="preserve">                           FlagFeatureFieldType flagFeatureField,</w:t>
      </w:r>
    </w:p>
    <w:p>
      <w:pPr>
        <w:jc w:val="both"/>
      </w:pPr>
      <w:r>
        <w:t xml:space="preserve">                           @Nullable FeatureConfiguration featureConfiguration) {</w:t>
      </w:r>
    </w:p>
    <w:p>
      <w:pPr>
        <w:jc w:val="both"/>
      </w:pPr>
      <w:r>
        <w:t xml:space="preserve">      this(fieldName, fieldId, clusters, flagFeatureField,</w:t>
      </w:r>
    </w:p>
    <w:p>
      <w:pPr>
        <w:jc w:val="both"/>
      </w:pPr>
      <w:r>
        <w:t xml:space="preserve">          UnusedFeatureFieldType.USED_FEATURE_FIELD, featureConfiguration);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Constructor.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EarlybirdFieldConstant(String fieldName,</w:t>
      </w:r>
    </w:p>
    <w:p>
      <w:pPr>
        <w:jc w:val="both"/>
      </w:pPr>
      <w:r>
        <w:t xml:space="preserve">                           int fieldId,</w:t>
      </w:r>
    </w:p>
    <w:p>
      <w:pPr>
        <w:jc w:val="both"/>
      </w:pPr>
      <w:r>
        <w:t xml:space="preserve">                           Set&lt;EarlybirdCluster&gt; clusters,</w:t>
      </w:r>
    </w:p>
    <w:p>
      <w:pPr>
        <w:jc w:val="both"/>
      </w:pPr>
      <w:r>
        <w:t xml:space="preserve">                           FlagFeatureFieldType flagFeatureField,</w:t>
      </w:r>
    </w:p>
    <w:p>
      <w:pPr>
        <w:jc w:val="both"/>
      </w:pPr>
      <w:r>
        <w:t xml:space="preserve">                           UnusedFeatureFieldType unusedField,</w:t>
      </w:r>
    </w:p>
    <w:p>
      <w:pPr>
        <w:jc w:val="both"/>
      </w:pPr>
      <w:r>
        <w:t xml:space="preserve">                           @Nullable FeatureConfiguration featureConfiguration) {</w:t>
      </w:r>
    </w:p>
    <w:p>
      <w:pPr>
        <w:jc w:val="both"/>
      </w:pPr>
      <w:r>
        <w:t xml:space="preserve">      this(fieldName, fieldId, clusters, flagFeatureField, unusedField, null, featureConfiguration);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Constructor.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EarlybirdFieldConstant(String fieldName,</w:t>
      </w:r>
    </w:p>
    <w:p>
      <w:pPr>
        <w:jc w:val="both"/>
      </w:pPr>
      <w:r>
        <w:t xml:space="preserve">                           int fieldId,</w:t>
      </w:r>
    </w:p>
    <w:p>
      <w:pPr>
        <w:jc w:val="both"/>
      </w:pPr>
      <w:r>
        <w:t xml:space="preserve">                           Set&lt;EarlybirdCluster&gt; clusters,</w:t>
      </w:r>
    </w:p>
    <w:p>
      <w:pPr>
        <w:jc w:val="both"/>
      </w:pPr>
      <w:r>
        <w:t xml:space="preserve">                           FlagFeatureFieldType flagFeatureField,</w:t>
      </w:r>
    </w:p>
    <w:p>
      <w:pPr>
        <w:jc w:val="both"/>
      </w:pPr>
      <w:r>
        <w:t xml:space="preserve">                           UnusedFeatureFieldType unusedField,</w:t>
      </w:r>
    </w:p>
    <w:p>
      <w:pPr>
        <w:jc w:val="both"/>
      </w:pPr>
      <w:r>
        <w:t xml:space="preserve">                           @Nullable ThriftFeatureNormalizationType featureNormalizationType,</w:t>
      </w:r>
    </w:p>
    <w:p>
      <w:pPr>
        <w:jc w:val="both"/>
      </w:pPr>
      <w:r>
        <w:t xml:space="preserve">                           @Nullable FeatureConfiguration featureConfiguration) {</w:t>
      </w:r>
    </w:p>
    <w:p>
      <w:pPr>
        <w:jc w:val="both"/>
      </w:pPr>
      <w:r>
        <w:t xml:space="preserve">      this.fieldId = fieldId;</w:t>
      </w:r>
    </w:p>
    <w:p>
      <w:pPr>
        <w:jc w:val="both"/>
      </w:pPr>
      <w:r>
        <w:t xml:space="preserve">      this.fieldName = fieldName;</w:t>
      </w:r>
    </w:p>
    <w:p>
      <w:pPr>
        <w:jc w:val="both"/>
      </w:pPr>
      <w:r>
        <w:t xml:space="preserve">      this.clusters = EnumSet.copyOf(clusters);</w:t>
      </w:r>
    </w:p>
    <w:p>
      <w:pPr>
        <w:jc w:val="both"/>
      </w:pPr>
      <w:r>
        <w:t xml:space="preserve">      this.flagFeatureField = flagFeatureField;</w:t>
      </w:r>
    </w:p>
    <w:p>
      <w:pPr>
        <w:jc w:val="both"/>
      </w:pPr>
      <w:r>
        <w:t xml:space="preserve">      this.unusedField = unusedField;</w:t>
      </w:r>
    </w:p>
    <w:p>
      <w:pPr>
        <w:jc w:val="both"/>
      </w:pPr>
      <w:r>
        <w:t xml:space="preserve">      this.featureNormalizationType = featureNormalizationType;</w:t>
      </w:r>
    </w:p>
    <w:p>
      <w:pPr>
        <w:jc w:val="both"/>
      </w:pPr>
      <w:r>
        <w:t xml:space="preserve">      this.featureConfiguration = featureConfiguration;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Override toString to make replacing StatusConstant Easier.</w:t>
      </w:r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String toString() {</w:t>
      </w:r>
    </w:p>
    <w:p>
      <w:pPr>
        <w:jc w:val="both"/>
      </w:pPr>
      <w:r>
        <w:t xml:space="preserve">      return fieldName;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boolean isValidFieldInCluster(EarlybirdCluster cluster) {</w:t>
      </w:r>
    </w:p>
    <w:p>
      <w:pPr>
        <w:jc w:val="both"/>
      </w:pPr>
      <w:r>
        <w:t xml:space="preserve">      return clusters.contains(cluster);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String getFieldName() {</w:t>
      </w:r>
    </w:p>
    <w:p>
      <w:pPr>
        <w:jc w:val="both"/>
      </w:pPr>
      <w:r>
        <w:t xml:space="preserve">      return fieldName;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int getFieldId() {</w:t>
      </w:r>
    </w:p>
    <w:p>
      <w:pPr>
        <w:jc w:val="both"/>
      </w:pPr>
      <w:r>
        <w:t xml:space="preserve">      return fieldId;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FlagFeatureFieldType getFlagFeatureField() {</w:t>
      </w:r>
    </w:p>
    <w:p>
      <w:pPr>
        <w:jc w:val="both"/>
      </w:pPr>
      <w:r>
        <w:t xml:space="preserve">      return flagFeatureField;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boolean isFlagFeatureField() {</w:t>
      </w:r>
    </w:p>
    <w:p>
      <w:pPr>
        <w:jc w:val="both"/>
      </w:pPr>
      <w:r>
        <w:t xml:space="preserve">      return flagFeatureField == FlagFeatureFieldType.FLAG_FEATURE_FIELD;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boolean isUnusedField() {</w:t>
      </w:r>
    </w:p>
    <w:p>
      <w:pPr>
        <w:jc w:val="both"/>
      </w:pPr>
      <w:r>
        <w:t xml:space="preserve">      return unusedField == UnusedFeatureFieldType.UNUSED_FEATURE_FIELD;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@Nullable</w:t>
      </w:r>
    </w:p>
    <w:p>
      <w:pPr>
        <w:jc w:val="both"/>
      </w:pPr>
      <w:r>
        <w:t xml:space="preserve">    public FeatureConfiguration getFeatureConfiguration() {</w:t>
      </w:r>
    </w:p>
    <w:p>
      <w:pPr>
        <w:jc w:val="both"/>
      </w:pPr>
      <w:r>
        <w:t xml:space="preserve">      return featureConfiguration;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@Nullable</w:t>
      </w:r>
    </w:p>
    <w:p>
      <w:pPr>
        <w:jc w:val="both"/>
      </w:pPr>
      <w:r>
        <w:t xml:space="preserve">    public ThriftFeatureNormalizationType getFeatureNormalizationType() {</w:t>
      </w:r>
    </w:p>
    <w:p>
      <w:pPr>
        <w:jc w:val="both"/>
      </w:pPr>
      <w:r>
        <w:t xml:space="preserve">      return featureNormalizationType;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Map&lt;String, EarlybirdFieldConstant&gt; NAME_TO_ID_MAP;</w:t>
      </w:r>
    </w:p>
    <w:p>
      <w:pPr>
        <w:jc w:val="both"/>
      </w:pPr>
      <w:r>
        <w:t xml:space="preserve">  private static final Map&lt;Integer, EarlybirdFieldConstant&gt; ID_TO_FIELD_MAP;</w:t>
      </w:r>
    </w:p>
    <w:p>
      <w:pPr>
        <w:jc w:val="both"/>
      </w:pPr>
      <w:r>
        <w:t xml:space="preserve">  static {</w:t>
      </w:r>
    </w:p>
    <w:p>
      <w:pPr>
        <w:jc w:val="both"/>
      </w:pPr>
      <w:r>
        <w:t xml:space="preserve">    ImmutableMap.Builder&lt;String, EarlybirdFieldConstant&gt; nameToIdMapBuilder =</w:t>
      </w:r>
    </w:p>
    <w:p>
      <w:pPr>
        <w:jc w:val="both"/>
      </w:pPr>
      <w:r>
        <w:t xml:space="preserve">        ImmutableMap.builder();</w:t>
      </w:r>
    </w:p>
    <w:p>
      <w:pPr>
        <w:jc w:val="both"/>
      </w:pPr>
      <w:r>
        <w:t xml:space="preserve">    ImmutableMap.Builder&lt;Integer, EarlybirdFieldConstant&gt; idToFieldMapBuilder =</w:t>
      </w:r>
    </w:p>
    <w:p>
      <w:pPr>
        <w:jc w:val="both"/>
      </w:pPr>
      <w:r>
        <w:t xml:space="preserve">        ImmutableMap.builder();</w:t>
      </w:r>
    </w:p>
    <w:p>
      <w:pPr>
        <w:jc w:val="both"/>
      </w:pPr>
      <w:r>
        <w:t xml:space="preserve">    Set&lt;String&gt; fieldNameDupDetector = Sets.newHashSet();</w:t>
      </w:r>
    </w:p>
    <w:p>
      <w:pPr>
        <w:jc w:val="both"/>
      </w:pPr>
      <w:r>
        <w:t xml:space="preserve">    Set&lt;Integer&gt; fieldIdDupDetector = Sets.newHashSet();</w:t>
      </w:r>
    </w:p>
    <w:p>
      <w:pPr>
        <w:jc w:val="both"/>
      </w:pPr>
      <w:r>
        <w:t xml:space="preserve">    for (EarlybirdFieldConstant fc : EarlybirdFieldConstant.values()) {</w:t>
      </w:r>
    </w:p>
    <w:p>
      <w:pPr>
        <w:jc w:val="both"/>
      </w:pPr>
      <w:r>
        <w:t xml:space="preserve">      if (fieldNameDupDetector.contains(fc.getFieldName())) {</w:t>
      </w:r>
    </w:p>
    <w:p>
      <w:pPr>
        <w:jc w:val="both"/>
      </w:pPr>
      <w:r>
        <w:t xml:space="preserve">        throw new IllegalStateException("detected fields sharing field name: " + fc.getFieldName());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(fieldIdDupDetector.contains(fc.getFieldId())) {</w:t>
      </w:r>
    </w:p>
    <w:p>
      <w:pPr>
        <w:jc w:val="both"/>
      </w:pPr>
      <w:r>
        <w:t xml:space="preserve">        throw new IllegalStateException("detected fields sharing field id: " + fc.getFieldId());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fieldNameDupDetector.add(fc.getFieldName());</w:t>
      </w:r>
    </w:p>
    <w:p>
      <w:pPr>
        <w:jc w:val="both"/>
      </w:pPr>
      <w:r>
        <w:t xml:space="preserve">      fieldIdDupDetector.add(fc.getFieldId());</w:t>
      </w:r>
    </w:p>
    <w:p>
      <w:pPr>
        <w:jc w:val="both"/>
      </w:pPr>
      <w:r>
        <w:t xml:space="preserve">      nameToIdMapBuilder.put(fc.getFieldName(), fc);</w:t>
      </w:r>
    </w:p>
    <w:p>
      <w:pPr>
        <w:jc w:val="both"/>
      </w:pPr>
      <w:r>
        <w:t xml:space="preserve">      idToFieldMapBuilder.put(fc.getFieldId(), fc);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NAME_TO_ID_MAP = nameToIdMapBuilder.build();</w:t>
      </w:r>
    </w:p>
    <w:p>
      <w:pPr>
        <w:jc w:val="both"/>
      </w:pPr>
      <w:r>
        <w:t xml:space="preserve">    ID_TO_FIELD_MAP = idToFieldMapBuilder.build();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This define the list of boolean features, but the name does not have "flag" inside.  This</w:t>
      </w:r>
    </w:p>
    <w:p>
      <w:pPr>
        <w:jc w:val="both"/>
      </w:pPr>
      <w:r>
        <w:t xml:space="preserve">  // definition is only for double checking purpose to prevent code change mistakes.  The setting</w:t>
      </w:r>
    </w:p>
    <w:p>
      <w:pPr>
        <w:jc w:val="both"/>
      </w:pPr>
      <w:r>
        <w:t xml:space="preserve">  // of the flag feature is based on FlagFeatureFieldType.FLAG_FEATURE_FIELD.</w:t>
      </w:r>
    </w:p>
    <w:p>
      <w:pPr>
        <w:jc w:val="both"/>
      </w:pPr>
      <w:r>
        <w:t xml:space="preserve">  public static final Set&lt;EarlybirdFieldConstants.EarlybirdFieldConstant&gt; EXTRA_FLAG_FIELDS =</w:t>
      </w:r>
    </w:p>
    <w:p>
      <w:pPr>
        <w:jc w:val="both"/>
      </w:pPr>
      <w:r>
        <w:t xml:space="preserve">      Sets.newHashSet(EarlybirdFieldConstants.EarlybirdFieldConstant.IS_SENSITIVE_CONTENT);</w:t>
      </w:r>
    </w:p>
    <w:p>
      <w:pPr>
        <w:jc w:val="both"/>
      </w:pPr>
      <w:r>
        <w:t xml:space="preserve">  public static final String FLAG_STRING = "flag";</w:t>
      </w:r>
    </w:p>
    <w:p>
      <w:pPr>
        <w:jc w:val="both"/>
      </w:pPr>
      <w:r/>
    </w:p>
    <w:p>
      <w:pPr>
        <w:jc w:val="both"/>
      </w:pPr>
      <w:r>
        <w:t xml:space="preserve">  private static final List&lt;EarlybirdFieldConstant&gt; FLAG_FEATURE_FIELDS;</w:t>
      </w:r>
    </w:p>
    <w:p>
      <w:pPr>
        <w:jc w:val="both"/>
      </w:pPr>
      <w:r>
        <w:t xml:space="preserve">  static {</w:t>
      </w:r>
    </w:p>
    <w:p>
      <w:pPr>
        <w:jc w:val="both"/>
      </w:pPr>
      <w:r>
        <w:t xml:space="preserve">    ImmutableList.Builder&lt;EarlybirdFieldConstant&gt; flagFieldBuilder = ImmutableList.builder();</w:t>
      </w:r>
    </w:p>
    <w:p>
      <w:pPr>
        <w:jc w:val="both"/>
      </w:pPr>
      <w:r>
        <w:t xml:space="preserve">    for (EarlybirdFieldConstant fc : EarlybirdFieldConstant.values()) {</w:t>
      </w:r>
    </w:p>
    <w:p>
      <w:pPr>
        <w:jc w:val="both"/>
      </w:pPr>
      <w:r>
        <w:t xml:space="preserve">      if (fc.getFlagFeatureField() == FlagFeatureFieldType.FLAG_FEATURE_FIELD</w:t>
      </w:r>
    </w:p>
    <w:p>
      <w:pPr>
        <w:jc w:val="both"/>
      </w:pPr>
      <w:r>
        <w:t xml:space="preserve">          &amp;&amp; !fc.isUnusedField()) {</w:t>
      </w:r>
    </w:p>
    <w:p>
      <w:pPr>
        <w:jc w:val="both"/>
      </w:pPr>
      <w:r>
        <w:t xml:space="preserve">        flagFieldBuilder.add(fc);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FLAG_FEATURE_FIELDS = flagFieldBuilder.build();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all the flag features meaning that they are boolean features with only 1 bit in the packed</w:t>
      </w:r>
    </w:p>
    <w:p>
      <w:pPr>
        <w:jc w:val="both"/>
      </w:pPr>
      <w:r>
        <w:t xml:space="preserve">   * feature encoding.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Collection&lt;EarlybirdFieldConstant&gt; getFlagFeatureFields() {</w:t>
      </w:r>
    </w:p>
    <w:p>
      <w:pPr>
        <w:jc w:val="both"/>
      </w:pPr>
      <w:r>
        <w:t xml:space="preserve">    return FLAG_FEATURE_FIELDS;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EarlybirdFieldConstant for the specified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EarlybirdFieldConstant getFieldConstant(String fieldName) {</w:t>
      </w:r>
    </w:p>
    <w:p>
      <w:pPr>
        <w:jc w:val="both"/>
      </w:pPr>
      <w:r>
        <w:t xml:space="preserve">    EarlybirdFieldConstant field = NAME_TO_ID_MAP.get(fieldName);</w:t>
      </w:r>
    </w:p>
    <w:p>
      <w:pPr>
        <w:jc w:val="both"/>
      </w:pPr>
      <w:r>
        <w:t xml:space="preserve">    if (field == null) {</w:t>
      </w:r>
    </w:p>
    <w:p>
      <w:pPr>
        <w:jc w:val="both"/>
      </w:pPr>
      <w:r>
        <w:t xml:space="preserve">      throw new IllegalArgumentException("Unknown field: " + fieldName);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field;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EarlybirdFieldConstant for the specified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EarlybirdFieldConstant getFieldConstant(int fieldId) {</w:t>
      </w:r>
    </w:p>
    <w:p>
      <w:pPr>
        <w:jc w:val="both"/>
      </w:pPr>
      <w:r>
        <w:t xml:space="preserve">    EarlybirdFieldConstant field = ID_TO_FIELD_MAP.get(fieldId);</w:t>
      </w:r>
    </w:p>
    <w:p>
      <w:pPr>
        <w:jc w:val="both"/>
      </w:pPr>
      <w:r>
        <w:t xml:space="preserve">    if (field == null) {</w:t>
      </w:r>
    </w:p>
    <w:p>
      <w:pPr>
        <w:jc w:val="both"/>
      </w:pPr>
      <w:r>
        <w:t xml:space="preserve">      throw new IllegalArgumentException("Unknown field: " + fieldId);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field;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there's a field with the given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hasFieldConstant(int fieldId) {</w:t>
      </w:r>
    </w:p>
    <w:p>
      <w:pPr>
        <w:jc w:val="both"/>
      </w:pPr>
      <w:r>
        <w:t xml:space="preserve">    return ID_TO_FIELD_MAP.keySet().contains(fieldId);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int getFieldID(String fieldName) {</w:t>
      </w:r>
    </w:p>
    <w:p>
      <w:pPr>
        <w:jc w:val="both"/>
      </w:pPr>
      <w:r>
        <w:t xml:space="preserve">    return getFieldConstant(fieldName).getFieldId();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String formatGeoType(ThriftGeoLocationSource source) {</w:t>
      </w:r>
    </w:p>
    <w:p>
      <w:pPr>
        <w:jc w:val="both"/>
      </w:pPr>
      <w:r>
        <w:t xml:space="preserve">    return "__geo_location_type_" + source.name().toLowerCase();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