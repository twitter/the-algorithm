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com.twitter.search.common.schema.earlybird;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com.twitter.common.text.util.TokenStreamSerializer;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com.twitter.search.common.schema.AnalyzerFactory;</w:t>
      </w:r>
    </w:p>
    <w:p>
      <w:pPr>
        <w:jc w:val="both"/>
      </w:pPr>
      <w:r>
        <w:t>import com.twitter.search.common.schema.DynamicSchema;</w:t>
      </w:r>
    </w:p>
    <w:p>
      <w:pPr>
        <w:jc w:val="both"/>
      </w:pPr>
      <w:r>
        <w:t>import com.twitter.search.common.schema.ImmutableSchema;</w:t>
      </w:r>
    </w:p>
    <w:p>
      <w:pPr>
        <w:jc w:val="both"/>
      </w:pPr>
      <w:r>
        <w:t>import com.twitter.search.common.schema.SchemaBuilder;</w:t>
      </w:r>
    </w:p>
    <w:p>
      <w:pPr>
        <w:jc w:val="both"/>
      </w:pPr>
      <w:r>
        <w:t>import com.twitter.search.common.schema.base.FeatureConfiguration;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com.twitter.search.common.schema.thriftjava.ThriftCSFType;</w:t>
      </w:r>
    </w:p>
    <w:p>
      <w:pPr>
        <w:jc w:val="both"/>
      </w:pPr>
      <w:r>
        <w:t>import com.twitter.search.common.schema.thriftjava.ThriftFeatureUpdateConstraint;</w:t>
      </w:r>
    </w:p>
    <w:p>
      <w:pPr>
        <w:jc w:val="both"/>
      </w:pPr>
      <w:r>
        <w:t>import com.twitter.search.common.schema.thriftjava.ThriftSchema;</w:t>
      </w:r>
    </w:p>
    <w:p>
      <w:pPr>
        <w:jc w:val="both"/>
      </w:pPr>
      <w:r/>
    </w:p>
    <w:p>
      <w:pPr>
        <w:jc w:val="both"/>
      </w:pPr>
      <w:r>
        <w:t>import static com.twitter.search.common.schema.earlybird.EarlybirdFieldConstants.EarlybirdFieldConstant.BLINK_FAVORITE_COUNT;</w:t>
      </w:r>
    </w:p>
    <w:p>
      <w:pPr>
        <w:jc w:val="both"/>
      </w:pPr>
      <w:r>
        <w:t>import static com.twitter.search.common.schema.earlybird.EarlybirdFieldConstants.EarlybirdFieldConstant.BLINK_QUOTE_COUNT;</w:t>
      </w:r>
    </w:p>
    <w:p>
      <w:pPr>
        <w:jc w:val="both"/>
      </w:pPr>
      <w:r>
        <w:t>import static com.twitter.search.common.schema.earlybird.EarlybirdFieldConstants.EarlybirdFieldConstant.BLINK_REPLY_COUNT;</w:t>
      </w:r>
    </w:p>
    <w:p>
      <w:pPr>
        <w:jc w:val="both"/>
      </w:pPr>
      <w:r>
        <w:t>import static com.twitter.search.common.schema.earlybird.EarlybirdFieldConstants.EarlybirdFieldConstant.BLINK_RETWEET_COUNT;</w:t>
      </w:r>
    </w:p>
    <w:p>
      <w:pPr>
        <w:jc w:val="both"/>
      </w:pPr>
      <w:r>
        <w:t>import static com.twitter.search.common.schema.earlybird.EarlybirdFieldConstants.EarlybirdFieldConstant.COMPOSER_SOURCE_IS_CAMERA_FLAG;</w:t>
      </w:r>
    </w:p>
    <w:p>
      <w:pPr>
        <w:jc w:val="both"/>
      </w:pPr>
      <w:r>
        <w:t>import static com.twitter.search.common.schema.earlybird.EarlybirdFieldConstants.EarlybirdFieldConstant.DECAYED_FAVORITE_COUNT;</w:t>
      </w:r>
    </w:p>
    <w:p>
      <w:pPr>
        <w:jc w:val="both"/>
      </w:pPr>
      <w:r>
        <w:t>import static com.twitter.search.common.schema.earlybird.EarlybirdFieldConstants.EarlybirdFieldConstant.DECAYED_QUOTE_COUNT;</w:t>
      </w:r>
    </w:p>
    <w:p>
      <w:pPr>
        <w:jc w:val="both"/>
      </w:pPr>
      <w:r>
        <w:t>import static com.twitter.search.common.schema.earlybird.EarlybirdFieldConstants.EarlybirdFieldConstant.DECAYED_REPLY_COUNT;</w:t>
      </w:r>
    </w:p>
    <w:p>
      <w:pPr>
        <w:jc w:val="both"/>
      </w:pPr>
      <w:r>
        <w:t>import static com.twitter.search.common.schema.earlybird.EarlybirdFieldConstants.EarlybirdFieldConstant.DECAYED_RETWEET_COUNT;</w:t>
      </w:r>
    </w:p>
    <w:p>
      <w:pPr>
        <w:jc w:val="both"/>
      </w:pPr>
      <w:r>
        <w:t>import static com.twitter.search.common.schema.earlybird.EarlybirdFieldConstants.EarlybirdFieldConstant.EMBEDS_IMPRESSION_COUNT;</w:t>
      </w:r>
    </w:p>
    <w:p>
      <w:pPr>
        <w:jc w:val="both"/>
      </w:pPr>
      <w:r>
        <w:t>import static com.twitter.search.common.schema.earlybird.EarlybirdFieldConstants.EarlybirdFieldConstant.EMBEDS_IMPRESSION_COUNT_V2;</w:t>
      </w:r>
    </w:p>
    <w:p>
      <w:pPr>
        <w:jc w:val="both"/>
      </w:pPr>
      <w:r>
        <w:t>import static com.twitter.search.common.schema.earlybird.EarlybirdFieldConstants.EarlybirdFieldConstant.EMBEDS_URL_COUNT;</w:t>
      </w:r>
    </w:p>
    <w:p>
      <w:pPr>
        <w:jc w:val="both"/>
      </w:pPr>
      <w:r>
        <w:t>import static com.twitter.search.common.schema.earlybird.EarlybirdFieldConstants.EarlybirdFieldConstant.EMBEDS_URL_COUNT_V2;</w:t>
      </w:r>
    </w:p>
    <w:p>
      <w:pPr>
        <w:jc w:val="both"/>
      </w:pPr>
      <w:r>
        <w:t>import static com.twitter.search.common.schema.earlybird.EarlybirdFieldConstants.EarlybirdFieldConstant.EXPERIMENTAL_HEALTH_MODEL_SCORE_1;</w:t>
      </w:r>
    </w:p>
    <w:p>
      <w:pPr>
        <w:jc w:val="both"/>
      </w:pPr>
      <w:r>
        <w:t>import static com.twitter.search.common.schema.earlybird.EarlybirdFieldConstants.EarlybirdFieldConstant.EXPERIMENTAL_HEALTH_MODEL_SCORE_2;</w:t>
      </w:r>
    </w:p>
    <w:p>
      <w:pPr>
        <w:jc w:val="both"/>
      </w:pPr>
      <w:r>
        <w:t>import static com.twitter.search.common.schema.earlybird.EarlybirdFieldConstants.EarlybirdFieldConstant.EXPERIMENTAL_HEALTH_MODEL_SCORE_3;</w:t>
      </w:r>
    </w:p>
    <w:p>
      <w:pPr>
        <w:jc w:val="both"/>
      </w:pPr>
      <w:r>
        <w:t>import static com.twitter.search.common.schema.earlybird.EarlybirdFieldConstants.EarlybirdFieldConstant.EXPERIMENTAL_HEALTH_MODEL_SCORE_4;</w:t>
      </w:r>
    </w:p>
    <w:p>
      <w:pPr>
        <w:jc w:val="both"/>
      </w:pPr>
      <w:r>
        <w:t>import static com.twitter.search.common.schema.earlybird.EarlybirdFieldConstants.EarlybirdFieldConstant.EXTENDED_FEATURE_UNUSED_BITS_0_24_8;</w:t>
      </w:r>
    </w:p>
    <w:p>
      <w:pPr>
        <w:jc w:val="both"/>
      </w:pPr>
      <w:r>
        <w:t>import static com.twitter.search.common.schema.earlybird.EarlybirdFieldConstants.EarlybirdFieldConstant.EXTENDED_TEST_FEATURE_UNUSED_BITS_12_30_2;</w:t>
      </w:r>
    </w:p>
    <w:p>
      <w:pPr>
        <w:jc w:val="both"/>
      </w:pPr>
      <w:r>
        <w:t>import static com.twitter.search.common.schema.earlybird.EarlybirdFieldConstants.EarlybirdFieldConstant.EXTENDED_TEST_FEATURE_UNUSED_BITS_13_30_2;</w:t>
      </w:r>
    </w:p>
    <w:p>
      <w:pPr>
        <w:jc w:val="both"/>
      </w:pPr>
      <w:r>
        <w:t>import static com.twitter.search.common.schema.earlybird.EarlybirdFieldConstants.EarlybirdFieldConstant.EXTENDED_TEST_FEATURE_UNUSED_BITS_14_10_22;</w:t>
      </w:r>
    </w:p>
    <w:p>
      <w:pPr>
        <w:jc w:val="both"/>
      </w:pPr>
      <w:r>
        <w:t>import static com.twitter.search.common.schema.earlybird.EarlybirdFieldConstants.EarlybirdFieldConstant.EXTENDED_TEST_FEATURE_UNUSED_BITS_16;</w:t>
      </w:r>
    </w:p>
    <w:p>
      <w:pPr>
        <w:jc w:val="both"/>
      </w:pPr>
      <w:r>
        <w:t>import static com.twitter.search.common.schema.earlybird.EarlybirdFieldConstants.EarlybirdFieldConstant.EXTENDED_TEST_FEATURE_UNUSED_BITS_17;</w:t>
      </w:r>
    </w:p>
    <w:p>
      <w:pPr>
        <w:jc w:val="both"/>
      </w:pPr>
      <w:r>
        <w:t>import static com.twitter.search.common.schema.earlybird.EarlybirdFieldConstants.EarlybirdFieldConstant.EXTENDED_TEST_FEATURE_UNUSED_BITS_18;</w:t>
      </w:r>
    </w:p>
    <w:p>
      <w:pPr>
        <w:jc w:val="both"/>
      </w:pPr>
      <w:r>
        <w:t>import static com.twitter.search.common.schema.earlybird.EarlybirdFieldConstants.EarlybirdFieldConstant.EXTENDED_TEST_FEATURE_UNUSED_BITS_19;</w:t>
      </w:r>
    </w:p>
    <w:p>
      <w:pPr>
        <w:jc w:val="both"/>
      </w:pPr>
      <w:r>
        <w:t>import static com.twitter.search.common.schema.earlybird.EarlybirdFieldConstants.EarlybirdFieldConstant.EXTENDED_TEST_FEATURE_UNUSED_BITS_20;</w:t>
      </w:r>
    </w:p>
    <w:p>
      <w:pPr>
        <w:jc w:val="both"/>
      </w:pPr>
      <w:r>
        <w:t>import static com.twitter.search.common.schema.earlybird.EarlybirdFieldConstants.EarlybirdFieldConstant.EXTENDED_TEST_FEATURE_UNUSED_BITS_4_31_1;</w:t>
      </w:r>
    </w:p>
    <w:p>
      <w:pPr>
        <w:jc w:val="both"/>
      </w:pPr>
      <w:r>
        <w:t>import static com.twitter.search.common.schema.earlybird.EarlybirdFieldConstants.EarlybirdFieldConstant.EXTENDED_TEST_FEATURE_UNUSED_BITS_7_6_26;</w:t>
      </w:r>
    </w:p>
    <w:p>
      <w:pPr>
        <w:jc w:val="both"/>
      </w:pPr>
      <w:r>
        <w:t>import static com.twitter.search.common.schema.earlybird.EarlybirdFieldConstants.EarlybirdFieldConstant.FAKE_FAVORITE_COUNT;</w:t>
      </w:r>
    </w:p>
    <w:p>
      <w:pPr>
        <w:jc w:val="both"/>
      </w:pPr>
      <w:r>
        <w:t>import static com.twitter.search.common.schema.earlybird.EarlybirdFieldConstants.EarlybirdFieldConstant.FAKE_QUOTE_COUNT;</w:t>
      </w:r>
    </w:p>
    <w:p>
      <w:pPr>
        <w:jc w:val="both"/>
      </w:pPr>
      <w:r>
        <w:t>import static com.twitter.search.common.schema.earlybird.EarlybirdFieldConstants.EarlybirdFieldConstant.FAKE_REPLY_COUNT;</w:t>
      </w:r>
    </w:p>
    <w:p>
      <w:pPr>
        <w:jc w:val="both"/>
      </w:pPr>
      <w:r>
        <w:t>import static com.twitter.search.common.schema.earlybird.EarlybirdFieldConstants.EarlybirdFieldConstant.FAKE_RETWEET_COUNT;</w:t>
      </w:r>
    </w:p>
    <w:p>
      <w:pPr>
        <w:jc w:val="both"/>
      </w:pPr>
      <w:r>
        <w:t>import static com.twitter.search.common.schema.earlybird.EarlybirdFieldConstants.EarlybirdFieldConstant.FAVORITE_COUNT;</w:t>
      </w:r>
    </w:p>
    <w:p>
      <w:pPr>
        <w:jc w:val="both"/>
      </w:pPr>
      <w:r>
        <w:t>import static com.twitter.search.common.schema.earlybird.EarlybirdFieldConstants.EarlybirdFieldConstant.FAVORITE_COUNT_V2;</w:t>
      </w:r>
    </w:p>
    <w:p>
      <w:pPr>
        <w:jc w:val="both"/>
      </w:pPr>
      <w:r>
        <w:t>import static com.twitter.search.common.schema.earlybird.EarlybirdFieldConstants.EarlybirdFieldConstant.FROM_BLUE_VERIFIED_ACCOUNT_FLAG;</w:t>
      </w:r>
    </w:p>
    <w:p>
      <w:pPr>
        <w:jc w:val="both"/>
      </w:pPr>
      <w:r>
        <w:t>import static com.twitter.search.common.schema.earlybird.EarlybirdFieldConstants.EarlybirdFieldConstant.FROM_VERIFIED_ACCOUNT_FLAG;</w:t>
      </w:r>
    </w:p>
    <w:p>
      <w:pPr>
        <w:jc w:val="both"/>
      </w:pPr>
      <w:r>
        <w:t>import static com.twitter.search.common.schema.earlybird.EarlybirdFieldConstants.EarlybirdFieldConstant.HAS_CARD_FLAG;</w:t>
      </w:r>
    </w:p>
    <w:p>
      <w:pPr>
        <w:jc w:val="both"/>
      </w:pPr>
      <w:r>
        <w:t>import static com.twitter.search.common.schema.earlybird.EarlybirdFieldConstants.EarlybirdFieldConstant.HAS_CONSUMER_VIDEO_FLAG;</w:t>
      </w:r>
    </w:p>
    <w:p>
      <w:pPr>
        <w:jc w:val="both"/>
      </w:pPr>
      <w:r>
        <w:t>import static com.twitter.search.common.schema.earlybird.EarlybirdFieldConstants.EarlybirdFieldConstant.HAS_EXPANDO_CARD_FLAG;</w:t>
      </w:r>
    </w:p>
    <w:p>
      <w:pPr>
        <w:jc w:val="both"/>
      </w:pPr>
      <w:r>
        <w:t>import static com.twitter.search.common.schema.earlybird.EarlybirdFieldConstants.EarlybirdFieldConstant.HAS_IMAGE_URL_FLAG;</w:t>
      </w:r>
    </w:p>
    <w:p>
      <w:pPr>
        <w:jc w:val="both"/>
      </w:pPr>
      <w:r>
        <w:t>import static com.twitter.search.common.schema.earlybird.EarlybirdFieldConstants.EarlybirdFieldConstant.HAS_LINK_FLAG;</w:t>
      </w:r>
    </w:p>
    <w:p>
      <w:pPr>
        <w:jc w:val="both"/>
      </w:pPr>
      <w:r>
        <w:t>import static com.twitter.search.common.schema.earlybird.EarlybirdFieldConstants.EarlybirdFieldConstant.HAS_MULTIPLE_HASHTAGS_OR_TRENDS_FLAG;</w:t>
      </w:r>
    </w:p>
    <w:p>
      <w:pPr>
        <w:jc w:val="both"/>
      </w:pPr>
      <w:r>
        <w:t>import static com.twitter.search.common.schema.earlybird.EarlybirdFieldConstants.EarlybirdFieldConstant.HAS_MULTIPLE_MEDIA_FLAG;</w:t>
      </w:r>
    </w:p>
    <w:p>
      <w:pPr>
        <w:jc w:val="both"/>
      </w:pPr>
      <w:r>
        <w:t>import static com.twitter.search.common.schema.earlybird.EarlybirdFieldConstants.EarlybirdFieldConstant.HAS_NATIVE_IMAGE_FLAG;</w:t>
      </w:r>
    </w:p>
    <w:p>
      <w:pPr>
        <w:jc w:val="both"/>
      </w:pPr>
      <w:r>
        <w:t>import static com.twitter.search.common.schema.earlybird.EarlybirdFieldConstants.EarlybirdFieldConstant.HAS_NEWS_URL_FLAG;</w:t>
      </w:r>
    </w:p>
    <w:p>
      <w:pPr>
        <w:jc w:val="both"/>
      </w:pPr>
      <w:r>
        <w:t>import static com.twitter.search.common.schema.earlybird.EarlybirdFieldConstants.EarlybirdFieldConstant.HAS_PERISCOPE_FLAG;</w:t>
      </w:r>
    </w:p>
    <w:p>
      <w:pPr>
        <w:jc w:val="both"/>
      </w:pPr>
      <w:r>
        <w:t>import static com.twitter.search.common.schema.earlybird.EarlybirdFieldConstants.EarlybirdFieldConstant.HAS_PRO_VIDEO_FLAG;</w:t>
      </w:r>
    </w:p>
    <w:p>
      <w:pPr>
        <w:jc w:val="both"/>
      </w:pPr>
      <w:r>
        <w:t>import static com.twitter.search.common.schema.earlybird.EarlybirdFieldConstants.EarlybirdFieldConstant.HAS_QUOTE_FLAG;</w:t>
      </w:r>
    </w:p>
    <w:p>
      <w:pPr>
        <w:jc w:val="both"/>
      </w:pPr>
      <w:r>
        <w:t>import static com.twitter.search.common.schema.earlybird.EarlybirdFieldConstants.EarlybirdFieldConstant.HAS_TREND_FLAG;</w:t>
      </w:r>
    </w:p>
    <w:p>
      <w:pPr>
        <w:jc w:val="both"/>
      </w:pPr>
      <w:r>
        <w:t>import static com.twitter.search.common.schema.earlybird.EarlybirdFieldConstants.EarlybirdFieldConstant.HAS_VIDEO_URL_FLAG;</w:t>
      </w:r>
    </w:p>
    <w:p>
      <w:pPr>
        <w:jc w:val="both"/>
      </w:pPr>
      <w:r>
        <w:t>import static com.twitter.search.common.schema.earlybird.EarlybirdFieldConstants.EarlybirdFieldConstant.HAS_VINE_FLAG;</w:t>
      </w:r>
    </w:p>
    <w:p>
      <w:pPr>
        <w:jc w:val="both"/>
      </w:pPr>
      <w:r>
        <w:t>import static com.twitter.search.common.schema.earlybird.EarlybirdFieldConstants.EarlybirdFieldConstant.HAS_VISIBLE_LINK_FLAG;</w:t>
      </w:r>
    </w:p>
    <w:p>
      <w:pPr>
        <w:jc w:val="both"/>
      </w:pPr>
      <w:r>
        <w:t>import static com.twitter.search.common.schema.earlybird.EarlybirdFieldConstants.EarlybirdFieldConstant.IS_NULLCAST_FLAG;</w:t>
      </w:r>
    </w:p>
    <w:p>
      <w:pPr>
        <w:jc w:val="both"/>
      </w:pPr>
      <w:r>
        <w:t>import static com.twitter.search.common.schema.earlybird.EarlybirdFieldConstants.EarlybirdFieldConstant.IS_OFFENSIVE_FLAG;</w:t>
      </w:r>
    </w:p>
    <w:p>
      <w:pPr>
        <w:jc w:val="both"/>
      </w:pPr>
      <w:r>
        <w:t>import static com.twitter.search.common.schema.earlybird.EarlybirdFieldConstants.EarlybirdFieldConstant.IS_REPLY_FLAG;</w:t>
      </w:r>
    </w:p>
    <w:p>
      <w:pPr>
        <w:jc w:val="both"/>
      </w:pPr>
      <w:r>
        <w:t>import static com.twitter.search.common.schema.earlybird.EarlybirdFieldConstants.EarlybirdFieldConstant.IS_RETWEET_FLAG;</w:t>
      </w:r>
    </w:p>
    <w:p>
      <w:pPr>
        <w:jc w:val="both"/>
      </w:pPr>
      <w:r>
        <w:t>import static com.twitter.search.common.schema.earlybird.EarlybirdFieldConstants.EarlybirdFieldConstant.IS_SENSITIVE_CONTENT;</w:t>
      </w:r>
    </w:p>
    <w:p>
      <w:pPr>
        <w:jc w:val="both"/>
      </w:pPr>
      <w:r>
        <w:t>import static com.twitter.search.common.schema.earlybird.EarlybirdFieldConstants.EarlybirdFieldConstant.IS_TRENDING_NOW_FLAG;</w:t>
      </w:r>
    </w:p>
    <w:p>
      <w:pPr>
        <w:jc w:val="both"/>
      </w:pPr>
      <w:r>
        <w:t>import static com.twitter.search.common.schema.earlybird.EarlybirdFieldConstants.EarlybirdFieldConstant.IS_USER_BOT_FLAG;</w:t>
      </w:r>
    </w:p>
    <w:p>
      <w:pPr>
        <w:jc w:val="both"/>
      </w:pPr>
      <w:r>
        <w:t>import static com.twitter.search.common.schema.earlybird.EarlybirdFieldConstants.EarlybirdFieldConstant.IS_USER_NEW_FLAG;</w:t>
      </w:r>
    </w:p>
    <w:p>
      <w:pPr>
        <w:jc w:val="both"/>
      </w:pPr>
      <w:r>
        <w:t>import static com.twitter.search.common.schema.earlybird.EarlybirdFieldConstants.EarlybirdFieldConstant.IS_USER_NSFW_FLAG;</w:t>
      </w:r>
    </w:p>
    <w:p>
      <w:pPr>
        <w:jc w:val="both"/>
      </w:pPr>
      <w:r>
        <w:t>import static com.twitter.search.common.schema.earlybird.EarlybirdFieldConstants.EarlybirdFieldConstant.IS_USER_SPAM_FLAG;</w:t>
      </w:r>
    </w:p>
    <w:p>
      <w:pPr>
        <w:jc w:val="both"/>
      </w:pPr>
      <w:r>
        <w:t>import static com.twitter.search.common.schema.earlybird.EarlybirdFieldConstants.EarlybirdFieldConstant.LABEL_ABUSIVE_FLAG;</w:t>
      </w:r>
    </w:p>
    <w:p>
      <w:pPr>
        <w:jc w:val="both"/>
      </w:pPr>
      <w:r>
        <w:t>import static com.twitter.search.common.schema.earlybird.EarlybirdFieldConstants.EarlybirdFieldConstant.LABEL_ABUSIVE_HI_RCL_FLAG;</w:t>
      </w:r>
    </w:p>
    <w:p>
      <w:pPr>
        <w:jc w:val="both"/>
      </w:pPr>
      <w:r>
        <w:t>import static com.twitter.search.common.schema.earlybird.EarlybirdFieldConstants.EarlybirdFieldConstant.LABEL_DUP_CONTENT_FLAG;</w:t>
      </w:r>
    </w:p>
    <w:p>
      <w:pPr>
        <w:jc w:val="both"/>
      </w:pPr>
      <w:r>
        <w:t>import static com.twitter.search.common.schema.earlybird.EarlybirdFieldConstants.EarlybirdFieldConstant.LABEL_NSFW_HI_PRC_FLAG;</w:t>
      </w:r>
    </w:p>
    <w:p>
      <w:pPr>
        <w:jc w:val="both"/>
      </w:pPr>
      <w:r>
        <w:t>import static com.twitter.search.common.schema.earlybird.EarlybirdFieldConstants.EarlybirdFieldConstant.LABEL_NSFW_HI_RCL_FLAG;</w:t>
      </w:r>
    </w:p>
    <w:p>
      <w:pPr>
        <w:jc w:val="both"/>
      </w:pPr>
      <w:r>
        <w:t>import static com.twitter.search.common.schema.earlybird.EarlybirdFieldConstants.EarlybirdFieldConstant.LABEL_SPAM_FLAG;</w:t>
      </w:r>
    </w:p>
    <w:p>
      <w:pPr>
        <w:jc w:val="both"/>
      </w:pPr>
      <w:r>
        <w:t>import static com.twitter.search.common.schema.earlybird.EarlybirdFieldConstants.EarlybirdFieldConstant.LABEL_SPAM_HI_RCL_FLAG;</w:t>
      </w:r>
    </w:p>
    <w:p>
      <w:pPr>
        <w:jc w:val="both"/>
      </w:pPr>
      <w:r>
        <w:t>import static com.twitter.search.common.schema.earlybird.EarlybirdFieldConstants.EarlybirdFieldConstant.LANGUAGE;</w:t>
      </w:r>
    </w:p>
    <w:p>
      <w:pPr>
        <w:jc w:val="both"/>
      </w:pPr>
      <w:r>
        <w:t>import static com.twitter.search.common.schema.earlybird.EarlybirdFieldConstants.EarlybirdFieldConstant.LAST_FAVORITE_SINCE_CREATION_HRS;</w:t>
      </w:r>
    </w:p>
    <w:p>
      <w:pPr>
        <w:jc w:val="both"/>
      </w:pPr>
      <w:r>
        <w:t>import static com.twitter.search.common.schema.earlybird.EarlybirdFieldConstants.EarlybirdFieldConstant.LAST_QUOTE_SINCE_CREATION_HRS;</w:t>
      </w:r>
    </w:p>
    <w:p>
      <w:pPr>
        <w:jc w:val="both"/>
      </w:pPr>
      <w:r>
        <w:t>import static com.twitter.search.common.schema.earlybird.EarlybirdFieldConstants.EarlybirdFieldConstant.LAST_REPLY_SINCE_CREATION_HRS;</w:t>
      </w:r>
    </w:p>
    <w:p>
      <w:pPr>
        <w:jc w:val="both"/>
      </w:pPr>
      <w:r>
        <w:t>import static com.twitter.search.common.schema.earlybird.EarlybirdFieldConstants.EarlybirdFieldConstant.LAST_RETWEET_SINCE_CREATION_HRS;</w:t>
      </w:r>
    </w:p>
    <w:p>
      <w:pPr>
        <w:jc w:val="both"/>
      </w:pPr>
      <w:r>
        <w:t>import static com.twitter.search.common.schema.earlybird.EarlybirdFieldConstants.EarlybirdFieldConstant.LINK_LANGUAGE;</w:t>
      </w:r>
    </w:p>
    <w:p>
      <w:pPr>
        <w:jc w:val="both"/>
      </w:pPr>
      <w:r>
        <w:t>import static com.twitter.search.common.schema.earlybird.EarlybirdFieldConstants.EarlybirdFieldConstant.NORMALIZED_FAVORITE_COUNT_GREATER_THAN_OR_EQUAL_TO_FIELD;</w:t>
      </w:r>
    </w:p>
    <w:p>
      <w:pPr>
        <w:jc w:val="both"/>
      </w:pPr>
      <w:r>
        <w:t>import static com.twitter.search.common.schema.earlybird.EarlybirdFieldConstants.EarlybirdFieldConstant.NORMALIZED_REPLY_COUNT_GREATER_THAN_OR_EQUAL_TO_FIELD;</w:t>
      </w:r>
    </w:p>
    <w:p>
      <w:pPr>
        <w:jc w:val="both"/>
      </w:pPr>
      <w:r>
        <w:t>import static com.twitter.search.common.schema.earlybird.EarlybirdFieldConstants.EarlybirdFieldConstant.NORMALIZED_RETWEET_COUNT_GREATER_THAN_OR_EQUAL_TO_FIELD;</w:t>
      </w:r>
    </w:p>
    <w:p>
      <w:pPr>
        <w:jc w:val="both"/>
      </w:pPr>
      <w:r>
        <w:t>import static com.twitter.search.common.schema.earlybird.EarlybirdFieldConstants.EarlybirdFieldConstant.NUM_HASHTAGS;</w:t>
      </w:r>
    </w:p>
    <w:p>
      <w:pPr>
        <w:jc w:val="both"/>
      </w:pPr>
      <w:r>
        <w:t>import static com.twitter.search.common.schema.earlybird.EarlybirdFieldConstants.EarlybirdFieldConstant.NUM_HASHTAGS_V2;</w:t>
      </w:r>
    </w:p>
    <w:p>
      <w:pPr>
        <w:jc w:val="both"/>
      </w:pPr>
      <w:r>
        <w:t>import static com.twitter.search.common.schema.earlybird.EarlybirdFieldConstants.EarlybirdFieldConstant.NUM_MENTIONS;</w:t>
      </w:r>
    </w:p>
    <w:p>
      <w:pPr>
        <w:jc w:val="both"/>
      </w:pPr>
      <w:r>
        <w:t>import static com.twitter.search.common.schema.earlybird.EarlybirdFieldConstants.EarlybirdFieldConstant.NUM_MENTIONS_V2;</w:t>
      </w:r>
    </w:p>
    <w:p>
      <w:pPr>
        <w:jc w:val="both"/>
      </w:pPr>
      <w:r>
        <w:t>import static com.twitter.search.common.schema.earlybird.EarlybirdFieldConstants.EarlybirdFieldConstant.NUM_STOCKS;</w:t>
      </w:r>
    </w:p>
    <w:p>
      <w:pPr>
        <w:jc w:val="both"/>
      </w:pPr>
      <w:r>
        <w:t>import static com.twitter.search.common.schema.earlybird.EarlybirdFieldConstants.EarlybirdFieldConstant.PARUS_SCORE;</w:t>
      </w:r>
    </w:p>
    <w:p>
      <w:pPr>
        <w:jc w:val="both"/>
      </w:pPr>
      <w:r>
        <w:t>import static com.twitter.search.common.schema.earlybird.EarlybirdFieldConstants.EarlybirdFieldConstant.PBLOCK_SCORE;</w:t>
      </w:r>
    </w:p>
    <w:p>
      <w:pPr>
        <w:jc w:val="both"/>
      </w:pPr>
      <w:r>
        <w:t>import static com.twitter.search.common.schema.earlybird.EarlybirdFieldConstants.EarlybirdFieldConstant.PERISCOPE_EXISTS;</w:t>
      </w:r>
    </w:p>
    <w:p>
      <w:pPr>
        <w:jc w:val="both"/>
      </w:pPr>
      <w:r>
        <w:t>import static com.twitter.search.common.schema.earlybird.EarlybirdFieldConstants.EarlybirdFieldConstant.PERISCOPE_HAS_BEEN_FEATURED;</w:t>
      </w:r>
    </w:p>
    <w:p>
      <w:pPr>
        <w:jc w:val="both"/>
      </w:pPr>
      <w:r>
        <w:t>import static com.twitter.search.common.schema.earlybird.EarlybirdFieldConstants.EarlybirdFieldConstant.PERISCOPE_IS_CURRENTLY_FEATURED;</w:t>
      </w:r>
    </w:p>
    <w:p>
      <w:pPr>
        <w:jc w:val="both"/>
      </w:pPr>
      <w:r>
        <w:t>import static com.twitter.search.common.schema.earlybird.EarlybirdFieldConstants.EarlybirdFieldConstant.PERISCOPE_IS_FROM_QUALITY_SOURCE;</w:t>
      </w:r>
    </w:p>
    <w:p>
      <w:pPr>
        <w:jc w:val="both"/>
      </w:pPr>
      <w:r>
        <w:t>import static com.twitter.search.common.schema.earlybird.EarlybirdFieldConstants.EarlybirdFieldConstant.PERISCOPE_IS_LIVE;</w:t>
      </w:r>
    </w:p>
    <w:p>
      <w:pPr>
        <w:jc w:val="both"/>
      </w:pPr>
      <w:r>
        <w:t>import static com.twitter.search.common.schema.earlybird.EarlybirdFieldConstants.EarlybirdFieldConstant.PREV_USER_TWEET_ENGAGEMENT;</w:t>
      </w:r>
    </w:p>
    <w:p>
      <w:pPr>
        <w:jc w:val="both"/>
      </w:pPr>
      <w:r>
        <w:t>import static com.twitter.search.common.schema.earlybird.EarlybirdFieldConstants.EarlybirdFieldConstant.PROFILE_IS_EGG_FLAG;</w:t>
      </w:r>
    </w:p>
    <w:p>
      <w:pPr>
        <w:jc w:val="both"/>
      </w:pPr>
      <w:r>
        <w:t>import static com.twitter.search.common.schema.earlybird.EarlybirdFieldConstants.EarlybirdFieldConstant.P_REPORTED_TWEET_SCORE;</w:t>
      </w:r>
    </w:p>
    <w:p>
      <w:pPr>
        <w:jc w:val="both"/>
      </w:pPr>
      <w:r>
        <w:t>import static com.twitter.search.common.schema.earlybird.EarlybirdFieldConstants.EarlybirdFieldConstant.P_SPAMMY_TWEET_SCORE;</w:t>
      </w:r>
    </w:p>
    <w:p>
      <w:pPr>
        <w:jc w:val="both"/>
      </w:pPr>
      <w:r>
        <w:t>import static com.twitter.search.common.schema.earlybird.EarlybirdFieldConstants.EarlybirdFieldConstant.QUOTE_COUNT;</w:t>
      </w:r>
    </w:p>
    <w:p>
      <w:pPr>
        <w:jc w:val="both"/>
      </w:pPr>
      <w:r>
        <w:t>import static com.twitter.search.common.schema.earlybird.EarlybirdFieldConstants.EarlybirdFieldConstant.REFERENCE_AUTHOR_ID_LEAST_SIGNIFICANT_INT;</w:t>
      </w:r>
    </w:p>
    <w:p>
      <w:pPr>
        <w:jc w:val="both"/>
      </w:pPr>
      <w:r>
        <w:t>import static com.twitter.search.common.schema.earlybird.EarlybirdFieldConstants.EarlybirdFieldConstant.REFERENCE_AUTHOR_ID_MOST_SIGNIFICANT_INT;</w:t>
      </w:r>
    </w:p>
    <w:p>
      <w:pPr>
        <w:jc w:val="both"/>
      </w:pPr>
      <w:r>
        <w:t>import static com.twitter.search.common.schema.earlybird.EarlybirdFieldConstants.EarlybirdFieldConstant.REPLY_COUNT;</w:t>
      </w:r>
    </w:p>
    <w:p>
      <w:pPr>
        <w:jc w:val="both"/>
      </w:pPr>
      <w:r>
        <w:t>import static com.twitter.search.common.schema.earlybird.EarlybirdFieldConstants.EarlybirdFieldConstant.REPLY_COUNT_V2;</w:t>
      </w:r>
    </w:p>
    <w:p>
      <w:pPr>
        <w:jc w:val="both"/>
      </w:pPr>
      <w:r>
        <w:t>import static com.twitter.search.common.schema.earlybird.EarlybirdFieldConstants.EarlybirdFieldConstant.RETWEET_COUNT;</w:t>
      </w:r>
    </w:p>
    <w:p>
      <w:pPr>
        <w:jc w:val="both"/>
      </w:pPr>
      <w:r>
        <w:t>import static com.twitter.search.common.schema.earlybird.EarlybirdFieldConstants.EarlybirdFieldConstant.RETWEET_COUNT_V2;</w:t>
      </w:r>
    </w:p>
    <w:p>
      <w:pPr>
        <w:jc w:val="both"/>
      </w:pPr>
      <w:r>
        <w:t>import static com.twitter.search.common.schema.earlybird.EarlybirdFieldConstants.EarlybirdFieldConstant.SPAMMY_TWEET_CONTENT_SCORE;</w:t>
      </w:r>
    </w:p>
    <w:p>
      <w:pPr>
        <w:jc w:val="both"/>
      </w:pPr>
      <w:r>
        <w:t>import static com.twitter.search.common.schema.earlybird.EarlybirdFieldConstants.EarlybirdFieldConstant.TEXT_SCORE;</w:t>
      </w:r>
    </w:p>
    <w:p>
      <w:pPr>
        <w:jc w:val="both"/>
      </w:pPr>
      <w:r>
        <w:t>import static com.twitter.search.common.schema.earlybird.EarlybirdFieldConstants.EarlybirdFieldConstant.TOXICITY_SCORE;</w:t>
      </w:r>
    </w:p>
    <w:p>
      <w:pPr>
        <w:jc w:val="both"/>
      </w:pPr>
      <w:r>
        <w:t>import static com.twitter.search.common.schema.earlybird.EarlybirdFieldConstants.EarlybirdFieldConstant.TWEET_SIGNATURE;</w:t>
      </w:r>
    </w:p>
    <w:p>
      <w:pPr>
        <w:jc w:val="both"/>
      </w:pPr>
      <w:r>
        <w:t>import static com.twitter.search.common.schema.earlybird.EarlybirdFieldConstants.EarlybirdFieldConstant.USER_REPUTATION;</w:t>
      </w:r>
    </w:p>
    <w:p>
      <w:pPr>
        <w:jc w:val="both"/>
      </w:pPr>
      <w:r>
        <w:t>import static com.twitter.search.common.schema.earlybird.EarlybirdFieldConstants.EarlybirdFieldConstant.VIDEO_VIEW_COUNT;</w:t>
      </w:r>
    </w:p>
    <w:p>
      <w:pPr>
        <w:jc w:val="both"/>
      </w:pPr>
      <w:r>
        <w:t>import static com.twitter.search.common.schema.earlybird.EarlybirdFieldConstants.EarlybirdFieldConstant.VIDEO_VIEW_COUNT_V2;</w:t>
      </w:r>
    </w:p>
    <w:p>
      <w:pPr>
        <w:jc w:val="both"/>
      </w:pPr>
      <w:r>
        <w:t>import static com.twitter.search.common.schema.earlybird.EarlybirdFieldConstants.EarlybirdFieldConstant.VISIBLE_TOKEN_RATIO;</w:t>
      </w:r>
    </w:p>
    <w:p>
      <w:pPr>
        <w:jc w:val="both"/>
      </w:pPr>
      <w:r>
        <w:t>import static com.twitter.search.common.schema.earlybird.EarlybirdFieldConstants.EarlybirdFieldConstant.WEIGHTED_FAVORITE_COUNT;</w:t>
      </w:r>
    </w:p>
    <w:p>
      <w:pPr>
        <w:jc w:val="both"/>
      </w:pPr>
      <w:r>
        <w:t>import static com.twitter.search.common.schema.earlybird.EarlybirdFieldConstants.EarlybirdFieldConstant.WEIGHTED_QUOTE_COUNT;</w:t>
      </w:r>
    </w:p>
    <w:p>
      <w:pPr>
        <w:jc w:val="both"/>
      </w:pPr>
      <w:r>
        <w:t>import static com.twitter.search.common.schema.earlybird.EarlybirdFieldConstants.EarlybirdFieldConstant.WEIGHTED_REPLY_COUNT;</w:t>
      </w:r>
    </w:p>
    <w:p>
      <w:pPr>
        <w:jc w:val="both"/>
      </w:pPr>
      <w:r>
        <w:t>import static com.twitter.search.common.schema.earlybird.EarlybirdFieldConstants.EarlybirdFieldConstant.WEIGHTED_RETWEET_COUNT;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Field configurations for Earlybird.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EarlybirdSchemaCreateTool {</w:t>
      </w:r>
    </w:p>
    <w:p>
      <w:pPr>
        <w:jc w:val="both"/>
      </w:pPr>
      <w:r>
        <w:t xml:space="preserve">  // How many times a schema is built</w:t>
      </w:r>
    </w:p>
    <w:p>
      <w:pPr>
        <w:jc w:val="both"/>
      </w:pPr>
      <w:r>
        <w:t xml:space="preserve">  private static final SearchCounter SCHEMA_BUILD_COUNT =</w:t>
      </w:r>
    </w:p>
    <w:p>
      <w:pPr>
        <w:jc w:val="both"/>
      </w:pPr>
      <w:r>
        <w:t xml:space="preserve">      SearchCounter.export("schema_build_count");</w:t>
      </w:r>
    </w:p>
    <w:p>
      <w:pPr>
        <w:jc w:val="both"/>
      </w:pPr>
      <w:r/>
    </w:p>
    <w:p>
      <w:pPr>
        <w:jc w:val="both"/>
      </w:pPr>
      <w:r>
        <w:t xml:space="preserve">  // Number of integers for the column of ENCODED_TWEET_FEATURES_FIELD.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int NUMBER_OF_INTEGERS_FOR_FEATURES = 5;</w:t>
      </w:r>
    </w:p>
    <w:p>
      <w:pPr>
        <w:jc w:val="both"/>
      </w:pPr>
      <w:r/>
    </w:p>
    <w:p>
      <w:pPr>
        <w:jc w:val="both"/>
      </w:pPr>
      <w:r>
        <w:t xml:space="preserve">  // Number of integers for the column of EXTENDED_ENCODED_TWEET_FEATURES_FIELD.</w:t>
      </w:r>
    </w:p>
    <w:p>
      <w:pPr>
        <w:jc w:val="both"/>
      </w:pPr>
      <w:r>
        <w:t xml:space="preserve">  // extra 80 bytes</w:t>
      </w:r>
    </w:p>
    <w:p>
      <w:pPr>
        <w:jc w:val="both"/>
      </w:pPr>
      <w:r>
        <w:t xml:space="preserve">  // In realtime cluster, assuming 19 segments total, and 8388608 docs per segment</w:t>
      </w:r>
    </w:p>
    <w:p>
      <w:pPr>
        <w:jc w:val="both"/>
      </w:pPr>
      <w:r>
        <w:t xml:space="preserve">  // this would amount to about 12.75GB of memory needed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int NUMBER_OF_INTEGERS_FOR_EXTENDED_FEATURES = 20;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Map&lt;String, FeatureConfiguration&gt; FEATURE_CONFIGURATION_MAP</w:t>
      </w:r>
    </w:p>
    <w:p>
      <w:pPr>
        <w:jc w:val="both"/>
      </w:pPr>
      <w:r>
        <w:t xml:space="preserve">      = Maps.newLinkedHashMap();</w:t>
      </w:r>
    </w:p>
    <w:p>
      <w:pPr>
        <w:jc w:val="both"/>
      </w:pPr>
      <w:r/>
    </w:p>
    <w:p>
      <w:pPr>
        <w:jc w:val="both"/>
      </w:pPr>
      <w:r>
        <w:t xml:space="preserve">  public static final String BASE_FIELD_NAME =</w:t>
      </w:r>
    </w:p>
    <w:p>
      <w:pPr>
        <w:jc w:val="both"/>
      </w:pPr>
      <w:r>
        <w:t xml:space="preserve">      EarlybirdFieldConstant.ENCODED_TWEET_FEATURES_FIELD.getFieldName();</w:t>
      </w:r>
    </w:p>
    <w:p>
      <w:pPr>
        <w:jc w:val="both"/>
      </w:pPr>
      <w:r/>
    </w:p>
    <w:p>
      <w:pPr>
        <w:jc w:val="both"/>
      </w:pPr>
      <w:r>
        <w:t xml:space="preserve">  private static String getBaseFieldName(String fullName) {</w:t>
      </w:r>
    </w:p>
    <w:p>
      <w:pPr>
        <w:jc w:val="both"/>
      </w:pPr>
      <w:r>
        <w:t xml:space="preserve">    int index = fullName.indexOf(SchemaBuilder.CSF_VIEW_NAME_SEPARATOR);</w:t>
      </w:r>
    </w:p>
    <w:p>
      <w:pPr>
        <w:jc w:val="both"/>
      </w:pPr>
      <w:r>
        <w:t xml:space="preserve">    Preconditions.checkArgument(index &gt; 0);</w:t>
      </w:r>
    </w:p>
    <w:p>
      <w:pPr>
        <w:jc w:val="both"/>
      </w:pPr>
      <w:r>
        <w:t xml:space="preserve">    return fullName.substring(0, index);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String getBaseFieldName(EarlybirdFieldConstant fieldConstant) {</w:t>
      </w:r>
    </w:p>
    <w:p>
      <w:pPr>
        <w:jc w:val="both"/>
      </w:pPr>
      <w:r>
        <w:t xml:space="preserve">    return getBaseFieldName(fieldConstant.getFieldName());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String getFeatureNameInField(EarlybirdFieldConstant fieldConstant) {</w:t>
      </w:r>
    </w:p>
    <w:p>
      <w:pPr>
        <w:jc w:val="both"/>
      </w:pPr>
      <w:r>
        <w:t xml:space="preserve">    int index = fieldConstant.getFieldName().indexOf(SchemaBuilder.CSF_VIEW_NAME_SEPARATOR);</w:t>
      </w:r>
    </w:p>
    <w:p>
      <w:pPr>
        <w:jc w:val="both"/>
      </w:pPr>
      <w:r>
        <w:t xml:space="preserve">    Preconditions.checkArgument(index &gt; 0);</w:t>
      </w:r>
    </w:p>
    <w:p>
      <w:pPr>
        <w:jc w:val="both"/>
      </w:pPr>
      <w:r>
        <w:t xml:space="preserve">    return fieldConstant.getFieldName().substring(index + 1);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defining all features</w:t>
      </w:r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// Add individual tweet encoded features as views on top of</w:t>
      </w:r>
    </w:p>
    <w:p>
      <w:pPr>
        <w:jc w:val="both"/>
      </w:pPr>
      <w:r>
        <w:t xml:space="preserve">    // EarlybirdFieldConstant.ENCODED_TWEET_FEATURES_FIELD</w:t>
      </w:r>
    </w:p>
    <w:p>
      <w:pPr>
        <w:jc w:val="both"/>
      </w:pPr>
      <w:r/>
    </w:p>
    <w:p>
      <w:pPr>
        <w:jc w:val="both"/>
      </w:pPr>
      <w:r>
        <w:t xml:space="preserve">    // int intIndex, int bitStartPos, int bitLength</w:t>
      </w:r>
    </w:p>
    <w:p>
      <w:pPr>
        <w:jc w:val="both"/>
      </w:pPr>
      <w:r>
        <w:t xml:space="preserve">    newEarlybirdFeatureConfiguration(IS_RETWEET_FLAG, ThriftCSFType.BOOLEAN, 0, 0, 1);</w:t>
      </w:r>
    </w:p>
    <w:p>
      <w:pPr>
        <w:jc w:val="both"/>
      </w:pPr>
      <w:r>
        <w:t xml:space="preserve">    newEarlybirdFeatureConfiguration(IS_OFFENSIVE_FLAG, ThriftCSFType.BOOLEAN, 0, 1, 1);</w:t>
      </w:r>
    </w:p>
    <w:p>
      <w:pPr>
        <w:jc w:val="both"/>
      </w:pPr>
      <w:r>
        <w:t xml:space="preserve">    newEarlybirdFeatureConfiguration(HAS_LINK_FLAG, ThriftCSFType.BOOLEAN, 0, 2, 1);</w:t>
      </w:r>
    </w:p>
    <w:p>
      <w:pPr>
        <w:jc w:val="both"/>
      </w:pPr>
      <w:r>
        <w:t xml:space="preserve">    newEarlybirdFeatureConfiguration(HAS_TREND_FLAG, ThriftCSFType.BOOLEAN, 0, 3, 1);</w:t>
      </w:r>
    </w:p>
    <w:p>
      <w:pPr>
        <w:jc w:val="both"/>
      </w:pPr>
      <w:r>
        <w:t xml:space="preserve">    newEarlybirdFeatureConfiguration(IS_REPLY_FLAG, ThriftCSFType.BOOLEAN, 0, 4, 1);</w:t>
      </w:r>
    </w:p>
    <w:p>
      <w:pPr>
        <w:jc w:val="both"/>
      </w:pPr>
      <w:r>
        <w:t xml:space="preserve">    newEarlybirdFeatureConfiguration(IS_SENSITIVE_CONTENT, ThriftCSFType.BOOLEAN, 0, 5, 1);</w:t>
      </w:r>
    </w:p>
    <w:p>
      <w:pPr>
        <w:jc w:val="both"/>
      </w:pPr>
      <w:r>
        <w:t xml:space="preserve">    newEarlybirdFeatureConfiguration(HAS_MULTIPLE_HASHTAGS_OR_TRENDS_FLAG,</w:t>
      </w:r>
    </w:p>
    <w:p>
      <w:pPr>
        <w:jc w:val="both"/>
      </w:pPr>
      <w:r>
        <w:t xml:space="preserve">        ThriftCSFType.BOOLEAN, 0, 6, 1);</w:t>
      </w:r>
    </w:p>
    <w:p>
      <w:pPr>
        <w:jc w:val="both"/>
      </w:pPr>
      <w:r>
        <w:t xml:space="preserve">    newEarlybirdFeatureConfiguration(FROM_VERIFIED_ACCOUNT_FLAG, ThriftCSFType.BOOLEAN, 0, 7, 1);</w:t>
      </w:r>
    </w:p>
    <w:p>
      <w:pPr>
        <w:jc w:val="both"/>
      </w:pPr>
      <w:r>
        <w:t xml:space="preserve">    newEarlybirdFeatureConfiguration(TEXT_SCORE, ThriftCSFType.INT, 0, 8, 8);</w:t>
      </w:r>
    </w:p>
    <w:p>
      <w:pPr>
        <w:jc w:val="both"/>
      </w:pPr>
      <w:r>
        <w:t xml:space="preserve">    newEarlybirdFeatureConfiguration(LANGUAGE, ThriftCSFType.INT, 0, 16, 8);</w:t>
      </w:r>
    </w:p>
    <w:p>
      <w:pPr>
        <w:jc w:val="both"/>
      </w:pPr>
      <w:r>
        <w:t xml:space="preserve">    newEarlybirdFeatureConfiguration(LINK_LANGUAGE, ThriftCSFType.INT, 0, 24, 8);</w:t>
      </w:r>
    </w:p>
    <w:p>
      <w:pPr>
        <w:jc w:val="both"/>
      </w:pPr>
      <w:r/>
    </w:p>
    <w:p>
      <w:pPr>
        <w:jc w:val="both"/>
      </w:pPr>
      <w:r>
        <w:t xml:space="preserve">    newEarlybirdFeatureConfiguration(HAS_IMAGE_URL_FLAG, ThriftCSFType.BOOLEAN, 1, 0, 1);</w:t>
      </w:r>
    </w:p>
    <w:p>
      <w:pPr>
        <w:jc w:val="both"/>
      </w:pPr>
      <w:r>
        <w:t xml:space="preserve">    newEarlybirdFeatureConfiguration(HAS_VIDEO_URL_FLAG, ThriftCSFType.BOOLEAN, 1, 1, 1);</w:t>
      </w:r>
    </w:p>
    <w:p>
      <w:pPr>
        <w:jc w:val="both"/>
      </w:pPr>
      <w:r>
        <w:t xml:space="preserve">    newEarlybirdFeatureConfiguration(HAS_NEWS_URL_FLAG, ThriftCSFType.BOOLEAN, 1, 2, 1);</w:t>
      </w:r>
    </w:p>
    <w:p>
      <w:pPr>
        <w:jc w:val="both"/>
      </w:pPr>
      <w:r>
        <w:t xml:space="preserve">    newEarlybirdFeatureConfiguration(HAS_EXPANDO_CARD_FLAG, ThriftCSFType.BOOLEAN, 1, 3, 1);</w:t>
      </w:r>
    </w:p>
    <w:p>
      <w:pPr>
        <w:jc w:val="both"/>
      </w:pPr>
      <w:r>
        <w:t xml:space="preserve">    newEarlybirdFeatureConfiguration(HAS_MULTIPLE_MEDIA_FLAG, ThriftCSFType.BOOLEAN, 1, 4, 1);</w:t>
      </w:r>
    </w:p>
    <w:p>
      <w:pPr>
        <w:jc w:val="both"/>
      </w:pPr>
      <w:r>
        <w:t xml:space="preserve">    newEarlybirdFeatureConfiguration(PROFILE_IS_EGG_FLAG, ThriftCSFType.BOOLEAN, 1, 5, 1);</w:t>
      </w:r>
    </w:p>
    <w:p>
      <w:pPr>
        <w:jc w:val="both"/>
      </w:pPr>
      <w:r>
        <w:t xml:space="preserve">    newEarlybirdFeatureConfiguration(NUM_MENTIONS, ThriftCSFType.INT, 1, 6, 2);     // 0, 1, 2, 3+</w:t>
      </w:r>
    </w:p>
    <w:p>
      <w:pPr>
        <w:jc w:val="both"/>
      </w:pPr>
      <w:r>
        <w:t xml:space="preserve">    newEarlybirdFeatureConfiguration(NUM_HASHTAGS, ThriftCSFType.INT, 1, 8, 2);     // 0, 1, 2, 3+</w:t>
      </w:r>
    </w:p>
    <w:p>
      <w:pPr>
        <w:jc w:val="both"/>
      </w:pPr>
      <w:r>
        <w:t xml:space="preserve">    newEarlybirdFeatureConfiguration(HAS_CARD_FLAG, ThriftCSFType.BOOLEAN, 1, 10, 1);</w:t>
      </w:r>
    </w:p>
    <w:p>
      <w:pPr>
        <w:jc w:val="both"/>
      </w:pPr>
      <w:r>
        <w:t xml:space="preserve">    newEarlybirdFeatureConfiguration(HAS_VISIBLE_LINK_FLAG, ThriftCSFType.BOOLEAN, 1, 11, 1);</w:t>
      </w:r>
    </w:p>
    <w:p>
      <w:pPr>
        <w:jc w:val="both"/>
      </w:pPr>
      <w:r>
        <w:t xml:space="preserve">    newEarlybirdFeatureConfiguration(USER_REPUTATION, ThriftCSFType.INT, 1, 12, 8);</w:t>
      </w:r>
    </w:p>
    <w:p>
      <w:pPr>
        <w:jc w:val="both"/>
      </w:pPr>
      <w:r>
        <w:t xml:space="preserve">    newEarlybirdFeatureConfiguration(IS_USER_SPAM_FLAG, ThriftCSFType.BOOLEAN, 1, 20, 1);</w:t>
      </w:r>
    </w:p>
    <w:p>
      <w:pPr>
        <w:jc w:val="both"/>
      </w:pPr>
      <w:r>
        <w:t xml:space="preserve">    newEarlybirdFeatureConfiguration(IS_USER_NSFW_FLAG, ThriftCSFType.BOOLEAN, 1, 21, 1);</w:t>
      </w:r>
    </w:p>
    <w:p>
      <w:pPr>
        <w:jc w:val="both"/>
      </w:pPr>
      <w:r>
        <w:t xml:space="preserve">    newEarlybirdFeatureConfiguration(IS_USER_BOT_FLAG, ThriftCSFType.BOOLEAN, 1, 22, 1);</w:t>
      </w:r>
    </w:p>
    <w:p>
      <w:pPr>
        <w:jc w:val="both"/>
      </w:pPr>
      <w:r>
        <w:t xml:space="preserve">    newEarlybirdFeatureConfiguration(IS_USER_NEW_FLAG, ThriftCSFType.BOOLEAN, 1, 23, 1);</w:t>
      </w:r>
    </w:p>
    <w:p>
      <w:pPr>
        <w:jc w:val="both"/>
      </w:pPr>
      <w:r>
        <w:t xml:space="preserve">    newEarlybirdFeatureConfiguration(PREV_USER_TWEET_ENGAGEMENT, ThriftCSFType.INT, 1, 24, 6);</w:t>
      </w:r>
    </w:p>
    <w:p>
      <w:pPr>
        <w:jc w:val="both"/>
      </w:pPr>
      <w:r>
        <w:t xml:space="preserve">    newEarlybirdFeatureConfiguration(COMPOSER_SOURCE_IS_CAMERA_FLAG,</w:t>
      </w:r>
    </w:p>
    <w:p>
      <w:pPr>
        <w:jc w:val="both"/>
      </w:pPr>
      <w:r>
        <w:t xml:space="preserve">        ThriftCSFType.BOOLEAN, 1, 30, 1);</w:t>
      </w:r>
    </w:p>
    <w:p>
      <w:pPr>
        <w:jc w:val="both"/>
      </w:pPr>
      <w:r>
        <w:t xml:space="preserve">    newEarlybirdFeatureConfiguration(IS_NULLCAST_FLAG, ThriftCSFType.BOOLEAN, 1, 31, 1);</w:t>
      </w:r>
    </w:p>
    <w:p>
      <w:pPr>
        <w:jc w:val="both"/>
      </w:pPr>
      <w:r/>
    </w:p>
    <w:p>
      <w:pPr>
        <w:jc w:val="both"/>
      </w:pPr>
      <w:r>
        <w:t xml:space="preserve">    newEarlybirdFeatureConfiguration(RETWEET_COUNT, ThriftCSFType.DOUBLE, 2, 0, 8,</w:t>
      </w:r>
    </w:p>
    <w:p>
      <w:pPr>
        <w:jc w:val="both"/>
      </w:pPr>
      <w:r>
        <w:t xml:space="preserve">        ThriftFeatureUpdateConstraint.INC_ONLY);</w:t>
      </w:r>
    </w:p>
    <w:p>
      <w:pPr>
        <w:jc w:val="both"/>
      </w:pPr>
      <w:r>
        <w:t xml:space="preserve">    newEarlybirdFeatureConfiguration(FAVORITE_COUNT, ThriftCSFType.DOUBLE, 2, 8, 8,</w:t>
      </w:r>
    </w:p>
    <w:p>
      <w:pPr>
        <w:jc w:val="both"/>
      </w:pPr>
      <w:r>
        <w:t xml:space="preserve">        ThriftFeatureUpdateConstraint.INC_ONLY);</w:t>
      </w:r>
    </w:p>
    <w:p>
      <w:pPr>
        <w:jc w:val="both"/>
      </w:pPr>
      <w:r>
        <w:t xml:space="preserve">    newEarlybirdFeatureConfiguration(REPLY_COUNT, ThriftCSFType.DOUBLE, 2, 16, 8,</w:t>
      </w:r>
    </w:p>
    <w:p>
      <w:pPr>
        <w:jc w:val="both"/>
      </w:pPr>
      <w:r>
        <w:t xml:space="preserve">        ThriftFeatureUpdateConstraint.INC_ONLY);</w:t>
      </w:r>
    </w:p>
    <w:p>
      <w:pPr>
        <w:jc w:val="both"/>
      </w:pPr>
      <w:r>
        <w:t xml:space="preserve">    newEarlybirdFeatureConfiguration(PARUS_SCORE, ThriftCSFType.DOUBLE, 2, 24, 8);</w:t>
      </w:r>
    </w:p>
    <w:p>
      <w:pPr>
        <w:jc w:val="both"/>
      </w:pPr>
      <w:r/>
    </w:p>
    <w:p>
      <w:pPr>
        <w:jc w:val="both"/>
      </w:pPr>
      <w:r>
        <w:t xml:space="preserve">    newEarlybirdFeatureConfiguration(HAS_CONSUMER_VIDEO_FLAG, ThriftCSFType.BOOLEAN, 3, 0, 1);</w:t>
      </w:r>
    </w:p>
    <w:p>
      <w:pPr>
        <w:jc w:val="both"/>
      </w:pPr>
      <w:r>
        <w:t xml:space="preserve">    newEarlybirdFeatureConfiguration(HAS_PRO_VIDEO_FLAG, ThriftCSFType.BOOLEAN, 3, 1, 1);</w:t>
      </w:r>
    </w:p>
    <w:p>
      <w:pPr>
        <w:jc w:val="both"/>
      </w:pPr>
      <w:r>
        <w:t xml:space="preserve">    newEarlybirdFeatureConfiguration(HAS_VINE_FLAG, ThriftCSFType.BOOLEAN, 3, 2, 1);</w:t>
      </w:r>
    </w:p>
    <w:p>
      <w:pPr>
        <w:jc w:val="both"/>
      </w:pPr>
      <w:r>
        <w:t xml:space="preserve">    newEarlybirdFeatureConfiguration(HAS_PERISCOPE_FLAG, ThriftCSFType.BOOLEAN, 3, 3, 1);</w:t>
      </w:r>
    </w:p>
    <w:p>
      <w:pPr>
        <w:jc w:val="both"/>
      </w:pPr>
      <w:r>
        <w:t xml:space="preserve">    newEarlybirdFeatureConfiguration(HAS_NATIVE_IMAGE_FLAG, ThriftCSFType.BOOLEAN, 3, 4, 1);</w:t>
      </w:r>
    </w:p>
    <w:p>
      <w:pPr>
        <w:jc w:val="both"/>
      </w:pPr>
      <w:r>
        <w:t xml:space="preserve">    // NOTE: There are 3 bits left in the first byte of INT 3, if possible, please reserve them</w:t>
      </w:r>
    </w:p>
    <w:p>
      <w:pPr>
        <w:jc w:val="both"/>
      </w:pPr>
      <w:r>
        <w:t xml:space="preserve">    // for future media types (SEARCH-9131)</w:t>
      </w:r>
    </w:p>
    <w:p>
      <w:pPr>
        <w:jc w:val="both"/>
      </w:pPr>
      <w:r>
        <w:t xml:space="preserve">    // newEarlybirdFeatureConfiguration(FUTURE_MEDIA_BITS, ThriftCSFType.INT, 3, 5, 3);</w:t>
      </w:r>
    </w:p>
    <w:p>
      <w:pPr>
        <w:jc w:val="both"/>
      </w:pPr>
      <w:r/>
    </w:p>
    <w:p>
      <w:pPr>
        <w:jc w:val="both"/>
      </w:pPr>
      <w:r>
        <w:t xml:space="preserve">    newEarlybirdFeatureConfiguration(VISIBLE_TOKEN_RATIO, ThriftCSFType.INT, 3, 8, 4);</w:t>
      </w:r>
    </w:p>
    <w:p>
      <w:pPr>
        <w:jc w:val="both"/>
      </w:pPr>
      <w:r>
        <w:t xml:space="preserve">    newEarlybirdFeatureConfiguration(HAS_QUOTE_FLAG, ThriftCSFType.BOOLEAN, 3, 12, 1);</w:t>
      </w:r>
    </w:p>
    <w:p>
      <w:pPr>
        <w:jc w:val="both"/>
      </w:pPr>
      <w:r>
        <w:t xml:space="preserve">    newEarlybirdFeatureConfiguration(FROM_BLUE_VERIFIED_ACCOUNT_FLAG,</w:t>
      </w:r>
    </w:p>
    <w:p>
      <w:pPr>
        <w:jc w:val="both"/>
      </w:pPr>
      <w:r>
        <w:t xml:space="preserve">        ThriftCSFType.BOOLEAN, 3, 13, 1);</w:t>
      </w:r>
    </w:p>
    <w:p>
      <w:pPr>
        <w:jc w:val="both"/>
      </w:pPr>
      <w:r>
        <w:t xml:space="preserve">    // Unused bits from bit 14 to bit 31 (18 bits)</w:t>
      </w:r>
    </w:p>
    <w:p>
      <w:pPr>
        <w:jc w:val="both"/>
      </w:pPr>
      <w:r>
        <w:t xml:space="preserve">    // newEarlybirdFeatureConfiguration(UNUSED_BITS, ThriftCSFType.INT, 3, 14, 18);</w:t>
      </w:r>
    </w:p>
    <w:p>
      <w:pPr>
        <w:jc w:val="both"/>
      </w:pPr>
      <w:r/>
    </w:p>
    <w:p>
      <w:pPr>
        <w:jc w:val="both"/>
      </w:pPr>
      <w:r>
        <w:t xml:space="preserve">    newEarlybirdFeatureConfiguration(TWEET_SIGNATURE, ThriftCSFType.INT, 4, 0, 32);</w:t>
      </w:r>
    </w:p>
    <w:p>
      <w:pPr>
        <w:jc w:val="both"/>
      </w:pPr>
      <w:r/>
    </w:p>
    <w:p>
      <w:pPr>
        <w:jc w:val="both"/>
      </w:pPr>
      <w:r>
        <w:t xml:space="preserve">    newEarlybirdFeatureConfiguration(EMBEDS_IMPRESSION_COUNT,</w:t>
      </w:r>
    </w:p>
    <w:p>
      <w:pPr>
        <w:jc w:val="both"/>
      </w:pPr>
      <w:r>
        <w:t xml:space="preserve">        ThriftCSFType.DOUBLE, 0, 0, 8, ThriftFeatureUpdateConstraint.INC_ONLY);</w:t>
      </w:r>
    </w:p>
    <w:p>
      <w:pPr>
        <w:jc w:val="both"/>
      </w:pPr>
      <w:r>
        <w:t xml:space="preserve">    newEarlybirdFeatureConfiguration(EMBEDS_URL_COUNT,</w:t>
      </w:r>
    </w:p>
    <w:p>
      <w:pPr>
        <w:jc w:val="both"/>
      </w:pPr>
      <w:r>
        <w:t xml:space="preserve">        ThriftCSFType.DOUBLE, 0, 8, 8, ThriftFeatureUpdateConstraint.INC_ONLY);</w:t>
      </w:r>
    </w:p>
    <w:p>
      <w:pPr>
        <w:jc w:val="both"/>
      </w:pPr>
      <w:r>
        <w:t xml:space="preserve">    newEarlybirdFeatureConfiguration(VIDEO_VIEW_COUNT,</w:t>
      </w:r>
    </w:p>
    <w:p>
      <w:pPr>
        <w:jc w:val="both"/>
      </w:pPr>
      <w:r>
        <w:t xml:space="preserve">        ThriftCSFType.DOUBLE, 0, 16, 8, ThriftFeatureUpdateConstraint.INC_ONLY);</w:t>
      </w:r>
    </w:p>
    <w:p>
      <w:pPr>
        <w:jc w:val="both"/>
      </w:pPr>
      <w:r/>
    </w:p>
    <w:p>
      <w:pPr>
        <w:jc w:val="both"/>
      </w:pPr>
      <w:r>
        <w:t xml:space="preserve">    // Unused bits from bit 24 to bit 31 (8 bits).</w:t>
      </w:r>
    </w:p>
    <w:p>
      <w:pPr>
        <w:jc w:val="both"/>
      </w:pPr>
      <w:r>
        <w:t xml:space="preserve">    // This used to be a feature that was decommissioned (SEARCHQUAL-10321)</w:t>
      </w:r>
    </w:p>
    <w:p>
      <w:pPr>
        <w:jc w:val="both"/>
      </w:pPr>
      <w:r>
        <w:t xml:space="preserve">    newEarlybirdFeatureConfiguration(EXTENDED_FEATURE_UNUSED_BITS_0_24_8,</w:t>
      </w:r>
    </w:p>
    <w:p>
      <w:pPr>
        <w:jc w:val="both"/>
      </w:pPr>
      <w:r>
        <w:t xml:space="preserve">        ThriftCSFType.INT, 0, 24, 8);</w:t>
      </w:r>
    </w:p>
    <w:p>
      <w:pPr>
        <w:jc w:val="both"/>
      </w:pPr>
      <w:r/>
    </w:p>
    <w:p>
      <w:pPr>
        <w:jc w:val="both"/>
      </w:pPr>
      <w:r>
        <w:t xml:space="preserve">    newEarlybirdFeatureConfiguration(REFERENCE_AUTHOR_ID_LEAST_SIGNIFICANT_INT,</w:t>
      </w:r>
    </w:p>
    <w:p>
      <w:pPr>
        <w:jc w:val="both"/>
      </w:pPr>
      <w:r>
        <w:t xml:space="preserve">        ThriftCSFType.INT, 1, 0, 32, ThriftFeatureUpdateConstraint.IMMUTABLE);</w:t>
      </w:r>
    </w:p>
    <w:p>
      <w:pPr>
        <w:jc w:val="both"/>
      </w:pPr>
      <w:r>
        <w:t xml:space="preserve">    newEarlybirdFeatureConfiguration(REFERENCE_AUTHOR_ID_MOST_SIGNIFICANT_INT,</w:t>
      </w:r>
    </w:p>
    <w:p>
      <w:pPr>
        <w:jc w:val="both"/>
      </w:pPr>
      <w:r>
        <w:t xml:space="preserve">        ThriftCSFType.INT, 2, 0, 32, ThriftFeatureUpdateConstraint.IMMUTABLE);</w:t>
      </w:r>
    </w:p>
    <w:p>
      <w:pPr>
        <w:jc w:val="both"/>
      </w:pPr>
      <w:r/>
    </w:p>
    <w:p>
      <w:pPr>
        <w:jc w:val="both"/>
      </w:pPr>
      <w:r>
        <w:t xml:space="preserve">    newEarlybirdFeatureConfiguration(RETWEET_COUNT_V2,</w:t>
      </w:r>
    </w:p>
    <w:p>
      <w:pPr>
        <w:jc w:val="both"/>
      </w:pPr>
      <w:r>
        <w:t xml:space="preserve">        ThriftCSFType.DOUBLE, 3, 0, 8, ThriftFeatureUpdateConstraint.INC_ONLY);</w:t>
      </w:r>
    </w:p>
    <w:p>
      <w:pPr>
        <w:jc w:val="both"/>
      </w:pPr>
      <w:r>
        <w:t xml:space="preserve">    newEarlybirdFeatureConfiguration(FAVORITE_COUNT_V2,</w:t>
      </w:r>
    </w:p>
    <w:p>
      <w:pPr>
        <w:jc w:val="both"/>
      </w:pPr>
      <w:r>
        <w:t xml:space="preserve">        ThriftCSFType.DOUBLE, 3, 8, 8, ThriftFeatureUpdateConstraint.INC_ONLY);</w:t>
      </w:r>
    </w:p>
    <w:p>
      <w:pPr>
        <w:jc w:val="both"/>
      </w:pPr>
      <w:r>
        <w:t xml:space="preserve">    newEarlybirdFeatureConfiguration(REPLY_COUNT_V2,</w:t>
      </w:r>
    </w:p>
    <w:p>
      <w:pPr>
        <w:jc w:val="both"/>
      </w:pPr>
      <w:r>
        <w:t xml:space="preserve">        ThriftCSFType.DOUBLE, 3, 16, 8, ThriftFeatureUpdateConstraint.INC_ONLY);</w:t>
      </w:r>
    </w:p>
    <w:p>
      <w:pPr>
        <w:jc w:val="both"/>
      </w:pPr>
      <w:r>
        <w:t xml:space="preserve">    newEarlybirdFeatureConfiguration(EMBEDS_IMPRESSION_COUNT_V2,</w:t>
      </w:r>
    </w:p>
    <w:p>
      <w:pPr>
        <w:jc w:val="both"/>
      </w:pPr>
      <w:r>
        <w:t xml:space="preserve">        ThriftCSFType.DOUBLE, 3, 24, 8, ThriftFeatureUpdateConstraint.INC_ONLY);</w:t>
      </w:r>
    </w:p>
    <w:p>
      <w:pPr>
        <w:jc w:val="both"/>
      </w:pPr>
      <w:r/>
    </w:p>
    <w:p>
      <w:pPr>
        <w:jc w:val="both"/>
      </w:pPr>
      <w:r>
        <w:t xml:space="preserve">    newEarlybirdFeatureConfiguration(EMBEDS_URL_COUNT_V2,</w:t>
      </w:r>
    </w:p>
    <w:p>
      <w:pPr>
        <w:jc w:val="both"/>
      </w:pPr>
      <w:r>
        <w:t xml:space="preserve">        ThriftCSFType.DOUBLE, 4, 0, 8, ThriftFeatureUpdateConstraint.INC_ONLY);</w:t>
      </w:r>
    </w:p>
    <w:p>
      <w:pPr>
        <w:jc w:val="both"/>
      </w:pPr>
      <w:r>
        <w:t xml:space="preserve">    newEarlybirdFeatureConfiguration(VIDEO_VIEW_COUNT_V2,</w:t>
      </w:r>
    </w:p>
    <w:p>
      <w:pPr>
        <w:jc w:val="both"/>
      </w:pPr>
      <w:r>
        <w:t xml:space="preserve">        ThriftCSFType.DOUBLE, 4, 8, 8, ThriftFeatureUpdateConstraint.INC_ONLY);</w:t>
      </w:r>
    </w:p>
    <w:p>
      <w:pPr>
        <w:jc w:val="both"/>
      </w:pPr>
      <w:r>
        <w:t xml:space="preserve">    newEarlybirdFeatureConfiguration(QUOTE_COUNT,</w:t>
      </w:r>
    </w:p>
    <w:p>
      <w:pPr>
        <w:jc w:val="both"/>
      </w:pPr>
      <w:r>
        <w:t xml:space="preserve">        ThriftCSFType.DOUBLE, 4, 16, 8);</w:t>
      </w:r>
    </w:p>
    <w:p>
      <w:pPr>
        <w:jc w:val="both"/>
      </w:pPr>
      <w:r/>
    </w:p>
    <w:p>
      <w:pPr>
        <w:jc w:val="both"/>
      </w:pPr>
      <w:r>
        <w:t xml:space="preserve">    newEarlybirdFeatureConfiguration(LABEL_ABUSIVE_FLAG,        ThriftCSFType.BOOLEAN, 4, 24, 1);</w:t>
      </w:r>
    </w:p>
    <w:p>
      <w:pPr>
        <w:jc w:val="both"/>
      </w:pPr>
      <w:r>
        <w:t xml:space="preserve">    newEarlybirdFeatureConfiguration(LABEL_ABUSIVE_HI_RCL_FLAG, ThriftCSFType.BOOLEAN, 4, 25, 1);</w:t>
      </w:r>
    </w:p>
    <w:p>
      <w:pPr>
        <w:jc w:val="both"/>
      </w:pPr>
      <w:r>
        <w:t xml:space="preserve">    newEarlybirdFeatureConfiguration(LABEL_DUP_CONTENT_FLAG,    ThriftCSFType.BOOLEAN, 4, 26, 1);</w:t>
      </w:r>
    </w:p>
    <w:p>
      <w:pPr>
        <w:jc w:val="both"/>
      </w:pPr>
      <w:r>
        <w:t xml:space="preserve">    newEarlybirdFeatureConfiguration(LABEL_NSFW_HI_PRC_FLAG,    ThriftCSFType.BOOLEAN, 4, 27, 1);</w:t>
      </w:r>
    </w:p>
    <w:p>
      <w:pPr>
        <w:jc w:val="both"/>
      </w:pPr>
      <w:r>
        <w:t xml:space="preserve">    newEarlybirdFeatureConfiguration(LABEL_NSFW_HI_RCL_FLAG,    ThriftCSFType.BOOLEAN, 4, 28, 1);</w:t>
      </w:r>
    </w:p>
    <w:p>
      <w:pPr>
        <w:jc w:val="both"/>
      </w:pPr>
      <w:r>
        <w:t xml:space="preserve">    newEarlybirdFeatureConfiguration(LABEL_SPAM_FLAG,           ThriftCSFType.BOOLEAN, 4, 29, 1);</w:t>
      </w:r>
    </w:p>
    <w:p>
      <w:pPr>
        <w:jc w:val="both"/>
      </w:pPr>
      <w:r>
        <w:t xml:space="preserve">    newEarlybirdFeatureConfiguration(LABEL_SPAM_HI_RCL_FLAG,    ThriftCSFType.BOOLEAN, 4, 30, 1);</w:t>
      </w:r>
    </w:p>
    <w:p>
      <w:pPr>
        <w:jc w:val="both"/>
      </w:pPr>
      <w:r/>
    </w:p>
    <w:p>
      <w:pPr>
        <w:jc w:val="both"/>
      </w:pPr>
      <w:r>
        <w:t xml:space="preserve">    newEarlybirdFeatureConfiguration(EXTENDED_TEST_FEATURE_UNUSED_BITS_4_31_1,</w:t>
      </w:r>
    </w:p>
    <w:p>
      <w:pPr>
        <w:jc w:val="both"/>
      </w:pPr>
      <w:r>
        <w:t xml:space="preserve">        ThriftCSFType.INT, 4, 31, 1);</w:t>
      </w:r>
    </w:p>
    <w:p>
      <w:pPr>
        <w:jc w:val="both"/>
      </w:pPr>
      <w:r/>
    </w:p>
    <w:p>
      <w:pPr>
        <w:jc w:val="both"/>
      </w:pPr>
      <w:r>
        <w:t xml:space="preserve">    newEarlybirdFeatureConfiguration(WEIGHTED_RETWEET_COUNT,</w:t>
      </w:r>
    </w:p>
    <w:p>
      <w:pPr>
        <w:jc w:val="both"/>
      </w:pPr>
      <w:r>
        <w:t xml:space="preserve">        ThriftCSFType.DOUBLE, 5, 0, 8, ThriftFeatureUpdateConstraint.INC_ONLY);</w:t>
      </w:r>
    </w:p>
    <w:p>
      <w:pPr>
        <w:jc w:val="both"/>
      </w:pPr>
      <w:r>
        <w:t xml:space="preserve">    newEarlybirdFeatureConfiguration(WEIGHTED_REPLY_COUNT,</w:t>
      </w:r>
    </w:p>
    <w:p>
      <w:pPr>
        <w:jc w:val="both"/>
      </w:pPr>
      <w:r>
        <w:t xml:space="preserve">        ThriftCSFType.DOUBLE, 5, 8, 8, ThriftFeatureUpdateConstraint.INC_ONLY);</w:t>
      </w:r>
    </w:p>
    <w:p>
      <w:pPr>
        <w:jc w:val="both"/>
      </w:pPr>
      <w:r>
        <w:t xml:space="preserve">    newEarlybirdFeatureConfiguration(WEIGHTED_FAVORITE_COUNT,</w:t>
      </w:r>
    </w:p>
    <w:p>
      <w:pPr>
        <w:jc w:val="both"/>
      </w:pPr>
      <w:r>
        <w:t xml:space="preserve">        ThriftCSFType.DOUBLE, 5, 16, 8, ThriftFeatureUpdateConstraint.INC_ONLY);</w:t>
      </w:r>
    </w:p>
    <w:p>
      <w:pPr>
        <w:jc w:val="both"/>
      </w:pPr>
      <w:r>
        <w:t xml:space="preserve">    newEarlybirdFeatureConfiguration(WEIGHTED_QUOTE_COUNT,</w:t>
      </w:r>
    </w:p>
    <w:p>
      <w:pPr>
        <w:jc w:val="both"/>
      </w:pPr>
      <w:r>
        <w:t xml:space="preserve">        ThriftCSFType.DOUBLE, 5, 24, 8, ThriftFeatureUpdateConstraint.INC_ONLY);</w:t>
      </w:r>
    </w:p>
    <w:p>
      <w:pPr>
        <w:jc w:val="both"/>
      </w:pPr>
      <w:r/>
    </w:p>
    <w:p>
      <w:pPr>
        <w:jc w:val="both"/>
      </w:pPr>
      <w:r>
        <w:t xml:space="preserve">    newEarlybirdFeatureConfiguration(PERISCOPE_EXISTS,</w:t>
      </w:r>
    </w:p>
    <w:p>
      <w:pPr>
        <w:jc w:val="both"/>
      </w:pPr>
      <w:r>
        <w:t xml:space="preserve">        ThriftCSFType.BOOLEAN, 6, 0, 1);</w:t>
      </w:r>
    </w:p>
    <w:p>
      <w:pPr>
        <w:jc w:val="both"/>
      </w:pPr>
      <w:r>
        <w:t xml:space="preserve">    newEarlybirdFeatureConfiguration(PERISCOPE_HAS_BEEN_FEATURED,</w:t>
      </w:r>
    </w:p>
    <w:p>
      <w:pPr>
        <w:jc w:val="both"/>
      </w:pPr>
      <w:r>
        <w:t xml:space="preserve">        ThriftCSFType.BOOLEAN, 6, 1, 1);</w:t>
      </w:r>
    </w:p>
    <w:p>
      <w:pPr>
        <w:jc w:val="both"/>
      </w:pPr>
      <w:r>
        <w:t xml:space="preserve">    newEarlybirdFeatureConfiguration(PERISCOPE_IS_CURRENTLY_FEATURED,</w:t>
      </w:r>
    </w:p>
    <w:p>
      <w:pPr>
        <w:jc w:val="both"/>
      </w:pPr>
      <w:r>
        <w:t xml:space="preserve">        ThriftCSFType.BOOLEAN, 6, 2, 1);</w:t>
      </w:r>
    </w:p>
    <w:p>
      <w:pPr>
        <w:jc w:val="both"/>
      </w:pPr>
      <w:r>
        <w:t xml:space="preserve">    newEarlybirdFeatureConfiguration(PERISCOPE_IS_FROM_QUALITY_SOURCE,</w:t>
      </w:r>
    </w:p>
    <w:p>
      <w:pPr>
        <w:jc w:val="both"/>
      </w:pPr>
      <w:r>
        <w:t xml:space="preserve">        ThriftCSFType.BOOLEAN, 6, 3, 1);</w:t>
      </w:r>
    </w:p>
    <w:p>
      <w:pPr>
        <w:jc w:val="both"/>
      </w:pPr>
      <w:r>
        <w:t xml:space="preserve">    newEarlybirdFeatureConfiguration(PERISCOPE_IS_LIVE,</w:t>
      </w:r>
    </w:p>
    <w:p>
      <w:pPr>
        <w:jc w:val="both"/>
      </w:pPr>
      <w:r>
        <w:t xml:space="preserve">        ThriftCSFType.BOOLEAN, 6, 4, 1);</w:t>
      </w:r>
    </w:p>
    <w:p>
      <w:pPr>
        <w:jc w:val="both"/>
      </w:pPr>
      <w:r/>
    </w:p>
    <w:p>
      <w:pPr>
        <w:jc w:val="both"/>
      </w:pPr>
      <w:r>
        <w:t xml:space="preserve">    newEarlybirdFeatureConfiguration(IS_TRENDING_NOW_FLAG,</w:t>
      </w:r>
    </w:p>
    <w:p>
      <w:pPr>
        <w:jc w:val="both"/>
      </w:pPr>
      <w:r>
        <w:t xml:space="preserve">        ThriftCSFType.BOOLEAN, 6, 5, 1);</w:t>
      </w:r>
    </w:p>
    <w:p>
      <w:pPr>
        <w:jc w:val="both"/>
      </w:pPr>
      <w:r/>
    </w:p>
    <w:p>
      <w:pPr>
        <w:jc w:val="both"/>
      </w:pPr>
      <w:r>
        <w:t xml:space="preserve">    // remaining bits for integer 6</w:t>
      </w:r>
    </w:p>
    <w:p>
      <w:pPr>
        <w:jc w:val="both"/>
      </w:pPr>
      <w:r>
        <w:t xml:space="preserve">    newEarlybirdFeatureConfiguration(EXTENDED_TEST_FEATURE_UNUSED_BITS_7_6_26,</w:t>
      </w:r>
    </w:p>
    <w:p>
      <w:pPr>
        <w:jc w:val="both"/>
      </w:pPr>
      <w:r>
        <w:t xml:space="preserve">        ThriftCSFType.INT, 6, 6, 26);</w:t>
      </w:r>
    </w:p>
    <w:p>
      <w:pPr>
        <w:jc w:val="both"/>
      </w:pPr>
      <w:r/>
    </w:p>
    <w:p>
      <w:pPr>
        <w:jc w:val="both"/>
      </w:pPr>
      <w:r>
        <w:t xml:space="preserve">    // The decaying counters can become smaller</w:t>
      </w:r>
    </w:p>
    <w:p>
      <w:pPr>
        <w:jc w:val="both"/>
      </w:pPr>
      <w:r>
        <w:t xml:space="preserve">    newEarlybirdFeatureConfiguration(DECAYED_RETWEET_COUNT,</w:t>
      </w:r>
    </w:p>
    <w:p>
      <w:pPr>
        <w:jc w:val="both"/>
      </w:pPr>
      <w:r>
        <w:t xml:space="preserve">        ThriftCSFType.DOUBLE, 7, 0, 8, ThriftFeatureUpdateConstraint.POSITIVE);</w:t>
      </w:r>
    </w:p>
    <w:p>
      <w:pPr>
        <w:jc w:val="both"/>
      </w:pPr>
      <w:r>
        <w:t xml:space="preserve">    newEarlybirdFeatureConfiguration(DECAYED_REPLY_COUNT,</w:t>
      </w:r>
    </w:p>
    <w:p>
      <w:pPr>
        <w:jc w:val="both"/>
      </w:pPr>
      <w:r>
        <w:t xml:space="preserve">        ThriftCSFType.DOUBLE, 7, 8, 8, ThriftFeatureUpdateConstraint.POSITIVE);</w:t>
      </w:r>
    </w:p>
    <w:p>
      <w:pPr>
        <w:jc w:val="both"/>
      </w:pPr>
      <w:r>
        <w:t xml:space="preserve">    newEarlybirdFeatureConfiguration(DECAYED_FAVORITE_COUNT,</w:t>
      </w:r>
    </w:p>
    <w:p>
      <w:pPr>
        <w:jc w:val="both"/>
      </w:pPr>
      <w:r>
        <w:t xml:space="preserve">        ThriftCSFType.DOUBLE, 7, 16, 8, ThriftFeatureUpdateConstraint.POSITIVE);</w:t>
      </w:r>
    </w:p>
    <w:p>
      <w:pPr>
        <w:jc w:val="both"/>
      </w:pPr>
      <w:r>
        <w:t xml:space="preserve">    newEarlybirdFeatureConfiguration(DECAYED_QUOTE_COUNT,</w:t>
      </w:r>
    </w:p>
    <w:p>
      <w:pPr>
        <w:jc w:val="both"/>
      </w:pPr>
      <w:r>
        <w:t xml:space="preserve">        ThriftCSFType.DOUBLE, 7, 24, 8, ThriftFeatureUpdateConstraint.POSITIVE);</w:t>
      </w:r>
    </w:p>
    <w:p>
      <w:pPr>
        <w:jc w:val="both"/>
      </w:pPr>
      <w:r/>
    </w:p>
    <w:p>
      <w:pPr>
        <w:jc w:val="both"/>
      </w:pPr>
      <w:r>
        <w:t xml:space="preserve">    // The fake engagement counters.</w:t>
      </w:r>
    </w:p>
    <w:p>
      <w:pPr>
        <w:jc w:val="both"/>
      </w:pPr>
      <w:r>
        <w:t xml:space="preserve">    newEarlybirdFeatureConfiguration(FAKE_RETWEET_COUNT,</w:t>
      </w:r>
    </w:p>
    <w:p>
      <w:pPr>
        <w:jc w:val="both"/>
      </w:pPr>
      <w:r>
        <w:t xml:space="preserve">        ThriftCSFType.DOUBLE, 8, 0, 8, ThriftFeatureUpdateConstraint.POSITIVE);</w:t>
      </w:r>
    </w:p>
    <w:p>
      <w:pPr>
        <w:jc w:val="both"/>
      </w:pPr>
      <w:r>
        <w:t xml:space="preserve">    newEarlybirdFeatureConfiguration(FAKE_REPLY_COUNT,</w:t>
      </w:r>
    </w:p>
    <w:p>
      <w:pPr>
        <w:jc w:val="both"/>
      </w:pPr>
      <w:r>
        <w:t xml:space="preserve">        ThriftCSFType.DOUBLE, 8, 8, 8, ThriftFeatureUpdateConstraint.POSITIVE);</w:t>
      </w:r>
    </w:p>
    <w:p>
      <w:pPr>
        <w:jc w:val="both"/>
      </w:pPr>
      <w:r>
        <w:t xml:space="preserve">    newEarlybirdFeatureConfiguration(FAKE_FAVORITE_COUNT,</w:t>
      </w:r>
    </w:p>
    <w:p>
      <w:pPr>
        <w:jc w:val="both"/>
      </w:pPr>
      <w:r>
        <w:t xml:space="preserve">        ThriftCSFType.DOUBLE, 8, 16, 8, ThriftFeatureUpdateConstraint.POSITIVE);</w:t>
      </w:r>
    </w:p>
    <w:p>
      <w:pPr>
        <w:jc w:val="both"/>
      </w:pPr>
      <w:r>
        <w:t xml:space="preserve">    newEarlybirdFeatureConfiguration(FAKE_QUOTE_COUNT,</w:t>
      </w:r>
    </w:p>
    <w:p>
      <w:pPr>
        <w:jc w:val="both"/>
      </w:pPr>
      <w:r>
        <w:t xml:space="preserve">        ThriftCSFType.DOUBLE, 8, 24, 8, ThriftFeatureUpdateConstraint.POSITIVE);</w:t>
      </w:r>
    </w:p>
    <w:p>
      <w:pPr>
        <w:jc w:val="both"/>
      </w:pPr>
      <w:r/>
    </w:p>
    <w:p>
      <w:pPr>
        <w:jc w:val="both"/>
      </w:pPr>
      <w:r>
        <w:t xml:space="preserve">    newEarlybirdFeatureConfiguration(LAST_RETWEET_SINCE_CREATION_HRS,</w:t>
      </w:r>
    </w:p>
    <w:p>
      <w:pPr>
        <w:jc w:val="both"/>
      </w:pPr>
      <w:r>
        <w:t xml:space="preserve">        ThriftCSFType.INT, 9, 0, 8, ThriftFeatureUpdateConstraint.INC_ONLY);</w:t>
      </w:r>
    </w:p>
    <w:p>
      <w:pPr>
        <w:jc w:val="both"/>
      </w:pPr>
      <w:r>
        <w:t xml:space="preserve">    newEarlybirdFeatureConfiguration(LAST_REPLY_SINCE_CREATION_HRS,</w:t>
      </w:r>
    </w:p>
    <w:p>
      <w:pPr>
        <w:jc w:val="both"/>
      </w:pPr>
      <w:r>
        <w:t xml:space="preserve">        ThriftCSFType.INT, 9, 8, 8, ThriftFeatureUpdateConstraint.INC_ONLY);</w:t>
      </w:r>
    </w:p>
    <w:p>
      <w:pPr>
        <w:jc w:val="both"/>
      </w:pPr>
      <w:r>
        <w:t xml:space="preserve">    newEarlybirdFeatureConfiguration(LAST_FAVORITE_SINCE_CREATION_HRS,</w:t>
      </w:r>
    </w:p>
    <w:p>
      <w:pPr>
        <w:jc w:val="both"/>
      </w:pPr>
      <w:r>
        <w:t xml:space="preserve">        ThriftCSFType.INT, 9, 16, 8, ThriftFeatureUpdateConstraint.INC_ONLY);</w:t>
      </w:r>
    </w:p>
    <w:p>
      <w:pPr>
        <w:jc w:val="both"/>
      </w:pPr>
      <w:r>
        <w:t xml:space="preserve">    newEarlybirdFeatureConfiguration(LAST_QUOTE_SINCE_CREATION_HRS,</w:t>
      </w:r>
    </w:p>
    <w:p>
      <w:pPr>
        <w:jc w:val="both"/>
      </w:pPr>
      <w:r>
        <w:t xml:space="preserve">        ThriftCSFType.INT, 9, 24, 8, ThriftFeatureUpdateConstraint.INC_ONLY);</w:t>
      </w:r>
    </w:p>
    <w:p>
      <w:pPr>
        <w:jc w:val="both"/>
      </w:pPr>
      <w:r/>
    </w:p>
    <w:p>
      <w:pPr>
        <w:jc w:val="both"/>
      </w:pPr>
      <w:r>
        <w:t xml:space="preserve">    newEarlybirdFeatureConfiguration(NUM_HASHTAGS_V2,</w:t>
      </w:r>
    </w:p>
    <w:p>
      <w:pPr>
        <w:jc w:val="both"/>
      </w:pPr>
      <w:r>
        <w:t xml:space="preserve">        ThriftCSFType.INT, 10, 0, 4);</w:t>
      </w:r>
    </w:p>
    <w:p>
      <w:pPr>
        <w:jc w:val="both"/>
      </w:pPr>
      <w:r>
        <w:t xml:space="preserve">    newEarlybirdFeatureConfiguration(NUM_MENTIONS_V2,</w:t>
      </w:r>
    </w:p>
    <w:p>
      <w:pPr>
        <w:jc w:val="both"/>
      </w:pPr>
      <w:r>
        <w:t xml:space="preserve">        ThriftCSFType.INT, 10, 4, 4);</w:t>
      </w:r>
    </w:p>
    <w:p>
      <w:pPr>
        <w:jc w:val="both"/>
      </w:pPr>
      <w:r>
        <w:t xml:space="preserve">    newEarlybirdFeatureConfiguration(NUM_STOCKS,</w:t>
      </w:r>
    </w:p>
    <w:p>
      <w:pPr>
        <w:jc w:val="both"/>
      </w:pPr>
      <w:r>
        <w:t xml:space="preserve">        ThriftCSFType.INT, 10, 8, 4);</w:t>
      </w:r>
    </w:p>
    <w:p>
      <w:pPr>
        <w:jc w:val="both"/>
      </w:pPr>
      <w:r/>
    </w:p>
    <w:p>
      <w:pPr>
        <w:jc w:val="both"/>
      </w:pPr>
      <w:r>
        <w:t xml:space="preserve">    // Remaining bits for integer 10</w:t>
      </w:r>
    </w:p>
    <w:p>
      <w:pPr>
        <w:jc w:val="both"/>
      </w:pPr>
      <w:r>
        <w:t xml:space="preserve">    // Production Toxicity and PBlock score from HML (go/toxicity, go/pblock)</w:t>
      </w:r>
    </w:p>
    <w:p>
      <w:pPr>
        <w:jc w:val="both"/>
      </w:pPr>
      <w:r>
        <w:t xml:space="preserve">    newEarlybirdFeatureConfiguration(TOXICITY_SCORE,</w:t>
      </w:r>
    </w:p>
    <w:p>
      <w:pPr>
        <w:jc w:val="both"/>
      </w:pPr>
      <w:r>
        <w:t xml:space="preserve">        ThriftCSFType.DOUBLE, 10, 12, 10);</w:t>
      </w:r>
    </w:p>
    <w:p>
      <w:pPr>
        <w:jc w:val="both"/>
      </w:pPr>
      <w:r>
        <w:t xml:space="preserve">    newEarlybirdFeatureConfiguration(PBLOCK_SCORE,</w:t>
      </w:r>
    </w:p>
    <w:p>
      <w:pPr>
        <w:jc w:val="both"/>
      </w:pPr>
      <w:r>
        <w:t xml:space="preserve">        ThriftCSFType.DOUBLE, 10, 22, 10);</w:t>
      </w:r>
    </w:p>
    <w:p>
      <w:pPr>
        <w:jc w:val="both"/>
      </w:pPr>
      <w:r/>
    </w:p>
    <w:p>
      <w:pPr>
        <w:jc w:val="both"/>
      </w:pPr>
      <w:r>
        <w:t xml:space="preserve">    // The blink engagement counters</w:t>
      </w:r>
    </w:p>
    <w:p>
      <w:pPr>
        <w:jc w:val="both"/>
      </w:pPr>
      <w:r>
        <w:t xml:space="preserve">    newEarlybirdFeatureConfiguration(BLINK_RETWEET_COUNT,</w:t>
      </w:r>
    </w:p>
    <w:p>
      <w:pPr>
        <w:jc w:val="both"/>
      </w:pPr>
      <w:r>
        <w:t xml:space="preserve">        ThriftCSFType.DOUBLE, 11, 0, 8, ThriftFeatureUpdateConstraint.POSITIVE);</w:t>
      </w:r>
    </w:p>
    <w:p>
      <w:pPr>
        <w:jc w:val="both"/>
      </w:pPr>
      <w:r>
        <w:t xml:space="preserve">    newEarlybirdFeatureConfiguration(BLINK_REPLY_COUNT,</w:t>
      </w:r>
    </w:p>
    <w:p>
      <w:pPr>
        <w:jc w:val="both"/>
      </w:pPr>
      <w:r>
        <w:t xml:space="preserve">        ThriftCSFType.DOUBLE, 11, 8, 8, ThriftFeatureUpdateConstraint.POSITIVE);</w:t>
      </w:r>
    </w:p>
    <w:p>
      <w:pPr>
        <w:jc w:val="both"/>
      </w:pPr>
      <w:r>
        <w:t xml:space="preserve">    newEarlybirdFeatureConfiguration(BLINK_FAVORITE_COUNT,</w:t>
      </w:r>
    </w:p>
    <w:p>
      <w:pPr>
        <w:jc w:val="both"/>
      </w:pPr>
      <w:r>
        <w:t xml:space="preserve">        ThriftCSFType.DOUBLE, 11, 16, 8, ThriftFeatureUpdateConstraint.POSITIVE);</w:t>
      </w:r>
    </w:p>
    <w:p>
      <w:pPr>
        <w:jc w:val="both"/>
      </w:pPr>
      <w:r>
        <w:t xml:space="preserve">    newEarlybirdFeatureConfiguration(BLINK_QUOTE_COUNT,</w:t>
      </w:r>
    </w:p>
    <w:p>
      <w:pPr>
        <w:jc w:val="both"/>
      </w:pPr>
      <w:r>
        <w:t xml:space="preserve">        ThriftCSFType.DOUBLE, 11, 24, 8, ThriftFeatureUpdateConstraint.POSITIVE);</w:t>
      </w:r>
    </w:p>
    <w:p>
      <w:pPr>
        <w:jc w:val="both"/>
      </w:pPr>
      <w:r/>
    </w:p>
    <w:p>
      <w:pPr>
        <w:jc w:val="both"/>
      </w:pPr>
      <w:r>
        <w:t xml:space="preserve">    // Experimental health model scores from HML</w:t>
      </w:r>
    </w:p>
    <w:p>
      <w:pPr>
        <w:jc w:val="both"/>
      </w:pPr>
      <w:r>
        <w:t xml:space="preserve">    newEarlybirdFeatureConfiguration(EXPERIMENTAL_HEALTH_MODEL_SCORE_1,</w:t>
      </w:r>
    </w:p>
    <w:p>
      <w:pPr>
        <w:jc w:val="both"/>
      </w:pPr>
      <w:r>
        <w:t xml:space="preserve">        ThriftCSFType.DOUBLE, 12, 0, 10);</w:t>
      </w:r>
    </w:p>
    <w:p>
      <w:pPr>
        <w:jc w:val="both"/>
      </w:pPr>
      <w:r>
        <w:t xml:space="preserve">    newEarlybirdFeatureConfiguration(EXPERIMENTAL_HEALTH_MODEL_SCORE_2,</w:t>
      </w:r>
    </w:p>
    <w:p>
      <w:pPr>
        <w:jc w:val="both"/>
      </w:pPr>
      <w:r>
        <w:t xml:space="preserve">        ThriftCSFType.DOUBLE, 12, 10, 10);</w:t>
      </w:r>
    </w:p>
    <w:p>
      <w:pPr>
        <w:jc w:val="both"/>
      </w:pPr>
      <w:r>
        <w:t xml:space="preserve">    newEarlybirdFeatureConfiguration(EXPERIMENTAL_HEALTH_MODEL_SCORE_3,</w:t>
      </w:r>
    </w:p>
    <w:p>
      <w:pPr>
        <w:jc w:val="both"/>
      </w:pPr>
      <w:r>
        <w:t xml:space="preserve">        ThriftCSFType.DOUBLE, 12, 20, 10);</w:t>
      </w:r>
    </w:p>
    <w:p>
      <w:pPr>
        <w:jc w:val="both"/>
      </w:pPr>
      <w:r>
        <w:t xml:space="preserve">    // remaining bits for integer 12</w:t>
      </w:r>
    </w:p>
    <w:p>
      <w:pPr>
        <w:jc w:val="both"/>
      </w:pPr>
      <w:r>
        <w:t xml:space="preserve">    newEarlybirdFeatureConfiguration(EXTENDED_TEST_FEATURE_UNUSED_BITS_12_30_2,</w:t>
      </w:r>
    </w:p>
    <w:p>
      <w:pPr>
        <w:jc w:val="both"/>
      </w:pPr>
      <w:r>
        <w:t xml:space="preserve">        ThriftCSFType.INT, 12, 30, 2);</w:t>
      </w:r>
    </w:p>
    <w:p>
      <w:pPr>
        <w:jc w:val="both"/>
      </w:pPr>
      <w:r/>
    </w:p>
    <w:p>
      <w:pPr>
        <w:jc w:val="both"/>
      </w:pPr>
      <w:r>
        <w:t xml:space="preserve">    // Experimental health model scores from HML (cont.)</w:t>
      </w:r>
    </w:p>
    <w:p>
      <w:pPr>
        <w:jc w:val="both"/>
      </w:pPr>
      <w:r>
        <w:t xml:space="preserve">    newEarlybirdFeatureConfiguration(EXPERIMENTAL_HEALTH_MODEL_SCORE_4,</w:t>
      </w:r>
    </w:p>
    <w:p>
      <w:pPr>
        <w:jc w:val="both"/>
      </w:pPr>
      <w:r>
        <w:t xml:space="preserve">        ThriftCSFType.DOUBLE, 13, 0, 10);</w:t>
      </w:r>
    </w:p>
    <w:p>
      <w:pPr>
        <w:jc w:val="both"/>
      </w:pPr>
      <w:r>
        <w:t xml:space="preserve">    // Production pSpammyTweet score from HML (go/pspammytweet)</w:t>
      </w:r>
    </w:p>
    <w:p>
      <w:pPr>
        <w:jc w:val="both"/>
      </w:pPr>
      <w:r>
        <w:t xml:space="preserve">    newEarlybirdFeatureConfiguration(P_SPAMMY_TWEET_SCORE,</w:t>
      </w:r>
    </w:p>
    <w:p>
      <w:pPr>
        <w:jc w:val="both"/>
      </w:pPr>
      <w:r>
        <w:t xml:space="preserve">        ThriftCSFType.DOUBLE, 13, 10, 10);</w:t>
      </w:r>
    </w:p>
    <w:p>
      <w:pPr>
        <w:jc w:val="both"/>
      </w:pPr>
      <w:r>
        <w:t xml:space="preserve">    // Production pReportedTweet score from HML (go/preportedtweet)</w:t>
      </w:r>
    </w:p>
    <w:p>
      <w:pPr>
        <w:jc w:val="both"/>
      </w:pPr>
      <w:r>
        <w:t xml:space="preserve">    newEarlybirdFeatureConfiguration(P_REPORTED_TWEET_SCORE,</w:t>
      </w:r>
    </w:p>
    <w:p>
      <w:pPr>
        <w:jc w:val="both"/>
      </w:pPr>
      <w:r>
        <w:t xml:space="preserve">        ThriftCSFType.DOUBLE, 13, 20, 10);</w:t>
      </w:r>
    </w:p>
    <w:p>
      <w:pPr>
        <w:jc w:val="both"/>
      </w:pPr>
      <w:r>
        <w:t xml:space="preserve">    // remaining bits for integer 13</w:t>
      </w:r>
    </w:p>
    <w:p>
      <w:pPr>
        <w:jc w:val="both"/>
      </w:pPr>
      <w:r>
        <w:t xml:space="preserve">    newEarlybirdFeatureConfiguration(EXTENDED_TEST_FEATURE_UNUSED_BITS_13_30_2,</w:t>
      </w:r>
    </w:p>
    <w:p>
      <w:pPr>
        <w:jc w:val="both"/>
      </w:pPr>
      <w:r>
        <w:t xml:space="preserve">        ThriftCSFType.INT, 13, 30, 2);</w:t>
      </w:r>
    </w:p>
    <w:p>
      <w:pPr>
        <w:jc w:val="both"/>
      </w:pPr>
      <w:r/>
    </w:p>
    <w:p>
      <w:pPr>
        <w:jc w:val="both"/>
      </w:pPr>
      <w:r>
        <w:t xml:space="preserve">    // Experimental health model scores from HML (cont.)</w:t>
      </w:r>
    </w:p>
    <w:p>
      <w:pPr>
        <w:jc w:val="both"/>
      </w:pPr>
      <w:r>
        <w:t xml:space="preserve">    // Prod Spammy Tweet Content model score from Platform Manipulation (go/spammy-tweet-content)</w:t>
      </w:r>
    </w:p>
    <w:p>
      <w:pPr>
        <w:jc w:val="both"/>
      </w:pPr>
      <w:r>
        <w:t xml:space="preserve">    newEarlybirdFeatureConfiguration(SPAMMY_TWEET_CONTENT_SCORE,</w:t>
      </w:r>
    </w:p>
    <w:p>
      <w:pPr>
        <w:jc w:val="both"/>
      </w:pPr>
      <w:r>
        <w:t xml:space="preserve">        ThriftCSFType.DOUBLE, 14, 0, 10);</w:t>
      </w:r>
    </w:p>
    <w:p>
      <w:pPr>
        <w:jc w:val="both"/>
      </w:pPr>
      <w:r>
        <w:t xml:space="preserve">    // remaining bits for integer 14</w:t>
      </w:r>
    </w:p>
    <w:p>
      <w:pPr>
        <w:jc w:val="both"/>
      </w:pPr>
      <w:r>
        <w:t xml:space="preserve">    newEarlybirdFeatureConfiguration(EXTENDED_TEST_FEATURE_UNUSED_BITS_14_10_22,</w:t>
      </w:r>
    </w:p>
    <w:p>
      <w:pPr>
        <w:jc w:val="both"/>
      </w:pPr>
      <w:r>
        <w:t xml:space="preserve">        ThriftCSFType.INT, 14, 10, 22);</w:t>
      </w:r>
    </w:p>
    <w:p>
      <w:pPr>
        <w:jc w:val="both"/>
      </w:pPr>
      <w:r/>
    </w:p>
    <w:p>
      <w:pPr>
        <w:jc w:val="both"/>
      </w:pPr>
      <w:r>
        <w:t xml:space="preserve">    // Note that the integer index below is 0-based, but the index j in UNUSED_BITS_{j} below</w:t>
      </w:r>
    </w:p>
    <w:p>
      <w:pPr>
        <w:jc w:val="both"/>
      </w:pPr>
      <w:r>
        <w:t xml:space="preserve">    // is 1-based.</w:t>
      </w:r>
    </w:p>
    <w:p>
      <w:pPr>
        <w:jc w:val="both"/>
      </w:pPr>
      <w:r>
        <w:t xml:space="preserve">    newEarlybirdFeatureConfiguration(EXTENDED_TEST_FEATURE_UNUSED_BITS_16,</w:t>
      </w:r>
    </w:p>
    <w:p>
      <w:pPr>
        <w:jc w:val="both"/>
      </w:pPr>
      <w:r>
        <w:t xml:space="preserve">        ThriftCSFType.INT, 15, 0, 32);</w:t>
      </w:r>
    </w:p>
    <w:p>
      <w:pPr>
        <w:jc w:val="both"/>
      </w:pPr>
      <w:r>
        <w:t xml:space="preserve">    newEarlybirdFeatureConfiguration(EXTENDED_TEST_FEATURE_UNUSED_BITS_17,</w:t>
      </w:r>
    </w:p>
    <w:p>
      <w:pPr>
        <w:jc w:val="both"/>
      </w:pPr>
      <w:r>
        <w:t xml:space="preserve">        ThriftCSFType.INT, 16, 0, 32);</w:t>
      </w:r>
    </w:p>
    <w:p>
      <w:pPr>
        <w:jc w:val="both"/>
      </w:pPr>
      <w:r>
        <w:t xml:space="preserve">    newEarlybirdFeatureConfiguration(EXTENDED_TEST_FEATURE_UNUSED_BITS_18,</w:t>
      </w:r>
    </w:p>
    <w:p>
      <w:pPr>
        <w:jc w:val="both"/>
      </w:pPr>
      <w:r>
        <w:t xml:space="preserve">        ThriftCSFType.INT, 17, 0, 32);</w:t>
      </w:r>
    </w:p>
    <w:p>
      <w:pPr>
        <w:jc w:val="both"/>
      </w:pPr>
      <w:r>
        <w:t xml:space="preserve">    newEarlybirdFeatureConfiguration(EXTENDED_TEST_FEATURE_UNUSED_BITS_19,</w:t>
      </w:r>
    </w:p>
    <w:p>
      <w:pPr>
        <w:jc w:val="both"/>
      </w:pPr>
      <w:r>
        <w:t xml:space="preserve">        ThriftCSFType.INT, 18, 0, 32);</w:t>
      </w:r>
    </w:p>
    <w:p>
      <w:pPr>
        <w:jc w:val="both"/>
      </w:pPr>
      <w:r>
        <w:t xml:space="preserve">    newEarlybirdFeatureConfiguration(EXTENDED_TEST_FEATURE_UNUSED_BITS_20,</w:t>
      </w:r>
    </w:p>
    <w:p>
      <w:pPr>
        <w:jc w:val="both"/>
      </w:pPr>
      <w:r>
        <w:t xml:space="preserve">        ThriftCSFType.INT, 19, 0, 32);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EarlybirdSchemaCreateTool() {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schema for the Earlybird.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DynamicSchema buildSchema(EarlybirdCluster cluster)</w:t>
      </w:r>
    </w:p>
    <w:p>
      <w:pPr>
        <w:jc w:val="both"/>
      </w:pPr>
      <w:r>
        <w:t xml:space="preserve">      throws Schema.SchemaValidationException {</w:t>
      </w:r>
    </w:p>
    <w:p>
      <w:pPr>
        <w:jc w:val="both"/>
      </w:pPr>
      <w:r>
        <w:t xml:space="preserve">    SCHEMA_BUILD_COUNT.increment();</w:t>
      </w:r>
    </w:p>
    <w:p>
      <w:pPr>
        <w:jc w:val="both"/>
      </w:pPr>
      <w:r>
        <w:t xml:space="preserve">    return new DynamicSchema(new ImmutableSchema(buildThriftSchema(cluster),</w:t>
      </w:r>
    </w:p>
    <w:p>
      <w:pPr>
        <w:jc w:val="both"/>
      </w:pPr>
      <w:r>
        <w:t xml:space="preserve">                                                 new AnalyzerFactory(),</w:t>
      </w:r>
    </w:p>
    <w:p>
      <w:pPr>
        <w:jc w:val="both"/>
      </w:pPr>
      <w:r>
        <w:t xml:space="preserve">                                                 cluster.getNameForStats()));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schema for the Earlybird, can throw runtime exception.  This is mostly for static schema</w:t>
      </w:r>
    </w:p>
    <w:p>
      <w:pPr>
        <w:jc w:val="both"/>
      </w:pPr>
      <w:r>
        <w:t xml:space="preserve">   * usage, which does not care about schema updates.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DynamicSchema buildSchemaWithRuntimeException(EarlybirdCluster cluster)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buildSchema(cluster);</w:t>
      </w:r>
    </w:p>
    <w:p>
      <w:pPr>
        <w:jc w:val="both"/>
      </w:pPr>
      <w:r>
        <w:t xml:space="preserve">    } catch (Schema.SchemaValidationException e) {</w:t>
      </w:r>
    </w:p>
    <w:p>
      <w:pPr>
        <w:jc w:val="both"/>
      </w:pPr>
      <w:r>
        <w:t xml:space="preserve">      throw new RuntimeException(e);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FeatureConfiguration newEarlybirdFeatureConfiguration(</w:t>
      </w:r>
    </w:p>
    <w:p>
      <w:pPr>
        <w:jc w:val="both"/>
      </w:pPr>
      <w:r>
        <w:t xml:space="preserve">      EarlybirdFieldConstant fieldConstant,</w:t>
      </w:r>
    </w:p>
    <w:p>
      <w:pPr>
        <w:jc w:val="both"/>
      </w:pPr>
      <w:r>
        <w:t xml:space="preserve">      ThriftCSFType type,</w:t>
      </w:r>
    </w:p>
    <w:p>
      <w:pPr>
        <w:jc w:val="both"/>
      </w:pPr>
      <w:r>
        <w:t xml:space="preserve">      int intIndex, int bitStartPos, int bitLength,</w:t>
      </w:r>
    </w:p>
    <w:p>
      <w:pPr>
        <w:jc w:val="both"/>
      </w:pPr>
      <w:r>
        <w:t xml:space="preserve">      ThriftFeatureUpdateConstraint... constraints) {</w:t>
      </w:r>
    </w:p>
    <w:p>
      <w:pPr>
        <w:jc w:val="both"/>
      </w:pPr>
      <w:r/>
    </w:p>
    <w:p>
      <w:pPr>
        <w:jc w:val="both"/>
      </w:pPr>
      <w:r>
        <w:t xml:space="preserve">    if (!fieldConstant.isFlagFeatureField() &amp;&amp; type == ThriftCSFType.BOOLEAN) {</w:t>
      </w:r>
    </w:p>
    <w:p>
      <w:pPr>
        <w:jc w:val="both"/>
      </w:pPr>
      <w:r>
        <w:t xml:space="preserve">      throw new IllegalArgumentException(</w:t>
      </w:r>
    </w:p>
    <w:p>
      <w:pPr>
        <w:jc w:val="both"/>
      </w:pPr>
      <w:r>
        <w:t xml:space="preserve">          "Non-flag feature field configured with boolean Thrift type: " + fieldConstant);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(fieldConstant.isFlagFeatureField() &amp;&amp; type != ThriftCSFType.BOOLEAN) {</w:t>
      </w:r>
    </w:p>
    <w:p>
      <w:pPr>
        <w:jc w:val="both"/>
      </w:pPr>
      <w:r>
        <w:t xml:space="preserve">      throw new IllegalArgumentException(</w:t>
      </w:r>
    </w:p>
    <w:p>
      <w:pPr>
        <w:jc w:val="both"/>
      </w:pPr>
      <w:r>
        <w:t xml:space="preserve">          "Flag feature field configured with non-boolean Thrift type: " + fieldConstant);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baseFieldName = getBaseFieldName(fieldConstant);</w:t>
      </w:r>
    </w:p>
    <w:p>
      <w:pPr>
        <w:jc w:val="both"/>
      </w:pPr>
      <w:r>
        <w:t xml:space="preserve">    String name = getFeatureNameInField(fieldConstant);</w:t>
      </w:r>
    </w:p>
    <w:p>
      <w:pPr>
        <w:jc w:val="both"/>
      </w:pPr>
      <w:r>
        <w:t xml:space="preserve">    FeatureConfiguration.Builder builder = FeatureConfiguration.builder()</w:t>
      </w:r>
    </w:p>
    <w:p>
      <w:pPr>
        <w:jc w:val="both"/>
      </w:pPr>
      <w:r>
        <w:t xml:space="preserve">        .withName(name)</w:t>
      </w:r>
    </w:p>
    <w:p>
      <w:pPr>
        <w:jc w:val="both"/>
      </w:pPr>
      <w:r>
        <w:t xml:space="preserve">        .withType(type)</w:t>
      </w:r>
    </w:p>
    <w:p>
      <w:pPr>
        <w:jc w:val="both"/>
      </w:pPr>
      <w:r>
        <w:t xml:space="preserve">        .withBitRange(intIndex, bitStartPos, bitLength);</w:t>
      </w:r>
    </w:p>
    <w:p>
      <w:pPr>
        <w:jc w:val="both"/>
      </w:pPr>
      <w:r>
        <w:t xml:space="preserve">    // remove the following line once we configure features purely by the schema</w:t>
      </w:r>
    </w:p>
    <w:p>
      <w:pPr>
        <w:jc w:val="both"/>
      </w:pPr>
      <w:r>
        <w:t xml:space="preserve">    builder.withBaseField(baseFieldName);</w:t>
      </w:r>
    </w:p>
    <w:p>
      <w:pPr>
        <w:jc w:val="both"/>
      </w:pPr>
      <w:r/>
    </w:p>
    <w:p>
      <w:pPr>
        <w:jc w:val="both"/>
      </w:pPr>
      <w:r>
        <w:t xml:space="preserve">    if (!fieldConstant.isUnusedField()) {</w:t>
      </w:r>
    </w:p>
    <w:p>
      <w:pPr>
        <w:jc w:val="both"/>
      </w:pPr>
      <w:r>
        <w:t xml:space="preserve">      builder.withOutputType(type);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(fieldConstant.getFeatureNormalizationType() != null) {</w:t>
      </w:r>
    </w:p>
    <w:p>
      <w:pPr>
        <w:jc w:val="both"/>
      </w:pPr>
      <w:r>
        <w:t xml:space="preserve">      builder.withFeatureNormalizationType(fieldConstant.getFeatureNormalizationType());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(ThriftFeatureUpdateConstraint constraint : constraints) {</w:t>
      </w:r>
    </w:p>
    <w:p>
      <w:pPr>
        <w:jc w:val="both"/>
      </w:pPr>
      <w:r>
        <w:t xml:space="preserve">      builder.withFeatureUpdateConstraint(constraint);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FeatureConfiguration featureConfiguration = builder.build();</w:t>
      </w:r>
    </w:p>
    <w:p>
      <w:pPr>
        <w:jc w:val="both"/>
      </w:pPr>
      <w:r>
        <w:t xml:space="preserve">    FEATURE_CONFIGURATION_MAP.put(fieldConstant.getFieldName(), featureConfiguration);</w:t>
      </w:r>
    </w:p>
    <w:p>
      <w:pPr>
        <w:jc w:val="both"/>
      </w:pPr>
      <w:r>
        <w:t xml:space="preserve">    return featureConfiguration;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ThriftSchema for the Earlybird. Note that the schema returned can be used</w:t>
      </w:r>
    </w:p>
    <w:p>
      <w:pPr>
        <w:jc w:val="both"/>
      </w:pPr>
      <w:r>
        <w:t xml:space="preserve">   * all Earlybird clusters. However, some clusters may not use all the field configurations.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ThriftSchema buildThriftSchema(EarlybirdCluster cluster) {</w:t>
      </w:r>
    </w:p>
    <w:p>
      <w:pPr>
        <w:jc w:val="both"/>
      </w:pPr>
      <w:r>
        <w:t xml:space="preserve">    EarlybirdSchemaBuilder builder = new EarlybirdSchemaBuilder(</w:t>
      </w:r>
    </w:p>
    <w:p>
      <w:pPr>
        <w:jc w:val="both"/>
      </w:pPr>
      <w:r>
        <w:t xml:space="preserve">        new EarlybirdFieldConstants(), cluster, TokenStreamSerializer.Version.VERSION_2);</w:t>
      </w:r>
    </w:p>
    <w:p>
      <w:pPr>
        <w:jc w:val="both"/>
      </w:pPr>
      <w:r/>
    </w:p>
    <w:p>
      <w:pPr>
        <w:jc w:val="both"/>
      </w:pPr>
      <w:r>
        <w:t xml:space="preserve">    builder.withSchemaVersion(</w:t>
      </w:r>
    </w:p>
    <w:p>
      <w:pPr>
        <w:jc w:val="both"/>
      </w:pPr>
      <w:r>
        <w:t xml:space="preserve">        FlushVersion.CURRENT_FLUSH_VERSION.getVersionNumber(),</w:t>
      </w:r>
    </w:p>
    <w:p>
      <w:pPr>
        <w:jc w:val="both"/>
      </w:pPr>
      <w:r>
        <w:t xml:space="preserve">        FlushVersion.CURRENT_FLUSH_VERSION.getMinorVersion(),</w:t>
      </w:r>
    </w:p>
    <w:p>
      <w:pPr>
        <w:jc w:val="both"/>
      </w:pPr>
      <w:r>
        <w:t xml:space="preserve">        FlushVersion.CURRENT_FLUSH_VERSION.getDescription(),</w:t>
      </w:r>
    </w:p>
    <w:p>
      <w:pPr>
        <w:jc w:val="both"/>
      </w:pPr>
      <w:r>
        <w:t xml:space="preserve">        FlushVersion.CURRENT_FLUSH_VERSION.isOfficial());</w:t>
      </w:r>
    </w:p>
    <w:p>
      <w:pPr>
        <w:jc w:val="both"/>
      </w:pPr>
      <w:r/>
    </w:p>
    <w:p>
      <w:pPr>
        <w:jc w:val="both"/>
      </w:pPr>
      <w:r>
        <w:t xml:space="preserve">    // ID field, used for partitioning</w:t>
      </w:r>
    </w:p>
    <w:p>
      <w:pPr>
        <w:jc w:val="both"/>
      </w:pPr>
      <w:r>
        <w:t xml:space="preserve">    builder.withPartitionFieldId(0)</w:t>
      </w:r>
    </w:p>
    <w:p>
      <w:pPr>
        <w:jc w:val="both"/>
      </w:pPr>
      <w:r>
        <w:t xml:space="preserve">        .withSortableLongTermField(EarlybirdFieldConstant.ID_FIELD.getFieldName())</w:t>
      </w:r>
    </w:p>
    <w:p>
      <w:pPr>
        <w:jc w:val="both"/>
      </w:pPr>
      <w:r>
        <w:t xml:space="preserve">        // Text Fields that are searched by default</w:t>
      </w:r>
    </w:p>
    <w:p>
      <w:pPr>
        <w:jc w:val="both"/>
      </w:pPr>
      <w:r>
        <w:t xml:space="preserve">        .withTextField(EarlybirdFieldConstant.RESOLVED_LINKS_TEXT_FIELD.getFieldName(), true)</w:t>
      </w:r>
    </w:p>
    <w:p>
      <w:pPr>
        <w:jc w:val="both"/>
      </w:pPr>
      <w:r>
        <w:t xml:space="preserve">        .withSearchFieldByDefault(</w:t>
      </w:r>
    </w:p>
    <w:p>
      <w:pPr>
        <w:jc w:val="both"/>
      </w:pPr>
      <w:r>
        <w:t xml:space="preserve">            EarlybirdFieldConstant.RESOLVED_LINKS_TEXT_FIELD.getFieldName(), 0.1f)</w:t>
      </w:r>
    </w:p>
    <w:p>
      <w:pPr>
        <w:jc w:val="both"/>
      </w:pPr>
      <w:r>
        <w:t xml:space="preserve">        .withPretokenizedTextField(EarlybirdFieldConstant.TEXT_FIELD.getFieldName(), true)</w:t>
      </w:r>
    </w:p>
    <w:p>
      <w:pPr>
        <w:jc w:val="both"/>
      </w:pPr>
      <w:r>
        <w:t xml:space="preserve">        .withSearchFieldByDefault(EarlybirdFieldConstant.TEXT_FIELD.getFieldName(), 1.0f);</w:t>
      </w:r>
    </w:p>
    <w:p>
      <w:pPr>
        <w:jc w:val="both"/>
      </w:pPr>
      <w:r>
        <w:t xml:space="preserve">    builder.withTweetSpecificNormalization(EarlybirdFieldConstant.TEXT_FIELD.getFieldName())</w:t>
      </w:r>
    </w:p>
    <w:p>
      <w:pPr>
        <w:jc w:val="both"/>
      </w:pPr>
      <w:r>
        <w:t xml:space="preserve">        .withTextField(EarlybirdFieldConstant.TOKENIZED_FROM_USER_FIELD.getFieldName(), true)</w:t>
      </w:r>
    </w:p>
    <w:p>
      <w:pPr>
        <w:jc w:val="both"/>
      </w:pPr>
      <w:r>
        <w:t xml:space="preserve">        .withSearchFieldByDefault(</w:t>
      </w:r>
    </w:p>
    <w:p>
      <w:pPr>
        <w:jc w:val="both"/>
      </w:pPr>
      <w:r>
        <w:t xml:space="preserve">            EarlybirdFieldConstant.TOKENIZED_FROM_USER_FIELD.getFieldName(), 0.2f)</w:t>
      </w:r>
    </w:p>
    <w:p>
      <w:pPr>
        <w:jc w:val="both"/>
      </w:pPr>
      <w:r/>
    </w:p>
    <w:p>
      <w:pPr>
        <w:jc w:val="both"/>
      </w:pPr>
      <w:r>
        <w:t xml:space="preserve">        // Text fields not searched by default</w:t>
      </w:r>
    </w:p>
    <w:p>
      <w:pPr>
        <w:jc w:val="both"/>
      </w:pPr>
      <w:r>
        <w:t xml:space="preserve">        .withTextField(EarlybirdFieldConstant.FROM_USER_FIELD.getFieldName(), false)</w:t>
      </w:r>
    </w:p>
    <w:p>
      <w:pPr>
        <w:jc w:val="both"/>
      </w:pPr>
      <w:r>
        <w:t xml:space="preserve">        .withTextField(EarlybirdFieldConstant.TO_USER_FIELD.getFieldName(), false)</w:t>
      </w:r>
    </w:p>
    <w:p>
      <w:pPr>
        <w:jc w:val="both"/>
      </w:pPr>
      <w:r/>
    </w:p>
    <w:p>
      <w:pPr>
        <w:jc w:val="both"/>
      </w:pPr>
      <w:r>
        <w:t xml:space="preserve">        // cards are not searched by default, and have weight 0.</w:t>
      </w:r>
    </w:p>
    <w:p>
      <w:pPr>
        <w:jc w:val="both"/>
      </w:pPr>
      <w:r>
        <w:t xml:space="preserve">        .withPretokenizedTextField(EarlybirdFieldConstant.CARD_TITLE_FIELD.getFieldName(), false)</w:t>
      </w:r>
    </w:p>
    <w:p>
      <w:pPr>
        <w:jc w:val="both"/>
      </w:pPr>
      <w:r>
        <w:t xml:space="preserve">        .withPretokenizedTextField(</w:t>
      </w:r>
    </w:p>
    <w:p>
      <w:pPr>
        <w:jc w:val="both"/>
      </w:pPr>
      <w:r>
        <w:t xml:space="preserve">            EarlybirdFieldConstant.CARD_DESCRIPTION_FIELD.getFieldName(), false)</w:t>
      </w:r>
    </w:p>
    <w:p>
      <w:pPr>
        <w:jc w:val="both"/>
      </w:pPr>
      <w:r>
        <w:t xml:space="preserve">        .withTextField(EarlybirdFieldConstant.CARD_LANG.getFieldName(), false)</w:t>
      </w:r>
    </w:p>
    <w:p>
      <w:pPr>
        <w:jc w:val="both"/>
      </w:pPr>
      <w:r/>
    </w:p>
    <w:p>
      <w:pPr>
        <w:jc w:val="both"/>
      </w:pPr>
      <w:r>
        <w:t xml:space="preserve">        // Out-of-order append fields</w:t>
      </w:r>
    </w:p>
    <w:p>
      <w:pPr>
        <w:jc w:val="both"/>
      </w:pPr>
      <w:r>
        <w:t xml:space="preserve">        .withLongTermField(EarlybirdFieldConstant.LIKED_BY_USER_ID_FIELD.getFieldName())</w:t>
      </w:r>
    </w:p>
    <w:p>
      <w:pPr>
        <w:jc w:val="both"/>
      </w:pPr>
      <w:r>
        <w:t xml:space="preserve">        .withLongTermField(EarlybirdFieldConstant.RETWEETED_BY_USER_ID.getFieldName())</w:t>
      </w:r>
    </w:p>
    <w:p>
      <w:pPr>
        <w:jc w:val="both"/>
      </w:pPr>
      <w:r>
        <w:t xml:space="preserve">        .withLongTermField(EarlybirdFieldConstant.REPLIED_TO_BY_USER_ID.getFieldName())</w:t>
      </w:r>
    </w:p>
    <w:p>
      <w:pPr>
        <w:jc w:val="both"/>
      </w:pPr>
      <w:r/>
    </w:p>
    <w:p>
      <w:pPr>
        <w:jc w:val="both"/>
      </w:pPr>
      <w:r>
        <w:t xml:space="preserve">        // No Position fields, sorted alphabetically</w:t>
      </w:r>
    </w:p>
    <w:p>
      <w:pPr>
        <w:jc w:val="both"/>
      </w:pPr>
      <w:r>
        <w:t xml:space="preserve">        .withPretokenizedNoPositionField(EarlybirdFieldConstant.CARD_DOMAIN_FIELD.getFieldName())</w:t>
      </w:r>
    </w:p>
    <w:p>
      <w:pPr>
        <w:jc w:val="both"/>
      </w:pPr>
      <w:r>
        <w:t xml:space="preserve">        .withIndexedNotTokenizedField(EarlybirdFieldConstant.CARD_NAME_FIELD.getFieldName())</w:t>
      </w:r>
    </w:p>
    <w:p>
      <w:pPr>
        <w:jc w:val="both"/>
      </w:pPr>
      <w:r>
        <w:t xml:space="preserve">        .withIntTermField(EarlybirdFieldConstant.CREATED_AT_FIELD.getFieldName())</w:t>
      </w:r>
    </w:p>
    <w:p>
      <w:pPr>
        <w:jc w:val="both"/>
      </w:pPr>
      <w:r>
        <w:t xml:space="preserve">        .withIndexedNotTokenizedField(EarlybirdFieldConstant.ENTITY_ID_FIELD.getFieldName())</w:t>
      </w:r>
    </w:p>
    <w:p>
      <w:pPr>
        <w:jc w:val="both"/>
      </w:pPr>
      <w:r>
        <w:t xml:space="preserve">        .withIndexedNotTokenizedField(EarlybirdFieldConstant.GEO_HASH_FIELD.getFieldName())</w:t>
      </w:r>
    </w:p>
    <w:p>
      <w:pPr>
        <w:jc w:val="both"/>
      </w:pPr>
      <w:r>
        <w:t xml:space="preserve">        .withLongTermField(EarlybirdFieldConstant.FROM_USER_ID_FIELD.getFieldName())</w:t>
      </w:r>
    </w:p>
    <w:p>
      <w:pPr>
        <w:jc w:val="both"/>
      </w:pPr>
      <w:r>
        <w:t xml:space="preserve">        .withLongTermField(EarlybirdFieldConstant.IN_REPLY_TO_TWEET_ID_FIELD.getFieldName())</w:t>
      </w:r>
    </w:p>
    <w:p>
      <w:pPr>
        <w:jc w:val="both"/>
      </w:pPr>
      <w:r>
        <w:t xml:space="preserve">        .withLongTermField(EarlybirdFieldConstant.IN_REPLY_TO_USER_ID_FIELD.getFieldName())</w:t>
      </w:r>
    </w:p>
    <w:p>
      <w:pPr>
        <w:jc w:val="both"/>
      </w:pPr>
      <w:r>
        <w:t xml:space="preserve">        .withLongTermField(EarlybirdFieldConstant.RETWEET_SOURCE_TWEET_ID_FIELD.getFieldName())</w:t>
      </w:r>
    </w:p>
    <w:p>
      <w:pPr>
        <w:jc w:val="both"/>
      </w:pPr>
      <w:r>
        <w:t xml:space="preserve">        .withLongTermField(EarlybirdFieldConstant.RETWEET_SOURCE_USER_ID_FIELD.getFieldName())</w:t>
      </w:r>
    </w:p>
    <w:p>
      <w:pPr>
        <w:jc w:val="both"/>
      </w:pPr>
      <w:r>
        <w:t xml:space="preserve">        .withLongTermField(EarlybirdFieldConstant.CONVERSATION_ID_FIELD.getFieldName())</w:t>
      </w:r>
    </w:p>
    <w:p>
      <w:pPr>
        <w:jc w:val="both"/>
      </w:pPr>
      <w:r>
        <w:t xml:space="preserve">        .withIndexedNotTokenizedField(EarlybirdFieldConstant.PLACE_ID_FIELD.getFieldName())</w:t>
      </w:r>
    </w:p>
    <w:p>
      <w:pPr>
        <w:jc w:val="both"/>
      </w:pPr>
      <w:r>
        <w:t xml:space="preserve">        .withTextField(EarlybirdFieldConstant.PLACE_FULL_NAME_FIELD.getFieldName(), false)</w:t>
      </w:r>
    </w:p>
    <w:p>
      <w:pPr>
        <w:jc w:val="both"/>
      </w:pPr>
      <w:r>
        <w:t xml:space="preserve">        .withIndexedNotTokenizedField(</w:t>
      </w:r>
    </w:p>
    <w:p>
      <w:pPr>
        <w:jc w:val="both"/>
      </w:pPr>
      <w:r>
        <w:t xml:space="preserve">            EarlybirdFieldConstant.PLACE_COUNTRY_CODE_FIELD.getFieldName())</w:t>
      </w:r>
    </w:p>
    <w:p>
      <w:pPr>
        <w:jc w:val="both"/>
      </w:pPr>
      <w:r>
        <w:t xml:space="preserve">        .withIndexedNotTokenizedField(</w:t>
      </w:r>
    </w:p>
    <w:p>
      <w:pPr>
        <w:jc w:val="both"/>
      </w:pPr>
      <w:r>
        <w:t xml:space="preserve">            EarlybirdFieldConstant.PROFILE_GEO_COUNTRY_CODE_FIELD.getFieldName())</w:t>
      </w:r>
    </w:p>
    <w:p>
      <w:pPr>
        <w:jc w:val="both"/>
      </w:pPr>
      <w:r>
        <w:t xml:space="preserve">        .withTextField(EarlybirdFieldConstant.PROFILE_GEO_REGION_FIELD.getFieldName(), false)</w:t>
      </w:r>
    </w:p>
    <w:p>
      <w:pPr>
        <w:jc w:val="both"/>
      </w:pPr>
      <w:r>
        <w:t xml:space="preserve">        .withTextField(EarlybirdFieldConstant.PROFILE_GEO_LOCALITY_FIELD.getFieldName(), false)</w:t>
      </w:r>
    </w:p>
    <w:p>
      <w:pPr>
        <w:jc w:val="both"/>
      </w:pPr>
      <w:r>
        <w:t xml:space="preserve">        .withTermTextLookup(EarlybirdFieldConstant.FROM_USER_ID_FIELD.getFieldName())</w:t>
      </w:r>
    </w:p>
    <w:p>
      <w:pPr>
        <w:jc w:val="both"/>
      </w:pPr>
      <w:r>
        <w:t xml:space="preserve">        .withTermTextLookup(EarlybirdFieldConstant.IN_REPLY_TO_USER_ID_FIELD.getFieldName())</w:t>
      </w:r>
    </w:p>
    <w:p>
      <w:pPr>
        <w:jc w:val="both"/>
      </w:pPr>
      <w:r>
        <w:t xml:space="preserve">        .withPretokenizedNoPositionField(EarlybirdFieldConstant.HASHTAGS_FIELD.getFieldName())</w:t>
      </w:r>
    </w:p>
    <w:p>
      <w:pPr>
        <w:jc w:val="both"/>
      </w:pPr>
      <w:r>
        <w:t xml:space="preserve">        .withIndexedNotTokenizedField(ImmutableSchema.HF_PHRASE_PAIRS_FIELD)</w:t>
      </w:r>
    </w:p>
    <w:p>
      <w:pPr>
        <w:jc w:val="both"/>
      </w:pPr>
      <w:r>
        <w:t xml:space="preserve">        .withIndexedNotTokenizedField(ImmutableSchema.HF_TERM_PAIRS_FIELD)</w:t>
      </w:r>
    </w:p>
    <w:p>
      <w:pPr>
        <w:jc w:val="both"/>
      </w:pPr>
      <w:r>
        <w:t xml:space="preserve">        .withIndexedNotTokenizedField(EarlybirdFieldConstant.IMAGE_LINKS_FIELD.getFieldName())</w:t>
      </w:r>
    </w:p>
    <w:p>
      <w:pPr>
        <w:jc w:val="both"/>
      </w:pPr>
      <w:r>
        <w:t xml:space="preserve">        .withIndexedNotTokenizedField(EarlybirdFieldConstant.INTERNAL_FIELD.getFieldName())</w:t>
      </w:r>
    </w:p>
    <w:p>
      <w:pPr>
        <w:jc w:val="both"/>
      </w:pPr>
      <w:r>
        <w:t xml:space="preserve">        .withIndexedNotTokenizedField(EarlybirdFieldConstant.ISO_LANGUAGE_FIELD.getFieldName())</w:t>
      </w:r>
    </w:p>
    <w:p>
      <w:pPr>
        <w:jc w:val="both"/>
      </w:pPr>
      <w:r>
        <w:t xml:space="preserve">        .withIndexedNotTokenizedField(EarlybirdFieldConstant.LINKS_FIELD.getFieldName())</w:t>
      </w:r>
    </w:p>
    <w:p>
      <w:pPr>
        <w:jc w:val="both"/>
      </w:pPr>
      <w:r>
        <w:t xml:space="preserve">        .withIntTermField(EarlybirdFieldConstant.LINK_CATEGORY_FIELD.getFieldName())</w:t>
      </w:r>
    </w:p>
    <w:p>
      <w:pPr>
        <w:jc w:val="both"/>
      </w:pPr>
      <w:r>
        <w:t xml:space="preserve">        .withIndexedNotTokenizedField(EarlybirdFieldConstant.MENTIONS_FIELD.getFieldName())</w:t>
      </w:r>
    </w:p>
    <w:p>
      <w:pPr>
        <w:jc w:val="both"/>
      </w:pPr>
      <w:r>
        <w:t xml:space="preserve">        .withIndexedNotTokenizedField(EarlybirdFieldConstant.NEWS_LINKS_FIELD.getFieldName())</w:t>
      </w:r>
    </w:p>
    <w:p>
      <w:pPr>
        <w:jc w:val="both"/>
      </w:pPr>
      <w:r>
        <w:t xml:space="preserve">        .withIndexedNotTokenizedField(EarlybirdFieldConstant.NORMALIZED_SOURCE_FIELD.getFieldName())</w:t>
      </w:r>
    </w:p>
    <w:p>
      <w:pPr>
        <w:jc w:val="both"/>
      </w:pPr>
      <w:r>
        <w:t xml:space="preserve">        .withIndexedNotTokenizedField(EarlybirdFieldConstant.PLACE_FIELD.getFieldName())</w:t>
      </w:r>
    </w:p>
    <w:p>
      <w:pPr>
        <w:jc w:val="both"/>
      </w:pPr>
      <w:r>
        <w:t xml:space="preserve">        .withIndexedNotTokenizedField(EarlybirdFieldConstant.SOURCE_FIELD.getFieldName())</w:t>
      </w:r>
    </w:p>
    <w:p>
      <w:pPr>
        <w:jc w:val="both"/>
      </w:pPr>
      <w:r>
        <w:t xml:space="preserve">        .withPretokenizedNoPositionField(EarlybirdFieldConstant.STOCKS_FIELD.getFieldName())</w:t>
      </w:r>
    </w:p>
    <w:p>
      <w:pPr>
        <w:jc w:val="both"/>
      </w:pPr>
      <w:r>
        <w:t xml:space="preserve">        .withIndexedNotTokenizedField(EarlybirdFieldConstant.VIDEO_LINKS_FIELD.getFieldName())</w:t>
      </w:r>
    </w:p>
    <w:p>
      <w:pPr>
        <w:jc w:val="both"/>
      </w:pPr>
      <w:r>
        <w:t xml:space="preserve">        .withIntTermField(NORMALIZED_FAVORITE_COUNT_GREATER_THAN_OR_EQUAL_TO_FIELD.getFieldName())</w:t>
      </w:r>
    </w:p>
    <w:p>
      <w:pPr>
        <w:jc w:val="both"/>
      </w:pPr>
      <w:r>
        <w:t xml:space="preserve">        .withIntTermField(NORMALIZED_REPLY_COUNT_GREATER_THAN_OR_EQUAL_TO_FIELD.getFieldName())</w:t>
      </w:r>
    </w:p>
    <w:p>
      <w:pPr>
        <w:jc w:val="both"/>
      </w:pPr>
      <w:r>
        <w:t xml:space="preserve">        .withIntTermField(NORMALIZED_RETWEET_COUNT_GREATER_THAN_OR_EQUAL_TO_FIELD.getFieldName())</w:t>
      </w:r>
    </w:p>
    <w:p>
      <w:pPr>
        <w:jc w:val="both"/>
      </w:pPr>
      <w:r/>
    </w:p>
    <w:p>
      <w:pPr>
        <w:jc w:val="both"/>
      </w:pPr>
      <w:r>
        <w:t xml:space="preserve">        .withIntTermField(EarlybirdFieldConstant.COMPOSER_SOURCE.getFieldName())</w:t>
      </w:r>
    </w:p>
    <w:p>
      <w:pPr>
        <w:jc w:val="both"/>
      </w:pPr>
      <w:r/>
    </w:p>
    <w:p>
      <w:pPr>
        <w:jc w:val="both"/>
      </w:pPr>
      <w:r>
        <w:t xml:space="preserve">        .withLongTermField(EarlybirdFieldConstant.QUOTED_TWEET_ID_FIELD.getFieldName())</w:t>
      </w:r>
    </w:p>
    <w:p>
      <w:pPr>
        <w:jc w:val="both"/>
      </w:pPr>
      <w:r>
        <w:t xml:space="preserve">        .withLongTermField(EarlybirdFieldConstant.QUOTED_USER_ID_FIELD.getFieldName())</w:t>
      </w:r>
    </w:p>
    <w:p>
      <w:pPr>
        <w:jc w:val="both"/>
      </w:pPr>
      <w:r>
        <w:t xml:space="preserve">        .withLongTermField(EarlybirdFieldConstant.DIRECTED_AT_USER_ID_FIELD.getFieldName())</w:t>
      </w:r>
    </w:p>
    <w:p>
      <w:pPr>
        <w:jc w:val="both"/>
      </w:pPr>
      <w:r/>
    </w:p>
    <w:p>
      <w:pPr>
        <w:jc w:val="both"/>
      </w:pPr>
      <w:r>
        <w:t xml:space="preserve">        // Named entity fields</w:t>
      </w:r>
    </w:p>
    <w:p>
      <w:pPr>
        <w:jc w:val="both"/>
      </w:pPr>
      <w:r>
        <w:t xml:space="preserve">        .withIndexedNotTokenizedField(</w:t>
      </w:r>
    </w:p>
    <w:p>
      <w:pPr>
        <w:jc w:val="both"/>
      </w:pPr>
      <w:r>
        <w:t xml:space="preserve">            EarlybirdFieldConstant.NAMED_ENTITY_FROM_URL_FIELD.getFieldName(), true)</w:t>
      </w:r>
    </w:p>
    <w:p>
      <w:pPr>
        <w:jc w:val="both"/>
      </w:pPr>
      <w:r>
        <w:t xml:space="preserve">        .withIndexedNotTokenizedField(</w:t>
      </w:r>
    </w:p>
    <w:p>
      <w:pPr>
        <w:jc w:val="both"/>
      </w:pPr>
      <w:r>
        <w:t xml:space="preserve">            EarlybirdFieldConstant.NAMED_ENTITY_FROM_TEXT_FIELD.getFieldName(), true)</w:t>
      </w:r>
    </w:p>
    <w:p>
      <w:pPr>
        <w:jc w:val="both"/>
      </w:pPr>
      <w:r>
        <w:t xml:space="preserve">        .withIndexedNotTokenizedField(</w:t>
      </w:r>
    </w:p>
    <w:p>
      <w:pPr>
        <w:jc w:val="both"/>
      </w:pPr>
      <w:r>
        <w:t xml:space="preserve">            EarlybirdFieldConstant.NAMED_ENTITY_WITH_TYPE_FROM_URL_FIELD.getFieldName(), true)</w:t>
      </w:r>
    </w:p>
    <w:p>
      <w:pPr>
        <w:jc w:val="both"/>
      </w:pPr>
      <w:r>
        <w:t xml:space="preserve">        .withIndexedNotTokenizedField(</w:t>
      </w:r>
    </w:p>
    <w:p>
      <w:pPr>
        <w:jc w:val="both"/>
      </w:pPr>
      <w:r>
        <w:t xml:space="preserve">            EarlybirdFieldConstant.NAMED_ENTITY_WITH_TYPE_FROM_TEXT_FIELD.getFieldName(), true)</w:t>
      </w:r>
    </w:p>
    <w:p>
      <w:pPr>
        <w:jc w:val="both"/>
      </w:pPr>
      <w:r/>
    </w:p>
    <w:p>
      <w:pPr>
        <w:jc w:val="both"/>
      </w:pPr>
      <w:r>
        <w:t xml:space="preserve">        // camelCase-tokenized user handles and tokenized user names, not searchable by default</w:t>
      </w:r>
    </w:p>
    <w:p>
      <w:pPr>
        <w:jc w:val="both"/>
      </w:pPr>
      <w:r>
        <w:t xml:space="preserve">        .withPretokenizedTextField(</w:t>
      </w:r>
    </w:p>
    <w:p>
      <w:pPr>
        <w:jc w:val="both"/>
      </w:pPr>
      <w:r>
        <w:t xml:space="preserve">            EarlybirdFieldConstant.CAMELCASE_USER_HANDLE_FIELD.getFieldName(), false)</w:t>
      </w:r>
    </w:p>
    <w:p>
      <w:pPr>
        <w:jc w:val="both"/>
      </w:pPr>
      <w:r>
        <w:t xml:space="preserve">        .withPretokenizedTextField(</w:t>
      </w:r>
    </w:p>
    <w:p>
      <w:pPr>
        <w:jc w:val="both"/>
      </w:pPr>
      <w:r>
        <w:t xml:space="preserve">            EarlybirdFieldConstant.TOKENIZED_USER_NAME_FIELD.getFieldName(), false)</w:t>
      </w:r>
    </w:p>
    <w:p>
      <w:pPr>
        <w:jc w:val="both"/>
      </w:pPr>
      <w:r/>
    </w:p>
    <w:p>
      <w:pPr>
        <w:jc w:val="both"/>
      </w:pPr>
      <w:r>
        <w:t xml:space="preserve">        .withIndexedNotTokenizedField(</w:t>
      </w:r>
    </w:p>
    <w:p>
      <w:pPr>
        <w:jc w:val="both"/>
      </w:pPr>
      <w:r>
        <w:t xml:space="preserve">            EarlybirdFieldConstant.SPACE_ID_FIELD.getFieldName())</w:t>
      </w:r>
    </w:p>
    <w:p>
      <w:pPr>
        <w:jc w:val="both"/>
      </w:pPr>
      <w:r>
        <w:t xml:space="preserve">        .withTextField(EarlybirdFieldConstant.SPACE_ADMIN_FIELD.getFieldName(), false)</w:t>
      </w:r>
    </w:p>
    <w:p>
      <w:pPr>
        <w:jc w:val="both"/>
      </w:pPr>
      <w:r>
        <w:t xml:space="preserve">        .withPretokenizedTextField(EarlybirdFieldConstant.SPACE_TITLE_FIELD.getFieldName(), false)</w:t>
      </w:r>
    </w:p>
    <w:p>
      <w:pPr>
        <w:jc w:val="both"/>
      </w:pPr>
      <w:r>
        <w:t xml:space="preserve">        .withTextField(EarlybirdFieldConstant.TOKENIZED_SPACE_ADMIN_FIELD.getFieldName(), true)</w:t>
      </w:r>
    </w:p>
    <w:p>
      <w:pPr>
        <w:jc w:val="both"/>
      </w:pPr>
      <w:r>
        <w:t xml:space="preserve">        .withPretokenizedTextField(</w:t>
      </w:r>
    </w:p>
    <w:p>
      <w:pPr>
        <w:jc w:val="both"/>
      </w:pPr>
      <w:r>
        <w:t xml:space="preserve">            EarlybirdFieldConstant.CAMELCASE_TOKENIZED_SPACE_ADMIN_FIELD.getFieldName(), false)</w:t>
      </w:r>
    </w:p>
    <w:p>
      <w:pPr>
        <w:jc w:val="both"/>
      </w:pPr>
      <w:r>
        <w:t xml:space="preserve">        .withPretokenizedTextField(</w:t>
      </w:r>
    </w:p>
    <w:p>
      <w:pPr>
        <w:jc w:val="both"/>
      </w:pPr>
      <w:r>
        <w:t xml:space="preserve">            EarlybirdFieldConstant.TOKENIZED_SPACE_ADMIN_DISPLAY_NAME_FIELD.getFieldName(), false)</w:t>
      </w:r>
    </w:p>
    <w:p>
      <w:pPr>
        <w:jc w:val="both"/>
      </w:pPr>
      <w:r>
        <w:t xml:space="preserve">        .withPretokenizedTextField(</w:t>
      </w:r>
    </w:p>
    <w:p>
      <w:pPr>
        <w:jc w:val="both"/>
      </w:pPr>
      <w:r>
        <w:t xml:space="preserve">            EarlybirdFieldConstant.URL_DESCRIPTION_FIELD.getFieldName(), false)</w:t>
      </w:r>
    </w:p>
    <w:p>
      <w:pPr>
        <w:jc w:val="both"/>
      </w:pPr>
      <w:r>
        <w:t xml:space="preserve">        .withPretokenizedTextField(</w:t>
      </w:r>
    </w:p>
    <w:p>
      <w:pPr>
        <w:jc w:val="both"/>
      </w:pPr>
      <w:r>
        <w:t xml:space="preserve">            EarlybirdFieldConstant.URL_TITLE_FIELD.getFieldName(), false);</w:t>
      </w:r>
    </w:p>
    <w:p>
      <w:pPr>
        <w:jc w:val="both"/>
      </w:pPr>
      <w:r/>
    </w:p>
    <w:p>
      <w:pPr>
        <w:jc w:val="both"/>
      </w:pPr>
      <w:r>
        <w:t xml:space="preserve">    builder</w:t>
      </w:r>
    </w:p>
    <w:p>
      <w:pPr>
        <w:jc w:val="both"/>
      </w:pPr>
      <w:r>
        <w:t xml:space="preserve">        .withPhotoUrlFacetField(EarlybirdFieldConstant.TWIMG_LINKS_FIELD.getFieldName())</w:t>
      </w:r>
    </w:p>
    <w:p>
      <w:pPr>
        <w:jc w:val="both"/>
      </w:pPr>
      <w:r>
        <w:t xml:space="preserve">        .withOutOfOrderEnabledForField(</w:t>
      </w:r>
    </w:p>
    <w:p>
      <w:pPr>
        <w:jc w:val="both"/>
      </w:pPr>
      <w:r>
        <w:t xml:space="preserve">            EarlybirdFieldConstant.LIKED_BY_USER_ID_FIELD.getFieldName())</w:t>
      </w:r>
    </w:p>
    <w:p>
      <w:pPr>
        <w:jc w:val="both"/>
      </w:pPr>
      <w:r>
        <w:t xml:space="preserve">        .withOutOfOrderEnabledForField(</w:t>
      </w:r>
    </w:p>
    <w:p>
      <w:pPr>
        <w:jc w:val="both"/>
      </w:pPr>
      <w:r>
        <w:t xml:space="preserve">            EarlybirdFieldConstant.RETWEETED_BY_USER_ID.getFieldName())</w:t>
      </w:r>
    </w:p>
    <w:p>
      <w:pPr>
        <w:jc w:val="both"/>
      </w:pPr>
      <w:r>
        <w:t xml:space="preserve">        .withOutOfOrderEnabledForField(</w:t>
      </w:r>
    </w:p>
    <w:p>
      <w:pPr>
        <w:jc w:val="both"/>
      </w:pPr>
      <w:r>
        <w:t xml:space="preserve">            EarlybirdFieldConstant.REPLIED_TO_BY_USER_ID.getFieldName());</w:t>
      </w:r>
    </w:p>
    <w:p>
      <w:pPr>
        <w:jc w:val="both"/>
      </w:pPr>
      <w:r/>
    </w:p>
    <w:p>
      <w:pPr>
        <w:jc w:val="both"/>
      </w:pPr>
      <w:r>
        <w:t xml:space="preserve">    // ColumnStrideFields.</w:t>
      </w:r>
    </w:p>
    <w:p>
      <w:pPr>
        <w:jc w:val="both"/>
      </w:pPr>
      <w:r>
        <w:t xml:space="preserve">    boolean loadCSFIntoRAMDefault = cluster != EarlybirdCluster.FULL_ARCHIVE;</w:t>
      </w:r>
    </w:p>
    <w:p>
      <w:pPr>
        <w:jc w:val="both"/>
      </w:pPr>
      <w:r/>
    </w:p>
    <w:p>
      <w:pPr>
        <w:jc w:val="both"/>
      </w:pPr>
      <w:r>
        <w:t xml:space="preserve">    builder</w:t>
      </w:r>
    </w:p>
    <w:p>
      <w:pPr>
        <w:jc w:val="both"/>
      </w:pPr>
      <w:r>
        <w:t xml:space="preserve">        .withColumnStrideField(EarlybirdFieldConstants.ENCODED_TWEET_FEATURES_FIELD_NAME,</w:t>
      </w:r>
    </w:p>
    <w:p>
      <w:pPr>
        <w:jc w:val="both"/>
      </w:pPr>
      <w:r>
        <w:t xml:space="preserve">                ThriftCSFType.INT, NUMBER_OF_INTEGERS_FOR_FEATURES,</w:t>
      </w:r>
    </w:p>
    <w:p>
      <w:pPr>
        <w:jc w:val="both"/>
      </w:pPr>
      <w:r>
        <w:t xml:space="preserve">                true, loadCSFIntoRAMDefault)</w:t>
      </w:r>
    </w:p>
    <w:p>
      <w:pPr>
        <w:jc w:val="both"/>
      </w:pPr>
      <w:r>
        <w:t xml:space="preserve">        .withColumnStrideField(EarlybirdFieldConstant.FROM_USER_ID_CSF.getFieldName(),</w:t>
      </w:r>
    </w:p>
    <w:p>
      <w:pPr>
        <w:jc w:val="both"/>
      </w:pPr>
      <w:r>
        <w:t xml:space="preserve">            ThriftCSFType.LONG, 1, false, /* the full archive loads this field into RAM */ true)</w:t>
      </w:r>
    </w:p>
    <w:p>
      <w:pPr>
        <w:jc w:val="both"/>
      </w:pPr>
      <w:r>
        <w:t xml:space="preserve">        .withColumnStrideField(EarlybirdFieldConstant.SHARED_STATUS_ID_CSF.getFieldName(),</w:t>
      </w:r>
    </w:p>
    <w:p>
      <w:pPr>
        <w:jc w:val="both"/>
      </w:pPr>
      <w:r>
        <w:t xml:space="preserve">                ThriftCSFType.LONG, 1, false, loadCSFIntoRAMDefault)</w:t>
      </w:r>
    </w:p>
    <w:p>
      <w:pPr>
        <w:jc w:val="both"/>
      </w:pPr>
      <w:r>
        <w:t xml:space="preserve">        .withColumnStrideField(EarlybirdFieldConstant.CARD_TYPE_CSF_FIELD.getFieldName(),</w:t>
      </w:r>
    </w:p>
    <w:p>
      <w:pPr>
        <w:jc w:val="both"/>
      </w:pPr>
      <w:r>
        <w:t xml:space="preserve">                ThriftCSFType.BYTE, 1, false, loadCSFIntoRAMDefault)</w:t>
      </w:r>
    </w:p>
    <w:p>
      <w:pPr>
        <w:jc w:val="both"/>
      </w:pPr>
      <w:r>
        <w:t xml:space="preserve">         // CSF Used by archive mappers</w:t>
      </w:r>
    </w:p>
    <w:p>
      <w:pPr>
        <w:jc w:val="both"/>
      </w:pPr>
      <w:r>
        <w:t xml:space="preserve">        .withColumnStrideField(EarlybirdFieldConstant.CREATED_AT_CSF_FIELD.getFieldName(),</w:t>
      </w:r>
    </w:p>
    <w:p>
      <w:pPr>
        <w:jc w:val="both"/>
      </w:pPr>
      <w:r>
        <w:t xml:space="preserve">            ThriftCSFType.INT, 1, false, /* the full archive loads this field into RAM */ true)</w:t>
      </w:r>
    </w:p>
    <w:p>
      <w:pPr>
        <w:jc w:val="both"/>
      </w:pPr>
      <w:r>
        <w:t xml:space="preserve">        .withColumnStrideField(EarlybirdFieldConstant.ID_CSF_FIELD.getFieldName(),</w:t>
      </w:r>
    </w:p>
    <w:p>
      <w:pPr>
        <w:jc w:val="both"/>
      </w:pPr>
      <w:r>
        <w:t xml:space="preserve">            ThriftCSFType.LONG, 1, false, /* the full archive loads this field into RAM */ true)</w:t>
      </w:r>
    </w:p>
    <w:p>
      <w:pPr>
        <w:jc w:val="both"/>
      </w:pPr>
      <w:r>
        <w:t xml:space="preserve">        .withColumnStrideField(EarlybirdFieldConstant.LAT_LON_CSF_FIELD.getFieldName(),</w:t>
      </w:r>
    </w:p>
    <w:p>
      <w:pPr>
        <w:jc w:val="both"/>
      </w:pPr>
      <w:r>
        <w:t xml:space="preserve">            ThriftCSFType.LONG, 1, false, loadCSFIntoRAMDefault)</w:t>
      </w:r>
    </w:p>
    <w:p>
      <w:pPr>
        <w:jc w:val="both"/>
      </w:pPr>
      <w:r>
        <w:t xml:space="preserve">        .withColumnStrideField(EarlybirdFieldConstant.CONVERSATION_ID_CSF.getFieldName(),</w:t>
      </w:r>
    </w:p>
    <w:p>
      <w:pPr>
        <w:jc w:val="both"/>
      </w:pPr>
      <w:r>
        <w:t xml:space="preserve">            ThriftCSFType.LONG, 1, false, loadCSFIntoRAMDefault)</w:t>
      </w:r>
    </w:p>
    <w:p>
      <w:pPr>
        <w:jc w:val="both"/>
      </w:pPr>
      <w:r>
        <w:t xml:space="preserve">        .withColumnStrideField(EarlybirdFieldConstant.QUOTED_TWEET_ID_CSF.getFieldName(),</w:t>
      </w:r>
    </w:p>
    <w:p>
      <w:pPr>
        <w:jc w:val="both"/>
      </w:pPr>
      <w:r>
        <w:t xml:space="preserve">            ThriftCSFType.LONG, 1, false, loadCSFIntoRAMDefault)</w:t>
      </w:r>
    </w:p>
    <w:p>
      <w:pPr>
        <w:jc w:val="both"/>
      </w:pPr>
      <w:r>
        <w:t xml:space="preserve">        .withColumnStrideField(EarlybirdFieldConstant.QUOTED_USER_ID_CSF.getFieldName(),</w:t>
      </w:r>
    </w:p>
    <w:p>
      <w:pPr>
        <w:jc w:val="both"/>
      </w:pPr>
      <w:r>
        <w:t xml:space="preserve">            ThriftCSFType.LONG, 1, false, loadCSFIntoRAMDefault)</w:t>
      </w:r>
    </w:p>
    <w:p>
      <w:pPr>
        <w:jc w:val="both"/>
      </w:pPr>
      <w:r>
        <w:t xml:space="preserve">        .withColumnStrideField(EarlybirdFieldConstant.CARD_LANG_CSF.getFieldName(),</w:t>
      </w:r>
    </w:p>
    <w:p>
      <w:pPr>
        <w:jc w:val="both"/>
      </w:pPr>
      <w:r>
        <w:t xml:space="preserve">            ThriftCSFType.INT, 1, false, loadCSFIntoRAMDefault)</w:t>
      </w:r>
    </w:p>
    <w:p>
      <w:pPr>
        <w:jc w:val="both"/>
      </w:pPr>
      <w:r>
        <w:t xml:space="preserve">        .withColumnStrideField(EarlybirdFieldConstant.CARD_URI_CSF.getFieldName(),</w:t>
      </w:r>
    </w:p>
    <w:p>
      <w:pPr>
        <w:jc w:val="both"/>
      </w:pPr>
      <w:r>
        <w:t xml:space="preserve">            ThriftCSFType.LONG, 1, false, loadCSFIntoRAMDefault)</w:t>
      </w:r>
    </w:p>
    <w:p>
      <w:pPr>
        <w:jc w:val="both"/>
      </w:pPr>
      <w:r>
        <w:t xml:space="preserve">        .withColumnStrideField(EarlybirdFieldConstant.DIRECTED_AT_USER_ID_CSF.getFieldName(),</w:t>
      </w:r>
    </w:p>
    <w:p>
      <w:pPr>
        <w:jc w:val="both"/>
      </w:pPr>
      <w:r>
        <w:t xml:space="preserve">            ThriftCSFType.LONG, 1, false, loadCSFIntoRAMDefault)</w:t>
      </w:r>
    </w:p>
    <w:p>
      <w:pPr>
        <w:jc w:val="both"/>
      </w:pPr>
      <w:r>
        <w:t xml:space="preserve">        .withColumnStrideField(EarlybirdFieldConstant.REFERENCE_AUTHOR_ID_CSF.getFieldName(),</w:t>
      </w:r>
    </w:p>
    <w:p>
      <w:pPr>
        <w:jc w:val="both"/>
      </w:pPr>
      <w:r>
        <w:t xml:space="preserve">            ThriftCSFType.LONG, 1, false, loadCSFIntoRAMDefault)</w:t>
      </w:r>
    </w:p>
    <w:p>
      <w:pPr>
        <w:jc w:val="both"/>
      </w:pPr>
      <w:r>
        <w:t xml:space="preserve">        .withColumnStrideField(</w:t>
      </w:r>
    </w:p>
    <w:p>
      <w:pPr>
        <w:jc w:val="both"/>
      </w:pPr>
      <w:r>
        <w:t xml:space="preserve">            EarlybirdFieldConstant.EXCLUSIVE_CONVERSATION_AUTHOR_ID_CSF.getFieldName(),</w:t>
      </w:r>
    </w:p>
    <w:p>
      <w:pPr>
        <w:jc w:val="both"/>
      </w:pPr>
      <w:r>
        <w:t xml:space="preserve">            ThriftCSFType.LONG, 1, false, loadCSFIntoRAMDefault)</w:t>
      </w:r>
    </w:p>
    <w:p>
      <w:pPr>
        <w:jc w:val="both"/>
      </w:pPr>
      <w:r/>
    </w:p>
    <w:p>
      <w:pPr>
        <w:jc w:val="both"/>
      </w:pPr>
      <w:r>
        <w:t xml:space="preserve">    /* Semicolon on separate line to preserve git blame. */;</w:t>
      </w:r>
    </w:p>
    <w:p>
      <w:pPr>
        <w:jc w:val="both"/>
      </w:pPr>
      <w:r/>
    </w:p>
    <w:p>
      <w:pPr>
        <w:jc w:val="both"/>
      </w:pPr>
      <w:r>
        <w:t xml:space="preserve">    builder.withColumnStrideField(</w:t>
      </w:r>
    </w:p>
    <w:p>
      <w:pPr>
        <w:jc w:val="both"/>
      </w:pPr>
      <w:r>
        <w:t xml:space="preserve">        EarlybirdFieldConstants.EXTENDED_ENCODED_TWEET_FEATURES_FIELD_NAME,</w:t>
      </w:r>
    </w:p>
    <w:p>
      <w:pPr>
        <w:jc w:val="both"/>
      </w:pPr>
      <w:r>
        <w:t xml:space="preserve">        ThriftCSFType.INT, NUMBER_OF_INTEGERS_FOR_EXTENDED_FEATURES,</w:t>
      </w:r>
    </w:p>
    <w:p>
      <w:pPr>
        <w:jc w:val="both"/>
      </w:pPr>
      <w:r>
        <w:t xml:space="preserve">        true, loadCSFIntoRAMDefault);</w:t>
      </w:r>
    </w:p>
    <w:p>
      <w:pPr>
        <w:jc w:val="both"/>
      </w:pPr>
      <w:r/>
    </w:p>
    <w:p>
      <w:pPr>
        <w:jc w:val="both"/>
      </w:pPr>
      <w:r>
        <w:t xml:space="preserve">    for (Map.Entry&lt;String, FeatureConfiguration&gt; entry : FEATURE_CONFIGURATION_MAP.entrySet()) {</w:t>
      </w:r>
    </w:p>
    <w:p>
      <w:pPr>
        <w:jc w:val="both"/>
      </w:pPr>
      <w:r>
        <w:t xml:space="preserve">      String fullName = entry.getKey();</w:t>
      </w:r>
    </w:p>
    <w:p>
      <w:pPr>
        <w:jc w:val="both"/>
      </w:pPr>
      <w:r>
        <w:t xml:space="preserve">      String baseName = getBaseFieldName(fullName);</w:t>
      </w:r>
    </w:p>
    <w:p>
      <w:pPr>
        <w:jc w:val="both"/>
      </w:pPr>
      <w:r>
        <w:t xml:space="preserve">      EarlybirdFieldConstant fieldConstant = EarlybirdFieldConstants.getFieldConstant(fullName);</w:t>
      </w:r>
    </w:p>
    <w:p>
      <w:pPr>
        <w:jc w:val="both"/>
      </w:pPr>
      <w:r>
        <w:t xml:space="preserve">      if (fieldConstant.isValidFieldInCluster(cluster)) {</w:t>
      </w:r>
    </w:p>
    <w:p>
      <w:pPr>
        <w:jc w:val="both"/>
      </w:pPr>
      <w:r>
        <w:t xml:space="preserve">        builder.withFeatureConfiguration(baseName, fullName, entry.getValue());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Add facet settings for facet fields</w:t>
      </w:r>
    </w:p>
    <w:p>
      <w:pPr>
        <w:jc w:val="both"/>
      </w:pPr>
      <w:r>
        <w:t xml:space="preserve">    // boolean args are respectively whether to use skiplist, whether offensive, whether to use CSF</w:t>
      </w:r>
    </w:p>
    <w:p>
      <w:pPr>
        <w:jc w:val="both"/>
      </w:pPr>
      <w:r>
        <w:t xml:space="preserve">    builder</w:t>
      </w:r>
    </w:p>
    <w:p>
      <w:pPr>
        <w:jc w:val="both"/>
      </w:pPr>
      <w:r>
        <w:t xml:space="preserve">        .withFacetConfigs(EarlybirdFieldConstant.MENTIONS_FIELD.getFieldName(),</w:t>
      </w:r>
    </w:p>
    <w:p>
      <w:pPr>
        <w:jc w:val="both"/>
      </w:pPr>
      <w:r>
        <w:t xml:space="preserve">            EarlybirdFieldConstant.MENTIONS_FACET, true, false, false)</w:t>
      </w:r>
    </w:p>
    <w:p>
      <w:pPr>
        <w:jc w:val="both"/>
      </w:pPr>
      <w:r>
        <w:t xml:space="preserve">        .withFacetConfigs(EarlybirdFieldConstant.HASHTAGS_FIELD.getFieldName(),</w:t>
      </w:r>
    </w:p>
    <w:p>
      <w:pPr>
        <w:jc w:val="both"/>
      </w:pPr>
      <w:r>
        <w:t xml:space="preserve">            EarlybirdFieldConstant.HASHTAGS_FACET, true, false, false)</w:t>
      </w:r>
    </w:p>
    <w:p>
      <w:pPr>
        <w:jc w:val="both"/>
      </w:pPr>
      <w:r>
        <w:t xml:space="preserve">        .withFacetConfigs(EarlybirdFieldConstant.STOCKS_FIELD.getFieldName(),</w:t>
      </w:r>
    </w:p>
    <w:p>
      <w:pPr>
        <w:jc w:val="both"/>
      </w:pPr>
      <w:r>
        <w:t xml:space="preserve">            EarlybirdFieldConstant.STOCKS_FACET, true, false, false)</w:t>
      </w:r>
    </w:p>
    <w:p>
      <w:pPr>
        <w:jc w:val="both"/>
      </w:pPr>
      <w:r>
        <w:t xml:space="preserve">        .withFacetConfigs(EarlybirdFieldConstant.IMAGE_LINKS_FIELD.getFieldName(),</w:t>
      </w:r>
    </w:p>
    <w:p>
      <w:pPr>
        <w:jc w:val="both"/>
      </w:pPr>
      <w:r>
        <w:t xml:space="preserve">            EarlybirdFieldConstant.IMAGES_FACET, true, true, false)</w:t>
      </w:r>
    </w:p>
    <w:p>
      <w:pPr>
        <w:jc w:val="both"/>
      </w:pPr>
      <w:r>
        <w:t xml:space="preserve">        .withFacetConfigs(EarlybirdFieldConstant.VIDEO_LINKS_FIELD.getFieldName(),</w:t>
      </w:r>
    </w:p>
    <w:p>
      <w:pPr>
        <w:jc w:val="both"/>
      </w:pPr>
      <w:r>
        <w:t xml:space="preserve">            EarlybirdFieldConstant.VIDEOS_FACET, true, true, false)</w:t>
      </w:r>
    </w:p>
    <w:p>
      <w:pPr>
        <w:jc w:val="both"/>
      </w:pPr>
      <w:r>
        <w:t xml:space="preserve">        .withFacetConfigs(EarlybirdFieldConstant.NEWS_LINKS_FIELD.getFieldName(),</w:t>
      </w:r>
    </w:p>
    <w:p>
      <w:pPr>
        <w:jc w:val="both"/>
      </w:pPr>
      <w:r>
        <w:t xml:space="preserve">            EarlybirdFieldConstant.NEWS_FACET, true, false, false)</w:t>
      </w:r>
    </w:p>
    <w:p>
      <w:pPr>
        <w:jc w:val="both"/>
      </w:pPr>
      <w:r>
        <w:t xml:space="preserve">        .withFacetConfigs(EarlybirdFieldConstant.ISO_LANGUAGE_FIELD.getFieldName(),</w:t>
      </w:r>
    </w:p>
    <w:p>
      <w:pPr>
        <w:jc w:val="both"/>
      </w:pPr>
      <w:r>
        <w:t xml:space="preserve">            EarlybirdFieldConstant.LANGUAGES_FACET, false, false, false)</w:t>
      </w:r>
    </w:p>
    <w:p>
      <w:pPr>
        <w:jc w:val="both"/>
      </w:pPr>
      <w:r>
        <w:t xml:space="preserve">        .withFacetConfigs(EarlybirdFieldConstant.SOURCE_FIELD.getFieldName(),</w:t>
      </w:r>
    </w:p>
    <w:p>
      <w:pPr>
        <w:jc w:val="both"/>
      </w:pPr>
      <w:r>
        <w:t xml:space="preserve">            EarlybirdFieldConstant.SOURCES_FACET, false, false, false)</w:t>
      </w:r>
    </w:p>
    <w:p>
      <w:pPr>
        <w:jc w:val="both"/>
      </w:pPr>
      <w:r>
        <w:t xml:space="preserve">        .withFacetConfigs(EarlybirdFieldConstant.TWIMG_LINKS_FIELD.getFieldName(),</w:t>
      </w:r>
    </w:p>
    <w:p>
      <w:pPr>
        <w:jc w:val="both"/>
      </w:pPr>
      <w:r>
        <w:t xml:space="preserve">            EarlybirdFieldConstant.TWIMG_FACET, true, true, false)</w:t>
      </w:r>
    </w:p>
    <w:p>
      <w:pPr>
        <w:jc w:val="both"/>
      </w:pPr>
      <w:r>
        <w:t xml:space="preserve">        .withFacetConfigs(EarlybirdFieldConstant.FROM_USER_ID_CSF.getFieldName(),</w:t>
      </w:r>
    </w:p>
    <w:p>
      <w:pPr>
        <w:jc w:val="both"/>
      </w:pPr>
      <w:r>
        <w:t xml:space="preserve">            EarlybirdFieldConstant.FROM_USER_ID_FACET, false, false, true /* facet on CSF */)</w:t>
      </w:r>
    </w:p>
    <w:p>
      <w:pPr>
        <w:jc w:val="both"/>
      </w:pPr>
      <w:r>
        <w:t xml:space="preserve">        .withFacetConfigs(EarlybirdFieldConstant.SHARED_STATUS_ID_CSF.getFieldName(),</w:t>
      </w:r>
    </w:p>
    <w:p>
      <w:pPr>
        <w:jc w:val="both"/>
      </w:pPr>
      <w:r>
        <w:t xml:space="preserve">            EarlybirdFieldConstant.RETWEETS_FACET, false, false, true /* facet on CSF */)</w:t>
      </w:r>
    </w:p>
    <w:p>
      <w:pPr>
        <w:jc w:val="both"/>
      </w:pPr>
      <w:r>
        <w:t xml:space="preserve">        .withFacetConfigs(EarlybirdFieldConstant.LINKS_FIELD.getFieldName(),</w:t>
      </w:r>
    </w:p>
    <w:p>
      <w:pPr>
        <w:jc w:val="both"/>
      </w:pPr>
      <w:r>
        <w:t xml:space="preserve">            EarlybirdFieldConstant.LINKS_FACET, true, false, false)</w:t>
      </w:r>
    </w:p>
    <w:p>
      <w:pPr>
        <w:jc w:val="both"/>
      </w:pPr>
      <w:r>
        <w:t xml:space="preserve">        .withFacetConfigs(</w:t>
      </w:r>
    </w:p>
    <w:p>
      <w:pPr>
        <w:jc w:val="both"/>
      </w:pPr>
      <w:r>
        <w:t xml:space="preserve">            EarlybirdFieldConstant.NAMED_ENTITY_WITH_TYPE_FROM_URL_FIELD.getFieldName(),</w:t>
      </w:r>
    </w:p>
    <w:p>
      <w:pPr>
        <w:jc w:val="both"/>
      </w:pPr>
      <w:r>
        <w:t xml:space="preserve">            true, false, false)</w:t>
      </w:r>
    </w:p>
    <w:p>
      <w:pPr>
        <w:jc w:val="both"/>
      </w:pPr>
      <w:r>
        <w:t xml:space="preserve">        .withFacetConfigs(</w:t>
      </w:r>
    </w:p>
    <w:p>
      <w:pPr>
        <w:jc w:val="both"/>
      </w:pPr>
      <w:r>
        <w:t xml:space="preserve">            EarlybirdFieldConstant.NAMED_ENTITY_WITH_TYPE_FROM_TEXT_FIELD.getFieldName(),</w:t>
      </w:r>
    </w:p>
    <w:p>
      <w:pPr>
        <w:jc w:val="both"/>
      </w:pPr>
      <w:r>
        <w:t xml:space="preserve">            true, false, false)</w:t>
      </w:r>
    </w:p>
    <w:p>
      <w:pPr>
        <w:jc w:val="both"/>
      </w:pPr>
      <w:r>
        <w:t xml:space="preserve">        .withFacetConfigs(</w:t>
      </w:r>
    </w:p>
    <w:p>
      <w:pPr>
        <w:jc w:val="both"/>
      </w:pPr>
      <w:r>
        <w:t xml:space="preserve">            EarlybirdFieldConstant.ENTITY_ID_FIELD.getFieldName(),</w:t>
      </w:r>
    </w:p>
    <w:p>
      <w:pPr>
        <w:jc w:val="both"/>
      </w:pPr>
      <w:r>
        <w:t xml:space="preserve">            true, false, false)</w:t>
      </w:r>
    </w:p>
    <w:p>
      <w:pPr>
        <w:jc w:val="both"/>
      </w:pPr>
      <w:r>
        <w:t xml:space="preserve">        .withFacetConfigs(EarlybirdFieldConstant.SPACE_ID_FIELD.getFieldName(),</w:t>
      </w:r>
    </w:p>
    <w:p>
      <w:pPr>
        <w:jc w:val="both"/>
      </w:pPr>
      <w:r>
        <w:t xml:space="preserve">            EarlybirdFieldConstant.SPACES_FACET, true, false, false);</w:t>
      </w:r>
    </w:p>
    <w:p>
      <w:pPr>
        <w:jc w:val="both"/>
      </w:pPr>
      <w:r>
        <w:t xml:space="preserve">    return builder.build();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