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java.util.HashSet;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javax.annotation.Nonnull;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org.apache.lucene.analysis.TokenStream;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com.twitter.cuad.ner.plain.thriftjava.NamedEntity;</w:t>
      </w:r>
    </w:p>
    <w:p>
      <w:pPr>
        <w:jc w:val="both"/>
      </w:pPr>
      <w:r>
        <w:t>import com.twitter.cuad.ner.plain.thriftjava.NamedEntityContext;</w:t>
      </w:r>
    </w:p>
    <w:p>
      <w:pPr>
        <w:jc w:val="both"/>
      </w:pPr>
      <w:r>
        <w:t>import com.twitter.cuad.ner.plain.thriftjava.NamedEntityInputSourceType;</w:t>
      </w:r>
    </w:p>
    <w:p>
      <w:pPr>
        <w:jc w:val="both"/>
      </w:pPr>
      <w:r>
        <w:t>import com.twitter.cuad.ner.thriftjava.WholeEntityType;</w:t>
      </w:r>
    </w:p>
    <w:p>
      <w:pPr>
        <w:jc w:val="both"/>
      </w:pPr>
      <w:r>
        <w:t>import com.twitter.search.common.constants.SearchCardType;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com.twitter.search.common.indexing.thriftjava.ThriftGeoLocationSource;</w:t>
      </w:r>
    </w:p>
    <w:p>
      <w:pPr>
        <w:jc w:val="both"/>
      </w:pPr>
      <w:r>
        <w:t>import com.twitter.search.common.indexing.thriftjava.TwitterPhotoUrl;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com.twitter.search.common.schema.ThriftDocumentBuilder;</w:t>
      </w:r>
    </w:p>
    <w:p>
      <w:pPr>
        <w:jc w:val="both"/>
      </w:pPr>
      <w:r>
        <w:t>import com.twitter.search.common.schema.base.FieldNameToIdMapping;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com.twitter.search.common.util.analysis.CharTermAttributeSerializer;</w:t>
      </w:r>
    </w:p>
    <w:p>
      <w:pPr>
        <w:jc w:val="both"/>
      </w:pPr>
      <w:r>
        <w:t>import com.twitter.search.common.util.analysis.IntTermAttributeSerializer;</w:t>
      </w:r>
    </w:p>
    <w:p>
      <w:pPr>
        <w:jc w:val="both"/>
      </w:pPr>
      <w:r>
        <w:t>import com.twitter.search.common.util.analysis.TermPayloadAttributeSerializer;</w:t>
      </w:r>
    </w:p>
    <w:p>
      <w:pPr>
        <w:jc w:val="both"/>
      </w:pPr>
      <w:r>
        <w:t>import com.twitter.search.common.util.analysis.TwitterPhotoTokenStream;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>
        <w:t>import com.twitter.search.common.util.text.TokenizerHelper;</w:t>
      </w:r>
    </w:p>
    <w:p>
      <w:pPr>
        <w:jc w:val="both"/>
      </w:pPr>
      <w:r>
        <w:t>import com.twitter.search.common.util.text.TweetTokenStreamSerializer;</w:t>
      </w:r>
    </w:p>
    <w:p>
      <w:pPr>
        <w:jc w:val="both"/>
      </w:pPr>
      <w:r>
        <w:t>import com.twitter.search.common.util.text.regex.Regex;</w:t>
      </w:r>
    </w:p>
    <w:p>
      <w:pPr>
        <w:jc w:val="both"/>
      </w:pPr>
      <w:r>
        <w:t>import com.twitter.search.common.util.url.LinkVisibilityUtils;</w:t>
      </w:r>
    </w:p>
    <w:p>
      <w:pPr>
        <w:jc w:val="both"/>
      </w:pPr>
      <w:r>
        <w:t>import com.twitter.search.common.util.url.URLUtils;</w:t>
      </w:r>
    </w:p>
    <w:p>
      <w:pPr>
        <w:jc w:val="both"/>
      </w:pPr>
      <w:r/>
    </w:p>
    <w:p>
      <w:pPr>
        <w:jc w:val="both"/>
      </w:pPr>
      <w:r>
        <w:t>import geo.google.datamodel.GeoAddressAccuracy;</w:t>
      </w:r>
    </w:p>
    <w:p>
      <w:pPr>
        <w:jc w:val="both"/>
      </w:pPr>
      <w:r>
        <w:t>import com.twitter.search.common.schema.thriftjava.ThriftDocument;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Builder class for building a {@link ThriftDocument}.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EarlybirdThriftDocumentBuilder extends ThriftDocumentBuilder {</w:t>
      </w:r>
    </w:p>
    <w:p>
      <w:pPr>
        <w:jc w:val="both"/>
      </w:pPr>
      <w:r>
        <w:t xml:space="preserve">  private static final Logger LOG = LoggerFactory.getLogger(EarlybirdThriftDocumentBuilder.class);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SERIALIZE_FAILURE_COUNT_NONPENGUIN_DEPENDENT =</w:t>
      </w:r>
    </w:p>
    <w:p>
      <w:pPr>
        <w:jc w:val="both"/>
      </w:pPr>
      <w:r>
        <w:t xml:space="preserve">      SearchCounter.export("tokenstream_serialization_failure_non_penguin_dependent");</w:t>
      </w:r>
    </w:p>
    <w:p>
      <w:pPr>
        <w:jc w:val="both"/>
      </w:pPr>
      <w:r/>
    </w:p>
    <w:p>
      <w:pPr>
        <w:jc w:val="both"/>
      </w:pPr>
      <w:r>
        <w:t xml:space="preserve">  private static final String HASHTAG_SYMBOL = "#";</w:t>
      </w:r>
    </w:p>
    <w:p>
      <w:pPr>
        <w:jc w:val="both"/>
      </w:pPr>
      <w:r>
        <w:t xml:space="preserve">  private static final String CASHTAG_SYMBOL = "$";</w:t>
      </w:r>
    </w:p>
    <w:p>
      <w:pPr>
        <w:jc w:val="both"/>
      </w:pPr>
      <w:r>
        <w:t xml:space="preserve">  private static final String MENTION_SYMBOL = "@";</w:t>
      </w:r>
    </w:p>
    <w:p>
      <w:pPr>
        <w:jc w:val="both"/>
      </w:pPr>
      <w:r/>
    </w:p>
    <w:p>
      <w:pPr>
        <w:jc w:val="both"/>
      </w:pPr>
      <w:r>
        <w:t xml:space="preserve">  private static final SearchCounter BCP47_LANGUAGE_TAG_COUNTER =</w:t>
      </w:r>
    </w:p>
    <w:p>
      <w:pPr>
        <w:jc w:val="both"/>
      </w:pPr>
      <w:r>
        <w:t xml:space="preserve">      SearchCounter.export("bcp47_language_tag");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to check if a card is video card.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#withSearchCard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String AMPLIFY_CARD_NAME = "amplify";</w:t>
      </w:r>
    </w:p>
    <w:p>
      <w:pPr>
        <w:jc w:val="both"/>
      </w:pPr>
      <w:r>
        <w:t xml:space="preserve">  private static final String PLAYER_CARD_NAME = "player";</w:t>
      </w:r>
    </w:p>
    <w:p>
      <w:pPr>
        <w:jc w:val="both"/>
      </w:pPr>
      <w:r/>
    </w:p>
    <w:p>
      <w:pPr>
        <w:jc w:val="both"/>
      </w:pPr>
      <w:r>
        <w:t xml:space="preserve">  // Extra term indexed for native retweets, to ensure that the "-rt" query excludes them.</w:t>
      </w:r>
    </w:p>
    <w:p>
      <w:pPr>
        <w:jc w:val="both"/>
      </w:pPr>
      <w:r>
        <w:t xml:space="preserve">  public static final String RETWEET_TERM = "rt";</w:t>
      </w:r>
    </w:p>
    <w:p>
      <w:pPr>
        <w:jc w:val="both"/>
      </w:pPr>
      <w:r>
        <w:t xml:space="preserve">  public static final String QUESTION_MARK = "?";</w:t>
      </w:r>
    </w:p>
    <w:p>
      <w:pPr>
        <w:jc w:val="both"/>
      </w:pPr>
      <w:r/>
    </w:p>
    <w:p>
      <w:pPr>
        <w:jc w:val="both"/>
      </w:pPr>
      <w:r>
        <w:t xml:space="preserve">  private static final Set&lt;NamedEntityInputSourceType&gt; NAMED_ENTITY_URL_SOURCE_TYPES =</w:t>
      </w:r>
    </w:p>
    <w:p>
      <w:pPr>
        <w:jc w:val="both"/>
      </w:pPr>
      <w:r>
        <w:t xml:space="preserve">      ImmutableSet.of(</w:t>
      </w:r>
    </w:p>
    <w:p>
      <w:pPr>
        <w:jc w:val="both"/>
      </w:pPr>
      <w:r>
        <w:t xml:space="preserve">          NamedEntityInputSourceType.URL_TITLE, NamedEntityInputSourceType.URL_DESCRIPTION);</w:t>
      </w:r>
    </w:p>
    <w:p>
      <w:pPr>
        <w:jc w:val="both"/>
      </w:pPr>
      <w:r/>
    </w:p>
    <w:p>
      <w:pPr>
        <w:jc w:val="both"/>
      </w:pPr>
      <w:r>
        <w:t xml:space="preserve">  private final TokenStreamSerializer intTermAttributeSerializer =</w:t>
      </w:r>
    </w:p>
    <w:p>
      <w:pPr>
        <w:jc w:val="both"/>
      </w:pPr>
      <w:r>
        <w:t xml:space="preserve">      new TokenStreamSerializer(ImmutableList.of(</w:t>
      </w:r>
    </w:p>
    <w:p>
      <w:pPr>
        <w:jc w:val="both"/>
      </w:pPr>
      <w:r>
        <w:t xml:space="preserve">          new IntTermAttributeSerializer()));</w:t>
      </w:r>
    </w:p>
    <w:p>
      <w:pPr>
        <w:jc w:val="both"/>
      </w:pPr>
      <w:r>
        <w:t xml:space="preserve">  private final TokenStreamSerializer photoUrlSerializer =</w:t>
      </w:r>
    </w:p>
    <w:p>
      <w:pPr>
        <w:jc w:val="both"/>
      </w:pPr>
      <w:r>
        <w:t xml:space="preserve">      new TokenStreamSerializer(ImmutableList</w:t>
      </w:r>
    </w:p>
    <w:p>
      <w:pPr>
        <w:jc w:val="both"/>
      </w:pPr>
      <w:r>
        <w:t xml:space="preserve">          .&lt;TokenStreamSerializer.AttributeSerializer&gt;of(</w:t>
      </w:r>
    </w:p>
    <w:p>
      <w:pPr>
        <w:jc w:val="both"/>
      </w:pPr>
      <w:r>
        <w:t xml:space="preserve">              new CharTermAttributeSerializer(), new TermPayloadAttributeSerializer()));</w:t>
      </w:r>
    </w:p>
    <w:p>
      <w:pPr>
        <w:jc w:val="both"/>
      </w:pPr>
      <w:r>
        <w:t xml:space="preserve">  private final Schema schema;</w:t>
      </w:r>
    </w:p>
    <w:p>
      <w:pPr>
        <w:jc w:val="both"/>
      </w:pPr>
      <w:r/>
    </w:p>
    <w:p>
      <w:pPr>
        <w:jc w:val="both"/>
      </w:pPr>
      <w:r>
        <w:t xml:space="preserve">  private boolean isSetLatLonCSF = false;</w:t>
      </w:r>
    </w:p>
    <w:p>
      <w:pPr>
        <w:jc w:val="both"/>
      </w:pPr>
      <w:r>
        <w:t xml:space="preserve">  private boolean addLatLonCSF = true;</w:t>
      </w:r>
    </w:p>
    <w:p>
      <w:pPr>
        <w:jc w:val="both"/>
      </w:pPr>
      <w:r>
        <w:t xml:space="preserve">  private boolean addEncodedTweetFeatures = true;</w:t>
      </w:r>
    </w:p>
    <w:p>
      <w:pPr>
        <w:jc w:val="both"/>
      </w:pPr>
      <w:r/>
    </w:p>
    <w:p>
      <w:pPr>
        <w:jc w:val="both"/>
      </w:pPr>
      <w:r>
        <w:t xml:space="preserve">  @Nonnull</w:t>
      </w:r>
    </w:p>
    <w:p>
      <w:pPr>
        <w:jc w:val="both"/>
      </w:pPr>
      <w:r>
        <w:t xml:space="preserve">  private final EarlybirdEncodedFeatures encodedTweetFeatures;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EarlybirdEncodedFeatures extendedEncodedTweetFeatures;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constructor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EarlybirdThriftDocumentBuilder(</w:t>
      </w:r>
    </w:p>
    <w:p>
      <w:pPr>
        <w:jc w:val="both"/>
      </w:pPr>
      <w:r>
        <w:t xml:space="preserve">      @Nonnull EarlybirdEncodedFeatures encodedTweetFeatures,</w:t>
      </w:r>
    </w:p>
    <w:p>
      <w:pPr>
        <w:jc w:val="both"/>
      </w:pPr>
      <w:r>
        <w:t xml:space="preserve">      @Nullable EarlybirdEncodedFeatures extendedEncodedTweetFeatures,</w:t>
      </w:r>
    </w:p>
    <w:p>
      <w:pPr>
        <w:jc w:val="both"/>
      </w:pPr>
      <w:r>
        <w:t xml:space="preserve">      FieldNameToIdMapping idMapping,</w:t>
      </w:r>
    </w:p>
    <w:p>
      <w:pPr>
        <w:jc w:val="both"/>
      </w:pPr>
      <w:r>
        <w:t xml:space="preserve">      Schema schema) {</w:t>
      </w:r>
    </w:p>
    <w:p>
      <w:pPr>
        <w:jc w:val="both"/>
      </w:pPr>
      <w:r>
        <w:t xml:space="preserve">    super(idMapping);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this.encodedTweetFeatures = Preconditions.checkNotNull(encodedTweetFeatures);</w:t>
      </w:r>
    </w:p>
    <w:p>
      <w:pPr>
        <w:jc w:val="both"/>
      </w:pPr>
      <w:r/>
    </w:p>
    <w:p>
      <w:pPr>
        <w:jc w:val="both"/>
      </w:pPr>
      <w:r>
        <w:t xml:space="preserve">    this.extendedEncodedTweetFeatures = extendedEncodedTweetFeatures;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internal {@link EarlybirdEncodedFeatures}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EarlybirdEncodedFeatures getEncodedTweetFeatures() {</w:t>
      </w:r>
    </w:p>
    <w:p>
      <w:pPr>
        <w:jc w:val="both"/>
      </w:pPr>
      <w:r>
        <w:t xml:space="preserve">    return encodedTweetFeatures;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skip list entry for the given field.</w:t>
      </w:r>
    </w:p>
    <w:p>
      <w:pPr>
        <w:jc w:val="both"/>
      </w:pPr>
      <w:r>
        <w:t xml:space="preserve">   * This adds a term __has_fieldName in the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addFacetSkipList(String fieldName) {</w:t>
      </w:r>
    </w:p>
    <w:p>
      <w:pPr>
        <w:jc w:val="both"/>
      </w:pPr>
      <w:r>
        <w:t xml:space="preserve">    withStringField(EarlybirdFieldConstant.INTERNAL_FIELD.getFieldName(),</w:t>
      </w:r>
    </w:p>
    <w:p>
      <w:pPr>
        <w:jc w:val="both"/>
      </w:pPr>
      <w:r>
        <w:t xml:space="preserve">        EarlybirdFieldConstant.getFacetSkipFieldName(fieldName));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filter term in the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addFilterInternalFieldTerm(String filterName) {</w:t>
      </w:r>
    </w:p>
    <w:p>
      <w:pPr>
        <w:jc w:val="both"/>
      </w:pPr>
      <w:r>
        <w:t xml:space="preserve">    withStringField(EarlybirdFieldConstant.INTERNAL_FIELD.getFieldName(),</w:t>
      </w:r>
    </w:p>
    <w:p>
      <w:pPr>
        <w:jc w:val="both"/>
      </w:pPr>
      <w:r>
        <w:t xml:space="preserve">        EarlybirdThriftDocumentUtil.formatFilter(filterName));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id field and id csf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withID(long id) {</w:t>
      </w:r>
    </w:p>
    <w:p>
      <w:pPr>
        <w:jc w:val="both"/>
      </w:pPr>
      <w:r>
        <w:t xml:space="preserve">    withLongField(EarlybirdFieldConstant.ID_FIELD.getFieldName(), id);</w:t>
      </w:r>
    </w:p>
    <w:p>
      <w:pPr>
        <w:jc w:val="both"/>
      </w:pPr>
      <w:r>
        <w:t xml:space="preserve">    withLongField(EarlybirdFieldConstant.ID_CSF_FIELD.getFieldName(), id);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created at field and created at csf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withCreatedAt(int createdAt) {</w:t>
      </w:r>
    </w:p>
    <w:p>
      <w:pPr>
        <w:jc w:val="both"/>
      </w:pPr>
      <w:r>
        <w:t xml:space="preserve">    withIntField(EarlybirdFieldConstant.CREATED_AT_FIELD.getFieldName(), createdAt);</w:t>
      </w:r>
    </w:p>
    <w:p>
      <w:pPr>
        <w:jc w:val="both"/>
      </w:pPr>
      <w:r>
        <w:t xml:space="preserve">    withIntField(EarlybirdFieldConstant.CREATED_AT_CSF_FIELD.getFieldName(), createdAt);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tweet text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withTweetText(</w:t>
      </w:r>
    </w:p>
    <w:p>
      <w:pPr>
        <w:jc w:val="both"/>
      </w:pPr>
      <w:r>
        <w:t xml:space="preserve">      String text, byte[] textTokenStream) throws IOException {</w:t>
      </w:r>
    </w:p>
    <w:p>
      <w:pPr>
        <w:jc w:val="both"/>
      </w:pPr>
      <w:r>
        <w:t xml:space="preserve">    withTokenStreamField(EarlybirdFieldConstants.EarlybirdFieldConstant.TEXT_FIELD.getFieldName(),</w:t>
      </w:r>
    </w:p>
    <w:p>
      <w:pPr>
        <w:jc w:val="both"/>
      </w:pPr>
      <w:r>
        <w:t xml:space="preserve">        text, textTokenStream);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EarlybirdThriftDocumentBuilder withTweetText(String text) throws IOException {</w:t>
      </w:r>
    </w:p>
    <w:p>
      <w:pPr>
        <w:jc w:val="both"/>
      </w:pPr>
      <w:r>
        <w:t xml:space="preserve">    withTweetText(text, null);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list of cashTags. Like $TWTR.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withStocksFields(List&lt;String&gt; cashTags) {</w:t>
      </w:r>
    </w:p>
    <w:p>
      <w:pPr>
        <w:jc w:val="both"/>
      </w:pPr>
      <w:r>
        <w:t xml:space="preserve">    if (isNotEmpty(cashTags)) {</w:t>
      </w:r>
    </w:p>
    <w:p>
      <w:pPr>
        <w:jc w:val="both"/>
      </w:pPr>
      <w:r>
        <w:t xml:space="preserve">      addFacetSkipList(EarlybirdFieldConstant.STOCKS_FIELD.getFieldName());</w:t>
      </w:r>
    </w:p>
    <w:p>
      <w:pPr>
        <w:jc w:val="both"/>
      </w:pPr>
      <w:r>
        <w:t xml:space="preserve">      for (String cashTag : cashTags) {</w:t>
      </w:r>
    </w:p>
    <w:p>
      <w:pPr>
        <w:jc w:val="both"/>
      </w:pPr>
      <w:r>
        <w:t xml:space="preserve">        withStringField(</w:t>
      </w:r>
    </w:p>
    <w:p>
      <w:pPr>
        <w:jc w:val="both"/>
      </w:pPr>
      <w:r>
        <w:t xml:space="preserve">            EarlybirdFieldConstant.STOCKS_FIELD.getFieldName(), CASHTAG_SYMBOL + cashTag);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list of hashtags.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withHashtagsField(List&lt;String&gt; hashtags) {</w:t>
      </w:r>
    </w:p>
    <w:p>
      <w:pPr>
        <w:jc w:val="both"/>
      </w:pPr>
      <w:r>
        <w:t xml:space="preserve">    if (isNotEmpty(hashtags)) {</w:t>
      </w:r>
    </w:p>
    <w:p>
      <w:pPr>
        <w:jc w:val="both"/>
      </w:pPr>
      <w:r>
        <w:t xml:space="preserve">      int numHashtags = Math.min(</w:t>
      </w:r>
    </w:p>
    <w:p>
      <w:pPr>
        <w:jc w:val="both"/>
      </w:pPr>
      <w:r>
        <w:t xml:space="preserve">          hashtags.size(),</w:t>
      </w:r>
    </w:p>
    <w:p>
      <w:pPr>
        <w:jc w:val="both"/>
      </w:pPr>
      <w:r>
        <w:t xml:space="preserve">          schema.getFeatureConfigurationById(</w:t>
      </w:r>
    </w:p>
    <w:p>
      <w:pPr>
        <w:jc w:val="both"/>
      </w:pPr>
      <w:r>
        <w:t xml:space="preserve">              EarlybirdFieldConstant.NUM_HASHTAGS.getFieldId()).getMaxValue());</w:t>
      </w:r>
    </w:p>
    <w:p>
      <w:pPr>
        <w:jc w:val="both"/>
      </w:pPr>
      <w:r>
        <w:t xml:space="preserve">      encodedTweetFeatures.setFeatureValue(EarlybirdFieldConstant.NUM_HASHTAGS, numHashtags);</w:t>
      </w:r>
    </w:p>
    <w:p>
      <w:pPr>
        <w:jc w:val="both"/>
      </w:pPr>
      <w:r>
        <w:t xml:space="preserve">      addFacetSkipList(EarlybirdFieldConstant.HASHTAGS_FIELD.getFieldName());</w:t>
      </w:r>
    </w:p>
    <w:p>
      <w:pPr>
        <w:jc w:val="both"/>
      </w:pPr>
      <w:r>
        <w:t xml:space="preserve">      for (String hashtag : hashtags) {</w:t>
      </w:r>
    </w:p>
    <w:p>
      <w:pPr>
        <w:jc w:val="both"/>
      </w:pPr>
      <w:r>
        <w:t xml:space="preserve">        withStringField(</w:t>
      </w:r>
    </w:p>
    <w:p>
      <w:pPr>
        <w:jc w:val="both"/>
      </w:pPr>
      <w:r>
        <w:t xml:space="preserve">            EarlybirdFieldConstant.HASHTAGS_FIELD.getFieldName(), HASHTAG_SYMBOL + hashtag);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Added a list of mentions.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withMentionsField(List&lt;String&gt; mentions) {</w:t>
      </w:r>
    </w:p>
    <w:p>
      <w:pPr>
        <w:jc w:val="both"/>
      </w:pPr>
      <w:r>
        <w:t xml:space="preserve">    if (isNotEmpty(mentions)) {</w:t>
      </w:r>
    </w:p>
    <w:p>
      <w:pPr>
        <w:jc w:val="both"/>
      </w:pPr>
      <w:r>
        <w:t xml:space="preserve">      int numMentions = Math.min(</w:t>
      </w:r>
    </w:p>
    <w:p>
      <w:pPr>
        <w:jc w:val="both"/>
      </w:pPr>
      <w:r>
        <w:t xml:space="preserve">          mentions.size(),</w:t>
      </w:r>
    </w:p>
    <w:p>
      <w:pPr>
        <w:jc w:val="both"/>
      </w:pPr>
      <w:r>
        <w:t xml:space="preserve">          schema.getFeatureConfigurationById(</w:t>
      </w:r>
    </w:p>
    <w:p>
      <w:pPr>
        <w:jc w:val="both"/>
      </w:pPr>
      <w:r>
        <w:t xml:space="preserve">              EarlybirdFieldConstant.NUM_HASHTAGS.getFieldId()).getMaxValue());</w:t>
      </w:r>
    </w:p>
    <w:p>
      <w:pPr>
        <w:jc w:val="both"/>
      </w:pPr>
      <w:r>
        <w:t xml:space="preserve">      encodedTweetFeatures.setFeatureValue(EarlybirdFieldConstant.NUM_MENTIONS, numMentions);</w:t>
      </w:r>
    </w:p>
    <w:p>
      <w:pPr>
        <w:jc w:val="both"/>
      </w:pPr>
      <w:r>
        <w:t xml:space="preserve">      addFacetSkipList(EarlybirdFieldConstant.MENTIONS_FIELD.getFieldName());</w:t>
      </w:r>
    </w:p>
    <w:p>
      <w:pPr>
        <w:jc w:val="both"/>
      </w:pPr>
      <w:r>
        <w:t xml:space="preserve">      for (String mention : mentions) {</w:t>
      </w:r>
    </w:p>
    <w:p>
      <w:pPr>
        <w:jc w:val="both"/>
      </w:pPr>
      <w:r>
        <w:t xml:space="preserve">        withStringField(</w:t>
      </w:r>
    </w:p>
    <w:p>
      <w:pPr>
        <w:jc w:val="both"/>
      </w:pPr>
      <w:r>
        <w:t xml:space="preserve">            EarlybirdFieldConstant.MENTIONS_FIELD.getFieldName(), MENTION_SYMBOL + mention);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list of Twitter Photo URLs (twimg URLs). These are different from regular URLs, because</w:t>
      </w:r>
    </w:p>
    <w:p>
      <w:pPr>
        <w:jc w:val="both"/>
      </w:pPr>
      <w:r>
        <w:t xml:space="preserve">   * we use the TwitterPhotoTokenStream to index them, and we also include the status ID as payload.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withTwimgURLs(</w:t>
      </w:r>
    </w:p>
    <w:p>
      <w:pPr>
        <w:jc w:val="both"/>
      </w:pPr>
      <w:r>
        <w:t xml:space="preserve">      List&lt;TwitterPhotoUrl&gt; urls) throws IOException {</w:t>
      </w:r>
    </w:p>
    <w:p>
      <w:pPr>
        <w:jc w:val="both"/>
      </w:pPr>
      <w:r>
        <w:t xml:space="preserve">    if (isNotEmpty(urls)) {</w:t>
      </w:r>
    </w:p>
    <w:p>
      <w:pPr>
        <w:jc w:val="both"/>
      </w:pPr>
      <w:r>
        <w:t xml:space="preserve">      for (TwitterPhotoUrl photoUrl : urls) {</w:t>
      </w:r>
    </w:p>
    <w:p>
      <w:pPr>
        <w:jc w:val="both"/>
      </w:pPr>
      <w:r>
        <w:t xml:space="preserve">        TokenStream ts = new TwitterPhotoTokenStream(photoUrl.getPhotoStatusId(),</w:t>
      </w:r>
    </w:p>
    <w:p>
      <w:pPr>
        <w:jc w:val="both"/>
      </w:pPr>
      <w:r>
        <w:t xml:space="preserve">            photoUrl.getMediaUrl());</w:t>
      </w:r>
    </w:p>
    <w:p>
      <w:pPr>
        <w:jc w:val="both"/>
      </w:pPr>
      <w:r>
        <w:t xml:space="preserve">        byte[] serializedTs = photoUrlSerializer.serialize(ts);</w:t>
      </w:r>
    </w:p>
    <w:p>
      <w:pPr>
        <w:jc w:val="both"/>
      </w:pPr>
      <w:r>
        <w:t xml:space="preserve">        withTokenStreamField(EarlybirdFieldConstant.TWIMG_LINKS_FIELD.getFieldName(),</w:t>
      </w:r>
    </w:p>
    <w:p>
      <w:pPr>
        <w:jc w:val="both"/>
      </w:pPr>
      <w:r>
        <w:t xml:space="preserve">            Long.toString(photoUrl.getPhotoStatusId()), serializedTs);</w:t>
      </w:r>
    </w:p>
    <w:p>
      <w:pPr>
        <w:jc w:val="both"/>
      </w:pPr>
      <w:r>
        <w:t xml:space="preserve">        addFacetSkipList(EarlybirdFieldConstant.TWIMG_LINKS_FIELD.getFieldName());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encodedTweetFeatures.setFlag(EarlybirdFieldConstant.HAS_IMAGE_URL_FLAG);</w:t>
      </w:r>
    </w:p>
    <w:p>
      <w:pPr>
        <w:jc w:val="both"/>
      </w:pPr>
      <w:r>
        <w:t xml:space="preserve">      encodedTweetFeatures.setFlag(EarlybirdFieldConstant.HAS_NATIVE_IMAGE_FLAG);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list of URLs. This also add facet skip list terms for news / images / videos if needed.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withURLs(List&lt;ThriftExpandedUrl&gt; urls) {</w:t>
      </w:r>
    </w:p>
    <w:p>
      <w:pPr>
        <w:jc w:val="both"/>
      </w:pPr>
      <w:r>
        <w:t xml:space="preserve">    if (isNotEmpty(urls)) {</w:t>
      </w:r>
    </w:p>
    <w:p>
      <w:pPr>
        <w:jc w:val="both"/>
      </w:pPr>
      <w:r>
        <w:t xml:space="preserve">      Set&lt;String&gt; dedupedLinks = Sets.newHashSet();</w:t>
      </w:r>
    </w:p>
    <w:p>
      <w:pPr>
        <w:jc w:val="both"/>
      </w:pPr>
      <w:r/>
    </w:p>
    <w:p>
      <w:pPr>
        <w:jc w:val="both"/>
      </w:pPr>
      <w:r>
        <w:t xml:space="preserve">      for (ThriftExpandedUrl expandedUrl : urls) {</w:t>
      </w:r>
    </w:p>
    <w:p>
      <w:pPr>
        <w:jc w:val="both"/>
      </w:pPr>
      <w:r>
        <w:t xml:space="preserve">        if (expandedUrl.isSetOriginalUrl()) {</w:t>
      </w:r>
    </w:p>
    <w:p>
      <w:pPr>
        <w:jc w:val="both"/>
      </w:pPr>
      <w:r>
        <w:t xml:space="preserve">          String normalizedOriginalUrl = URLUtils.normalizePath(expandedUrl.getOriginalUrl());</w:t>
      </w:r>
    </w:p>
    <w:p>
      <w:pPr>
        <w:jc w:val="both"/>
      </w:pPr>
      <w:r>
        <w:t xml:space="preserve">          dedupedLinks.add(normalizedOriginalUrl);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(expandedUrl.isSetExpandedUrl()) {</w:t>
      </w:r>
    </w:p>
    <w:p>
      <w:pPr>
        <w:jc w:val="both"/>
      </w:pPr>
      <w:r>
        <w:t xml:space="preserve">          dedupedLinks.add(URLUtils.normalizePath(expandedUrl.getExpandedUrl()));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(expandedUrl.isSetCanonicalLastHopUrl()) {</w:t>
      </w:r>
    </w:p>
    <w:p>
      <w:pPr>
        <w:jc w:val="both"/>
      </w:pPr>
      <w:r>
        <w:t xml:space="preserve">          String url = URLUtils.normalizePath(expandedUrl.getCanonicalLastHopUrl());</w:t>
      </w:r>
    </w:p>
    <w:p>
      <w:pPr>
        <w:jc w:val="both"/>
      </w:pPr>
      <w:r>
        <w:t xml:space="preserve">          dedupedLinks.add(url);</w:t>
      </w:r>
    </w:p>
    <w:p>
      <w:pPr>
        <w:jc w:val="both"/>
      </w:pPr>
      <w:r/>
    </w:p>
    <w:p>
      <w:pPr>
        <w:jc w:val="both"/>
      </w:pPr>
      <w:r>
        <w:t xml:space="preserve">          String facetUrl = URLUtils.normalizeFacetURL(url);</w:t>
      </w:r>
    </w:p>
    <w:p>
      <w:pPr>
        <w:jc w:val="both"/>
      </w:pPr>
      <w:r/>
    </w:p>
    <w:p>
      <w:pPr>
        <w:jc w:val="both"/>
      </w:pPr>
      <w:r>
        <w:t xml:space="preserve">          if (expandedUrl.isSetMediaType()) {</w:t>
      </w:r>
    </w:p>
    <w:p>
      <w:pPr>
        <w:jc w:val="both"/>
      </w:pPr>
      <w:r>
        <w:t xml:space="preserve">            switch (expandedUrl.getMediaType()) {</w:t>
      </w:r>
    </w:p>
    <w:p>
      <w:pPr>
        <w:jc w:val="both"/>
      </w:pPr>
      <w:r>
        <w:t xml:space="preserve">              case NEWS:</w:t>
      </w:r>
    </w:p>
    <w:p>
      <w:pPr>
        <w:jc w:val="both"/>
      </w:pPr>
      <w:r>
        <w:t xml:space="preserve">                withStringField(EarlybirdFieldConstant.NEWS_LINKS_FIELD.getFieldName(), url);</w:t>
      </w:r>
    </w:p>
    <w:p>
      <w:pPr>
        <w:jc w:val="both"/>
      </w:pPr>
      <w:r>
        <w:t xml:space="preserve">                addFacetSkipList(EarlybirdFieldConstant.NEWS_LINKS_FIELD.getFieldName());</w:t>
      </w:r>
    </w:p>
    <w:p>
      <w:pPr>
        <w:jc w:val="both"/>
      </w:pPr>
      <w:r>
        <w:t xml:space="preserve">                encodedTweetFeatures.setFlag(EarlybirdFieldConstant.HAS_NEWS_URL_FLAG);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case VIDEO:</w:t>
      </w:r>
    </w:p>
    <w:p>
      <w:pPr>
        <w:jc w:val="both"/>
      </w:pPr>
      <w:r>
        <w:t xml:space="preserve">                withStringField(EarlybirdFieldConstant.VIDEO_LINKS_FIELD.getFieldName(), facetUrl);</w:t>
      </w:r>
    </w:p>
    <w:p>
      <w:pPr>
        <w:jc w:val="both"/>
      </w:pPr>
      <w:r>
        <w:t xml:space="preserve">                addFacetSkipList(EarlybirdFieldConstant.VIDEO_LINKS_FIELD.getFieldName());</w:t>
      </w:r>
    </w:p>
    <w:p>
      <w:pPr>
        <w:jc w:val="both"/>
      </w:pPr>
      <w:r>
        <w:t xml:space="preserve">                encodedTweetFeatures.setFlag(EarlybirdFieldConstant.HAS_VIDEO_URL_FLAG);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case IMAGE:</w:t>
      </w:r>
    </w:p>
    <w:p>
      <w:pPr>
        <w:jc w:val="both"/>
      </w:pPr>
      <w:r>
        <w:t xml:space="preserve">                withStringField(EarlybirdFieldConstant.IMAGE_LINKS_FIELD.getFieldName(), facetUrl);</w:t>
      </w:r>
    </w:p>
    <w:p>
      <w:pPr>
        <w:jc w:val="both"/>
      </w:pPr>
      <w:r>
        <w:t xml:space="preserve">                addFacetSkipList(EarlybirdFieldConstant.IMAGE_LINKS_FIELD.getFieldName());</w:t>
      </w:r>
    </w:p>
    <w:p>
      <w:pPr>
        <w:jc w:val="both"/>
      </w:pPr>
      <w:r>
        <w:t xml:space="preserve">                encodedTweetFeatures.setFlag(EarlybirdFieldConstant.HAS_IMAGE_URL_FLAG);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case NATIVE_IMAGE:</w:t>
      </w:r>
    </w:p>
    <w:p>
      <w:pPr>
        <w:jc w:val="both"/>
      </w:pPr>
      <w:r>
        <w:t xml:space="preserve">                // Nothing done here. Native images are handled separately.</w:t>
      </w:r>
    </w:p>
    <w:p>
      <w:pPr>
        <w:jc w:val="both"/>
      </w:pPr>
      <w:r>
        <w:t xml:space="preserve">                // They are in PhotoUrls instead of expandedUrls.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case UNKNOWN:</w:t>
      </w:r>
    </w:p>
    <w:p>
      <w:pPr>
        <w:jc w:val="both"/>
      </w:pPr>
      <w:r>
        <w:t xml:space="preserve">                break;</w:t>
      </w:r>
    </w:p>
    <w:p>
      <w:pPr>
        <w:jc w:val="both"/>
      </w:pPr>
      <w:r>
        <w:t xml:space="preserve">              default:</w:t>
      </w:r>
    </w:p>
    <w:p>
      <w:pPr>
        <w:jc w:val="both"/>
      </w:pPr>
      <w:r>
        <w:t xml:space="preserve">                throw new RuntimeException("Unknown Media Type: " + expandedUrl.getMediaType());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(expandedUrl.isSetLinkCategory()) {</w:t>
      </w:r>
    </w:p>
    <w:p>
      <w:pPr>
        <w:jc w:val="both"/>
      </w:pPr>
      <w:r>
        <w:t xml:space="preserve">            withIntField(EarlybirdFieldConstant.LINK_CATEGORY_FIELD.getFieldName(),</w:t>
      </w:r>
    </w:p>
    <w:p>
      <w:pPr>
        <w:jc w:val="both"/>
      </w:pPr>
      <w:r>
        <w:t xml:space="preserve">                expandedUrl.getLinkCategory().getValue());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(!dedupedLinks.isEmpty()) {</w:t>
      </w:r>
    </w:p>
    <w:p>
      <w:pPr>
        <w:jc w:val="both"/>
      </w:pPr>
      <w:r>
        <w:t xml:space="preserve">        encodedTweetFeatures.setFlag(EarlybirdFieldConstant.HAS_LINK_FLAG);</w:t>
      </w:r>
    </w:p>
    <w:p>
      <w:pPr>
        <w:jc w:val="both"/>
      </w:pPr>
      <w:r/>
    </w:p>
    <w:p>
      <w:pPr>
        <w:jc w:val="both"/>
      </w:pPr>
      <w:r>
        <w:t xml:space="preserve">        addFacetSkipList(EarlybirdFieldConstant.LINKS_FIELD.getFieldName());</w:t>
      </w:r>
    </w:p>
    <w:p>
      <w:pPr>
        <w:jc w:val="both"/>
      </w:pPr>
      <w:r/>
    </w:p>
    <w:p>
      <w:pPr>
        <w:jc w:val="both"/>
      </w:pPr>
      <w:r>
        <w:t xml:space="preserve">        for (String linkUrl : dedupedLinks) {</w:t>
      </w:r>
    </w:p>
    <w:p>
      <w:pPr>
        <w:jc w:val="both"/>
      </w:pPr>
      <w:r>
        <w:t xml:space="preserve">          withStringField(EarlybirdFieldConstant.LINKS_FIELD.getFieldName(), linkUrl);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encodedTweetFeatures.setFlagValue(</w:t>
      </w:r>
    </w:p>
    <w:p>
      <w:pPr>
        <w:jc w:val="both"/>
      </w:pPr>
      <w:r>
        <w:t xml:space="preserve">          EarlybirdFieldConstant.HAS_VISIBLE_LINK_FLAG,</w:t>
      </w:r>
    </w:p>
    <w:p>
      <w:pPr>
        <w:jc w:val="both"/>
      </w:pPr>
      <w:r>
        <w:t xml:space="preserve">          LinkVisibilityUtils.hasVisibleLink(urls));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list of places. The place are U64 encoded place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withPlacesField(List&lt;String&gt; places) {</w:t>
      </w:r>
    </w:p>
    <w:p>
      <w:pPr>
        <w:jc w:val="both"/>
      </w:pPr>
      <w:r>
        <w:t xml:space="preserve">    if (isNotEmpty(places)) {</w:t>
      </w:r>
    </w:p>
    <w:p>
      <w:pPr>
        <w:jc w:val="both"/>
      </w:pPr>
      <w:r>
        <w:t xml:space="preserve">      for (String place : places) {</w:t>
      </w:r>
    </w:p>
    <w:p>
      <w:pPr>
        <w:jc w:val="both"/>
      </w:pPr>
      <w:r>
        <w:t xml:space="preserve">        withStringField(EarlybirdFieldConstant.PLACE_FIELD.getFieldName(), place);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tweet text signature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withTweetSignature(int signature) {</w:t>
      </w:r>
    </w:p>
    <w:p>
      <w:pPr>
        <w:jc w:val="both"/>
      </w:pPr>
      <w:r>
        <w:t xml:space="preserve">    encodedTweetFeatures.setFeatureValue(EarlybirdFieldConstant.TWEET_SIGNATURE, signature);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geo hash field and internal filter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withGeoHash(double lat, double lon, int accuracy) {</w:t>
      </w:r>
    </w:p>
    <w:p>
      <w:pPr>
        <w:jc w:val="both"/>
      </w:pPr>
      <w:r>
        <w:t xml:space="preserve">    if (GeoUtil.validateGeoCoordinates(lat, lon)) {</w:t>
      </w:r>
    </w:p>
    <w:p>
      <w:pPr>
        <w:jc w:val="both"/>
      </w:pPr>
      <w:r>
        <w:t xml:space="preserve">      withGeoField(</w:t>
      </w:r>
    </w:p>
    <w:p>
      <w:pPr>
        <w:jc w:val="both"/>
      </w:pPr>
      <w:r>
        <w:t xml:space="preserve">          EarlybirdFieldConstant.GEO_HASH_FIELD.getFieldName(),</w:t>
      </w:r>
    </w:p>
    <w:p>
      <w:pPr>
        <w:jc w:val="both"/>
      </w:pPr>
      <w:r>
        <w:t xml:space="preserve">          lat, lon, accuracy);</w:t>
      </w:r>
    </w:p>
    <w:p>
      <w:pPr>
        <w:jc w:val="both"/>
      </w:pPr>
      <w:r>
        <w:t xml:space="preserve">      withLatLonCSF(lat, lon);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EarlybirdThriftDocumentBuilder withGeoHash(double lat, double lon) {</w:t>
      </w:r>
    </w:p>
    <w:p>
      <w:pPr>
        <w:jc w:val="both"/>
      </w:pPr>
      <w:r>
        <w:t xml:space="preserve">    withGeoHash(lat, lon, GeoAddressAccuracy.UNKNOWN_LOCATION.getCode());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geo location source to the internal field with ThriftGeoLocationSource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withGeoLocationSource(</w:t>
      </w:r>
    </w:p>
    <w:p>
      <w:pPr>
        <w:jc w:val="both"/>
      </w:pPr>
      <w:r>
        <w:t xml:space="preserve">      ThriftGeoLocationSource geoLocationSource) {</w:t>
      </w:r>
    </w:p>
    <w:p>
      <w:pPr>
        <w:jc w:val="both"/>
      </w:pPr>
      <w:r>
        <w:t xml:space="preserve">    if (geoLocationSource != null) {</w:t>
      </w:r>
    </w:p>
    <w:p>
      <w:pPr>
        <w:jc w:val="both"/>
      </w:pPr>
      <w:r>
        <w:t xml:space="preserve">      withGeoLocationSource(EarlybirdFieldConstants.formatGeoType(geoLocationSource));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geo location source to the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withGeoLocationSource(String geoLocationSource) {</w:t>
      </w:r>
    </w:p>
    <w:p>
      <w:pPr>
        <w:jc w:val="both"/>
      </w:pPr>
      <w:r>
        <w:t xml:space="preserve">    withStringField(EarlybirdFieldConstant.INTERNAL_FIELD.getFieldName(), geoLocationSource);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encoded lat and lon to LatLonCSF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withLatLonCSF(double lat, double lon) {</w:t>
      </w:r>
    </w:p>
    <w:p>
      <w:pPr>
        <w:jc w:val="both"/>
      </w:pPr>
      <w:r>
        <w:t xml:space="preserve">    isSetLatLonCSF = true;</w:t>
      </w:r>
    </w:p>
    <w:p>
      <w:pPr>
        <w:jc w:val="both"/>
      </w:pPr>
      <w:r>
        <w:t xml:space="preserve">    long encodedLatLon = GeoUtil.encodeLatLonIntoInt64((float) lat, (float) lon);</w:t>
      </w:r>
    </w:p>
    <w:p>
      <w:pPr>
        <w:jc w:val="both"/>
      </w:pPr>
      <w:r>
        <w:t xml:space="preserve">    withLongField(EarlybirdFieldConstant.LAT_LON_CSF_FIELD.getFieldName(), encodedLatLon);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verified account flag to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withFromVerifiedAccountFlag() {</w:t>
      </w:r>
    </w:p>
    <w:p>
      <w:pPr>
        <w:jc w:val="both"/>
      </w:pPr>
      <w:r>
        <w:t xml:space="preserve">    encodedTweetFeatures.setFlag(EarlybirdFieldConstant.FROM_VERIFIED_ACCOUNT_FLAG);</w:t>
      </w:r>
    </w:p>
    <w:p>
      <w:pPr>
        <w:jc w:val="both"/>
      </w:pPr>
      <w:r>
        <w:t xml:space="preserve">    addFilterInternalFieldTerm(EarlybirdFieldConstant.VERIFIED_FILTER_TERM);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blue-verified account flag to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withFromBlueVerifiedAccountFlag() {</w:t>
      </w:r>
    </w:p>
    <w:p>
      <w:pPr>
        <w:jc w:val="both"/>
      </w:pPr>
      <w:r>
        <w:t xml:space="preserve">    encodedTweetFeatures.setFlag(EarlybirdFieldConstant.FROM_BLUE_VERIFIED_ACCOUNT_FLAG);</w:t>
      </w:r>
    </w:p>
    <w:p>
      <w:pPr>
        <w:jc w:val="both"/>
      </w:pPr>
      <w:r>
        <w:t xml:space="preserve">    addFilterInternalFieldTerm(EarlybirdFieldConstant.BLUE_VERIFIED_FILTER_TERM);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offensive flag to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withOffensiveFlag() {</w:t>
      </w:r>
    </w:p>
    <w:p>
      <w:pPr>
        <w:jc w:val="both"/>
      </w:pPr>
      <w:r>
        <w:t xml:space="preserve">    encodedTweetFeatures.setFlag(EarlybirdFieldConstant.IS_OFFENSIVE_FLAG);</w:t>
      </w:r>
    </w:p>
    <w:p>
      <w:pPr>
        <w:jc w:val="both"/>
      </w:pPr>
      <w:r>
        <w:t xml:space="preserve">    withStringField(</w:t>
      </w:r>
    </w:p>
    <w:p>
      <w:pPr>
        <w:jc w:val="both"/>
      </w:pPr>
      <w:r>
        <w:t xml:space="preserve">        EarlybirdFieldConstant.INTERNAL_FIELD.getFieldName(),</w:t>
      </w:r>
    </w:p>
    <w:p>
      <w:pPr>
        <w:jc w:val="both"/>
      </w:pPr>
      <w:r>
        <w:t xml:space="preserve">        EarlybirdFieldConstant.IS_OFFENSIVE);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user reputation value to encoded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withUserReputation(byte score) {</w:t>
      </w:r>
    </w:p>
    <w:p>
      <w:pPr>
        <w:jc w:val="both"/>
      </w:pPr>
      <w:r>
        <w:t xml:space="preserve">    encodedTweetFeatures.setFeatureValue(EarlybirdFieldConstant.USER_REPUTATION, score);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creates the fields related to document language.</w:t>
      </w:r>
    </w:p>
    <w:p>
      <w:pPr>
        <w:jc w:val="both"/>
      </w:pPr>
      <w:r>
        <w:t xml:space="preserve">   * For most languages, their isoLanguageCode and bcp47LanguageTag are the same.</w:t>
      </w:r>
    </w:p>
    <w:p>
      <w:pPr>
        <w:jc w:val="both"/>
      </w:pPr>
      <w:r>
        <w:t xml:space="preserve">   * For some languages with variants, these two fields are different.</w:t>
      </w:r>
    </w:p>
    <w:p>
      <w:pPr>
        <w:jc w:val="both"/>
      </w:pPr>
      <w:r>
        <w:t xml:space="preserve">   * E.g. for simplified Chinese, their isoLanguageCode is zh, but their bcp47LanguageTag is zh-cn.</w:t>
      </w:r>
    </w:p>
    <w:p>
      <w:pPr>
        <w:jc w:val="both"/>
      </w:pPr>
      <w:r>
        <w:t xml:space="preserve">   * &lt;p&gt;</w:t>
      </w:r>
    </w:p>
    <w:p>
      <w:pPr>
        <w:jc w:val="both"/>
      </w:pPr>
      <w:r>
        <w:t xml:space="preserve">   * This method adds fields for both the isoLanguageCode and bcp47LanguageTag.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withLanguageCodes(</w:t>
      </w:r>
    </w:p>
    <w:p>
      <w:pPr>
        <w:jc w:val="both"/>
      </w:pPr>
      <w:r>
        <w:t xml:space="preserve">      String isoLanguageCode, String bcp47LanguageTag) {</w:t>
      </w:r>
    </w:p>
    <w:p>
      <w:pPr>
        <w:jc w:val="both"/>
      </w:pPr>
      <w:r>
        <w:t xml:space="preserve">    if (isoLanguageCode != null) {</w:t>
      </w:r>
    </w:p>
    <w:p>
      <w:pPr>
        <w:jc w:val="both"/>
      </w:pPr>
      <w:r>
        <w:t xml:space="preserve">      withISOLanguage(isoLanguageCode);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(bcp47LanguageTag != null &amp;&amp; !bcp47LanguageTag.equals(isoLanguageCode)) {</w:t>
      </w:r>
    </w:p>
    <w:p>
      <w:pPr>
        <w:jc w:val="both"/>
      </w:pPr>
      <w:r>
        <w:t xml:space="preserve">      BCP47_LANGUAGE_TAG_COUNTER.increment();</w:t>
      </w:r>
    </w:p>
    <w:p>
      <w:pPr>
        <w:jc w:val="both"/>
      </w:pPr>
      <w:r>
        <w:t xml:space="preserve">      withISOLanguage(bcp47LanguageTag);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String field into the ISO_LANGUAGE_FIELD.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withISOLanguage(String languageString) {</w:t>
      </w:r>
    </w:p>
    <w:p>
      <w:pPr>
        <w:jc w:val="both"/>
      </w:pPr>
      <w:r>
        <w:t xml:space="preserve">    withStringField(</w:t>
      </w:r>
    </w:p>
    <w:p>
      <w:pPr>
        <w:jc w:val="both"/>
      </w:pPr>
      <w:r>
        <w:t xml:space="preserve">        EarlybirdFieldConstant.ISO_LANGUAGE_FIELD.getFieldName(), languageString.toLowerCase());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user ID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withFromUserID(long fromUserId) {</w:t>
      </w:r>
    </w:p>
    <w:p>
      <w:pPr>
        <w:jc w:val="both"/>
      </w:pPr>
      <w:r>
        <w:t xml:space="preserve">    withLongField(EarlybirdFieldConstant.FROM_USER_ID_FIELD.getFieldName(), fromUserId);</w:t>
      </w:r>
    </w:p>
    <w:p>
      <w:pPr>
        <w:jc w:val="both"/>
      </w:pPr>
      <w:r>
        <w:t xml:space="preserve">    withLongField(EarlybirdFieldConstant.FROM_USER_ID_CSF.getFieldName(), fromUserId);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user information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withFromUser(</w:t>
      </w:r>
    </w:p>
    <w:p>
      <w:pPr>
        <w:jc w:val="both"/>
      </w:pPr>
      <w:r>
        <w:t xml:space="preserve">      long fromUserId, String fromUser) {</w:t>
      </w:r>
    </w:p>
    <w:p>
      <w:pPr>
        <w:jc w:val="both"/>
      </w:pPr>
      <w:r>
        <w:t xml:space="preserve">    withFromUser(fromUserId, fromUser, null);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user information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withFromUser(String fromUser) {</w:t>
      </w:r>
    </w:p>
    <w:p>
      <w:pPr>
        <w:jc w:val="both"/>
      </w:pPr>
      <w:r>
        <w:t xml:space="preserve">    withFromUser(fromUser, null);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user information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withFromUser(</w:t>
      </w:r>
    </w:p>
    <w:p>
      <w:pPr>
        <w:jc w:val="both"/>
      </w:pPr>
      <w:r>
        <w:t xml:space="preserve">      String fromUser, String tokenizedFromUser) {</w:t>
      </w:r>
    </w:p>
    <w:p>
      <w:pPr>
        <w:jc w:val="both"/>
      </w:pPr>
      <w:r>
        <w:t xml:space="preserve">    withStringField(EarlybirdFieldConstant.FROM_USER_FIELD.getFieldName(), fromUser);</w:t>
      </w:r>
    </w:p>
    <w:p>
      <w:pPr>
        <w:jc w:val="both"/>
      </w:pPr>
      <w:r>
        <w:t xml:space="preserve">    withStringField(EarlybirdFieldConstant.TOKENIZED_FROM_USER_FIELD.getFieldName(),</w:t>
      </w:r>
    </w:p>
    <w:p>
      <w:pPr>
        <w:jc w:val="both"/>
      </w:pPr>
      <w:r>
        <w:t xml:space="preserve">        isNotBlank(tokenizedFromUser) ? tokenizedFromUser : fromUser);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from user information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withFromUser(</w:t>
      </w:r>
    </w:p>
    <w:p>
      <w:pPr>
        <w:jc w:val="both"/>
      </w:pPr>
      <w:r>
        <w:t xml:space="preserve">      long fromUserId, String fromUser, String tokenizedFromUser) {</w:t>
      </w:r>
    </w:p>
    <w:p>
      <w:pPr>
        <w:jc w:val="both"/>
      </w:pPr>
      <w:r>
        <w:t xml:space="preserve">    withFromUserID(fromUserId);</w:t>
      </w:r>
    </w:p>
    <w:p>
      <w:pPr>
        <w:jc w:val="both"/>
      </w:pPr>
      <w:r>
        <w:t xml:space="preserve">    withFromUser(fromUser, tokenizedFromUser);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to user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withToUser(</w:t>
      </w:r>
    </w:p>
    <w:p>
      <w:pPr>
        <w:jc w:val="both"/>
      </w:pPr>
      <w:r>
        <w:t xml:space="preserve">      String toUser) {</w:t>
      </w:r>
    </w:p>
    <w:p>
      <w:pPr>
        <w:jc w:val="both"/>
      </w:pPr>
      <w:r>
        <w:t xml:space="preserve">    withStringField(EarlybirdFieldConstant.TO_USER_FIELD.getFieldName(), toUser);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escherbird annotation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withAnnotationEntities(List&lt;String&gt; entities) {</w:t>
      </w:r>
    </w:p>
    <w:p>
      <w:pPr>
        <w:jc w:val="both"/>
      </w:pPr>
      <w:r>
        <w:t xml:space="preserve">    if (isNotEmpty(entities)) {</w:t>
      </w:r>
    </w:p>
    <w:p>
      <w:pPr>
        <w:jc w:val="both"/>
      </w:pPr>
      <w:r>
        <w:t xml:space="preserve">      for (String entity : entities) {</w:t>
      </w:r>
    </w:p>
    <w:p>
      <w:pPr>
        <w:jc w:val="both"/>
      </w:pPr>
      <w:r>
        <w:t xml:space="preserve">        withStringField(EarlybirdFieldConstant.ENTITY_ID_FIELD.getFieldName(), entity);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replies to internal field and set is reply flag.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withReplyFlag() {</w:t>
      </w:r>
    </w:p>
    <w:p>
      <w:pPr>
        <w:jc w:val="both"/>
      </w:pPr>
      <w:r>
        <w:t xml:space="preserve">    encodedTweetFeatures.setFlag(EarlybirdFieldConstant.IS_REPLY_FLAG);</w:t>
      </w:r>
    </w:p>
    <w:p>
      <w:pPr>
        <w:jc w:val="both"/>
      </w:pPr>
      <w:r>
        <w:t xml:space="preserve">    addFilterInternalFieldTerm(EarlybirdFieldConstant.REPLIES_FILTER_TERM);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EarlybirdThriftDocumentBuilder withCameraComposerSourceFlag() {</w:t>
      </w:r>
    </w:p>
    <w:p>
      <w:pPr>
        <w:jc w:val="both"/>
      </w:pPr>
      <w:r>
        <w:t xml:space="preserve">    encodedTweetFeatures.setFlag(EarlybirdFieldConstant.COMPOSER_SOURCE_IS_CAMERA_FLAG);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Add in reply to user id.</w:t>
      </w:r>
    </w:p>
    <w:p>
      <w:pPr>
        <w:jc w:val="both"/>
      </w:pPr>
      <w:r>
        <w:t xml:space="preserve">     * &lt;p&gt;</w:t>
      </w:r>
    </w:p>
    <w:p>
      <w:pPr>
        <w:jc w:val="both"/>
      </w:pPr>
      <w:r>
        <w:t xml:space="preserve">     * Notice {@link #withReplyFlag} is not automatically called since retweet a tweet that is</w:t>
      </w:r>
    </w:p>
    <w:p>
      <w:pPr>
        <w:jc w:val="both"/>
      </w:pPr>
      <w:r>
        <w:t xml:space="preserve">     * a reply to some other tweet is not considered a reply.</w:t>
      </w:r>
    </w:p>
    <w:p>
      <w:pPr>
        <w:jc w:val="both"/>
      </w:pPr>
      <w:r>
        <w:t xml:space="preserve">     * The caller should call {@link #withReplyFlag} separately if this tweet is really a reply tweet.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public EarlybirdThriftDocumentBuilder withInReplyToUserID(long inReplyToUserID) {</w:t>
      </w:r>
    </w:p>
    <w:p>
      <w:pPr>
        <w:jc w:val="both"/>
      </w:pPr>
      <w:r>
        <w:t xml:space="preserve">    withLongField(EarlybirdFieldConstant.IN_REPLY_TO_USER_ID_FIELD.getFieldName(), inReplyToUserID);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reference tweet author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withReferenceAuthorID(long referenceAuthorID) {</w:t>
      </w:r>
    </w:p>
    <w:p>
      <w:pPr>
        <w:jc w:val="both"/>
      </w:pPr>
      <w:r>
        <w:t xml:space="preserve">    withLongField(EarlybirdFieldConstant.REFERENCE_AUTHOR_ID_CSF.getFieldName(), referenceAuthorID);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all native retweet related fields/label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EarlybirdThriftDocumentBuilder withNativeRetweet(final long retweetUserID,</w:t>
      </w:r>
    </w:p>
    <w:p>
      <w:pPr>
        <w:jc w:val="both"/>
      </w:pPr>
      <w:r>
        <w:t xml:space="preserve">                                                          final long sharedStatusID) {</w:t>
      </w:r>
    </w:p>
    <w:p>
      <w:pPr>
        <w:jc w:val="both"/>
      </w:pPr>
      <w:r>
        <w:t xml:space="preserve">    withLongField(EarlybirdFieldConstant.SHARED_STATUS_ID_CSF.getFieldName(), sharedStatusID);</w:t>
      </w:r>
    </w:p>
    <w:p>
      <w:pPr>
        <w:jc w:val="both"/>
      </w:pPr>
      <w:r/>
    </w:p>
    <w:p>
      <w:pPr>
        <w:jc w:val="both"/>
      </w:pPr>
      <w:r>
        <w:t xml:space="preserve">    withLongField(EarlybirdFieldConstant.RETWEET_SOURCE_TWEET_ID_FIELD.getFieldName(),</w:t>
      </w:r>
    </w:p>
    <w:p>
      <w:pPr>
        <w:jc w:val="both"/>
      </w:pPr>
      <w:r>
        <w:t xml:space="preserve">                  sharedStatusID);</w:t>
      </w:r>
    </w:p>
    <w:p>
      <w:pPr>
        <w:jc w:val="both"/>
      </w:pPr>
      <w:r>
        <w:t xml:space="preserve">    withLongField(EarlybirdFieldConstant.RETWEET_SOURCE_USER_ID_FIELD.getFieldName(),</w:t>
      </w:r>
    </w:p>
    <w:p>
      <w:pPr>
        <w:jc w:val="both"/>
      </w:pPr>
      <w:r>
        <w:t xml:space="preserve">                  retweetUserID);</w:t>
      </w:r>
    </w:p>
    <w:p>
      <w:pPr>
        <w:jc w:val="both"/>
      </w:pPr>
      <w:r>
        <w:t xml:space="preserve">    withLongField(EarlybirdFieldConstant.REFERENCE_AUTHOR_ID_CSF.getFieldName(), retweetUserID);</w:t>
      </w:r>
    </w:p>
    <w:p>
      <w:pPr>
        <w:jc w:val="both"/>
      </w:pPr>
      <w:r/>
    </w:p>
    <w:p>
      <w:pPr>
        <w:jc w:val="both"/>
      </w:pPr>
      <w:r>
        <w:t xml:space="preserve">    encodedTweetFeatures.setFlag(EarlybirdFieldConstant.IS_RETWEET_FLAG);</w:t>
      </w:r>
    </w:p>
    <w:p>
      <w:pPr>
        <w:jc w:val="both"/>
      </w:pPr>
      <w:r/>
    </w:p>
    <w:p>
      <w:pPr>
        <w:jc w:val="both"/>
      </w:pPr>
      <w:r>
        <w:t xml:space="preserve">    // Add native retweet label to the internal field.</w:t>
      </w:r>
    </w:p>
    <w:p>
      <w:pPr>
        <w:jc w:val="both"/>
      </w:pPr>
      <w:r>
        <w:t xml:space="preserve">    addFilterInternalFieldTerm(EarlybirdFieldConstant.NATIVE_RETWEETS_FILTER_TERM);</w:t>
      </w:r>
    </w:p>
    <w:p>
      <w:pPr>
        <w:jc w:val="both"/>
      </w:pPr>
      <w:r>
        <w:t xml:space="preserve">    withStringField(EarlybirdFieldConstant.TEXT_FIELD.getFieldName(), RETWEET_TERM);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quoted tweet id and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EarlybirdThriftDocumentBuilder withQuote(</w:t>
      </w:r>
    </w:p>
    <w:p>
      <w:pPr>
        <w:jc w:val="both"/>
      </w:pPr>
      <w:r>
        <w:t xml:space="preserve">      final long quotedStatusId, final long quotedUserId) {</w:t>
      </w:r>
    </w:p>
    <w:p>
      <w:pPr>
        <w:jc w:val="both"/>
      </w:pPr>
      <w:r>
        <w:t xml:space="preserve">    withLongField(EarlybirdFieldConstant.QUOTED_TWEET_ID_FIELD.getFieldName(), quotedStatusId);</w:t>
      </w:r>
    </w:p>
    <w:p>
      <w:pPr>
        <w:jc w:val="both"/>
      </w:pPr>
      <w:r>
        <w:t xml:space="preserve">    withLongField(EarlybirdFieldConstant.QUOTED_USER_ID_FIELD.getFieldName(), quotedUserId);</w:t>
      </w:r>
    </w:p>
    <w:p>
      <w:pPr>
        <w:jc w:val="both"/>
      </w:pPr>
      <w:r/>
    </w:p>
    <w:p>
      <w:pPr>
        <w:jc w:val="both"/>
      </w:pPr>
      <w:r>
        <w:t xml:space="preserve">    withLongField(EarlybirdFieldConstant.QUOTED_TWEET_ID_CSF.getFieldName(), quotedStatusId);</w:t>
      </w:r>
    </w:p>
    <w:p>
      <w:pPr>
        <w:jc w:val="both"/>
      </w:pPr>
      <w:r>
        <w:t xml:space="preserve">    withLongField(EarlybirdFieldConstant.QUOTED_USER_ID_CSF.getFieldName(), quotedUserId);</w:t>
      </w:r>
    </w:p>
    <w:p>
      <w:pPr>
        <w:jc w:val="both"/>
      </w:pPr>
      <w:r/>
    </w:p>
    <w:p>
      <w:pPr>
        <w:jc w:val="both"/>
      </w:pPr>
      <w:r>
        <w:t xml:space="preserve">    encodedTweetFeatures.setFlag(EarlybirdFieldConstant.HAS_QUOTE_FLAG);</w:t>
      </w:r>
    </w:p>
    <w:p>
      <w:pPr>
        <w:jc w:val="both"/>
      </w:pPr>
      <w:r/>
    </w:p>
    <w:p>
      <w:pPr>
        <w:jc w:val="both"/>
      </w:pPr>
      <w:r>
        <w:t xml:space="preserve">    // Add quote label to the internal field.</w:t>
      </w:r>
    </w:p>
    <w:p>
      <w:pPr>
        <w:jc w:val="both"/>
      </w:pPr>
      <w:r>
        <w:t xml:space="preserve">    addFilterInternalFieldTerm(EarlybirdFieldConstant.QUOTE_FILTER_TERM);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resolved links text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withResolvedLinksText(String linksText) {</w:t>
      </w:r>
    </w:p>
    <w:p>
      <w:pPr>
        <w:jc w:val="both"/>
      </w:pPr>
      <w:r>
        <w:t xml:space="preserve">    withStringField(EarlybirdFieldConstant.RESOLVED_LINKS_TEXT_FIELD.getFieldName(), linksText);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source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withSource(String source) {</w:t>
      </w:r>
    </w:p>
    <w:p>
      <w:pPr>
        <w:jc w:val="both"/>
      </w:pPr>
      <w:r>
        <w:t xml:space="preserve">    withStringField(EarlybirdFieldConstant.SOURCE_FIELD.getFieldName(), source);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normalized source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withNormalizedSource(String normalizedSource) {</w:t>
      </w:r>
    </w:p>
    <w:p>
      <w:pPr>
        <w:jc w:val="both"/>
      </w:pPr>
      <w:r>
        <w:t xml:space="preserve">    withStringField(</w:t>
      </w:r>
    </w:p>
    <w:p>
      <w:pPr>
        <w:jc w:val="both"/>
      </w:pPr>
      <w:r>
        <w:t xml:space="preserve">        EarlybirdFieldConstant.NORMALIZED_SOURCE_FIELD.getFieldName(), normalizedSource);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positive smiley to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withPositiveSmiley() {</w:t>
      </w:r>
    </w:p>
    <w:p>
      <w:pPr>
        <w:jc w:val="both"/>
      </w:pPr>
      <w:r>
        <w:t xml:space="preserve">    withStringField(</w:t>
      </w:r>
    </w:p>
    <w:p>
      <w:pPr>
        <w:jc w:val="both"/>
      </w:pPr>
      <w:r>
        <w:t xml:space="preserve">        EarlybirdFieldConstant.INTERNAL_FIELD.getFieldName(),</w:t>
      </w:r>
    </w:p>
    <w:p>
      <w:pPr>
        <w:jc w:val="both"/>
      </w:pPr>
      <w:r>
        <w:t xml:space="preserve">        EarlybirdFieldConstant.HAS_POSITIVE_SMILEY);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negative smiley to internal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withNegativeSmiley() {</w:t>
      </w:r>
    </w:p>
    <w:p>
      <w:pPr>
        <w:jc w:val="both"/>
      </w:pPr>
      <w:r>
        <w:t xml:space="preserve">    withStringField(</w:t>
      </w:r>
    </w:p>
    <w:p>
      <w:pPr>
        <w:jc w:val="both"/>
      </w:pPr>
      <w:r>
        <w:t xml:space="preserve">        EarlybirdFieldConstant.INTERNAL_FIELD.getFieldName(),</w:t>
      </w:r>
    </w:p>
    <w:p>
      <w:pPr>
        <w:jc w:val="both"/>
      </w:pPr>
      <w:r>
        <w:t xml:space="preserve">        EarlybirdFieldConstant.HAS_NEGATIVE_SMILEY);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question mark label to a text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withQuestionMark() {</w:t>
      </w:r>
    </w:p>
    <w:p>
      <w:pPr>
        <w:jc w:val="both"/>
      </w:pPr>
      <w:r>
        <w:t xml:space="preserve">    withStringField(EarlybirdFieldConstant.TEXT_FIELD.getFieldName(), QUESTION_MARK);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card related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withSearchCard(</w:t>
      </w:r>
    </w:p>
    <w:p>
      <w:pPr>
        <w:jc w:val="both"/>
      </w:pPr>
      <w:r>
        <w:t xml:space="preserve">      String name,</w:t>
      </w:r>
    </w:p>
    <w:p>
      <w:pPr>
        <w:jc w:val="both"/>
      </w:pPr>
      <w:r>
        <w:t xml:space="preserve">      String domain,</w:t>
      </w:r>
    </w:p>
    <w:p>
      <w:pPr>
        <w:jc w:val="both"/>
      </w:pPr>
      <w:r>
        <w:t xml:space="preserve">      String title, byte[] serializedTitleStream,</w:t>
      </w:r>
    </w:p>
    <w:p>
      <w:pPr>
        <w:jc w:val="both"/>
      </w:pPr>
      <w:r>
        <w:t xml:space="preserve">      String description, byte[] serializedDescriptionStream,</w:t>
      </w:r>
    </w:p>
    <w:p>
      <w:pPr>
        <w:jc w:val="both"/>
      </w:pPr>
      <w:r>
        <w:t xml:space="preserve">      String lang) {</w:t>
      </w:r>
    </w:p>
    <w:p>
      <w:pPr>
        <w:jc w:val="both"/>
      </w:pPr>
      <w:r>
        <w:t xml:space="preserve">    if (isNotBlank(title)) {</w:t>
      </w:r>
    </w:p>
    <w:p>
      <w:pPr>
        <w:jc w:val="both"/>
      </w:pPr>
      <w:r>
        <w:t xml:space="preserve">      withTokenStreamField(</w:t>
      </w:r>
    </w:p>
    <w:p>
      <w:pPr>
        <w:jc w:val="both"/>
      </w:pPr>
      <w:r>
        <w:t xml:space="preserve">          EarlybirdFieldConstants.EarlybirdFieldConstant.CARD_TITLE_FIELD.getFieldName(),</w:t>
      </w:r>
    </w:p>
    <w:p>
      <w:pPr>
        <w:jc w:val="both"/>
      </w:pPr>
      <w:r>
        <w:t xml:space="preserve">          title, serializedTitleStream);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(isNotBlank(description)) {</w:t>
      </w:r>
    </w:p>
    <w:p>
      <w:pPr>
        <w:jc w:val="both"/>
      </w:pPr>
      <w:r>
        <w:t xml:space="preserve">      withTokenStreamField(</w:t>
      </w:r>
    </w:p>
    <w:p>
      <w:pPr>
        <w:jc w:val="both"/>
      </w:pPr>
      <w:r>
        <w:t xml:space="preserve">          EarlybirdFieldConstants.EarlybirdFieldConstant.CARD_DESCRIPTION_FIELD.getFieldName(),</w:t>
      </w:r>
    </w:p>
    <w:p>
      <w:pPr>
        <w:jc w:val="both"/>
      </w:pPr>
      <w:r>
        <w:t xml:space="preserve">          description, serializedDescriptionStream);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(isNotBlank(lang)) {</w:t>
      </w:r>
    </w:p>
    <w:p>
      <w:pPr>
        <w:jc w:val="both"/>
      </w:pPr>
      <w:r>
        <w:t xml:space="preserve">      withStringField(EarlybirdFieldConstant.CARD_LANG.getFieldName(), lang);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(isNotBlank(domain)) {</w:t>
      </w:r>
    </w:p>
    <w:p>
      <w:pPr>
        <w:jc w:val="both"/>
      </w:pPr>
      <w:r>
        <w:t xml:space="preserve">      withStringField(</w:t>
      </w:r>
    </w:p>
    <w:p>
      <w:pPr>
        <w:jc w:val="both"/>
      </w:pPr>
      <w:r>
        <w:t xml:space="preserve">          EarlybirdFieldConstants.EarlybirdFieldConstant.CARD_DOMAIN_FIELD.getFieldName(), domain);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(isNotBlank(name)) {</w:t>
      </w:r>
    </w:p>
    <w:p>
      <w:pPr>
        <w:jc w:val="both"/>
      </w:pPr>
      <w:r>
        <w:t xml:space="preserve">      withStringField(</w:t>
      </w:r>
    </w:p>
    <w:p>
      <w:pPr>
        <w:jc w:val="both"/>
      </w:pPr>
      <w:r>
        <w:t xml:space="preserve">          EarlybirdFieldConstants.EarlybirdFieldConstant.CARD_NAME_FIELD.getFieldName(), name);</w:t>
      </w:r>
    </w:p>
    <w:p>
      <w:pPr>
        <w:jc w:val="both"/>
      </w:pPr>
      <w:r>
        <w:t xml:space="preserve">      withIntField(</w:t>
      </w:r>
    </w:p>
    <w:p>
      <w:pPr>
        <w:jc w:val="both"/>
      </w:pPr>
      <w:r>
        <w:t xml:space="preserve">          EarlybirdFieldConstants.EarlybirdFieldConstant.CARD_TYPE_CSF_FIELD.getFieldName(),</w:t>
      </w:r>
    </w:p>
    <w:p>
      <w:pPr>
        <w:jc w:val="both"/>
      </w:pPr>
      <w:r>
        <w:t xml:space="preserve">          SearchCardType.cardTypeFromStringName(name).getByteValue());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(AMPLIFY_CARD_NAME.equalsIgnoreCase(name)</w:t>
      </w:r>
    </w:p>
    <w:p>
      <w:pPr>
        <w:jc w:val="both"/>
      </w:pPr>
      <w:r>
        <w:t xml:space="preserve">        || PLAYER_CARD_NAME.equalsIgnoreCase(name)) {</w:t>
      </w:r>
    </w:p>
    <w:p>
      <w:pPr>
        <w:jc w:val="both"/>
      </w:pPr>
      <w:r>
        <w:t xml:space="preserve">      // Add into "internal" field so that this tweet is returned by filter:videos.</w:t>
      </w:r>
    </w:p>
    <w:p>
      <w:pPr>
        <w:jc w:val="both"/>
      </w:pPr>
      <w:r>
        <w:t xml:space="preserve">      addFacetSkipList(</w:t>
      </w:r>
    </w:p>
    <w:p>
      <w:pPr>
        <w:jc w:val="both"/>
      </w:pPr>
      <w:r>
        <w:t xml:space="preserve">          EarlybirdFieldConstants.EarlybirdFieldConstant.VIDEO_LINKS_FIELD.getFieldName());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EarlybirdThriftDocumentBuilder withNormalizedMinEngagementField(</w:t>
      </w:r>
    </w:p>
    <w:p>
      <w:pPr>
        <w:jc w:val="both"/>
      </w:pPr>
      <w:r>
        <w:t xml:space="preserve">      String fieldName, int normalizedNumEngagements) throws IOException {</w:t>
      </w:r>
    </w:p>
    <w:p>
      <w:pPr>
        <w:jc w:val="both"/>
      </w:pPr>
      <w:r>
        <w:t xml:space="preserve">    EarlybirdThriftDocumentUtil.addNormalizedMinEngagementField(doc, fieldName,</w:t>
      </w:r>
    </w:p>
    <w:p>
      <w:pPr>
        <w:jc w:val="both"/>
      </w:pPr>
      <w:r>
        <w:t xml:space="preserve">        normalizedNumEngagements);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named entity with given canonical name and type to document.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withNamedEntity(NamedEntity namedEntity) {</w:t>
      </w:r>
    </w:p>
    <w:p>
      <w:pPr>
        <w:jc w:val="both"/>
      </w:pPr>
      <w:r>
        <w:t xml:space="preserve">    if (namedEntity.getContexts() == null) {</w:t>
      </w:r>
    </w:p>
    <w:p>
      <w:pPr>
        <w:jc w:val="both"/>
      </w:pPr>
      <w:r>
        <w:t xml:space="preserve">      // In this unlikely case, we don't have any context for named entity type or source,</w:t>
      </w:r>
    </w:p>
    <w:p>
      <w:pPr>
        <w:jc w:val="both"/>
      </w:pPr>
      <w:r>
        <w:t xml:space="preserve">      // so we can't properly index it in any of our fields. We'll just skip it in this case.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Keep track of the fields we've applied in the builder already, to ensure we only index</w:t>
      </w:r>
    </w:p>
    <w:p>
      <w:pPr>
        <w:jc w:val="both"/>
      </w:pPr>
      <w:r>
        <w:t xml:space="preserve">    // each term (field/value pair) once</w:t>
      </w:r>
    </w:p>
    <w:p>
      <w:pPr>
        <w:jc w:val="both"/>
      </w:pPr>
      <w:r>
        <w:t xml:space="preserve">    Set&lt;Pair&lt;EarlybirdFieldConstant, String&gt;&gt; fieldsApplied = new HashSet&lt;&gt;();</w:t>
      </w:r>
    </w:p>
    <w:p>
      <w:pPr>
        <w:jc w:val="both"/>
      </w:pPr>
      <w:r>
        <w:t xml:space="preserve">    for (NamedEntityContext context : namedEntity.getContexts()) {</w:t>
      </w:r>
    </w:p>
    <w:p>
      <w:pPr>
        <w:jc w:val="both"/>
      </w:pPr>
      <w:r>
        <w:t xml:space="preserve">      if (context.isSetInput_source()</w:t>
      </w:r>
    </w:p>
    <w:p>
      <w:pPr>
        <w:jc w:val="both"/>
      </w:pPr>
      <w:r>
        <w:t xml:space="preserve">          &amp;&amp; NAMED_ENTITY_URL_SOURCE_TYPES.contains(context.getInput_source().getSource_type())) {</w:t>
      </w:r>
    </w:p>
    <w:p>
      <w:pPr>
        <w:jc w:val="both"/>
      </w:pPr>
      <w:r>
        <w:t xml:space="preserve">        // If the source is one of the URL* types, add the named entity to the "from_url" fields,</w:t>
      </w:r>
    </w:p>
    <w:p>
      <w:pPr>
        <w:jc w:val="both"/>
      </w:pPr>
      <w:r>
        <w:t xml:space="preserve">        // ensuring we add it only once</w:t>
      </w:r>
    </w:p>
    <w:p>
      <w:pPr>
        <w:jc w:val="both"/>
      </w:pPr>
      <w:r>
        <w:t xml:space="preserve">        addNamedEntityFields(</w:t>
      </w:r>
    </w:p>
    <w:p>
      <w:pPr>
        <w:jc w:val="both"/>
      </w:pPr>
      <w:r>
        <w:t xml:space="preserve">            fieldsApplied,</w:t>
      </w:r>
    </w:p>
    <w:p>
      <w:pPr>
        <w:jc w:val="both"/>
      </w:pPr>
      <w:r>
        <w:t xml:space="preserve">            EarlybirdFieldConstant.NAMED_ENTITY_FROM_URL_FIELD,</w:t>
      </w:r>
    </w:p>
    <w:p>
      <w:pPr>
        <w:jc w:val="both"/>
      </w:pPr>
      <w:r>
        <w:t xml:space="preserve">            EarlybirdFieldConstant.NAMED_ENTITY_WITH_TYPE_FROM_URL_FIELD,</w:t>
      </w:r>
    </w:p>
    <w:p>
      <w:pPr>
        <w:jc w:val="both"/>
      </w:pPr>
      <w:r>
        <w:t xml:space="preserve">            namedEntity.getCanonical_name(),</w:t>
      </w:r>
    </w:p>
    <w:p>
      <w:pPr>
        <w:jc w:val="both"/>
      </w:pPr>
      <w:r>
        <w:t xml:space="preserve">            context);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addNamedEntityFields(</w:t>
      </w:r>
    </w:p>
    <w:p>
      <w:pPr>
        <w:jc w:val="both"/>
      </w:pPr>
      <w:r>
        <w:t xml:space="preserve">            fieldsApplied,</w:t>
      </w:r>
    </w:p>
    <w:p>
      <w:pPr>
        <w:jc w:val="both"/>
      </w:pPr>
      <w:r>
        <w:t xml:space="preserve">            EarlybirdFieldConstant.NAMED_ENTITY_FROM_TEXT_FIELD,</w:t>
      </w:r>
    </w:p>
    <w:p>
      <w:pPr>
        <w:jc w:val="both"/>
      </w:pPr>
      <w:r>
        <w:t xml:space="preserve">            EarlybirdFieldConstant.NAMED_ENTITY_WITH_TYPE_FROM_TEXT_FIELD,</w:t>
      </w:r>
    </w:p>
    <w:p>
      <w:pPr>
        <w:jc w:val="both"/>
      </w:pPr>
      <w:r>
        <w:t xml:space="preserve">            namedEntity.getCanonical_name(),</w:t>
      </w:r>
    </w:p>
    <w:p>
      <w:pPr>
        <w:jc w:val="both"/>
      </w:pPr>
      <w:r>
        <w:t xml:space="preserve">            context);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space id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withSpaceIdFields(Set&lt;String&gt; spaceIds) {</w:t>
      </w:r>
    </w:p>
    <w:p>
      <w:pPr>
        <w:jc w:val="both"/>
      </w:pPr>
      <w:r>
        <w:t xml:space="preserve">    if (!spaceIds.isEmpty()) {</w:t>
      </w:r>
    </w:p>
    <w:p>
      <w:pPr>
        <w:jc w:val="both"/>
      </w:pPr>
      <w:r>
        <w:t xml:space="preserve">      addFacetSkipList(EarlybirdFieldConstant.SPACE_ID_FIELD.getFieldName());</w:t>
      </w:r>
    </w:p>
    <w:p>
      <w:pPr>
        <w:jc w:val="both"/>
      </w:pPr>
      <w:r>
        <w:t xml:space="preserve">      for (String spaceId : spaceIds) {</w:t>
      </w:r>
    </w:p>
    <w:p>
      <w:pPr>
        <w:jc w:val="both"/>
      </w:pPr>
      <w:r>
        <w:t xml:space="preserve">        withStringField(EarlybirdFieldConstant.SPACE_ID_FIELD.getFieldName(), spaceId);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directed at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EarlybirdThriftDocumentBuilder withDirectedAtUser(final long directedAtUserId) {</w:t>
      </w:r>
    </w:p>
    <w:p>
      <w:pPr>
        <w:jc w:val="both"/>
      </w:pPr>
      <w:r>
        <w:t xml:space="preserve">    withLongField(EarlybirdFieldConstant.DIRECTED_AT_USER_ID_FIELD.getFieldName(),</w:t>
      </w:r>
    </w:p>
    <w:p>
      <w:pPr>
        <w:jc w:val="both"/>
      </w:pPr>
      <w:r>
        <w:t xml:space="preserve">        directedAtUserId);</w:t>
      </w:r>
    </w:p>
    <w:p>
      <w:pPr>
        <w:jc w:val="both"/>
      </w:pPr>
      <w:r/>
    </w:p>
    <w:p>
      <w:pPr>
        <w:jc w:val="both"/>
      </w:pPr>
      <w:r>
        <w:t xml:space="preserve">    withLongField(EarlybirdFieldConstant.DIRECTED_AT_USER_ID_CSF.getFieldName(), directedAtUserId);</w:t>
      </w:r>
    </w:p>
    <w:p>
      <w:pPr>
        <w:jc w:val="both"/>
      </w:pPr>
      <w:r/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white space tokenized screen name field.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</w:t>
      </w:r>
    </w:p>
    <w:p>
      <w:pPr>
        <w:jc w:val="both"/>
      </w:pPr>
      <w:r>
        <w:t xml:space="preserve">   *  screenName - "super_hero"</w:t>
      </w:r>
    </w:p>
    <w:p>
      <w:pPr>
        <w:jc w:val="both"/>
      </w:pPr>
      <w:r>
        <w:t xml:space="preserve">   *  tokenized version - "super hero"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withWhiteSpaceTokenizedScreenNameField(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String normalizedScreenName) {</w:t>
      </w:r>
    </w:p>
    <w:p>
      <w:pPr>
        <w:jc w:val="both"/>
      </w:pPr>
      <w:r>
        <w:t xml:space="preserve">    String whiteSpaceTokenizableScreenName = StringUtils.join(</w:t>
      </w:r>
    </w:p>
    <w:p>
      <w:pPr>
        <w:jc w:val="both"/>
      </w:pPr>
      <w:r>
        <w:t xml:space="preserve">        normalizedScreenName.split(Regex.HASHTAG_USERNAME_PUNCTUATION_REGEX), " ");</w:t>
      </w:r>
    </w:p>
    <w:p>
      <w:pPr>
        <w:jc w:val="both"/>
      </w:pPr>
      <w:r>
        <w:t xml:space="preserve">    withStringField(fieldName, whiteSpaceTokenizableScreenName);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 a camel case tokenized screen name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withCamelCaseTokenizedScreenNameField(</w:t>
      </w:r>
    </w:p>
    <w:p>
      <w:pPr>
        <w:jc w:val="both"/>
      </w:pPr>
      <w:r>
        <w:t xml:space="preserve">      String fieldName,</w:t>
      </w:r>
    </w:p>
    <w:p>
      <w:pPr>
        <w:jc w:val="both"/>
      </w:pPr>
      <w:r>
        <w:t xml:space="preserve">      String screenName,</w:t>
      </w:r>
    </w:p>
    <w:p>
      <w:pPr>
        <w:jc w:val="both"/>
      </w:pPr>
      <w:r>
        <w:t xml:space="preserve">      String normalizedScreenName,</w:t>
      </w:r>
    </w:p>
    <w:p>
      <w:pPr>
        <w:jc w:val="both"/>
      </w:pPr>
      <w:r>
        <w:t xml:space="preserve">      TokenStream screenNameTokenStream) {</w:t>
      </w:r>
    </w:p>
    <w:p>
      <w:pPr>
        <w:jc w:val="both"/>
      </w:pPr>
      <w:r/>
    </w:p>
    <w:p>
      <w:pPr>
        <w:jc w:val="both"/>
      </w:pPr>
      <w:r>
        <w:t xml:space="preserve">    // this normalized text is consistent to how the tokenized stream is created from</w:t>
      </w:r>
    </w:p>
    <w:p>
      <w:pPr>
        <w:jc w:val="both"/>
      </w:pPr>
      <w:r>
        <w:t xml:space="preserve">    // TokenizerHelper.getNormalizedCamelcaseTokenStream - ie. just lowercasing.</w:t>
      </w:r>
    </w:p>
    <w:p>
      <w:pPr>
        <w:jc w:val="both"/>
      </w:pPr>
      <w:r>
        <w:t xml:space="preserve">    String camelCaseTokenizedScreenNameText =</w:t>
      </w:r>
    </w:p>
    <w:p>
      <w:pPr>
        <w:jc w:val="both"/>
      </w:pPr>
      <w:r>
        <w:t xml:space="preserve">        TokenizerHelper.getNormalizedCamelcaseTokenStreamText(screenName);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Reset the token stream in case it has been read before.</w:t>
      </w:r>
    </w:p>
    <w:p>
      <w:pPr>
        <w:jc w:val="both"/>
      </w:pPr>
      <w:r>
        <w:t xml:space="preserve">      screenNameTokenStream.reset();</w:t>
      </w:r>
    </w:p>
    <w:p>
      <w:pPr>
        <w:jc w:val="both"/>
      </w:pPr>
      <w:r>
        <w:t xml:space="preserve">      byte[] camelCaseTokenizedScreenName =</w:t>
      </w:r>
    </w:p>
    <w:p>
      <w:pPr>
        <w:jc w:val="both"/>
      </w:pPr>
      <w:r>
        <w:t xml:space="preserve">          TweetTokenStreamSerializer.getTweetTokenStreamSerializer()</w:t>
      </w:r>
    </w:p>
    <w:p>
      <w:pPr>
        <w:jc w:val="both"/>
      </w:pPr>
      <w:r>
        <w:t xml:space="preserve">              .serialize(screenNameTokenStream);</w:t>
      </w:r>
    </w:p>
    <w:p>
      <w:pPr>
        <w:jc w:val="both"/>
      </w:pPr>
      <w:r/>
    </w:p>
    <w:p>
      <w:pPr>
        <w:jc w:val="both"/>
      </w:pPr>
      <w:r>
        <w:t xml:space="preserve">      withTokenStreamField(</w:t>
      </w:r>
    </w:p>
    <w:p>
      <w:pPr>
        <w:jc w:val="both"/>
      </w:pPr>
      <w:r>
        <w:t xml:space="preserve">          fieldName,</w:t>
      </w:r>
    </w:p>
    <w:p>
      <w:pPr>
        <w:jc w:val="both"/>
      </w:pPr>
      <w:r>
        <w:t xml:space="preserve">          camelCaseTokenizedScreenNameText.isEmpty()</w:t>
      </w:r>
    </w:p>
    <w:p>
      <w:pPr>
        <w:jc w:val="both"/>
      </w:pPr>
      <w:r>
        <w:t xml:space="preserve">              ? normalizedScreenName : camelCaseTokenizedScreenNameText,</w:t>
      </w:r>
    </w:p>
    <w:p>
      <w:pPr>
        <w:jc w:val="both"/>
      </w:pPr>
      <w:r>
        <w:t xml:space="preserve">          camelCaseTokenizedScreenName);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LOG.error("TwitterTokenStream serialization error! Could not serialize: " + screenName);</w:t>
      </w:r>
    </w:p>
    <w:p>
      <w:pPr>
        <w:jc w:val="both"/>
      </w:pPr>
      <w:r>
        <w:t xml:space="preserve">      SERIALIZE_FAILURE_COUNT_NONPENGUIN_DEPENDENT.increment();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addNamedEntityFields(</w:t>
      </w:r>
    </w:p>
    <w:p>
      <w:pPr>
        <w:jc w:val="both"/>
      </w:pPr>
      <w:r>
        <w:t xml:space="preserve">      Set&lt;Pair&lt;EarlybirdFieldConstant, String&gt;&gt; fieldsApplied,</w:t>
      </w:r>
    </w:p>
    <w:p>
      <w:pPr>
        <w:jc w:val="both"/>
      </w:pPr>
      <w:r>
        <w:t xml:space="preserve">      EarlybirdFieldConstant nameOnlyField,</w:t>
      </w:r>
    </w:p>
    <w:p>
      <w:pPr>
        <w:jc w:val="both"/>
      </w:pPr>
      <w:r>
        <w:t xml:space="preserve">      EarlybirdFieldConstant nameWithTypeField,</w:t>
      </w:r>
    </w:p>
    <w:p>
      <w:pPr>
        <w:jc w:val="both"/>
      </w:pPr>
      <w:r>
        <w:t xml:space="preserve">      String name,</w:t>
      </w:r>
    </w:p>
    <w:p>
      <w:pPr>
        <w:jc w:val="both"/>
      </w:pPr>
      <w:r>
        <w:t xml:space="preserve">      NamedEntityContext context) {</w:t>
      </w:r>
    </w:p>
    <w:p>
      <w:pPr>
        <w:jc w:val="both"/>
      </w:pPr>
      <w:r>
        <w:t xml:space="preserve">    withOneTimeStringField(fieldsApplied, nameOnlyField, name, false);</w:t>
      </w:r>
    </w:p>
    <w:p>
      <w:pPr>
        <w:jc w:val="both"/>
      </w:pPr>
      <w:r>
        <w:t xml:space="preserve">    if (context.isSetEntity_type()) {</w:t>
      </w:r>
    </w:p>
    <w:p>
      <w:pPr>
        <w:jc w:val="both"/>
      </w:pPr>
      <w:r>
        <w:t xml:space="preserve">      withOneTimeStringField(fieldsApplied, nameWithTypeField,</w:t>
      </w:r>
    </w:p>
    <w:p>
      <w:pPr>
        <w:jc w:val="both"/>
      </w:pPr>
      <w:r>
        <w:t xml:space="preserve">          formatNamedEntityString(name, context.getEntity_type()),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withOneTimeStringField(</w:t>
      </w:r>
    </w:p>
    <w:p>
      <w:pPr>
        <w:jc w:val="both"/>
      </w:pPr>
      <w:r>
        <w:t xml:space="preserve">      Set&lt;Pair&lt;EarlybirdFieldConstant, String&gt;&gt; fieldsApplied, EarlybirdFieldConstant field,</w:t>
      </w:r>
    </w:p>
    <w:p>
      <w:pPr>
        <w:jc w:val="both"/>
      </w:pPr>
      <w:r>
        <w:t xml:space="preserve">      String value, boolean addToFacets) {</w:t>
      </w:r>
    </w:p>
    <w:p>
      <w:pPr>
        <w:jc w:val="both"/>
      </w:pPr>
      <w:r>
        <w:t xml:space="preserve">    Pair&lt;EarlybirdFieldConstant, String&gt; fieldValuePair = new Pair&lt;&gt;(field, value);</w:t>
      </w:r>
    </w:p>
    <w:p>
      <w:pPr>
        <w:jc w:val="both"/>
      </w:pPr>
      <w:r>
        <w:t xml:space="preserve">    if (!fieldsApplied.contains(fieldValuePair)) {</w:t>
      </w:r>
    </w:p>
    <w:p>
      <w:pPr>
        <w:jc w:val="both"/>
      </w:pPr>
      <w:r>
        <w:t xml:space="preserve">      if (addToFacets) {</w:t>
      </w:r>
    </w:p>
    <w:p>
      <w:pPr>
        <w:jc w:val="both"/>
      </w:pPr>
      <w:r>
        <w:t xml:space="preserve">        addFacetSkipList(field.getFieldName());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withStringField(field.getFieldName(), value);</w:t>
      </w:r>
    </w:p>
    <w:p>
      <w:pPr>
        <w:jc w:val="both"/>
      </w:pPr>
      <w:r>
        <w:t xml:space="preserve">      fieldsApplied.add(fieldValuePair);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formatNamedEntityString(String name, WholeEntityType type) {</w:t>
      </w:r>
    </w:p>
    <w:p>
      <w:pPr>
        <w:jc w:val="both"/>
      </w:pPr>
      <w:r>
        <w:t xml:space="preserve">    return String.format("%s:%s", name, type).toLowerCase();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whether set LAT_LON_CSF_FIELD or not before build</w:t>
      </w:r>
    </w:p>
    <w:p>
      <w:pPr>
        <w:jc w:val="both"/>
      </w:pPr>
      <w:r>
        <w:t xml:space="preserve">   * if LAT_LON_CSF_FIELD is not set deliberately.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#prepareToBuild()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setAddLatLonCSF(boolean isSet) {</w:t>
      </w:r>
    </w:p>
    <w:p>
      <w:pPr>
        <w:jc w:val="both"/>
      </w:pPr>
      <w:r>
        <w:t xml:space="preserve">    addLatLonCSF = isSet;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if add encoded tweet feature field in the end.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#prepareToBuild()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EarlybirdThriftDocumentBuilder setAddEncodedTweetFeatures(boolean isSet) {</w:t>
      </w:r>
    </w:p>
    <w:p>
      <w:pPr>
        <w:jc w:val="both"/>
      </w:pPr>
      <w:r>
        <w:t xml:space="preserve">    addEncodedTweetFeatures = isSet;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prepareToBuild() {</w:t>
      </w:r>
    </w:p>
    <w:p>
      <w:pPr>
        <w:jc w:val="both"/>
      </w:pPr>
      <w:r>
        <w:t xml:space="preserve">    if (!isSetLatLonCSF &amp;&amp; addLatLonCSF) {</w:t>
      </w:r>
    </w:p>
    <w:p>
      <w:pPr>
        <w:jc w:val="both"/>
      </w:pPr>
      <w:r>
        <w:t xml:space="preserve">      // In lucene archives, this CSF is needed regardless of whether geoLocation is set.</w:t>
      </w:r>
    </w:p>
    <w:p>
      <w:pPr>
        <w:jc w:val="both"/>
      </w:pPr>
      <w:r>
        <w:t xml:space="preserve">      withLatLonCSF(GeoUtil.ILLEGAL_LATLON, GeoUtil.ILLEGAL_LATLON);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(addEncodedTweetFeatures) {</w:t>
      </w:r>
    </w:p>
    <w:p>
      <w:pPr>
        <w:jc w:val="both"/>
      </w:pPr>
      <w:r>
        <w:t xml:space="preserve">      // Add encoded_tweet_features before building the document.</w:t>
      </w:r>
    </w:p>
    <w:p>
      <w:pPr>
        <w:jc w:val="both"/>
      </w:pPr>
      <w:r>
        <w:t xml:space="preserve">      withBytesField(</w:t>
      </w:r>
    </w:p>
    <w:p>
      <w:pPr>
        <w:jc w:val="both"/>
      </w:pPr>
      <w:r>
        <w:t xml:space="preserve">          EarlybirdFieldConstant.ENCODED_TWEET_FEATURES_FIELD.getFieldName(),</w:t>
      </w:r>
    </w:p>
    <w:p>
      <w:pPr>
        <w:jc w:val="both"/>
      </w:pPr>
      <w:r>
        <w:t xml:space="preserve">          EarlybirdEncodedFeaturesUtil.toBytesForThriftDocument(encodedTweetFeatures));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(extendedEncodedTweetFeatures != null) {</w:t>
      </w:r>
    </w:p>
    <w:p>
      <w:pPr>
        <w:jc w:val="both"/>
      </w:pPr>
      <w:r>
        <w:t xml:space="preserve">      // Add extended_encoded_tweet_features before building the document.</w:t>
      </w:r>
    </w:p>
    <w:p>
      <w:pPr>
        <w:jc w:val="both"/>
      </w:pPr>
      <w:r>
        <w:t xml:space="preserve">      withBytesField(</w:t>
      </w:r>
    </w:p>
    <w:p>
      <w:pPr>
        <w:jc w:val="both"/>
      </w:pPr>
      <w:r>
        <w:t xml:space="preserve">          EarlybirdFieldConstant.EXTENDED_ENCODED_TWEET_FEATURES_FIELD.getFieldName(),</w:t>
      </w:r>
    </w:p>
    <w:p>
      <w:pPr>
        <w:jc w:val="both"/>
      </w:pPr>
      <w:r>
        <w:t xml:space="preserve">          EarlybirdEncodedFeaturesUtil.toBytesForThriftDocument(extendedEncodedTweetFeatures));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isNotBlank(String value) {</w:t>
      </w:r>
    </w:p>
    <w:p>
      <w:pPr>
        <w:jc w:val="both"/>
      </w:pPr>
      <w:r>
        <w:t xml:space="preserve">    return value != null &amp;&amp; !value.isEmpty();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boolean isNotEmpty(List&lt;?&gt; value) {</w:t>
      </w:r>
    </w:p>
    <w:p>
      <w:pPr>
        <w:jc w:val="both"/>
      </w:pPr>
      <w:r>
        <w:t xml:space="preserve">    return value != null &amp;&amp; !value.isEmpty();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