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com.twitter.common.text.util.CharSequenceTermAttributeSerializer;</w:t>
      </w:r>
    </w:p>
    <w:p>
      <w:pPr>
        <w:jc w:val="both"/>
      </w:pPr>
      <w:r>
        <w:t>import com.twitter.common.text.util.PositionIncrementAttributeSerializer;</w:t>
      </w:r>
    </w:p>
    <w:p>
      <w:pPr>
        <w:jc w:val="both"/>
      </w:pPr>
      <w:r>
        <w:t>import com.twitter.common.text.util.TokenStreamSerializer;</w:t>
      </w:r>
    </w:p>
    <w:p>
      <w:pPr>
        <w:jc w:val="both"/>
      </w:pPr>
      <w:r>
        <w:t>import com.twitter.common.text.util.TokenTypeAttributeSerializer;</w:t>
      </w:r>
    </w:p>
    <w:p>
      <w:pPr>
        <w:jc w:val="both"/>
      </w:pPr>
      <w:r>
        <w:t>import com.twitter.search.common.schema.base.FeatureConfiguration;</w:t>
      </w:r>
    </w:p>
    <w:p>
      <w:pPr>
        <w:jc w:val="both"/>
      </w:pPr>
      <w:r>
        <w:t>import com.twitter.search.common.schema.base.FieldNameToIdMapping;</w:t>
      </w:r>
    </w:p>
    <w:p>
      <w:pPr>
        <w:jc w:val="both"/>
      </w:pPr>
      <w:r>
        <w:t>import com.twitter.search.common.schema.thriftjava.ThriftCSFFieldSettings;</w:t>
      </w:r>
    </w:p>
    <w:p>
      <w:pPr>
        <w:jc w:val="both"/>
      </w:pPr>
      <w:r>
        <w:t>import com.twitter.search.common.schema.thriftjava.ThriftCSFType;</w:t>
      </w:r>
    </w:p>
    <w:p>
      <w:pPr>
        <w:jc w:val="both"/>
      </w:pPr>
      <w:r>
        <w:t>import com.twitter.search.common.schema.thriftjava.ThriftCSFViewSettings;</w:t>
      </w:r>
    </w:p>
    <w:p>
      <w:pPr>
        <w:jc w:val="both"/>
      </w:pPr>
      <w:r>
        <w:t>import com.twitter.search.common.schema.thriftjava.ThriftFacetFieldSettings;</w:t>
      </w:r>
    </w:p>
    <w:p>
      <w:pPr>
        <w:jc w:val="both"/>
      </w:pPr>
      <w:r>
        <w:t>import com.twitter.search.common.schema.thriftjava.ThriftFeatureNormalizationType;</w:t>
      </w:r>
    </w:p>
    <w:p>
      <w:pPr>
        <w:jc w:val="both"/>
      </w:pPr>
      <w:r>
        <w:t>import com.twitter.search.common.schema.thriftjava.ThriftFeatureUpdateConstraint;</w:t>
      </w:r>
    </w:p>
    <w:p>
      <w:pPr>
        <w:jc w:val="both"/>
      </w:pPr>
      <w:r>
        <w:t>import com.twitter.search.common.schema.thriftjava.ThriftFieldConfiguration;</w:t>
      </w:r>
    </w:p>
    <w:p>
      <w:pPr>
        <w:jc w:val="both"/>
      </w:pPr>
      <w:r>
        <w:t>import com.twitter.search.common.schema.thriftjava.ThriftFieldSettings;</w:t>
      </w:r>
    </w:p>
    <w:p>
      <w:pPr>
        <w:jc w:val="both"/>
      </w:pPr>
      <w:r>
        <w:t>import com.twitter.search.common.schema.thriftjava.ThriftFixedLengthCSFSettings;</w:t>
      </w:r>
    </w:p>
    <w:p>
      <w:pPr>
        <w:jc w:val="both"/>
      </w:pPr>
      <w:r>
        <w:t>import com.twitter.search.common.schema.thriftjava.ThriftIndexOptions;</w:t>
      </w:r>
    </w:p>
    <w:p>
      <w:pPr>
        <w:jc w:val="both"/>
      </w:pPr>
      <w:r>
        <w:t>import com.twitter.search.common.schema.thriftjava.ThriftIndexedFieldSettings;</w:t>
      </w:r>
    </w:p>
    <w:p>
      <w:pPr>
        <w:jc w:val="both"/>
      </w:pPr>
      <w:r>
        <w:t>import com.twitter.search.common.schema.thriftjava.ThriftIndexedNumericFieldSettings;</w:t>
      </w:r>
    </w:p>
    <w:p>
      <w:pPr>
        <w:jc w:val="both"/>
      </w:pPr>
      <w:r>
        <w:t>import com.twitter.search.common.schema.thriftjava.ThriftNumericType;</w:t>
      </w:r>
    </w:p>
    <w:p>
      <w:pPr>
        <w:jc w:val="both"/>
      </w:pPr>
      <w:r>
        <w:t>import com.twitter.search.common.schema.thriftjava.ThriftSchema;</w:t>
      </w:r>
    </w:p>
    <w:p>
      <w:pPr>
        <w:jc w:val="both"/>
      </w:pPr>
      <w:r>
        <w:t>import com.twitter.search.common.schema.thriftjava.ThriftSearchFieldSettings;</w:t>
      </w:r>
    </w:p>
    <w:p>
      <w:pPr>
        <w:jc w:val="both"/>
      </w:pPr>
      <w:r>
        <w:t>import com.twitter.search.common.schema.thriftjava.ThriftTokenStreamSerializer;</w:t>
      </w:r>
    </w:p>
    <w:p>
      <w:pPr>
        <w:jc w:val="both"/>
      </w:pPr>
      <w:r>
        <w:t>import com.twitter.search.common.util.analysis.CharTermAttributeSerializer;</w:t>
      </w:r>
    </w:p>
    <w:p>
      <w:pPr>
        <w:jc w:val="both"/>
      </w:pPr>
      <w:r>
        <w:t>import com.twitter.search.common.util.analysis.IntTermAttributeSerializer;</w:t>
      </w:r>
    </w:p>
    <w:p>
      <w:pPr>
        <w:jc w:val="both"/>
      </w:pPr>
      <w:r>
        <w:t>import com.twitter.search.common.util.analysis.LongTermAttributeSerializer;</w:t>
      </w:r>
    </w:p>
    <w:p>
      <w:pPr>
        <w:jc w:val="both"/>
      </w:pPr>
      <w:r>
        <w:t>import com.twitter.search.common.util.analysis.PayloadAttributeSerializer;</w:t>
      </w:r>
    </w:p>
    <w:p>
      <w:pPr>
        <w:jc w:val="both"/>
      </w:pPr>
      <w:r/>
    </w:p>
    <w:p>
      <w:pPr>
        <w:jc w:val="both"/>
      </w:pPr>
      <w:r>
        <w:t>public class SchemaBuilder {</w:t>
      </w:r>
    </w:p>
    <w:p>
      <w:pPr>
        <w:jc w:val="both"/>
      </w:pPr>
      <w:r/>
    </w:p>
    <w:p>
      <w:pPr>
        <w:jc w:val="both"/>
      </w:pPr>
      <w:r>
        <w:t xml:space="preserve">  public static final String CSF_VIEW_NAME_SEPARATOR = ".";</w:t>
      </w:r>
    </w:p>
    <w:p>
      <w:pPr>
        <w:jc w:val="both"/>
      </w:pPr>
      <w:r>
        <w:t xml:space="preserve">  protected final ThriftSchema schema = new ThriftSchema();</w:t>
      </w:r>
    </w:p>
    <w:p>
      <w:pPr>
        <w:jc w:val="both"/>
      </w:pPr>
      <w:r>
        <w:t xml:space="preserve">  protected final FieldNameToIdMapping idMapping;</w:t>
      </w:r>
    </w:p>
    <w:p>
      <w:pPr>
        <w:jc w:val="both"/>
      </w:pPr>
      <w:r>
        <w:t xml:space="preserve">  protected final int tokenStreamSerializerVersion;</w:t>
      </w:r>
    </w:p>
    <w:p>
      <w:pPr>
        <w:jc w:val="both"/>
      </w:pPr>
      <w:r/>
    </w:p>
    <w:p>
      <w:pPr>
        <w:jc w:val="both"/>
      </w:pPr>
      <w:r>
        <w:t xml:space="preserve">  // As of now, we do not allow two fields to share the same field name.</w:t>
      </w:r>
    </w:p>
    <w:p>
      <w:pPr>
        <w:jc w:val="both"/>
      </w:pPr>
      <w:r>
        <w:t xml:space="preserve">  // This set is used to perform this check.</w:t>
      </w:r>
    </w:p>
    <w:p>
      <w:pPr>
        <w:jc w:val="both"/>
      </w:pPr>
      <w:r>
        <w:t xml:space="preserve">  private final Set&lt;String&gt; fieldNameSet = Sets.newHashSet();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schema builder with the given FieldNameToIdMapper.</w:t>
      </w:r>
    </w:p>
    <w:p>
      <w:pPr>
        <w:jc w:val="both"/>
      </w:pPr>
      <w:r>
        <w:t xml:space="preserve">   * A SchemaBuilder is used to build a ThriftSchema incrementally.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SchemaBuilder(FieldNameToIdMapping idMapping,</w:t>
      </w:r>
    </w:p>
    <w:p>
      <w:pPr>
        <w:jc w:val="both"/>
      </w:pPr>
      <w:r>
        <w:t xml:space="preserve">                       TokenStreamSerializer.Version tokenStreamSerializerVersion) {</w:t>
      </w:r>
    </w:p>
    <w:p>
      <w:pPr>
        <w:jc w:val="both"/>
      </w:pPr>
      <w:r>
        <w:t xml:space="preserve">    this.idMapping = idMapping;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tokenStreamSerializerVersion == TokenStreamSerializer.Version.VERSION_2);</w:t>
      </w:r>
    </w:p>
    <w:p>
      <w:pPr>
        <w:jc w:val="both"/>
      </w:pPr>
      <w:r>
        <w:t xml:space="preserve">    this.tokenStreamSerializerVersion = tokenStreamSerializerVersion.ordinal();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ThriftSchema using settings accumulated so far.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ThriftSchema build() {</w:t>
      </w:r>
    </w:p>
    <w:p>
      <w:pPr>
        <w:jc w:val="both"/>
      </w:pPr>
      <w:r>
        <w:t xml:space="preserve">    return schema;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Uses fieldName also as facetName.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withFacetConfigs(String fieldName,</w:t>
      </w:r>
    </w:p>
    <w:p>
      <w:pPr>
        <w:jc w:val="both"/>
      </w:pPr>
      <w:r>
        <w:t xml:space="preserve">      boolean storeSkipList,</w:t>
      </w:r>
    </w:p>
    <w:p>
      <w:pPr>
        <w:jc w:val="both"/>
      </w:pPr>
      <w:r>
        <w:t xml:space="preserve">      boolean storeOffensiveCounters,</w:t>
      </w:r>
    </w:p>
    <w:p>
      <w:pPr>
        <w:jc w:val="both"/>
      </w:pPr>
      <w:r>
        <w:t xml:space="preserve">      boolean useCSFForFacetCounting) {</w:t>
      </w:r>
    </w:p>
    <w:p>
      <w:pPr>
        <w:jc w:val="both"/>
      </w:pPr>
      <w:r>
        <w:t xml:space="preserve">    return withFacetConfigs(</w:t>
      </w:r>
    </w:p>
    <w:p>
      <w:pPr>
        <w:jc w:val="both"/>
      </w:pPr>
      <w:r>
        <w:t xml:space="preserve">        fieldName,</w:t>
      </w:r>
    </w:p>
    <w:p>
      <w:pPr>
        <w:jc w:val="both"/>
      </w:pPr>
      <w:r>
        <w:t xml:space="preserve">        fieldName,</w:t>
      </w:r>
    </w:p>
    <w:p>
      <w:pPr>
        <w:jc w:val="both"/>
      </w:pPr>
      <w:r>
        <w:t xml:space="preserve">        storeSkipList,</w:t>
      </w:r>
    </w:p>
    <w:p>
      <w:pPr>
        <w:jc w:val="both"/>
      </w:pPr>
      <w:r>
        <w:t xml:space="preserve">        storeOffensiveCounters,</w:t>
      </w:r>
    </w:p>
    <w:p>
      <w:pPr>
        <w:jc w:val="both"/>
      </w:pPr>
      <w:r>
        <w:t xml:space="preserve">        useCSFForFacetCounting);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facet field configuration.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withFacetConfigs(String fieldName,</w:t>
      </w:r>
    </w:p>
    <w:p>
      <w:pPr>
        <w:jc w:val="both"/>
      </w:pPr>
      <w:r>
        <w:t xml:space="preserve">      String facetName,</w:t>
      </w:r>
    </w:p>
    <w:p>
      <w:pPr>
        <w:jc w:val="both"/>
      </w:pPr>
      <w:r>
        <w:t xml:space="preserve">      boolean storeSkipList,</w:t>
      </w:r>
    </w:p>
    <w:p>
      <w:pPr>
        <w:jc w:val="both"/>
      </w:pPr>
      <w:r>
        <w:t xml:space="preserve">      boolean storeOffensiveCounters,</w:t>
      </w:r>
    </w:p>
    <w:p>
      <w:pPr>
        <w:jc w:val="both"/>
      </w:pPr>
      <w:r>
        <w:t xml:space="preserve">      boolean useCSFForFacetCounting)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ThriftFacetFieldSettings facetSettings = new ThriftFacetFieldSettings();</w:t>
      </w:r>
    </w:p>
    <w:p>
      <w:pPr>
        <w:jc w:val="both"/>
      </w:pPr>
      <w:r>
        <w:t xml:space="preserve">    // As of now, all our facet names are the same as field names</w:t>
      </w:r>
    </w:p>
    <w:p>
      <w:pPr>
        <w:jc w:val="both"/>
      </w:pPr>
      <w:r>
        <w:t xml:space="preserve">    facetSettings.setFacetName(facetName);</w:t>
      </w:r>
    </w:p>
    <w:p>
      <w:pPr>
        <w:jc w:val="both"/>
      </w:pPr>
      <w:r>
        <w:t xml:space="preserve">    facetSettings.setStoreSkiplist(storeSkipList);</w:t>
      </w:r>
    </w:p>
    <w:p>
      <w:pPr>
        <w:jc w:val="both"/>
      </w:pPr>
      <w:r>
        <w:t xml:space="preserve">    facetSettings.setStoreOffensiveCounters(storeOffensiveCounters);</w:t>
      </w:r>
    </w:p>
    <w:p>
      <w:pPr>
        <w:jc w:val="both"/>
      </w:pPr>
      <w:r>
        <w:t xml:space="preserve">    facetSettings.setUseCSFForFacetCounting(useCSFForFacetCounting);</w:t>
      </w:r>
    </w:p>
    <w:p>
      <w:pPr>
        <w:jc w:val="both"/>
      </w:pPr>
      <w:r/>
    </w:p>
    <w:p>
      <w:pPr>
        <w:jc w:val="both"/>
      </w:pPr>
      <w:r>
        <w:t xml:space="preserve">    int fieldId = idMapping.getFieldID(fieldName);</w:t>
      </w:r>
    </w:p>
    <w:p>
      <w:pPr>
        <w:jc w:val="both"/>
      </w:pPr>
      <w:r>
        <w:t xml:space="preserve">    ThriftFieldConfiguration fieldConfiguration = schema.getFieldConfigs().get(fieldId);</w:t>
      </w:r>
    </w:p>
    <w:p>
      <w:pPr>
        <w:jc w:val="both"/>
      </w:pPr>
      <w:r>
        <w:t xml:space="preserve">    Preconditions.checkNotNull(fieldConfiguration,</w:t>
      </w:r>
    </w:p>
    <w:p>
      <w:pPr>
        <w:jc w:val="both"/>
      </w:pPr>
      <w:r>
        <w:t xml:space="preserve">        "In Earlybird, a facet field must be indexed. "</w:t>
      </w:r>
    </w:p>
    <w:p>
      <w:pPr>
        <w:jc w:val="both"/>
      </w:pPr>
      <w:r>
        <w:t xml:space="preserve">            + "No ThriftIndexedFieldSettings found for field " + fieldName);</w:t>
      </w:r>
    </w:p>
    <w:p>
      <w:pPr>
        <w:jc w:val="both"/>
      </w:pPr>
      <w:r>
        <w:t xml:space="preserve">    fieldConfiguration.getSettings().setFacetFieldSettings(facetSettings);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Configure the given field ID to be used for partitioning.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withPartitionFieldId(int partitionFieldId) {</w:t>
      </w:r>
    </w:p>
    <w:p>
      <w:pPr>
        <w:jc w:val="both"/>
      </w:pPr>
      <w:r>
        <w:t xml:space="preserve">    schema.setPartitionFieldId(partitionFieldId);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column stride field into schema.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withColumnStrideField(String fieldName,</w:t>
      </w:r>
    </w:p>
    <w:p>
      <w:pPr>
        <w:jc w:val="both"/>
      </w:pPr>
      <w:r>
        <w:t xml:space="preserve">      ThriftCSFType type,</w:t>
      </w:r>
    </w:p>
    <w:p>
      <w:pPr>
        <w:jc w:val="both"/>
      </w:pPr>
      <w:r>
        <w:t xml:space="preserve">      int numValuesPerDoc,</w:t>
      </w:r>
    </w:p>
    <w:p>
      <w:pPr>
        <w:jc w:val="both"/>
      </w:pPr>
      <w:r>
        <w:t xml:space="preserve">      boolean updatable,</w:t>
      </w:r>
    </w:p>
    <w:p>
      <w:pPr>
        <w:jc w:val="both"/>
      </w:pPr>
      <w:r>
        <w:t xml:space="preserve">      boolean loadIntoRam) {</w:t>
      </w:r>
    </w:p>
    <w:p>
      <w:pPr>
        <w:jc w:val="both"/>
      </w:pPr>
      <w:r>
        <w:t xml:space="preserve">    return withColumnStrideField(fieldName, type, numValuesPerDoc, updatable, loadIntoRam,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column stride field into schema that is variable length.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withBinaryColumnStrideField(String fieldName,</w:t>
      </w:r>
    </w:p>
    <w:p>
      <w:pPr>
        <w:jc w:val="both"/>
      </w:pPr>
      <w:r>
        <w:t xml:space="preserve">                                                         boolean loadIntoRam)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ThriftCSFFieldSettings csfFieldSettings = new ThriftCSFFieldSettings();</w:t>
      </w:r>
    </w:p>
    <w:p>
      <w:pPr>
        <w:jc w:val="both"/>
      </w:pPr>
      <w:r>
        <w:t xml:space="preserve">    csfFieldSettings.setCsfType(ThriftCSFType.BYTE)</w:t>
      </w:r>
    </w:p>
    <w:p>
      <w:pPr>
        <w:jc w:val="both"/>
      </w:pPr>
      <w:r>
        <w:t xml:space="preserve">        .setVariableLength(true)</w:t>
      </w:r>
    </w:p>
    <w:p>
      <w:pPr>
        <w:jc w:val="both"/>
      </w:pPr>
      <w:r>
        <w:t xml:space="preserve">        .setLoadIntoRAM(loadIntoRam);</w:t>
      </w:r>
    </w:p>
    <w:p>
      <w:pPr>
        <w:jc w:val="both"/>
      </w:pPr>
      <w:r/>
    </w:p>
    <w:p>
      <w:pPr>
        <w:jc w:val="both"/>
      </w:pPr>
      <w:r>
        <w:t xml:space="preserve">    ThriftFieldSettings fieldSettings =</w:t>
      </w:r>
    </w:p>
    <w:p>
      <w:pPr>
        <w:jc w:val="both"/>
      </w:pPr>
      <w:r>
        <w:t xml:space="preserve">        new ThriftFieldSettings().setCsfFieldSettings(csfFieldSettings);</w:t>
      </w:r>
    </w:p>
    <w:p>
      <w:pPr>
        <w:jc w:val="both"/>
      </w:pPr>
      <w:r>
        <w:t xml:space="preserve">    ThriftFieldConfiguration fieldConf =</w:t>
      </w:r>
    </w:p>
    <w:p>
      <w:pPr>
        <w:jc w:val="both"/>
      </w:pPr>
      <w:r>
        <w:t xml:space="preserve">        new ThriftFieldConfiguration(fieldName).setSettings(fieldSettings);</w:t>
      </w:r>
    </w:p>
    <w:p>
      <w:pPr>
        <w:jc w:val="both"/>
      </w:pPr>
      <w:r>
        <w:t xml:space="preserve">    putIntoFieldConfigs(idMapping.getFieldID(fieldName), fieldConf);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column stride field into schema which has a default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withColumnStrideField(String fieldName,</w:t>
      </w:r>
    </w:p>
    <w:p>
      <w:pPr>
        <w:jc w:val="both"/>
      </w:pPr>
      <w:r>
        <w:t xml:space="preserve">      ThriftCSFType type,</w:t>
      </w:r>
    </w:p>
    <w:p>
      <w:pPr>
        <w:jc w:val="both"/>
      </w:pPr>
      <w:r>
        <w:t xml:space="preserve">      int numValuesPerDoc,</w:t>
      </w:r>
    </w:p>
    <w:p>
      <w:pPr>
        <w:jc w:val="both"/>
      </w:pPr>
      <w:r>
        <w:t xml:space="preserve">      boolean updatable,</w:t>
      </w:r>
    </w:p>
    <w:p>
      <w:pPr>
        <w:jc w:val="both"/>
      </w:pPr>
      <w:r>
        <w:t xml:space="preserve">      boolean loadIntoRam,</w:t>
      </w:r>
    </w:p>
    <w:p>
      <w:pPr>
        <w:jc w:val="both"/>
      </w:pPr>
      <w:r>
        <w:t xml:space="preserve">      Long defaultValue)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ThriftCSFFieldSettings csfFieldSettings = new ThriftCSFFieldSettings();</w:t>
      </w:r>
    </w:p>
    <w:p>
      <w:pPr>
        <w:jc w:val="both"/>
      </w:pPr>
      <w:r>
        <w:t xml:space="preserve">    csfFieldSettings.setCsfType(type)</w:t>
      </w:r>
    </w:p>
    <w:p>
      <w:pPr>
        <w:jc w:val="both"/>
      </w:pPr>
      <w:r>
        <w:t xml:space="preserve">        .setVariableLength(false)</w:t>
      </w:r>
    </w:p>
    <w:p>
      <w:pPr>
        <w:jc w:val="both"/>
      </w:pPr>
      <w:r>
        <w:t xml:space="preserve">        .setFixedLengthSettings(</w:t>
      </w:r>
    </w:p>
    <w:p>
      <w:pPr>
        <w:jc w:val="both"/>
      </w:pPr>
      <w:r>
        <w:t xml:space="preserve">            new ThriftFixedLengthCSFSettings()</w:t>
      </w:r>
    </w:p>
    <w:p>
      <w:pPr>
        <w:jc w:val="both"/>
      </w:pPr>
      <w:r>
        <w:t xml:space="preserve">                .setNumValuesPerDoc(numValuesPerDoc)</w:t>
      </w:r>
    </w:p>
    <w:p>
      <w:pPr>
        <w:jc w:val="both"/>
      </w:pPr>
      <w:r>
        <w:t xml:space="preserve">                .setUpdateable(updatable))</w:t>
      </w:r>
    </w:p>
    <w:p>
      <w:pPr>
        <w:jc w:val="both"/>
      </w:pPr>
      <w:r>
        <w:t xml:space="preserve">        .setLoadIntoRAM(loadIntoRam);</w:t>
      </w:r>
    </w:p>
    <w:p>
      <w:pPr>
        <w:jc w:val="both"/>
      </w:pPr>
      <w:r/>
    </w:p>
    <w:p>
      <w:pPr>
        <w:jc w:val="both"/>
      </w:pPr>
      <w:r>
        <w:t xml:space="preserve">    if (defaultValue != null) {</w:t>
      </w:r>
    </w:p>
    <w:p>
      <w:pPr>
        <w:jc w:val="both"/>
      </w:pPr>
      <w:r>
        <w:t xml:space="preserve">      csfFieldSettings.setDefaultValue(defaultValue);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ThriftFieldSettings fieldSettings =</w:t>
      </w:r>
    </w:p>
    <w:p>
      <w:pPr>
        <w:jc w:val="both"/>
      </w:pPr>
      <w:r>
        <w:t xml:space="preserve">        new ThriftFieldSettings().setCsfFieldSettings(csfFieldSettings);</w:t>
      </w:r>
    </w:p>
    <w:p>
      <w:pPr>
        <w:jc w:val="both"/>
      </w:pPr>
      <w:r>
        <w:t xml:space="preserve">    ThriftFieldConfiguration fieldConf =</w:t>
      </w:r>
    </w:p>
    <w:p>
      <w:pPr>
        <w:jc w:val="both"/>
      </w:pPr>
      <w:r>
        <w:t xml:space="preserve">        new ThriftFieldConfiguration(fieldName).setSettings(fieldSettings);</w:t>
      </w:r>
    </w:p>
    <w:p>
      <w:pPr>
        <w:jc w:val="both"/>
      </w:pPr>
      <w:r>
        <w:t xml:space="preserve">    putIntoFieldConfigs(idMapping.getFieldID(fieldName), fieldConf);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CSF view into schema. A view is a portion of another CSF.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withColumnStrideFieldView(</w:t>
      </w:r>
    </w:p>
    <w:p>
      <w:pPr>
        <w:jc w:val="both"/>
      </w:pPr>
      <w:r>
        <w:t xml:space="preserve">      String fieldName,</w:t>
      </w:r>
    </w:p>
    <w:p>
      <w:pPr>
        <w:jc w:val="both"/>
      </w:pPr>
      <w:r>
        <w:t xml:space="preserve">      ThriftCSFType csfType,</w:t>
      </w:r>
    </w:p>
    <w:p>
      <w:pPr>
        <w:jc w:val="both"/>
      </w:pPr>
      <w:r>
        <w:t xml:space="preserve">      ThriftCSFType outputCSFType,</w:t>
      </w:r>
    </w:p>
    <w:p>
      <w:pPr>
        <w:jc w:val="both"/>
      </w:pPr>
      <w:r>
        <w:t xml:space="preserve">      String baseFieldName,</w:t>
      </w:r>
    </w:p>
    <w:p>
      <w:pPr>
        <w:jc w:val="both"/>
      </w:pPr>
      <w:r>
        <w:t xml:space="preserve">      int valueIndex,</w:t>
      </w:r>
    </w:p>
    <w:p>
      <w:pPr>
        <w:jc w:val="both"/>
      </w:pPr>
      <w:r>
        <w:t xml:space="preserve">      int bitStartPosition,</w:t>
      </w:r>
    </w:p>
    <w:p>
      <w:pPr>
        <w:jc w:val="both"/>
      </w:pPr>
      <w:r>
        <w:t xml:space="preserve">      int bitLength,</w:t>
      </w:r>
    </w:p>
    <w:p>
      <w:pPr>
        <w:jc w:val="both"/>
      </w:pPr>
      <w:r>
        <w:t xml:space="preserve">      ThriftFeatureNormalizationType featureNormalizationType,</w:t>
      </w:r>
    </w:p>
    <w:p>
      <w:pPr>
        <w:jc w:val="both"/>
      </w:pPr>
      <w:r>
        <w:t xml:space="preserve">      @Nullable Set&lt;ThriftFeatureUpdateConstraint&gt; constraints)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baseFieldConfigID = idMapping.getFieldID(baseFieldName);</w:t>
      </w:r>
    </w:p>
    <w:p>
      <w:pPr>
        <w:jc w:val="both"/>
      </w:pPr>
      <w:r/>
    </w:p>
    <w:p>
      <w:pPr>
        <w:jc w:val="both"/>
      </w:pPr>
      <w:r>
        <w:t xml:space="preserve">    ThriftCSFViewSettings csfViewSettings = new ThriftCSFViewSettings()</w:t>
      </w:r>
    </w:p>
    <w:p>
      <w:pPr>
        <w:jc w:val="both"/>
      </w:pPr>
      <w:r>
        <w:t xml:space="preserve">            .setBaseFieldConfigId(baseFieldConfigID)</w:t>
      </w:r>
    </w:p>
    <w:p>
      <w:pPr>
        <w:jc w:val="both"/>
      </w:pPr>
      <w:r>
        <w:t xml:space="preserve">            .setCsfType(csfType)</w:t>
      </w:r>
    </w:p>
    <w:p>
      <w:pPr>
        <w:jc w:val="both"/>
      </w:pPr>
      <w:r>
        <w:t xml:space="preserve">            .setValueIndex(valueIndex)</w:t>
      </w:r>
    </w:p>
    <w:p>
      <w:pPr>
        <w:jc w:val="both"/>
      </w:pPr>
      <w:r>
        <w:t xml:space="preserve">            .setBitStartPosition(bitStartPosition)</w:t>
      </w:r>
    </w:p>
    <w:p>
      <w:pPr>
        <w:jc w:val="both"/>
      </w:pPr>
      <w:r>
        <w:t xml:space="preserve">            .setBitLength(bitLength);</w:t>
      </w:r>
    </w:p>
    <w:p>
      <w:pPr>
        <w:jc w:val="both"/>
      </w:pPr>
      <w:r>
        <w:t xml:space="preserve">    if (outputCSFType != null) {</w:t>
      </w:r>
    </w:p>
    <w:p>
      <w:pPr>
        <w:jc w:val="both"/>
      </w:pPr>
      <w:r>
        <w:t xml:space="preserve">      csfViewSettings.setOutputCSFType(outputCSFType);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(featureNormalizationType != ThriftFeatureNormalizationType.NONE) {</w:t>
      </w:r>
    </w:p>
    <w:p>
      <w:pPr>
        <w:jc w:val="both"/>
      </w:pPr>
      <w:r>
        <w:t xml:space="preserve">      csfViewSettings.setNormalizationType(featureNormalizationType);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(constraints != null) {</w:t>
      </w:r>
    </w:p>
    <w:p>
      <w:pPr>
        <w:jc w:val="both"/>
      </w:pPr>
      <w:r>
        <w:t xml:space="preserve">      csfViewSettings.setFeatureUpdateConstraints(constraints);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ThriftFieldSettings fieldSettings = new ThriftFieldSettings()</w:t>
      </w:r>
    </w:p>
    <w:p>
      <w:pPr>
        <w:jc w:val="both"/>
      </w:pPr>
      <w:r>
        <w:t xml:space="preserve">            .setCsfViewSettings(csfViewSettings);</w:t>
      </w:r>
    </w:p>
    <w:p>
      <w:pPr>
        <w:jc w:val="both"/>
      </w:pPr>
      <w:r>
        <w:t xml:space="preserve">    ThriftFieldConfiguration fieldConf = new ThriftFieldConfiguration(fieldName)</w:t>
      </w:r>
    </w:p>
    <w:p>
      <w:pPr>
        <w:jc w:val="both"/>
      </w:pPr>
      <w:r>
        <w:t xml:space="preserve">            .setSettings(fieldSettings);</w:t>
      </w:r>
    </w:p>
    <w:p>
      <w:pPr>
        <w:jc w:val="both"/>
      </w:pPr>
      <w:r/>
    </w:p>
    <w:p>
      <w:pPr>
        <w:jc w:val="both"/>
      </w:pPr>
      <w:r>
        <w:t xml:space="preserve">    Map&lt;Integer, ThriftFieldConfiguration&gt; fieldConfigs = schema.getFieldConfigs();</w:t>
      </w:r>
    </w:p>
    <w:p>
      <w:pPr>
        <w:jc w:val="both"/>
      </w:pPr>
      <w:r>
        <w:t xml:space="preserve">    verifyCSFViewSettings(fieldConfigs, fieldConf);</w:t>
      </w:r>
    </w:p>
    <w:p>
      <w:pPr>
        <w:jc w:val="both"/>
      </w:pPr>
      <w:r/>
    </w:p>
    <w:p>
      <w:pPr>
        <w:jc w:val="both"/>
      </w:pPr>
      <w:r>
        <w:t xml:space="preserve">    putIntoFieldConfigs(idMapping.getFieldID(fieldName), fieldConf);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Sanity checks for CSF view settings.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verifyCSFViewSettings(Map&lt;Integer, ThriftFieldConfiguration&gt; fieldConfigs,</w:t>
      </w:r>
    </w:p>
    <w:p>
      <w:pPr>
        <w:jc w:val="both"/>
      </w:pPr>
      <w:r>
        <w:t xml:space="preserve">      ThriftFieldConfiguration fieldConf) {</w:t>
      </w:r>
    </w:p>
    <w:p>
      <w:pPr>
        <w:jc w:val="both"/>
      </w:pPr>
      <w:r>
        <w:t xml:space="preserve">    Preconditions.checkNotNull(fieldConf.getSettings());</w:t>
      </w:r>
    </w:p>
    <w:p>
      <w:pPr>
        <w:jc w:val="both"/>
      </w:pPr>
      <w:r>
        <w:t xml:space="preserve">    Preconditions.checkNotNull(fieldConf.getSettings().getCsfViewSettings());</w:t>
      </w:r>
    </w:p>
    <w:p>
      <w:pPr>
        <w:jc w:val="both"/>
      </w:pPr>
      <w:r>
        <w:t xml:space="preserve">    ThriftCSFViewSettings csfViewSettings = fieldConf.getSettings().getCsfViewSettings();</w:t>
      </w:r>
    </w:p>
    <w:p>
      <w:pPr>
        <w:jc w:val="both"/>
      </w:pPr>
      <w:r/>
    </w:p>
    <w:p>
      <w:pPr>
        <w:jc w:val="both"/>
      </w:pPr>
      <w:r>
        <w:t xml:space="preserve">    if (fieldConfigs != null) {</w:t>
      </w:r>
    </w:p>
    <w:p>
      <w:pPr>
        <w:jc w:val="both"/>
      </w:pPr>
      <w:r>
        <w:t xml:space="preserve">      ThriftFieldConfiguration baseFieldConfig = fieldConfigs.get(</w:t>
      </w:r>
    </w:p>
    <w:p>
      <w:pPr>
        <w:jc w:val="both"/>
      </w:pPr>
      <w:r>
        <w:t xml:space="preserve">              csfViewSettings.getBaseFieldConfigId());</w:t>
      </w:r>
    </w:p>
    <w:p>
      <w:pPr>
        <w:jc w:val="both"/>
      </w:pPr>
      <w:r>
        <w:t xml:space="preserve">      if (baseFieldConfig != null) {</w:t>
      </w:r>
    </w:p>
    <w:p>
      <w:pPr>
        <w:jc w:val="both"/>
      </w:pPr>
      <w:r>
        <w:t xml:space="preserve">        String baseFieldName = baseFieldConfig.getFieldName();</w:t>
      </w:r>
    </w:p>
    <w:p>
      <w:pPr>
        <w:jc w:val="both"/>
      </w:pPr>
      <w:r>
        <w:t xml:space="preserve">        String expectedViewNamePrefix = baseFieldName + CSF_VIEW_NAME_SEPARATOR;</w:t>
      </w:r>
    </w:p>
    <w:p>
      <w:pPr>
        <w:jc w:val="both"/>
      </w:pPr>
      <w:r>
        <w:t xml:space="preserve">        if (fieldConf.getFieldName().startsWith(expectedViewNamePrefix)) {</w:t>
      </w:r>
    </w:p>
    <w:p>
      <w:pPr>
        <w:jc w:val="both"/>
      </w:pPr>
      <w:r>
        <w:t xml:space="preserve">          ThriftFieldSettings baseFieldSettings = baseFieldConfig.getSettings();</w:t>
      </w:r>
    </w:p>
    <w:p>
      <w:pPr>
        <w:jc w:val="both"/>
      </w:pPr>
      <w:r>
        <w:t xml:space="preserve">          ThriftCSFFieldSettings baseFieldCSFSettings = baseFieldSettings.getCsfFieldSettings();</w:t>
      </w:r>
    </w:p>
    <w:p>
      <w:pPr>
        <w:jc w:val="both"/>
      </w:pPr>
      <w:r/>
    </w:p>
    <w:p>
      <w:pPr>
        <w:jc w:val="both"/>
      </w:pPr>
      <w:r>
        <w:t xml:space="preserve">          if (baseFieldCSFSettings != null) {</w:t>
      </w:r>
    </w:p>
    <w:p>
      <w:pPr>
        <w:jc w:val="both"/>
      </w:pPr>
      <w:r>
        <w:t xml:space="preserve">             if (!baseFieldCSFSettings.isVariableLength()</w:t>
      </w:r>
    </w:p>
    <w:p>
      <w:pPr>
        <w:jc w:val="both"/>
      </w:pPr>
      <w:r>
        <w:t xml:space="preserve">                 &amp;&amp; baseFieldCSFSettings.getFixedLengthSettings() != null) {</w:t>
      </w:r>
    </w:p>
    <w:p>
      <w:pPr>
        <w:jc w:val="both"/>
      </w:pPr>
      <w:r/>
    </w:p>
    <w:p>
      <w:pPr>
        <w:jc w:val="both"/>
      </w:pPr>
      <w:r>
        <w:t xml:space="preserve">               ThriftCSFType baseCSFType = baseFieldCSFSettings.getCsfType();</w:t>
      </w:r>
    </w:p>
    <w:p>
      <w:pPr>
        <w:jc w:val="both"/>
      </w:pPr>
      <w:r>
        <w:t xml:space="preserve">               switch (baseCSFType) {</w:t>
      </w:r>
    </w:p>
    <w:p>
      <w:pPr>
        <w:jc w:val="both"/>
      </w:pPr>
      <w:r>
        <w:t xml:space="preserve">                 case BYTE:</w:t>
      </w:r>
    </w:p>
    <w:p>
      <w:pPr>
        <w:jc w:val="both"/>
      </w:pPr>
      <w:r>
        <w:t xml:space="preserve">                   checkCSFViewPositions(baseFieldCSFSettings, 8, csfViewSettings);</w:t>
      </w:r>
    </w:p>
    <w:p>
      <w:pPr>
        <w:jc w:val="both"/>
      </w:pPr>
      <w:r>
        <w:t xml:space="preserve">                   break;</w:t>
      </w:r>
    </w:p>
    <w:p>
      <w:pPr>
        <w:jc w:val="both"/>
      </w:pPr>
      <w:r>
        <w:t xml:space="preserve">                 case INT:</w:t>
      </w:r>
    </w:p>
    <w:p>
      <w:pPr>
        <w:jc w:val="both"/>
      </w:pPr>
      <w:r>
        <w:t xml:space="preserve">                   checkCSFViewPositions(baseFieldCSFSettings, 32, csfViewSettings);</w:t>
      </w:r>
    </w:p>
    <w:p>
      <w:pPr>
        <w:jc w:val="both"/>
      </w:pPr>
      <w:r>
        <w:t xml:space="preserve">                   break;</w:t>
      </w:r>
    </w:p>
    <w:p>
      <w:pPr>
        <w:jc w:val="both"/>
      </w:pPr>
      <w:r>
        <w:t xml:space="preserve">                 default:</w:t>
      </w:r>
    </w:p>
    <w:p>
      <w:pPr>
        <w:jc w:val="both"/>
      </w:pPr>
      <w:r>
        <w:t xml:space="preserve">                   throw new IllegalStateException("Base field: " + baseFieldName</w:t>
      </w:r>
    </w:p>
    <w:p>
      <w:pPr>
        <w:jc w:val="both"/>
      </w:pPr>
      <w:r>
        <w:t xml:space="preserve">                           + " is of a non-supported CSFType: " + baseCSFType);</w:t>
      </w:r>
    </w:p>
    <w:p>
      <w:pPr>
        <w:jc w:val="both"/>
      </w:pPr>
      <w:r>
        <w:t xml:space="preserve">               }</w:t>
      </w:r>
    </w:p>
    <w:p>
      <w:pPr>
        <w:jc w:val="both"/>
      </w:pPr>
      <w:r>
        <w:t xml:space="preserve">             } else {</w:t>
      </w:r>
    </w:p>
    <w:p>
      <w:pPr>
        <w:jc w:val="both"/>
      </w:pPr>
      <w:r>
        <w:t xml:space="preserve">               throw new IllegalStateException("Base field: " + baseFieldName</w:t>
      </w:r>
    </w:p>
    <w:p>
      <w:pPr>
        <w:jc w:val="both"/>
      </w:pPr>
      <w:r>
        <w:t xml:space="preserve">                       + " must be a fixed-length CSF field");</w:t>
      </w:r>
    </w:p>
    <w:p>
      <w:pPr>
        <w:jc w:val="both"/>
      </w:pPr>
      <w:r>
        <w:t xml:space="preserve">             }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throw new IllegalStateException("Base field: " + baseFieldName + " is not a CSF field");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throw new IllegalStateException("View field name for baseFieldConfigID: "</w:t>
      </w:r>
    </w:p>
    <w:p>
      <w:pPr>
        <w:jc w:val="both"/>
      </w:pPr>
      <w:r>
        <w:t xml:space="preserve">                  + csfViewSettings.getBaseFieldConfigId() + " must start with: '"</w:t>
      </w:r>
    </w:p>
    <w:p>
      <w:pPr>
        <w:jc w:val="both"/>
      </w:pPr>
      <w:r>
        <w:t xml:space="preserve">                  + expectedViewNamePrefix + "'");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throw new IllegalStateException("Can't add a view, no field defined for base fieldID: "</w:t>
      </w:r>
    </w:p>
    <w:p>
      <w:pPr>
        <w:jc w:val="both"/>
      </w:pPr>
      <w:r>
        <w:t xml:space="preserve">                + csfViewSettings.getBaseFieldConfigId());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IllegalStateException("Can't add a view, no field configs defined.");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checkCSFViewPositions(ThriftCSFFieldSettings baseFieldCSFSettings,</w:t>
      </w:r>
    </w:p>
    <w:p>
      <w:pPr>
        <w:jc w:val="both"/>
      </w:pPr>
      <w:r>
        <w:t xml:space="preserve">      int bitsPerValue,</w:t>
      </w:r>
    </w:p>
    <w:p>
      <w:pPr>
        <w:jc w:val="both"/>
      </w:pPr>
      <w:r>
        <w:t xml:space="preserve">      ThriftCSFViewSettings csfViewSettings) {</w:t>
      </w:r>
    </w:p>
    <w:p>
      <w:pPr>
        <w:jc w:val="both"/>
      </w:pPr>
      <w:r>
        <w:t xml:space="preserve">    ThriftFixedLengthCSFSettings fixedLengthCSFSettings =</w:t>
      </w:r>
    </w:p>
    <w:p>
      <w:pPr>
        <w:jc w:val="both"/>
      </w:pPr>
      <w:r>
        <w:t xml:space="preserve">            baseFieldCSFSettings.getFixedLengthSettings();</w:t>
      </w:r>
    </w:p>
    <w:p>
      <w:pPr>
        <w:jc w:val="both"/>
      </w:pPr>
      <w:r>
        <w:t xml:space="preserve">    Preconditions.checkNotNull(fixedLengthCSFSettings);</w:t>
      </w:r>
    </w:p>
    <w:p>
      <w:pPr>
        <w:jc w:val="both"/>
      </w:pPr>
      <w:r/>
    </w:p>
    <w:p>
      <w:pPr>
        <w:jc w:val="both"/>
      </w:pPr>
      <w:r>
        <w:t xml:space="preserve">    int numValues = fixedLengthCSFSettings.getNumValuesPerDoc();</w:t>
      </w:r>
    </w:p>
    <w:p>
      <w:pPr>
        <w:jc w:val="both"/>
      </w:pPr>
      <w:r>
        <w:t xml:space="preserve">    Preconditions.checkState(csfViewSettings.getValueIndex() &gt;= 0,</w:t>
      </w:r>
    </w:p>
    <w:p>
      <w:pPr>
        <w:jc w:val="both"/>
      </w:pPr>
      <w:r>
        <w:t xml:space="preserve">        "value index must be positive: " + csfViewSettings.getValueIndex());</w:t>
      </w:r>
    </w:p>
    <w:p>
      <w:pPr>
        <w:jc w:val="both"/>
      </w:pPr>
      <w:r>
        <w:t xml:space="preserve">    Preconditions.checkState(csfViewSettings.getValueIndex() &lt; numValues, "value index "</w:t>
      </w:r>
    </w:p>
    <w:p>
      <w:pPr>
        <w:jc w:val="both"/>
      </w:pPr>
      <w:r>
        <w:t xml:space="preserve">        + csfViewSettings.getValueIndex() + " must be less than numValues: " + numValues);</w:t>
      </w:r>
    </w:p>
    <w:p>
      <w:pPr>
        <w:jc w:val="both"/>
      </w:pPr>
      <w:r/>
    </w:p>
    <w:p>
      <w:pPr>
        <w:jc w:val="both"/>
      </w:pPr>
      <w:r>
        <w:t xml:space="preserve">    Preconditions.checkState(csfViewSettings.getBitStartPosition() &gt;= 0,</w:t>
      </w:r>
    </w:p>
    <w:p>
      <w:pPr>
        <w:jc w:val="both"/>
      </w:pPr>
      <w:r>
        <w:t xml:space="preserve">        "bitStartPosition must be positive: " + csfViewSettings.getBitStartPosition());</w:t>
      </w:r>
    </w:p>
    <w:p>
      <w:pPr>
        <w:jc w:val="both"/>
      </w:pPr>
      <w:r>
        <w:t xml:space="preserve">    Preconditions.checkState(csfViewSettings.getBitStartPosition() &lt; bitsPerValue,</w:t>
      </w:r>
    </w:p>
    <w:p>
      <w:pPr>
        <w:jc w:val="both"/>
      </w:pPr>
      <w:r>
        <w:t xml:space="preserve">        "bitStartPosition " + csfViewSettings.getBitStartPosition()</w:t>
      </w:r>
    </w:p>
    <w:p>
      <w:pPr>
        <w:jc w:val="both"/>
      </w:pPr>
      <w:r>
        <w:t xml:space="preserve">            + " must be less than bitsPerValue " + bitsPerValue);</w:t>
      </w:r>
    </w:p>
    <w:p>
      <w:pPr>
        <w:jc w:val="both"/>
      </w:pPr>
      <w:r/>
    </w:p>
    <w:p>
      <w:pPr>
        <w:jc w:val="both"/>
      </w:pPr>
      <w:r>
        <w:t xml:space="preserve">    Preconditions.checkState(csfViewSettings.getBitLength() &gt;= 1,</w:t>
      </w:r>
    </w:p>
    <w:p>
      <w:pPr>
        <w:jc w:val="both"/>
      </w:pPr>
      <w:r>
        <w:t xml:space="preserve">        "bitLength must be positive: " + csfViewSettings.getBitLength());</w:t>
      </w:r>
    </w:p>
    <w:p>
      <w:pPr>
        <w:jc w:val="both"/>
      </w:pPr>
      <w:r/>
    </w:p>
    <w:p>
      <w:pPr>
        <w:jc w:val="both"/>
      </w:pPr>
      <w:r>
        <w:t xml:space="preserve">    Preconditions.checkState(</w:t>
      </w:r>
    </w:p>
    <w:p>
      <w:pPr>
        <w:jc w:val="both"/>
      </w:pPr>
      <w:r>
        <w:t xml:space="preserve">        csfViewSettings.getBitStartPosition() + csfViewSettings.getBitLength() &lt;= bitsPerValue,</w:t>
      </w:r>
    </w:p>
    <w:p>
      <w:pPr>
        <w:jc w:val="both"/>
      </w:pPr>
      <w:r>
        <w:t xml:space="preserve">        String.format("bitStartPosition (%d) + bitLength (%d) must be less than bitsPerValue (%d)",</w:t>
      </w:r>
    </w:p>
    <w:p>
      <w:pPr>
        <w:jc w:val="both"/>
      </w:pPr>
      <w:r>
        <w:t xml:space="preserve">        csfViewSettings.getBitStartPosition(), csfViewSettings.getBitLength(), bitsPerValue));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 position; no freq; not pretokenized; not tokenized.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Norm is disabled as default. Like Lucene string field, or int/long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withIndexedNotTokenizedField(String fieldName) {</w:t>
      </w:r>
    </w:p>
    <w:p>
      <w:pPr>
        <w:jc w:val="both"/>
      </w:pPr>
      <w:r>
        <w:t xml:space="preserve">    return withIndexedNotTokenizedField(fieldName,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an indexed but not tokenized field. This is similar to Lucene's StringField.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withIndexedNotTokenizedField(String fieldName,</w:t>
      </w:r>
    </w:p>
    <w:p>
      <w:pPr>
        <w:jc w:val="both"/>
      </w:pPr>
      <w:r>
        <w:t xml:space="preserve">                                                          boolean supportOutOfOrderAppends) {</w:t>
      </w:r>
    </w:p>
    <w:p>
      <w:pPr>
        <w:jc w:val="both"/>
      </w:pPr>
      <w:r>
        <w:t xml:space="preserve">    return withIndexedNotTokenizedField(fieldName, supportOutOfOrderAppends,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SchemaBuilder withIndexedNotTokenizedField(String fieldName,</w:t>
      </w:r>
    </w:p>
    <w:p>
      <w:pPr>
        <w:jc w:val="both"/>
      </w:pPr>
      <w:r>
        <w:t xml:space="preserve">                                                          boolean supportOutOfOrderAppends,</w:t>
      </w:r>
    </w:p>
    <w:p>
      <w:pPr>
        <w:jc w:val="both"/>
      </w:pPr>
      <w:r>
        <w:t xml:space="preserve">                                                          boolean omitNorms)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ThriftFieldSettings settings = getNoPositionNoFreqSettings(supportOutOfOrderAppends);</w:t>
      </w:r>
    </w:p>
    <w:p>
      <w:pPr>
        <w:jc w:val="both"/>
      </w:pPr>
      <w:r>
        <w:t xml:space="preserve">    settings.getIndexedFieldSettings().setOmitNorms(omitNorms);</w:t>
      </w:r>
    </w:p>
    <w:p>
      <w:pPr>
        <w:jc w:val="both"/>
      </w:pPr>
      <w:r>
        <w:t xml:space="preserve">    ThriftFieldConfiguration config = new ThriftFieldConfiguration(fieldName)</w:t>
      </w:r>
    </w:p>
    <w:p>
      <w:pPr>
        <w:jc w:val="both"/>
      </w:pPr>
      <w:r>
        <w:t xml:space="preserve">        .setSettings(settings);</w:t>
      </w:r>
    </w:p>
    <w:p>
      <w:pPr>
        <w:jc w:val="both"/>
      </w:pPr>
      <w:r>
        <w:t xml:space="preserve">    putIntoFieldConfigs(idMapping.getFieldID(fieldName), config);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 Makes the given field searchable by default, with the given weight. */</w:t>
      </w:r>
    </w:p>
    <w:p>
      <w:pPr>
        <w:jc w:val="both"/>
      </w:pPr>
      <w:r>
        <w:t xml:space="preserve">  public final SchemaBuilder withSearchFieldByDefault(</w:t>
      </w:r>
    </w:p>
    <w:p>
      <w:pPr>
        <w:jc w:val="both"/>
      </w:pPr>
      <w:r>
        <w:t xml:space="preserve">      String fieldName, float textSearchableFieldWeight)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ThriftFieldSettings settings =</w:t>
      </w:r>
    </w:p>
    <w:p>
      <w:pPr>
        <w:jc w:val="both"/>
      </w:pPr>
      <w:r>
        <w:t xml:space="preserve">        schema.getFieldConfigs().get(idMapping.getFieldID(fieldName)).getSettings();</w:t>
      </w:r>
    </w:p>
    <w:p>
      <w:pPr>
        <w:jc w:val="both"/>
      </w:pPr>
      <w:r>
        <w:t xml:space="preserve">    settings.setSearchFieldSettings(</w:t>
      </w:r>
    </w:p>
    <w:p>
      <w:pPr>
        <w:jc w:val="both"/>
      </w:pPr>
      <w:r>
        <w:t xml:space="preserve">        new ThriftSearchFieldSettings()</w:t>
      </w:r>
    </w:p>
    <w:p>
      <w:pPr>
        <w:jc w:val="both"/>
      </w:pPr>
      <w:r>
        <w:t xml:space="preserve">            .setTextSearchableFieldWeight(textSearchableFieldWeight)</w:t>
      </w:r>
    </w:p>
    <w:p>
      <w:pPr>
        <w:jc w:val="both"/>
      </w:pPr>
      <w:r>
        <w:t xml:space="preserve">            .setTextDefaultSearchable(true));</w:t>
      </w:r>
    </w:p>
    <w:p>
      <w:pPr>
        <w:jc w:val="both"/>
      </w:pPr>
      <w:r/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Similar to Lucene's TextField. The string is analyzed using the default/override analyzer.</w:t>
      </w:r>
    </w:p>
    <w:p>
      <w:pPr>
        <w:jc w:val="both"/>
      </w:pPr>
      <w:r>
        <w:t xml:space="preserve">   * @param fieldName</w:t>
      </w:r>
    </w:p>
    <w:p>
      <w:pPr>
        <w:jc w:val="both"/>
      </w:pPr>
      <w:r>
        <w:t xml:space="preserve">   * @param addHfPairIfHfFieldsArePresent Add hfPair fields if they exists in the schema.</w:t>
      </w:r>
    </w:p>
    <w:p>
      <w:pPr>
        <w:jc w:val="both"/>
      </w:pPr>
      <w:r>
        <w:t xml:space="preserve">   *            For certain text fields, adding hfPair fields are usually preferred, but they may</w:t>
      </w:r>
    </w:p>
    <w:p>
      <w:pPr>
        <w:jc w:val="both"/>
      </w:pPr>
      <w:r>
        <w:t xml:space="preserve">   *            not exist in the schema, in which case the hfPair fields will not be added.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withTextField(String fieldName,</w:t>
      </w:r>
    </w:p>
    <w:p>
      <w:pPr>
        <w:jc w:val="both"/>
      </w:pPr>
      <w:r>
        <w:t xml:space="preserve">                                           boolean addHfPairIfHfFieldsArePresent)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ThriftFieldConfiguration config = new ThriftFieldConfiguration(fieldName).setSettings(</w:t>
      </w:r>
    </w:p>
    <w:p>
      <w:pPr>
        <w:jc w:val="both"/>
      </w:pPr>
      <w:r>
        <w:t xml:space="preserve">        getDefaultSettings(ThriftIndexOptions.DOCS_AND_FREQS_AND_POSITIONS));</w:t>
      </w:r>
    </w:p>
    <w:p>
      <w:pPr>
        <w:jc w:val="both"/>
      </w:pPr>
      <w:r/>
    </w:p>
    <w:p>
      <w:pPr>
        <w:jc w:val="both"/>
      </w:pPr>
      <w:r>
        <w:t xml:space="preserve">    if (addHfPairIfHfFieldsArePresent) {</w:t>
      </w:r>
    </w:p>
    <w:p>
      <w:pPr>
        <w:jc w:val="both"/>
      </w:pPr>
      <w:r>
        <w:t xml:space="preserve">      // Add hfPair fields only if they exist in the schema for the cluster</w:t>
      </w:r>
    </w:p>
    <w:p>
      <w:pPr>
        <w:jc w:val="both"/>
      </w:pPr>
      <w:r>
        <w:t xml:space="preserve">      boolean hfPair = shouldIncludeField(ImmutableSchema.HF_TERM_PAIRS_FIELD)</w:t>
      </w:r>
    </w:p>
    <w:p>
      <w:pPr>
        <w:jc w:val="both"/>
      </w:pPr>
      <w:r>
        <w:t xml:space="preserve">                       &amp;&amp; shouldIncludeField(ImmutableSchema.HF_PHRASE_PAIRS_FIELD);</w:t>
      </w:r>
    </w:p>
    <w:p>
      <w:pPr>
        <w:jc w:val="both"/>
      </w:pPr>
      <w:r>
        <w:t xml:space="preserve">      config.getSettings().getIndexedFieldSettings().setIndexHighFreqTermPairs(hfPair);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config.getSettings().getIndexedFieldSettings().setTokenized(true);</w:t>
      </w:r>
    </w:p>
    <w:p>
      <w:pPr>
        <w:jc w:val="both"/>
      </w:pPr>
      <w:r>
        <w:t xml:space="preserve">    putIntoFieldConfigs(idMapping.getFieldID(fieldName), config);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Marked the given field as having per position payload.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withPerPositionPayload(String fieldName, int defaultPayloadLength)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ThriftFieldSettings settings =</w:t>
      </w:r>
    </w:p>
    <w:p>
      <w:pPr>
        <w:jc w:val="both"/>
      </w:pPr>
      <w:r>
        <w:t xml:space="preserve">            schema.getFieldConfigs().get(idMapping.getFieldID(fieldName)).getSettings();</w:t>
      </w:r>
    </w:p>
    <w:p>
      <w:pPr>
        <w:jc w:val="both"/>
      </w:pPr>
      <w:r/>
    </w:p>
    <w:p>
      <w:pPr>
        <w:jc w:val="both"/>
      </w:pPr>
      <w:r>
        <w:t xml:space="preserve">    settings.getIndexedFieldSettings().setStorePerPositionPayloads(true);</w:t>
      </w:r>
    </w:p>
    <w:p>
      <w:pPr>
        <w:jc w:val="both"/>
      </w:pPr>
      <w:r>
        <w:t xml:space="preserve">    settings.getIndexedFieldSettings().setDefaultPerPositionPayloadLength(defaultPayloadLength);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field into schema that is pre-tokenized and does not have position.</w:t>
      </w:r>
    </w:p>
    <w:p>
      <w:pPr>
        <w:jc w:val="both"/>
      </w:pPr>
      <w:r>
        <w:t xml:space="preserve">   * E.g. hashtags / stocks / card_domain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withPretokenizedNoPositionField(String fieldName)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ThriftFieldConfiguration config = new ThriftFieldConfiguration(fieldName)</w:t>
      </w:r>
    </w:p>
    <w:p>
      <w:pPr>
        <w:jc w:val="both"/>
      </w:pPr>
      <w:r>
        <w:t xml:space="preserve">        .setSettings(getPretokenizedNoPositionFieldSetting());</w:t>
      </w:r>
    </w:p>
    <w:p>
      <w:pPr>
        <w:jc w:val="both"/>
      </w:pPr>
      <w:r>
        <w:t xml:space="preserve">    // Add hfPair fields only if they exist in the schema for the cluster</w:t>
      </w:r>
    </w:p>
    <w:p>
      <w:pPr>
        <w:jc w:val="both"/>
      </w:pPr>
      <w:r>
        <w:t xml:space="preserve">    boolean hfPair = shouldIncludeField(ImmutableSchema.HF_TERM_PAIRS_FIELD)</w:t>
      </w:r>
    </w:p>
    <w:p>
      <w:pPr>
        <w:jc w:val="both"/>
      </w:pPr>
      <w:r>
        <w:t xml:space="preserve">                         &amp;&amp; shouldIncludeField(ImmutableSchema.HF_PHRASE_PAIRS_FIELD);</w:t>
      </w:r>
    </w:p>
    <w:p>
      <w:pPr>
        <w:jc w:val="both"/>
      </w:pPr>
      <w:r>
        <w:t xml:space="preserve">    config.getSettings().getIndexedFieldSettings().setIndexHighFreqTermPairs(hfPair);</w:t>
      </w:r>
    </w:p>
    <w:p>
      <w:pPr>
        <w:jc w:val="both"/>
      </w:pPr>
      <w:r>
        <w:t xml:space="preserve">    putIntoFieldConfigs(idMapping.getFieldID(fieldName), config);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Mark the field to have ordered term dictionary.</w:t>
      </w:r>
    </w:p>
    <w:p>
      <w:pPr>
        <w:jc w:val="both"/>
      </w:pPr>
      <w:r>
        <w:t xml:space="preserve">   * In Lucene, term dictionary is sorted. In Earlybird, term dictionary order is not</w:t>
      </w:r>
    </w:p>
    <w:p>
      <w:pPr>
        <w:jc w:val="both"/>
      </w:pPr>
      <w:r>
        <w:t xml:space="preserve">   * guaranteed unless this is turned 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withOrderedTerms(String fieldName)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ThriftFieldSettings settings =</w:t>
      </w:r>
    </w:p>
    <w:p>
      <w:pPr>
        <w:jc w:val="both"/>
      </w:pPr>
      <w:r>
        <w:t xml:space="preserve">        schema.getFieldConfigs().get(idMapping.getFieldID(fieldName)).getSettings();</w:t>
      </w:r>
    </w:p>
    <w:p>
      <w:pPr>
        <w:jc w:val="both"/>
      </w:pPr>
      <w:r/>
    </w:p>
    <w:p>
      <w:pPr>
        <w:jc w:val="both"/>
      </w:pPr>
      <w:r>
        <w:t xml:space="preserve">    settings.getIndexedFieldSettings().setSupportOrderedTerms(true);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Support lookup of term text by term id in the term dictionary.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withTermTextLookup(String fieldName)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ThriftFieldSettings settings =</w:t>
      </w:r>
    </w:p>
    <w:p>
      <w:pPr>
        <w:jc w:val="both"/>
      </w:pPr>
      <w:r>
        <w:t xml:space="preserve">        schema.getFieldConfigs().get(idMapping.getFieldID(fieldName)).getSettings();</w:t>
      </w:r>
    </w:p>
    <w:p>
      <w:pPr>
        <w:jc w:val="both"/>
      </w:pPr>
      <w:r/>
    </w:p>
    <w:p>
      <w:pPr>
        <w:jc w:val="both"/>
      </w:pPr>
      <w:r>
        <w:t xml:space="preserve">    settings.getIndexedFieldSettings().setSupportTermTextLookup(true);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text field that is pre-tokenized, so not analyzed again in the index (e.g. Earlybird).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the token streams MUST be created using the attributes defined in</w:t>
      </w:r>
    </w:p>
    <w:p>
      <w:pPr>
        <w:jc w:val="both"/>
      </w:pPr>
      <w:r>
        <w:t xml:space="preserve">   * {@link com.twitter.search.common.util.text.TweetTokenStreamSerializer}.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withPretokenizedTextField(</w:t>
      </w:r>
    </w:p>
    <w:p>
      <w:pPr>
        <w:jc w:val="both"/>
      </w:pPr>
      <w:r>
        <w:t xml:space="preserve">      String fieldName,</w:t>
      </w:r>
    </w:p>
    <w:p>
      <w:pPr>
        <w:jc w:val="both"/>
      </w:pPr>
      <w:r>
        <w:t xml:space="preserve">      boolean addHfPairIfHfFieldsArePresent)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ThriftFieldConfiguration config = new ThriftFieldConfiguration(fieldName)</w:t>
      </w:r>
    </w:p>
    <w:p>
      <w:pPr>
        <w:jc w:val="both"/>
      </w:pPr>
      <w:r>
        <w:t xml:space="preserve">        .setSettings(getDefaultPretokenizedSettings(</w:t>
      </w:r>
    </w:p>
    <w:p>
      <w:pPr>
        <w:jc w:val="both"/>
      </w:pPr>
      <w:r>
        <w:t xml:space="preserve">            ThriftIndexOptions.DOCS_AND_FREQS_AND_POSITIONS));</w:t>
      </w:r>
    </w:p>
    <w:p>
      <w:pPr>
        <w:jc w:val="both"/>
      </w:pPr>
      <w:r>
        <w:t xml:space="preserve">    putIntoFieldConfigs(idMapping.getFieldID(fieldName), config);</w:t>
      </w:r>
    </w:p>
    <w:p>
      <w:pPr>
        <w:jc w:val="both"/>
      </w:pPr>
      <w:r>
        <w:t xml:space="preserve">    // Add hfPair fields only if they exist in the schema for the cluster</w:t>
      </w:r>
    </w:p>
    <w:p>
      <w:pPr>
        <w:jc w:val="both"/>
      </w:pPr>
      <w:r>
        <w:t xml:space="preserve">    if (addHfPairIfHfFieldsArePresent) {</w:t>
      </w:r>
    </w:p>
    <w:p>
      <w:pPr>
        <w:jc w:val="both"/>
      </w:pPr>
      <w:r>
        <w:t xml:space="preserve">      // Add hfPair fields only if they exist in the schema for the cluster</w:t>
      </w:r>
    </w:p>
    <w:p>
      <w:pPr>
        <w:jc w:val="both"/>
      </w:pPr>
      <w:r>
        <w:t xml:space="preserve">      boolean hfPair = shouldIncludeField(ImmutableSchema.HF_TERM_PAIRS_FIELD)</w:t>
      </w:r>
    </w:p>
    <w:p>
      <w:pPr>
        <w:jc w:val="both"/>
      </w:pPr>
      <w:r>
        <w:t xml:space="preserve">                       &amp;&amp; shouldIncludeField(ImmutableSchema.HF_PHRASE_PAIRS_FIELD);</w:t>
      </w:r>
    </w:p>
    <w:p>
      <w:pPr>
        <w:jc w:val="both"/>
      </w:pPr>
      <w:r>
        <w:t xml:space="preserve">      config.getSettings().getIndexedFieldSettings().setIndexHighFreqTermPairs(hfPair);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feature configuration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withFeatureConfiguration(String baseFieldName, String viewName,</w:t>
      </w:r>
    </w:p>
    <w:p>
      <w:pPr>
        <w:jc w:val="both"/>
      </w:pPr>
      <w:r>
        <w:t xml:space="preserve">                                                      FeatureConfiguration featureConfiguration) {</w:t>
      </w:r>
    </w:p>
    <w:p>
      <w:pPr>
        <w:jc w:val="both"/>
      </w:pPr>
      <w:r>
        <w:t xml:space="preserve">    return withColumnStrideFieldView(</w:t>
      </w:r>
    </w:p>
    <w:p>
      <w:pPr>
        <w:jc w:val="both"/>
      </w:pPr>
      <w:r>
        <w:t xml:space="preserve">        viewName,</w:t>
      </w:r>
    </w:p>
    <w:p>
      <w:pPr>
        <w:jc w:val="both"/>
      </w:pPr>
      <w:r>
        <w:t xml:space="preserve">        // Defaulting all encoded tweet features to int since the underlying encoded tweet features</w:t>
      </w:r>
    </w:p>
    <w:p>
      <w:pPr>
        <w:jc w:val="both"/>
      </w:pPr>
      <w:r>
        <w:t xml:space="preserve">        // are ints.</w:t>
      </w:r>
    </w:p>
    <w:p>
      <w:pPr>
        <w:jc w:val="both"/>
      </w:pPr>
      <w:r>
        <w:t xml:space="preserve">        ThriftCSFType.INT,</w:t>
      </w:r>
    </w:p>
    <w:p>
      <w:pPr>
        <w:jc w:val="both"/>
      </w:pPr>
      <w:r>
        <w:t xml:space="preserve">        featureConfiguration.getOutputType(),</w:t>
      </w:r>
    </w:p>
    <w:p>
      <w:pPr>
        <w:jc w:val="both"/>
      </w:pPr>
      <w:r>
        <w:t xml:space="preserve">        baseFieldName,</w:t>
      </w:r>
    </w:p>
    <w:p>
      <w:pPr>
        <w:jc w:val="both"/>
      </w:pPr>
      <w:r>
        <w:t xml:space="preserve">        featureConfiguration.getValueIndex(),</w:t>
      </w:r>
    </w:p>
    <w:p>
      <w:pPr>
        <w:jc w:val="both"/>
      </w:pPr>
      <w:r>
        <w:t xml:space="preserve">        featureConfiguration.getBitStartPosition(),</w:t>
      </w:r>
    </w:p>
    <w:p>
      <w:pPr>
        <w:jc w:val="both"/>
      </w:pPr>
      <w:r>
        <w:t xml:space="preserve">        featureConfiguration.getBitLength(),</w:t>
      </w:r>
    </w:p>
    <w:p>
      <w:pPr>
        <w:jc w:val="both"/>
      </w:pPr>
      <w:r>
        <w:t xml:space="preserve">        featureConfiguration.getFeatureNormalizationType(),</w:t>
      </w:r>
    </w:p>
    <w:p>
      <w:pPr>
        <w:jc w:val="both"/>
      </w:pPr>
      <w:r>
        <w:t xml:space="preserve">        featureConfiguration.getUpdateConstraints()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long field in schema. This field uses LongTermAttribute.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SchemaBuilder addLongTermField(String fieldName, boolean useSortableEncoding)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ThriftFieldSettings longTermSettings = getEarlybirdNumericFieldSettings();</w:t>
      </w:r>
    </w:p>
    <w:p>
      <w:pPr>
        <w:jc w:val="both"/>
      </w:pPr>
      <w:r>
        <w:t xml:space="preserve">    ThriftTokenStreamSerializer tokenStreamSerializer =</w:t>
      </w:r>
    </w:p>
    <w:p>
      <w:pPr>
        <w:jc w:val="both"/>
      </w:pPr>
      <w:r>
        <w:t xml:space="preserve">        new ThriftTokenStreamSerializer(tokenStreamSerializerVersion);</w:t>
      </w:r>
    </w:p>
    <w:p>
      <w:pPr>
        <w:jc w:val="both"/>
      </w:pPr>
      <w:r>
        <w:t xml:space="preserve">    tokenStreamSerializer.setAttributeSerializerClassNames(</w:t>
      </w:r>
    </w:p>
    <w:p>
      <w:pPr>
        <w:jc w:val="both"/>
      </w:pPr>
      <w:r>
        <w:t xml:space="preserve">        ImmutableList.&lt;String&gt;of(LongTermAttributeSerializer.class.getName()));</w:t>
      </w:r>
    </w:p>
    <w:p>
      <w:pPr>
        <w:jc w:val="both"/>
      </w:pPr>
      <w:r>
        <w:t xml:space="preserve">    longTermSettings.getIndexedFieldSettings().setTokenStreamSerializer(tokenStreamSerializer);</w:t>
      </w:r>
    </w:p>
    <w:p>
      <w:pPr>
        <w:jc w:val="both"/>
      </w:pPr>
      <w:r/>
    </w:p>
    <w:p>
      <w:pPr>
        <w:jc w:val="both"/>
      </w:pPr>
      <w:r>
        <w:t xml:space="preserve">    ThriftIndexedNumericFieldSettings numericFieldSettings =</w:t>
      </w:r>
    </w:p>
    <w:p>
      <w:pPr>
        <w:jc w:val="both"/>
      </w:pPr>
      <w:r>
        <w:t xml:space="preserve">        new ThriftIndexedNumericFieldSettings(true);</w:t>
      </w:r>
    </w:p>
    <w:p>
      <w:pPr>
        <w:jc w:val="both"/>
      </w:pPr>
      <w:r>
        <w:t xml:space="preserve">    numericFieldSettings.setNumericType(ThriftNumericType.LONG);</w:t>
      </w:r>
    </w:p>
    <w:p>
      <w:pPr>
        <w:jc w:val="both"/>
      </w:pPr>
      <w:r>
        <w:t xml:space="preserve">    numericFieldSettings.setUseSortableEncoding(useSortableEncoding);</w:t>
      </w:r>
    </w:p>
    <w:p>
      <w:pPr>
        <w:jc w:val="both"/>
      </w:pPr>
      <w:r>
        <w:t xml:space="preserve">    longTermSettings.getIndexedFieldSettings().setNumericFieldSettings(numericFieldSettings);</w:t>
      </w:r>
    </w:p>
    <w:p>
      <w:pPr>
        <w:jc w:val="both"/>
      </w:pPr>
      <w:r/>
    </w:p>
    <w:p>
      <w:pPr>
        <w:jc w:val="both"/>
      </w:pPr>
      <w:r>
        <w:t xml:space="preserve">    putIntoFieldConfigs(idMapping.getFieldID(fieldName),</w:t>
      </w:r>
    </w:p>
    <w:p>
      <w:pPr>
        <w:jc w:val="both"/>
      </w:pPr>
      <w:r>
        <w:t xml:space="preserve">        new ThriftFieldConfiguration(fieldName).setSettings(longTermSettings));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SchemaBuilder withSortableLongTermField(String fieldName) {</w:t>
      </w:r>
    </w:p>
    <w:p>
      <w:pPr>
        <w:jc w:val="both"/>
      </w:pPr>
      <w:r>
        <w:t xml:space="preserve">    return addLongTermField(fieldName,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SchemaBuilder withLongTermField(String fieldName) {</w:t>
      </w:r>
    </w:p>
    <w:p>
      <w:pPr>
        <w:jc w:val="both"/>
      </w:pPr>
      <w:r>
        <w:t xml:space="preserve">    return addLongTermField(fieldName,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an int field in schema. This field uses IntTermAttribute.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withIntTermField(String fieldName)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ThriftFieldSettings intTermSettings = getEarlybirdNumericFieldSettings();</w:t>
      </w:r>
    </w:p>
    <w:p>
      <w:pPr>
        <w:jc w:val="both"/>
      </w:pPr>
      <w:r>
        <w:t xml:space="preserve">    ThriftTokenStreamSerializer attributeSerializer =</w:t>
      </w:r>
    </w:p>
    <w:p>
      <w:pPr>
        <w:jc w:val="both"/>
      </w:pPr>
      <w:r>
        <w:t xml:space="preserve">        new ThriftTokenStreamSerializer(tokenStreamSerializerVersion);</w:t>
      </w:r>
    </w:p>
    <w:p>
      <w:pPr>
        <w:jc w:val="both"/>
      </w:pPr>
      <w:r>
        <w:t xml:space="preserve">    attributeSerializer.setAttributeSerializerClassNames(</w:t>
      </w:r>
    </w:p>
    <w:p>
      <w:pPr>
        <w:jc w:val="both"/>
      </w:pPr>
      <w:r>
        <w:t xml:space="preserve">        ImmutableList.&lt;String&gt;of(IntTermAttributeSerializer.class.getName()));</w:t>
      </w:r>
    </w:p>
    <w:p>
      <w:pPr>
        <w:jc w:val="both"/>
      </w:pPr>
      <w:r>
        <w:t xml:space="preserve">    intTermSettings.getIndexedFieldSettings().setTokenStreamSerializer(attributeSerializer);</w:t>
      </w:r>
    </w:p>
    <w:p>
      <w:pPr>
        <w:jc w:val="both"/>
      </w:pPr>
      <w:r/>
    </w:p>
    <w:p>
      <w:pPr>
        <w:jc w:val="both"/>
      </w:pPr>
      <w:r>
        <w:t xml:space="preserve">    ThriftIndexedNumericFieldSettings numericFieldSettings =</w:t>
      </w:r>
    </w:p>
    <w:p>
      <w:pPr>
        <w:jc w:val="both"/>
      </w:pPr>
      <w:r>
        <w:t xml:space="preserve">        new ThriftIndexedNumericFieldSettings(true);</w:t>
      </w:r>
    </w:p>
    <w:p>
      <w:pPr>
        <w:jc w:val="both"/>
      </w:pPr>
      <w:r>
        <w:t xml:space="preserve">    numericFieldSettings.setNumericType(ThriftNumericType.INT);</w:t>
      </w:r>
    </w:p>
    <w:p>
      <w:pPr>
        <w:jc w:val="both"/>
      </w:pPr>
      <w:r>
        <w:t xml:space="preserve">    intTermSettings.getIndexedFieldSettings().setNumericFieldSettings(numericFieldSettings);</w:t>
      </w:r>
    </w:p>
    <w:p>
      <w:pPr>
        <w:jc w:val="both"/>
      </w:pPr>
      <w:r/>
    </w:p>
    <w:p>
      <w:pPr>
        <w:jc w:val="both"/>
      </w:pPr>
      <w:r>
        <w:t xml:space="preserve">    putIntoFieldConfigs(idMapping.getFieldID(fieldName),</w:t>
      </w:r>
    </w:p>
    <w:p>
      <w:pPr>
        <w:jc w:val="both"/>
      </w:pPr>
      <w:r>
        <w:t xml:space="preserve">        new ThriftFieldConfiguration(fieldName).setSettings(intTermSettings));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Timeline and ExpertSearch uses</w:t>
      </w:r>
    </w:p>
    <w:p>
      <w:pPr>
        <w:jc w:val="both"/>
      </w:pPr>
      <w:r>
        <w:t xml:space="preserve">   * {@link com.twitter.search.common.util.analysis.PayloadWeightedTokenizer} to store weighted</w:t>
      </w:r>
    </w:p>
    <w:p>
      <w:pPr>
        <w:jc w:val="both"/>
      </w:pPr>
      <w:r>
        <w:t xml:space="preserve">   * values.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E.g. for the PRODUCED_LANGUAGES and CONSUMED_LANGUAGES fields, they contain not a single,</w:t>
      </w:r>
    </w:p>
    <w:p>
      <w:pPr>
        <w:jc w:val="both"/>
      </w:pPr>
      <w:r>
        <w:t xml:space="preserve">   * value, but instead a list of values with a weight associated with each value.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method adds an indexed field that uses</w:t>
      </w:r>
    </w:p>
    <w:p>
      <w:pPr>
        <w:jc w:val="both"/>
      </w:pPr>
      <w:r>
        <w:t xml:space="preserve">   * {@link com.twitter.search.common.util.analysis.PayloadWeightedTokenizer}.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withCharTermPayloadWeightedField(String fieldName) {</w:t>
      </w:r>
    </w:p>
    <w:p>
      <w:pPr>
        <w:jc w:val="both"/>
      </w:pPr>
      <w:r>
        <w:t xml:space="preserve">    ThriftFieldConfiguration config = new ThriftFieldConfiguration(fieldName)</w:t>
      </w:r>
    </w:p>
    <w:p>
      <w:pPr>
        <w:jc w:val="both"/>
      </w:pPr>
      <w:r>
        <w:t xml:space="preserve">        .setSettings(getPayloadWeightedSettings(ThriftIndexOptions.DOCS_AND_FREQS_AND_POSITIONS));</w:t>
      </w:r>
    </w:p>
    <w:p>
      <w:pPr>
        <w:jc w:val="both"/>
      </w:pPr>
      <w:r>
        <w:t xml:space="preserve">    putIntoFieldConfigs(idMapping.getFieldID(fieldName), config);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the version and description of this schema.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SchemaBuilder withSchemaVersion(</w:t>
      </w:r>
    </w:p>
    <w:p>
      <w:pPr>
        <w:jc w:val="both"/>
      </w:pPr>
      <w:r>
        <w:t xml:space="preserve">      int majorVersionNumber,</w:t>
      </w:r>
    </w:p>
    <w:p>
      <w:pPr>
        <w:jc w:val="both"/>
      </w:pPr>
      <w:r>
        <w:t xml:space="preserve">      int minorVersionNumber,</w:t>
      </w:r>
    </w:p>
    <w:p>
      <w:pPr>
        <w:jc w:val="both"/>
      </w:pPr>
      <w:r>
        <w:t xml:space="preserve">      String versionDesc,</w:t>
      </w:r>
    </w:p>
    <w:p>
      <w:pPr>
        <w:jc w:val="both"/>
      </w:pPr>
      <w:r>
        <w:t xml:space="preserve">      boolean isOfficial) {</w:t>
      </w:r>
    </w:p>
    <w:p>
      <w:pPr>
        <w:jc w:val="both"/>
      </w:pPr>
      <w:r>
        <w:t xml:space="preserve">    schema.setMajorVersionNumber(majorVersionNumber);</w:t>
      </w:r>
    </w:p>
    <w:p>
      <w:pPr>
        <w:jc w:val="both"/>
      </w:pPr>
      <w:r>
        <w:t xml:space="preserve">    schema.setMinorVersionNumber(minorVersionNumber);</w:t>
      </w:r>
    </w:p>
    <w:p>
      <w:pPr>
        <w:jc w:val="both"/>
      </w:pPr>
      <w:r/>
    </w:p>
    <w:p>
      <w:pPr>
        <w:jc w:val="both"/>
      </w:pPr>
      <w:r>
        <w:t xml:space="preserve">    schema.setVersion(majorVersionNumber + ":" + versionDesc);</w:t>
      </w:r>
    </w:p>
    <w:p>
      <w:pPr>
        <w:jc w:val="both"/>
      </w:pPr>
      <w:r>
        <w:t xml:space="preserve">    schema.setVersionIsOfficial(isOfficial);</w:t>
      </w:r>
    </w:p>
    <w:p>
      <w:pPr>
        <w:jc w:val="both"/>
      </w:pPr>
      <w:r/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SchemaBuilder withSchemaVersion(</w:t>
      </w:r>
    </w:p>
    <w:p>
      <w:pPr>
        <w:jc w:val="both"/>
      </w:pPr>
      <w:r>
        <w:t xml:space="preserve">      int majorVersionNumber,</w:t>
      </w:r>
    </w:p>
    <w:p>
      <w:pPr>
        <w:jc w:val="both"/>
      </w:pPr>
      <w:r>
        <w:t xml:space="preserve">      String versionDesc,</w:t>
      </w:r>
    </w:p>
    <w:p>
      <w:pPr>
        <w:jc w:val="both"/>
      </w:pPr>
      <w:r>
        <w:t xml:space="preserve">      boolean isOfficial) {</w:t>
      </w:r>
    </w:p>
    <w:p>
      <w:pPr>
        <w:jc w:val="both"/>
      </w:pPr>
      <w:r>
        <w:t xml:space="preserve">    return withSchemaVersion(majorVersionNumber, 0, versionDesc, isOfficial);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putIntoFieldConfigs(int id, ThriftFieldConfiguration config) {</w:t>
      </w:r>
    </w:p>
    <w:p>
      <w:pPr>
        <w:jc w:val="both"/>
      </w:pPr>
      <w:r>
        <w:t xml:space="preserve">    if (schema.getFieldConfigs() != null &amp;&amp; schema.getFieldConfigs().containsKey(id)) {</w:t>
      </w:r>
    </w:p>
    <w:p>
      <w:pPr>
        <w:jc w:val="both"/>
      </w:pPr>
      <w:r>
        <w:t xml:space="preserve">      throw new IllegalStateException("Already have a ThriftFieldConfiguration for field id " + 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(fieldNameSet.contains(config.getFieldName())) {</w:t>
      </w:r>
    </w:p>
    <w:p>
      <w:pPr>
        <w:jc w:val="both"/>
      </w:pPr>
      <w:r>
        <w:t xml:space="preserve">      throw new IllegalStateException("Already have a ThriftFieldConfiguration for field "</w:t>
      </w:r>
    </w:p>
    <w:p>
      <w:pPr>
        <w:jc w:val="both"/>
      </w:pPr>
      <w:r>
        <w:t xml:space="preserve">          + config.getFieldName());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fieldNameSet.add(config.getFieldName());</w:t>
      </w:r>
    </w:p>
    <w:p>
      <w:pPr>
        <w:jc w:val="both"/>
      </w:pPr>
      <w:r>
        <w:t xml:space="preserve">    schema.putToFieldConfigs(id, config);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Default field settings. Most field settings are similar to this.</w:t>
      </w:r>
    </w:p>
    <w:p>
      <w:pPr>
        <w:jc w:val="both"/>
      </w:pPr>
      <w:r>
        <w:t xml:space="preserve">  protected ThriftFieldSettings getDefaultSettings(ThriftIndexOptions indexOption) {</w:t>
      </w:r>
    </w:p>
    <w:p>
      <w:pPr>
        <w:jc w:val="both"/>
      </w:pPr>
      <w:r>
        <w:t xml:space="preserve">    return getDefaultSettings(indexOption,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ThriftFieldSettings getDefaultSettings(ThriftIndexOptions indexOption,</w:t>
      </w:r>
    </w:p>
    <w:p>
      <w:pPr>
        <w:jc w:val="both"/>
      </w:pPr>
      <w:r>
        <w:t xml:space="preserve">                                                   boolean supportOutOfOrderAppends) {</w:t>
      </w:r>
    </w:p>
    <w:p>
      <w:pPr>
        <w:jc w:val="both"/>
      </w:pPr>
      <w:r>
        <w:t xml:space="preserve">    ThriftFieldSettings fieldSettings = new ThriftFieldSettings();</w:t>
      </w:r>
    </w:p>
    <w:p>
      <w:pPr>
        <w:jc w:val="both"/>
      </w:pPr>
      <w:r>
        <w:t xml:space="preserve">    ThriftIndexedFieldSettings indexedFieldSettings = new ThriftIndexedFieldSettings();</w:t>
      </w:r>
    </w:p>
    <w:p>
      <w:pPr>
        <w:jc w:val="both"/>
      </w:pPr>
      <w:r>
        <w:t xml:space="preserve">    indexedFieldSettings</w:t>
      </w:r>
    </w:p>
    <w:p>
      <w:pPr>
        <w:jc w:val="both"/>
      </w:pPr>
      <w:r>
        <w:t xml:space="preserve">        .setIndexed(true)</w:t>
      </w:r>
    </w:p>
    <w:p>
      <w:pPr>
        <w:jc w:val="both"/>
      </w:pPr>
      <w:r>
        <w:t xml:space="preserve">        .setStored(false)</w:t>
      </w:r>
    </w:p>
    <w:p>
      <w:pPr>
        <w:jc w:val="both"/>
      </w:pPr>
      <w:r>
        <w:t xml:space="preserve">        .setTokenized(false)</w:t>
      </w:r>
    </w:p>
    <w:p>
      <w:pPr>
        <w:jc w:val="both"/>
      </w:pPr>
      <w:r>
        <w:t xml:space="preserve">        .setStoreTermVectors(false)</w:t>
      </w:r>
    </w:p>
    <w:p>
      <w:pPr>
        <w:jc w:val="both"/>
      </w:pPr>
      <w:r>
        <w:t xml:space="preserve">        .setStoreTermVectorOffsets(false)</w:t>
      </w:r>
    </w:p>
    <w:p>
      <w:pPr>
        <w:jc w:val="both"/>
      </w:pPr>
      <w:r>
        <w:t xml:space="preserve">        .setStoreTermVectorPayloads(false)</w:t>
      </w:r>
    </w:p>
    <w:p>
      <w:pPr>
        <w:jc w:val="both"/>
      </w:pPr>
      <w:r>
        <w:t xml:space="preserve">        .setStoreTermVectorPositions(false)</w:t>
      </w:r>
    </w:p>
    <w:p>
      <w:pPr>
        <w:jc w:val="both"/>
      </w:pPr>
      <w:r>
        <w:t xml:space="preserve">        .setSupportOutOfOrderAppends(supportOutOfOrderAppends)</w:t>
      </w:r>
    </w:p>
    <w:p>
      <w:pPr>
        <w:jc w:val="both"/>
      </w:pPr>
      <w:r>
        <w:t xml:space="preserve">        .setIndexOptions(indexOption)</w:t>
      </w:r>
    </w:p>
    <w:p>
      <w:pPr>
        <w:jc w:val="both"/>
      </w:pPr>
      <w:r>
        <w:t xml:space="preserve">        .setOmitNorms(true); // All Earlybird fields omit norms.</w:t>
      </w:r>
    </w:p>
    <w:p>
      <w:pPr>
        <w:jc w:val="both"/>
      </w:pPr>
      <w:r>
        <w:t xml:space="preserve">    fieldSettings.setIndexedFieldSettings(indexedFieldSettings);</w:t>
      </w:r>
    </w:p>
    <w:p>
      <w:pPr>
        <w:jc w:val="both"/>
      </w:pPr>
      <w:r>
        <w:t xml:space="preserve">    return fieldSettings;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Default field settings for fields that are pretokenized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fields that use these settings will need to be tokenized using a serializer with the</w:t>
      </w:r>
    </w:p>
    <w:p>
      <w:pPr>
        <w:jc w:val="both"/>
      </w:pPr>
      <w:r>
        <w:t xml:space="preserve">   * attributes defined in {@link com.twitter.search.common.util.text.TweetTokenStreamSerializer}.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final ThriftFieldSettings getDefaultPretokenizedSettings(</w:t>
      </w:r>
    </w:p>
    <w:p>
      <w:pPr>
        <w:jc w:val="both"/>
      </w:pPr>
      <w:r>
        <w:t xml:space="preserve">      ThriftIndexOptions indexOption) {</w:t>
      </w:r>
    </w:p>
    <w:p>
      <w:pPr>
        <w:jc w:val="both"/>
      </w:pPr>
      <w:r>
        <w:t xml:space="preserve">    ThriftFieldSettings fieldSettings = getDefaultSettings(indexOption);</w:t>
      </w:r>
    </w:p>
    <w:p>
      <w:pPr>
        <w:jc w:val="both"/>
      </w:pPr>
      <w:r>
        <w:t xml:space="preserve">    fieldSettings.getIndexedFieldSettings().setTokenized(true);</w:t>
      </w:r>
    </w:p>
    <w:p>
      <w:pPr>
        <w:jc w:val="both"/>
      </w:pPr>
      <w:r>
        <w:t xml:space="preserve">    ThriftTokenStreamSerializer attributeSerializer =</w:t>
      </w:r>
    </w:p>
    <w:p>
      <w:pPr>
        <w:jc w:val="both"/>
      </w:pPr>
      <w:r>
        <w:t xml:space="preserve">        new ThriftTokenStreamSerializer(tokenStreamSerializerVersion);</w:t>
      </w:r>
    </w:p>
    <w:p>
      <w:pPr>
        <w:jc w:val="both"/>
      </w:pPr>
      <w:r>
        <w:t xml:space="preserve">    attributeSerializer.setAttributeSerializerClassNames(</w:t>
      </w:r>
    </w:p>
    <w:p>
      <w:pPr>
        <w:jc w:val="both"/>
      </w:pPr>
      <w:r>
        <w:t xml:space="preserve">        ImmutableList.&lt;String&gt;of(</w:t>
      </w:r>
    </w:p>
    <w:p>
      <w:pPr>
        <w:jc w:val="both"/>
      </w:pPr>
      <w:r>
        <w:t xml:space="preserve">            CharSequenceTermAttributeSerializer.class.getName(),</w:t>
      </w:r>
    </w:p>
    <w:p>
      <w:pPr>
        <w:jc w:val="both"/>
      </w:pPr>
      <w:r>
        <w:t xml:space="preserve">            PositionIncrementAttributeSerializer.class.getName(),</w:t>
      </w:r>
    </w:p>
    <w:p>
      <w:pPr>
        <w:jc w:val="both"/>
      </w:pPr>
      <w:r>
        <w:t xml:space="preserve">            TokenTypeAttributeSerializer.class.getName()));</w:t>
      </w:r>
    </w:p>
    <w:p>
      <w:pPr>
        <w:jc w:val="both"/>
      </w:pPr>
      <w:r/>
    </w:p>
    <w:p>
      <w:pPr>
        <w:jc w:val="both"/>
      </w:pPr>
      <w:r>
        <w:t xml:space="preserve">    fieldSettings.getIndexedFieldSettings().setTokenStreamSerializer(attributeSerializer);</w:t>
      </w:r>
    </w:p>
    <w:p>
      <w:pPr>
        <w:jc w:val="both"/>
      </w:pPr>
      <w:r>
        <w:t xml:space="preserve">    return fieldSettings;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ThriftFieldSettings getPretokenizedNoPositionFieldSetting() {</w:t>
      </w:r>
    </w:p>
    <w:p>
      <w:pPr>
        <w:jc w:val="both"/>
      </w:pPr>
      <w:r>
        <w:t xml:space="preserve">    return getDefaultPretokenizedSettings(ThriftIndexOptions.DOCS_AND_FREQS);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ThriftFieldSettings getNoPositionNoFreqSettings() {</w:t>
      </w:r>
    </w:p>
    <w:p>
      <w:pPr>
        <w:jc w:val="both"/>
      </w:pPr>
      <w:r>
        <w:t xml:space="preserve">    return getNoPositionNoFreqSettings(false);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ThriftFieldSettings getNoPositionNoFreqSettings(</w:t>
      </w:r>
    </w:p>
    <w:p>
      <w:pPr>
        <w:jc w:val="both"/>
      </w:pPr>
      <w:r>
        <w:t xml:space="preserve">      boolean supportOutOfOrderAppends) {</w:t>
      </w:r>
    </w:p>
    <w:p>
      <w:pPr>
        <w:jc w:val="both"/>
      </w:pPr>
      <w:r>
        <w:t xml:space="preserve">    return getDefaultSettings(ThriftIndexOptions.DOCS_ONLY, supportOutOfOrderAppends);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ThriftFieldSettings getEarlybirdNumericFieldSettings() {</w:t>
      </w:r>
    </w:p>
    <w:p>
      <w:pPr>
        <w:jc w:val="both"/>
      </w:pPr>
      <w:r>
        <w:t xml:space="preserve">    // Supposedly numeric fields are not tokenized.</w:t>
      </w:r>
    </w:p>
    <w:p>
      <w:pPr>
        <w:jc w:val="both"/>
      </w:pPr>
      <w:r>
        <w:t xml:space="preserve">    // However, Earlybird uses SingleTokenTokenStream to handle int/long fields.</w:t>
      </w:r>
    </w:p>
    <w:p>
      <w:pPr>
        <w:jc w:val="both"/>
      </w:pPr>
      <w:r>
        <w:t xml:space="preserve">    // So we need to set indexed to true for these fields.</w:t>
      </w:r>
    </w:p>
    <w:p>
      <w:pPr>
        <w:jc w:val="both"/>
      </w:pPr>
      <w:r>
        <w:t xml:space="preserve">    ThriftFieldSettings settings = getNoPositionNoFreqSettings();</w:t>
      </w:r>
    </w:p>
    <w:p>
      <w:pPr>
        <w:jc w:val="both"/>
      </w:pPr>
      <w:r>
        <w:t xml:space="preserve">    settings.getIndexedFieldSettings().setTokenized(true);</w:t>
      </w:r>
    </w:p>
    <w:p>
      <w:pPr>
        <w:jc w:val="both"/>
      </w:pPr>
      <w:r>
        <w:t xml:space="preserve">    return settings;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ThriftFieldSettings getPayloadWeightedSettings(ThriftIndexOptions indexOption) {</w:t>
      </w:r>
    </w:p>
    <w:p>
      <w:pPr>
        <w:jc w:val="both"/>
      </w:pPr>
      <w:r>
        <w:t xml:space="preserve">    ThriftFieldSettings fieldSettings = getDefaultSettings(indexOption);</w:t>
      </w:r>
    </w:p>
    <w:p>
      <w:pPr>
        <w:jc w:val="both"/>
      </w:pPr>
      <w:r>
        <w:t xml:space="preserve">    fieldSettings.getIndexedFieldSettings().setTokenized(true);</w:t>
      </w:r>
    </w:p>
    <w:p>
      <w:pPr>
        <w:jc w:val="both"/>
      </w:pPr>
      <w:r>
        <w:t xml:space="preserve">    ThriftTokenStreamSerializer attributeSerializer =</w:t>
      </w:r>
    </w:p>
    <w:p>
      <w:pPr>
        <w:jc w:val="both"/>
      </w:pPr>
      <w:r>
        <w:t xml:space="preserve">        new ThriftTokenStreamSerializer(tokenStreamSerializerVersion);</w:t>
      </w:r>
    </w:p>
    <w:p>
      <w:pPr>
        <w:jc w:val="both"/>
      </w:pPr>
      <w:r>
        <w:t xml:space="preserve">    attributeSerializer.setAttributeSerializerClassNames(</w:t>
      </w:r>
    </w:p>
    <w:p>
      <w:pPr>
        <w:jc w:val="both"/>
      </w:pPr>
      <w:r>
        <w:t xml:space="preserve">        ImmutableList.&lt;String&gt;of(CharTermAttributeSerializer.class.getName(),</w:t>
      </w:r>
    </w:p>
    <w:p>
      <w:pPr>
        <w:jc w:val="both"/>
      </w:pPr>
      <w:r>
        <w:t xml:space="preserve">            PositionIncrementAttributeSerializer.class.getName(),</w:t>
      </w:r>
    </w:p>
    <w:p>
      <w:pPr>
        <w:jc w:val="both"/>
      </w:pPr>
      <w:r>
        <w:t xml:space="preserve">            PayloadAttributeSerializer.class.getName()));</w:t>
      </w:r>
    </w:p>
    <w:p>
      <w:pPr>
        <w:jc w:val="both"/>
      </w:pPr>
      <w:r>
        <w:t xml:space="preserve">    fieldSettings.getIndexedFieldSettings().setTokenStreamSerializer(attributeSerializer);</w:t>
      </w:r>
    </w:p>
    <w:p>
      <w:pPr>
        <w:jc w:val="both"/>
      </w:pPr>
      <w:r>
        <w:t xml:space="preserve">    return fieldSettings;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boolean shouldIncludeField(String fieldName)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