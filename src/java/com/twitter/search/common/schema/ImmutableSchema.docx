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java.io.ObjectOutputStream;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java.util.SortedMap;</w:t>
      </w:r>
    </w:p>
    <w:p>
      <w:pPr>
        <w:jc w:val="both"/>
      </w:pPr>
      <w:r>
        <w:t>import java.util.TreeMap;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javax.annotation.concurrent.Immutable;</w:t>
      </w:r>
    </w:p>
    <w:p>
      <w:pPr>
        <w:jc w:val="both"/>
      </w:pPr>
      <w:r>
        <w:t>import javax.annotation.concurrent.ThreadSafe;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com.google.common.collect.ImmutableCollection;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com.google.common.collect.ImmutableSortedMap;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org.apache.lucene.facet.FacetsConfig;</w:t>
      </w:r>
    </w:p>
    <w:p>
      <w:pPr>
        <w:jc w:val="both"/>
      </w:pPr>
      <w:r>
        <w:t>import org.apache.lucene.index.DocValuesType;</w:t>
      </w:r>
    </w:p>
    <w:p>
      <w:pPr>
        <w:jc w:val="both"/>
      </w:pPr>
      <w:r>
        <w:t>import org.apache.lucene.index.FieldInfos;</w:t>
      </w:r>
    </w:p>
    <w:p>
      <w:pPr>
        <w:jc w:val="both"/>
      </w:pPr>
      <w:r>
        <w:t>import org.apache.lucene.index.IndexOptions;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com.twitter.search.common.features.ExternalTweetFeature;</w:t>
      </w:r>
    </w:p>
    <w:p>
      <w:pPr>
        <w:jc w:val="both"/>
      </w:pPr>
      <w:r>
        <w:t>import com.twitter.search.common.features.SearchResultFeature;</w:t>
      </w:r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com.twitter.search.common.features.thrift.ThriftSearchFeatureSchemaEntry;</w:t>
      </w:r>
    </w:p>
    <w:p>
      <w:pPr>
        <w:jc w:val="both"/>
      </w:pPr>
      <w:r>
        <w:t>import com.twitter.search.common.features.thrift.ThriftSearchFeatureSchemaSpecifier;</w:t>
      </w:r>
    </w:p>
    <w:p>
      <w:pPr>
        <w:jc w:val="both"/>
      </w:pPr>
      <w:r>
        <w:t>import com.twitter.search.common.features.thrift.ThriftSearchFeatureType;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com.twitter.search.common.schema.base.FieldWeightDefault;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com.twitter.search.common.schema.base.IndexedNumericFieldSettings;</w:t>
      </w:r>
    </w:p>
    <w:p>
      <w:pPr>
        <w:jc w:val="both"/>
      </w:pPr>
      <w:r>
        <w:t>import com.twitter.search.common.schema.thriftjava.ThriftAnalyzer;</w:t>
      </w:r>
    </w:p>
    <w:p>
      <w:pPr>
        <w:jc w:val="both"/>
      </w:pPr>
      <w:r>
        <w:t>import com.twitter.search.common.schema.thriftjava.ThriftCSFFieldSettings;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com.twitter.search.common.schema.thriftjava.ThriftCSFViewSettings;</w:t>
      </w:r>
    </w:p>
    <w:p>
      <w:pPr>
        <w:jc w:val="both"/>
      </w:pPr>
      <w:r>
        <w:t>import com.twitter.search.common.schema.thriftjava.ThriftFacetFieldSettings;</w:t>
      </w:r>
    </w:p>
    <w:p>
      <w:pPr>
        <w:jc w:val="both"/>
      </w:pPr>
      <w:r>
        <w:t>import com.twitter.search.common.schema.thriftjava.ThriftFieldConfiguration;</w:t>
      </w:r>
    </w:p>
    <w:p>
      <w:pPr>
        <w:jc w:val="both"/>
      </w:pPr>
      <w:r>
        <w:t>import com.twitter.search.common.schema.thriftjava.ThriftFieldSettings;</w:t>
      </w:r>
    </w:p>
    <w:p>
      <w:pPr>
        <w:jc w:val="both"/>
      </w:pPr>
      <w:r>
        <w:t>import com.twitter.search.common.schema.thriftjava.ThriftIndexedFieldSettings;</w:t>
      </w:r>
    </w:p>
    <w:p>
      <w:pPr>
        <w:jc w:val="both"/>
      </w:pPr>
      <w:r>
        <w:t>import com.twitter.search.common.schema.thriftjava.ThriftSchema;</w:t>
      </w:r>
    </w:p>
    <w:p>
      <w:pPr>
        <w:jc w:val="both"/>
      </w:pPr>
      <w:r>
        <w:t>import com.twitter.search.common.schema.thriftjava.ThriftSearchFieldSettings;</w:t>
      </w:r>
    </w:p>
    <w:p>
      <w:pPr>
        <w:jc w:val="both"/>
      </w:pPr>
      <w:r>
        <w:t>import com.twitter.search.common.schema.thriftjava.ThriftTokenStreamSerializer;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schema instance that does not change at run time.</w:t>
      </w:r>
    </w:p>
    <w:p>
      <w:pPr>
        <w:jc w:val="both"/>
      </w:pPr>
      <w:r>
        <w:t xml:space="preserve"> */</w:t>
      </w:r>
    </w:p>
    <w:p>
      <w:pPr>
        <w:jc w:val="both"/>
      </w:pPr>
      <w:r>
        <w:t>@Immutable @ThreadSafe</w:t>
      </w:r>
    </w:p>
    <w:p>
      <w:pPr>
        <w:jc w:val="both"/>
      </w:pPr>
      <w:r>
        <w:t>public class ImmutableSchema implements ImmutableSchemaInterface {</w:t>
      </w:r>
    </w:p>
    <w:p>
      <w:pPr>
        <w:jc w:val="both"/>
      </w:pPr>
      <w:r>
        <w:t xml:space="preserve">  private static final Logger LOG = LoggerFactory.getLogger(ImmutableSchema.class);</w:t>
      </w:r>
    </w:p>
    <w:p>
      <w:pPr>
        <w:jc w:val="both"/>
      </w:pPr>
      <w:r>
        <w:t xml:space="preserve">  private static final ImmutableSet&lt;ThriftCSFType&gt; CAN_FACET_ON_CSF_TYPES =</w:t>
      </w:r>
    </w:p>
    <w:p>
      <w:pPr>
        <w:jc w:val="both"/>
      </w:pPr>
      <w:r>
        <w:t xml:space="preserve">      ImmutableSet.&lt;ThriftCSFType&gt;builder()</w:t>
      </w:r>
    </w:p>
    <w:p>
      <w:pPr>
        <w:jc w:val="both"/>
      </w:pPr>
      <w:r>
        <w:t xml:space="preserve">          .add(ThriftCSFType.BYTE)</w:t>
      </w:r>
    </w:p>
    <w:p>
      <w:pPr>
        <w:jc w:val="both"/>
      </w:pPr>
      <w:r>
        <w:t xml:space="preserve">          .add(ThriftCSFType.INT)</w:t>
      </w:r>
    </w:p>
    <w:p>
      <w:pPr>
        <w:jc w:val="both"/>
      </w:pPr>
      <w:r>
        <w:t xml:space="preserve">          .add(ThriftCSFType.LONG)</w:t>
      </w:r>
    </w:p>
    <w:p>
      <w:pPr>
        <w:jc w:val="both"/>
      </w:pPr>
      <w:r>
        <w:t xml:space="preserve">          .build();</w:t>
      </w:r>
    </w:p>
    <w:p>
      <w:pPr>
        <w:jc w:val="both"/>
      </w:pPr>
      <w:r/>
    </w:p>
    <w:p>
      <w:pPr>
        <w:jc w:val="both"/>
      </w:pPr>
      <w:r>
        <w:t xml:space="preserve">  private static final SearchCounter FEATURES_EXISTED_IN_OLD_SCHEMA =</w:t>
      </w:r>
    </w:p>
    <w:p>
      <w:pPr>
        <w:jc w:val="both"/>
      </w:pPr>
      <w:r>
        <w:t xml:space="preserve">      SearchCounter.export("features_existed_in_old_schema");</w:t>
      </w:r>
    </w:p>
    <w:p>
      <w:pPr>
        <w:jc w:val="both"/>
      </w:pPr>
      <w:r/>
    </w:p>
    <w:p>
      <w:pPr>
        <w:jc w:val="both"/>
      </w:pPr>
      <w:r>
        <w:t xml:space="preserve">  // Currently our index uses 4 bits to store the facet field id.</w:t>
      </w:r>
    </w:p>
    <w:p>
      <w:pPr>
        <w:jc w:val="both"/>
      </w:pPr>
      <w:r>
        <w:t xml:space="preserve">  public static final int MAX_FACET_FIELD_ID = 15;</w:t>
      </w:r>
    </w:p>
    <w:p>
      <w:pPr>
        <w:jc w:val="both"/>
      </w:pPr>
      <w:r/>
    </w:p>
    <w:p>
      <w:pPr>
        <w:jc w:val="both"/>
      </w:pPr>
      <w:r>
        <w:t xml:space="preserve">  public static final String HF_TERM_PAIRS_FIELD = "hf_term_pairs";</w:t>
      </w:r>
    </w:p>
    <w:p>
      <w:pPr>
        <w:jc w:val="both"/>
      </w:pPr>
      <w:r>
        <w:t xml:space="preserve">  public static final String HF_PHRASE_PAIRS_FIELD = "hf_phrase_pairs";</w:t>
      </w:r>
    </w:p>
    <w:p>
      <w:pPr>
        <w:jc w:val="both"/>
      </w:pPr>
      <w:r/>
    </w:p>
    <w:p>
      <w:pPr>
        <w:jc w:val="both"/>
      </w:pPr>
      <w:r>
        <w:t xml:space="preserve">  private final ImmutableMap&lt;Integer, FieldInfo&gt; fieldSettingsMapById;</w:t>
      </w:r>
    </w:p>
    <w:p>
      <w:pPr>
        <w:jc w:val="both"/>
      </w:pPr>
      <w:r>
        <w:t xml:space="preserve">  private final ImmutableMap&lt;String, FieldInfo&gt; fieldSettingsMapByName;</w:t>
      </w:r>
    </w:p>
    <w:p>
      <w:pPr>
        <w:jc w:val="both"/>
      </w:pPr>
      <w:r>
        <w:t xml:space="preserve">  private final ImmutableMap&lt;String, FeatureConfiguration&gt; featureConfigMapByName;</w:t>
      </w:r>
    </w:p>
    <w:p>
      <w:pPr>
        <w:jc w:val="both"/>
      </w:pPr>
      <w:r>
        <w:t xml:space="preserve">  private final ImmutableMap&lt;Integer, FeatureConfiguration&gt; featureConfigMapById;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ThriftAnalyzer defaultAnalyzer;</w:t>
      </w:r>
    </w:p>
    <w:p>
      <w:pPr>
        <w:jc w:val="both"/>
      </w:pPr>
      <w:r>
        <w:t xml:space="preserve">  private final AnalyzerFactory analyzerFactory;</w:t>
      </w:r>
    </w:p>
    <w:p>
      <w:pPr>
        <w:jc w:val="both"/>
      </w:pPr>
      <w:r/>
    </w:p>
    <w:p>
      <w:pPr>
        <w:jc w:val="both"/>
      </w:pPr>
      <w:r>
        <w:t xml:space="preserve">  private final ImmutableMap&lt;String, FieldWeightDefault&gt; fieldWeightMap;</w:t>
      </w:r>
    </w:p>
    <w:p>
      <w:pPr>
        <w:jc w:val="both"/>
      </w:pPr>
      <w:r>
        <w:t xml:space="preserve">  private final Map&lt;String, FieldInfo&gt; facetNameToFieldMap = Maps.newHashMap();</w:t>
      </w:r>
    </w:p>
    <w:p>
      <w:pPr>
        <w:jc w:val="both"/>
      </w:pPr>
      <w:r>
        <w:t xml:space="preserve">  private final int numFacetFields;</w:t>
      </w:r>
    </w:p>
    <w:p>
      <w:pPr>
        <w:jc w:val="both"/>
      </w:pPr>
      <w:r>
        <w:t xml:space="preserve">  private final ImmutableSet&lt;FieldInfo&gt; csfFacetFields;</w:t>
      </w:r>
    </w:p>
    <w:p>
      <w:pPr>
        <w:jc w:val="both"/>
      </w:pPr>
      <w:r/>
    </w:p>
    <w:p>
      <w:pPr>
        <w:jc w:val="both"/>
      </w:pPr>
      <w:r>
        <w:t xml:space="preserve">  // This is the search result feature schema - it has the definition for all the column stride</w:t>
      </w:r>
    </w:p>
    <w:p>
      <w:pPr>
        <w:jc w:val="both"/>
      </w:pPr>
      <w:r>
        <w:t xml:space="preserve">  // view fields.</w:t>
      </w:r>
    </w:p>
    <w:p>
      <w:pPr>
        <w:jc w:val="both"/>
      </w:pPr>
      <w:r>
        <w:t xml:space="preserve">  private final ThriftSearchFeatureSchema searchFeatureSchema;</w:t>
      </w:r>
    </w:p>
    <w:p>
      <w:pPr>
        <w:jc w:val="both"/>
      </w:pPr>
      <w:r/>
    </w:p>
    <w:p>
      <w:pPr>
        <w:jc w:val="both"/>
      </w:pPr>
      <w:r>
        <w:t xml:space="preserve">  private final int majorVersionNumber;</w:t>
      </w:r>
    </w:p>
    <w:p>
      <w:pPr>
        <w:jc w:val="both"/>
      </w:pPr>
      <w:r>
        <w:t xml:space="preserve">  private final int minorVersionNumber;</w:t>
      </w:r>
    </w:p>
    <w:p>
      <w:pPr>
        <w:jc w:val="both"/>
      </w:pPr>
      <w:r>
        <w:t xml:space="preserve">  private final String versionDesc;</w:t>
      </w:r>
    </w:p>
    <w:p>
      <w:pPr>
        <w:jc w:val="both"/>
      </w:pPr>
      <w:r>
        <w:t xml:space="preserve">  private final boolean isVersionOfficial;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Schema instance with the given ThriftSchema and AnalyzerFactory.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ImmutableSchema(ThriftSchema thriftSchema,</w:t>
      </w:r>
    </w:p>
    <w:p>
      <w:pPr>
        <w:jc w:val="both"/>
      </w:pPr>
      <w:r>
        <w:t xml:space="preserve">                         AnalyzerFactory analyzerFactory,</w:t>
      </w:r>
    </w:p>
    <w:p>
      <w:pPr>
        <w:jc w:val="both"/>
      </w:pPr>
      <w:r>
        <w:t xml:space="preserve">                         String featureSchemaVersionPrefix) throws SchemaValidationException {</w:t>
      </w:r>
    </w:p>
    <w:p>
      <w:pPr>
        <w:jc w:val="both"/>
      </w:pPr>
      <w:r>
        <w:t xml:space="preserve">    Pair&lt;Integer, String&gt; versionPair = parseVersionString(thriftSchema.getVersion());</w:t>
      </w:r>
    </w:p>
    <w:p>
      <w:pPr>
        <w:jc w:val="both"/>
      </w:pPr>
      <w:r>
        <w:t xml:space="preserve">    this.majorVersionNumber = thriftSchema.getMajorVersionNumber();</w:t>
      </w:r>
    </w:p>
    <w:p>
      <w:pPr>
        <w:jc w:val="both"/>
      </w:pPr>
      <w:r>
        <w:t xml:space="preserve">    this.minorVersionNumber = thriftSchema.getMinorVersionNumber();</w:t>
      </w:r>
    </w:p>
    <w:p>
      <w:pPr>
        <w:jc w:val="both"/>
      </w:pPr>
      <w:r>
        <w:t xml:space="preserve">    this.versionDesc = versionPair.getSecond();</w:t>
      </w:r>
    </w:p>
    <w:p>
      <w:pPr>
        <w:jc w:val="both"/>
      </w:pPr>
      <w:r>
        <w:t xml:space="preserve">    this.isVersionOfficial = thriftSchema.isVersionIsOfficial();</w:t>
      </w:r>
    </w:p>
    <w:p>
      <w:pPr>
        <w:jc w:val="both"/>
      </w:pPr>
      <w:r/>
    </w:p>
    <w:p>
      <w:pPr>
        <w:jc w:val="both"/>
      </w:pPr>
      <w:r>
        <w:t xml:space="preserve">    this.analyzerFactory = analyzerFactory;</w:t>
      </w:r>
    </w:p>
    <w:p>
      <w:pPr>
        <w:jc w:val="both"/>
      </w:pPr>
      <w:r/>
    </w:p>
    <w:p>
      <w:pPr>
        <w:jc w:val="both"/>
      </w:pPr>
      <w:r>
        <w:t xml:space="preserve">    Map&lt;Integer, FieldInfo&gt; tmpMap = Maps.newLinkedHashMap();</w:t>
      </w:r>
    </w:p>
    <w:p>
      <w:pPr>
        <w:jc w:val="both"/>
      </w:pPr>
      <w:r>
        <w:t xml:space="preserve">    Set&lt;FieldInfo&gt; tmpSet = Sets.newHashSet();</w:t>
      </w:r>
    </w:p>
    <w:p>
      <w:pPr>
        <w:jc w:val="both"/>
      </w:pPr>
      <w:r/>
    </w:p>
    <w:p>
      <w:pPr>
        <w:jc w:val="both"/>
      </w:pPr>
      <w:r>
        <w:t xml:space="preserve">    if (thriftSchema.isSetDefaultAnalyzer()) {</w:t>
      </w:r>
    </w:p>
    <w:p>
      <w:pPr>
        <w:jc w:val="both"/>
      </w:pPr>
      <w:r>
        <w:t xml:space="preserve">      this.defaultAnalyzer = thriftSchema.getDefaultAnalyzer().deepCopy();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this.defaultAnalyzer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Map&lt;Integer, ThriftFieldConfiguration&gt; configs = thriftSchema.getFieldConfigs();</w:t>
      </w:r>
    </w:p>
    <w:p>
      <w:pPr>
        <w:jc w:val="both"/>
      </w:pPr>
      <w:r/>
    </w:p>
    <w:p>
      <w:pPr>
        <w:jc w:val="both"/>
      </w:pPr>
      <w:r>
        <w:t xml:space="preserve">    // Collect all the CSF Views, so that we can later verify that they are appropriately</w:t>
      </w:r>
    </w:p>
    <w:p>
      <w:pPr>
        <w:jc w:val="both"/>
      </w:pPr>
      <w:r>
        <w:t xml:space="preserve">    // configured once we've processed all the other field settings.</w:t>
      </w:r>
    </w:p>
    <w:p>
      <w:pPr>
        <w:jc w:val="both"/>
      </w:pPr>
      <w:r>
        <w:t xml:space="preserve">    Map&lt;Integer, ThriftFieldConfiguration&gt; csfViewFields = Maps.newHashMap();</w:t>
      </w:r>
    </w:p>
    <w:p>
      <w:pPr>
        <w:jc w:val="both"/>
      </w:pPr>
      <w:r>
        <w:t xml:space="preserve">    boolean requiresHfPairFields = false;</w:t>
      </w:r>
    </w:p>
    <w:p>
      <w:pPr>
        <w:jc w:val="both"/>
      </w:pPr>
      <w:r>
        <w:t xml:space="preserve">    boolean hasHfTermPairField = false;</w:t>
      </w:r>
    </w:p>
    <w:p>
      <w:pPr>
        <w:jc w:val="both"/>
      </w:pPr>
      <w:r>
        <w:t xml:space="preserve">    boolean hasHfPhrasePairField = false;</w:t>
      </w:r>
    </w:p>
    <w:p>
      <w:pPr>
        <w:jc w:val="both"/>
      </w:pPr>
      <w:r>
        <w:t xml:space="preserve">    int numFacets = 0;</w:t>
      </w:r>
    </w:p>
    <w:p>
      <w:pPr>
        <w:jc w:val="both"/>
      </w:pPr>
      <w:r>
        <w:t xml:space="preserve">    for (Map.Entry&lt;Integer, ThriftFieldConfiguration&gt; entry : configs.entrySet()) {</w:t>
      </w:r>
    </w:p>
    <w:p>
      <w:pPr>
        <w:jc w:val="both"/>
      </w:pPr>
      <w:r>
        <w:t xml:space="preserve">      int fieldId = entry.getKey();</w:t>
      </w:r>
    </w:p>
    <w:p>
      <w:pPr>
        <w:jc w:val="both"/>
      </w:pPr>
      <w:r/>
    </w:p>
    <w:p>
      <w:pPr>
        <w:jc w:val="both"/>
      </w:pPr>
      <w:r>
        <w:t xml:space="preserve">      if (tmpMap.containsKey(fieldId)) {</w:t>
      </w:r>
    </w:p>
    <w:p>
      <w:pPr>
        <w:jc w:val="both"/>
      </w:pPr>
      <w:r>
        <w:t xml:space="preserve">        throw new SchemaValidationException("Duplicate field id " + fieldId);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ThriftFieldConfiguration config = entry.getValue();</w:t>
      </w:r>
    </w:p>
    <w:p>
      <w:pPr>
        <w:jc w:val="both"/>
      </w:pPr>
      <w:r>
        <w:t xml:space="preserve">      FieldInfo fieldInfo = parseThriftFieldSettings(fieldId, config, csfViewFields);</w:t>
      </w:r>
    </w:p>
    <w:p>
      <w:pPr>
        <w:jc w:val="both"/>
      </w:pPr>
      <w:r>
        <w:t xml:space="preserve">      validate(fieldInfo);</w:t>
      </w:r>
    </w:p>
    <w:p>
      <w:pPr>
        <w:jc w:val="both"/>
      </w:pPr>
      <w:r>
        <w:t xml:space="preserve">      if (fieldInfo.getFieldType().isFacetField()) {</w:t>
      </w:r>
    </w:p>
    <w:p>
      <w:pPr>
        <w:jc w:val="both"/>
      </w:pPr>
      <w:r>
        <w:t xml:space="preserve">        if (numFacets &gt; MAX_FACET_FIELD_ID) {</w:t>
      </w:r>
    </w:p>
    <w:p>
      <w:pPr>
        <w:jc w:val="both"/>
      </w:pPr>
      <w:r>
        <w:t xml:space="preserve">          throw new SchemaValidationException(</w:t>
      </w:r>
    </w:p>
    <w:p>
      <w:pPr>
        <w:jc w:val="both"/>
      </w:pPr>
      <w:r>
        <w:t xml:space="preserve">              "Maximum supported facet field ID is:  " + MAX_FACET_FIELD_ID);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numFacets++;</w:t>
      </w:r>
    </w:p>
    <w:p>
      <w:pPr>
        <w:jc w:val="both"/>
      </w:pPr>
      <w:r>
        <w:t xml:space="preserve">        facetNameToFieldMap.put(fieldInfo.getFieldType().getFacetName(), fieldInfo);</w:t>
      </w:r>
    </w:p>
    <w:p>
      <w:pPr>
        <w:jc w:val="both"/>
      </w:pPr>
      <w:r/>
    </w:p>
    <w:p>
      <w:pPr>
        <w:jc w:val="both"/>
      </w:pPr>
      <w:r>
        <w:t xml:space="preserve">        if (fieldInfo.getFieldType().isUseCSFForFacetCounting()) {</w:t>
      </w:r>
    </w:p>
    <w:p>
      <w:pPr>
        <w:jc w:val="both"/>
      </w:pPr>
      <w:r>
        <w:t xml:space="preserve">          tmpSet.add(fieldInfo);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tmpMap.put(fieldId, fieldInfo);</w:t>
      </w:r>
    </w:p>
    <w:p>
      <w:pPr>
        <w:jc w:val="both"/>
      </w:pPr>
      <w:r/>
    </w:p>
    <w:p>
      <w:pPr>
        <w:jc w:val="both"/>
      </w:pPr>
      <w:r>
        <w:t xml:space="preserve">      if (fieldInfo.getFieldType().isIndexHFTermPairs()) {</w:t>
      </w:r>
    </w:p>
    <w:p>
      <w:pPr>
        <w:jc w:val="both"/>
      </w:pPr>
      <w:r>
        <w:t xml:space="preserve">        requiresHfPairFields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(fieldInfo.getName().equals(HF_TERM_PAIRS_FIELD)) {</w:t>
      </w:r>
    </w:p>
    <w:p>
      <w:pPr>
        <w:jc w:val="both"/>
      </w:pPr>
      <w:r>
        <w:t xml:space="preserve">        hasHfTermPairField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(fieldInfo.getName().equals(HF_PHRASE_PAIRS_FIELD)) {</w:t>
      </w:r>
    </w:p>
    <w:p>
      <w:pPr>
        <w:jc w:val="both"/>
      </w:pPr>
      <w:r>
        <w:t xml:space="preserve">        hasHfPhrasePairField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this.numFacetFields = numFacets;</w:t>
      </w:r>
    </w:p>
    <w:p>
      <w:pPr>
        <w:jc w:val="both"/>
      </w:pPr>
      <w:r>
        <w:t xml:space="preserve">    this.csfFacetFields = ImmutableSet.copyOf(tmpSet);</w:t>
      </w:r>
    </w:p>
    <w:p>
      <w:pPr>
        <w:jc w:val="both"/>
      </w:pPr>
      <w:r/>
    </w:p>
    <w:p>
      <w:pPr>
        <w:jc w:val="both"/>
      </w:pPr>
      <w:r>
        <w:t xml:space="preserve">    // If any field requires high frequency term/phrase pair fields, make sure they exist</w:t>
      </w:r>
    </w:p>
    <w:p>
      <w:pPr>
        <w:jc w:val="both"/>
      </w:pPr>
      <w:r>
        <w:t xml:space="preserve">    if (requiresHfPairFields) {</w:t>
      </w:r>
    </w:p>
    <w:p>
      <w:pPr>
        <w:jc w:val="both"/>
      </w:pPr>
      <w:r>
        <w:t xml:space="preserve">      if (!hasHfTermPairField || !hasHfPhrasePairField) {</w:t>
      </w:r>
    </w:p>
    <w:p>
      <w:pPr>
        <w:jc w:val="both"/>
      </w:pPr>
      <w:r>
        <w:t xml:space="preserve">        throw new SchemaValidationException(</w:t>
      </w:r>
    </w:p>
    <w:p>
      <w:pPr>
        <w:jc w:val="both"/>
      </w:pPr>
      <w:r>
        <w:t xml:space="preserve">            "High frequency term/phrase pair fields do not exist in the schema.");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this.fieldSettingsMapById = ImmutableMap.copyOf(tmpMap);</w:t>
      </w:r>
    </w:p>
    <w:p>
      <w:pPr>
        <w:jc w:val="both"/>
      </w:pPr>
      <w:r/>
    </w:p>
    <w:p>
      <w:pPr>
        <w:jc w:val="both"/>
      </w:pPr>
      <w:r>
        <w:t xml:space="preserve">    Pair&lt;ImmutableMap&lt;String, FeatureConfiguration&gt;, ImmutableMap&lt;Integer, FeatureConfiguration&gt;&gt;</w:t>
      </w:r>
    </w:p>
    <w:p>
      <w:pPr>
        <w:jc w:val="both"/>
      </w:pPr>
      <w:r>
        <w:t xml:space="preserve">        featureConfigMapPair = buildFeatureMaps(csfViewFields);</w:t>
      </w:r>
    </w:p>
    <w:p>
      <w:pPr>
        <w:jc w:val="both"/>
      </w:pPr>
      <w:r>
        <w:t xml:space="preserve">    this.featureConfigMapByName = featureConfigMapPair.getFirst();</w:t>
      </w:r>
    </w:p>
    <w:p>
      <w:pPr>
        <w:jc w:val="both"/>
      </w:pPr>
      <w:r>
        <w:t xml:space="preserve">    this.featureConfigMapById = featureConfigMapPair.getSecond();</w:t>
      </w:r>
    </w:p>
    <w:p>
      <w:pPr>
        <w:jc w:val="both"/>
      </w:pPr>
      <w:r/>
    </w:p>
    <w:p>
      <w:pPr>
        <w:jc w:val="both"/>
      </w:pPr>
      <w:r>
        <w:t xml:space="preserve">    for (ThriftFieldConfiguration csfViewField : csfViewFields.values()) {</w:t>
      </w:r>
    </w:p>
    <w:p>
      <w:pPr>
        <w:jc w:val="both"/>
      </w:pPr>
      <w:r>
        <w:t xml:space="preserve">      SchemaBuilder.verifyCSFViewSettings(configs, csfViewField);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ImmutableMap.Builder&lt;String, FieldInfo&gt; builder = ImmutableMap.builder();</w:t>
      </w:r>
    </w:p>
    <w:p>
      <w:pPr>
        <w:jc w:val="both"/>
      </w:pPr>
      <w:r/>
    </w:p>
    <w:p>
      <w:pPr>
        <w:jc w:val="both"/>
      </w:pPr>
      <w:r>
        <w:t xml:space="preserve">    for (FieldInfo info : fieldSettingsMapById.values()) {</w:t>
      </w:r>
    </w:p>
    <w:p>
      <w:pPr>
        <w:jc w:val="both"/>
      </w:pPr>
      <w:r>
        <w:t xml:space="preserve">      info.getFieldType().freeze();</w:t>
      </w:r>
    </w:p>
    <w:p>
      <w:pPr>
        <w:jc w:val="both"/>
      </w:pPr>
      <w:r>
        <w:t xml:space="preserve">      builder.put(info.getName(), 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this.fieldSettingsMapByName = builder.build();</w:t>
      </w:r>
    </w:p>
    <w:p>
      <w:pPr>
        <w:jc w:val="both"/>
      </w:pPr>
      <w:r/>
    </w:p>
    <w:p>
      <w:pPr>
        <w:jc w:val="both"/>
      </w:pPr>
      <w:r>
        <w:t xml:space="preserve">    ImmutableMap.Builder&lt;String, FieldWeightDefault&gt; fieldWeightMapBuilder = ImmutableMap.builder();</w:t>
      </w:r>
    </w:p>
    <w:p>
      <w:pPr>
        <w:jc w:val="both"/>
      </w:pPr>
      <w:r/>
    </w:p>
    <w:p>
      <w:pPr>
        <w:jc w:val="both"/>
      </w:pPr>
      <w:r>
        <w:t xml:space="preserve">    for (FieldInfo fi : getFieldInfos()) {</w:t>
      </w:r>
    </w:p>
    <w:p>
      <w:pPr>
        <w:jc w:val="both"/>
      </w:pPr>
      <w:r>
        <w:t xml:space="preserve">      // CSF fields are not searchable. All other fields are.</w:t>
      </w:r>
    </w:p>
    <w:p>
      <w:pPr>
        <w:jc w:val="both"/>
      </w:pPr>
      <w:r>
        <w:t xml:space="preserve">      if (fi.getFieldType().isIndexedField()) {</w:t>
      </w:r>
    </w:p>
    <w:p>
      <w:pPr>
        <w:jc w:val="both"/>
      </w:pPr>
      <w:r>
        <w:t xml:space="preserve">        fieldWeightMapBuilder.put(</w:t>
      </w:r>
    </w:p>
    <w:p>
      <w:pPr>
        <w:jc w:val="both"/>
      </w:pPr>
      <w:r>
        <w:t xml:space="preserve">            fi.getName(),</w:t>
      </w:r>
    </w:p>
    <w:p>
      <w:pPr>
        <w:jc w:val="both"/>
      </w:pPr>
      <w:r>
        <w:t xml:space="preserve">            new FieldWeightDefault(</w:t>
      </w:r>
    </w:p>
    <w:p>
      <w:pPr>
        <w:jc w:val="both"/>
      </w:pPr>
      <w:r>
        <w:t xml:space="preserve">                fi.getFieldType().isTextSearchableByDefault(),</w:t>
      </w:r>
    </w:p>
    <w:p>
      <w:pPr>
        <w:jc w:val="both"/>
      </w:pPr>
      <w:r>
        <w:t xml:space="preserve">                fi.getFieldType().getTextSearchableFieldWeight()));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this.fieldWeightMap = fieldWeightMapBuilder.build();</w:t>
      </w:r>
    </w:p>
    <w:p>
      <w:pPr>
        <w:jc w:val="both"/>
      </w:pPr>
      <w:r>
        <w:t xml:space="preserve">    // Create features with extra Earlybird derived fields, extra fields won't change the version</w:t>
      </w:r>
    </w:p>
    <w:p>
      <w:pPr>
        <w:jc w:val="both"/>
      </w:pPr>
      <w:r>
        <w:t xml:space="preserve">    // but they do change the checksum.</w:t>
      </w:r>
    </w:p>
    <w:p>
      <w:pPr>
        <w:jc w:val="both"/>
      </w:pPr>
      <w:r>
        <w:t xml:space="preserve">    this.searchFeatureSchema = createSearchResultFeatureSchema(</w:t>
      </w:r>
    </w:p>
    <w:p>
      <w:pPr>
        <w:jc w:val="both"/>
      </w:pPr>
      <w:r>
        <w:t xml:space="preserve">        featureSchemaVersionPrefix, fieldSettingsMapByName, featureConfigMapByName);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set of features to a schema if they don't exist yet, and update the schema checksum.</w:t>
      </w:r>
    </w:p>
    <w:p>
      <w:pPr>
        <w:jc w:val="both"/>
      </w:pPr>
      <w:r>
        <w:t xml:space="preserve">   * if there's conflict, RuntimeException will be thrown.</w:t>
      </w:r>
    </w:p>
    <w:p>
      <w:pPr>
        <w:jc w:val="both"/>
      </w:pPr>
      <w:r>
        <w:t xml:space="preserve">   * Old map won't be touched, a new map will be returned will old and new data combined.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Map&lt;Integer, ThriftSearchFeatureSchemaEntry&gt; appendToFeatureSchema(</w:t>
      </w:r>
    </w:p>
    <w:p>
      <w:pPr>
        <w:jc w:val="both"/>
      </w:pPr>
      <w:r>
        <w:t xml:space="preserve">      Map&lt;Integer, ThriftSearchFeatureSchemaEntry&gt; oldEntryMap,</w:t>
      </w:r>
    </w:p>
    <w:p>
      <w:pPr>
        <w:jc w:val="both"/>
      </w:pPr>
      <w:r>
        <w:t xml:space="preserve">      Set&lt;? extends SearchResultFeature&gt; features) throws SchemaValidationException {</w:t>
      </w:r>
    </w:p>
    <w:p>
      <w:pPr>
        <w:jc w:val="both"/>
      </w:pPr>
      <w:r>
        <w:t xml:space="preserve">    if (oldEntryMap == null) {</w:t>
      </w:r>
    </w:p>
    <w:p>
      <w:pPr>
        <w:jc w:val="both"/>
      </w:pPr>
      <w:r>
        <w:t xml:space="preserve">      throw new SchemaValidationException(</w:t>
      </w:r>
    </w:p>
    <w:p>
      <w:pPr>
        <w:jc w:val="both"/>
      </w:pPr>
      <w:r>
        <w:t xml:space="preserve">          "Cannot append features to schema, the entryMap is null");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make a copy of the existing map</w:t>
      </w:r>
    </w:p>
    <w:p>
      <w:pPr>
        <w:jc w:val="both"/>
      </w:pPr>
      <w:r>
        <w:t xml:space="preserve">    ImmutableMap.Builder&lt;Integer, ThriftSearchFeatureSchemaEntry&gt; builder =</w:t>
      </w:r>
    </w:p>
    <w:p>
      <w:pPr>
        <w:jc w:val="both"/>
      </w:pPr>
      <w:r>
        <w:t xml:space="preserve">        ImmutableSortedMap.&lt;Integer, ThriftSearchFeatureSchemaEntry&gt;naturalOrder()</w:t>
      </w:r>
    </w:p>
    <w:p>
      <w:pPr>
        <w:jc w:val="both"/>
      </w:pPr>
      <w:r>
        <w:t xml:space="preserve">            .putAll(oldEntryMap);</w:t>
      </w:r>
    </w:p>
    <w:p>
      <w:pPr>
        <w:jc w:val="both"/>
      </w:pPr>
      <w:r/>
    </w:p>
    <w:p>
      <w:pPr>
        <w:jc w:val="both"/>
      </w:pPr>
      <w:r>
        <w:t xml:space="preserve">    for (SearchResultFeature feature : features) {</w:t>
      </w:r>
    </w:p>
    <w:p>
      <w:pPr>
        <w:jc w:val="both"/>
      </w:pPr>
      <w:r>
        <w:t xml:space="preserve">      if (oldEntryMap.containsKey(feature.getId())) {</w:t>
      </w:r>
    </w:p>
    <w:p>
      <w:pPr>
        <w:jc w:val="both"/>
      </w:pPr>
      <w:r>
        <w:t xml:space="preserve">        FEATURES_EXISTED_IN_OLD_SCHEMA.increment();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builder.put(feature.getId(), new ThriftSearchFeatureSchemaEntry()</w:t>
      </w:r>
    </w:p>
    <w:p>
      <w:pPr>
        <w:jc w:val="both"/>
      </w:pPr>
      <w:r>
        <w:t xml:space="preserve">            .setFeatureName(feature.getName())</w:t>
      </w:r>
    </w:p>
    <w:p>
      <w:pPr>
        <w:jc w:val="both"/>
      </w:pPr>
      <w:r>
        <w:t xml:space="preserve">            .setFeatureType(feature.getType()));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 external features to create a new schema.</w:t>
      </w:r>
    </w:p>
    <w:p>
      <w:pPr>
        <w:jc w:val="both"/>
      </w:pPr>
      <w:r>
        <w:t xml:space="preserve">   * @param oldSchema The old schema to build on top of</w:t>
      </w:r>
    </w:p>
    <w:p>
      <w:pPr>
        <w:jc w:val="both"/>
      </w:pPr>
      <w:r>
        <w:t xml:space="preserve">   * @param features a list of features to be appended to the schema</w:t>
      </w:r>
    </w:p>
    <w:p>
      <w:pPr>
        <w:jc w:val="both"/>
      </w:pPr>
      <w:r>
        <w:t xml:space="preserve">   * @param versionSuffix the version suffix, if not-null, it will be attached to the end of</w:t>
      </w:r>
    </w:p>
    <w:p>
      <w:pPr>
        <w:jc w:val="both"/>
      </w:pPr>
      <w:r>
        <w:t xml:space="preserve">   * original schema's version.</w:t>
      </w:r>
    </w:p>
    <w:p>
      <w:pPr>
        <w:jc w:val="both"/>
      </w:pPr>
      <w:r>
        <w:t xml:space="preserve">   * @return A new schema object with the appended fields</w:t>
      </w:r>
    </w:p>
    <w:p>
      <w:pPr>
        <w:jc w:val="both"/>
      </w:pPr>
      <w:r>
        <w:t xml:space="preserve">   * @throws SchemaValidationException thrown when the checksum cannot be computed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ThriftSearchFeatureSchema appendToCreateNewFeatureSchema(</w:t>
      </w:r>
    </w:p>
    <w:p>
      <w:pPr>
        <w:jc w:val="both"/>
      </w:pPr>
      <w:r>
        <w:t xml:space="preserve">      ThriftSearchFeatureSchema oldSchema,</w:t>
      </w:r>
    </w:p>
    <w:p>
      <w:pPr>
        <w:jc w:val="both"/>
      </w:pPr>
      <w:r>
        <w:t xml:space="preserve">      Set&lt;ExternalTweetFeature&gt; features,</w:t>
      </w:r>
    </w:p>
    <w:p>
      <w:pPr>
        <w:jc w:val="both"/>
      </w:pPr>
      <w:r>
        <w:t xml:space="preserve">      @Nullable String versionSuffix) throws SchemaValidationException {</w:t>
      </w:r>
    </w:p>
    <w:p>
      <w:pPr>
        <w:jc w:val="both"/>
      </w:pPr>
      <w:r/>
    </w:p>
    <w:p>
      <w:pPr>
        <w:jc w:val="both"/>
      </w:pPr>
      <w:r>
        <w:t xml:space="preserve">    ThriftSearchFeatureSchema newSchema = new ThriftSearchFeatureSchema();</w:t>
      </w:r>
    </w:p>
    <w:p>
      <w:pPr>
        <w:jc w:val="both"/>
      </w:pPr>
      <w:r>
        <w:t xml:space="preserve">    // copy over all the entries plus the new ones</w:t>
      </w:r>
    </w:p>
    <w:p>
      <w:pPr>
        <w:jc w:val="both"/>
      </w:pPr>
      <w:r>
        <w:t xml:space="preserve">    newSchema.setEntries(appendToFeatureSchema(oldSchema.getEntries(), features));</w:t>
      </w:r>
    </w:p>
    <w:p>
      <w:pPr>
        <w:jc w:val="both"/>
      </w:pPr>
      <w:r/>
    </w:p>
    <w:p>
      <w:pPr>
        <w:jc w:val="both"/>
      </w:pPr>
      <w:r>
        <w:t xml:space="preserve">    ThriftSearchFeatureSchemaSpecifier spec = new ThriftSearchFeatureSchemaSpecifier();</w:t>
      </w:r>
    </w:p>
    <w:p>
      <w:pPr>
        <w:jc w:val="both"/>
      </w:pPr>
      <w:r>
        <w:t xml:space="preserve">    // the version is directly inherited or with a suffix</w:t>
      </w:r>
    </w:p>
    <w:p>
      <w:pPr>
        <w:jc w:val="both"/>
      </w:pPr>
      <w:r>
        <w:t xml:space="preserve">    Preconditions.checkArgument(versionSuffix == null || !versionSuffix.isEmpty());</w:t>
      </w:r>
    </w:p>
    <w:p>
      <w:pPr>
        <w:jc w:val="both"/>
      </w:pPr>
      <w:r>
        <w:t xml:space="preserve">    spec.setVersion(versionSuffix == null</w:t>
      </w:r>
    </w:p>
    <w:p>
      <w:pPr>
        <w:jc w:val="both"/>
      </w:pPr>
      <w:r>
        <w:t xml:space="preserve">        ? oldSchema.getSchemaSpecifier().getVersion()</w:t>
      </w:r>
    </w:p>
    <w:p>
      <w:pPr>
        <w:jc w:val="both"/>
      </w:pPr>
      <w:r>
        <w:t xml:space="preserve">        : oldSchema.getSchemaSpecifier().getVersion() + versionSuffix);</w:t>
      </w:r>
    </w:p>
    <w:p>
      <w:pPr>
        <w:jc w:val="both"/>
      </w:pPr>
      <w:r>
        <w:t xml:space="preserve">    spec.setChecksum(getChecksum(newSchema.getEntries()));</w:t>
      </w:r>
    </w:p>
    <w:p>
      <w:pPr>
        <w:jc w:val="both"/>
      </w:pPr>
      <w:r>
        <w:t xml:space="preserve">    newSchema.setSchemaSpecifier(spec);</w:t>
      </w:r>
    </w:p>
    <w:p>
      <w:pPr>
        <w:jc w:val="both"/>
      </w:pPr>
      <w:r>
        <w:t xml:space="preserve">    return newSchema;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FieldInfos getLuceneFieldInfos(Predicate&lt;String&gt; acceptedFields) {</w:t>
      </w:r>
    </w:p>
    <w:p>
      <w:pPr>
        <w:jc w:val="both"/>
      </w:pPr>
      <w:r>
        <w:t xml:space="preserve">    List&lt;org.apache.lucene.index.FieldInfo&gt; acceptedFieldInfos = Lists.newArrayList();</w:t>
      </w:r>
    </w:p>
    <w:p>
      <w:pPr>
        <w:jc w:val="both"/>
      </w:pPr>
      <w:r>
        <w:t xml:space="preserve">    for (FieldInfo fi : getFieldInfos()) {</w:t>
      </w:r>
    </w:p>
    <w:p>
      <w:pPr>
        <w:jc w:val="both"/>
      </w:pPr>
      <w:r>
        <w:t xml:space="preserve">      if (acceptedFields == null || acceptedFields.apply(fi.getName())) {</w:t>
      </w:r>
    </w:p>
    <w:p>
      <w:pPr>
        <w:jc w:val="both"/>
      </w:pPr>
      <w:r>
        <w:t xml:space="preserve">        acceptedFieldInfos.add(convert(fi.getName(), fi.getFieldId(), fi.getFieldType()));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FieldInfos(acceptedFieldInfos.toArray(</w:t>
      </w:r>
    </w:p>
    <w:p>
      <w:pPr>
        <w:jc w:val="both"/>
      </w:pPr>
      <w:r>
        <w:t xml:space="preserve">        new org.apache.lucene.index.FieldInfo[acceptedFieldInfos.size()]));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FieldInfo parseThriftFieldSettings(int fieldId, ThriftFieldConfiguration fieldConfig,</w:t>
      </w:r>
    </w:p>
    <w:p>
      <w:pPr>
        <w:jc w:val="both"/>
      </w:pPr>
      <w:r>
        <w:t xml:space="preserve">                                             Map&lt;Integer, ThriftFieldConfiguration&gt; csfViewFields)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FieldInfo fieldInfo</w:t>
      </w:r>
    </w:p>
    <w:p>
      <w:pPr>
        <w:jc w:val="both"/>
      </w:pPr>
      <w:r>
        <w:t xml:space="preserve">        = new FieldInfo(fieldId, fieldConfig.getFieldName(), new EarlybirdFieldType());</w:t>
      </w:r>
    </w:p>
    <w:p>
      <w:pPr>
        <w:jc w:val="both"/>
      </w:pPr>
      <w:r>
        <w:t xml:space="preserve">    ThriftFieldSettings fieldSettings = fieldConfig.getSettings();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boolean settingFound = false;</w:t>
      </w:r>
    </w:p>
    <w:p>
      <w:pPr>
        <w:jc w:val="both"/>
      </w:pPr>
      <w:r/>
    </w:p>
    <w:p>
      <w:pPr>
        <w:jc w:val="both"/>
      </w:pPr>
      <w:r>
        <w:t xml:space="preserve">    if (fieldSettings.isSetIndexedFieldSettings()) {</w:t>
      </w:r>
    </w:p>
    <w:p>
      <w:pPr>
        <w:jc w:val="both"/>
      </w:pPr>
      <w:r>
        <w:t xml:space="preserve">      if (fieldSettings.isSetCsfFieldSettings() || fieldSettings.isSetCsfViewSettings()) {</w:t>
      </w:r>
    </w:p>
    <w:p>
      <w:pPr>
        <w:jc w:val="both"/>
      </w:pPr>
      <w:r>
        <w:t xml:space="preserve">        throw new SchemaValidationException("ThriftFieldSettings: Only one of "</w:t>
      </w:r>
    </w:p>
    <w:p>
      <w:pPr>
        <w:jc w:val="both"/>
      </w:pPr>
      <w:r>
        <w:t xml:space="preserve">            + "'indexedFieldSettings', 'csfFieldSettings', 'csfViewSettings' can be set.");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applyIndexedFieldSettings(fieldInfo, fieldSettings.getIndexedFieldSettings());</w:t>
      </w:r>
    </w:p>
    <w:p>
      <w:pPr>
        <w:jc w:val="both"/>
      </w:pPr>
      <w:r>
        <w:t xml:space="preserve">      settingFound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(fieldSettings.isSetCsfFieldSettings()) {</w:t>
      </w:r>
    </w:p>
    <w:p>
      <w:pPr>
        <w:jc w:val="both"/>
      </w:pPr>
      <w:r>
        <w:t xml:space="preserve">      if (fieldSettings.isSetIndexedFieldSettings() || fieldSettings.isSetCsfViewSettings()) {</w:t>
      </w:r>
    </w:p>
    <w:p>
      <w:pPr>
        <w:jc w:val="both"/>
      </w:pPr>
      <w:r>
        <w:t xml:space="preserve">        throw new SchemaValidationException("ThriftFieldSettings: Only one of "</w:t>
      </w:r>
    </w:p>
    <w:p>
      <w:pPr>
        <w:jc w:val="both"/>
      </w:pPr>
      <w:r>
        <w:t xml:space="preserve">            + "'indexedFieldSettings', 'csfFieldSettings', 'csfViewSettings' can be set.");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applyCsfFieldSettings(fieldInfo, fieldSettings.getCsfFieldSettings());</w:t>
      </w:r>
    </w:p>
    <w:p>
      <w:pPr>
        <w:jc w:val="both"/>
      </w:pPr>
      <w:r>
        <w:t xml:space="preserve">      settingFound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(fieldSettings.isSetFacetFieldSettings()) {</w:t>
      </w:r>
    </w:p>
    <w:p>
      <w:pPr>
        <w:jc w:val="both"/>
      </w:pPr>
      <w:r>
        <w:t xml:space="preserve">      if (!fieldSettings.isSetIndexedFieldSettings() &amp;&amp; !(fieldSettings.isSetCsfFieldSettings()</w:t>
      </w:r>
    </w:p>
    <w:p>
      <w:pPr>
        <w:jc w:val="both"/>
      </w:pPr>
      <w:r>
        <w:t xml:space="preserve">          &amp;&amp; fieldSettings.getFacetFieldSettings().isUseCSFForFacetCounting()</w:t>
      </w:r>
    </w:p>
    <w:p>
      <w:pPr>
        <w:jc w:val="both"/>
      </w:pPr>
      <w:r>
        <w:t xml:space="preserve">          &amp;&amp; CAN_FACET_ON_CSF_TYPES.contains(fieldSettings.getCsfFieldSettings().getCsfType()))) {</w:t>
      </w:r>
    </w:p>
    <w:p>
      <w:pPr>
        <w:jc w:val="both"/>
      </w:pPr>
      <w:r>
        <w:t xml:space="preserve">        throw new SchemaValidationException("ThriftFieldSettings: 'facetFieldSettings' can only be "</w:t>
      </w:r>
    </w:p>
    <w:p>
      <w:pPr>
        <w:jc w:val="both"/>
      </w:pPr>
      <w:r>
        <w:t xml:space="preserve">            + "used in combination with 'indexedFieldSettings' or with 'csfFieldSettings' "</w:t>
      </w:r>
    </w:p>
    <w:p>
      <w:pPr>
        <w:jc w:val="both"/>
      </w:pPr>
      <w:r>
        <w:t xml:space="preserve">            + "where 'isUseCSFForFacetCounting' was set to true and ThriftCSFType is a type that "</w:t>
      </w:r>
    </w:p>
    <w:p>
      <w:pPr>
        <w:jc w:val="both"/>
      </w:pPr>
      <w:r>
        <w:t xml:space="preserve">            + "can be faceted on.");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applyFacetFieldSettings(fieldInfo, fieldSettings.getFacetFieldSettings());</w:t>
      </w:r>
    </w:p>
    <w:p>
      <w:pPr>
        <w:jc w:val="both"/>
      </w:pPr>
      <w:r>
        <w:t xml:space="preserve">      settingFound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(fieldSettings.isSetCsfViewSettings()) {</w:t>
      </w:r>
    </w:p>
    <w:p>
      <w:pPr>
        <w:jc w:val="both"/>
      </w:pPr>
      <w:r>
        <w:t xml:space="preserve">      if (fieldSettings.isSetIndexedFieldSettings() || fieldSettings.isSetCsfFieldSettings()) {</w:t>
      </w:r>
    </w:p>
    <w:p>
      <w:pPr>
        <w:jc w:val="both"/>
      </w:pPr>
      <w:r>
        <w:t xml:space="preserve">        throw new SchemaValidationException("ThriftFieldSettings: Only one of "</w:t>
      </w:r>
    </w:p>
    <w:p>
      <w:pPr>
        <w:jc w:val="both"/>
      </w:pPr>
      <w:r>
        <w:t xml:space="preserve">            + "'indexedFieldSettings', 'csfFieldSettings', 'csfViewSettings' can be set.");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add this field now, but apply settings later to make sure the base field was added properly</w:t>
      </w:r>
    </w:p>
    <w:p>
      <w:pPr>
        <w:jc w:val="both"/>
      </w:pPr>
      <w:r>
        <w:t xml:space="preserve">      // before</w:t>
      </w:r>
    </w:p>
    <w:p>
      <w:pPr>
        <w:jc w:val="both"/>
      </w:pPr>
      <w:r>
        <w:t xml:space="preserve">      csfViewFields.put(fieldId, fieldConfig);</w:t>
      </w:r>
    </w:p>
    <w:p>
      <w:pPr>
        <w:jc w:val="both"/>
      </w:pPr>
      <w:r>
        <w:t xml:space="preserve">      settingFound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(!settingFound) {</w:t>
      </w:r>
    </w:p>
    <w:p>
      <w:pPr>
        <w:jc w:val="both"/>
      </w:pPr>
      <w:r>
        <w:t xml:space="preserve">      throw new SchemaValidationException("ThriftFieldSettings: One of 'indexedFieldSettings', "</w:t>
      </w:r>
    </w:p>
    <w:p>
      <w:pPr>
        <w:jc w:val="both"/>
      </w:pPr>
      <w:r>
        <w:t xml:space="preserve">          + "'csfFieldSettings' or 'facetFieldSettings' must be set.");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search field settings are optional</w:t>
      </w:r>
    </w:p>
    <w:p>
      <w:pPr>
        <w:jc w:val="both"/>
      </w:pPr>
      <w:r>
        <w:t xml:space="preserve">    if (fieldSettings.isSetSearchFieldSettings()) {</w:t>
      </w:r>
    </w:p>
    <w:p>
      <w:pPr>
        <w:jc w:val="both"/>
      </w:pPr>
      <w:r>
        <w:t xml:space="preserve">      if (!fieldSettings.isSetIndexedFieldSettings()) {</w:t>
      </w:r>
    </w:p>
    <w:p>
      <w:pPr>
        <w:jc w:val="both"/>
      </w:pPr>
      <w:r>
        <w:t xml:space="preserve">        throw new SchemaValidationException(</w:t>
      </w:r>
    </w:p>
    <w:p>
      <w:pPr>
        <w:jc w:val="both"/>
      </w:pPr>
      <w:r>
        <w:t xml:space="preserve">            "ThriftFieldSettings: 'searchFieldSettings' can only be "</w:t>
      </w:r>
    </w:p>
    <w:p>
      <w:pPr>
        <w:jc w:val="both"/>
      </w:pPr>
      <w:r>
        <w:t xml:space="preserve">                + "used in combination with 'indexedFieldSettings'");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applySearchFieldSettings(fieldInfo, fieldSettings.getSearchFieldSettings());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fieldInfo;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applyCsfFieldSettings(FieldInfo fieldInfo, ThriftCSFFieldSettings settings)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// csfType is required - no need to check if it's set</w:t>
      </w:r>
    </w:p>
    <w:p>
      <w:pPr>
        <w:jc w:val="both"/>
      </w:pPr>
      <w:r>
        <w:t xml:space="preserve">    fieldInfo.getFieldType().setDocValuesType(DocValuesType.NUMERIC);</w:t>
      </w:r>
    </w:p>
    <w:p>
      <w:pPr>
        <w:jc w:val="both"/>
      </w:pPr>
      <w:r>
        <w:t xml:space="preserve">    fieldInfo.getFieldType().setCsfType(settings.getCsfType());</w:t>
      </w:r>
    </w:p>
    <w:p>
      <w:pPr>
        <w:jc w:val="both"/>
      </w:pPr>
      <w:r/>
    </w:p>
    <w:p>
      <w:pPr>
        <w:jc w:val="both"/>
      </w:pPr>
      <w:r>
        <w:t xml:space="preserve">    if (settings.isVariableLength()) {</w:t>
      </w:r>
    </w:p>
    <w:p>
      <w:pPr>
        <w:jc w:val="both"/>
      </w:pPr>
      <w:r>
        <w:t xml:space="preserve">      fieldInfo.getFieldType().setDocValuesType(DocValuesType.BINARY);</w:t>
      </w:r>
    </w:p>
    <w:p>
      <w:pPr>
        <w:jc w:val="both"/>
      </w:pPr>
      <w:r>
        <w:t xml:space="preserve">      fieldInfo.getFieldType().setCsfVariableLength();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(settings.isSetFixedLengthSettings()) {</w:t>
      </w:r>
    </w:p>
    <w:p>
      <w:pPr>
        <w:jc w:val="both"/>
      </w:pPr>
      <w:r>
        <w:t xml:space="preserve">        fieldInfo.getFieldType().setCsfFixedLengthSettings(</w:t>
      </w:r>
    </w:p>
    <w:p>
      <w:pPr>
        <w:jc w:val="both"/>
      </w:pPr>
      <w:r>
        <w:t xml:space="preserve">            settings.getFixedLengthSettings().getNumValuesPerDoc(),</w:t>
      </w:r>
    </w:p>
    <w:p>
      <w:pPr>
        <w:jc w:val="both"/>
      </w:pPr>
      <w:r>
        <w:t xml:space="preserve">            settings.getFixedLengthSettings().isUpdateable());</w:t>
      </w:r>
    </w:p>
    <w:p>
      <w:pPr>
        <w:jc w:val="both"/>
      </w:pPr>
      <w:r>
        <w:t xml:space="preserve">        if (settings.getFixedLengthSettings().getNumValuesPerDoc() &gt; 1) {</w:t>
      </w:r>
    </w:p>
    <w:p>
      <w:pPr>
        <w:jc w:val="both"/>
      </w:pPr>
      <w:r>
        <w:t xml:space="preserve">          fieldInfo.getFieldType().setDocValuesType(DocValuesType.BINARY);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SchemaValidationException(</w:t>
      </w:r>
    </w:p>
    <w:p>
      <w:pPr>
        <w:jc w:val="both"/>
      </w:pPr>
      <w:r>
        <w:t xml:space="preserve">            "ThriftCSFFieldSettings: Either variableLength should be set to 'true', "</w:t>
      </w:r>
    </w:p>
    <w:p>
      <w:pPr>
        <w:jc w:val="both"/>
      </w:pPr>
      <w:r>
        <w:t xml:space="preserve">                + "or fixedLengthSettings should be set.");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fieldInfo.getFieldType().setCsfLoadIntoRam(settings.isLoadIntoRAM());</w:t>
      </w:r>
    </w:p>
    <w:p>
      <w:pPr>
        <w:jc w:val="both"/>
      </w:pPr>
      <w:r>
        <w:t xml:space="preserve">    if (settings.isSetDefaultValue()) {</w:t>
      </w:r>
    </w:p>
    <w:p>
      <w:pPr>
        <w:jc w:val="both"/>
      </w:pPr>
      <w:r>
        <w:t xml:space="preserve">      fieldInfo.getFieldType().setCsfDefaultValue(settings.getDefaultValue());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applyCsfViewFieldSettings(FieldInfo fieldInfo, FieldInfo baseField,</w:t>
      </w:r>
    </w:p>
    <w:p>
      <w:pPr>
        <w:jc w:val="both"/>
      </w:pPr>
      <w:r>
        <w:t xml:space="preserve">                                         ThriftCSFViewSettings settings)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// csfType is required - no need to check if it's set</w:t>
      </w:r>
    </w:p>
    <w:p>
      <w:pPr>
        <w:jc w:val="both"/>
      </w:pPr>
      <w:r>
        <w:t xml:space="preserve">    fieldInfo.getFieldType().setDocValuesType(DocValuesType.NUMERIC);</w:t>
      </w:r>
    </w:p>
    <w:p>
      <w:pPr>
        <w:jc w:val="both"/>
      </w:pPr>
      <w:r>
        <w:t xml:space="preserve">    fieldInfo.getFieldType().setCsfType(settings.getCsfType());</w:t>
      </w:r>
    </w:p>
    <w:p>
      <w:pPr>
        <w:jc w:val="both"/>
      </w:pPr>
      <w:r/>
    </w:p>
    <w:p>
      <w:pPr>
        <w:jc w:val="both"/>
      </w:pPr>
      <w:r>
        <w:t xml:space="preserve">    fieldInfo.getFieldType().setCsfFixedLengthSettings(1 /* numValuesPerDoc*/,</w:t>
      </w:r>
    </w:p>
    <w:p>
      <w:pPr>
        <w:jc w:val="both"/>
      </w:pPr>
      <w:r>
        <w:t xml:space="preserve">        false /* updateable*/);</w:t>
      </w:r>
    </w:p>
    <w:p>
      <w:pPr>
        <w:jc w:val="both"/>
      </w:pPr>
      <w:r/>
    </w:p>
    <w:p>
      <w:pPr>
        <w:jc w:val="both"/>
      </w:pPr>
      <w:r>
        <w:t xml:space="preserve">    fieldInfo.getFieldType().setCsfViewSettings(fieldInfo.getName(), settings, baseField);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applyFacetFieldSettings(FieldInfo fieldInfo, ThriftFacetFieldSettings settings) {</w:t>
      </w:r>
    </w:p>
    <w:p>
      <w:pPr>
        <w:jc w:val="both"/>
      </w:pPr>
      <w:r>
        <w:t xml:space="preserve">    if (settings.isSetFacetName()) {</w:t>
      </w:r>
    </w:p>
    <w:p>
      <w:pPr>
        <w:jc w:val="both"/>
      </w:pPr>
      <w:r>
        <w:t xml:space="preserve">      fieldInfo.getFieldType().setFacetName(settings.getFacetName());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fall back to field name if no facet name is explicitly provided</w:t>
      </w:r>
    </w:p>
    <w:p>
      <w:pPr>
        <w:jc w:val="both"/>
      </w:pPr>
      <w:r>
        <w:t xml:space="preserve">      fieldInfo.getFieldType().setFacetName(fieldInfo.getName());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fieldInfo.getFieldType().setStoreFacetSkiplist(settings.isStoreSkiplist());</w:t>
      </w:r>
    </w:p>
    <w:p>
      <w:pPr>
        <w:jc w:val="both"/>
      </w:pPr>
      <w:r>
        <w:t xml:space="preserve">    fieldInfo.getFieldType().setStoreFacetOffensiveCounters(settings.isStoreOffensiveCounters());</w:t>
      </w:r>
    </w:p>
    <w:p>
      <w:pPr>
        <w:jc w:val="both"/>
      </w:pPr>
      <w:r>
        <w:t xml:space="preserve">    fieldInfo.getFieldType().setUseCSFForFacetCounting(settings.isUseCSFForFacetCounting());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applyIndexedFieldSettings(FieldInfo fieldInfo, ThriftIndexedFieldSettings settings)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fieldInfo.getFieldType().setIndexedField(true);</w:t>
      </w:r>
    </w:p>
    <w:p>
      <w:pPr>
        <w:jc w:val="both"/>
      </w:pPr>
      <w:r>
        <w:t xml:space="preserve">    fieldInfo.getFieldType().setStored(settings.isStored());</w:t>
      </w:r>
    </w:p>
    <w:p>
      <w:pPr>
        <w:jc w:val="both"/>
      </w:pPr>
      <w:r>
        <w:t xml:space="preserve">    fieldInfo.getFieldType().setTokenized(settings.isTokenized());</w:t>
      </w:r>
    </w:p>
    <w:p>
      <w:pPr>
        <w:jc w:val="both"/>
      </w:pPr>
      <w:r>
        <w:t xml:space="preserve">    fieldInfo.getFieldType().setStoreTermVectors(settings.isStoreTermVectors());</w:t>
      </w:r>
    </w:p>
    <w:p>
      <w:pPr>
        <w:jc w:val="both"/>
      </w:pPr>
      <w:r>
        <w:t xml:space="preserve">    fieldInfo.getFieldType().setStoreTermVectorOffsets(settings.isStoreTermVectorOffsets());</w:t>
      </w:r>
    </w:p>
    <w:p>
      <w:pPr>
        <w:jc w:val="both"/>
      </w:pPr>
      <w:r>
        <w:t xml:space="preserve">    fieldInfo.getFieldType().setStoreTermVectorPositions(settings.isStoreTermVectorPositions());</w:t>
      </w:r>
    </w:p>
    <w:p>
      <w:pPr>
        <w:jc w:val="both"/>
      </w:pPr>
      <w:r>
        <w:t xml:space="preserve">    fieldInfo.getFieldType().setStoreTermVectorPayloads(settings.isStoreTermVectorPayloads());</w:t>
      </w:r>
    </w:p>
    <w:p>
      <w:pPr>
        <w:jc w:val="both"/>
      </w:pPr>
      <w:r>
        <w:t xml:space="preserve">    fieldInfo.getFieldType().setOmitNorms(settings.isOmitNorms());</w:t>
      </w:r>
    </w:p>
    <w:p>
      <w:pPr>
        <w:jc w:val="both"/>
      </w:pPr>
      <w:r>
        <w:t xml:space="preserve">    fieldInfo.getFieldType().setIndexHFTermPairs(settings.isIndexHighFreqTermPairs());</w:t>
      </w:r>
    </w:p>
    <w:p>
      <w:pPr>
        <w:jc w:val="both"/>
      </w:pPr>
      <w:r>
        <w:t xml:space="preserve">    fieldInfo.getFieldType().setUseTweetSpecificNormalization(</w:t>
      </w:r>
    </w:p>
    <w:p>
      <w:pPr>
        <w:jc w:val="both"/>
      </w:pPr>
      <w:r>
        <w:t xml:space="preserve">        settings.deprecated_performTweetSpecificNormalizations);</w:t>
      </w:r>
    </w:p>
    <w:p>
      <w:pPr>
        <w:jc w:val="both"/>
      </w:pPr>
      <w:r/>
    </w:p>
    <w:p>
      <w:pPr>
        <w:jc w:val="both"/>
      </w:pPr>
      <w:r>
        <w:t xml:space="preserve">    if (settings.isSetIndexOptions()) {</w:t>
      </w:r>
    </w:p>
    <w:p>
      <w:pPr>
        <w:jc w:val="both"/>
      </w:pPr>
      <w:r>
        <w:t xml:space="preserve">      switch (settings.getIndexOptions()) {</w:t>
      </w:r>
    </w:p>
    <w:p>
      <w:pPr>
        <w:jc w:val="both"/>
      </w:pPr>
      <w:r>
        <w:t xml:space="preserve">        case DOCS_ONLY :</w:t>
      </w:r>
    </w:p>
    <w:p>
      <w:pPr>
        <w:jc w:val="both"/>
      </w:pPr>
      <w:r>
        <w:t xml:space="preserve">          fieldInfo.getFieldType().setIndexOptions(IndexOptions.DOCS);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DOCS_AND_FREQS :</w:t>
      </w:r>
    </w:p>
    <w:p>
      <w:pPr>
        <w:jc w:val="both"/>
      </w:pPr>
      <w:r>
        <w:t xml:space="preserve">          fieldInfo.getFieldType().setIndexOptions(IndexOptions.DOCS_AND_FREQS);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DOCS_AND_FREQS_AND_POSITIONS :</w:t>
      </w:r>
    </w:p>
    <w:p>
      <w:pPr>
        <w:jc w:val="both"/>
      </w:pPr>
      <w:r>
        <w:t xml:space="preserve">          fieldInfo.getFieldType().setIndexOptions(IndexOptions.DOCS_AND_FREQS_AND_POSITIONS);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DOCS_AND_FREQS_AND_POSITIONS_AND_OFFSETS :</w:t>
      </w:r>
    </w:p>
    <w:p>
      <w:pPr>
        <w:jc w:val="both"/>
      </w:pPr>
      <w:r>
        <w:t xml:space="preserve">          fieldInfo.getFieldType().setIndexOptions(</w:t>
      </w:r>
    </w:p>
    <w:p>
      <w:pPr>
        <w:jc w:val="both"/>
      </w:pPr>
      <w:r>
        <w:t xml:space="preserve">              IndexOptions.DOCS_AND_FREQS_AND_POSITIONS_AND_OFFSETS);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SchemaValidationException("Unknown value for IndexOptions: "</w:t>
      </w:r>
    </w:p>
    <w:p>
      <w:pPr>
        <w:jc w:val="both"/>
      </w:pPr>
      <w:r>
        <w:t xml:space="preserve">              + settings.getIndexOptions());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(settings.isIndexed()) {</w:t>
      </w:r>
    </w:p>
    <w:p>
      <w:pPr>
        <w:jc w:val="both"/>
      </w:pPr>
      <w:r>
        <w:t xml:space="preserve">      // default for backward-compatibility</w:t>
      </w:r>
    </w:p>
    <w:p>
      <w:pPr>
        <w:jc w:val="both"/>
      </w:pPr>
      <w:r>
        <w:t xml:space="preserve">      fieldInfo.getFieldType().setIndexOptions(IndexOptions.DOCS_AND_FREQS_AND_POSITIONS);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fieldInfo.getFieldType().setStorePerPositionPayloads(settings.isStorePerPositionPayloads());</w:t>
      </w:r>
    </w:p>
    <w:p>
      <w:pPr>
        <w:jc w:val="both"/>
      </w:pPr>
      <w:r>
        <w:t xml:space="preserve">    fieldInfo.getFieldType().setDefaultPayloadLength(</w:t>
      </w:r>
    </w:p>
    <w:p>
      <w:pPr>
        <w:jc w:val="both"/>
      </w:pPr>
      <w:r>
        <w:t xml:space="preserve">        settings.getDefaultPerPositionPayloadLength());</w:t>
      </w:r>
    </w:p>
    <w:p>
      <w:pPr>
        <w:jc w:val="both"/>
      </w:pPr>
      <w:r>
        <w:t xml:space="preserve">    fieldInfo.getFieldType().setBecomesImmutable(!settings.isSupportOutOfOrderAppends());</w:t>
      </w:r>
    </w:p>
    <w:p>
      <w:pPr>
        <w:jc w:val="both"/>
      </w:pPr>
      <w:r>
        <w:t xml:space="preserve">    fieldInfo.getFieldType().setSupportOrderedTerms(settings.isSupportOrderedTerms());</w:t>
      </w:r>
    </w:p>
    <w:p>
      <w:pPr>
        <w:jc w:val="both"/>
      </w:pPr>
      <w:r>
        <w:t xml:space="preserve">    fieldInfo.getFieldType().setSupportTermTextLookup(settings.isSupportTermTextLookup());</w:t>
      </w:r>
    </w:p>
    <w:p>
      <w:pPr>
        <w:jc w:val="both"/>
      </w:pPr>
      <w:r/>
    </w:p>
    <w:p>
      <w:pPr>
        <w:jc w:val="both"/>
      </w:pPr>
      <w:r>
        <w:t xml:space="preserve">    if (settings.isSetNumericFieldSettings()) {</w:t>
      </w:r>
    </w:p>
    <w:p>
      <w:pPr>
        <w:jc w:val="both"/>
      </w:pPr>
      <w:r>
        <w:t xml:space="preserve">      fieldInfo.getFieldType().setNumericFieldSettings(</w:t>
      </w:r>
    </w:p>
    <w:p>
      <w:pPr>
        <w:jc w:val="both"/>
      </w:pPr>
      <w:r>
        <w:t xml:space="preserve">          new IndexedNumericFieldSettings(settings.getNumericFieldSettings()));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(settings.isSetTokenStreamSerializer()) {</w:t>
      </w:r>
    </w:p>
    <w:p>
      <w:pPr>
        <w:jc w:val="both"/>
      </w:pPr>
      <w:r>
        <w:t xml:space="preserve">      fieldInfo.getFieldType().setTokenStreamSerializerBuilder(</w:t>
      </w:r>
    </w:p>
    <w:p>
      <w:pPr>
        <w:jc w:val="both"/>
      </w:pPr>
      <w:r>
        <w:t xml:space="preserve">          buildTokenStreamSerializerProvider(settings.getTokenStreamSerializer()));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applySearchFieldSettings(FieldInfo fieldInfo, ThriftSearchFieldSettings settings)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fieldInfo.getFieldType().setTextSearchableFieldWeight(</w:t>
      </w:r>
    </w:p>
    <w:p>
      <w:pPr>
        <w:jc w:val="both"/>
      </w:pPr>
      <w:r>
        <w:t xml:space="preserve">        (float) settings.getTextSearchableFieldWeight());</w:t>
      </w:r>
    </w:p>
    <w:p>
      <w:pPr>
        <w:jc w:val="both"/>
      </w:pPr>
      <w:r>
        <w:t xml:space="preserve">    fieldInfo.getFieldType().setTextSearchableByDefault(settings.isTextDefaultSearchable());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validate(FieldInfo fieldInfo) throws SchemaValidationException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TokenStreamSerializer.Builder buildTokenStreamSerializerProvider(</w:t>
      </w:r>
    </w:p>
    <w:p>
      <w:pPr>
        <w:jc w:val="both"/>
      </w:pPr>
      <w:r>
        <w:t xml:space="preserve">      final ThriftTokenStreamSerializer settings) {</w:t>
      </w:r>
    </w:p>
    <w:p>
      <w:pPr>
        <w:jc w:val="both"/>
      </w:pPr>
      <w:r>
        <w:t xml:space="preserve">    TokenStreamSerializer.Builder builder = TokenStreamSerializer.builder();</w:t>
      </w:r>
    </w:p>
    <w:p>
      <w:pPr>
        <w:jc w:val="both"/>
      </w:pPr>
      <w:r>
        <w:t xml:space="preserve">    for (String serializerName : settings.getAttributeSerializerClassNames())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builder.add((TokenStreamSerializer.AttributeSerializer) Class.forName(serializerName)</w:t>
      </w:r>
    </w:p>
    <w:p>
      <w:pPr>
        <w:jc w:val="both"/>
      </w:pPr>
      <w:r>
        <w:t xml:space="preserve">            .newInstance());</w:t>
      </w:r>
    </w:p>
    <w:p>
      <w:pPr>
        <w:jc w:val="both"/>
      </w:pPr>
      <w:r>
        <w:t xml:space="preserve">      } catch (InstantiationException e) {</w:t>
      </w:r>
    </w:p>
    <w:p>
      <w:pPr>
        <w:jc w:val="both"/>
      </w:pPr>
      <w:r>
        <w:t xml:space="preserve">        throw new RuntimeException(</w:t>
      </w:r>
    </w:p>
    <w:p>
      <w:pPr>
        <w:jc w:val="both"/>
      </w:pPr>
      <w:r>
        <w:t xml:space="preserve">            "Unable to instantiate AttributeSerializer for name " + serializerName);</w:t>
      </w:r>
    </w:p>
    <w:p>
      <w:pPr>
        <w:jc w:val="both"/>
      </w:pPr>
      <w:r>
        <w:t xml:space="preserve">      } catch (IllegalAccessException e) {</w:t>
      </w:r>
    </w:p>
    <w:p>
      <w:pPr>
        <w:jc w:val="both"/>
      </w:pPr>
      <w:r>
        <w:t xml:space="preserve">        throw new RuntimeException(</w:t>
      </w:r>
    </w:p>
    <w:p>
      <w:pPr>
        <w:jc w:val="both"/>
      </w:pPr>
      <w:r>
        <w:t xml:space="preserve">            "Unable to instantiate AttributeSerializer for name " + serializerName);</w:t>
      </w:r>
    </w:p>
    <w:p>
      <w:pPr>
        <w:jc w:val="both"/>
      </w:pPr>
      <w:r>
        <w:t xml:space="preserve">      } catch (ClassNotFoundException e) {</w:t>
      </w:r>
    </w:p>
    <w:p>
      <w:pPr>
        <w:jc w:val="both"/>
      </w:pPr>
      <w:r>
        <w:t xml:space="preserve">        throw new RuntimeException(</w:t>
      </w:r>
    </w:p>
    <w:p>
      <w:pPr>
        <w:jc w:val="both"/>
      </w:pPr>
      <w:r>
        <w:t xml:space="preserve">            "Unable to instantiate AttributeSerializer for name " + serializerName);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builder;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FacetsConfig getFacetsConfig() {</w:t>
      </w:r>
    </w:p>
    <w:p>
      <w:pPr>
        <w:jc w:val="both"/>
      </w:pPr>
      <w:r>
        <w:t xml:space="preserve">    FacetsConfig facetsConfig = new FacetsConfig();</w:t>
      </w:r>
    </w:p>
    <w:p>
      <w:pPr>
        <w:jc w:val="both"/>
      </w:pPr>
      <w:r/>
    </w:p>
    <w:p>
      <w:pPr>
        <w:jc w:val="both"/>
      </w:pPr>
      <w:r>
        <w:t xml:space="preserve">    for (String facetName : facetNameToFieldMap.keySet()) {</w:t>
      </w:r>
    </w:p>
    <w:p>
      <w:pPr>
        <w:jc w:val="both"/>
      </w:pPr>
      <w:r>
        <w:t xml:space="preserve">      // set multiValued = true as default, since we're using SortedSetDocValues facet, in which,</w:t>
      </w:r>
    </w:p>
    <w:p>
      <w:pPr>
        <w:jc w:val="both"/>
      </w:pPr>
      <w:r>
        <w:t xml:space="preserve">      // there is no difference between multiValued true or false for the real facet, but only the</w:t>
      </w:r>
    </w:p>
    <w:p>
      <w:pPr>
        <w:jc w:val="both"/>
      </w:pPr>
      <w:r>
        <w:t xml:space="preserve">      // checking of the values.</w:t>
      </w:r>
    </w:p>
    <w:p>
      <w:pPr>
        <w:jc w:val="both"/>
      </w:pPr>
      <w:r>
        <w:t xml:space="preserve">      facetsConfig.setMultiValued(facetName, true);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facetsConfig;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Analyzer getDefaultAnalyzer(ThriftAnalyzer override) {</w:t>
      </w:r>
    </w:p>
    <w:p>
      <w:pPr>
        <w:jc w:val="both"/>
      </w:pPr>
      <w:r>
        <w:t xml:space="preserve">    if (override != null) {</w:t>
      </w:r>
    </w:p>
    <w:p>
      <w:pPr>
        <w:jc w:val="both"/>
      </w:pPr>
      <w:r>
        <w:t xml:space="preserve">      return analyzerFactory.getAnalyzer(override);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(defaultAnalyzer != null) {</w:t>
      </w:r>
    </w:p>
    <w:p>
      <w:pPr>
        <w:jc w:val="both"/>
      </w:pPr>
      <w:r>
        <w:t xml:space="preserve">      return analyzerFactory.getAnalyzer(defaultAnalyzer);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SearchWhitespaceAnalyzer();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ImmutableCollection&lt;FieldInfo&gt; getFieldInfos() {</w:t>
      </w:r>
    </w:p>
    <w:p>
      <w:pPr>
        <w:jc w:val="both"/>
      </w:pPr>
      <w:r>
        <w:t xml:space="preserve">    return fieldSettingsMapById.values();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preferred method to check whether a field configuration is in schema.</w:t>
      </w:r>
    </w:p>
    <w:p>
      <w:pPr>
        <w:jc w:val="both"/>
      </w:pPr>
      <w:r>
        <w:t xml:space="preserve">   * One can also use getFieldInfo and do null checks, but should be careful about excessive</w:t>
      </w:r>
    </w:p>
    <w:p>
      <w:pPr>
        <w:jc w:val="both"/>
      </w:pPr>
      <w:r>
        <w:t xml:space="preserve">   * warning logging resulting from looking up fields not in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hasField(int fieldConfigId) {</w:t>
      </w:r>
    </w:p>
    <w:p>
      <w:pPr>
        <w:jc w:val="both"/>
      </w:pPr>
      <w:r>
        <w:t xml:space="preserve">    return fieldSettingsMapById.containsKey(fieldConfigId);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preferred method to check whether a field configuration is in schema.</w:t>
      </w:r>
    </w:p>
    <w:p>
      <w:pPr>
        <w:jc w:val="both"/>
      </w:pPr>
      <w:r>
        <w:t xml:space="preserve">   * One can also use getFieldInfo and do null checks, but should be careful about excessive</w:t>
      </w:r>
    </w:p>
    <w:p>
      <w:pPr>
        <w:jc w:val="both"/>
      </w:pPr>
      <w:r>
        <w:t xml:space="preserve">   * warning logging resulting from looking up fields not in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hasField(String fieldName) {</w:t>
      </w:r>
    </w:p>
    <w:p>
      <w:pPr>
        <w:jc w:val="both"/>
      </w:pPr>
      <w:r>
        <w:t xml:space="preserve">    return fieldSettingsMapByName.containsKey(fieldName);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FieldInfo for the given field id.</w:t>
      </w:r>
    </w:p>
    <w:p>
      <w:pPr>
        <w:jc w:val="both"/>
      </w:pPr>
      <w:r>
        <w:t xml:space="preserve">   * If the goal is to check whether a field is in the schema, use {@link #hasField(int)} instead.</w:t>
      </w:r>
    </w:p>
    <w:p>
      <w:pPr>
        <w:jc w:val="both"/>
      </w:pPr>
      <w:r>
        <w:t xml:space="preserve">   * This method logs a warning whenever it returns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FieldInfo getFieldInfo(int fieldConfigId) {</w:t>
      </w:r>
    </w:p>
    <w:p>
      <w:pPr>
        <w:jc w:val="both"/>
      </w:pPr>
      <w:r>
        <w:t xml:space="preserve">    return getFieldInfo(fieldConfigId,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org.apache.lucene.index.FieldInfo convert(String fieldName,</w:t>
      </w:r>
    </w:p>
    <w:p>
      <w:pPr>
        <w:jc w:val="both"/>
      </w:pPr>
      <w:r>
        <w:t xml:space="preserve">                                                    int index,</w:t>
      </w:r>
    </w:p>
    <w:p>
      <w:pPr>
        <w:jc w:val="both"/>
      </w:pPr>
      <w:r>
        <w:t xml:space="preserve">                                                    EarlybirdFieldType type) {</w:t>
      </w:r>
    </w:p>
    <w:p>
      <w:pPr>
        <w:jc w:val="both"/>
      </w:pPr>
      <w:r>
        <w:t xml:space="preserve">    return new org.apache.lucene.index.FieldInfo(</w:t>
      </w:r>
    </w:p>
    <w:p>
      <w:pPr>
        <w:jc w:val="both"/>
      </w:pPr>
      <w:r>
        <w:t xml:space="preserve">        fieldName,                          // String name</w:t>
      </w:r>
    </w:p>
    <w:p>
      <w:pPr>
        <w:jc w:val="both"/>
      </w:pPr>
      <w:r>
        <w:t xml:space="preserve">        index,                              // int number</w:t>
      </w:r>
    </w:p>
    <w:p>
      <w:pPr>
        <w:jc w:val="both"/>
      </w:pPr>
      <w:r>
        <w:t xml:space="preserve">        type.storeTermVectors(),            // boolean storeTermVector</w:t>
      </w:r>
    </w:p>
    <w:p>
      <w:pPr>
        <w:jc w:val="both"/>
      </w:pPr>
      <w:r>
        <w:t xml:space="preserve">        type.omitNorms(),                   // boolean omitNorms</w:t>
      </w:r>
    </w:p>
    <w:p>
      <w:pPr>
        <w:jc w:val="both"/>
      </w:pPr>
      <w:r>
        <w:t xml:space="preserve">        type.isStorePerPositionPayloads(),  // boolean storePayloads</w:t>
      </w:r>
    </w:p>
    <w:p>
      <w:pPr>
        <w:jc w:val="both"/>
      </w:pPr>
      <w:r>
        <w:t xml:space="preserve">        type.indexOptions(),                // IndexOptions indexOptions</w:t>
      </w:r>
    </w:p>
    <w:p>
      <w:pPr>
        <w:jc w:val="both"/>
      </w:pPr>
      <w:r>
        <w:t xml:space="preserve">        type.docValuesType(),               // DocValuesType docValues</w:t>
      </w:r>
    </w:p>
    <w:p>
      <w:pPr>
        <w:jc w:val="both"/>
      </w:pPr>
      <w:r>
        <w:t xml:space="preserve">        -1,                                 // long dvGen</w:t>
      </w:r>
    </w:p>
    <w:p>
      <w:pPr>
        <w:jc w:val="both"/>
      </w:pPr>
      <w:r>
        <w:t xml:space="preserve">        Maps.&lt;String, String&gt;newHashMap(),  // Map&lt;String, String&gt; attributes</w:t>
      </w:r>
    </w:p>
    <w:p>
      <w:pPr>
        <w:jc w:val="both"/>
      </w:pPr>
      <w:r>
        <w:t xml:space="preserve">        0,                                  // int pointDataDimensionCount</w:t>
      </w:r>
    </w:p>
    <w:p>
      <w:pPr>
        <w:jc w:val="both"/>
      </w:pPr>
      <w:r>
        <w:t xml:space="preserve">        0,                                  // int pointIndexDimensionCount</w:t>
      </w:r>
    </w:p>
    <w:p>
      <w:pPr>
        <w:jc w:val="both"/>
      </w:pPr>
      <w:r>
        <w:t xml:space="preserve">        0,                                  // int pointNumBytes</w:t>
      </w:r>
    </w:p>
    <w:p>
      <w:pPr>
        <w:jc w:val="both"/>
      </w:pPr>
      <w:r>
        <w:t xml:space="preserve">        false);                             // boolean softDeletesField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FieldInfo for the given field name, or null if the field does not exist.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FieldInfo getFieldInfo(String fieldName) {</w:t>
      </w:r>
    </w:p>
    <w:p>
      <w:pPr>
        <w:jc w:val="both"/>
      </w:pPr>
      <w:r>
        <w:t xml:space="preserve">    return fieldSettingsMapByName.get(fieldName);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getFieldName(int fieldConfigId) {</w:t>
      </w:r>
    </w:p>
    <w:p>
      <w:pPr>
        <w:jc w:val="both"/>
      </w:pPr>
      <w:r>
        <w:t xml:space="preserve">    FieldInfo fieldInfo = fieldSettingsMapById.get(fieldConfigId);</w:t>
      </w:r>
    </w:p>
    <w:p>
      <w:pPr>
        <w:jc w:val="both"/>
      </w:pPr>
      <w:r>
        <w:t xml:space="preserve">    return fieldInfo != null ? fieldInfo.getName()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 getFieldInfo(int fieldConfigId, ThriftFieldConfiguration override) {</w:t>
      </w:r>
    </w:p>
    <w:p>
      <w:pPr>
        <w:jc w:val="both"/>
      </w:pPr>
      <w:r>
        <w:t xml:space="preserve">    FieldInfo fieldInfo = fieldSettingsMapById.get(fieldConfigId);</w:t>
      </w:r>
    </w:p>
    <w:p>
      <w:pPr>
        <w:jc w:val="both"/>
      </w:pPr>
      <w:r>
        <w:t xml:space="preserve">    if (fieldInfo == null) {</w:t>
      </w:r>
    </w:p>
    <w:p>
      <w:pPr>
        <w:jc w:val="both"/>
      </w:pPr>
      <w:r>
        <w:t xml:space="preserve">      // This method is used to check the availability of fields by IDs,</w:t>
      </w:r>
    </w:p>
    <w:p>
      <w:pPr>
        <w:jc w:val="both"/>
      </w:pPr>
      <w:r>
        <w:t xml:space="preserve">      // so no warning is logged here (would be too verbose otherwise).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(override != null)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return merge(fieldConfigId, fieldInfo, override);</w:t>
      </w:r>
    </w:p>
    <w:p>
      <w:pPr>
        <w:jc w:val="both"/>
      </w:pPr>
      <w:r>
        <w:t xml:space="preserve">      } catch (SchemaValidationException e) {</w:t>
      </w:r>
    </w:p>
    <w:p>
      <w:pPr>
        <w:jc w:val="both"/>
      </w:pPr>
      <w:r>
        <w:t xml:space="preserve">        throw new RuntimeException(e);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fieldInfo;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getNumFacetFields() {</w:t>
      </w:r>
    </w:p>
    <w:p>
      <w:pPr>
        <w:jc w:val="both"/>
      </w:pPr>
      <w:r>
        <w:t xml:space="preserve">    return numFacetFields;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 getFacetFieldByFacetName(String facetName) {</w:t>
      </w:r>
    </w:p>
    <w:p>
      <w:pPr>
        <w:jc w:val="both"/>
      </w:pPr>
      <w:r>
        <w:t xml:space="preserve">    return facetNameToFieldMap.get(facetName);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 getFacetFieldByFieldName(String fieldName) {</w:t>
      </w:r>
    </w:p>
    <w:p>
      <w:pPr>
        <w:jc w:val="both"/>
      </w:pPr>
      <w:r>
        <w:t xml:space="preserve">    FieldInfo fieldInfo = getFieldInfo(fieldName);</w:t>
      </w:r>
    </w:p>
    <w:p>
      <w:pPr>
        <w:jc w:val="both"/>
      </w:pPr>
      <w:r>
        <w:t xml:space="preserve">    return fieldInfo != null &amp;&amp; fieldInfo.getFieldType().isFacetField() ? fieldInfo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Collection&lt;FieldInfo&gt; getFacetFields() {</w:t>
      </w:r>
    </w:p>
    <w:p>
      <w:pPr>
        <w:jc w:val="both"/>
      </w:pPr>
      <w:r>
        <w:t xml:space="preserve">    return facetNameToFieldMap.values();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Collection&lt;FieldInfo&gt; getCsfFacetFields() {</w:t>
      </w:r>
    </w:p>
    <w:p>
      <w:pPr>
        <w:jc w:val="both"/>
      </w:pPr>
      <w:r>
        <w:t xml:space="preserve">    return csfFacetFields;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getVersionDescription() {</w:t>
      </w:r>
    </w:p>
    <w:p>
      <w:pPr>
        <w:jc w:val="both"/>
      </w:pPr>
      <w:r>
        <w:t xml:space="preserve">    return versionDesc;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getMajorVersionNumber() {</w:t>
      </w:r>
    </w:p>
    <w:p>
      <w:pPr>
        <w:jc w:val="both"/>
      </w:pPr>
      <w:r>
        <w:t xml:space="preserve">    return majorVersionNumber;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getMinorVersionNumber() {</w:t>
      </w:r>
    </w:p>
    <w:p>
      <w:pPr>
        <w:jc w:val="both"/>
      </w:pPr>
      <w:r>
        <w:t xml:space="preserve">    return minorVersionNumber;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isVersionOfficial() {</w:t>
      </w:r>
    </w:p>
    <w:p>
      <w:pPr>
        <w:jc w:val="both"/>
      </w:pPr>
      <w:r>
        <w:t xml:space="preserve">    return isVersionOfficial;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a version string like "16: renamed field x into y" into a version number and</w:t>
      </w:r>
    </w:p>
    <w:p>
      <w:pPr>
        <w:jc w:val="both"/>
      </w:pPr>
      <w:r>
        <w:t xml:space="preserve">   * a string description.</w:t>
      </w:r>
    </w:p>
    <w:p>
      <w:pPr>
        <w:jc w:val="both"/>
      </w:pPr>
      <w:r>
        <w:t xml:space="preserve">   * @return a Pair of the version number and the description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Pair&lt;Integer, String&gt; parseVersionString(String version)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Preconditions.checkNotNull(version, "Schema must have a version number and description.");</w:t>
      </w:r>
    </w:p>
    <w:p>
      <w:pPr>
        <w:jc w:val="both"/>
      </w:pPr>
      <w:r>
        <w:t xml:space="preserve">    int colonIndex = version.indexOf(':');</w:t>
      </w:r>
    </w:p>
    <w:p>
      <w:pPr>
        <w:jc w:val="both"/>
      </w:pPr>
      <w:r>
        <w:t xml:space="preserve">    if (colonIndex == -1) {</w:t>
      </w:r>
    </w:p>
    <w:p>
      <w:pPr>
        <w:jc w:val="both"/>
      </w:pPr>
      <w:r>
        <w:t xml:space="preserve">      throw new SchemaValidationException("Malformed version string: " + version);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int versionNumber = Integer.parseInt(version.substring(0, colonIndex));</w:t>
      </w:r>
    </w:p>
    <w:p>
      <w:pPr>
        <w:jc w:val="both"/>
      </w:pPr>
      <w:r>
        <w:t xml:space="preserve">      String versionDesc = version.substring(colonIndex + 1);</w:t>
      </w:r>
    </w:p>
    <w:p>
      <w:pPr>
        <w:jc w:val="both"/>
      </w:pPr>
      <w:r>
        <w:t xml:space="preserve">      return Pair.of(versionNumber, versionDesc);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throw new SchemaValidationException("Malformed version string: " + version,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Map&lt;String, FieldWeightDefault&gt; getFieldWeightMap() {</w:t>
      </w:r>
    </w:p>
    <w:p>
      <w:pPr>
        <w:jc w:val="both"/>
      </w:pPr>
      <w:r>
        <w:t xml:space="preserve">    return fieldWeightMap;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feature maps so that we can use feature name to get the feature configuration.</w:t>
      </w:r>
    </w:p>
    <w:p>
      <w:pPr>
        <w:jc w:val="both"/>
      </w:pPr>
      <w:r>
        <w:t xml:space="preserve">   * @return: an immutable map keyed on fieldName.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Pair&lt;ImmutableMap&lt;String, FeatureConfiguration&gt;,</w:t>
      </w:r>
    </w:p>
    <w:p>
      <w:pPr>
        <w:jc w:val="both"/>
      </w:pPr>
      <w:r>
        <w:t xml:space="preserve">      ImmutableMap&lt;Integer, FeatureConfiguration&gt;&gt; buildFeatureMaps(</w:t>
      </w:r>
    </w:p>
    <w:p>
      <w:pPr>
        <w:jc w:val="both"/>
      </w:pPr>
      <w:r>
        <w:t xml:space="preserve">      final Map&lt;Integer, ThriftFieldConfiguration&gt; csvViewFields)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/>
    </w:p>
    <w:p>
      <w:pPr>
        <w:jc w:val="both"/>
      </w:pPr>
      <w:r>
        <w:t xml:space="preserve">    final ImmutableMap.Builder&lt;String, FeatureConfiguration&gt; featureConfigMapByNameBuilder =</w:t>
      </w:r>
    </w:p>
    <w:p>
      <w:pPr>
        <w:jc w:val="both"/>
      </w:pPr>
      <w:r>
        <w:t xml:space="preserve">        ImmutableMap.builder();</w:t>
      </w:r>
    </w:p>
    <w:p>
      <w:pPr>
        <w:jc w:val="both"/>
      </w:pPr>
      <w:r>
        <w:t xml:space="preserve">    final ImmutableMap.Builder&lt;Integer, FeatureConfiguration&gt; featureConfigMapByIdBuilder =</w:t>
      </w:r>
    </w:p>
    <w:p>
      <w:pPr>
        <w:jc w:val="both"/>
      </w:pPr>
      <w:r>
        <w:t xml:space="preserve">        ImmutableMap.builder();</w:t>
      </w:r>
    </w:p>
    <w:p>
      <w:pPr>
        <w:jc w:val="both"/>
      </w:pPr>
      <w:r/>
    </w:p>
    <w:p>
      <w:pPr>
        <w:jc w:val="both"/>
      </w:pPr>
      <w:r>
        <w:t xml:space="preserve">    for (final Map.Entry&lt;Integer, ThriftFieldConfiguration&gt; entry : csvViewFields.entrySet()) {</w:t>
      </w:r>
    </w:p>
    <w:p>
      <w:pPr>
        <w:jc w:val="both"/>
      </w:pPr>
      <w:r>
        <w:t xml:space="preserve">      ThriftFieldSettings fieldSettings = entry.getValue().getSettings();</w:t>
      </w:r>
    </w:p>
    <w:p>
      <w:pPr>
        <w:jc w:val="both"/>
      </w:pPr>
      <w:r>
        <w:t xml:space="preserve">      FieldInfo fieldInfo = getFieldInfo(entry.getKey());</w:t>
      </w:r>
    </w:p>
    <w:p>
      <w:pPr>
        <w:jc w:val="both"/>
      </w:pPr>
      <w:r>
        <w:t xml:space="preserve">      FieldInfo baseFieldInfo =</w:t>
      </w:r>
    </w:p>
    <w:p>
      <w:pPr>
        <w:jc w:val="both"/>
      </w:pPr>
      <w:r>
        <w:t xml:space="preserve">          getFieldInfo(fieldSettings.getCsfViewSettings().getBaseFieldConfigId());</w:t>
      </w:r>
    </w:p>
    <w:p>
      <w:pPr>
        <w:jc w:val="both"/>
      </w:pPr>
      <w:r>
        <w:t xml:space="preserve">      if (baseFieldInfo == null) {</w:t>
      </w:r>
    </w:p>
    <w:p>
      <w:pPr>
        <w:jc w:val="both"/>
      </w:pPr>
      <w:r>
        <w:t xml:space="preserve">        throw new SchemaValidationException("Base field (id="</w:t>
      </w:r>
    </w:p>
    <w:p>
      <w:pPr>
        <w:jc w:val="both"/>
      </w:pPr>
      <w:r>
        <w:t xml:space="preserve">            + fieldSettings.getCsfViewSettings().getBaseFieldConfigId() + ") not found.");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applyCsfViewFieldSettings(fieldInfo, baseFieldInfo, fieldSettings.getCsfViewSettings());</w:t>
      </w:r>
    </w:p>
    <w:p>
      <w:pPr>
        <w:jc w:val="both"/>
      </w:pPr>
      <w:r/>
    </w:p>
    <w:p>
      <w:pPr>
        <w:jc w:val="both"/>
      </w:pPr>
      <w:r>
        <w:t xml:space="preserve">      FeatureConfiguration featureConfig = fieldInfo.getFieldType()</w:t>
      </w:r>
    </w:p>
    <w:p>
      <w:pPr>
        <w:jc w:val="both"/>
      </w:pPr>
      <w:r>
        <w:t xml:space="preserve">          .getCsfViewFeatureConfiguration();</w:t>
      </w:r>
    </w:p>
    <w:p>
      <w:pPr>
        <w:jc w:val="both"/>
      </w:pPr>
      <w:r>
        <w:t xml:space="preserve">      if (featureConfig != null) {</w:t>
      </w:r>
    </w:p>
    <w:p>
      <w:pPr>
        <w:jc w:val="both"/>
      </w:pPr>
      <w:r>
        <w:t xml:space="preserve">        featureConfigMapByNameBuilder.put(fieldInfo.getName(), featureConfig);</w:t>
      </w:r>
    </w:p>
    <w:p>
      <w:pPr>
        <w:jc w:val="both"/>
      </w:pPr>
      <w:r>
        <w:t xml:space="preserve">        featureConfigMapByIdBuilder.put(fieldInfo.getFieldId(), featureConfig);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Pair.of(featureConfigMapByNameBuilder.build(), featureConfigMapByIdBuilder.build());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FeatureConfiguration getFeatureConfigurationByName(String featureName) {</w:t>
      </w:r>
    </w:p>
    <w:p>
      <w:pPr>
        <w:jc w:val="both"/>
      </w:pPr>
      <w:r>
        <w:t xml:space="preserve">    return featureConfigMapByName.get(featureName);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FeatureConfiguration getFeatureConfigurationById(int featureFieldId) {</w:t>
      </w:r>
    </w:p>
    <w:p>
      <w:pPr>
        <w:jc w:val="both"/>
      </w:pPr>
      <w:r>
        <w:t xml:space="preserve">    return Preconditions.checkNotNull(featureConfigMapById.get(featureFieldId),</w:t>
      </w:r>
    </w:p>
    <w:p>
      <w:pPr>
        <w:jc w:val="both"/>
      </w:pPr>
      <w:r>
        <w:t xml:space="preserve">        "Field ID: " + featureFieldId);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ThriftCSFType getCSFFieldType(String fieldName) {</w:t>
      </w:r>
    </w:p>
    <w:p>
      <w:pPr>
        <w:jc w:val="both"/>
      </w:pPr>
      <w:r>
        <w:t xml:space="preserve">    FieldInfo fieldInfo = getFieldInfo(fieldName);</w:t>
      </w:r>
    </w:p>
    <w:p>
      <w:pPr>
        <w:jc w:val="both"/>
      </w:pPr>
      <w:r>
        <w:t xml:space="preserve">    if (fieldInfo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EarlybirdFieldType fieldType = fieldInfo.getFieldType();</w:t>
      </w:r>
    </w:p>
    <w:p>
      <w:pPr>
        <w:jc w:val="both"/>
      </w:pPr>
      <w:r>
        <w:t xml:space="preserve">    if (fieldType.docValuesType() != org.apache.lucene.index.DocValuesType.NUMERIC)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fieldType.getCsfType();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ImmutableSchemaInterface getSchemaSnapshot() {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FieldInfo merge(int fieldConfigId,</w:t>
      </w:r>
    </w:p>
    <w:p>
      <w:pPr>
        <w:jc w:val="both"/>
      </w:pPr>
      <w:r>
        <w:t xml:space="preserve">                          FieldInfo fieldInfo,</w:t>
      </w:r>
    </w:p>
    <w:p>
      <w:pPr>
        <w:jc w:val="both"/>
      </w:pPr>
      <w:r>
        <w:t xml:space="preserve">                          ThriftFieldConfiguration overrideConfig)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/>
    </w:p>
    <w:p>
      <w:pPr>
        <w:jc w:val="both"/>
      </w:pPr>
      <w:r>
        <w:t xml:space="preserve">    throw new UnsupportedOperationException("Field override config 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ThriftSearchFeatureSchema getSearchFeatureSchema() {</w:t>
      </w:r>
    </w:p>
    <w:p>
      <w:pPr>
        <w:jc w:val="both"/>
      </w:pPr>
      <w:r>
        <w:t xml:space="preserve">    return searchFeatureSchema;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ImmutableMap&lt;Integer, FeatureConfiguration&gt; getFeatureIdToFeatureConfig() {</w:t>
      </w:r>
    </w:p>
    <w:p>
      <w:pPr>
        <w:jc w:val="both"/>
      </w:pPr>
      <w:r>
        <w:t xml:space="preserve">    return featureConfigMapById;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ImmutableMap&lt;String, FeatureConfiguration&gt; getFeatureNameToFeatureConfig() {</w:t>
      </w:r>
    </w:p>
    <w:p>
      <w:pPr>
        <w:jc w:val="both"/>
      </w:pPr>
      <w:r>
        <w:t xml:space="preserve">    return featureConfigMapByName;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ThriftSearchFeatureSchema createSearchResultFeatureSchema(</w:t>
      </w:r>
    </w:p>
    <w:p>
      <w:pPr>
        <w:jc w:val="both"/>
      </w:pPr>
      <w:r>
        <w:t xml:space="preserve">      String featureSchemaVersionPrefix,</w:t>
      </w:r>
    </w:p>
    <w:p>
      <w:pPr>
        <w:jc w:val="both"/>
      </w:pPr>
      <w:r>
        <w:t xml:space="preserve">      Map&lt;String, FieldInfo&gt; allFieldSettings,</w:t>
      </w:r>
    </w:p>
    <w:p>
      <w:pPr>
        <w:jc w:val="both"/>
      </w:pPr>
      <w:r>
        <w:t xml:space="preserve">      Map&lt;String, FeatureConfiguration&gt; featureConfigurations) throws SchemaValidationException {</w:t>
      </w:r>
    </w:p>
    <w:p>
      <w:pPr>
        <w:jc w:val="both"/>
      </w:pPr>
      <w:r>
        <w:t xml:space="preserve">    final ImmutableMap.Builder&lt;Integer, ThriftSearchFeatureSchemaEntry&gt; builder =</w:t>
      </w:r>
    </w:p>
    <w:p>
      <w:pPr>
        <w:jc w:val="both"/>
      </w:pPr>
      <w:r>
        <w:t xml:space="preserve">        new ImmutableMap.Builder&lt;&gt;();</w:t>
      </w:r>
    </w:p>
    <w:p>
      <w:pPr>
        <w:jc w:val="both"/>
      </w:pPr>
      <w:r/>
    </w:p>
    <w:p>
      <w:pPr>
        <w:jc w:val="both"/>
      </w:pPr>
      <w:r>
        <w:t xml:space="preserve">    for (Map.Entry&lt;String, FieldInfo&gt; field : allFieldSettings.entrySet()) {</w:t>
      </w:r>
    </w:p>
    <w:p>
      <w:pPr>
        <w:jc w:val="both"/>
      </w:pPr>
      <w:r>
        <w:t xml:space="preserve">      FeatureConfiguration featureConfig = featureConfigurations.get(field.getKey());</w:t>
      </w:r>
    </w:p>
    <w:p>
      <w:pPr>
        <w:jc w:val="both"/>
      </w:pPr>
      <w:r>
        <w:t xml:space="preserve">      if (featureConfig == null) {</w:t>
      </w:r>
    </w:p>
    <w:p>
      <w:pPr>
        <w:jc w:val="both"/>
      </w:pPr>
      <w:r>
        <w:t xml:space="preserve">        // This is either a not csf related field or a csf field.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This is a csfView field.</w:t>
      </w:r>
    </w:p>
    <w:p>
      <w:pPr>
        <w:jc w:val="both"/>
      </w:pPr>
      <w:r>
        <w:t xml:space="preserve">      if (featureConfig.getOutputType() == null) {</w:t>
      </w:r>
    </w:p>
    <w:p>
      <w:pPr>
        <w:jc w:val="both"/>
      </w:pPr>
      <w:r>
        <w:t xml:space="preserve">        LOG.info("Skip unused fieldschemas: {} for search feature schema.", field.getKey());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ThriftSearchFeatureType featureType = getResultFeatureType(featureConfig.getOutputType());</w:t>
      </w:r>
    </w:p>
    <w:p>
      <w:pPr>
        <w:jc w:val="both"/>
      </w:pPr>
      <w:r>
        <w:t xml:space="preserve">      if (featureType != null) {</w:t>
      </w:r>
    </w:p>
    <w:p>
      <w:pPr>
        <w:jc w:val="both"/>
      </w:pPr>
      <w:r>
        <w:t xml:space="preserve">        builder.put(</w:t>
      </w:r>
    </w:p>
    <w:p>
      <w:pPr>
        <w:jc w:val="both"/>
      </w:pPr>
      <w:r>
        <w:t xml:space="preserve">            field.getValue().getFieldId(),</w:t>
      </w:r>
    </w:p>
    <w:p>
      <w:pPr>
        <w:jc w:val="both"/>
      </w:pPr>
      <w:r>
        <w:t xml:space="preserve">            new ThriftSearchFeatureSchemaEntry(field.getKey(), featureType));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LOG.error("Invalid CSFType encountered for csf field: {}", field.getKey());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Map&lt;Integer, ThriftSearchFeatureSchemaEntry&gt; indexOnlySchemaEntries = builder.build();</w:t>
      </w:r>
    </w:p>
    <w:p>
      <w:pPr>
        <w:jc w:val="both"/>
      </w:pPr>
      <w:r/>
    </w:p>
    <w:p>
      <w:pPr>
        <w:jc w:val="both"/>
      </w:pPr>
      <w:r>
        <w:t xml:space="preserve">    // Add earlybird derived features, they are defined in ExternalTweetFeatures and used in the</w:t>
      </w:r>
    </w:p>
    <w:p>
      <w:pPr>
        <w:jc w:val="both"/>
      </w:pPr>
      <w:r>
        <w:t xml:space="preserve">    // scoring function. They are no different from those auto-generated index-based features</w:t>
      </w:r>
    </w:p>
    <w:p>
      <w:pPr>
        <w:jc w:val="both"/>
      </w:pPr>
      <w:r>
        <w:t xml:space="preserve">    // viewed from outside Earlybird.</w:t>
      </w:r>
    </w:p>
    <w:p>
      <w:pPr>
        <w:jc w:val="both"/>
      </w:pPr>
      <w:r>
        <w:t xml:space="preserve">    Map&lt;Integer, ThriftSearchFeatureSchemaEntry&gt; entriesWithEBFeatures =</w:t>
      </w:r>
    </w:p>
    <w:p>
      <w:pPr>
        <w:jc w:val="both"/>
      </w:pPr>
      <w:r>
        <w:t xml:space="preserve">        appendToFeatureSchema(</w:t>
      </w:r>
    </w:p>
    <w:p>
      <w:pPr>
        <w:jc w:val="both"/>
      </w:pPr>
      <w:r>
        <w:t xml:space="preserve">            indexOnlySchemaEntries, ExternalTweetFeature.EARLYBIRD_DERIVED_FEATURES);</w:t>
      </w:r>
    </w:p>
    <w:p>
      <w:pPr>
        <w:jc w:val="both"/>
      </w:pPr>
      <w:r/>
    </w:p>
    <w:p>
      <w:pPr>
        <w:jc w:val="both"/>
      </w:pPr>
      <w:r>
        <w:t xml:space="preserve">    // Add other features needed for tweet ranking from EarlybirdRankingDerivedFeature.</w:t>
      </w:r>
    </w:p>
    <w:p>
      <w:pPr>
        <w:jc w:val="both"/>
      </w:pPr>
      <w:r>
        <w:t xml:space="preserve">    Map&lt;Integer, ThriftSearchFeatureSchemaEntry&gt; allSchemaEntries = appendToFeatureSchema(</w:t>
      </w:r>
    </w:p>
    <w:p>
      <w:pPr>
        <w:jc w:val="both"/>
      </w:pPr>
      <w:r>
        <w:t xml:space="preserve">        entriesWithEBFeatures, ExternalTweetFeature.EARLYBIRD_RANKING_DERIVED_FEATURES);</w:t>
      </w:r>
    </w:p>
    <w:p>
      <w:pPr>
        <w:jc w:val="both"/>
      </w:pPr>
      <w:r/>
    </w:p>
    <w:p>
      <w:pPr>
        <w:jc w:val="both"/>
      </w:pPr>
      <w:r>
        <w:t xml:space="preserve">    long schemaEntriesChecksum = getChecksum(allSchemaEntries);</w:t>
      </w:r>
    </w:p>
    <w:p>
      <w:pPr>
        <w:jc w:val="both"/>
      </w:pPr>
      <w:r>
        <w:t xml:space="preserve">    SearchLongGauge.export("feature_schema_checksum", new AtomicLong(schemaEntriesChecksum));</w:t>
      </w:r>
    </w:p>
    <w:p>
      <w:pPr>
        <w:jc w:val="both"/>
      </w:pPr>
      <w:r/>
    </w:p>
    <w:p>
      <w:pPr>
        <w:jc w:val="both"/>
      </w:pPr>
      <w:r>
        <w:t xml:space="preserve">    String schemaVersion = String.format(</w:t>
      </w:r>
    </w:p>
    <w:p>
      <w:pPr>
        <w:jc w:val="both"/>
      </w:pPr>
      <w:r>
        <w:t xml:space="preserve">        "%s.%d.%d", featureSchemaVersionPrefix, majorVersionNumber, minorVersionNumber);</w:t>
      </w:r>
    </w:p>
    <w:p>
      <w:pPr>
        <w:jc w:val="both"/>
      </w:pPr>
      <w:r>
        <w:t xml:space="preserve">    ThriftSearchFeatureSchemaSpecifier schemaSpecifier =</w:t>
      </w:r>
    </w:p>
    <w:p>
      <w:pPr>
        <w:jc w:val="both"/>
      </w:pPr>
      <w:r>
        <w:t xml:space="preserve">        new ThriftSearchFeatureSchemaSpecifier(schemaVersion, schemaEntriesChecksum);</w:t>
      </w:r>
    </w:p>
    <w:p>
      <w:pPr>
        <w:jc w:val="both"/>
      </w:pPr>
      <w:r/>
    </w:p>
    <w:p>
      <w:pPr>
        <w:jc w:val="both"/>
      </w:pPr>
      <w:r>
        <w:t xml:space="preserve">    ThriftSearchFeatureSchema schema = new ThriftSearchFeatureSchema();</w:t>
      </w:r>
    </w:p>
    <w:p>
      <w:pPr>
        <w:jc w:val="both"/>
      </w:pPr>
      <w:r>
        <w:t xml:space="preserve">    schema.setSchemaSpecifier(schemaSpecifier);</w:t>
      </w:r>
    </w:p>
    <w:p>
      <w:pPr>
        <w:jc w:val="both"/>
      </w:pPr>
      <w:r>
        <w:t xml:space="preserve">    schema.setEntries(allSchemaEntries);</w:t>
      </w:r>
    </w:p>
    <w:p>
      <w:pPr>
        <w:jc w:val="both"/>
      </w:pPr>
      <w:r/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Serializes schemaEntries to a byte array, and computes a CRC32 checksum of the array.</w:t>
      </w:r>
    </w:p>
    <w:p>
      <w:pPr>
        <w:jc w:val="both"/>
      </w:pPr>
      <w:r>
        <w:t xml:space="preserve">  // The serialization needs to be stable: if schemaEntries1.equals(schemaEntries2), we want</w:t>
      </w:r>
    </w:p>
    <w:p>
      <w:pPr>
        <w:jc w:val="both"/>
      </w:pPr>
      <w:r>
        <w:t xml:space="preserve">  // this method to produce the same checksum for schemaEntrie1 and schemaEntrie2, even if</w:t>
      </w:r>
    </w:p>
    <w:p>
      <w:pPr>
        <w:jc w:val="both"/>
      </w:pPr>
      <w:r>
        <w:t xml:space="preserve">  // the checksums are computed in different JVMs, etc.</w:t>
      </w:r>
    </w:p>
    <w:p>
      <w:pPr>
        <w:jc w:val="both"/>
      </w:pPr>
      <w:r>
        <w:t xml:space="preserve">  private static long getChecksum(Map&lt;Integer, ThriftSearchFeatureSchemaEntry&gt; schemaEntries)</w:t>
      </w:r>
    </w:p>
    <w:p>
      <w:pPr>
        <w:jc w:val="both"/>
      </w:pPr>
      <w:r>
        <w:t xml:space="preserve">      throws SchemaValidationException {</w:t>
      </w:r>
    </w:p>
    <w:p>
      <w:pPr>
        <w:jc w:val="both"/>
      </w:pPr>
      <w:r>
        <w:t xml:space="preserve">    SortedMap&lt;Integer, ThriftSearchFeatureSchemaEntry&gt; sortedSchemaEntries =</w:t>
      </w:r>
    </w:p>
    <w:p>
      <w:pPr>
        <w:jc w:val="both"/>
      </w:pPr>
      <w:r>
        <w:t xml:space="preserve">        new TreeMap&lt;Integer, ThriftSearchFeatureSchemaEntry&gt;(schemaEntries);</w:t>
      </w:r>
    </w:p>
    <w:p>
      <w:pPr>
        <w:jc w:val="both"/>
      </w:pPr>
      <w:r/>
    </w:p>
    <w:p>
      <w:pPr>
        <w:jc w:val="both"/>
      </w:pPr>
      <w:r>
        <w:t xml:space="preserve">    CRC32OutputStream crc32OutputStream = new CRC32OutputStream();</w:t>
      </w:r>
    </w:p>
    <w:p>
      <w:pPr>
        <w:jc w:val="both"/>
      </w:pPr>
      <w:r>
        <w:t xml:space="preserve">    ObjectOutputStream objectOutputStream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objectOutputStream = new ObjectOutputStream(crc32OutputStream);</w:t>
      </w:r>
    </w:p>
    <w:p>
      <w:pPr>
        <w:jc w:val="both"/>
      </w:pPr>
      <w:r>
        <w:t xml:space="preserve">      for (Integer fieldId : sortedSchemaEntries.keySet()) {</w:t>
      </w:r>
    </w:p>
    <w:p>
      <w:pPr>
        <w:jc w:val="both"/>
      </w:pPr>
      <w:r>
        <w:t xml:space="preserve">        objectOutputStream.writeObject(fieldId);</w:t>
      </w:r>
    </w:p>
    <w:p>
      <w:pPr>
        <w:jc w:val="both"/>
      </w:pPr>
      <w:r>
        <w:t xml:space="preserve">        ThriftSearchFeatureSchemaEntry schemaEntry = sortedSchemaEntries.get(fieldId);</w:t>
      </w:r>
    </w:p>
    <w:p>
      <w:pPr>
        <w:jc w:val="both"/>
      </w:pPr>
      <w:r>
        <w:t xml:space="preserve">        objectOutputStream.writeObject(schemaEntry.getFeatureName());</w:t>
      </w:r>
    </w:p>
    <w:p>
      <w:pPr>
        <w:jc w:val="both"/>
      </w:pPr>
      <w:r>
        <w:t xml:space="preserve">        objectOutputStream.writeObject(schemaEntry.getFeatureType());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objectOutputStream.flush();</w:t>
      </w:r>
    </w:p>
    <w:p>
      <w:pPr>
        <w:jc w:val="both"/>
      </w:pPr>
      <w:r>
        <w:t xml:space="preserve">      return crc32OutputStream.getValue();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throw new SchemaValidationException("Could not serialize feature schema entries.",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Preconditions.checkNotNull(objectOutputStream);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objectOutputStream.close();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throw new SchemaValidationException("Could not close ObjectOutputStream.",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search feature type based on the csf type.</w:t>
      </w:r>
    </w:p>
    <w:p>
      <w:pPr>
        <w:jc w:val="both"/>
      </w:pPr>
      <w:r>
        <w:t xml:space="preserve">   * @param csfType the column stride field type for the data</w:t>
      </w:r>
    </w:p>
    <w:p>
      <w:pPr>
        <w:jc w:val="both"/>
      </w:pPr>
      <w:r>
        <w:t xml:space="preserve">   * @return the corresponding search feature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ThriftSearchFeatureType getResultFeatureType(ThriftCSFType csfType) {</w:t>
      </w:r>
    </w:p>
    <w:p>
      <w:pPr>
        <w:jc w:val="both"/>
      </w:pPr>
      <w:r>
        <w:t xml:space="preserve">    switch (csfType) {</w:t>
      </w:r>
    </w:p>
    <w:p>
      <w:pPr>
        <w:jc w:val="both"/>
      </w:pPr>
      <w:r>
        <w:t xml:space="preserve">      case INT:</w:t>
      </w:r>
    </w:p>
    <w:p>
      <w:pPr>
        <w:jc w:val="both"/>
      </w:pPr>
      <w:r>
        <w:t xml:space="preserve">      case BYTE:</w:t>
      </w:r>
    </w:p>
    <w:p>
      <w:pPr>
        <w:jc w:val="both"/>
      </w:pPr>
      <w:r>
        <w:t xml:space="preserve">        return ThriftSearchFeatureType.INT32_VALUE;</w:t>
      </w:r>
    </w:p>
    <w:p>
      <w:pPr>
        <w:jc w:val="both"/>
      </w:pPr>
      <w:r>
        <w:t xml:space="preserve">      case BOOLEAN:</w:t>
      </w:r>
    </w:p>
    <w:p>
      <w:pPr>
        <w:jc w:val="both"/>
      </w:pPr>
      <w:r>
        <w:t xml:space="preserve">        return ThriftSearchFeatureType.BOOLEAN_VALUE;</w:t>
      </w:r>
    </w:p>
    <w:p>
      <w:pPr>
        <w:jc w:val="both"/>
      </w:pPr>
      <w:r>
        <w:t xml:space="preserve">      case FLOAT:</w:t>
      </w:r>
    </w:p>
    <w:p>
      <w:pPr>
        <w:jc w:val="both"/>
      </w:pPr>
      <w:r>
        <w:t xml:space="preserve">      case DOUBLE:</w:t>
      </w:r>
    </w:p>
    <w:p>
      <w:pPr>
        <w:jc w:val="both"/>
      </w:pPr>
      <w:r>
        <w:t xml:space="preserve">        return ThriftSearchFeatureType.DOUBLE_VALUE;</w:t>
      </w:r>
    </w:p>
    <w:p>
      <w:pPr>
        <w:jc w:val="both"/>
      </w:pPr>
      <w:r>
        <w:t xml:space="preserve">      case LONG:</w:t>
      </w:r>
    </w:p>
    <w:p>
      <w:pPr>
        <w:jc w:val="both"/>
      </w:pPr>
      <w:r>
        <w:t xml:space="preserve">        return ThriftSearchFeatureType.LONG_VALUE;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