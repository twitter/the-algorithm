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com.twitter.search.common.schema.base;</w:t>
      </w:r>
    </w:p>
    <w:p>
      <w:pPr>
        <w:jc w:val="both"/>
      </w:pPr>
      <w:r/>
    </w:p>
    <w:p>
      <w:pPr>
        <w:jc w:val="both"/>
      </w:pPr>
      <w:r>
        <w:t>import java.util.Map;</w:t>
      </w:r>
    </w:p>
    <w:p>
      <w:pPr>
        <w:jc w:val="both"/>
      </w:pPr>
      <w:r/>
    </w:p>
    <w:p>
      <w:pPr>
        <w:jc w:val="both"/>
      </w:pPr>
      <w:r>
        <w:t>import com.google.common.collect.ImmutableMap;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Maps from fieldName to fieldIDs.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abstract class FieldNameToIdMapping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field ID for the given fieldName.</w:t>
      </w:r>
    </w:p>
    <w:p>
      <w:pPr>
        <w:jc w:val="both"/>
      </w:pPr>
      <w:r>
        <w:t xml:space="preserve">   * Can throw unchecked exceptions is the fieldName is not known to Earlybird.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int getFieldID(String fieldName);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Wrap the given map into a fieldNameToIdMapping instance.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FieldNameToIdMapping newFieldNameToIdMapping(Map&lt;String, Integer&gt; map) {</w:t>
      </w:r>
    </w:p>
    <w:p>
      <w:pPr>
        <w:jc w:val="both"/>
      </w:pPr>
      <w:r>
        <w:t xml:space="preserve">    final ImmutableMap&lt;String, Integer&gt; immutableMap = ImmutableMap.copyOf(map);</w:t>
      </w:r>
    </w:p>
    <w:p>
      <w:pPr>
        <w:jc w:val="both"/>
      </w:pPr>
      <w:r>
        <w:t xml:space="preserve">    return new FieldNameToIdMapping() {</w:t>
      </w:r>
    </w:p>
    <w:p>
      <w:pPr>
        <w:jc w:val="both"/>
      </w:pPr>
      <w:r>
        <w:t xml:space="preserve">      @Override public int getFieldID(String fieldName) {</w:t>
      </w:r>
    </w:p>
    <w:p>
      <w:pPr>
        <w:jc w:val="both"/>
      </w:pPr>
      <w:r>
        <w:t xml:space="preserve">        return immutableMap.get(fieldName);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