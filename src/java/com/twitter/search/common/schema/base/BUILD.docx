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Library for Schema.java and other utilities with minimal dependencies.</w:t>
      </w:r>
    </w:p>
    <w:p>
      <w:pPr>
        <w:jc w:val="both"/>
      </w:pPr>
      <w:r>
        <w:t>java_library(</w:t>
      </w:r>
    </w:p>
    <w:p>
      <w:pPr>
        <w:jc w:val="both"/>
      </w:pPr>
      <w:r>
        <w:t xml:space="preserve">    name = "base",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artifact(</w:t>
      </w:r>
    </w:p>
    <w:p>
      <w:pPr>
        <w:jc w:val="both"/>
      </w:pPr>
      <w:r>
        <w:t xml:space="preserve">        org = "com.twitter.search.common",</w:t>
      </w:r>
    </w:p>
    <w:p>
      <w:pPr>
        <w:jc w:val="both"/>
      </w:pPr>
      <w:r>
        <w:t xml:space="preserve">        name = "schema-base",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"3rdparty/jvm/com/google/code/findbugs:jsr305",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"3rdparty/jvm/commons-lang",</w:t>
      </w:r>
    </w:p>
    <w:p>
      <w:pPr>
        <w:jc w:val="both"/>
      </w:pPr>
      <w:r>
        <w:t xml:space="preserve">        "3rdparty/jvm/org/apache/lucene:lucene-analyzers-common",</w:t>
      </w:r>
    </w:p>
    <w:p>
      <w:pPr>
        <w:jc w:val="both"/>
      </w:pPr>
      <w:r>
        <w:t xml:space="preserve">        "3rdparty/jvm/org/apache/lucene:lucene-core",</w:t>
      </w:r>
    </w:p>
    <w:p>
      <w:pPr>
        <w:jc w:val="both"/>
      </w:pPr>
      <w:r>
        <w:t xml:space="preserve">        "3rdparty/jvm/org/apache/lucene:lucene-facet",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"src/java/com/twitter/common/text/util:token-util",</w:t>
      </w:r>
    </w:p>
    <w:p>
      <w:pPr>
        <w:jc w:val="both"/>
      </w:pPr>
      <w:r>
        <w:t xml:space="preserve">        "src/thrift/com/twitter/search/common:features-java",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