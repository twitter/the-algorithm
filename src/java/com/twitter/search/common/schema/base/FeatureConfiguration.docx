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com.twitter.search.common.schema.base;</w:t>
      </w:r>
    </w:p>
    <w:p>
      <w:pPr>
        <w:jc w:val="both"/>
      </w:pPr>
      <w:r/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com.twitter.common.base.MorePreconditions;</w:t>
      </w:r>
    </w:p>
    <w:p>
      <w:pPr>
        <w:jc w:val="both"/>
      </w:pPr>
      <w:r>
        <w:t>import com.twitter.search.common.schema.thriftjava.ThriftCSFType;</w:t>
      </w:r>
    </w:p>
    <w:p>
      <w:pPr>
        <w:jc w:val="both"/>
      </w:pPr>
      <w:r>
        <w:t>import com.twitter.search.common.schema.thriftjava.ThriftFeatureNormalizationType;</w:t>
      </w:r>
    </w:p>
    <w:p>
      <w:pPr>
        <w:jc w:val="both"/>
      </w:pPr>
      <w:r>
        <w:t>import com.twitter.search.common.schema.thriftjava.ThriftFeatureUpdateConstraint;</w:t>
      </w:r>
    </w:p>
    <w:p>
      <w:pPr>
        <w:jc w:val="both"/>
      </w:pPr>
      <w:r/>
    </w:p>
    <w:p>
      <w:pPr>
        <w:jc w:val="both"/>
      </w:pPr>
      <w:r>
        <w:t>// FeatureConfiguration is defined for all the column stride view fields.</w:t>
      </w:r>
    </w:p>
    <w:p>
      <w:pPr>
        <w:jc w:val="both"/>
      </w:pPr>
      <w:r>
        <w:t>public final class FeatureConfiguration {</w:t>
      </w:r>
    </w:p>
    <w:p>
      <w:pPr>
        <w:jc w:val="both"/>
      </w:pPr>
      <w:r>
        <w:t xml:space="preserve">  private final String name;</w:t>
      </w:r>
    </w:p>
    <w:p>
      <w:pPr>
        <w:jc w:val="both"/>
      </w:pPr>
      <w:r>
        <w:t xml:space="preserve">  private final int intIndex;</w:t>
      </w:r>
    </w:p>
    <w:p>
      <w:pPr>
        <w:jc w:val="both"/>
      </w:pPr>
      <w:r>
        <w:t xml:space="preserve">  // Start position in the given int (0-31)</w:t>
      </w:r>
    </w:p>
    <w:p>
      <w:pPr>
        <w:jc w:val="both"/>
      </w:pPr>
      <w:r>
        <w:t xml:space="preserve">  private final int bitStartPos;</w:t>
      </w:r>
    </w:p>
    <w:p>
      <w:pPr>
        <w:jc w:val="both"/>
      </w:pPr>
      <w:r>
        <w:t xml:space="preserve">  // Length in bits of the feature</w:t>
      </w:r>
    </w:p>
    <w:p>
      <w:pPr>
        <w:jc w:val="both"/>
      </w:pPr>
      <w:r>
        <w:t xml:space="preserve">  private final int bitLength;</w:t>
      </w:r>
    </w:p>
    <w:p>
      <w:pPr>
        <w:jc w:val="both"/>
      </w:pPr>
      <w:r>
        <w:t xml:space="preserve">  // precomputed for reuse</w:t>
      </w:r>
    </w:p>
    <w:p>
      <w:pPr>
        <w:jc w:val="both"/>
      </w:pPr>
      <w:r>
        <w:t xml:space="preserve">  private final int bitMask;</w:t>
      </w:r>
    </w:p>
    <w:p>
      <w:pPr>
        <w:jc w:val="both"/>
      </w:pPr>
      <w:r>
        <w:t xml:space="preserve">  private final int inverseBitMask;</w:t>
      </w:r>
    </w:p>
    <w:p>
      <w:pPr>
        <w:jc w:val="both"/>
      </w:pPr>
      <w:r>
        <w:t xml:space="preserve">  private final int maxValue;</w:t>
      </w:r>
    </w:p>
    <w:p>
      <w:pPr>
        <w:jc w:val="both"/>
      </w:pPr>
      <w:r/>
    </w:p>
    <w:p>
      <w:pPr>
        <w:jc w:val="both"/>
      </w:pPr>
      <w:r>
        <w:t xml:space="preserve">  private final ThriftCSFType type;</w:t>
      </w:r>
    </w:p>
    <w:p>
      <w:pPr>
        <w:jc w:val="both"/>
      </w:pPr>
      <w:r/>
    </w:p>
    <w:p>
      <w:pPr>
        <w:jc w:val="both"/>
      </w:pPr>
      <w:r>
        <w:t xml:space="preserve">  // This is the client seen feature type: if this is null, this field is unused.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ThriftCSFType outputType;</w:t>
      </w:r>
    </w:p>
    <w:p>
      <w:pPr>
        <w:jc w:val="both"/>
      </w:pPr>
      <w:r/>
    </w:p>
    <w:p>
      <w:pPr>
        <w:jc w:val="both"/>
      </w:pPr>
      <w:r>
        <w:t xml:space="preserve">  private final String baseField;</w:t>
      </w:r>
    </w:p>
    <w:p>
      <w:pPr>
        <w:jc w:val="both"/>
      </w:pPr>
      <w:r/>
    </w:p>
    <w:p>
      <w:pPr>
        <w:jc w:val="both"/>
      </w:pPr>
      <w:r>
        <w:t xml:space="preserve">  private final Set&lt;FeatureConstraint&gt; featureUpdateConstraints;</w:t>
      </w:r>
    </w:p>
    <w:p>
      <w:pPr>
        <w:jc w:val="both"/>
      </w:pPr>
      <w:r/>
    </w:p>
    <w:p>
      <w:pPr>
        <w:jc w:val="both"/>
      </w:pPr>
      <w:r>
        <w:t xml:space="preserve">  private final ThriftFeatureNormalizationType featureNormalizationType;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FeatureConfiguration with a base field.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intIndex which integer is the feature in (0 based).</w:t>
      </w:r>
    </w:p>
    <w:p>
      <w:pPr>
        <w:jc w:val="both"/>
      </w:pPr>
      <w:r>
        <w:t xml:space="preserve">   * @param bitStartPos at which bit does the feature start (0-31).</w:t>
      </w:r>
    </w:p>
    <w:p>
      <w:pPr>
        <w:jc w:val="both"/>
      </w:pPr>
      <w:r>
        <w:t xml:space="preserve">   * @param bitLength length in bits of the feature</w:t>
      </w:r>
    </w:p>
    <w:p>
      <w:pPr>
        <w:jc w:val="both"/>
      </w:pPr>
      <w:r>
        <w:t xml:space="preserve">   * @param baseField the CSF this feature is stored within.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FeatureConfiguration(</w:t>
      </w:r>
    </w:p>
    <w:p>
      <w:pPr>
        <w:jc w:val="both"/>
      </w:pPr>
      <w:r>
        <w:t xml:space="preserve">          String name,</w:t>
      </w:r>
    </w:p>
    <w:p>
      <w:pPr>
        <w:jc w:val="both"/>
      </w:pPr>
      <w:r>
        <w:t xml:space="preserve">          ThriftCSFType type,</w:t>
      </w:r>
    </w:p>
    <w:p>
      <w:pPr>
        <w:jc w:val="both"/>
      </w:pPr>
      <w:r>
        <w:t xml:space="preserve">          ThriftCSFType outputType,</w:t>
      </w:r>
    </w:p>
    <w:p>
      <w:pPr>
        <w:jc w:val="both"/>
      </w:pPr>
      <w:r>
        <w:t xml:space="preserve">          int intIndex,</w:t>
      </w:r>
    </w:p>
    <w:p>
      <w:pPr>
        <w:jc w:val="both"/>
      </w:pPr>
      <w:r>
        <w:t xml:space="preserve">          int bitStartPos,</w:t>
      </w:r>
    </w:p>
    <w:p>
      <w:pPr>
        <w:jc w:val="both"/>
      </w:pPr>
      <w:r>
        <w:t xml:space="preserve">          int bitLength,</w:t>
      </w:r>
    </w:p>
    <w:p>
      <w:pPr>
        <w:jc w:val="both"/>
      </w:pPr>
      <w:r>
        <w:t xml:space="preserve">          String baseField,</w:t>
      </w:r>
    </w:p>
    <w:p>
      <w:pPr>
        <w:jc w:val="both"/>
      </w:pPr>
      <w:r>
        <w:t xml:space="preserve">          Set&lt;FeatureConstraint&gt; featureUpdateConstraints,</w:t>
      </w:r>
    </w:p>
    <w:p>
      <w:pPr>
        <w:jc w:val="both"/>
      </w:pPr>
      <w:r>
        <w:t xml:space="preserve">          ThriftFeatureNormalizationType featureNormalizationType) {</w:t>
      </w:r>
    </w:p>
    <w:p>
      <w:pPr>
        <w:jc w:val="both"/>
      </w:pPr>
      <w:r>
        <w:t xml:space="preserve">    Preconditions.checkState(bitStartPos + bitLength &lt;= Integer.SIZE,</w:t>
      </w:r>
    </w:p>
    <w:p>
      <w:pPr>
        <w:jc w:val="both"/>
      </w:pPr>
      <w:r>
        <w:t xml:space="preserve">            "Feature must not cross int boundary.");</w:t>
      </w:r>
    </w:p>
    <w:p>
      <w:pPr>
        <w:jc w:val="both"/>
      </w:pPr>
      <w:r>
        <w:t xml:space="preserve">    this.name = MorePreconditions.checkNotBlank(name);</w:t>
      </w:r>
    </w:p>
    <w:p>
      <w:pPr>
        <w:jc w:val="both"/>
      </w:pPr>
      <w:r>
        <w:t xml:space="preserve">    this.type = Preconditions.checkNotNull(type);</w:t>
      </w:r>
    </w:p>
    <w:p>
      <w:pPr>
        <w:jc w:val="both"/>
      </w:pPr>
      <w:r>
        <w:t xml:space="preserve">    this.outputType = outputType;</w:t>
      </w:r>
    </w:p>
    <w:p>
      <w:pPr>
        <w:jc w:val="both"/>
      </w:pPr>
      <w:r>
        <w:t xml:space="preserve">    this.intIndex = intIndex;</w:t>
      </w:r>
    </w:p>
    <w:p>
      <w:pPr>
        <w:jc w:val="both"/>
      </w:pPr>
      <w:r>
        <w:t xml:space="preserve">    this.bitStartPos = bitStartPos;</w:t>
      </w:r>
    </w:p>
    <w:p>
      <w:pPr>
        <w:jc w:val="both"/>
      </w:pPr>
      <w:r>
        <w:t xml:space="preserve">    this.bitLength = bitLength;</w:t>
      </w:r>
    </w:p>
    <w:p>
      <w:pPr>
        <w:jc w:val="both"/>
      </w:pPr>
      <w:r>
        <w:t xml:space="preserve">    // Technically, int-sized features can use all 32 bits to store a positive value greater than</w:t>
      </w:r>
    </w:p>
    <w:p>
      <w:pPr>
        <w:jc w:val="both"/>
      </w:pPr>
      <w:r>
        <w:t xml:space="preserve">    // Integer.MAX_VALUE. But in practice, we will convert the values of those features to Java ints</w:t>
      </w:r>
    </w:p>
    <w:p>
      <w:pPr>
        <w:jc w:val="both"/>
      </w:pPr>
      <w:r>
        <w:t xml:space="preserve">    // on the read side, so the max value for those features will still be Integer.MAX_VALUE.</w:t>
      </w:r>
    </w:p>
    <w:p>
      <w:pPr>
        <w:jc w:val="both"/>
      </w:pPr>
      <w:r>
        <w:t xml:space="preserve">    this.maxValue = (1 &lt;&lt; Math.min(bitLength, Integer.SIZE - 1)) - 1;</w:t>
      </w:r>
    </w:p>
    <w:p>
      <w:pPr>
        <w:jc w:val="both"/>
      </w:pPr>
      <w:r>
        <w:t xml:space="preserve">    this.bitMask = (int) (((1L &lt;&lt; bitLength) - 1) &lt;&lt; bitStartPos);</w:t>
      </w:r>
    </w:p>
    <w:p>
      <w:pPr>
        <w:jc w:val="both"/>
      </w:pPr>
      <w:r>
        <w:t xml:space="preserve">    this.inverseBitMask = ~bitMask;</w:t>
      </w:r>
    </w:p>
    <w:p>
      <w:pPr>
        <w:jc w:val="both"/>
      </w:pPr>
      <w:r>
        <w:t xml:space="preserve">    this.baseField = baseField;</w:t>
      </w:r>
    </w:p>
    <w:p>
      <w:pPr>
        <w:jc w:val="both"/>
      </w:pPr>
      <w:r>
        <w:t xml:space="preserve">    this.featureUpdateConstraints = featureUpdateConstraints;</w:t>
      </w:r>
    </w:p>
    <w:p>
      <w:pPr>
        <w:jc w:val="both"/>
      </w:pPr>
      <w:r>
        <w:t xml:space="preserve">    this.featureNormalizationType = Preconditions.checkNotNull(featureNormalizationType);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getName() {</w:t>
      </w:r>
    </w:p>
    <w:p>
      <w:pPr>
        <w:jc w:val="both"/>
      </w:pPr>
      <w:r>
        <w:t xml:space="preserve">    return 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getMaxValue() {</w:t>
      </w:r>
    </w:p>
    <w:p>
      <w:pPr>
        <w:jc w:val="both"/>
      </w:pPr>
      <w:r>
        <w:t xml:space="preserve">    return maxValue;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new StringBuilder().append(name)</w:t>
      </w:r>
    </w:p>
    <w:p>
      <w:pPr>
        <w:jc w:val="both"/>
      </w:pPr>
      <w:r>
        <w:t xml:space="preserve">            .append(" (").append(intIndex).append(", ")</w:t>
      </w:r>
    </w:p>
    <w:p>
      <w:pPr>
        <w:jc w:val="both"/>
      </w:pPr>
      <w:r>
        <w:t xml:space="preserve">            .append(bitStartPos).append(", ")</w:t>
      </w:r>
    </w:p>
    <w:p>
      <w:pPr>
        <w:jc w:val="both"/>
      </w:pPr>
      <w:r>
        <w:t xml:space="preserve">            .append(bitLength).append(") ").toString();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getValueIndex() {</w:t>
      </w:r>
    </w:p>
    <w:p>
      <w:pPr>
        <w:jc w:val="both"/>
      </w:pPr>
      <w:r>
        <w:t xml:space="preserve">    return intIndex;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getBitStartPosition() {</w:t>
      </w:r>
    </w:p>
    <w:p>
      <w:pPr>
        <w:jc w:val="both"/>
      </w:pPr>
      <w:r>
        <w:t xml:space="preserve">    return bitStartPos;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getBitLength() {</w:t>
      </w:r>
    </w:p>
    <w:p>
      <w:pPr>
        <w:jc w:val="both"/>
      </w:pPr>
      <w:r>
        <w:t xml:space="preserve">    return bitLength;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getBitMask() {</w:t>
      </w:r>
    </w:p>
    <w:p>
      <w:pPr>
        <w:jc w:val="both"/>
      </w:pPr>
      <w:r>
        <w:t xml:space="preserve">    return bitMask;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getInverseBitMask() {</w:t>
      </w:r>
    </w:p>
    <w:p>
      <w:pPr>
        <w:jc w:val="both"/>
      </w:pPr>
      <w:r>
        <w:t xml:space="preserve">    return inverseBitMask;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getBaseField() {</w:t>
      </w:r>
    </w:p>
    <w:p>
      <w:pPr>
        <w:jc w:val="both"/>
      </w:pPr>
      <w:r>
        <w:t xml:space="preserve">    return baseField;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ThriftCSFType getType() {</w:t>
      </w:r>
    </w:p>
    <w:p>
      <w:pPr>
        <w:jc w:val="both"/>
      </w:pPr>
      <w:r>
        <w:t xml:space="preserve">    return 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ThriftCSFType getOutputType() {</w:t>
      </w:r>
    </w:p>
    <w:p>
      <w:pPr>
        <w:jc w:val="both"/>
      </w:pPr>
      <w:r>
        <w:t xml:space="preserve">    return outputType;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ThriftFeatureNormalizationType getFeatureNormalizationType() {</w:t>
      </w:r>
    </w:p>
    <w:p>
      <w:pPr>
        <w:jc w:val="both"/>
      </w:pPr>
      <w:r>
        <w:t xml:space="preserve">    return featureNormalizationType;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update constraint for the feature.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Set&lt;ThriftFeatureUpdateConstraint&gt; getUpdateConstraints() {</w:t>
      </w:r>
    </w:p>
    <w:p>
      <w:pPr>
        <w:jc w:val="both"/>
      </w:pPr>
      <w:r>
        <w:t xml:space="preserve">    if (featureUpdateConstraints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Set&lt;ThriftFeatureUpdateConstraint&gt; constraintSet = Sets.newHashSet();</w:t>
      </w:r>
    </w:p>
    <w:p>
      <w:pPr>
        <w:jc w:val="both"/>
      </w:pPr>
      <w:r>
        <w:t xml:space="preserve">    for (FeatureConstraint constraint : featureUpdateConstraints) {</w:t>
      </w:r>
    </w:p>
    <w:p>
      <w:pPr>
        <w:jc w:val="both"/>
      </w:pPr>
      <w:r>
        <w:t xml:space="preserve">      constraintSet.add(constraint.getType());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constraintSet;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true if the given update satisfies all feature update constraints.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validateFeatureUpdate(final Number oldValue, final Number newValue) {</w:t>
      </w:r>
    </w:p>
    <w:p>
      <w:pPr>
        <w:jc w:val="both"/>
      </w:pPr>
      <w:r>
        <w:t xml:space="preserve">    if (featureUpdateConstraints != null) {</w:t>
      </w:r>
    </w:p>
    <w:p>
      <w:pPr>
        <w:jc w:val="both"/>
      </w:pPr>
      <w:r>
        <w:t xml:space="preserve">      for (FeatureConstraint contraint : featureUpdateConstraints) {</w:t>
      </w:r>
    </w:p>
    <w:p>
      <w:pPr>
        <w:jc w:val="both"/>
      </w:pPr>
      <w:r>
        <w:t xml:space="preserve">        if (!contraint.apply(oldValue, newValue)) {</w:t>
      </w:r>
    </w:p>
    <w:p>
      <w:pPr>
        <w:jc w:val="both"/>
      </w:pPr>
      <w:r>
        <w:t xml:space="preserve">          return false;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(name == null ? 0 : name.hashCode())</w:t>
      </w:r>
    </w:p>
    <w:p>
      <w:pPr>
        <w:jc w:val="both"/>
      </w:pPr>
      <w:r>
        <w:t xml:space="preserve">        + intIndex * 7</w:t>
      </w:r>
    </w:p>
    <w:p>
      <w:pPr>
        <w:jc w:val="both"/>
      </w:pPr>
      <w:r>
        <w:t xml:space="preserve">        + bitStartPos * 13</w:t>
      </w:r>
    </w:p>
    <w:p>
      <w:pPr>
        <w:jc w:val="both"/>
      </w:pPr>
      <w:r>
        <w:t xml:space="preserve">        + bitLength * 23</w:t>
      </w:r>
    </w:p>
    <w:p>
      <w:pPr>
        <w:jc w:val="both"/>
      </w:pPr>
      <w:r>
        <w:t xml:space="preserve">        + bitMask * 31</w:t>
      </w:r>
    </w:p>
    <w:p>
      <w:pPr>
        <w:jc w:val="both"/>
      </w:pPr>
      <w:r>
        <w:t xml:space="preserve">        + inverseBitMask * 43</w:t>
      </w:r>
    </w:p>
    <w:p>
      <w:pPr>
        <w:jc w:val="both"/>
      </w:pPr>
      <w:r>
        <w:t xml:space="preserve">        + (int) maxValue * 53</w:t>
      </w:r>
    </w:p>
    <w:p>
      <w:pPr>
        <w:jc w:val="both"/>
      </w:pPr>
      <w:r>
        <w:t xml:space="preserve">        + (type == null ? 0 : type.hashCode()) * 61</w:t>
      </w:r>
    </w:p>
    <w:p>
      <w:pPr>
        <w:jc w:val="both"/>
      </w:pPr>
      <w:r>
        <w:t xml:space="preserve">        + (outputType == null ? 0 : outputType.hashCode()) * 71</w:t>
      </w:r>
    </w:p>
    <w:p>
      <w:pPr>
        <w:jc w:val="both"/>
      </w:pPr>
      <w:r>
        <w:t xml:space="preserve">        + (baseField == null ? 0 : baseField.hashCode()) * 83</w:t>
      </w:r>
    </w:p>
    <w:p>
      <w:pPr>
        <w:jc w:val="both"/>
      </w:pPr>
      <w:r>
        <w:t xml:space="preserve">        + (featureUpdateConstraints == null ? 0 : featureUpdateConstraints.hashCode()) * 87</w:t>
      </w:r>
    </w:p>
    <w:p>
      <w:pPr>
        <w:jc w:val="both"/>
      </w:pPr>
      <w:r>
        <w:t xml:space="preserve">        + (featureNormalizationType == null ? 0 : featureNormalizationType.hashCode()) * 97;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FeatureConfiguration))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FeatureConfiguration featureConfiguration = FeatureConfiguration.class.cast(obj);</w:t>
      </w:r>
    </w:p>
    <w:p>
      <w:pPr>
        <w:jc w:val="both"/>
      </w:pPr>
      <w:r>
        <w:t xml:space="preserve">    return (name == featureConfiguration.name)</w:t>
      </w:r>
    </w:p>
    <w:p>
      <w:pPr>
        <w:jc w:val="both"/>
      </w:pPr>
      <w:r>
        <w:t xml:space="preserve">        &amp;&amp; (bitStartPos == featureConfiguration.bitStartPos)</w:t>
      </w:r>
    </w:p>
    <w:p>
      <w:pPr>
        <w:jc w:val="both"/>
      </w:pPr>
      <w:r>
        <w:t xml:space="preserve">        &amp;&amp; (bitLength == featureConfiguration.bitLength)</w:t>
      </w:r>
    </w:p>
    <w:p>
      <w:pPr>
        <w:jc w:val="both"/>
      </w:pPr>
      <w:r>
        <w:t xml:space="preserve">        &amp;&amp; (bitMask == featureConfiguration.bitMask)</w:t>
      </w:r>
    </w:p>
    <w:p>
      <w:pPr>
        <w:jc w:val="both"/>
      </w:pPr>
      <w:r>
        <w:t xml:space="preserve">        &amp;&amp; (inverseBitMask == featureConfiguration.inverseBitMask)</w:t>
      </w:r>
    </w:p>
    <w:p>
      <w:pPr>
        <w:jc w:val="both"/>
      </w:pPr>
      <w:r>
        <w:t xml:space="preserve">        &amp;&amp; (maxValue == featureConfiguration.maxValue)</w:t>
      </w:r>
    </w:p>
    <w:p>
      <w:pPr>
        <w:jc w:val="both"/>
      </w:pPr>
      <w:r>
        <w:t xml:space="preserve">        &amp;&amp; (type == featureConfiguration.type)</w:t>
      </w:r>
    </w:p>
    <w:p>
      <w:pPr>
        <w:jc w:val="both"/>
      </w:pPr>
      <w:r>
        <w:t xml:space="preserve">        &amp;&amp; (outputType == featureConfiguration.outputType)</w:t>
      </w:r>
    </w:p>
    <w:p>
      <w:pPr>
        <w:jc w:val="both"/>
      </w:pPr>
      <w:r>
        <w:t xml:space="preserve">        &amp;&amp; (baseField == featureConfiguration.baseField)</w:t>
      </w:r>
    </w:p>
    <w:p>
      <w:pPr>
        <w:jc w:val="both"/>
      </w:pPr>
      <w:r>
        <w:t xml:space="preserve">        &amp;&amp; (featureUpdateConstraints == null</w:t>
      </w:r>
    </w:p>
    <w:p>
      <w:pPr>
        <w:jc w:val="both"/>
      </w:pPr>
      <w:r>
        <w:t xml:space="preserve">            ? featureConfiguration.featureUpdateConstraints == null</w:t>
      </w:r>
    </w:p>
    <w:p>
      <w:pPr>
        <w:jc w:val="both"/>
      </w:pPr>
      <w:r>
        <w:t xml:space="preserve">            : featureUpdateConstraints.equals(featureConfiguration.featureUpdateConstraints))</w:t>
      </w:r>
    </w:p>
    <w:p>
      <w:pPr>
        <w:jc w:val="both"/>
      </w:pPr>
      <w:r>
        <w:t xml:space="preserve">        &amp;&amp; (featureNormalizationType == null</w:t>
      </w:r>
    </w:p>
    <w:p>
      <w:pPr>
        <w:jc w:val="both"/>
      </w:pPr>
      <w:r>
        <w:t xml:space="preserve">            ? featureConfiguration.featureNormalizationType == null</w:t>
      </w:r>
    </w:p>
    <w:p>
      <w:pPr>
        <w:jc w:val="both"/>
      </w:pPr>
      <w:r>
        <w:t xml:space="preserve">            : featureNormalizationType.equals(featureConfiguration.featureNormalizationType));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interface FeatureConstraint {</w:t>
      </w:r>
    </w:p>
    <w:p>
      <w:pPr>
        <w:jc w:val="both"/>
      </w:pPr>
      <w:r>
        <w:t xml:space="preserve">    boolean apply(Number oldValue, Number newValue);</w:t>
      </w:r>
    </w:p>
    <w:p>
      <w:pPr>
        <w:jc w:val="both"/>
      </w:pPr>
      <w:r>
        <w:t xml:space="preserve">    ThriftFeatureUpdateConstraint getType();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Builder builder() {</w:t>
      </w:r>
    </w:p>
    <w:p>
      <w:pPr>
        <w:jc w:val="both"/>
      </w:pPr>
      <w:r>
        <w:t xml:space="preserve">    return new Builder();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Builder {</w:t>
      </w:r>
    </w:p>
    <w:p>
      <w:pPr>
        <w:jc w:val="both"/>
      </w:pPr>
      <w:r>
        <w:t xml:space="preserve">    private String name;</w:t>
      </w:r>
    </w:p>
    <w:p>
      <w:pPr>
        <w:jc w:val="both"/>
      </w:pPr>
      <w:r>
        <w:t xml:space="preserve">    private ThriftCSFType type;</w:t>
      </w:r>
    </w:p>
    <w:p>
      <w:pPr>
        <w:jc w:val="both"/>
      </w:pPr>
      <w:r>
        <w:t xml:space="preserve">    private ThriftCSFType outputType;</w:t>
      </w:r>
    </w:p>
    <w:p>
      <w:pPr>
        <w:jc w:val="both"/>
      </w:pPr>
      <w:r>
        <w:t xml:space="preserve">    private int intIndex;</w:t>
      </w:r>
    </w:p>
    <w:p>
      <w:pPr>
        <w:jc w:val="both"/>
      </w:pPr>
      <w:r>
        <w:t xml:space="preserve">    // Start position in the given int (0-31)</w:t>
      </w:r>
    </w:p>
    <w:p>
      <w:pPr>
        <w:jc w:val="both"/>
      </w:pPr>
      <w:r>
        <w:t xml:space="preserve">    private int bitStartPos;</w:t>
      </w:r>
    </w:p>
    <w:p>
      <w:pPr>
        <w:jc w:val="both"/>
      </w:pPr>
      <w:r>
        <w:t xml:space="preserve">    // Length in bits of the feature</w:t>
      </w:r>
    </w:p>
    <w:p>
      <w:pPr>
        <w:jc w:val="both"/>
      </w:pPr>
      <w:r>
        <w:t xml:space="preserve">    private int bitLength;</w:t>
      </w:r>
    </w:p>
    <w:p>
      <w:pPr>
        <w:jc w:val="both"/>
      </w:pPr>
      <w:r/>
    </w:p>
    <w:p>
      <w:pPr>
        <w:jc w:val="both"/>
      </w:pPr>
      <w:r>
        <w:t xml:space="preserve">    private String baseField;</w:t>
      </w:r>
    </w:p>
    <w:p>
      <w:pPr>
        <w:jc w:val="both"/>
      </w:pPr>
      <w:r/>
    </w:p>
    <w:p>
      <w:pPr>
        <w:jc w:val="both"/>
      </w:pPr>
      <w:r>
        <w:t xml:space="preserve">    private Set&lt;FeatureConstraint&gt; featureUpdateConstraints;</w:t>
      </w:r>
    </w:p>
    <w:p>
      <w:pPr>
        <w:jc w:val="both"/>
      </w:pPr>
      <w:r/>
    </w:p>
    <w:p>
      <w:pPr>
        <w:jc w:val="both"/>
      </w:pPr>
      <w:r>
        <w:t xml:space="preserve">    private ThriftFeatureNormalizationType featureNormalizationType =</w:t>
      </w:r>
    </w:p>
    <w:p>
      <w:pPr>
        <w:jc w:val="both"/>
      </w:pPr>
      <w:r>
        <w:t xml:space="preserve">        ThriftFeatureNormalizationType.NONE;</w:t>
      </w:r>
    </w:p>
    <w:p>
      <w:pPr>
        <w:jc w:val="both"/>
      </w:pPr>
      <w:r/>
    </w:p>
    <w:p>
      <w:pPr>
        <w:jc w:val="both"/>
      </w:pPr>
      <w:r>
        <w:t xml:space="preserve">    public FeatureConfiguration build() {</w:t>
      </w:r>
    </w:p>
    <w:p>
      <w:pPr>
        <w:jc w:val="both"/>
      </w:pPr>
      <w:r>
        <w:t xml:space="preserve">      return new FeatureConfiguration(name, type, outputType, intIndex, bitStartPos, bitLength,</w:t>
      </w:r>
    </w:p>
    <w:p>
      <w:pPr>
        <w:jc w:val="both"/>
      </w:pPr>
      <w:r>
        <w:t xml:space="preserve">              baseField, featureUpdateConstraints, featureNormalizationType);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Builder withName(String n) {</w:t>
      </w:r>
    </w:p>
    <w:p>
      <w:pPr>
        <w:jc w:val="both"/>
      </w:pPr>
      <w:r>
        <w:t xml:space="preserve">      this.name = n;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Builder withType(ThriftCSFType featureType) {</w:t>
      </w:r>
    </w:p>
    <w:p>
      <w:pPr>
        <w:jc w:val="both"/>
      </w:pPr>
      <w:r>
        <w:t xml:space="preserve">      this.type = featureType;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Builder withOutputType(ThriftCSFType featureFeatureType) {</w:t>
      </w:r>
    </w:p>
    <w:p>
      <w:pPr>
        <w:jc w:val="both"/>
      </w:pPr>
      <w:r>
        <w:t xml:space="preserve">      this.outputType = featureFeatureType;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Builder withFeatureNormalizationType(</w:t>
      </w:r>
    </w:p>
    <w:p>
      <w:pPr>
        <w:jc w:val="both"/>
      </w:pPr>
      <w:r>
        <w:t xml:space="preserve">        ThriftFeatureNormalizationType normalizationType) {</w:t>
      </w:r>
    </w:p>
    <w:p>
      <w:pPr>
        <w:jc w:val="both"/>
      </w:pPr>
      <w:r>
        <w:t xml:space="preserve">      this.featureNormalizationType = Preconditions.checkNotNull(normalizationType);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Sets the bit range at the given intIndex, startPos and length.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Builder withBitRange(int index, int startPos, int length) {</w:t>
      </w:r>
    </w:p>
    <w:p>
      <w:pPr>
        <w:jc w:val="both"/>
      </w:pPr>
      <w:r>
        <w:t xml:space="preserve">      this.intIndex = index;</w:t>
      </w:r>
    </w:p>
    <w:p>
      <w:pPr>
        <w:jc w:val="both"/>
      </w:pPr>
      <w:r>
        <w:t xml:space="preserve">      this.bitStartPos = startPos;</w:t>
      </w:r>
    </w:p>
    <w:p>
      <w:pPr>
        <w:jc w:val="both"/>
      </w:pPr>
      <w:r>
        <w:t xml:space="preserve">      this.bitLength = length;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Builder withBaseField(String baseFieldName) {</w:t>
      </w:r>
    </w:p>
    <w:p>
      <w:pPr>
        <w:jc w:val="both"/>
      </w:pPr>
      <w:r>
        <w:t xml:space="preserve">      this.baseField = baseFieldName;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Adds a feature update constraint.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Builder withFeatureUpdateConstraint(final ThriftFeatureUpdateConstraint constraint) {</w:t>
      </w:r>
    </w:p>
    <w:p>
      <w:pPr>
        <w:jc w:val="both"/>
      </w:pPr>
      <w:r>
        <w:t xml:space="preserve">      if (featureUpdateConstraints == null) {</w:t>
      </w:r>
    </w:p>
    <w:p>
      <w:pPr>
        <w:jc w:val="both"/>
      </w:pPr>
      <w:r>
        <w:t xml:space="preserve">        featureUpdateConstraints = Sets.newHashSet();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switch (constraint) {</w:t>
      </w:r>
    </w:p>
    <w:p>
      <w:pPr>
        <w:jc w:val="both"/>
      </w:pPr>
      <w:r>
        <w:t xml:space="preserve">        case IMMUTABLE:</w:t>
      </w:r>
    </w:p>
    <w:p>
      <w:pPr>
        <w:jc w:val="both"/>
      </w:pPr>
      <w:r>
        <w:t xml:space="preserve">          featureUpdateConstraints.add(new FeatureConstraint() {</w:t>
      </w:r>
    </w:p>
    <w:p>
      <w:pPr>
        <w:jc w:val="both"/>
      </w:pPr>
      <w:r>
        <w:t xml:space="preserve">            @Override public boolean apply(Number oldValue, Number newValue) {</w:t>
      </w:r>
    </w:p>
    <w:p>
      <w:pPr>
        <w:jc w:val="both"/>
      </w:pPr>
      <w:r>
        <w:t xml:space="preserve">              return false;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@Override public ThriftFeatureUpdateConstraint getType() {</w:t>
      </w:r>
    </w:p>
    <w:p>
      <w:pPr>
        <w:jc w:val="both"/>
      </w:pPr>
      <w:r>
        <w:t xml:space="preserve">              return ThriftFeatureUpdateConstraint.IMMUTABLE;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INC_ONLY:</w:t>
      </w:r>
    </w:p>
    <w:p>
      <w:pPr>
        <w:jc w:val="both"/>
      </w:pPr>
      <w:r>
        <w:t xml:space="preserve">          featureUpdateConstraints.add(new FeatureConstraint() {</w:t>
      </w:r>
    </w:p>
    <w:p>
      <w:pPr>
        <w:jc w:val="both"/>
      </w:pPr>
      <w:r>
        <w:t xml:space="preserve">            @Override  public boolean apply(Number oldValue, Number newValue) {</w:t>
      </w:r>
    </w:p>
    <w:p>
      <w:pPr>
        <w:jc w:val="both"/>
      </w:pPr>
      <w:r>
        <w:t xml:space="preserve">              return newValue.intValue() &gt; oldValue.intValue();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@Override public ThriftFeatureUpdateConstraint getType() {</w:t>
      </w:r>
    </w:p>
    <w:p>
      <w:pPr>
        <w:jc w:val="both"/>
      </w:pPr>
      <w:r>
        <w:t xml:space="preserve">              return ThriftFeatureUpdateConstraint.INC_ONLY;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POSITIVE:</w:t>
      </w:r>
    </w:p>
    <w:p>
      <w:pPr>
        <w:jc w:val="both"/>
      </w:pPr>
      <w:r>
        <w:t xml:space="preserve">          featureUpdateConstraints.add(new FeatureConstraint() {</w:t>
      </w:r>
    </w:p>
    <w:p>
      <w:pPr>
        <w:jc w:val="both"/>
      </w:pPr>
      <w:r>
        <w:t xml:space="preserve">            @Override  public boolean apply(Number oldValue, Number newValue) {</w:t>
      </w:r>
    </w:p>
    <w:p>
      <w:pPr>
        <w:jc w:val="both"/>
      </w:pPr>
      <w:r>
        <w:t xml:space="preserve">              return newValue.intValue() &gt;= 0;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@Override public ThriftFeatureUpdateConstraint getType() {</w:t>
      </w:r>
    </w:p>
    <w:p>
      <w:pPr>
        <w:jc w:val="both"/>
      </w:pPr>
      <w:r>
        <w:t xml:space="preserve">              return ThriftFeatureUpdateConstraint.POSITIVE;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Builder() {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