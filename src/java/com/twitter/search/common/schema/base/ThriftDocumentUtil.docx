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APIs for ThriftDocument.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ThriftDocumentUtil {</w:t>
      </w:r>
    </w:p>
    <w:p>
      <w:pPr>
        <w:jc w:val="both"/>
      </w:pPr>
      <w:r>
        <w:t xml:space="preserve">  private ThriftDocumentUtil()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ThriftField out of a ThriftDocument.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ThriftField getField(ThriftDocument thriftDoc,</w:t>
      </w:r>
    </w:p>
    <w:p>
      <w:pPr>
        <w:jc w:val="both"/>
      </w:pPr>
      <w:r>
        <w:t xml:space="preserve">                                     String fieldName,</w:t>
      </w:r>
    </w:p>
    <w:p>
      <w:pPr>
        <w:jc w:val="both"/>
      </w:pPr>
      <w:r>
        <w:t xml:space="preserve">                                     FieldNameToIdMapping idMap) {</w:t>
      </w:r>
    </w:p>
    <w:p>
      <w:pPr>
        <w:jc w:val="both"/>
      </w:pPr>
      <w:r>
        <w:t xml:space="preserve">    int id = idMap.getFieldID(fieldName);</w:t>
      </w:r>
    </w:p>
    <w:p>
      <w:pPr>
        <w:jc w:val="both"/>
      </w:pPr>
      <w:r>
        <w:t xml:space="preserve">    for (ThriftField field : thriftDoc.getFields()) {</w:t>
      </w:r>
    </w:p>
    <w:p>
      <w:pPr>
        <w:jc w:val="both"/>
      </w:pPr>
      <w:r>
        <w:t xml:space="preserve">      int fieldId = field.getFieldConfigId();</w:t>
      </w:r>
    </w:p>
    <w:p>
      <w:pPr>
        <w:jc w:val="both"/>
      </w:pPr>
      <w:r>
        <w:t xml:space="preserve">      if (fieldId == id) {</w:t>
      </w:r>
    </w:p>
    <w:p>
      <w:pPr>
        <w:jc w:val="both"/>
      </w:pPr>
      <w:r>
        <w:t xml:space="preserve">        return field;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all fields out of a ThriftDocument that match the given field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List&lt;ThriftField&gt; getFields(</w:t>
      </w:r>
    </w:p>
    <w:p>
      <w:pPr>
        <w:jc w:val="both"/>
      </w:pPr>
      <w:r>
        <w:t xml:space="preserve">      ThriftDocument thriftDoc, String fieldName, FieldNameToIdMapping idMap) {</w:t>
      </w:r>
    </w:p>
    <w:p>
      <w:pPr>
        <w:jc w:val="both"/>
      </w:pPr>
      <w:r/>
    </w:p>
    <w:p>
      <w:pPr>
        <w:jc w:val="both"/>
      </w:pPr>
      <w:r>
        <w:t xml:space="preserve">    int id = idMap.getFieldID(fieldName);</w:t>
      </w:r>
    </w:p>
    <w:p>
      <w:pPr>
        <w:jc w:val="both"/>
      </w:pPr>
      <w:r>
        <w:t xml:space="preserve">    List&lt;ThriftField&gt; result = new ArrayList&lt;&gt;();</w:t>
      </w:r>
    </w:p>
    <w:p>
      <w:pPr>
        <w:jc w:val="both"/>
      </w:pPr>
      <w:r/>
    </w:p>
    <w:p>
      <w:pPr>
        <w:jc w:val="both"/>
      </w:pPr>
      <w:r>
        <w:t xml:space="preserve">    for (ThriftField field : thriftDoc.getFields()) {</w:t>
      </w:r>
    </w:p>
    <w:p>
      <w:pPr>
        <w:jc w:val="both"/>
      </w:pPr>
      <w:r>
        <w:t xml:space="preserve">      int fieldId = field.getFieldConfigId();</w:t>
      </w:r>
    </w:p>
    <w:p>
      <w:pPr>
        <w:jc w:val="both"/>
      </w:pPr>
      <w:r>
        <w:t xml:space="preserve">      if (fieldId == id) {</w:t>
      </w:r>
    </w:p>
    <w:p>
      <w:pPr>
        <w:jc w:val="both"/>
      </w:pPr>
      <w:r>
        <w:t xml:space="preserve">        result.add(field);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long value from a thrift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getLongValue(ThriftDocument thriftDoc,</w:t>
      </w:r>
    </w:p>
    <w:p>
      <w:pPr>
        <w:jc w:val="both"/>
      </w:pPr>
      <w:r>
        <w:t xml:space="preserve">                                  String fieldName,</w:t>
      </w:r>
    </w:p>
    <w:p>
      <w:pPr>
        <w:jc w:val="both"/>
      </w:pPr>
      <w:r>
        <w:t xml:space="preserve">                                  FieldNameToIdMapping idMap) {</w:t>
      </w:r>
    </w:p>
    <w:p>
      <w:pPr>
        <w:jc w:val="both"/>
      </w:pPr>
      <w:r>
        <w:t xml:space="preserve">    ThriftField f = getField(thriftDoc, fieldName, idMap);</w:t>
      </w:r>
    </w:p>
    <w:p>
      <w:pPr>
        <w:jc w:val="both"/>
      </w:pPr>
      <w:r>
        <w:t xml:space="preserve">    return f == null ? 0L : f.getFieldData().getLongValue();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byte value from a thrift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byte getByteValue(ThriftDocument thriftDoc,</w:t>
      </w:r>
    </w:p>
    <w:p>
      <w:pPr>
        <w:jc w:val="both"/>
      </w:pPr>
      <w:r>
        <w:t xml:space="preserve">                                  String fieldName,</w:t>
      </w:r>
    </w:p>
    <w:p>
      <w:pPr>
        <w:jc w:val="both"/>
      </w:pPr>
      <w:r>
        <w:t xml:space="preserve">                                  FieldNameToIdMapping idMap) {</w:t>
      </w:r>
    </w:p>
    <w:p>
      <w:pPr>
        <w:jc w:val="both"/>
      </w:pPr>
      <w:r>
        <w:t xml:space="preserve">    ThriftField f = getField(thriftDoc, fieldName, idMap);</w:t>
      </w:r>
    </w:p>
    <w:p>
      <w:pPr>
        <w:jc w:val="both"/>
      </w:pPr>
      <w:r>
        <w:t xml:space="preserve">    return f == null ? (byte) 0 : f.getFieldData().getByteValue();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bytes value from a thrift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byte[] getBytesValue(ThriftDocument thriftDoc,</w:t>
      </w:r>
    </w:p>
    <w:p>
      <w:pPr>
        <w:jc w:val="both"/>
      </w:pPr>
      <w:r>
        <w:t xml:space="preserve">                                     String fieldName,</w:t>
      </w:r>
    </w:p>
    <w:p>
      <w:pPr>
        <w:jc w:val="both"/>
      </w:pPr>
      <w:r>
        <w:t xml:space="preserve">                                     FieldNameToIdMapping idMap) {</w:t>
      </w:r>
    </w:p>
    <w:p>
      <w:pPr>
        <w:jc w:val="both"/>
      </w:pPr>
      <w:r>
        <w:t xml:space="preserve">    ThriftField f = getField(thriftDoc, fieldName, idMap);</w:t>
      </w:r>
    </w:p>
    <w:p>
      <w:pPr>
        <w:jc w:val="both"/>
      </w:pPr>
      <w:r>
        <w:t xml:space="preserve">    return f == null ? null : f.getFieldData().getBytesValue();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int value from a thrift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getIntValue(ThriftDocument thriftDoc,</w:t>
      </w:r>
    </w:p>
    <w:p>
      <w:pPr>
        <w:jc w:val="both"/>
      </w:pPr>
      <w:r>
        <w:t xml:space="preserve">                                String fieldName,</w:t>
      </w:r>
    </w:p>
    <w:p>
      <w:pPr>
        <w:jc w:val="both"/>
      </w:pPr>
      <w:r>
        <w:t xml:space="preserve">                                FieldNameToIdMapping idMap) {</w:t>
      </w:r>
    </w:p>
    <w:p>
      <w:pPr>
        <w:jc w:val="both"/>
      </w:pPr>
      <w:r>
        <w:t xml:space="preserve">    ThriftField f = getField(thriftDoc, fieldName, idMap);</w:t>
      </w:r>
    </w:p>
    <w:p>
      <w:pPr>
        <w:jc w:val="both"/>
      </w:pPr>
      <w:r>
        <w:t xml:space="preserve">    return f == null ? 0 : f.getFieldData().getIntValue();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string value from a thrift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getStringValue(ThriftDocument thriftDoc,</w:t>
      </w:r>
    </w:p>
    <w:p>
      <w:pPr>
        <w:jc w:val="both"/>
      </w:pPr>
      <w:r>
        <w:t xml:space="preserve">                                      String fieldName,</w:t>
      </w:r>
    </w:p>
    <w:p>
      <w:pPr>
        <w:jc w:val="both"/>
      </w:pPr>
      <w:r>
        <w:t xml:space="preserve">                                      FieldNameToIdMapping idMap) {</w:t>
      </w:r>
    </w:p>
    <w:p>
      <w:pPr>
        <w:jc w:val="both"/>
      </w:pPr>
      <w:r>
        <w:t xml:space="preserve">    ThriftField f = getField(thriftDoc, fieldName, idMap);</w:t>
      </w:r>
    </w:p>
    <w:p>
      <w:pPr>
        <w:jc w:val="both"/>
      </w:pPr>
      <w:r>
        <w:t xml:space="preserve">    return f == null ? null : f.getFieldData().getStringValue();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 the string values from all thrift fields with the given fieldName.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List&lt;String&gt; getStringValues(</w:t>
      </w:r>
    </w:p>
    <w:p>
      <w:pPr>
        <w:jc w:val="both"/>
      </w:pPr>
      <w:r>
        <w:t xml:space="preserve">      ThriftDocument thriftDoc,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FieldNameToIdMapping idMap) {</w:t>
      </w:r>
    </w:p>
    <w:p>
      <w:pPr>
        <w:jc w:val="both"/>
      </w:pPr>
      <w:r>
        <w:t xml:space="preserve">    List&lt;ThriftField&gt; fields = getFields(thriftDoc, fieldName, idMap);</w:t>
      </w:r>
    </w:p>
    <w:p>
      <w:pPr>
        <w:jc w:val="both"/>
      </w:pPr>
      <w:r>
        <w:t xml:space="preserve">    List&lt;String&gt; fieldStrings = new ArrayList&lt;&gt;();</w:t>
      </w:r>
    </w:p>
    <w:p>
      <w:pPr>
        <w:jc w:val="both"/>
      </w:pPr>
      <w:r/>
    </w:p>
    <w:p>
      <w:pPr>
        <w:jc w:val="both"/>
      </w:pPr>
      <w:r>
        <w:t xml:space="preserve">    for (ThriftField field : fields) {</w:t>
      </w:r>
    </w:p>
    <w:p>
      <w:pPr>
        <w:jc w:val="both"/>
      </w:pPr>
      <w:r>
        <w:t xml:space="preserve">      fieldStrings.add(field.getFieldData().getStringValue());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fieldStrings;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specified document has duplicate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hasDuplicateFields(ThriftDocument thriftDoc) {</w:t>
      </w:r>
    </w:p>
    <w:p>
      <w:pPr>
        <w:jc w:val="both"/>
      </w:pPr>
      <w:r>
        <w:t xml:space="preserve">    Set&lt;Integer&gt; seen = new HashSet&lt;&gt;();</w:t>
      </w:r>
    </w:p>
    <w:p>
      <w:pPr>
        <w:jc w:val="both"/>
      </w:pPr>
      <w:r>
        <w:t xml:space="preserve">    for (ThriftField field : thriftDoc.getFields()) {</w:t>
      </w:r>
    </w:p>
    <w:p>
      <w:pPr>
        <w:jc w:val="both"/>
      </w:pPr>
      <w:r>
        <w:t xml:space="preserve">      if (!seen.add(field.getFieldConfigId()))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ThriftField out of a ThriftDocument.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ThriftField getField(ThriftDocument thriftDoc, int fieldId) {</w:t>
      </w:r>
    </w:p>
    <w:p>
      <w:pPr>
        <w:jc w:val="both"/>
      </w:pPr>
      <w:r>
        <w:t xml:space="preserve">    for (ThriftField field : thriftDoc.getFields()) {</w:t>
      </w:r>
    </w:p>
    <w:p>
      <w:pPr>
        <w:jc w:val="both"/>
      </w:pPr>
      <w:r>
        <w:t xml:space="preserve">      if (field.getFieldConfigId() == fieldId) {</w:t>
      </w:r>
    </w:p>
    <w:p>
      <w:pPr>
        <w:jc w:val="both"/>
      </w:pPr>
      <w:r>
        <w:t xml:space="preserve">        return field;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