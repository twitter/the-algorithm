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com.twitter.search.common.schema.base;</w:t>
      </w:r>
    </w:p>
    <w:p>
      <w:pPr>
        <w:jc w:val="both"/>
      </w:pPr>
      <w:r/>
    </w:p>
    <w:p>
      <w:pPr>
        <w:jc w:val="both"/>
      </w:pPr>
      <w:r>
        <w:t>import java.util.LinkedHashMap;</w:t>
      </w:r>
    </w:p>
    <w:p>
      <w:pPr>
        <w:jc w:val="both"/>
      </w:pPr>
      <w:r>
        <w:t>import java.util.Map;</w:t>
      </w:r>
    </w:p>
    <w:p>
      <w:pPr>
        <w:jc w:val="both"/>
      </w:pPr>
      <w:r/>
    </w:p>
    <w:p>
      <w:pPr>
        <w:jc w:val="both"/>
      </w:pPr>
      <w:r>
        <w:t>import com.google.common.collect.ImmutableMap;</w:t>
      </w:r>
    </w:p>
    <w:p>
      <w:pPr>
        <w:jc w:val="both"/>
      </w:pPr>
      <w:r>
        <w:t>import com.google.common.collect.Maps;</w:t>
      </w:r>
    </w:p>
    <w:p>
      <w:pPr>
        <w:jc w:val="both"/>
      </w:pPr>
      <w:r/>
    </w:p>
    <w:p>
      <w:pPr>
        <w:jc w:val="both"/>
      </w:pPr>
      <w:r>
        <w:t>import static com.google.common.base.Preconditions.checkNotNull;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Records whether a field's enabled for search by default and its default weight. Note that these</w:t>
      </w:r>
    </w:p>
    <w:p>
      <w:pPr>
        <w:jc w:val="both"/>
      </w:pPr>
      <w:r>
        <w:t xml:space="preserve"> * two are decoupled -- a field can have a default weight but not enabled for search by default.</w:t>
      </w:r>
    </w:p>
    <w:p>
      <w:pPr>
        <w:jc w:val="both"/>
      </w:pPr>
      <w:r>
        <w:t xml:space="preserve"> * In a query it can be enabled by an annotation that does not specify a weight (e.g., ":f:foo"),</w:t>
      </w:r>
    </w:p>
    <w:p>
      <w:pPr>
        <w:jc w:val="both"/>
      </w:pPr>
      <w:r>
        <w:t xml:space="preserve"> * which would then use the default weight.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Instances are mutable.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FieldWeightDefault {</w:t>
      </w:r>
    </w:p>
    <w:p>
      <w:pPr>
        <w:jc w:val="both"/>
      </w:pPr>
      <w:r>
        <w:t xml:space="preserve">  private final boolean enabled;</w:t>
      </w:r>
    </w:p>
    <w:p>
      <w:pPr>
        <w:jc w:val="both"/>
      </w:pPr>
      <w:r>
        <w:t xml:space="preserve">  private final float weight;</w:t>
      </w:r>
    </w:p>
    <w:p>
      <w:pPr>
        <w:jc w:val="both"/>
      </w:pPr>
      <w:r/>
    </w:p>
    <w:p>
      <w:pPr>
        <w:jc w:val="both"/>
      </w:pPr>
      <w:r>
        <w:t xml:space="preserve">  public FieldWeightDefault(boolean enabled, float weight) {</w:t>
      </w:r>
    </w:p>
    <w:p>
      <w:pPr>
        <w:jc w:val="both"/>
      </w:pPr>
      <w:r>
        <w:t xml:space="preserve">    this.enabled = enabled;</w:t>
      </w:r>
    </w:p>
    <w:p>
      <w:pPr>
        <w:jc w:val="both"/>
      </w:pPr>
      <w:r>
        <w:t xml:space="preserve">    this.weight = weight;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FieldWeightDefault fromSignedWeight(float signedValue) {</w:t>
      </w:r>
    </w:p>
    <w:p>
      <w:pPr>
        <w:jc w:val="both"/>
      </w:pPr>
      <w:r>
        <w:t xml:space="preserve">    return new FieldWeightDefault(signedValue &gt;= 0, Math.abs(signedValue));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an immutable map from field name to default field weights for only enabled fields.</w:t>
      </w:r>
    </w:p>
    <w:p>
      <w:pPr>
        <w:jc w:val="both"/>
      </w:pPr>
      <w:r>
        <w:t xml:space="preserve">   * Fields that are not enabled for search by default will not be included.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&lt;T&gt; ImmutableMap&lt;T, Float&gt; getOnlyEnabled(</w:t>
      </w:r>
    </w:p>
    <w:p>
      <w:pPr>
        <w:jc w:val="both"/>
      </w:pPr>
      <w:r>
        <w:t xml:space="preserve">      Map&lt;T, FieldWeightDefault&gt; map) {</w:t>
      </w:r>
    </w:p>
    <w:p>
      <w:pPr>
        <w:jc w:val="both"/>
      </w:pPr>
      <w:r/>
    </w:p>
    <w:p>
      <w:pPr>
        <w:jc w:val="both"/>
      </w:pPr>
      <w:r>
        <w:t xml:space="preserve">    ImmutableMap.Builder&lt;T, Float&gt; builder = ImmutableMap.builder();</w:t>
      </w:r>
    </w:p>
    <w:p>
      <w:pPr>
        <w:jc w:val="both"/>
      </w:pPr>
      <w:r>
        <w:t xml:space="preserve">    for (Map.Entry&lt;T, FieldWeightDefault&gt; entry : map.entrySet()) {</w:t>
      </w:r>
    </w:p>
    <w:p>
      <w:pPr>
        <w:jc w:val="both"/>
      </w:pPr>
      <w:r>
        <w:t xml:space="preserve">      if (entry.getValue().isEnabled()) {</w:t>
      </w:r>
    </w:p>
    <w:p>
      <w:pPr>
        <w:jc w:val="both"/>
      </w:pPr>
      <w:r>
        <w:t xml:space="preserve">        builder.put(entry.getKey(), entry.getValue().getWeight());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builder.build();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isEnabled() {</w:t>
      </w:r>
    </w:p>
    <w:p>
      <w:pPr>
        <w:jc w:val="both"/>
      </w:pPr>
      <w:r>
        <w:t xml:space="preserve">    return enabled;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float getWeight() {</w:t>
      </w:r>
    </w:p>
    <w:p>
      <w:pPr>
        <w:jc w:val="both"/>
      </w:pPr>
      <w:r>
        <w:t xml:space="preserve">    return weight;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Overlays the base field-weight map with the given one. Since it is an overlay, a</w:t>
      </w:r>
    </w:p>
    <w:p>
      <w:pPr>
        <w:jc w:val="both"/>
      </w:pPr>
      <w:r>
        <w:t xml:space="preserve">   * field that does not exist in the base map will never be added. Also, negative value means</w:t>
      </w:r>
    </w:p>
    <w:p>
      <w:pPr>
        <w:jc w:val="both"/>
      </w:pPr>
      <w:r>
        <w:t xml:space="preserve">   * the field is not enabled for search by default, but if it is, the absolute value would serve as</w:t>
      </w:r>
    </w:p>
    <w:p>
      <w:pPr>
        <w:jc w:val="both"/>
      </w:pPr>
      <w:r>
        <w:t xml:space="preserve">   * the default.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ImmutableMap&lt;String, FieldWeightDefault&gt; overrideFieldWeightMap(</w:t>
      </w:r>
    </w:p>
    <w:p>
      <w:pPr>
        <w:jc w:val="both"/>
      </w:pPr>
      <w:r>
        <w:t xml:space="preserve">      Map&lt;String, FieldWeightDefault&gt; base,</w:t>
      </w:r>
    </w:p>
    <w:p>
      <w:pPr>
        <w:jc w:val="both"/>
      </w:pPr>
      <w:r>
        <w:t xml:space="preserve">      Map&lt;String, Double&gt; fieldWeightMapOverride) {</w:t>
      </w:r>
    </w:p>
    <w:p>
      <w:pPr>
        <w:jc w:val="both"/>
      </w:pPr>
      <w:r/>
    </w:p>
    <w:p>
      <w:pPr>
        <w:jc w:val="both"/>
      </w:pPr>
      <w:r>
        <w:t xml:space="preserve">    checkNotNull(base);</w:t>
      </w:r>
    </w:p>
    <w:p>
      <w:pPr>
        <w:jc w:val="both"/>
      </w:pPr>
      <w:r>
        <w:t xml:space="preserve">    if (fieldWeightMapOverride == null) {</w:t>
      </w:r>
    </w:p>
    <w:p>
      <w:pPr>
        <w:jc w:val="both"/>
      </w:pPr>
      <w:r>
        <w:t xml:space="preserve">      return ImmutableMap.copyOf(base);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LinkedHashMap&lt;String, FieldWeightDefault&gt; map = Maps.newLinkedHashMap(base);</w:t>
      </w:r>
    </w:p>
    <w:p>
      <w:pPr>
        <w:jc w:val="both"/>
      </w:pPr>
      <w:r>
        <w:t xml:space="preserve">    for (Map.Entry&lt;String, Double&gt; entry : fieldWeightMapOverride.entrySet()) {</w:t>
      </w:r>
    </w:p>
    <w:p>
      <w:pPr>
        <w:jc w:val="both"/>
      </w:pPr>
      <w:r>
        <w:t xml:space="preserve">      if (base.containsKey(entry.getKey())</w:t>
      </w:r>
    </w:p>
    <w:p>
      <w:pPr>
        <w:jc w:val="both"/>
      </w:pPr>
      <w:r>
        <w:t xml:space="preserve">          &amp;&amp; entry.getValue() &gt;= -Float.MAX_VALUE</w:t>
      </w:r>
    </w:p>
    <w:p>
      <w:pPr>
        <w:jc w:val="both"/>
      </w:pPr>
      <w:r>
        <w:t xml:space="preserve">          &amp;&amp; entry.getValue() &lt;= Float.MAX_VALUE) {</w:t>
      </w:r>
    </w:p>
    <w:p>
      <w:pPr>
        <w:jc w:val="both"/>
      </w:pPr>
      <w:r/>
    </w:p>
    <w:p>
      <w:pPr>
        <w:jc w:val="both"/>
      </w:pPr>
      <w:r>
        <w:t xml:space="preserve">        map.put(</w:t>
      </w:r>
    </w:p>
    <w:p>
      <w:pPr>
        <w:jc w:val="both"/>
      </w:pPr>
      <w:r>
        <w:t xml:space="preserve">            entry.getKey(),</w:t>
      </w:r>
    </w:p>
    <w:p>
      <w:pPr>
        <w:jc w:val="both"/>
      </w:pPr>
      <w:r>
        <w:t xml:space="preserve">            FieldWeightDefault.fromSignedWeight(entry.getValue().floatValue()));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ImmutableMap.copyOf(map);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field-to-FieldWeightDefault map from the given field-to-weight map, where negative</w:t>
      </w:r>
    </w:p>
    <w:p>
      <w:pPr>
        <w:jc w:val="both"/>
      </w:pPr>
      <w:r>
        <w:t xml:space="preserve">   * weight means the the field is not enabled for search by default, but if it is (e.g.,</w:t>
      </w:r>
    </w:p>
    <w:p>
      <w:pPr>
        <w:jc w:val="both"/>
      </w:pPr>
      <w:r>
        <w:t xml:space="preserve">   * by annotation), the absolute value of the weight shall be used.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&lt;T&gt; ImmutableMap&lt;T, FieldWeightDefault&gt; fromSignedWeightMap(</w:t>
      </w:r>
    </w:p>
    <w:p>
      <w:pPr>
        <w:jc w:val="both"/>
      </w:pPr>
      <w:r>
        <w:t xml:space="preserve">      Map&lt;T, ? extends Number&gt; signedWeightMap) {</w:t>
      </w:r>
    </w:p>
    <w:p>
      <w:pPr>
        <w:jc w:val="both"/>
      </w:pPr>
      <w:r/>
    </w:p>
    <w:p>
      <w:pPr>
        <w:jc w:val="both"/>
      </w:pPr>
      <w:r>
        <w:t xml:space="preserve">    ImmutableMap.Builder&lt;T, FieldWeightDefault&gt; builder = ImmutableMap.builder();</w:t>
      </w:r>
    </w:p>
    <w:p>
      <w:pPr>
        <w:jc w:val="both"/>
      </w:pPr>
      <w:r>
        <w:t xml:space="preserve">    for (Map.Entry&lt;T, ? extends Number&gt; entry : signedWeightMap.entrySet()) {</w:t>
      </w:r>
    </w:p>
    <w:p>
      <w:pPr>
        <w:jc w:val="both"/>
      </w:pPr>
      <w:r>
        <w:t xml:space="preserve">      // If double to float conversion failed, we will get a float infinity.</w:t>
      </w:r>
    </w:p>
    <w:p>
      <w:pPr>
        <w:jc w:val="both"/>
      </w:pPr>
      <w:r>
        <w:t xml:space="preserve">      // See http://stackoverflow.com/a/10075093/716468</w:t>
      </w:r>
    </w:p>
    <w:p>
      <w:pPr>
        <w:jc w:val="both"/>
      </w:pPr>
      <w:r>
        <w:t xml:space="preserve">      float floatValue = entry.getValue().floatValue();</w:t>
      </w:r>
    </w:p>
    <w:p>
      <w:pPr>
        <w:jc w:val="both"/>
      </w:pPr>
      <w:r>
        <w:t xml:space="preserve">      if (floatValue != Float.NEGATIVE_INFINITY</w:t>
      </w:r>
    </w:p>
    <w:p>
      <w:pPr>
        <w:jc w:val="both"/>
      </w:pPr>
      <w:r>
        <w:t xml:space="preserve">          &amp;&amp; floatValue != Float.POSITIVE_INFINITY) {</w:t>
      </w:r>
    </w:p>
    <w:p>
      <w:pPr>
        <w:jc w:val="both"/>
      </w:pPr>
      <w:r/>
    </w:p>
    <w:p>
      <w:pPr>
        <w:jc w:val="both"/>
      </w:pPr>
      <w:r>
        <w:t xml:space="preserve">        builder.put(</w:t>
      </w:r>
    </w:p>
    <w:p>
      <w:pPr>
        <w:jc w:val="both"/>
      </w:pPr>
      <w:r>
        <w:t xml:space="preserve">            entry.getKey(),</w:t>
      </w:r>
    </w:p>
    <w:p>
      <w:pPr>
        <w:jc w:val="both"/>
      </w:pPr>
      <w:r>
        <w:t xml:space="preserve">            FieldWeightDefault.fromSignedWeight(floatValue));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builder.build();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