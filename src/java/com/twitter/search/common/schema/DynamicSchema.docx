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com.twitter.search.common.schema;</w:t>
      </w:r>
    </w:p>
    <w:p>
      <w:pPr>
        <w:jc w:val="both"/>
      </w:pPr>
      <w:r/>
    </w:p>
    <w:p>
      <w:pPr>
        <w:jc w:val="both"/>
      </w:pPr>
      <w:r>
        <w:t>import java.util.Collection;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java.util.concurrent.atomic.AtomicReference;</w:t>
      </w:r>
    </w:p>
    <w:p>
      <w:pPr>
        <w:jc w:val="both"/>
      </w:pPr>
      <w:r/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com.google.common.base.Predicate;</w:t>
      </w:r>
    </w:p>
    <w:p>
      <w:pPr>
        <w:jc w:val="both"/>
      </w:pPr>
      <w:r>
        <w:t>import com.google.common.collect.ImmutableCollection;</w:t>
      </w:r>
    </w:p>
    <w:p>
      <w:pPr>
        <w:jc w:val="both"/>
      </w:pPr>
      <w:r>
        <w:t>import com.google.common.collect.ImmutableMap;</w:t>
      </w:r>
    </w:p>
    <w:p>
      <w:pPr>
        <w:jc w:val="both"/>
      </w:pPr>
      <w:r/>
    </w:p>
    <w:p>
      <w:pPr>
        <w:jc w:val="both"/>
      </w:pPr>
      <w:r>
        <w:t>import org.apache.lucene.analysis.Analyzer;</w:t>
      </w:r>
    </w:p>
    <w:p>
      <w:pPr>
        <w:jc w:val="both"/>
      </w:pPr>
      <w:r>
        <w:t>import org.apache.lucene.facet.FacetsConfig;</w:t>
      </w:r>
    </w:p>
    <w:p>
      <w:pPr>
        <w:jc w:val="both"/>
      </w:pPr>
      <w:r>
        <w:t>import org.apache.lucene.index.FieldInfos;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com.twitter.search.common.features.thrift.ThriftSearchFeatureSchema;</w:t>
      </w:r>
    </w:p>
    <w:p>
      <w:pPr>
        <w:jc w:val="both"/>
      </w:pPr>
      <w:r>
        <w:t>import com.twitter.search.common.schema.base.FeatureConfiguration;</w:t>
      </w:r>
    </w:p>
    <w:p>
      <w:pPr>
        <w:jc w:val="both"/>
      </w:pPr>
      <w:r>
        <w:t>import com.twitter.search.common.schema.base.FieldWeightDefault;</w:t>
      </w:r>
    </w:p>
    <w:p>
      <w:pPr>
        <w:jc w:val="both"/>
      </w:pPr>
      <w:r>
        <w:t>import com.twitter.search.common.schema.base.ImmutableSchemaInterface;</w:t>
      </w:r>
    </w:p>
    <w:p>
      <w:pPr>
        <w:jc w:val="both"/>
      </w:pPr>
      <w:r>
        <w:t>import com.twitter.search.common.schema.base.Schema;</w:t>
      </w:r>
    </w:p>
    <w:p>
      <w:pPr>
        <w:jc w:val="both"/>
      </w:pPr>
      <w:r>
        <w:t>import com.twitter.search.common.schema.thriftjava.ThriftAnalyzer;</w:t>
      </w:r>
    </w:p>
    <w:p>
      <w:pPr>
        <w:jc w:val="both"/>
      </w:pPr>
      <w:r>
        <w:t>import com.twitter.search.common.schema.thriftjava.ThriftCSFType;</w:t>
      </w:r>
    </w:p>
    <w:p>
      <w:pPr>
        <w:jc w:val="both"/>
      </w:pPr>
      <w:r>
        <w:t>import com.twitter.search.common.schema.thriftjava.ThriftFieldConfiguration;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schema implementation that allow minor version increments at run time.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DynamicSchema implements Schema {</w:t>
      </w:r>
    </w:p>
    <w:p>
      <w:pPr>
        <w:jc w:val="both"/>
      </w:pPr>
      <w:r>
        <w:t xml:space="preserve">  private static final Logger LOG = LoggerFactory.getLogger(DynamicSchema.class);</w:t>
      </w:r>
    </w:p>
    <w:p>
      <w:pPr>
        <w:jc w:val="both"/>
      </w:pPr>
      <w:r/>
    </w:p>
    <w:p>
      <w:pPr>
        <w:jc w:val="both"/>
      </w:pPr>
      <w:r>
        <w:t xml:space="preserve">  private final AtomicReference&lt;ImmutableSchema&gt; schema;</w:t>
      </w:r>
    </w:p>
    <w:p>
      <w:pPr>
        <w:jc w:val="both"/>
      </w:pPr>
      <w:r/>
    </w:p>
    <w:p>
      <w:pPr>
        <w:jc w:val="both"/>
      </w:pPr>
      <w:r>
        <w:t xml:space="preserve">  public DynamicSchema(ImmutableSchema schema) {</w:t>
      </w:r>
    </w:p>
    <w:p>
      <w:pPr>
        <w:jc w:val="both"/>
      </w:pPr>
      <w:r>
        <w:t xml:space="preserve">    this.schema = new AtomicReference&lt;&gt;(schema);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ImmutableSchemaInterface getSchemaSnapshot() {</w:t>
      </w:r>
    </w:p>
    <w:p>
      <w:pPr>
        <w:jc w:val="both"/>
      </w:pPr>
      <w:r>
        <w:t xml:space="preserve">    return schema.get();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Update the schema reference inside this DynamicSchema.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synchronized void updateSchema(ImmutableSchema newSchema) throws SchemaUpdateException {</w:t>
      </w:r>
    </w:p>
    <w:p>
      <w:pPr>
        <w:jc w:val="both"/>
      </w:pPr>
      <w:r>
        <w:t xml:space="preserve">    ImmutableSchema oldSchema = schema.get();</w:t>
      </w:r>
    </w:p>
    <w:p>
      <w:pPr>
        <w:jc w:val="both"/>
      </w:pPr>
      <w:r>
        <w:t xml:space="preserve">    if (newSchema.getMajorVersionNumber() != oldSchema.getMajorVersionNumber()) {</w:t>
      </w:r>
    </w:p>
    <w:p>
      <w:pPr>
        <w:jc w:val="both"/>
      </w:pPr>
      <w:r>
        <w:t xml:space="preserve">      throw new SchemaUpdateException("Dynamic major version update is not supported.");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if (newSchema.getMinorVersionNumber() &lt;= oldSchema.getMinorVersionNumber()) {</w:t>
      </w:r>
    </w:p>
    <w:p>
      <w:pPr>
        <w:jc w:val="both"/>
      </w:pPr>
      <w:r>
        <w:t xml:space="preserve">        throw new SchemaUpdateException("Dynamic backward minor version update is not supported.");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LOG.info("DynamicSchema accepted update. Old version is {}.{}; new version is {}.{}",</w:t>
      </w:r>
    </w:p>
    <w:p>
      <w:pPr>
        <w:jc w:val="both"/>
      </w:pPr>
      <w:r>
        <w:t xml:space="preserve">            oldSchema.getMajorVersionNumber(),</w:t>
      </w:r>
    </w:p>
    <w:p>
      <w:pPr>
        <w:jc w:val="both"/>
      </w:pPr>
      <w:r>
        <w:t xml:space="preserve">            oldSchema.getMinorVersionNumber(),</w:t>
      </w:r>
    </w:p>
    <w:p>
      <w:pPr>
        <w:jc w:val="both"/>
      </w:pPr>
      <w:r>
        <w:t xml:space="preserve">            newSchema.getMajorVersionNumber(),</w:t>
      </w:r>
    </w:p>
    <w:p>
      <w:pPr>
        <w:jc w:val="both"/>
      </w:pPr>
      <w:r>
        <w:t xml:space="preserve">            newSchema.getMinorVersionNumber());</w:t>
      </w:r>
    </w:p>
    <w:p>
      <w:pPr>
        <w:jc w:val="both"/>
      </w:pPr>
      <w:r>
        <w:t xml:space="preserve">        schema.set(newSchema);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class SchemaUpdateException extends Exception {</w:t>
      </w:r>
    </w:p>
    <w:p>
      <w:pPr>
        <w:jc w:val="both"/>
      </w:pPr>
      <w:r>
        <w:t xml:space="preserve">    public SchemaUpdateException(String message) {</w:t>
      </w:r>
    </w:p>
    <w:p>
      <w:pPr>
        <w:jc w:val="both"/>
      </w:pPr>
      <w:r>
        <w:t xml:space="preserve">      super(message);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The below are all methods in the Schema interface delegated to the underlying ImmutableSchema.</w:t>
      </w:r>
    </w:p>
    <w:p>
      <w:pPr>
        <w:jc w:val="both"/>
      </w:pPr>
      <w:r>
        <w:t xml:space="preserve">  // The below is generated by IntelliJ, and reviewers can stop reviewing this file here.</w:t>
      </w:r>
    </w:p>
    <w:p>
      <w:pPr>
        <w:jc w:val="both"/>
      </w:pPr>
      <w:r>
        <w:t xml:space="preserve">  // If you are adding logic into this class, please do so above this line.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FieldInfos getLuceneFieldInfos(</w:t>
      </w:r>
    </w:p>
    <w:p>
      <w:pPr>
        <w:jc w:val="both"/>
      </w:pPr>
      <w:r>
        <w:t xml:space="preserve">      Predicate&lt;String&gt; acceptedFields) {</w:t>
      </w:r>
    </w:p>
    <w:p>
      <w:pPr>
        <w:jc w:val="both"/>
      </w:pPr>
      <w:r>
        <w:t xml:space="preserve">    return schema.get().getLuceneFieldInfos(acceptedFields);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FacetsConfig getFacetsConfig() {</w:t>
      </w:r>
    </w:p>
    <w:p>
      <w:pPr>
        <w:jc w:val="both"/>
      </w:pPr>
      <w:r>
        <w:t xml:space="preserve">    return schema.get().getFacetsConfig();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Analyzer getDefaultAnalyzer(</w:t>
      </w:r>
    </w:p>
    <w:p>
      <w:pPr>
        <w:jc w:val="both"/>
      </w:pPr>
      <w:r>
        <w:t xml:space="preserve">      ThriftAnalyzer override) {</w:t>
      </w:r>
    </w:p>
    <w:p>
      <w:pPr>
        <w:jc w:val="both"/>
      </w:pPr>
      <w:r>
        <w:t xml:space="preserve">    return schema.get().getDefaultAnalyzer(override);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ImmutableCollection&lt;FieldInfo&gt; getFieldInfos() {</w:t>
      </w:r>
    </w:p>
    <w:p>
      <w:pPr>
        <w:jc w:val="both"/>
      </w:pPr>
      <w:r>
        <w:t xml:space="preserve">    return schema.get().getFieldInfos();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hasField(int fieldConfigId) {</w:t>
      </w:r>
    </w:p>
    <w:p>
      <w:pPr>
        <w:jc w:val="both"/>
      </w:pPr>
      <w:r>
        <w:t xml:space="preserve">    return schema.get().hasField(fieldConfigId);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hasField(String fieldName) {</w:t>
      </w:r>
    </w:p>
    <w:p>
      <w:pPr>
        <w:jc w:val="both"/>
      </w:pPr>
      <w:r>
        <w:t xml:space="preserve">    return schema.get().hasField(fieldName);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public FieldInfo getFieldInfo(int fieldConfigId) {</w:t>
      </w:r>
    </w:p>
    <w:p>
      <w:pPr>
        <w:jc w:val="both"/>
      </w:pPr>
      <w:r>
        <w:t xml:space="preserve">    return schema.get().getFieldInfo(fieldConfigId);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public FieldInfo getFieldInfo(String fieldName) {</w:t>
      </w:r>
    </w:p>
    <w:p>
      <w:pPr>
        <w:jc w:val="both"/>
      </w:pPr>
      <w:r>
        <w:t xml:space="preserve">    return schema.get().getFieldInfo(fieldName);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getFieldName(int fieldConfigId) {</w:t>
      </w:r>
    </w:p>
    <w:p>
      <w:pPr>
        <w:jc w:val="both"/>
      </w:pPr>
      <w:r>
        <w:t xml:space="preserve">    return schema.get().getFieldName(fieldConfigId);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FieldInfo getFieldInfo(int fieldConfigId,</w:t>
      </w:r>
    </w:p>
    <w:p>
      <w:pPr>
        <w:jc w:val="both"/>
      </w:pPr>
      <w:r>
        <w:t xml:space="preserve">                                ThriftFieldConfiguration override) {</w:t>
      </w:r>
    </w:p>
    <w:p>
      <w:pPr>
        <w:jc w:val="both"/>
      </w:pPr>
      <w:r>
        <w:t xml:space="preserve">    return schema.get().getFieldInfo(fieldConfigId, override);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getNumFacetFields() {</w:t>
      </w:r>
    </w:p>
    <w:p>
      <w:pPr>
        <w:jc w:val="both"/>
      </w:pPr>
      <w:r>
        <w:t xml:space="preserve">    return schema.get().getNumFacetFields();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FieldInfo getFacetFieldByFacetName(</w:t>
      </w:r>
    </w:p>
    <w:p>
      <w:pPr>
        <w:jc w:val="both"/>
      </w:pPr>
      <w:r>
        <w:t xml:space="preserve">      String facetName) {</w:t>
      </w:r>
    </w:p>
    <w:p>
      <w:pPr>
        <w:jc w:val="both"/>
      </w:pPr>
      <w:r>
        <w:t xml:space="preserve">    return schema.get().getFacetFieldByFacetName(facetName);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FieldInfo getFacetFieldByFieldName(</w:t>
      </w:r>
    </w:p>
    <w:p>
      <w:pPr>
        <w:jc w:val="both"/>
      </w:pPr>
      <w:r>
        <w:t xml:space="preserve">      String fieldName) {</w:t>
      </w:r>
    </w:p>
    <w:p>
      <w:pPr>
        <w:jc w:val="both"/>
      </w:pPr>
      <w:r>
        <w:t xml:space="preserve">    return schema.get().getFacetFieldByFieldName(fieldName);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Collection&lt;FieldInfo&gt; getFacetFields() {</w:t>
      </w:r>
    </w:p>
    <w:p>
      <w:pPr>
        <w:jc w:val="both"/>
      </w:pPr>
      <w:r>
        <w:t xml:space="preserve">    return schema.get().getFacetFields();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Collection&lt;FieldInfo&gt; getCsfFacetFields() {</w:t>
      </w:r>
    </w:p>
    <w:p>
      <w:pPr>
        <w:jc w:val="both"/>
      </w:pPr>
      <w:r>
        <w:t xml:space="preserve">    return schema.get().getCsfFacetFields();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getVersionDescription() {</w:t>
      </w:r>
    </w:p>
    <w:p>
      <w:pPr>
        <w:jc w:val="both"/>
      </w:pPr>
      <w:r>
        <w:t xml:space="preserve">    return schema.get().getVersionDescription();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getMajorVersionNumber() {</w:t>
      </w:r>
    </w:p>
    <w:p>
      <w:pPr>
        <w:jc w:val="both"/>
      </w:pPr>
      <w:r>
        <w:t xml:space="preserve">    return schema.get().getMajorVersionNumber();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getMinorVersionNumber() {</w:t>
      </w:r>
    </w:p>
    <w:p>
      <w:pPr>
        <w:jc w:val="both"/>
      </w:pPr>
      <w:r>
        <w:t xml:space="preserve">    return schema.get().getMinorVersionNumber();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isVersionOfficial() {</w:t>
      </w:r>
    </w:p>
    <w:p>
      <w:pPr>
        <w:jc w:val="both"/>
      </w:pPr>
      <w:r>
        <w:t xml:space="preserve">    return schema.get().isVersionOfficial();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Map&lt;String, FieldWeightDefault&gt; getFieldWeightMap() {</w:t>
      </w:r>
    </w:p>
    <w:p>
      <w:pPr>
        <w:jc w:val="both"/>
      </w:pPr>
      <w:r>
        <w:t xml:space="preserve">    return schema.get().getFieldWeightMap();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FeatureConfiguration getFeatureConfigurationByName(</w:t>
      </w:r>
    </w:p>
    <w:p>
      <w:pPr>
        <w:jc w:val="both"/>
      </w:pPr>
      <w:r>
        <w:t xml:space="preserve">      String featureName) {</w:t>
      </w:r>
    </w:p>
    <w:p>
      <w:pPr>
        <w:jc w:val="both"/>
      </w:pPr>
      <w:r>
        <w:t xml:space="preserve">    return schema.get().getFeatureConfigurationByName(featureName);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FeatureConfiguration getFeatureConfigurationById(int featureFieldId) {</w:t>
      </w:r>
    </w:p>
    <w:p>
      <w:pPr>
        <w:jc w:val="both"/>
      </w:pPr>
      <w:r>
        <w:t xml:space="preserve">    return Preconditions.checkNotNull(schema.get().getFeatureConfigurationById(featureFieldId));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public ThriftCSFType getCSFFieldType(</w:t>
      </w:r>
    </w:p>
    <w:p>
      <w:pPr>
        <w:jc w:val="both"/>
      </w:pPr>
      <w:r>
        <w:t xml:space="preserve">      String fieldName) {</w:t>
      </w:r>
    </w:p>
    <w:p>
      <w:pPr>
        <w:jc w:val="both"/>
      </w:pPr>
      <w:r>
        <w:t xml:space="preserve">    return schema.get().getCSFFieldType(fieldName);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ThriftSearchFeatureSchema getSearchFeatureSchema() {</w:t>
      </w:r>
    </w:p>
    <w:p>
      <w:pPr>
        <w:jc w:val="both"/>
      </w:pPr>
      <w:r>
        <w:t xml:space="preserve">    return schema.get().getSearchFeatureSchema();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ImmutableMap&lt;Integer, FeatureConfiguration&gt; getFeatureIdToFeatureConfig() {</w:t>
      </w:r>
    </w:p>
    <w:p>
      <w:pPr>
        <w:jc w:val="both"/>
      </w:pPr>
      <w:r>
        <w:t xml:space="preserve">    return schema.get().getFeatureIdToFeatureConfig();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ImmutableMap&lt;String, FeatureConfiguration&gt; getFeatureNameToFeatureConfig() {</w:t>
      </w:r>
    </w:p>
    <w:p>
      <w:pPr>
        <w:jc w:val="both"/>
      </w:pPr>
      <w:r>
        <w:t xml:space="preserve">    return schema.get().getFeatureNameToFeatureConfig();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