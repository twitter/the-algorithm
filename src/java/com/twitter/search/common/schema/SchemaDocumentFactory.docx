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java.io.StringReader;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org.apache.lucene.analysis.Analyzer;</w:t>
      </w:r>
    </w:p>
    <w:p>
      <w:pPr>
        <w:jc w:val="both"/>
      </w:pPr>
      <w:r>
        <w:t>import org.apache.lucene.analysis.TokenStream;</w:t>
      </w:r>
    </w:p>
    <w:p>
      <w:pPr>
        <w:jc w:val="both"/>
      </w:pPr>
      <w:r>
        <w:t>import org.apache.lucene.analysis.tokenattributes.CharTermAttribute;</w:t>
      </w:r>
    </w:p>
    <w:p>
      <w:pPr>
        <w:jc w:val="both"/>
      </w:pPr>
      <w:r>
        <w:t>import org.apache.lucene.analysis.tokenattributes.TermToBytesRefAttribute;</w:t>
      </w:r>
    </w:p>
    <w:p>
      <w:pPr>
        <w:jc w:val="both"/>
      </w:pPr>
      <w:r>
        <w:t>import org.apache.lucene.document.Document;</w:t>
      </w:r>
    </w:p>
    <w:p>
      <w:pPr>
        <w:jc w:val="both"/>
      </w:pPr>
      <w:r>
        <w:t>import org.apache.lucene.document.Field;</w:t>
      </w:r>
    </w:p>
    <w:p>
      <w:pPr>
        <w:jc w:val="both"/>
      </w:pPr>
      <w:r>
        <w:t>import org.apache.lucene.facet.sortedset.SortedSetDocValuesFacetField;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com.twitter.common.text.token.TwitterTokenStream;</w:t>
      </w:r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com.twitter.search.common.schema.base.IndexedNumericFieldSettings;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com.twitter.search.common.schema.thriftjava.ThriftField;</w:t>
      </w:r>
    </w:p>
    <w:p>
      <w:pPr>
        <w:jc w:val="both"/>
      </w:pPr>
      <w:r>
        <w:t>import com.twitter.search.common.schema.thriftjava.ThriftFieldData;</w:t>
      </w:r>
    </w:p>
    <w:p>
      <w:pPr>
        <w:jc w:val="both"/>
      </w:pPr>
      <w:r>
        <w:t>import com.twitter.search.common.schema.thriftjava.ThriftGeoCoordinate;</w:t>
      </w:r>
    </w:p>
    <w:p>
      <w:pPr>
        <w:jc w:val="both"/>
      </w:pPr>
      <w:r>
        <w:t>import com.twitter.search.common.util.analysis.IntTermAttribute;</w:t>
      </w:r>
    </w:p>
    <w:p>
      <w:pPr>
        <w:jc w:val="both"/>
      </w:pPr>
      <w:r>
        <w:t>import com.twitter.search.common.util.analysis.LongTermAttribute;</w:t>
      </w:r>
    </w:p>
    <w:p>
      <w:pPr>
        <w:jc w:val="both"/>
      </w:pPr>
      <w:r>
        <w:t>import com.twitter.search.common.util.analysis.SortableLongTermAttribute;</w:t>
      </w:r>
    </w:p>
    <w:p>
      <w:pPr>
        <w:jc w:val="both"/>
      </w:pPr>
      <w:r>
        <w:t>import com.twitter.search.common.util.spatial.GeoUtil;</w:t>
      </w:r>
    </w:p>
    <w:p>
      <w:pPr>
        <w:jc w:val="both"/>
      </w:pPr>
      <w:r>
        <w:t>import com.twitter.search.common.util.text.HighFrequencyTermPairs;</w:t>
      </w:r>
    </w:p>
    <w:p>
      <w:pPr>
        <w:jc w:val="both"/>
      </w:pPr>
      <w:r>
        <w:t>import com.twitter.search.common.util.text.OmitNormTextField;</w:t>
      </w:r>
    </w:p>
    <w:p>
      <w:pPr>
        <w:jc w:val="both"/>
      </w:pPr>
      <w:r>
        <w:t>import com.twitter.search.common.util.text.SingleTokenStream;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document factory that converts {@link ThriftDocument} into Lucene {@link Document}s</w:t>
      </w:r>
    </w:p>
    <w:p>
      <w:pPr>
        <w:jc w:val="both"/>
      </w:pPr>
      <w:r>
        <w:t xml:space="preserve"> * using the provided {@link com.twitter.search.common.schema.base.Schema}.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SchemaDocumentFactory {</w:t>
      </w:r>
    </w:p>
    <w:p>
      <w:pPr>
        <w:jc w:val="both"/>
      </w:pPr>
      <w:r>
        <w:t xml:space="preserve">  private static final Logger LOG = LoggerFactory.getLogger(SchemaDocumentFactory.class);</w:t>
      </w:r>
    </w:p>
    <w:p>
      <w:pPr>
        <w:jc w:val="both"/>
      </w:pPr>
      <w:r/>
    </w:p>
    <w:p>
      <w:pPr>
        <w:jc w:val="both"/>
      </w:pPr>
      <w:r>
        <w:t xml:space="preserve">  private final Schema schema;</w:t>
      </w:r>
    </w:p>
    <w:p>
      <w:pPr>
        <w:jc w:val="both"/>
      </w:pPr>
      <w:r>
        <w:t xml:space="preserve">  private final ImmutableList&lt;TokenStreamRewriter&gt; tokenStreamRewriters;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SchemaDocumentFactory with a schema and the tokenStreamRewriters.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tokenStreamRewriters a list of token stream rewriters, which will be applied in order.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SchemaDocumentFactory(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List&lt;TokenStreamRewriter&gt; tokenStreamRewriters) {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this.tokenStreamRewriters = ImmutableList.copyOf(tokenStreamRewriters);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SchemaDocumentFactory with no tokenStreamRewriters.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SchemaDocumentFactory(Schema schema) {</w:t>
      </w:r>
    </w:p>
    <w:p>
      <w:pPr>
        <w:jc w:val="both"/>
      </w:pPr>
      <w:r>
        <w:t xml:space="preserve">    this(schema, Collections.EMPTY_LIST);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Document newDocument(ThriftDocument document) throws IOException {</w:t>
      </w:r>
    </w:p>
    <w:p>
      <w:pPr>
        <w:jc w:val="both"/>
      </w:pPr>
      <w:r>
        <w:t xml:space="preserve">    return innerNewDocument(document);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Lucene document from the ThriftDocument.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Document innerNewDocument(ThriftDocument document) throws IOException {</w:t>
      </w:r>
    </w:p>
    <w:p>
      <w:pPr>
        <w:jc w:val="both"/>
      </w:pPr>
      <w:r>
        <w:t xml:space="preserve">    Document luceneDocument = new Document();</w:t>
      </w:r>
    </w:p>
    <w:p>
      <w:pPr>
        <w:jc w:val="both"/>
      </w:pPr>
      <w:r>
        <w:t xml:space="preserve">    Set&lt;String&gt; hfTerms = Sets.newHashSet();</w:t>
      </w:r>
    </w:p>
    <w:p>
      <w:pPr>
        <w:jc w:val="both"/>
      </w:pPr>
      <w:r>
        <w:t xml:space="preserve">    Set&lt;String&gt; hfPhrases = Sets.newHashSet();</w:t>
      </w:r>
    </w:p>
    <w:p>
      <w:pPr>
        <w:jc w:val="both"/>
      </w:pPr>
      <w:r/>
    </w:p>
    <w:p>
      <w:pPr>
        <w:jc w:val="both"/>
      </w:pPr>
      <w:r>
        <w:t xml:space="preserve">    Analyzer defaultAnalyzer = schema.getDefaultAnalyzer(document.getDefaultAnalyzerOverride());</w:t>
      </w:r>
    </w:p>
    <w:p>
      <w:pPr>
        <w:jc w:val="both"/>
      </w:pPr>
      <w:r/>
    </w:p>
    <w:p>
      <w:pPr>
        <w:jc w:val="both"/>
      </w:pPr>
      <w:r>
        <w:t xml:space="preserve">    for (ThriftField field : document.getFields()) {</w:t>
      </w:r>
    </w:p>
    <w:p>
      <w:pPr>
        <w:jc w:val="both"/>
      </w:pPr>
      <w:r>
        <w:t xml:space="preserve">      boolean successful = false;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addLuceneFields(field, defaultAnalyzer, luceneDocument, hfTerms, hfPhrases);</w:t>
      </w:r>
    </w:p>
    <w:p>
      <w:pPr>
        <w:jc w:val="both"/>
      </w:pPr>
      <w:r>
        <w:t xml:space="preserve">        successful = true;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if (!successful) {</w:t>
      </w:r>
    </w:p>
    <w:p>
      <w:pPr>
        <w:jc w:val="both"/>
      </w:pPr>
      <w:r>
        <w:t xml:space="preserve">          LOG.warn("Unexpected exception while trying to add field. Field ID: "</w:t>
      </w:r>
    </w:p>
    <w:p>
      <w:pPr>
        <w:jc w:val="both"/>
      </w:pPr>
      <w:r>
        <w:t xml:space="preserve">              + field.getFieldConfigId() + " Field Name: "</w:t>
      </w:r>
    </w:p>
    <w:p>
      <w:pPr>
        <w:jc w:val="both"/>
      </w:pPr>
      <w:r>
        <w:t xml:space="preserve">              + schema.getFieldName(field.getFieldConfigId()));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(String token : hfTerms) {</w:t>
      </w:r>
    </w:p>
    <w:p>
      <w:pPr>
        <w:jc w:val="both"/>
      </w:pPr>
      <w:r>
        <w:t xml:space="preserve">      for (String token2 : hfTerms) {</w:t>
      </w:r>
    </w:p>
    <w:p>
      <w:pPr>
        <w:jc w:val="both"/>
      </w:pPr>
      <w:r>
        <w:t xml:space="preserve">        if (token.compareTo(token2) &lt; 0) {</w:t>
      </w:r>
    </w:p>
    <w:p>
      <w:pPr>
        <w:jc w:val="both"/>
      </w:pPr>
      <w:r>
        <w:t xml:space="preserve">          luceneDocument.add(new Field(ImmutableSchema.HF_TERM_PAIRS_FIELD,</w:t>
      </w:r>
    </w:p>
    <w:p>
      <w:pPr>
        <w:jc w:val="both"/>
      </w:pPr>
      <w:r>
        <w:t xml:space="preserve">                                          HighFrequencyTermPairs.createPair(token, token2),</w:t>
      </w:r>
    </w:p>
    <w:p>
      <w:pPr>
        <w:jc w:val="both"/>
      </w:pPr>
      <w:r>
        <w:t xml:space="preserve">                                          OmitNormTextField.TYPE_NOT_STORED));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(String phrase : hfPhrases) {</w:t>
      </w:r>
    </w:p>
    <w:p>
      <w:pPr>
        <w:jc w:val="both"/>
      </w:pPr>
      <w:r>
        <w:t xml:space="preserve">      // Tokens in the phrase set are not terms and have already been processed with</w:t>
      </w:r>
    </w:p>
    <w:p>
      <w:pPr>
        <w:jc w:val="both"/>
      </w:pPr>
      <w:r>
        <w:t xml:space="preserve">      // HighFrequencyTermPairs.createPhrasePair.</w:t>
      </w:r>
    </w:p>
    <w:p>
      <w:pPr>
        <w:jc w:val="both"/>
      </w:pPr>
      <w:r>
        <w:t xml:space="preserve">      luceneDocument.add(new Field(ImmutableSchema.HF_PHRASE_PAIRS_FIELD, phrase,</w:t>
      </w:r>
    </w:p>
    <w:p>
      <w:pPr>
        <w:jc w:val="both"/>
      </w:pPr>
      <w:r>
        <w:t xml:space="preserve">                                      OmitNormTextField.TYPE_NOT_STORED));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schema.getFacetsConfig().build(luceneDocument);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addLuceneFields(ThriftField field, Analyzer analyzer, Document doc,</w:t>
      </w:r>
    </w:p>
    <w:p>
      <w:pPr>
        <w:jc w:val="both"/>
      </w:pPr>
      <w:r>
        <w:t xml:space="preserve">                               Set&lt;String&gt; hfTerms, Set&lt;String&gt; hfPhrases) throws IOException {</w:t>
      </w:r>
    </w:p>
    <w:p>
      <w:pPr>
        <w:jc w:val="both"/>
      </w:pPr>
      <w:r>
        <w:t xml:space="preserve">    Schema.FieldInfo fieldInfo =</w:t>
      </w:r>
    </w:p>
    <w:p>
      <w:pPr>
        <w:jc w:val="both"/>
      </w:pPr>
      <w:r>
        <w:t xml:space="preserve">        schema.getFieldInfo(field.getFieldConfigId(), field.getFieldConfigOverride());</w:t>
      </w:r>
    </w:p>
    <w:p>
      <w:pPr>
        <w:jc w:val="both"/>
      </w:pPr>
      <w:r/>
    </w:p>
    <w:p>
      <w:pPr>
        <w:jc w:val="both"/>
      </w:pPr>
      <w:r>
        <w:t xml:space="preserve">    if (fieldInfo == null) {</w:t>
      </w:r>
    </w:p>
    <w:p>
      <w:pPr>
        <w:jc w:val="both"/>
      </w:pPr>
      <w:r>
        <w:t xml:space="preserve">      // field not defined in schema - skip it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ThriftFieldData fieldData = field.getFieldData();</w:t>
      </w:r>
    </w:p>
    <w:p>
      <w:pPr>
        <w:jc w:val="both"/>
      </w:pPr>
      <w:r>
        <w:t xml:space="preserve">    if (fieldInfo.getFieldType().getCsfType() !=  null) {</w:t>
      </w:r>
    </w:p>
    <w:p>
      <w:pPr>
        <w:jc w:val="both"/>
      </w:pPr>
      <w:r>
        <w:t xml:space="preserve">      addCSFField(doc, fieldInfo, fieldData);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Checking which data type is set is not sufficient here. We also need to check schema to</w:t>
      </w:r>
    </w:p>
    <w:p>
      <w:pPr>
        <w:jc w:val="both"/>
      </w:pPr>
      <w:r>
        <w:t xml:space="preserve">    // see what the type the field is configured to be. See SEARCH-5173 for more details.</w:t>
      </w:r>
    </w:p>
    <w:p>
      <w:pPr>
        <w:jc w:val="both"/>
      </w:pPr>
      <w:r>
        <w:t xml:space="preserve">    // The problem is that Pig, while converting Tuples to Thrift, sets all primitive type</w:t>
      </w:r>
    </w:p>
    <w:p>
      <w:pPr>
        <w:jc w:val="both"/>
      </w:pPr>
      <w:r>
        <w:t xml:space="preserve">    // fields to 0. (i.e. the isSet calls will return true).</w:t>
      </w:r>
    </w:p>
    <w:p>
      <w:pPr>
        <w:jc w:val="both"/>
      </w:pPr>
      <w:r>
        <w:t xml:space="preserve">    IndexedNumericFieldSettings numericSettings =</w:t>
      </w:r>
    </w:p>
    <w:p>
      <w:pPr>
        <w:jc w:val="both"/>
      </w:pPr>
      <w:r>
        <w:t xml:space="preserve">        fieldInfo.getFieldType().getNumericFieldSettings();</w:t>
      </w:r>
    </w:p>
    <w:p>
      <w:pPr>
        <w:jc w:val="both"/>
      </w:pPr>
      <w:r>
        <w:t xml:space="preserve">    if (fieldData.isSetTokenStreamValue()) {</w:t>
      </w:r>
    </w:p>
    <w:p>
      <w:pPr>
        <w:jc w:val="both"/>
      </w:pPr>
      <w:r>
        <w:t xml:space="preserve">      addTokenField(doc, hfTerms, hfPhrases, fieldInfo, fieldData);</w:t>
      </w:r>
    </w:p>
    <w:p>
      <w:pPr>
        <w:jc w:val="both"/>
      </w:pPr>
      <w:r>
        <w:t xml:space="preserve">    } else if (fieldData.isSetStringValue()) {</w:t>
      </w:r>
    </w:p>
    <w:p>
      <w:pPr>
        <w:jc w:val="both"/>
      </w:pPr>
      <w:r>
        <w:t xml:space="preserve">      addStringField(analyzer, doc, hfTerms, hfPhrases, fieldInfo, fieldData);</w:t>
      </w:r>
    </w:p>
    <w:p>
      <w:pPr>
        <w:jc w:val="both"/>
      </w:pPr>
      <w:r>
        <w:t xml:space="preserve">    } else if (fieldData.isSetBytesValue()) {</w:t>
      </w:r>
    </w:p>
    <w:p>
      <w:pPr>
        <w:jc w:val="both"/>
      </w:pPr>
      <w:r>
        <w:t xml:space="preserve">      addBytesField(doc, fieldInfo, fieldData);</w:t>
      </w:r>
    </w:p>
    <w:p>
      <w:pPr>
        <w:jc w:val="both"/>
      </w:pPr>
      <w:r>
        <w:t xml:space="preserve">    } else if (fieldData.isSetGeoCoordinate()) {</w:t>
      </w:r>
    </w:p>
    <w:p>
      <w:pPr>
        <w:jc w:val="both"/>
      </w:pPr>
      <w:r>
        <w:t xml:space="preserve">      addGeoField(doc, fieldInfo, fieldData);</w:t>
      </w:r>
    </w:p>
    <w:p>
      <w:pPr>
        <w:jc w:val="both"/>
      </w:pPr>
      <w:r>
        <w:t xml:space="preserve">    } else if (numericSettings != null) {</w:t>
      </w:r>
    </w:p>
    <w:p>
      <w:pPr>
        <w:jc w:val="both"/>
      </w:pPr>
      <w:r>
        <w:t xml:space="preserve">      // handle numeric fields.</w:t>
      </w:r>
    </w:p>
    <w:p>
      <w:pPr>
        <w:jc w:val="both"/>
      </w:pPr>
      <w:r>
        <w:t xml:space="preserve">      switch (numericSettings.getNumericType()) {</w:t>
      </w:r>
    </w:p>
    <w:p>
      <w:pPr>
        <w:jc w:val="both"/>
      </w:pPr>
      <w:r>
        <w:t xml:space="preserve">        case INT:</w:t>
      </w:r>
    </w:p>
    <w:p>
      <w:pPr>
        <w:jc w:val="both"/>
      </w:pPr>
      <w:r>
        <w:t xml:space="preserve">          Preconditions.checkState(fieldData.isSetIntValue(),</w:t>
      </w:r>
    </w:p>
    <w:p>
      <w:pPr>
        <w:jc w:val="both"/>
      </w:pPr>
      <w:r>
        <w:t xml:space="preserve">              "Int field does not have int value set. Field name: %s", fieldInfo.getName());</w:t>
      </w:r>
    </w:p>
    <w:p>
      <w:pPr>
        <w:jc w:val="both"/>
      </w:pPr>
      <w:r>
        <w:t xml:space="preserve">          addIntField(doc, fieldInfo, fieldData);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LONG:</w:t>
      </w:r>
    </w:p>
    <w:p>
      <w:pPr>
        <w:jc w:val="both"/>
      </w:pPr>
      <w:r>
        <w:t xml:space="preserve">          Preconditions.checkState(fieldData.isSetLongValue(),</w:t>
      </w:r>
    </w:p>
    <w:p>
      <w:pPr>
        <w:jc w:val="both"/>
      </w:pPr>
      <w:r>
        <w:t xml:space="preserve">              "Long field does not have long value set. Field name: %s", fieldInfo.getName());</w:t>
      </w:r>
    </w:p>
    <w:p>
      <w:pPr>
        <w:jc w:val="both"/>
      </w:pPr>
      <w:r>
        <w:t xml:space="preserve">          addLongField(doc, fieldInfo, fieldData);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FLOAT:</w:t>
      </w:r>
    </w:p>
    <w:p>
      <w:pPr>
        <w:jc w:val="both"/>
      </w:pPr>
      <w:r>
        <w:t xml:space="preserve">          Preconditions.checkState(fieldData.isSetFloatValue(),</w:t>
      </w:r>
    </w:p>
    <w:p>
      <w:pPr>
        <w:jc w:val="both"/>
      </w:pPr>
      <w:r>
        <w:t xml:space="preserve">              "Float field does not have float value set. Field name: %s ", fieldInfo.getName());</w:t>
      </w:r>
    </w:p>
    <w:p>
      <w:pPr>
        <w:jc w:val="both"/>
      </w:pPr>
      <w:r>
        <w:t xml:space="preserve">          addFloatField();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DOUBLE:</w:t>
      </w:r>
    </w:p>
    <w:p>
      <w:pPr>
        <w:jc w:val="both"/>
      </w:pPr>
      <w:r>
        <w:t xml:space="preserve">          Preconditions.checkState(fieldData.isSetDoubleValue(),</w:t>
      </w:r>
    </w:p>
    <w:p>
      <w:pPr>
        <w:jc w:val="both"/>
      </w:pPr>
      <w:r>
        <w:t xml:space="preserve">              "Double field does not have double value set. Field name: %s", fieldInfo.getName());</w:t>
      </w:r>
    </w:p>
    <w:p>
      <w:pPr>
        <w:jc w:val="both"/>
      </w:pPr>
      <w:r>
        <w:t xml:space="preserve">          addDoubleFIeld();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throw new UnsupportedOperationException("Earlybird does not know how to handle field "</w:t>
      </w:r>
    </w:p>
    <w:p>
      <w:pPr>
        <w:jc w:val="both"/>
      </w:pPr>
      <w:r>
        <w:t xml:space="preserve">              + field.getFieldConfigId() + " " + field);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UnsupportedOperationException("Earlybird does not know how to handle field "</w:t>
      </w:r>
    </w:p>
    <w:p>
      <w:pPr>
        <w:jc w:val="both"/>
      </w:pPr>
      <w:r>
        <w:t xml:space="preserve">          + field.getFieldConfigId() + " " + 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addCSFField(Document doc, Schema.FieldInfo fieldInfo, ThriftFieldData fieldData) {</w:t>
      </w:r>
    </w:p>
    <w:p>
      <w:pPr>
        <w:jc w:val="both"/>
      </w:pPr>
      <w:r>
        <w:t xml:space="preserve">    if (fieldInfo.getFieldType().getCsfFixedLengthNumValuesPerDoc() &gt; 1) {</w:t>
      </w:r>
    </w:p>
    <w:p>
      <w:pPr>
        <w:jc w:val="both"/>
      </w:pPr>
      <w:r/>
    </w:p>
    <w:p>
      <w:pPr>
        <w:jc w:val="both"/>
      </w:pPr>
      <w:r>
        <w:t xml:space="preserve">      // As an optimization, TBinaryProtocol stores a byte array field as a part of a larger byte</w:t>
      </w:r>
    </w:p>
    <w:p>
      <w:pPr>
        <w:jc w:val="both"/>
      </w:pPr>
      <w:r>
        <w:t xml:space="preserve">      // array field.  Must call fieldData.getBytesValue().  fieldData.bytesValue.array() will</w:t>
      </w:r>
    </w:p>
    <w:p>
      <w:pPr>
        <w:jc w:val="both"/>
      </w:pPr>
      <w:r>
        <w:t xml:space="preserve">      // return extraneous data. See: SEARCH-3996</w:t>
      </w:r>
    </w:p>
    <w:p>
      <w:pPr>
        <w:jc w:val="both"/>
      </w:pPr>
      <w:r>
        <w:t xml:space="preserve">      doc.add(new Field(fieldInfo.getName(), fieldData.getBytesValue(), fieldInfo.getFieldType()));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doc.add(new CSFField(fieldInfo.getName(), fieldInfo.getFieldType(), fieldData));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addTokenField(</w:t>
      </w:r>
    </w:p>
    <w:p>
      <w:pPr>
        <w:jc w:val="both"/>
      </w:pPr>
      <w:r>
        <w:t xml:space="preserve">      Document doc,</w:t>
      </w:r>
    </w:p>
    <w:p>
      <w:pPr>
        <w:jc w:val="both"/>
      </w:pPr>
      <w:r>
        <w:t xml:space="preserve">      Set&lt;String&gt; hfTerms,</w:t>
      </w:r>
    </w:p>
    <w:p>
      <w:pPr>
        <w:jc w:val="both"/>
      </w:pPr>
      <w:r>
        <w:t xml:space="preserve">      Set&lt;String&gt; hfPhrases,</w:t>
      </w:r>
    </w:p>
    <w:p>
      <w:pPr>
        <w:jc w:val="both"/>
      </w:pPr>
      <w:r>
        <w:t xml:space="preserve">      Schema.FieldInfo fieldInfo,</w:t>
      </w:r>
    </w:p>
    <w:p>
      <w:pPr>
        <w:jc w:val="both"/>
      </w:pPr>
      <w:r>
        <w:t xml:space="preserve">      ThriftFieldData fieldData) throws IOException {</w:t>
      </w:r>
    </w:p>
    <w:p>
      <w:pPr>
        <w:jc w:val="both"/>
      </w:pPr>
      <w:r>
        <w:t xml:space="preserve">    TwitterTokenStream twitterTokenStream</w:t>
      </w:r>
    </w:p>
    <w:p>
      <w:pPr>
        <w:jc w:val="both"/>
      </w:pPr>
      <w:r>
        <w:t xml:space="preserve">        = fieldInfo.getFieldType().getTokenStreamSerializer().deserialize(</w:t>
      </w:r>
    </w:p>
    <w:p>
      <w:pPr>
        <w:jc w:val="both"/>
      </w:pPr>
      <w:r>
        <w:t xml:space="preserve">        fieldData.getTokenStreamValue(), fieldData.getStringValue());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for (TokenStreamRewriter rewriter : tokenStreamRewriters) {</w:t>
      </w:r>
    </w:p>
    <w:p>
      <w:pPr>
        <w:jc w:val="both"/>
      </w:pPr>
      <w:r>
        <w:t xml:space="preserve">        twitterTokenStream = rewriter.rewrite(fieldInfo, twitterTokenStream);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expandStream(doc, fieldInfo, twitterTokenStream, hfTerms, hfPhrases);</w:t>
      </w:r>
    </w:p>
    <w:p>
      <w:pPr>
        <w:jc w:val="both"/>
      </w:pPr>
      <w:r>
        <w:t xml:space="preserve">      doc.add(new Field(fieldInfo.getName(), twitterTokenStream, fieldInfo.getFieldType()));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twitterTokenStream.close();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addStringField(Analyzer analyzer, Document doc, Set&lt;String&gt; hfTerms,</w:t>
      </w:r>
    </w:p>
    <w:p>
      <w:pPr>
        <w:jc w:val="both"/>
      </w:pPr>
      <w:r>
        <w:t xml:space="preserve">                              Set&lt;String&gt; hfPhrases, Schema.FieldInfo fieldInfo,</w:t>
      </w:r>
    </w:p>
    <w:p>
      <w:pPr>
        <w:jc w:val="both"/>
      </w:pPr>
      <w:r>
        <w:t xml:space="preserve">                              ThriftFieldData fieldData) {</w:t>
      </w:r>
    </w:p>
    <w:p>
      <w:pPr>
        <w:jc w:val="both"/>
      </w:pPr>
      <w:r>
        <w:t xml:space="preserve">    doc.add(new Field(fieldInfo.getName(), fieldData.getStringValue(), fieldInfo.getFieldType()));</w:t>
      </w:r>
    </w:p>
    <w:p>
      <w:pPr>
        <w:jc w:val="both"/>
      </w:pPr>
      <w:r>
        <w:t xml:space="preserve">    if (fieldInfo.getFieldType().tokenized())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TokenStream tokenStream = analyzer.tokenStream(fieldInfo.getName(),</w:t>
      </w:r>
    </w:p>
    <w:p>
      <w:pPr>
        <w:jc w:val="both"/>
      </w:pPr>
      <w:r>
        <w:t xml:space="preserve">                new StringReader(fieldData.getStringValue()));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expandStream(</w:t>
      </w:r>
    </w:p>
    <w:p>
      <w:pPr>
        <w:jc w:val="both"/>
      </w:pPr>
      <w:r>
        <w:t xml:space="preserve">              doc,</w:t>
      </w:r>
    </w:p>
    <w:p>
      <w:pPr>
        <w:jc w:val="both"/>
      </w:pPr>
      <w:r>
        <w:t xml:space="preserve">              fieldInfo,</w:t>
      </w:r>
    </w:p>
    <w:p>
      <w:pPr>
        <w:jc w:val="both"/>
      </w:pPr>
      <w:r>
        <w:t xml:space="preserve">              tokenStream,</w:t>
      </w:r>
    </w:p>
    <w:p>
      <w:pPr>
        <w:jc w:val="both"/>
      </w:pPr>
      <w:r>
        <w:t xml:space="preserve">              hfTerms,</w:t>
      </w:r>
    </w:p>
    <w:p>
      <w:pPr>
        <w:jc w:val="both"/>
      </w:pPr>
      <w:r>
        <w:t xml:space="preserve">              hfPhrases);</w:t>
      </w:r>
    </w:p>
    <w:p>
      <w:pPr>
        <w:jc w:val="both"/>
      </w:pPr>
      <w:r>
        <w:t xml:space="preserve">        } finally {</w:t>
      </w:r>
    </w:p>
    <w:p>
      <w:pPr>
        <w:jc w:val="both"/>
      </w:pPr>
      <w:r>
        <w:t xml:space="preserve">          tokenStream.close();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LOG.error("IOException expanding token stream",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addFacetField(doc, fieldInfo, fieldData.getStringValue());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addBytesField(Document doc, Schema.FieldInfo fieldInfo, ThriftFieldData fieldData) {</w:t>
      </w:r>
    </w:p>
    <w:p>
      <w:pPr>
        <w:jc w:val="both"/>
      </w:pPr>
      <w:r>
        <w:t xml:space="preserve">    doc.add(new Field(fieldInfo.getName(), fieldData.getBytesValue(), fieldInfo.getFieldType()));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addIntField(Document doc, Schema.FieldInfo fieldInfo,</w:t>
      </w:r>
    </w:p>
    <w:p>
      <w:pPr>
        <w:jc w:val="both"/>
      </w:pPr>
      <w:r>
        <w:t xml:space="preserve">                           ThriftFieldData fieldData) {</w:t>
      </w:r>
    </w:p>
    <w:p>
      <w:pPr>
        <w:jc w:val="both"/>
      </w:pPr>
      <w:r>
        <w:t xml:space="preserve">    int value = fieldData.getIntValue();</w:t>
      </w:r>
    </w:p>
    <w:p>
      <w:pPr>
        <w:jc w:val="both"/>
      </w:pPr>
      <w:r>
        <w:t xml:space="preserve">    addFacetField(doc, fieldInfo, String.valueOf(value));</w:t>
      </w:r>
    </w:p>
    <w:p>
      <w:pPr>
        <w:jc w:val="both"/>
      </w:pPr>
      <w:r/>
    </w:p>
    <w:p>
      <w:pPr>
        <w:jc w:val="both"/>
      </w:pPr>
      <w:r>
        <w:t xml:space="preserve">    if (fieldInfo.getFieldType().getNumericFieldSettings() == null) {</w:t>
      </w:r>
    </w:p>
    <w:p>
      <w:pPr>
        <w:jc w:val="both"/>
      </w:pPr>
      <w:r>
        <w:t xml:space="preserve">      // No NumericFieldSettings. Even though the data is numeric, this field is not</w:t>
      </w:r>
    </w:p>
    <w:p>
      <w:pPr>
        <w:jc w:val="both"/>
      </w:pPr>
      <w:r>
        <w:t xml:space="preserve">      // really a numerical field. Just add as a string.</w:t>
      </w:r>
    </w:p>
    <w:p>
      <w:pPr>
        <w:jc w:val="both"/>
      </w:pPr>
      <w:r>
        <w:t xml:space="preserve">      doc.add(new Field(fieldInfo.getName(), String.valueOf(value), fieldInfo.getFieldType()));</w:t>
      </w:r>
    </w:p>
    <w:p>
      <w:pPr>
        <w:jc w:val="both"/>
      </w:pPr>
      <w:r>
        <w:t xml:space="preserve">    } else if (fieldInfo.getFieldType().getNumericFieldSettings().isUseTwitterFormat()) {</w:t>
      </w:r>
    </w:p>
    <w:p>
      <w:pPr>
        <w:jc w:val="both"/>
      </w:pPr>
      <w:r>
        <w:t xml:space="preserve">      addIntTermAttributeField(value, fieldInfo, doc);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Use lucene style numerical fields</w:t>
      </w:r>
    </w:p>
    <w:p>
      <w:pPr>
        <w:jc w:val="both"/>
      </w:pPr>
      <w:r>
        <w:t xml:space="preserve">      doc.add(NumericField.newIntField(fieldInfo.getName(), value));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addIntTermAttributeField(int value,</w:t>
      </w:r>
    </w:p>
    <w:p>
      <w:pPr>
        <w:jc w:val="both"/>
      </w:pPr>
      <w:r>
        <w:t xml:space="preserve">                                        Schema.FieldInfo fieldInfo,</w:t>
      </w:r>
    </w:p>
    <w:p>
      <w:pPr>
        <w:jc w:val="both"/>
      </w:pPr>
      <w:r>
        <w:t xml:space="preserve">                                        Document doc) {</w:t>
      </w:r>
    </w:p>
    <w:p>
      <w:pPr>
        <w:jc w:val="both"/>
      </w:pPr>
      <w:r>
        <w:t xml:space="preserve">    SingleTokenStream singleToken = new SingleTokenStream();</w:t>
      </w:r>
    </w:p>
    <w:p>
      <w:pPr>
        <w:jc w:val="both"/>
      </w:pPr>
      <w:r>
        <w:t xml:space="preserve">    IntTermAttribute termAtt = singleToken.addAttribute(IntTermAttribute.class);</w:t>
      </w:r>
    </w:p>
    <w:p>
      <w:pPr>
        <w:jc w:val="both"/>
      </w:pPr>
      <w:r>
        <w:t xml:space="preserve">    termAtt.setTerm(value);</w:t>
      </w:r>
    </w:p>
    <w:p>
      <w:pPr>
        <w:jc w:val="both"/>
      </w:pPr>
      <w:r>
        <w:t xml:space="preserve">    doc.add(new Field(fieldInfo.getName(), singleToken, fieldInfo.getFieldType()));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addLongField(Document doc, Schema.FieldInfo fieldInfo,</w:t>
      </w:r>
    </w:p>
    <w:p>
      <w:pPr>
        <w:jc w:val="both"/>
      </w:pPr>
      <w:r>
        <w:t xml:space="preserve">                            ThriftFieldData fieldData) {</w:t>
      </w:r>
    </w:p>
    <w:p>
      <w:pPr>
        <w:jc w:val="both"/>
      </w:pPr>
      <w:r>
        <w:t xml:space="preserve">    long value = fieldData.getLongValue();</w:t>
      </w:r>
    </w:p>
    <w:p>
      <w:pPr>
        <w:jc w:val="both"/>
      </w:pPr>
      <w:r>
        <w:t xml:space="preserve">    addFacetField(doc, fieldInfo, String.valueOf(value));</w:t>
      </w:r>
    </w:p>
    <w:p>
      <w:pPr>
        <w:jc w:val="both"/>
      </w:pPr>
      <w:r/>
    </w:p>
    <w:p>
      <w:pPr>
        <w:jc w:val="both"/>
      </w:pPr>
      <w:r>
        <w:t xml:space="preserve">    if (fieldInfo.getFieldType().getNumericFieldSettings() == null) {</w:t>
      </w:r>
    </w:p>
    <w:p>
      <w:pPr>
        <w:jc w:val="both"/>
      </w:pPr>
      <w:r>
        <w:t xml:space="preserve">      // No NumericFieldSettings. Even though the data is numeric, this field is not</w:t>
      </w:r>
    </w:p>
    <w:p>
      <w:pPr>
        <w:jc w:val="both"/>
      </w:pPr>
      <w:r>
        <w:t xml:space="preserve">      // really a numerical field. Just add as a string.</w:t>
      </w:r>
    </w:p>
    <w:p>
      <w:pPr>
        <w:jc w:val="both"/>
      </w:pPr>
      <w:r>
        <w:t xml:space="preserve">      doc.add(new Field(fieldInfo.getName(), String.valueOf(value), fieldInfo.getFieldType()));</w:t>
      </w:r>
    </w:p>
    <w:p>
      <w:pPr>
        <w:jc w:val="both"/>
      </w:pPr>
      <w:r>
        <w:t xml:space="preserve">    } else if (fieldInfo.getFieldType().getNumericFieldSettings().isUseTwitterFormat()) {</w:t>
      </w:r>
    </w:p>
    <w:p>
      <w:pPr>
        <w:jc w:val="both"/>
      </w:pPr>
      <w:r>
        <w:t xml:space="preserve">      // Twitter style numerical field: use LongTermAttribute</w:t>
      </w:r>
    </w:p>
    <w:p>
      <w:pPr>
        <w:jc w:val="both"/>
      </w:pPr>
      <w:r>
        <w:t xml:space="preserve">      addLongTermAttributeField(value, fieldInfo, doc);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Use lucene style numerical fields</w:t>
      </w:r>
    </w:p>
    <w:p>
      <w:pPr>
        <w:jc w:val="both"/>
      </w:pPr>
      <w:r>
        <w:t xml:space="preserve">      doc.add(NumericField.newLongField(fieldInfo.getName(), value));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addLongTermAttributeField(long value,</w:t>
      </w:r>
    </w:p>
    <w:p>
      <w:pPr>
        <w:jc w:val="both"/>
      </w:pPr>
      <w:r>
        <w:t xml:space="preserve">                                         Schema.FieldInfo fieldInfo,</w:t>
      </w:r>
    </w:p>
    <w:p>
      <w:pPr>
        <w:jc w:val="both"/>
      </w:pPr>
      <w:r>
        <w:t xml:space="preserve">                                         Document doc) {</w:t>
      </w:r>
    </w:p>
    <w:p>
      <w:pPr>
        <w:jc w:val="both"/>
      </w:pPr>
      <w:r>
        <w:t xml:space="preserve">    SingleTokenStream singleToken = new SingleTokenStream();</w:t>
      </w:r>
    </w:p>
    <w:p>
      <w:pPr>
        <w:jc w:val="both"/>
      </w:pPr>
      <w:r>
        <w:t xml:space="preserve">    boolean useSortableEncoding =</w:t>
      </w:r>
    </w:p>
    <w:p>
      <w:pPr>
        <w:jc w:val="both"/>
      </w:pPr>
      <w:r>
        <w:t xml:space="preserve">        fieldInfo.getFieldType().getNumericFieldSettings().isUseSortableEncoding();</w:t>
      </w:r>
    </w:p>
    <w:p>
      <w:pPr>
        <w:jc w:val="both"/>
      </w:pPr>
      <w:r/>
    </w:p>
    <w:p>
      <w:pPr>
        <w:jc w:val="both"/>
      </w:pPr>
      <w:r>
        <w:t xml:space="preserve">    if (useSortableEncoding) {</w:t>
      </w:r>
    </w:p>
    <w:p>
      <w:pPr>
        <w:jc w:val="both"/>
      </w:pPr>
      <w:r>
        <w:t xml:space="preserve">      SortableLongTermAttribute termAtt = singleToken.addAttribute(SortableLongTermAttribute.class);</w:t>
      </w:r>
    </w:p>
    <w:p>
      <w:pPr>
        <w:jc w:val="both"/>
      </w:pPr>
      <w:r>
        <w:t xml:space="preserve">      termAtt.setTerm(value);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LongTermAttribute termAtt = singleToken.addAttribute(LongTermAttribute.class);</w:t>
      </w:r>
    </w:p>
    <w:p>
      <w:pPr>
        <w:jc w:val="both"/>
      </w:pPr>
      <w:r>
        <w:t xml:space="preserve">      termAtt.setTerm(value);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doc.add(new Field(fieldInfo.getName(), singleToken, fieldInfo.getFieldType()));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addFloatField() {</w:t>
      </w:r>
    </w:p>
    <w:p>
      <w:pPr>
        <w:jc w:val="both"/>
      </w:pPr>
      <w:r>
        <w:t xml:space="preserve">    throw new UnsupportedOperationException("Earlybird does not support float values yet.");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addDoubleFIeld() {</w:t>
      </w:r>
    </w:p>
    <w:p>
      <w:pPr>
        <w:jc w:val="both"/>
      </w:pPr>
      <w:r>
        <w:t xml:space="preserve">    throw new UnsupportedOperationException("Earlybird does not support double values yet.");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addGeoField(Document doc, Schema.FieldInfo fieldInfo, ThriftFieldData fieldData) {</w:t>
      </w:r>
    </w:p>
    <w:p>
      <w:pPr>
        <w:jc w:val="both"/>
      </w:pPr>
      <w:r>
        <w:t xml:space="preserve">    ThriftGeoCoordinate coord = fieldData.getGeoCoordinate();</w:t>
      </w:r>
    </w:p>
    <w:p>
      <w:pPr>
        <w:jc w:val="both"/>
      </w:pPr>
      <w:r>
        <w:t xml:space="preserve">    if (GeoUtil.validateGeoCoordinates(coord.getLat(), coord.getLon())) {</w:t>
      </w:r>
    </w:p>
    <w:p>
      <w:pPr>
        <w:jc w:val="both"/>
      </w:pPr>
      <w:r>
        <w:t xml:space="preserve">      GeoUtil.fillGeoFields(doc, fieldInfo.getName(),</w:t>
      </w:r>
    </w:p>
    <w:p>
      <w:pPr>
        <w:jc w:val="both"/>
      </w:pPr>
      <w:r>
        <w:t xml:space="preserve">          coord.getLat(), coord.getLon(), coord.getAccuracy());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addFacetField(Document doc, Schema.FieldInfo fieldInfo, String value) {</w:t>
      </w:r>
    </w:p>
    <w:p>
      <w:pPr>
        <w:jc w:val="both"/>
      </w:pPr>
      <w:r>
        <w:t xml:space="preserve">    Preconditions.checkArgument(doc != null);</w:t>
      </w:r>
    </w:p>
    <w:p>
      <w:pPr>
        <w:jc w:val="both"/>
      </w:pPr>
      <w:r>
        <w:t xml:space="preserve">    Preconditions.checkArgument(fieldInfo != null);</w:t>
      </w:r>
    </w:p>
    <w:p>
      <w:pPr>
        <w:jc w:val="both"/>
      </w:pPr>
      <w:r>
        <w:t xml:space="preserve">    Preconditions.checkArgument(value != null);</w:t>
      </w:r>
    </w:p>
    <w:p>
      <w:pPr>
        <w:jc w:val="both"/>
      </w:pPr>
      <w:r/>
    </w:p>
    <w:p>
      <w:pPr>
        <w:jc w:val="both"/>
      </w:pPr>
      <w:r>
        <w:t xml:space="preserve">    if (fieldInfo.getFieldType().getFacetName() != null) {</w:t>
      </w:r>
    </w:p>
    <w:p>
      <w:pPr>
        <w:jc w:val="both"/>
      </w:pPr>
      <w:r>
        <w:t xml:space="preserve">      doc.add(new SortedSetDocValuesFacetField(fieldInfo.getFieldType().getFacetName(), value));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getTerm(TermToBytesRefAttribute attr) {</w:t>
      </w:r>
    </w:p>
    <w:p>
      <w:pPr>
        <w:jc w:val="both"/>
      </w:pPr>
      <w:r>
        <w:t xml:space="preserve">    if (attr instanceof CharTermAttribute) {</w:t>
      </w:r>
    </w:p>
    <w:p>
      <w:pPr>
        <w:jc w:val="both"/>
      </w:pPr>
      <w:r>
        <w:t xml:space="preserve">      return ((CharTermAttribute) attr).toString();</w:t>
      </w:r>
    </w:p>
    <w:p>
      <w:pPr>
        <w:jc w:val="both"/>
      </w:pPr>
      <w:r>
        <w:t xml:space="preserve">    } else if (attr instanceof IntTermAttribute) {</w:t>
      </w:r>
    </w:p>
    <w:p>
      <w:pPr>
        <w:jc w:val="both"/>
      </w:pPr>
      <w:r>
        <w:t xml:space="preserve">      return String.valueOf(((IntTermAttribute) attr).getTerm());</w:t>
      </w:r>
    </w:p>
    <w:p>
      <w:pPr>
        <w:jc w:val="both"/>
      </w:pPr>
      <w:r>
        <w:t xml:space="preserve">    } else if (attr instanceof LongTermAttribute) {</w:t>
      </w:r>
    </w:p>
    <w:p>
      <w:pPr>
        <w:jc w:val="both"/>
      </w:pPr>
      <w:r>
        <w:t xml:space="preserve">      return String.valueOf(((LongTermAttribute) attr).getTerm());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attr.getBytesRef().utf8ToString();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Expand the TwitterTokenStream and populate high-frequency terms, phrases and/or facet category paths.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expandStream(</w:t>
      </w:r>
    </w:p>
    <w:p>
      <w:pPr>
        <w:jc w:val="both"/>
      </w:pPr>
      <w:r>
        <w:t xml:space="preserve">      Document doc,</w:t>
      </w:r>
    </w:p>
    <w:p>
      <w:pPr>
        <w:jc w:val="both"/>
      </w:pPr>
      <w:r>
        <w:t xml:space="preserve">      Schema.FieldInfo fieldInfo,</w:t>
      </w:r>
    </w:p>
    <w:p>
      <w:pPr>
        <w:jc w:val="both"/>
      </w:pPr>
      <w:r>
        <w:t xml:space="preserve">      TokenStream stream,</w:t>
      </w:r>
    </w:p>
    <w:p>
      <w:pPr>
        <w:jc w:val="both"/>
      </w:pPr>
      <w:r>
        <w:t xml:space="preserve">      Set&lt;String&gt; hfTerms,</w:t>
      </w:r>
    </w:p>
    <w:p>
      <w:pPr>
        <w:jc w:val="both"/>
      </w:pPr>
      <w:r>
        <w:t xml:space="preserve">      Set&lt;String&gt; hfPhrases) throws IOException {</w:t>
      </w:r>
    </w:p>
    <w:p>
      <w:pPr>
        <w:jc w:val="both"/>
      </w:pPr>
      <w:r>
        <w:t xml:space="preserve">    // Checkstyle does not allow assignment to parameters.</w:t>
      </w:r>
    </w:p>
    <w:p>
      <w:pPr>
        <w:jc w:val="both"/>
      </w:pPr>
      <w:r>
        <w:t xml:space="preserve">    Set&lt;String&gt; facetHfTerms = hfTerms;</w:t>
      </w:r>
    </w:p>
    <w:p>
      <w:pPr>
        <w:jc w:val="both"/>
      </w:pPr>
      <w:r>
        <w:t xml:space="preserve">    Set&lt;String&gt; facetHfPhrases = hfPhrases;</w:t>
      </w:r>
    </w:p>
    <w:p>
      <w:pPr>
        <w:jc w:val="both"/>
      </w:pPr>
      <w:r/>
    </w:p>
    <w:p>
      <w:pPr>
        <w:jc w:val="both"/>
      </w:pPr>
      <w:r>
        <w:t xml:space="preserve">    if (!(HighFrequencyTermPairs.INDEX_HF_TERM_PAIRS</w:t>
      </w:r>
    </w:p>
    <w:p>
      <w:pPr>
        <w:jc w:val="both"/>
      </w:pPr>
      <w:r>
        <w:t xml:space="preserve">        &amp;&amp; fieldInfo.getFieldType().isIndexHFTermPairs())) {</w:t>
      </w:r>
    </w:p>
    <w:p>
      <w:pPr>
        <w:jc w:val="both"/>
      </w:pPr>
      <w:r>
        <w:t xml:space="preserve">      // high-frequency terms and phrases are not needed</w:t>
      </w:r>
    </w:p>
    <w:p>
      <w:pPr>
        <w:jc w:val="both"/>
      </w:pPr>
      <w:r>
        <w:t xml:space="preserve">      if (fieldInfo.getFieldType().getFacetName() == null) {</w:t>
      </w:r>
    </w:p>
    <w:p>
      <w:pPr>
        <w:jc w:val="both"/>
      </w:pPr>
      <w:r>
        <w:t xml:space="preserve">        // Facets are not needed either, simply return, would do nothing otherwise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facetHfTerms = null;</w:t>
      </w:r>
    </w:p>
    <w:p>
      <w:pPr>
        <w:jc w:val="both"/>
      </w:pPr>
      <w:r>
        <w:t xml:space="preserve">      facetHfPhrases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TermToBytesRefAttribute attr = stream.getAttribute(TermToBytesRefAttribute.class);</w:t>
      </w:r>
    </w:p>
    <w:p>
      <w:pPr>
        <w:jc w:val="both"/>
      </w:pPr>
      <w:r>
        <w:t xml:space="preserve">    stream.reset();</w:t>
      </w:r>
    </w:p>
    <w:p>
      <w:pPr>
        <w:jc w:val="both"/>
      </w:pPr>
      <w:r/>
    </w:p>
    <w:p>
      <w:pPr>
        <w:jc w:val="both"/>
      </w:pPr>
      <w:r>
        <w:t xml:space="preserve">    String lastHFTerm = null;</w:t>
      </w:r>
    </w:p>
    <w:p>
      <w:pPr>
        <w:jc w:val="both"/>
      </w:pPr>
      <w:r>
        <w:t xml:space="preserve">    while (stream.incrementToken()) {</w:t>
      </w:r>
    </w:p>
    <w:p>
      <w:pPr>
        <w:jc w:val="both"/>
      </w:pPr>
      <w:r>
        <w:t xml:space="preserve">      String term = getTerm(attr);</w:t>
      </w:r>
    </w:p>
    <w:p>
      <w:pPr>
        <w:jc w:val="both"/>
      </w:pPr>
      <w:r>
        <w:t xml:space="preserve">      if (fieldInfo.getFieldType().getFacetName() != null) {</w:t>
      </w:r>
    </w:p>
    <w:p>
      <w:pPr>
        <w:jc w:val="both"/>
      </w:pPr>
      <w:r>
        <w:t xml:space="preserve">        addFacetField(doc, fieldInfo, term);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(HighFrequencyTermPairs.HF_TERM_SET.contains(term)) {</w:t>
      </w:r>
    </w:p>
    <w:p>
      <w:pPr>
        <w:jc w:val="both"/>
      </w:pPr>
      <w:r>
        <w:t xml:space="preserve">        if (facetHfTerms != null) {</w:t>
      </w:r>
    </w:p>
    <w:p>
      <w:pPr>
        <w:jc w:val="both"/>
      </w:pPr>
      <w:r>
        <w:t xml:space="preserve">          facetHfTerms.add(term);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(lastHFTerm != null) {</w:t>
      </w:r>
    </w:p>
    <w:p>
      <w:pPr>
        <w:jc w:val="both"/>
      </w:pPr>
      <w:r>
        <w:t xml:space="preserve">          if (facetHfPhrases != null) {</w:t>
      </w:r>
    </w:p>
    <w:p>
      <w:pPr>
        <w:jc w:val="both"/>
      </w:pPr>
      <w:r>
        <w:t xml:space="preserve">            facetHfPhrases.add(HighFrequencyTermPairs.createPhrasePair(lastHFTerm, term));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lastHFTerm = term;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lastHFTerm =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CSFField extends Field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Create a CSFField with the given fieldType, containing the given field data.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CSFField(String name, EarlybirdFieldType fieldType, ThriftFieldData data) {</w:t>
      </w:r>
    </w:p>
    <w:p>
      <w:pPr>
        <w:jc w:val="both"/>
      </w:pPr>
      <w:r>
        <w:t xml:space="preserve">      super(name, fieldType);</w:t>
      </w:r>
    </w:p>
    <w:p>
      <w:pPr>
        <w:jc w:val="both"/>
      </w:pPr>
      <w:r/>
    </w:p>
    <w:p>
      <w:pPr>
        <w:jc w:val="both"/>
      </w:pPr>
      <w:r>
        <w:t xml:space="preserve">      if (fieldType.isCsfVariableLength()) {</w:t>
      </w:r>
    </w:p>
    <w:p>
      <w:pPr>
        <w:jc w:val="both"/>
      </w:pPr>
      <w:r>
        <w:t xml:space="preserve">        fieldsData = new BytesRef(data.getBytesValue());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switch (fieldType.getCsfType()) {</w:t>
      </w:r>
    </w:p>
    <w:p>
      <w:pPr>
        <w:jc w:val="both"/>
      </w:pPr>
      <w:r>
        <w:t xml:space="preserve">          case BYTE:</w:t>
      </w:r>
    </w:p>
    <w:p>
      <w:pPr>
        <w:jc w:val="both"/>
      </w:pPr>
      <w:r>
        <w:t xml:space="preserve">            fieldsData = Long.valueOf(data.getByteValue());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case INT:</w:t>
      </w:r>
    </w:p>
    <w:p>
      <w:pPr>
        <w:jc w:val="both"/>
      </w:pPr>
      <w:r>
        <w:t xml:space="preserve">            fieldsData = Long.valueOf(data.getIntValue());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case LONG:</w:t>
      </w:r>
    </w:p>
    <w:p>
      <w:pPr>
        <w:jc w:val="both"/>
      </w:pPr>
      <w:r>
        <w:t xml:space="preserve">            fieldsData = Long.valueOf(data.getLongValue());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case FLOAT:</w:t>
      </w:r>
    </w:p>
    <w:p>
      <w:pPr>
        <w:jc w:val="both"/>
      </w:pPr>
      <w:r>
        <w:t xml:space="preserve">            fieldsData = Long.valueOf(Float.floatToRawIntBits((float) data.getFloatValue()));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case DOUBLE:</w:t>
      </w:r>
    </w:p>
    <w:p>
      <w:pPr>
        <w:jc w:val="both"/>
      </w:pPr>
      <w:r>
        <w:t xml:space="preserve">            fieldsData = Long.valueOf(Double.doubleToRawLongBits(data.getDoubleValue()));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default:</w:t>
      </w:r>
    </w:p>
    <w:p>
      <w:pPr>
        <w:jc w:val="both"/>
      </w:pPr>
      <w:r>
        <w:t xml:space="preserve">            throw new IllegalArgumentException("Unknown csf type: " + fieldType.getCsfType());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interface TokenStreamRewriter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Rewrite the token stream.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TwitterTokenStream rewrite(Schema.FieldInfo fieldInfo, TwitterTokenStream stream);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