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java.util.logging.Level;</w:t>
      </w:r>
    </w:p>
    <w:p>
      <w:pPr>
        <w:jc w:val="both"/>
      </w:pPr>
      <w:r>
        <w:t>import java.util.logging.Logger;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com.twitter.common.text.util.PositionIncrementAttributeSerializer;</w:t>
      </w:r>
    </w:p>
    <w:p>
      <w:pPr>
        <w:jc w:val="both"/>
      </w:pPr>
      <w:r>
        <w:t>import com.twitter.common.text.util.TokenStreamSerializer;</w:t>
      </w:r>
    </w:p>
    <w:p>
      <w:pPr>
        <w:jc w:val="both"/>
      </w:pPr>
      <w:r>
        <w:t>import com.twitter.search.common.schema.base.FieldNameToIdMapping;</w:t>
      </w:r>
    </w:p>
    <w:p>
      <w:pPr>
        <w:jc w:val="both"/>
      </w:pPr>
      <w:r>
        <w:t>import com.twitter.search.common.schema.thriftjava.ThriftDocument;</w:t>
      </w:r>
    </w:p>
    <w:p>
      <w:pPr>
        <w:jc w:val="both"/>
      </w:pPr>
      <w:r>
        <w:t>import com.twitter.search.common.schema.thriftjava.ThriftField;</w:t>
      </w:r>
    </w:p>
    <w:p>
      <w:pPr>
        <w:jc w:val="both"/>
      </w:pPr>
      <w:r>
        <w:t>import com.twitter.search.common.schema.thriftjava.ThriftFieldData;</w:t>
      </w:r>
    </w:p>
    <w:p>
      <w:pPr>
        <w:jc w:val="both"/>
      </w:pPr>
      <w:r>
        <w:t>import com.twitter.search.common.schema.thriftjava.ThriftGeoCoordinate;</w:t>
      </w:r>
    </w:p>
    <w:p>
      <w:pPr>
        <w:jc w:val="both"/>
      </w:pPr>
      <w:r>
        <w:t>import com.twitter.search.common.util.analysis.CharTermAttributeSerializer;</w:t>
      </w:r>
    </w:p>
    <w:p>
      <w:pPr>
        <w:jc w:val="both"/>
      </w:pPr>
      <w:r>
        <w:t>import com.twitter.search.common.util.analysis.LongTermAttributeSerializer;</w:t>
      </w:r>
    </w:p>
    <w:p>
      <w:pPr>
        <w:jc w:val="both"/>
      </w:pPr>
      <w:r>
        <w:t>import com.twitter.search.common.util.analysis.LongTermsTokenStream;</w:t>
      </w:r>
    </w:p>
    <w:p>
      <w:pPr>
        <w:jc w:val="both"/>
      </w:pPr>
      <w:r>
        <w:t>import com.twitter.search.common.util.analysis.PayloadAttributeSerializer;</w:t>
      </w:r>
    </w:p>
    <w:p>
      <w:pPr>
        <w:jc w:val="both"/>
      </w:pPr>
      <w:r>
        <w:t>import com.twitter.search.common.util.analysis.PayloadWeightedTokenizer;</w:t>
      </w:r>
    </w:p>
    <w:p>
      <w:pPr>
        <w:jc w:val="both"/>
      </w:pPr>
      <w:r>
        <w:t>import com.twitter.search.common.util.spatial.GeoUtil;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Builder class for building ThriftDocuments.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ThriftDocumentBuilder {</w:t>
      </w:r>
    </w:p>
    <w:p>
      <w:pPr>
        <w:jc w:val="both"/>
      </w:pPr>
      <w:r>
        <w:t xml:space="preserve">  private static final Logger LOG = Logger.getLogger(ThriftDocumentBuilder.class.getName());</w:t>
      </w:r>
    </w:p>
    <w:p>
      <w:pPr>
        <w:jc w:val="both"/>
      </w:pPr>
      <w:r/>
    </w:p>
    <w:p>
      <w:pPr>
        <w:jc w:val="both"/>
      </w:pPr>
      <w:r>
        <w:t xml:space="preserve">  protected final ThriftDocument doc = new ThriftDocument();</w:t>
      </w:r>
    </w:p>
    <w:p>
      <w:pPr>
        <w:jc w:val="both"/>
      </w:pPr>
      <w:r>
        <w:t xml:space="preserve">  protected final FieldNameToIdMapping idMapping;</w:t>
      </w:r>
    </w:p>
    <w:p>
      <w:pPr>
        <w:jc w:val="both"/>
      </w:pPr>
      <w:r/>
    </w:p>
    <w:p>
      <w:pPr>
        <w:jc w:val="both"/>
      </w:pPr>
      <w:r>
        <w:t xml:space="preserve">  private static final ThreadLocal&lt;TokenStreamSerializer&gt; PAYLOAD_WEIGHTED_SERIALIZER_PER_THREAD =</w:t>
      </w:r>
    </w:p>
    <w:p>
      <w:pPr>
        <w:jc w:val="both"/>
      </w:pPr>
      <w:r>
        <w:t xml:space="preserve">      new ThreadLocal&lt;TokenStreamSerializer&gt;()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protected TokenStreamSerializer initialValue() {</w:t>
      </w:r>
    </w:p>
    <w:p>
      <w:pPr>
        <w:jc w:val="both"/>
      </w:pPr>
      <w:r>
        <w:t xml:space="preserve">          return TokenStreamSerializer.builder()</w:t>
      </w:r>
    </w:p>
    <w:p>
      <w:pPr>
        <w:jc w:val="both"/>
      </w:pPr>
      <w:r>
        <w:t xml:space="preserve">              .add(new CharTermAttributeSerializer())</w:t>
      </w:r>
    </w:p>
    <w:p>
      <w:pPr>
        <w:jc w:val="both"/>
      </w:pPr>
      <w:r>
        <w:t xml:space="preserve">              .add(new PositionIncrementAttributeSerializer())</w:t>
      </w:r>
    </w:p>
    <w:p>
      <w:pPr>
        <w:jc w:val="both"/>
      </w:pPr>
      <w:r>
        <w:t xml:space="preserve">              .add(new PayloadAttributeSerializer())</w:t>
      </w:r>
    </w:p>
    <w:p>
      <w:pPr>
        <w:jc w:val="both"/>
      </w:pPr>
      <w:r>
        <w:t xml:space="preserve">              .build();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/>
    </w:p>
    <w:p>
      <w:pPr>
        <w:jc w:val="both"/>
      </w:pPr>
      <w:r>
        <w:t xml:space="preserve">  private static final ThreadLocal&lt;TokenStreamSerializer&gt; LONG_TERM_SERIALIZER_PER_THREAD =</w:t>
      </w:r>
    </w:p>
    <w:p>
      <w:pPr>
        <w:jc w:val="both"/>
      </w:pPr>
      <w:r>
        <w:t xml:space="preserve">          new ThreadLocal&lt;TokenStreamSerializer&gt;() {</w:t>
      </w:r>
    </w:p>
    <w:p>
      <w:pPr>
        <w:jc w:val="both"/>
      </w:pPr>
      <w:r>
        <w:t xml:space="preserve">            @Override</w:t>
      </w:r>
    </w:p>
    <w:p>
      <w:pPr>
        <w:jc w:val="both"/>
      </w:pPr>
      <w:r>
        <w:t xml:space="preserve">            protected TokenStreamSerializer initialValue() {</w:t>
      </w:r>
    </w:p>
    <w:p>
      <w:pPr>
        <w:jc w:val="both"/>
      </w:pPr>
      <w:r>
        <w:t xml:space="preserve">              return TokenStreamSerializer.builder()</w:t>
      </w:r>
    </w:p>
    <w:p>
      <w:pPr>
        <w:jc w:val="both"/>
      </w:pPr>
      <w:r>
        <w:t xml:space="preserve">                  .add(new LongTermAttributeSerializer())</w:t>
      </w:r>
    </w:p>
    <w:p>
      <w:pPr>
        <w:jc w:val="both"/>
      </w:pPr>
      <w:r>
        <w:t xml:space="preserve">                  .build();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};</w:t>
      </w:r>
    </w:p>
    <w:p>
      <w:pPr>
        <w:jc w:val="both"/>
      </w:pPr>
      <w:r/>
    </w:p>
    <w:p>
      <w:pPr>
        <w:jc w:val="both"/>
      </w:pPr>
      <w:r>
        <w:t xml:space="preserve">  public ThriftDocumentBuilder(FieldNameToIdMapping idMapping) {</w:t>
      </w:r>
    </w:p>
    <w:p>
      <w:pPr>
        <w:jc w:val="both"/>
      </w:pPr>
      <w:r>
        <w:t xml:space="preserve">    this.idMapping = idMapping;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prepareToBuild() {</w:t>
      </w:r>
    </w:p>
    <w:p>
      <w:pPr>
        <w:jc w:val="both"/>
      </w:pPr>
      <w:r>
        <w:t xml:space="preserve">    // left empty, subclass can override this.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ThriftDocument build() {</w:t>
      </w:r>
    </w:p>
    <w:p>
      <w:pPr>
        <w:jc w:val="both"/>
      </w:pPr>
      <w:r>
        <w:t xml:space="preserve">    prepareToBuild();</w:t>
      </w:r>
    </w:p>
    <w:p>
      <w:pPr>
        <w:jc w:val="both"/>
      </w:pPr>
      <w:r>
        <w:t xml:space="preserve">    return doc;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long field. This is indexed as a</w:t>
      </w:r>
    </w:p>
    <w:p>
      <w:pPr>
        <w:jc w:val="both"/>
      </w:pPr>
      <w:r>
        <w:t xml:space="preserve">   * {@link com.twitter.search.common.util.analysis.LongTermAttribute}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ThriftDocumentBuilder withLongField(String fieldName, long value) {</w:t>
      </w:r>
    </w:p>
    <w:p>
      <w:pPr>
        <w:jc w:val="both"/>
      </w:pPr>
      <w:r>
        <w:t xml:space="preserve">    ThriftFieldData fieldData = new ThriftFieldData().setLongValue(value);</w:t>
      </w:r>
    </w:p>
    <w:p>
      <w:pPr>
        <w:jc w:val="both"/>
      </w:pPr>
      <w:r>
        <w:t xml:space="preserve">    ThriftField field = new ThriftField()</w:t>
      </w:r>
    </w:p>
    <w:p>
      <w:pPr>
        <w:jc w:val="both"/>
      </w:pPr>
      <w:r>
        <w:t xml:space="preserve">        .setFieldConfigId(idMapping.getFieldID(fieldName)).setFieldData(fieldData);</w:t>
      </w:r>
    </w:p>
    <w:p>
      <w:pPr>
        <w:jc w:val="both"/>
      </w:pPr>
      <w:r>
        <w:t xml:space="preserve">    doc.addToFields(field);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an int field. This is indexed as a</w:t>
      </w:r>
    </w:p>
    <w:p>
      <w:pPr>
        <w:jc w:val="both"/>
      </w:pPr>
      <w:r>
        <w:t xml:space="preserve">   * {@link com.twitter.search.common.util.analysis.IntTermAttribute}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ThriftDocumentBuilder withIntField(String fieldName, int value) {</w:t>
      </w:r>
    </w:p>
    <w:p>
      <w:pPr>
        <w:jc w:val="both"/>
      </w:pPr>
      <w:r>
        <w:t xml:space="preserve">    ThriftFieldData fieldData = new ThriftFieldData().setIntValue(value);</w:t>
      </w:r>
    </w:p>
    <w:p>
      <w:pPr>
        <w:jc w:val="both"/>
      </w:pPr>
      <w:r>
        <w:t xml:space="preserve">    ThriftField field = new ThriftField()</w:t>
      </w:r>
    </w:p>
    <w:p>
      <w:pPr>
        <w:jc w:val="both"/>
      </w:pPr>
      <w:r>
        <w:t xml:space="preserve">        .setFieldConfigId(idMapping.getFieldID(fieldName)).setFieldData(fieldData);</w:t>
      </w:r>
    </w:p>
    <w:p>
      <w:pPr>
        <w:jc w:val="both"/>
      </w:pPr>
      <w:r>
        <w:t xml:space="preserve">    doc.addToFields(field);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field whose value is a single byte.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ThriftDocumentBuilder withByteField(String fieldName, byte value) {</w:t>
      </w:r>
    </w:p>
    <w:p>
      <w:pPr>
        <w:jc w:val="both"/>
      </w:pPr>
      <w:r>
        <w:t xml:space="preserve">    ThriftFieldData fieldData = new ThriftFieldData().setByteValue(value);</w:t>
      </w:r>
    </w:p>
    <w:p>
      <w:pPr>
        <w:jc w:val="both"/>
      </w:pPr>
      <w:r>
        <w:t xml:space="preserve">    ThriftField field = new ThriftField()</w:t>
      </w:r>
    </w:p>
    <w:p>
      <w:pPr>
        <w:jc w:val="both"/>
      </w:pPr>
      <w:r>
        <w:t xml:space="preserve">        .setFieldConfigId(idMapping.getFieldID(fieldName)).setFieldData(fieldData);</w:t>
      </w:r>
    </w:p>
    <w:p>
      <w:pPr>
        <w:jc w:val="both"/>
      </w:pPr>
      <w:r>
        <w:t xml:space="preserve">    doc.addToFields(field);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field whose value is a byte array.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ThriftDocumentBuilder withBytesField(String fieldName, byte[] value) {</w:t>
      </w:r>
    </w:p>
    <w:p>
      <w:pPr>
        <w:jc w:val="both"/>
      </w:pPr>
      <w:r>
        <w:t xml:space="preserve">    ThriftFieldData fieldData = new ThriftFieldData().setBytesValue(value);</w:t>
      </w:r>
    </w:p>
    <w:p>
      <w:pPr>
        <w:jc w:val="both"/>
      </w:pPr>
      <w:r>
        <w:t xml:space="preserve">    ThriftField field = new ThriftField()</w:t>
      </w:r>
    </w:p>
    <w:p>
      <w:pPr>
        <w:jc w:val="both"/>
      </w:pPr>
      <w:r>
        <w:t xml:space="preserve">        .setFieldConfigId(idMapping.getFieldID(fieldName)).setFieldData(fieldData);</w:t>
      </w:r>
    </w:p>
    <w:p>
      <w:pPr>
        <w:jc w:val="both"/>
      </w:pPr>
      <w:r>
        <w:t xml:space="preserve">    doc.addToFields(field);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field whose value is a float.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ThriftDocumentBuilder withFloatField(String fieldName, float value) {</w:t>
      </w:r>
    </w:p>
    <w:p>
      <w:pPr>
        <w:jc w:val="both"/>
      </w:pPr>
      <w:r>
        <w:t xml:space="preserve">    ThriftFieldData fieldData = new ThriftFieldData().setFloatValue(value);</w:t>
      </w:r>
    </w:p>
    <w:p>
      <w:pPr>
        <w:jc w:val="both"/>
      </w:pPr>
      <w:r>
        <w:t xml:space="preserve">    ThriftField field = new ThriftField()</w:t>
      </w:r>
    </w:p>
    <w:p>
      <w:pPr>
        <w:jc w:val="both"/>
      </w:pPr>
      <w:r>
        <w:t xml:space="preserve">        .setFieldConfigId(idMapping.getFieldID(fieldName)).setFieldData(fieldData);</w:t>
      </w:r>
    </w:p>
    <w:p>
      <w:pPr>
        <w:jc w:val="both"/>
      </w:pPr>
      <w:r>
        <w:t xml:space="preserve">    doc.addToFields(field);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Added a field whose value is a Lucene TokenStream.</w:t>
      </w:r>
    </w:p>
    <w:p>
      <w:pPr>
        <w:jc w:val="both"/>
      </w:pPr>
      <w:r>
        <w:t xml:space="preserve">   * The Lucene TokenStream is serialized using Twitter's</w:t>
      </w:r>
    </w:p>
    <w:p>
      <w:pPr>
        <w:jc w:val="both"/>
      </w:pPr>
      <w:r>
        <w:t xml:space="preserve">   * {@link com.twitter.common.text.util.TokenStreamSerializer}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ThriftDocumentBuilder withTokenStreamField(String fieldName,</w:t>
      </w:r>
    </w:p>
    <w:p>
      <w:pPr>
        <w:jc w:val="both"/>
      </w:pPr>
      <w:r>
        <w:t xml:space="preserve">                                                          @Nullable String tokenStreamText,</w:t>
      </w:r>
    </w:p>
    <w:p>
      <w:pPr>
        <w:jc w:val="both"/>
      </w:pPr>
      <w:r>
        <w:t xml:space="preserve">                                                          byte[] tokenStream) {</w:t>
      </w:r>
    </w:p>
    <w:p>
      <w:pPr>
        <w:jc w:val="both"/>
      </w:pPr>
      <w:r>
        <w:t xml:space="preserve">    if (tokenStream == null)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ThriftFieldData fieldData = new ThriftFieldData()</w:t>
      </w:r>
    </w:p>
    <w:p>
      <w:pPr>
        <w:jc w:val="both"/>
      </w:pPr>
      <w:r>
        <w:t xml:space="preserve">        .setStringValue(tokenStreamText).setTokenStreamValue(tokenStream);</w:t>
      </w:r>
    </w:p>
    <w:p>
      <w:pPr>
        <w:jc w:val="both"/>
      </w:pPr>
      <w:r>
        <w:t xml:space="preserve">    ThriftField field = new ThriftField()</w:t>
      </w:r>
    </w:p>
    <w:p>
      <w:pPr>
        <w:jc w:val="both"/>
      </w:pPr>
      <w:r>
        <w:t xml:space="preserve">        .setFieldConfigId(idMapping.getFieldID(fieldName)).setFieldData(fieldData);</w:t>
      </w:r>
    </w:p>
    <w:p>
      <w:pPr>
        <w:jc w:val="both"/>
      </w:pPr>
      <w:r>
        <w:t xml:space="preserve">    doc.addToFields(field);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field whose value is a String.</w:t>
      </w:r>
    </w:p>
    <w:p>
      <w:pPr>
        <w:jc w:val="both"/>
      </w:pPr>
      <w:r>
        <w:t xml:space="preserve">   * @param fieldName Name of the field where the string will be added.</w:t>
      </w:r>
    </w:p>
    <w:p>
      <w:pPr>
        <w:jc w:val="both"/>
      </w:pPr>
      <w:r>
        <w:t xml:space="preserve">   * @param text This string is indexed as is (not analyzed).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ThriftDocumentBuilder withStringField(String fieldName, String text) {</w:t>
      </w:r>
    </w:p>
    <w:p>
      <w:pPr>
        <w:jc w:val="both"/>
      </w:pPr>
      <w:r>
        <w:t xml:space="preserve">    if (text == null || text.isEmpty())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ThriftFieldData fieldData = new ThriftFieldData().setStringValue(text);</w:t>
      </w:r>
    </w:p>
    <w:p>
      <w:pPr>
        <w:jc w:val="both"/>
      </w:pPr>
      <w:r>
        <w:t xml:space="preserve">    ThriftField field = new ThriftField()</w:t>
      </w:r>
    </w:p>
    <w:p>
      <w:pPr>
        <w:jc w:val="both"/>
      </w:pPr>
      <w:r>
        <w:t xml:space="preserve">        .setFieldConfigId(idMapping.getFieldID(fieldName)).setFieldData(fieldData);</w:t>
      </w:r>
    </w:p>
    <w:p>
      <w:pPr>
        <w:jc w:val="both"/>
      </w:pPr>
      <w:r>
        <w:t xml:space="preserve">    doc.addToFields(field);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field whose value is a geo coordinate.</w:t>
      </w:r>
    </w:p>
    <w:p>
      <w:pPr>
        <w:jc w:val="both"/>
      </w:pPr>
      <w:r>
        <w:t xml:space="preserve">   * Earlybird will process the coordinates into geo hashes before indexing.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ThriftDocumentBuilder withGeoField(String fieldName,</w:t>
      </w:r>
    </w:p>
    <w:p>
      <w:pPr>
        <w:jc w:val="both"/>
      </w:pPr>
      <w:r>
        <w:t xml:space="preserve">                                                  double lat, double lon, int acc) {</w:t>
      </w:r>
    </w:p>
    <w:p>
      <w:pPr>
        <w:jc w:val="both"/>
      </w:pPr>
      <w:r>
        <w:t xml:space="preserve">    if (!GeoUtil.validateGeoCoordinates(lat, lon)) {</w:t>
      </w:r>
    </w:p>
    <w:p>
      <w:pPr>
        <w:jc w:val="both"/>
      </w:pPr>
      <w:r>
        <w:t xml:space="preserve">      // If the geo coordinates are invalid, don't add any field.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ThriftGeoCoordinate coord = new ThriftGeoCoordinate();</w:t>
      </w:r>
    </w:p>
    <w:p>
      <w:pPr>
        <w:jc w:val="both"/>
      </w:pPr>
      <w:r>
        <w:t xml:space="preserve">    coord.setLat(lat);</w:t>
      </w:r>
    </w:p>
    <w:p>
      <w:pPr>
        <w:jc w:val="both"/>
      </w:pPr>
      <w:r>
        <w:t xml:space="preserve">    coord.setLon(lon);</w:t>
      </w:r>
    </w:p>
    <w:p>
      <w:pPr>
        <w:jc w:val="both"/>
      </w:pPr>
      <w:r>
        <w:t xml:space="preserve">    coord.setAccuracy(acc);</w:t>
      </w:r>
    </w:p>
    <w:p>
      <w:pPr>
        <w:jc w:val="both"/>
      </w:pPr>
      <w:r/>
    </w:p>
    <w:p>
      <w:pPr>
        <w:jc w:val="both"/>
      </w:pPr>
      <w:r>
        <w:t xml:space="preserve">    ThriftFieldData fieldData = new ThriftFieldData().setGeoCoordinate(coord);</w:t>
      </w:r>
    </w:p>
    <w:p>
      <w:pPr>
        <w:jc w:val="both"/>
      </w:pPr>
      <w:r>
        <w:t xml:space="preserve">    ThriftField field = new ThriftField()</w:t>
      </w:r>
    </w:p>
    <w:p>
      <w:pPr>
        <w:jc w:val="both"/>
      </w:pPr>
      <w:r>
        <w:t xml:space="preserve">        .setFieldConfigId(idMapping.getFieldID(fieldName)).setFieldData(fieldData);</w:t>
      </w:r>
    </w:p>
    <w:p>
      <w:pPr>
        <w:jc w:val="both"/>
      </w:pPr>
      <w:r>
        <w:t xml:space="preserve">    doc.addToFields(field);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Added a list of tokens that are weighted. The weights are stored inside payload.</w:t>
      </w:r>
    </w:p>
    <w:p>
      <w:pPr>
        <w:jc w:val="both"/>
      </w:pPr>
      <w:r>
        <w:t xml:space="preserve">   * See {@link com.twitter.search.common.util.analysis.PayloadWeightedTokenizer} for more details.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ThriftDocumentBuilder withPayloadWeightTokenStreamField(String fieldName,</w:t>
      </w:r>
    </w:p>
    <w:p>
      <w:pPr>
        <w:jc w:val="both"/>
      </w:pPr>
      <w:r>
        <w:t xml:space="preserve">                                                                       String tokens) {</w:t>
      </w:r>
    </w:p>
    <w:p>
      <w:pPr>
        <w:jc w:val="both"/>
      </w:pPr>
      <w:r>
        <w:t xml:space="preserve">    byte[] serialized;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PayloadWeightedTokenizer tokenizer = new PayloadWeightedTokenizer(tokens);</w:t>
      </w:r>
    </w:p>
    <w:p>
      <w:pPr>
        <w:jc w:val="both"/>
      </w:pPr>
      <w:r>
        <w:t xml:space="preserve">      serialized = PAYLOAD_WEIGHTED_SERIALIZER_PER_THREAD.get().serialize(tokenizer);</w:t>
      </w:r>
    </w:p>
    <w:p>
      <w:pPr>
        <w:jc w:val="both"/>
      </w:pPr>
      <w:r>
        <w:t xml:space="preserve">      tokenizer.close();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LOG.log(Level.WARNING,</w:t>
      </w:r>
    </w:p>
    <w:p>
      <w:pPr>
        <w:jc w:val="both"/>
      </w:pPr>
      <w:r>
        <w:t xml:space="preserve">          "Failed to add PayloadWeightedTokenizer field. Bad token weight list: " + tokens, e);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 catch (NumberFormatException e) {</w:t>
      </w:r>
    </w:p>
    <w:p>
      <w:pPr>
        <w:jc w:val="both"/>
      </w:pPr>
      <w:r>
        <w:t xml:space="preserve">      LOG.log(Level.WARNING,</w:t>
      </w:r>
    </w:p>
    <w:p>
      <w:pPr>
        <w:jc w:val="both"/>
      </w:pPr>
      <w:r>
        <w:t xml:space="preserve">          "Failed to add PayloadWeightedTokenizer field. Cannot parse token weight: " + tokens, e);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withTokenStreamField(fieldName, tokens, serialized);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field whose value is a list of longs.</w:t>
      </w:r>
    </w:p>
    <w:p>
      <w:pPr>
        <w:jc w:val="both"/>
      </w:pPr>
      <w:r>
        <w:t xml:space="preserve">   * Each long is encoded into a LongTermAttribute.</w:t>
      </w:r>
    </w:p>
    <w:p>
      <w:pPr>
        <w:jc w:val="both"/>
      </w:pPr>
      <w:r>
        <w:t xml:space="preserve">   * The field will contain a LongTermTokenStream.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ThriftDocumentBuilder withLongIDsField(String fieldName,</w:t>
      </w:r>
    </w:p>
    <w:p>
      <w:pPr>
        <w:jc w:val="both"/>
      </w:pPr>
      <w:r>
        <w:t xml:space="preserve">      List&lt;Long&gt; longList)  throws IOException {</w:t>
      </w:r>
    </w:p>
    <w:p>
      <w:pPr>
        <w:jc w:val="both"/>
      </w:pPr>
      <w:r/>
    </w:p>
    <w:p>
      <w:pPr>
        <w:jc w:val="both"/>
      </w:pPr>
      <w:r>
        <w:t xml:space="preserve">    if (longList == null || longList.isEmpty()) {</w:t>
      </w:r>
    </w:p>
    <w:p>
      <w:pPr>
        <w:jc w:val="both"/>
      </w:pPr>
      <w:r>
        <w:t xml:space="preserve">  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LongTermsTokenStream stream = new LongTermsTokenStream(longList);</w:t>
      </w:r>
    </w:p>
    <w:p>
      <w:pPr>
        <w:jc w:val="both"/>
      </w:pPr>
      <w:r>
        <w:t xml:space="preserve">    stream.reset();</w:t>
      </w:r>
    </w:p>
    <w:p>
      <w:pPr>
        <w:jc w:val="both"/>
      </w:pPr>
      <w:r>
        <w:t xml:space="preserve">    byte[] serializedStream = LONG_TERM_SERIALIZER_PER_THREAD.get().serialize(stream);</w:t>
      </w:r>
    </w:p>
    <w:p>
      <w:pPr>
        <w:jc w:val="both"/>
      </w:pPr>
      <w:r/>
    </w:p>
    <w:p>
      <w:pPr>
        <w:jc w:val="both"/>
      </w:pPr>
      <w:r>
        <w:t xml:space="preserve">    ThriftFieldData fieldData = new ThriftFieldData().setTokenStreamValue(serializedStream);</w:t>
      </w:r>
    </w:p>
    <w:p>
      <w:pPr>
        <w:jc w:val="both"/>
      </w:pPr>
      <w:r>
        <w:t xml:space="preserve">    ThriftField field = new ThriftField()</w:t>
      </w:r>
    </w:p>
    <w:p>
      <w:pPr>
        <w:jc w:val="both"/>
      </w:pPr>
      <w:r>
        <w:t xml:space="preserve">        .setFieldConfigId(idMapping.getFieldID(fieldName)).setFieldData(fieldData);</w:t>
      </w:r>
    </w:p>
    <w:p>
      <w:pPr>
        <w:jc w:val="both"/>
      </w:pPr>
      <w:r>
        <w:t xml:space="preserve">    doc.addToFields(field);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