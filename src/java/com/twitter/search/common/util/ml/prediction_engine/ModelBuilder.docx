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builder interface to build a LightweightLinearModel.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ModelBuilder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parses a line of the model file and updates the build state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ModelBuilder parseLine(String line);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the model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LightweightLinearModel build();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