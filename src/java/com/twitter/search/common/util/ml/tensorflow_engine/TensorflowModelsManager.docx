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com.twitter.search.common.util.ml.tensorflow_engine;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>
        <w:t>import java.util.Collections;</w:t>
      </w:r>
    </w:p>
    <w:p>
      <w:pPr>
        <w:jc w:val="both"/>
      </w:pPr>
      <w:r>
        <w:t>import java.util.HashMap;</w:t>
      </w:r>
    </w:p>
    <w:p>
      <w:pPr>
        <w:jc w:val="both"/>
      </w:pPr>
      <w:r>
        <w:t>import java.util.Map;</w:t>
      </w:r>
    </w:p>
    <w:p>
      <w:pPr>
        <w:jc w:val="both"/>
      </w:pPr>
      <w:r>
        <w:t>import java.util.function.Supplier;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/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>
        <w:t>import org.tensorflow.SavedModelBundle;</w:t>
      </w:r>
    </w:p>
    <w:p>
      <w:pPr>
        <w:jc w:val="both"/>
      </w:pPr>
      <w:r>
        <w:t>import org.tensorflow.Session;</w:t>
      </w:r>
    </w:p>
    <w:p>
      <w:pPr>
        <w:jc w:val="both"/>
      </w:pPr>
      <w:r/>
    </w:p>
    <w:p>
      <w:pPr>
        <w:jc w:val="both"/>
      </w:pPr>
      <w:r>
        <w:t>import com.twitter.ml.api.FeatureUtil;</w:t>
      </w:r>
    </w:p>
    <w:p>
      <w:pPr>
        <w:jc w:val="both"/>
      </w:pPr>
      <w:r>
        <w:t>import com.twitter.search.common.features.thrift.ThriftSearchFeatureSchema;</w:t>
      </w:r>
    </w:p>
    <w:p>
      <w:pPr>
        <w:jc w:val="both"/>
      </w:pPr>
      <w:r>
        <w:t>import com.twitter.search.common.features.thrift.ThriftSearchFeatureSchemaEntry;</w:t>
      </w:r>
    </w:p>
    <w:p>
      <w:pPr>
        <w:jc w:val="both"/>
      </w:pPr>
      <w:r>
        <w:t>import com.twitter.search.common.file.AbstractFile;</w:t>
      </w:r>
    </w:p>
    <w:p>
      <w:pPr>
        <w:jc w:val="both"/>
      </w:pPr>
      <w:r>
        <w:t>import com.twitter.search.common.schema.DynamicSchema;</w:t>
      </w:r>
    </w:p>
    <w:p>
      <w:pPr>
        <w:jc w:val="both"/>
      </w:pPr>
      <w:r>
        <w:t>import com.twitter.search.common.util.ml.models_manager.BaseModelsManager;</w:t>
      </w:r>
    </w:p>
    <w:p>
      <w:pPr>
        <w:jc w:val="both"/>
      </w:pPr>
      <w:r>
        <w:t>import com.twitter.tfcompute_java.TFModelRunner;</w:t>
      </w:r>
    </w:p>
    <w:p>
      <w:pPr>
        <w:jc w:val="both"/>
      </w:pPr>
      <w:r>
        <w:t>import com.twitter.tfcompute_java.TFSessionInit;</w:t>
      </w:r>
    </w:p>
    <w:p>
      <w:pPr>
        <w:jc w:val="both"/>
      </w:pPr>
      <w:r>
        <w:t>import com.twitter.twml.runtime.lib.TwmlLoader;</w:t>
      </w:r>
    </w:p>
    <w:p>
      <w:pPr>
        <w:jc w:val="both"/>
      </w:pPr>
      <w:r>
        <w:t>import com.twitter.twml.runtime.models.ModelLocator;</w:t>
      </w:r>
    </w:p>
    <w:p>
      <w:pPr>
        <w:jc w:val="both"/>
      </w:pPr>
      <w:r>
        <w:t>import com.twitter.twml.runtime.models.ModelLocator$;</w:t>
      </w:r>
    </w:p>
    <w:p>
      <w:pPr>
        <w:jc w:val="both"/>
      </w:pPr>
      <w:r>
        <w:t>import com.twitter.util.Await;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TensorflowModelsManager manages the lifecyle of TF models.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TensorflowModelsManager extends BaseModelsManager&lt;TFModelRunner&gt;  {</w:t>
      </w:r>
    </w:p>
    <w:p>
      <w:pPr>
        <w:jc w:val="both"/>
      </w:pPr>
      <w:r/>
    </w:p>
    <w:p>
      <w:pPr>
        <w:jc w:val="both"/>
      </w:pPr>
      <w:r>
        <w:t xml:space="preserve">  private static final Logger LOG = LoggerFactory.getLogger(TensorflowModelsManager.class);</w:t>
      </w:r>
    </w:p>
    <w:p>
      <w:pPr>
        <w:jc w:val="both"/>
      </w:pPr>
      <w:r/>
    </w:p>
    <w:p>
      <w:pPr>
        <w:jc w:val="both"/>
      </w:pPr>
      <w:r>
        <w:t xml:space="preserve">  private static final String[] TF_TAGS = new String[] {"serve"};</w:t>
      </w:r>
    </w:p>
    <w:p>
      <w:pPr>
        <w:jc w:val="both"/>
      </w:pPr>
      <w:r/>
    </w:p>
    <w:p>
      <w:pPr>
        <w:jc w:val="both"/>
      </w:pPr>
      <w:r>
        <w:t xml:space="preserve">  private volatile Map&lt;Integer, Long&gt; featureSchemaIdToMlApiId = new HashMap&lt;Integer, Long&gt;();</w:t>
      </w:r>
    </w:p>
    <w:p>
      <w:pPr>
        <w:jc w:val="both"/>
      </w:pPr>
      <w:r/>
    </w:p>
    <w:p>
      <w:pPr>
        <w:jc w:val="both"/>
      </w:pPr>
      <w:r>
        <w:t xml:space="preserve">  static {</w:t>
      </w:r>
    </w:p>
    <w:p>
      <w:pPr>
        <w:jc w:val="both"/>
      </w:pPr>
      <w:r>
        <w:t xml:space="preserve">    TwmlLoader.load();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final TensorflowModelsManager NO_OP_MANAGER =</w:t>
      </w:r>
    </w:p>
    <w:p>
      <w:pPr>
        <w:jc w:val="both"/>
      </w:pPr>
      <w:r>
        <w:t xml:space="preserve">    createNoOp("no_op_manager");</w:t>
      </w:r>
    </w:p>
    <w:p>
      <w:pPr>
        <w:jc w:val="both"/>
      </w:pPr>
      <w:r/>
    </w:p>
    <w:p>
      <w:pPr>
        <w:jc w:val="both"/>
      </w:pPr>
      <w:r>
        <w:t xml:space="preserve">  public TensorflowModelsManager(</w:t>
      </w:r>
    </w:p>
    <w:p>
      <w:pPr>
        <w:jc w:val="both"/>
      </w:pPr>
      <w:r>
        <w:t xml:space="preserve">      Supplier&lt;Map&lt;String, AbstractFile&gt;&gt; activeModelsSupplier,</w:t>
      </w:r>
    </w:p>
    <w:p>
      <w:pPr>
        <w:jc w:val="both"/>
      </w:pPr>
      <w:r>
        <w:t xml:space="preserve">      boolean shouldUnloadInactiveModels,</w:t>
      </w:r>
    </w:p>
    <w:p>
      <w:pPr>
        <w:jc w:val="both"/>
      </w:pPr>
      <w:r>
        <w:t xml:space="preserve">      String statsPrefix</w:t>
      </w:r>
    </w:p>
    <w:p>
      <w:pPr>
        <w:jc w:val="both"/>
      </w:pPr>
      <w:r>
        <w:t xml:space="preserve">  ) {</w:t>
      </w:r>
    </w:p>
    <w:p>
      <w:pPr>
        <w:jc w:val="both"/>
      </w:pPr>
      <w:r>
        <w:t xml:space="preserve">    this(</w:t>
      </w:r>
    </w:p>
    <w:p>
      <w:pPr>
        <w:jc w:val="both"/>
      </w:pPr>
      <w:r>
        <w:t xml:space="preserve">      activeModelsSupplier,</w:t>
      </w:r>
    </w:p>
    <w:p>
      <w:pPr>
        <w:jc w:val="both"/>
      </w:pPr>
      <w:r>
        <w:t xml:space="preserve">      shouldUnloadInactiveModels,</w:t>
      </w:r>
    </w:p>
    <w:p>
      <w:pPr>
        <w:jc w:val="both"/>
      </w:pPr>
      <w:r>
        <w:t xml:space="preserve">      statsPrefix,</w:t>
      </w:r>
    </w:p>
    <w:p>
      <w:pPr>
        <w:jc w:val="both"/>
      </w:pPr>
      <w:r>
        <w:t xml:space="preserve">      () -&gt; true,</w:t>
      </w:r>
    </w:p>
    <w:p>
      <w:pPr>
        <w:jc w:val="both"/>
      </w:pPr>
      <w:r>
        <w:t xml:space="preserve">      () -&gt; true,</w:t>
      </w:r>
    </w:p>
    <w:p>
      <w:pPr>
        <w:jc w:val="both"/>
      </w:pPr>
      <w:r>
        <w:t xml:space="preserve">      null</w:t>
      </w:r>
    </w:p>
    <w:p>
      <w:pPr>
        <w:jc w:val="both"/>
      </w:pPr>
      <w:r>
        <w:t xml:space="preserve">    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TensorflowModelsManager(</w:t>
      </w:r>
    </w:p>
    <w:p>
      <w:pPr>
        <w:jc w:val="both"/>
      </w:pPr>
      <w:r>
        <w:t xml:space="preserve">      Supplier&lt;Map&lt;String, AbstractFile&gt;&gt; activeModelsSupplier,</w:t>
      </w:r>
    </w:p>
    <w:p>
      <w:pPr>
        <w:jc w:val="both"/>
      </w:pPr>
      <w:r>
        <w:t xml:space="preserve">      boolean shouldUnloadInactiveModels,</w:t>
      </w:r>
    </w:p>
    <w:p>
      <w:pPr>
        <w:jc w:val="both"/>
      </w:pPr>
      <w:r>
        <w:t xml:space="preserve">      String statsPrefix,</w:t>
      </w:r>
    </w:p>
    <w:p>
      <w:pPr>
        <w:jc w:val="both"/>
      </w:pPr>
      <w:r>
        <w:t xml:space="preserve">      Supplier&lt;Boolean&gt; serveModels,</w:t>
      </w:r>
    </w:p>
    <w:p>
      <w:pPr>
        <w:jc w:val="both"/>
      </w:pPr>
      <w:r>
        <w:t xml:space="preserve">      Supplier&lt;Boolean&gt; loadModels,</w:t>
      </w:r>
    </w:p>
    <w:p>
      <w:pPr>
        <w:jc w:val="both"/>
      </w:pPr>
      <w:r>
        <w:t xml:space="preserve">      DynamicSchema dynamicSchema</w:t>
      </w:r>
    </w:p>
    <w:p>
      <w:pPr>
        <w:jc w:val="both"/>
      </w:pPr>
      <w:r>
        <w:t xml:space="preserve">  ) {</w:t>
      </w:r>
    </w:p>
    <w:p>
      <w:pPr>
        <w:jc w:val="both"/>
      </w:pPr>
      <w:r>
        <w:t xml:space="preserve">    super(</w:t>
      </w:r>
    </w:p>
    <w:p>
      <w:pPr>
        <w:jc w:val="both"/>
      </w:pPr>
      <w:r>
        <w:t xml:space="preserve">      activeModelsSupplier,</w:t>
      </w:r>
    </w:p>
    <w:p>
      <w:pPr>
        <w:jc w:val="both"/>
      </w:pPr>
      <w:r>
        <w:t xml:space="preserve">      shouldUnloadInactiveModels,</w:t>
      </w:r>
    </w:p>
    <w:p>
      <w:pPr>
        <w:jc w:val="both"/>
      </w:pPr>
      <w:r>
        <w:t xml:space="preserve">      statsPrefix,</w:t>
      </w:r>
    </w:p>
    <w:p>
      <w:pPr>
        <w:jc w:val="both"/>
      </w:pPr>
      <w:r>
        <w:t xml:space="preserve">      serveModels,</w:t>
      </w:r>
    </w:p>
    <w:p>
      <w:pPr>
        <w:jc w:val="both"/>
      </w:pPr>
      <w:r>
        <w:t xml:space="preserve">      loadModels</w:t>
      </w:r>
    </w:p>
    <w:p>
      <w:pPr>
        <w:jc w:val="both"/>
      </w:pPr>
      <w:r>
        <w:t xml:space="preserve">    );</w:t>
      </w:r>
    </w:p>
    <w:p>
      <w:pPr>
        <w:jc w:val="both"/>
      </w:pPr>
      <w:r>
        <w:t xml:space="preserve">    if (dynamicSchema != null) {</w:t>
      </w:r>
    </w:p>
    <w:p>
      <w:pPr>
        <w:jc w:val="both"/>
      </w:pPr>
      <w:r>
        <w:t xml:space="preserve">      updateFeatureSchemaIdToMlIdMap(dynamicSchema.getSearchFeatureSchema());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ML API feature ids for tensorflow scoring are hashes of their feature names. This hashing</w:t>
      </w:r>
    </w:p>
    <w:p>
      <w:pPr>
        <w:jc w:val="both"/>
      </w:pPr>
      <w:r>
        <w:t xml:space="preserve">   * could be expensive to do for every search request. Instead, allow the map from schema feature</w:t>
      </w:r>
    </w:p>
    <w:p>
      <w:pPr>
        <w:jc w:val="both"/>
      </w:pPr>
      <w:r>
        <w:t xml:space="preserve">   * id to ML API id to be updated whenever the schema is reloaded.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updateFeatureSchemaIdToMlIdMap(ThriftSearchFeatureSchema schema) {</w:t>
      </w:r>
    </w:p>
    <w:p>
      <w:pPr>
        <w:jc w:val="both"/>
      </w:pPr>
      <w:r>
        <w:t xml:space="preserve">    HashMap&lt;Integer, Long&gt; newFeatureSchemaIdToMlApiId = new HashMap&lt;Integer, Long&gt;();</w:t>
      </w:r>
    </w:p>
    <w:p>
      <w:pPr>
        <w:jc w:val="both"/>
      </w:pPr>
      <w:r>
        <w:t xml:space="preserve">    Map&lt;Integer, ThriftSearchFeatureSchemaEntry&gt; featureEntries = schema.getEntries();</w:t>
      </w:r>
    </w:p>
    <w:p>
      <w:pPr>
        <w:jc w:val="both"/>
      </w:pPr>
      <w:r>
        <w:t xml:space="preserve">    for (Map.Entry&lt;Integer, ThriftSearchFeatureSchemaEntry&gt; entry : featureEntries.entrySet()) {</w:t>
      </w:r>
    </w:p>
    <w:p>
      <w:pPr>
        <w:jc w:val="both"/>
      </w:pPr>
      <w:r>
        <w:t xml:space="preserve">      long mlApiFeatureId = FeatureUtil.featureIdForName(entry.getValue().getFeatureName());</w:t>
      </w:r>
    </w:p>
    <w:p>
      <w:pPr>
        <w:jc w:val="both"/>
      </w:pPr>
      <w:r>
        <w:t xml:space="preserve">      newFeatureSchemaIdToMlApiId.put(entry.getKey(), mlApiFeatureId);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featureSchemaIdToMlApiId = newFeatureSchemaIdToMlApiId;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Map&lt;Integer, Long&gt; getFeatureSchemaIdToMlApiId() {</w:t>
      </w:r>
    </w:p>
    <w:p>
      <w:pPr>
        <w:jc w:val="both"/>
      </w:pPr>
      <w:r>
        <w:t xml:space="preserve">    return featureSchemaIdToMlApiId;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If the manager is not enabled, it won't fetch TF models.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boolean isEnabled() {</w:t>
      </w:r>
    </w:p>
    <w:p>
      <w:pPr>
        <w:jc w:val="both"/>
      </w:pPr>
      <w:r>
        <w:t xml:space="preserve">    return true;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Load an individual model and make it available for inference.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TFModelRunner readModelFromDirectory(</w:t>
      </w:r>
    </w:p>
    <w:p>
      <w:pPr>
        <w:jc w:val="both"/>
      </w:pPr>
      <w:r>
        <w:t xml:space="preserve">    AbstractFile modelDir) throws IOException {</w:t>
      </w:r>
    </w:p>
    <w:p>
      <w:pPr>
        <w:jc w:val="both"/>
      </w:pPr>
      <w:r/>
    </w:p>
    <w:p>
      <w:pPr>
        <w:jc w:val="both"/>
      </w:pPr>
      <w:r>
        <w:t xml:space="preserve">    ModelLocator modelLocator =</w:t>
      </w:r>
    </w:p>
    <w:p>
      <w:pPr>
        <w:jc w:val="both"/>
      </w:pPr>
      <w:r>
        <w:t xml:space="preserve">      ModelLocator$.MODULE$.apply(</w:t>
      </w:r>
    </w:p>
    <w:p>
      <w:pPr>
        <w:jc w:val="both"/>
      </w:pPr>
      <w:r>
        <w:t xml:space="preserve">        modelDir.toString(),</w:t>
      </w:r>
    </w:p>
    <w:p>
      <w:pPr>
        <w:jc w:val="both"/>
      </w:pPr>
      <w:r>
        <w:t xml:space="preserve">        modelDir.toURI()</w:t>
      </w:r>
    </w:p>
    <w:p>
      <w:pPr>
        <w:jc w:val="both"/>
      </w:pPr>
      <w:r>
        <w:t xml:space="preserve">      );</w:t>
      </w:r>
    </w:p>
    <w:p>
      <w:pPr>
        <w:jc w:val="both"/>
      </w:pPr>
      <w:r/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Await.result(modelLocator.ensureLocalPresent(true));</w:t>
      </w:r>
    </w:p>
    <w:p>
      <w:pPr>
        <w:jc w:val="both"/>
      </w:pPr>
      <w:r>
        <w:t xml:space="preserve">    } catch (Exception e) {</w:t>
      </w:r>
    </w:p>
    <w:p>
      <w:pPr>
        <w:jc w:val="both"/>
      </w:pPr>
      <w:r>
        <w:t xml:space="preserve">      LOG.error("Couldn't find model " + modelDir.toString(), e);</w:t>
      </w:r>
    </w:p>
    <w:p>
      <w:pPr>
        <w:jc w:val="both"/>
      </w:pPr>
      <w:r>
        <w:t xml:space="preserve">      throw new IOException("Couldn't find model " + modelDir.toString());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Session session = SavedModelBundle.load(modelLocator.localPath(), TF_TAGS).session();</w:t>
      </w:r>
    </w:p>
    <w:p>
      <w:pPr>
        <w:jc w:val="both"/>
      </w:pPr>
      <w:r/>
    </w:p>
    <w:p>
      <w:pPr>
        <w:jc w:val="both"/>
      </w:pPr>
      <w:r>
        <w:t xml:space="preserve">    return new TFModelRunner(session);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Initialize Tensorflow intra and inter op thread pools.</w:t>
      </w:r>
    </w:p>
    <w:p>
      <w:pPr>
        <w:jc w:val="both"/>
      </w:pPr>
      <w:r>
        <w:t xml:space="preserve">   * See `ConfigProto.[intra|inter]_op_parallelism_threads` documentation for more information:</w:t>
      </w:r>
    </w:p>
    <w:p>
      <w:pPr>
        <w:jc w:val="both"/>
      </w:pPr>
      <w:r>
        <w:t xml:space="preserve">   * https://github.com/tensorflow/tensorflow/blob/master/tensorflow/core/protobuf/config.proto</w:t>
      </w:r>
    </w:p>
    <w:p>
      <w:pPr>
        <w:jc w:val="both"/>
      </w:pPr>
      <w:r>
        <w:t xml:space="preserve">   * Initialization should happen only once.</w:t>
      </w:r>
    </w:p>
    <w:p>
      <w:pPr>
        <w:jc w:val="both"/>
      </w:pPr>
      <w:r>
        <w:t xml:space="preserve">   * Default values for Tensorflow are:</w:t>
      </w:r>
    </w:p>
    <w:p>
      <w:pPr>
        <w:jc w:val="both"/>
      </w:pPr>
      <w:r>
        <w:t xml:space="preserve">   * intraOpParallelismThreads = 0 which means that TF will pick an appropriate default.</w:t>
      </w:r>
    </w:p>
    <w:p>
      <w:pPr>
        <w:jc w:val="both"/>
      </w:pPr>
      <w:r>
        <w:t xml:space="preserve">   * interOpParallelismThreads = 0 which means that TF will pick an appropriate default.</w:t>
      </w:r>
    </w:p>
    <w:p>
      <w:pPr>
        <w:jc w:val="both"/>
      </w:pPr>
      <w:r>
        <w:t xml:space="preserve">   * operation_timeout_in_ms = 0 which means that no timeout will be applied.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void initTensorflowThreadPools(</w:t>
      </w:r>
    </w:p>
    <w:p>
      <w:pPr>
        <w:jc w:val="both"/>
      </w:pPr>
      <w:r>
        <w:t xml:space="preserve">    int intraOpParallelismThreads,</w:t>
      </w:r>
    </w:p>
    <w:p>
      <w:pPr>
        <w:jc w:val="both"/>
      </w:pPr>
      <w:r>
        <w:t xml:space="preserve">    int interOpParallelismThreads) {</w:t>
      </w:r>
    </w:p>
    <w:p>
      <w:pPr>
        <w:jc w:val="both"/>
      </w:pPr>
      <w:r>
        <w:t xml:space="preserve">    new TFSessionInit(intraOpParallelismThreads, interOpParallelismThreads, 0);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 no-op instance. It can be used for tests or when the models are disabled.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TensorflowModelsManager createNoOp(String statsPrefix) {</w:t>
      </w:r>
    </w:p>
    <w:p>
      <w:pPr>
        <w:jc w:val="both"/>
      </w:pPr>
      <w:r>
        <w:t xml:space="preserve">    return new TensorflowModelsManager(Collections::emptyMap, false, statsPrefix) {</w:t>
      </w:r>
    </w:p>
    <w:p>
      <w:pPr>
        <w:jc w:val="both"/>
      </w:pPr>
      <w:r>
        <w:t xml:space="preserve">      @Override</w:t>
      </w:r>
    </w:p>
    <w:p>
      <w:pPr>
        <w:jc w:val="both"/>
      </w:pPr>
      <w:r>
        <w:t xml:space="preserve">      public void run() { }</w:t>
      </w:r>
    </w:p>
    <w:p>
      <w:pPr>
        <w:jc w:val="both"/>
      </w:pPr>
      <w:r/>
    </w:p>
    <w:p>
      <w:pPr>
        <w:jc w:val="both"/>
      </w:pPr>
      <w:r>
        <w:t xml:space="preserve">      @Override</w:t>
      </w:r>
    </w:p>
    <w:p>
      <w:pPr>
        <w:jc w:val="both"/>
      </w:pPr>
      <w:r>
        <w:t xml:space="preserve">      public boolean isEnabled() {</w:t>
      </w:r>
    </w:p>
    <w:p>
      <w:pPr>
        <w:jc w:val="both"/>
      </w:pPr>
      <w:r>
        <w:t xml:space="preserve">        return false;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@Override</w:t>
      </w:r>
    </w:p>
    <w:p>
      <w:pPr>
        <w:jc w:val="both"/>
      </w:pPr>
      <w:r>
        <w:t xml:space="preserve">      public void updateFeatureSchemaIdToMlIdMap(ThriftSearchFeatureSchema schema) { }</w:t>
      </w:r>
    </w:p>
    <w:p>
      <w:pPr>
        <w:jc w:val="both"/>
      </w:pPr>
      <w:r>
        <w:t xml:space="preserve">    };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/**</w:t>
      </w:r>
    </w:p>
    <w:p>
      <w:pPr>
        <w:jc w:val="both"/>
      </w:pPr>
      <w:r>
        <w:t xml:space="preserve">   * Creates an instance that loads the models based on a ConfigSupplier.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TensorflowModelsManager createUsingConfigFile(</w:t>
      </w:r>
    </w:p>
    <w:p>
      <w:pPr>
        <w:jc w:val="both"/>
      </w:pPr>
      <w:r>
        <w:t xml:space="preserve">      AbstractFile configFile,</w:t>
      </w:r>
    </w:p>
    <w:p>
      <w:pPr>
        <w:jc w:val="both"/>
      </w:pPr>
      <w:r>
        <w:t xml:space="preserve">      boolean shouldUnloadInactiveModels,</w:t>
      </w:r>
    </w:p>
    <w:p>
      <w:pPr>
        <w:jc w:val="both"/>
      </w:pPr>
      <w:r>
        <w:t xml:space="preserve">      String statsPrefix,</w:t>
      </w:r>
    </w:p>
    <w:p>
      <w:pPr>
        <w:jc w:val="both"/>
      </w:pPr>
      <w:r>
        <w:t xml:space="preserve">      Supplier&lt;Boolean&gt; serveModels,</w:t>
      </w:r>
    </w:p>
    <w:p>
      <w:pPr>
        <w:jc w:val="both"/>
      </w:pPr>
      <w:r>
        <w:t xml:space="preserve">      Supplier&lt;Boolean&gt; loadModels,</w:t>
      </w:r>
    </w:p>
    <w:p>
      <w:pPr>
        <w:jc w:val="both"/>
      </w:pPr>
      <w:r>
        <w:t xml:space="preserve">      DynamicSchema dynamicSchema) {</w:t>
      </w:r>
    </w:p>
    <w:p>
      <w:pPr>
        <w:jc w:val="both"/>
      </w:pPr>
      <w:r>
        <w:t xml:space="preserve">    Preconditions.checkArgument(</w:t>
      </w:r>
    </w:p>
    <w:p>
      <w:pPr>
        <w:jc w:val="both"/>
      </w:pPr>
      <w:r>
        <w:t xml:space="preserve">        configFile.canRead(), "Config file is not readable: %s", configFile.getPath());</w:t>
      </w:r>
    </w:p>
    <w:p>
      <w:pPr>
        <w:jc w:val="both"/>
      </w:pPr>
      <w:r>
        <w:t xml:space="preserve">    return new TensorflowModelsManager(</w:t>
      </w:r>
    </w:p>
    <w:p>
      <w:pPr>
        <w:jc w:val="both"/>
      </w:pPr>
      <w:r>
        <w:t xml:space="preserve">      new ConfigSupplier(configFile),</w:t>
      </w:r>
    </w:p>
    <w:p>
      <w:pPr>
        <w:jc w:val="both"/>
      </w:pPr>
      <w:r>
        <w:t xml:space="preserve">      shouldUnloadInactiveModels,</w:t>
      </w:r>
    </w:p>
    <w:p>
      <w:pPr>
        <w:jc w:val="both"/>
      </w:pPr>
      <w:r>
        <w:t xml:space="preserve">      statsPrefix,</w:t>
      </w:r>
    </w:p>
    <w:p>
      <w:pPr>
        <w:jc w:val="both"/>
      </w:pPr>
      <w:r>
        <w:t xml:space="preserve">      serveModels,</w:t>
      </w:r>
    </w:p>
    <w:p>
      <w:pPr>
        <w:jc w:val="both"/>
      </w:pPr>
      <w:r>
        <w:t xml:space="preserve">      loadModels,</w:t>
      </w:r>
    </w:p>
    <w:p>
      <w:pPr>
        <w:jc w:val="both"/>
      </w:pPr>
      <w:r>
        <w:t xml:space="preserve">      dynamicSchema</w:t>
      </w:r>
    </w:p>
    <w:p>
      <w:pPr>
        <w:jc w:val="both"/>
      </w:pPr>
      <w:r>
        <w:t xml:space="preserve">    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