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com.twitter.search.common.util.ml.models_manager;</w:t>
      </w:r>
    </w:p>
    <w:p>
      <w:pPr>
        <w:jc w:val="both"/>
      </w:pPr>
      <w:r/>
    </w:p>
    <w:p>
      <w:pPr>
        <w:jc w:val="both"/>
      </w:pPr>
      <w:r>
        <w:t>import java.io.BufferedReader;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java.io.UncheckedIOException;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java.util.concurrent.Executors;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java.util.function.Function;</w:t>
      </w:r>
    </w:p>
    <w:p>
      <w:pPr>
        <w:jc w:val="both"/>
      </w:pPr>
      <w:r>
        <w:t>import java.util.function.Supplier;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com.google.common.base.Strings;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com.google.common.collect.Sets;</w:t>
      </w:r>
    </w:p>
    <w:p>
      <w:pPr>
        <w:jc w:val="both"/>
      </w:pPr>
      <w:r>
        <w:t>import com.google.common.util.concurrent.ThreadFactoryBuilder;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org.yaml.snakeyaml.Yaml;</w:t>
      </w:r>
    </w:p>
    <w:p>
      <w:pPr>
        <w:jc w:val="both"/>
      </w:pPr>
      <w:r/>
    </w:p>
    <w:p>
      <w:pPr>
        <w:jc w:val="both"/>
      </w:pPr>
      <w:r>
        <w:t>import com.twitter.search.common.file.AbstractFile;</w:t>
      </w:r>
    </w:p>
    <w:p>
      <w:pPr>
        <w:jc w:val="both"/>
      </w:pPr>
      <w:r>
        <w:t>import com.twitter.search.common.file.FileUtils;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Loads models from HDFS and provides an interface for reloading them periodically.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There are 2 possible ways of detecting the active models: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DirectorySupplier: Uses all the subdirectories of a base path</w:t>
      </w:r>
    </w:p>
    <w:p>
      <w:pPr>
        <w:jc w:val="both"/>
      </w:pPr>
      <w:r>
        <w:t xml:space="preserve"> * - ConfigSupplier: Gets the list from from a configuration file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Models can be updated or added. Depending on the selected method, existing models can be removed</w:t>
      </w:r>
    </w:p>
    <w:p>
      <w:pPr>
        <w:jc w:val="both"/>
      </w:pPr>
      <w:r>
        <w:t xml:space="preserve"> * if they are no longer active.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BaseModelsManager&lt;T&gt; implements Runnable {</w:t>
      </w:r>
    </w:p>
    <w:p>
      <w:pPr>
        <w:jc w:val="both"/>
      </w:pPr>
      <w:r>
        <w:t xml:space="preserve">  private static final Logger LOG = LoggerFactory.getLogger(BaseModelsManager.class);</w:t>
      </w:r>
    </w:p>
    <w:p>
      <w:pPr>
        <w:jc w:val="both"/>
      </w:pPr>
      <w:r/>
    </w:p>
    <w:p>
      <w:pPr>
        <w:jc w:val="both"/>
      </w:pPr>
      <w:r>
        <w:t xml:space="preserve">  protected final Map&lt;String, Long&gt; lastModifiedMsByModel = new ConcurrentHashMap&lt;&gt;();</w:t>
      </w:r>
    </w:p>
    <w:p>
      <w:pPr>
        <w:jc w:val="both"/>
      </w:pPr>
      <w:r>
        <w:t xml:space="preserve">  protected final Map&lt;String, T&gt; loadedModels = new ConcurrentHashMap&lt;&gt;();</w:t>
      </w:r>
    </w:p>
    <w:p>
      <w:pPr>
        <w:jc w:val="both"/>
      </w:pPr>
      <w:r>
        <w:t xml:space="preserve">  protected final Supplier&lt;Map&lt;String, AbstractFile&gt;&gt; activeModelsSupplier;</w:t>
      </w:r>
    </w:p>
    <w:p>
      <w:pPr>
        <w:jc w:val="both"/>
      </w:pPr>
      <w:r/>
    </w:p>
    <w:p>
      <w:pPr>
        <w:jc w:val="both"/>
      </w:pPr>
      <w:r>
        <w:t xml:space="preserve">  protected Map&lt;String, T&gt; prevLoadedModels = new ConcurrentHashMap&lt;&gt;();</w:t>
      </w:r>
    </w:p>
    <w:p>
      <w:pPr>
        <w:jc w:val="both"/>
      </w:pPr>
      <w:r/>
    </w:p>
    <w:p>
      <w:pPr>
        <w:jc w:val="both"/>
      </w:pPr>
      <w:r>
        <w:t xml:space="preserve">  // This flag determines whether models are unloaded immediately when they're removed from</w:t>
      </w:r>
    </w:p>
    <w:p>
      <w:pPr>
        <w:jc w:val="both"/>
      </w:pPr>
      <w:r>
        <w:t xml:space="preserve">  // activeModelsSupplier. If false, old models stay in memory until the process is restarted.</w:t>
      </w:r>
    </w:p>
    <w:p>
      <w:pPr>
        <w:jc w:val="both"/>
      </w:pPr>
      <w:r>
        <w:t xml:space="preserve">  // This may be useful to safely change model configuration without restarting.</w:t>
      </w:r>
    </w:p>
    <w:p>
      <w:pPr>
        <w:jc w:val="both"/>
      </w:pPr>
      <w:r>
        <w:t xml:space="preserve">  protected final boolean shouldUnloadInactiveModels;</w:t>
      </w:r>
    </w:p>
    <w:p>
      <w:pPr>
        <w:jc w:val="both"/>
      </w:pPr>
      <w:r/>
    </w:p>
    <w:p>
      <w:pPr>
        <w:jc w:val="both"/>
      </w:pPr>
      <w:r>
        <w:t xml:space="preserve">  protected final SearchLongGauge numModels;</w:t>
      </w:r>
    </w:p>
    <w:p>
      <w:pPr>
        <w:jc w:val="both"/>
      </w:pPr>
      <w:r>
        <w:t xml:space="preserve">  protected final SearchCounter numErrors;</w:t>
      </w:r>
    </w:p>
    <w:p>
      <w:pPr>
        <w:jc w:val="both"/>
      </w:pPr>
      <w:r>
        <w:t xml:space="preserve">  protected final SearchLongGauge lastLoadedMs;</w:t>
      </w:r>
    </w:p>
    <w:p>
      <w:pPr>
        <w:jc w:val="both"/>
      </w:pPr>
      <w:r/>
    </w:p>
    <w:p>
      <w:pPr>
        <w:jc w:val="both"/>
      </w:pPr>
      <w:r>
        <w:t xml:space="preserve">  protected Supplier&lt;Boolean&gt; shouldServeModels;</w:t>
      </w:r>
    </w:p>
    <w:p>
      <w:pPr>
        <w:jc w:val="both"/>
      </w:pPr>
      <w:r>
        <w:t xml:space="preserve">  protected Supplier&lt;Boolean&gt; shouldLoadModels;</w:t>
      </w:r>
    </w:p>
    <w:p>
      <w:pPr>
        <w:jc w:val="both"/>
      </w:pPr>
      <w:r/>
    </w:p>
    <w:p>
      <w:pPr>
        <w:jc w:val="both"/>
      </w:pPr>
      <w:r>
        <w:t xml:space="preserve">  public BaseModelsManager(</w:t>
      </w:r>
    </w:p>
    <w:p>
      <w:pPr>
        <w:jc w:val="both"/>
      </w:pPr>
      <w:r>
        <w:t xml:space="preserve">      Supplier&lt;Map&lt;String, AbstractFile&gt;&gt; activeModelsSupplier,</w:t>
      </w:r>
    </w:p>
    <w:p>
      <w:pPr>
        <w:jc w:val="both"/>
      </w:pPr>
      <w:r>
        <w:t xml:space="preserve">      boolean shouldUnloadInactiveModels,</w:t>
      </w:r>
    </w:p>
    <w:p>
      <w:pPr>
        <w:jc w:val="both"/>
      </w:pPr>
      <w:r>
        <w:t xml:space="preserve">      String statsPrefix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activeModelsSupplier,</w:t>
      </w:r>
    </w:p>
    <w:p>
      <w:pPr>
        <w:jc w:val="both"/>
      </w:pPr>
      <w:r>
        <w:t xml:space="preserve">      shouldUnloadInactiveModels,</w:t>
      </w:r>
    </w:p>
    <w:p>
      <w:pPr>
        <w:jc w:val="both"/>
      </w:pPr>
      <w:r>
        <w:t xml:space="preserve">      statsPrefix,</w:t>
      </w:r>
    </w:p>
    <w:p>
      <w:pPr>
        <w:jc w:val="both"/>
      </w:pPr>
      <w:r>
        <w:t xml:space="preserve">      () -&gt; true,</w:t>
      </w:r>
    </w:p>
    <w:p>
      <w:pPr>
        <w:jc w:val="both"/>
      </w:pPr>
      <w:r>
        <w:t xml:space="preserve">      () -&gt; true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BaseModelsManager(</w:t>
      </w:r>
    </w:p>
    <w:p>
      <w:pPr>
        <w:jc w:val="both"/>
      </w:pPr>
      <w:r>
        <w:t xml:space="preserve">      Supplier&lt;Map&lt;String, AbstractFile&gt;&gt; activeModelsSupplier,</w:t>
      </w:r>
    </w:p>
    <w:p>
      <w:pPr>
        <w:jc w:val="both"/>
      </w:pPr>
      <w:r>
        <w:t xml:space="preserve">      boolean shouldUnloadInactiveModels,</w:t>
      </w:r>
    </w:p>
    <w:p>
      <w:pPr>
        <w:jc w:val="both"/>
      </w:pPr>
      <w:r>
        <w:t xml:space="preserve">      String statsPrefix,</w:t>
      </w:r>
    </w:p>
    <w:p>
      <w:pPr>
        <w:jc w:val="both"/>
      </w:pPr>
      <w:r>
        <w:t xml:space="preserve">      Supplier&lt;Boolean&gt; shouldServeModels,</w:t>
      </w:r>
    </w:p>
    <w:p>
      <w:pPr>
        <w:jc w:val="both"/>
      </w:pPr>
      <w:r>
        <w:t xml:space="preserve">      Supplier&lt;Boolean&gt; shouldLoadModels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this.activeModelsSupplier = activeModelsSupplier;</w:t>
      </w:r>
    </w:p>
    <w:p>
      <w:pPr>
        <w:jc w:val="both"/>
      </w:pPr>
      <w:r>
        <w:t xml:space="preserve">    this.shouldUnloadInactiveModels = shouldUnloadInactiveModels;</w:t>
      </w:r>
    </w:p>
    <w:p>
      <w:pPr>
        <w:jc w:val="both"/>
      </w:pPr>
      <w:r/>
    </w:p>
    <w:p>
      <w:pPr>
        <w:jc w:val="both"/>
      </w:pPr>
      <w:r>
        <w:t xml:space="preserve">    this.shouldServeModels = shouldServeModels;</w:t>
      </w:r>
    </w:p>
    <w:p>
      <w:pPr>
        <w:jc w:val="both"/>
      </w:pPr>
      <w:r>
        <w:t xml:space="preserve">    this.shouldLoadModels = shouldLoadModels;</w:t>
      </w:r>
    </w:p>
    <w:p>
      <w:pPr>
        <w:jc w:val="both"/>
      </w:pPr>
      <w:r/>
    </w:p>
    <w:p>
      <w:pPr>
        <w:jc w:val="both"/>
      </w:pPr>
      <w:r>
        <w:t xml:space="preserve">    numModels = SearchLongGauge.export(</w:t>
      </w:r>
    </w:p>
    <w:p>
      <w:pPr>
        <w:jc w:val="both"/>
      </w:pPr>
      <w:r>
        <w:t xml:space="preserve">        String.format("model_loader_%s_num_models", statsPrefix));</w:t>
      </w:r>
    </w:p>
    <w:p>
      <w:pPr>
        <w:jc w:val="both"/>
      </w:pPr>
      <w:r>
        <w:t xml:space="preserve">    numErrors = SearchCounter.export(</w:t>
      </w:r>
    </w:p>
    <w:p>
      <w:pPr>
        <w:jc w:val="both"/>
      </w:pPr>
      <w:r>
        <w:t xml:space="preserve">        String.format("model_loader_%s_num_errors", statsPrefix));</w:t>
      </w:r>
    </w:p>
    <w:p>
      <w:pPr>
        <w:jc w:val="both"/>
      </w:pPr>
      <w:r>
        <w:t xml:space="preserve">    lastLoadedMs = SearchLongGauge.export(</w:t>
      </w:r>
    </w:p>
    <w:p>
      <w:pPr>
        <w:jc w:val="both"/>
      </w:pPr>
      <w:r>
        <w:t xml:space="preserve">        String.format("model_loader_%s_last_loaded_timestamp_ms", statsPrefix));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Retrieves a particular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Optional&lt;T&gt; getModel(String name) {</w:t>
      </w:r>
    </w:p>
    <w:p>
      <w:pPr>
        <w:jc w:val="both"/>
      </w:pPr>
      <w:r>
        <w:t xml:space="preserve">    if (shouldServeModels.get()) {</w:t>
      </w:r>
    </w:p>
    <w:p>
      <w:pPr>
        <w:jc w:val="both"/>
      </w:pPr>
      <w:r>
        <w:t xml:space="preserve">      return Optional.ofNullable(loadedModels.get(name));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a model instance from the directory file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modelBaseDir AbstractFile instance representing the directory.</w:t>
      </w:r>
    </w:p>
    <w:p>
      <w:pPr>
        <w:jc w:val="both"/>
      </w:pPr>
      <w:r>
        <w:t xml:space="preserve">   * @return Model instance parsed from the directory.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T readModelFromDirectory(AbstractFile modelBaseDir) throws 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Cleans up any resources used by the model instance.</w:t>
      </w:r>
    </w:p>
    <w:p>
      <w:pPr>
        <w:jc w:val="both"/>
      </w:pPr>
      <w:r>
        <w:t xml:space="preserve">   * This method is called after removing the model from the in-memory map.</w:t>
      </w:r>
    </w:p>
    <w:p>
      <w:pPr>
        <w:jc w:val="both"/>
      </w:pPr>
      <w:r>
        <w:t xml:space="preserve">   * Sub-classes can provide custom overridden implementation as required.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unloadedModel Model instance that would be unloaded from the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cleanUpUnloadedModel(T unloadedModel) {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run() {</w:t>
      </w:r>
    </w:p>
    <w:p>
      <w:pPr>
        <w:jc w:val="both"/>
      </w:pPr>
      <w:r>
        <w:t xml:space="preserve">    // Get available models, either from the config file or by listing the base directory</w:t>
      </w:r>
    </w:p>
    <w:p>
      <w:pPr>
        <w:jc w:val="both"/>
      </w:pPr>
      <w:r>
        <w:t xml:space="preserve">    final Map&lt;String, AbstractFile&gt; modelPathsFromConfig;</w:t>
      </w:r>
    </w:p>
    <w:p>
      <w:pPr>
        <w:jc w:val="both"/>
      </w:pPr>
      <w:r>
        <w:t xml:space="preserve">    if (!shouldLoadModels.get()) {</w:t>
      </w:r>
    </w:p>
    <w:p>
      <w:pPr>
        <w:jc w:val="both"/>
      </w:pPr>
      <w:r>
        <w:t xml:space="preserve">      LOG.info("Loading models is currently disabled.");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modelPathsFromConfig = activeModelsSupplier.get();</w:t>
      </w:r>
    </w:p>
    <w:p>
      <w:pPr>
        <w:jc w:val="both"/>
      </w:pPr>
      <w:r>
        <w:t xml:space="preserve">    for (Map.Entry&lt;String, AbstractFile&gt; nameAndPath : modelPathsFromConfig.entrySet()) {</w:t>
      </w:r>
    </w:p>
    <w:p>
      <w:pPr>
        <w:jc w:val="both"/>
      </w:pPr>
      <w:r>
        <w:t xml:space="preserve">      String modelName = nameAndPath.getKey();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AbstractFile modelDirectory = nameAndPath.getValue();</w:t>
      </w:r>
    </w:p>
    <w:p>
      <w:pPr>
        <w:jc w:val="both"/>
      </w:pPr>
      <w:r>
        <w:t xml:space="preserve">        if (!modelDirectory.exists() &amp;&amp; loadedModels.containsKey(modelName)) {</w:t>
      </w:r>
    </w:p>
    <w:p>
      <w:pPr>
        <w:jc w:val="both"/>
      </w:pPr>
      <w:r>
        <w:t xml:space="preserve">          LOG.warn("Loaded model '{}' no longer exists at HDFS path {}, keeping loaded version; "</w:t>
      </w:r>
    </w:p>
    <w:p>
      <w:pPr>
        <w:jc w:val="both"/>
      </w:pPr>
      <w:r>
        <w:t xml:space="preserve">              + "replace directory in HDFS to update model.", modelName, modelDirectory);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long previousModifiedTimestamp = lastModifiedMsByModel.getOrDefault(modelName, 0L);</w:t>
      </w:r>
    </w:p>
    <w:p>
      <w:pPr>
        <w:jc w:val="both"/>
      </w:pPr>
      <w:r>
        <w:t xml:space="preserve">        long lastModifiedMs = modelDirectory.getLastModified();</w:t>
      </w:r>
    </w:p>
    <w:p>
      <w:pPr>
        <w:jc w:val="both"/>
      </w:pPr>
      <w:r>
        <w:t xml:space="preserve">        if (previousModifiedTimestamp == lastModifiedMs)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LOG.info("Starting to load model. name={} path={}", modelName, modelDirectory.getPath());</w:t>
      </w:r>
    </w:p>
    <w:p>
      <w:pPr>
        <w:jc w:val="both"/>
      </w:pPr>
      <w:r>
        <w:t xml:space="preserve">        T model = Preconditions.checkNotNull(readModelFromDirectory(modelDirectory));</w:t>
      </w:r>
    </w:p>
    <w:p>
      <w:pPr>
        <w:jc w:val="both"/>
      </w:pPr>
      <w:r>
        <w:t xml:space="preserve">        LOG.info("Model initialized: {}. Last modified: {} ({})",</w:t>
      </w:r>
    </w:p>
    <w:p>
      <w:pPr>
        <w:jc w:val="both"/>
      </w:pPr>
      <w:r>
        <w:t xml:space="preserve">                 modelName, lastModifiedMs, new Date(lastModifiedMs));</w:t>
      </w:r>
    </w:p>
    <w:p>
      <w:pPr>
        <w:jc w:val="both"/>
      </w:pPr>
      <w:r>
        <w:t xml:space="preserve">        T previousModel = loadedModels.put(modelName, model);</w:t>
      </w:r>
    </w:p>
    <w:p>
      <w:pPr>
        <w:jc w:val="both"/>
      </w:pPr>
      <w:r>
        <w:t xml:space="preserve">        lastModifiedMsByModel.put(modelName, lastModifiedMs);</w:t>
      </w:r>
    </w:p>
    <w:p>
      <w:pPr>
        <w:jc w:val="both"/>
      </w:pPr>
      <w:r/>
    </w:p>
    <w:p>
      <w:pPr>
        <w:jc w:val="both"/>
      </w:pPr>
      <w:r>
        <w:t xml:space="preserve">        if (previousModel != null) {</w:t>
      </w:r>
    </w:p>
    <w:p>
      <w:pPr>
        <w:jc w:val="both"/>
      </w:pPr>
      <w:r>
        <w:t xml:space="preserve">          cleanUpUnloadedModel(previousModel);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(Exception e) {</w:t>
      </w:r>
    </w:p>
    <w:p>
      <w:pPr>
        <w:jc w:val="both"/>
      </w:pPr>
      <w:r>
        <w:t xml:space="preserve">        numErrors.increment();</w:t>
      </w:r>
    </w:p>
    <w:p>
      <w:pPr>
        <w:jc w:val="both"/>
      </w:pPr>
      <w:r>
        <w:t xml:space="preserve">        LOG.error("Error initializing model: {}", modelName,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Remove any currently loaded models not present in the latest list</w:t>
      </w:r>
    </w:p>
    <w:p>
      <w:pPr>
        <w:jc w:val="both"/>
      </w:pPr>
      <w:r>
        <w:t xml:space="preserve">    if (shouldUnloadInactiveModels) {</w:t>
      </w:r>
    </w:p>
    <w:p>
      <w:pPr>
        <w:jc w:val="both"/>
      </w:pPr>
      <w:r>
        <w:t xml:space="preserve">      Set&lt;String&gt; inactiveModels =</w:t>
      </w:r>
    </w:p>
    <w:p>
      <w:pPr>
        <w:jc w:val="both"/>
      </w:pPr>
      <w:r>
        <w:t xml:space="preserve">          Sets.difference(loadedModels.keySet(), modelPathsFromConfig.keySet()).immutableCopy();</w:t>
      </w:r>
    </w:p>
    <w:p>
      <w:pPr>
        <w:jc w:val="both"/>
      </w:pPr>
      <w:r/>
    </w:p>
    <w:p>
      <w:pPr>
        <w:jc w:val="both"/>
      </w:pPr>
      <w:r>
        <w:t xml:space="preserve">      for (String modelName : inactiveModels) {</w:t>
      </w:r>
    </w:p>
    <w:p>
      <w:pPr>
        <w:jc w:val="both"/>
      </w:pPr>
      <w:r>
        <w:t xml:space="preserve">        T modelToUnload = loadedModels.get(modelName);</w:t>
      </w:r>
    </w:p>
    <w:p>
      <w:pPr>
        <w:jc w:val="both"/>
      </w:pPr>
      <w:r>
        <w:t xml:space="preserve">        loadedModels.remove(modelName);</w:t>
      </w:r>
    </w:p>
    <w:p>
      <w:pPr>
        <w:jc w:val="both"/>
      </w:pPr>
      <w:r/>
    </w:p>
    <w:p>
      <w:pPr>
        <w:jc w:val="both"/>
      </w:pPr>
      <w:r>
        <w:t xml:space="preserve">        if (modelToUnload != null) {</w:t>
      </w:r>
    </w:p>
    <w:p>
      <w:pPr>
        <w:jc w:val="both"/>
      </w:pPr>
      <w:r>
        <w:t xml:space="preserve">          // We could have an inactive model key without a model (value) if the</w:t>
      </w:r>
    </w:p>
    <w:p>
      <w:pPr>
        <w:jc w:val="both"/>
      </w:pPr>
      <w:r>
        <w:t xml:space="preserve">          // initial readModelFromDirectory failed for the model entry.</w:t>
      </w:r>
    </w:p>
    <w:p>
      <w:pPr>
        <w:jc w:val="both"/>
      </w:pPr>
      <w:r>
        <w:t xml:space="preserve">          // Checking for null to avoid exception.</w:t>
      </w:r>
    </w:p>
    <w:p>
      <w:pPr>
        <w:jc w:val="both"/>
      </w:pPr>
      <w:r>
        <w:t xml:space="preserve">          cleanUpUnloadedModel(modelToUnload);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LOG.info("Unloaded model that is no longer active: {}", modelName);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(!prevLoadedModels.keySet().equals(loadedModels.keySet())) {</w:t>
      </w:r>
    </w:p>
    <w:p>
      <w:pPr>
        <w:jc w:val="both"/>
      </w:pPr>
      <w:r>
        <w:t xml:space="preserve">      LOG.info("Finished loading models: {}", loadedModels.keySet());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prevLoadedModels = loadedModels;</w:t>
      </w:r>
    </w:p>
    <w:p>
      <w:pPr>
        <w:jc w:val="both"/>
      </w:pPr>
      <w:r>
        <w:t xml:space="preserve">    numModels.set(loadedModels.size());</w:t>
      </w:r>
    </w:p>
    <w:p>
      <w:pPr>
        <w:jc w:val="both"/>
      </w:pPr>
      <w:r>
        <w:t xml:space="preserve">    lastLoadedMs.set(System.currentTimeMillis());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Schedules the loader to run periodically.</w:t>
      </w:r>
    </w:p>
    <w:p>
      <w:pPr>
        <w:jc w:val="both"/>
      </w:pPr>
      <w:r>
        <w:t xml:space="preserve">   * @param period Period between executions</w:t>
      </w:r>
    </w:p>
    <w:p>
      <w:pPr>
        <w:jc w:val="both"/>
      </w:pPr>
      <w:r>
        <w:t xml:space="preserve">   * @param timeUnit The time unit the period parameter.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void scheduleAtFixedRate(</w:t>
      </w:r>
    </w:p>
    <w:p>
      <w:pPr>
        <w:jc w:val="both"/>
      </w:pPr>
      <w:r>
        <w:t xml:space="preserve">      long period, TimeUnit timeUnit, String builderThreadName) {</w:t>
      </w:r>
    </w:p>
    <w:p>
      <w:pPr>
        <w:jc w:val="both"/>
      </w:pPr>
      <w:r>
        <w:t xml:space="preserve">    Executors.newSingleThreadScheduledExecutor(</w:t>
      </w:r>
    </w:p>
    <w:p>
      <w:pPr>
        <w:jc w:val="both"/>
      </w:pPr>
      <w:r>
        <w:t xml:space="preserve">        new ThreadFactoryBuilder()</w:t>
      </w:r>
    </w:p>
    <w:p>
      <w:pPr>
        <w:jc w:val="both"/>
      </w:pPr>
      <w:r>
        <w:t xml:space="preserve">            .setDaemon(true)</w:t>
      </w:r>
    </w:p>
    <w:p>
      <w:pPr>
        <w:jc w:val="both"/>
      </w:pPr>
      <w:r>
        <w:t xml:space="preserve">            .setNameFormat(builderThreadName)</w:t>
      </w:r>
    </w:p>
    <w:p>
      <w:pPr>
        <w:jc w:val="both"/>
      </w:pPr>
      <w:r>
        <w:t xml:space="preserve">            .build())</w:t>
      </w:r>
    </w:p>
    <w:p>
      <w:pPr>
        <w:jc w:val="both"/>
      </w:pPr>
      <w:r>
        <w:t xml:space="preserve">        .scheduleAtFixedRate(this, 0, period, timeUnit);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active list of models from the subdirectories in a base directory.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Each model is identified by the name of the subdirectory.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class DirectorySupplier implements Supplier&lt;Map&lt;String, AbstractFile&gt;&gt; {</w:t>
      </w:r>
    </w:p>
    <w:p>
      <w:pPr>
        <w:jc w:val="both"/>
      </w:pPr>
      <w:r>
        <w:t xml:space="preserve">    private static final Logger LOG = LoggerFactory.getLogger(DirectorySupplier.class);</w:t>
      </w:r>
    </w:p>
    <w:p>
      <w:pPr>
        <w:jc w:val="both"/>
      </w:pPr>
      <w:r>
        <w:t xml:space="preserve">    private final AbstractFile baseDir;</w:t>
      </w:r>
    </w:p>
    <w:p>
      <w:pPr>
        <w:jc w:val="both"/>
      </w:pPr>
      <w:r/>
    </w:p>
    <w:p>
      <w:pPr>
        <w:jc w:val="both"/>
      </w:pPr>
      <w:r>
        <w:t xml:space="preserve">    public DirectorySupplier(AbstractFile baseDir) {</w:t>
      </w:r>
    </w:p>
    <w:p>
      <w:pPr>
        <w:jc w:val="both"/>
      </w:pPr>
      <w:r>
        <w:t xml:space="preserve">      this.baseDir = baseDir;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Map&lt;String, AbstractFile&gt; get()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LOG.info("Loading models from the directories in: {}", baseDir.getPath());</w:t>
      </w:r>
    </w:p>
    <w:p>
      <w:pPr>
        <w:jc w:val="both"/>
      </w:pPr>
      <w:r>
        <w:t xml:space="preserve">        List&lt;AbstractFile&gt; modelDirs =</w:t>
      </w:r>
    </w:p>
    <w:p>
      <w:pPr>
        <w:jc w:val="both"/>
      </w:pPr>
      <w:r>
        <w:t xml:space="preserve">            ImmutableList.copyOf(baseDir.listFiles(AbstractFile.IS_DIRECTORY));</w:t>
      </w:r>
    </w:p>
    <w:p>
      <w:pPr>
        <w:jc w:val="both"/>
      </w:pPr>
      <w:r>
        <w:t xml:space="preserve">        LOG.info("Found {} model directories: {}", modelDirs.size(), modelDirs);</w:t>
      </w:r>
    </w:p>
    <w:p>
      <w:pPr>
        <w:jc w:val="both"/>
      </w:pPr>
      <w:r>
        <w:t xml:space="preserve">        return modelDirs.stream()</w:t>
      </w:r>
    </w:p>
    <w:p>
      <w:pPr>
        <w:jc w:val="both"/>
      </w:pPr>
      <w:r>
        <w:t xml:space="preserve">            .collect(Collectors.toMap(</w:t>
      </w:r>
    </w:p>
    <w:p>
      <w:pPr>
        <w:jc w:val="both"/>
      </w:pPr>
      <w:r>
        <w:t xml:space="preserve">                AbstractFile::getName,</w:t>
      </w:r>
    </w:p>
    <w:p>
      <w:pPr>
        <w:jc w:val="both"/>
      </w:pPr>
      <w:r>
        <w:t xml:space="preserve">                Function.identity()</w:t>
      </w:r>
    </w:p>
    <w:p>
      <w:pPr>
        <w:jc w:val="both"/>
      </w:pPr>
      <w:r>
        <w:t xml:space="preserve">            ));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throw new UncheckedIOException(e);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active list of models by reading a YAML config file.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keys are the model names, the values are dictionaries with a single entry for the path</w:t>
      </w:r>
    </w:p>
    <w:p>
      <w:pPr>
        <w:jc w:val="both"/>
      </w:pPr>
      <w:r>
        <w:t xml:space="preserve">   * of the model in HDFS (without the HDFS name node prefix). For example: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model_a:</w:t>
      </w:r>
    </w:p>
    <w:p>
      <w:pPr>
        <w:jc w:val="both"/>
      </w:pPr>
      <w:r>
        <w:t xml:space="preserve">   *        path: /path/to/model_a</w:t>
      </w:r>
    </w:p>
    <w:p>
      <w:pPr>
        <w:jc w:val="both"/>
      </w:pPr>
      <w:r>
        <w:t xml:space="preserve">   *    model_b:</w:t>
      </w:r>
    </w:p>
    <w:p>
      <w:pPr>
        <w:jc w:val="both"/>
      </w:pPr>
      <w:r>
        <w:t xml:space="preserve">   *        path: /path/to/model_b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class ConfigSupplier implements Supplier&lt;Map&lt;String, AbstractFile&gt;&gt; {</w:t>
      </w:r>
    </w:p>
    <w:p>
      <w:pPr>
        <w:jc w:val="both"/>
      </w:pPr>
      <w:r/>
    </w:p>
    <w:p>
      <w:pPr>
        <w:jc w:val="both"/>
      </w:pPr>
      <w:r>
        <w:t xml:space="preserve">    private final AbstractFile configFile;</w:t>
      </w:r>
    </w:p>
    <w:p>
      <w:pPr>
        <w:jc w:val="both"/>
      </w:pPr>
      <w:r/>
    </w:p>
    <w:p>
      <w:pPr>
        <w:jc w:val="both"/>
      </w:pPr>
      <w:r>
        <w:t xml:space="preserve">    public ConfigSupplier(AbstractFile configFile) {</w:t>
      </w:r>
    </w:p>
    <w:p>
      <w:pPr>
        <w:jc w:val="both"/>
      </w:pPr>
      <w:r>
        <w:t xml:space="preserve">      this.configFile = configFile;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@SuppressWarnings("unchecked")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Map&lt;String, AbstractFile&gt; get() {</w:t>
      </w:r>
    </w:p>
    <w:p>
      <w:pPr>
        <w:jc w:val="both"/>
      </w:pPr>
      <w:r>
        <w:t xml:space="preserve">      try (BufferedReader configReader = configFile.getCharSource().openBufferedStream()) {</w:t>
      </w:r>
    </w:p>
    <w:p>
      <w:pPr>
        <w:jc w:val="both"/>
      </w:pPr>
      <w:r>
        <w:t xml:space="preserve">        Yaml yamlParser = new Yaml();</w:t>
      </w:r>
    </w:p>
    <w:p>
      <w:pPr>
        <w:jc w:val="both"/>
      </w:pPr>
      <w:r>
        <w:t xml:space="preserve">        //noinspection unchecked</w:t>
      </w:r>
    </w:p>
    <w:p>
      <w:pPr>
        <w:jc w:val="both"/>
      </w:pPr>
      <w:r>
        <w:t xml:space="preserve">        Map&lt;String, Map&lt;String, String&gt;&gt; config =</w:t>
      </w:r>
    </w:p>
    <w:p>
      <w:pPr>
        <w:jc w:val="both"/>
      </w:pPr>
      <w:r>
        <w:t xml:space="preserve">            (Map&lt;String, Map&lt;String, String&gt;&gt;) yamlParser.load(configReader);</w:t>
      </w:r>
    </w:p>
    <w:p>
      <w:pPr>
        <w:jc w:val="both"/>
      </w:pPr>
      <w:r/>
    </w:p>
    <w:p>
      <w:pPr>
        <w:jc w:val="both"/>
      </w:pPr>
      <w:r>
        <w:t xml:space="preserve">        if (config == null || config.isEmpty()) {</w:t>
      </w:r>
    </w:p>
    <w:p>
      <w:pPr>
        <w:jc w:val="both"/>
      </w:pPr>
      <w:r>
        <w:t xml:space="preserve">          return Collections.emptyMap();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Map&lt;String, AbstractFile&gt; modelPaths = new HashMap&lt;&gt;();</w:t>
      </w:r>
    </w:p>
    <w:p>
      <w:pPr>
        <w:jc w:val="both"/>
      </w:pPr>
      <w:r>
        <w:t xml:space="preserve">        for (Map.Entry&lt;String, Map&lt;String, String&gt;&gt; nameAndConfig : config.entrySet()) {</w:t>
      </w:r>
    </w:p>
    <w:p>
      <w:pPr>
        <w:jc w:val="both"/>
      </w:pPr>
      <w:r>
        <w:t xml:space="preserve">          String path = Strings.emptyToNull(nameAndConfig.getValue().get("path"));</w:t>
      </w:r>
    </w:p>
    <w:p>
      <w:pPr>
        <w:jc w:val="both"/>
      </w:pPr>
      <w:r>
        <w:t xml:space="preserve">          Preconditions.checkNotNull(path, "Missing path for model: %s", nameAndConfig.getKey());</w:t>
      </w:r>
    </w:p>
    <w:p>
      <w:pPr>
        <w:jc w:val="both"/>
      </w:pPr>
      <w:r>
        <w:t xml:space="preserve">          modelPaths.put(nameAndConfig.getKey(), FileUtils.getHdfsFileHandle(path));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modelPaths;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throw new UncheckedIOException(e);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