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com.twitter.search.common.util.ml;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java.util.EnumMap;</w:t>
      </w:r>
    </w:p>
    <w:p>
      <w:pPr>
        <w:jc w:val="both"/>
      </w:pPr>
      <w:r>
        <w:t>import java.util.EnumSet;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com.google.common.base.Predicates;</w:t>
      </w:r>
    </w:p>
    <w:p>
      <w:pPr>
        <w:jc w:val="both"/>
      </w:pPr>
      <w:r>
        <w:t>import com.google.common.collect.ImmutableMap;</w:t>
      </w:r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com.twitter.search.common.file.AbstractFile;</w:t>
      </w:r>
    </w:p>
    <w:p>
      <w:pPr>
        <w:jc w:val="both"/>
      </w:pPr>
      <w:r>
        <w:t>import com.twitter.search.common.util.io.TextFileLoadingUtils;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Represents a linear model for scoring and classification.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list of features is defined by an Enum class. The model weights and instances are</w:t>
      </w:r>
    </w:p>
    <w:p>
      <w:pPr>
        <w:jc w:val="both"/>
      </w:pPr>
      <w:r>
        <w:t xml:space="preserve"> * represented as maps that must contain an entry for all the values of the enum.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EnumBasedLinearModel&lt;K extends Enum&lt;K&gt;&gt; implements MapBasedLinearModel&lt;K&gt; {</w:t>
      </w:r>
    </w:p>
    <w:p>
      <w:pPr>
        <w:jc w:val="both"/>
      </w:pPr>
      <w:r/>
    </w:p>
    <w:p>
      <w:pPr>
        <w:jc w:val="both"/>
      </w:pPr>
      <w:r>
        <w:t xml:space="preserve">  private final EnumSet&lt;K&gt; features;</w:t>
      </w:r>
    </w:p>
    <w:p>
      <w:pPr>
        <w:jc w:val="both"/>
      </w:pPr>
      <w:r>
        <w:t xml:space="preserve">  private final EnumMap&lt;K, Float&gt; weights;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model from a map of weights.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enumType Enum used for the keys</w:t>
      </w:r>
    </w:p>
    <w:p>
      <w:pPr>
        <w:jc w:val="both"/>
      </w:pPr>
      <w:r>
        <w:t xml:space="preserve">   * @param weights Feature weights.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EnumBasedLinearModel(Class&lt;K&gt; enumType, Map&lt;K, Float&gt; weights) {</w:t>
      </w:r>
    </w:p>
    <w:p>
      <w:pPr>
        <w:jc w:val="both"/>
      </w:pPr>
      <w:r>
        <w:t xml:space="preserve">    features = EnumSet.allOf(enumType);</w:t>
      </w:r>
    </w:p>
    <w:p>
      <w:pPr>
        <w:jc w:val="both"/>
      </w:pPr>
      <w:r>
        <w:t xml:space="preserve">    EnumMap&lt;K, Float&gt; enumWeights =</w:t>
      </w:r>
    </w:p>
    <w:p>
      <w:pPr>
        <w:jc w:val="both"/>
      </w:pPr>
      <w:r>
        <w:t xml:space="preserve">        new EnumMap&lt;&gt;(Maps.filterValues(weights, Predicates.notNull()));</w:t>
      </w:r>
    </w:p>
    <w:p>
      <w:pPr>
        <w:jc w:val="both"/>
      </w:pPr>
      <w:r>
        <w:t xml:space="preserve">    Preconditions.checkArgument(features.equals(enumWeights.keySet()),</w:t>
      </w:r>
    </w:p>
    <w:p>
      <w:pPr>
        <w:jc w:val="both"/>
      </w:pPr>
      <w:r>
        <w:t xml:space="preserve">        "The model does not include weights for all the available features");</w:t>
      </w:r>
    </w:p>
    <w:p>
      <w:pPr>
        <w:jc w:val="both"/>
      </w:pPr>
      <w:r/>
    </w:p>
    <w:p>
      <w:pPr>
        <w:jc w:val="both"/>
      </w:pPr>
      <w:r>
        <w:t xml:space="preserve">    this.weights = enumWeights;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ImmutableMap&lt;K, Float&gt; getWeights() {</w:t>
      </w:r>
    </w:p>
    <w:p>
      <w:pPr>
        <w:jc w:val="both"/>
      </w:pPr>
      <w:r>
        <w:t xml:space="preserve">    return Maps.immutableEnumMap(weights);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float score(Map&lt;K, Float&gt; instance) {</w:t>
      </w:r>
    </w:p>
    <w:p>
      <w:pPr>
        <w:jc w:val="both"/>
      </w:pPr>
      <w:r>
        <w:t xml:space="preserve">    float total = 0;</w:t>
      </w:r>
    </w:p>
    <w:p>
      <w:pPr>
        <w:jc w:val="both"/>
      </w:pPr>
      <w:r>
        <w:t xml:space="preserve">    for (Map.Entry&lt;K, Float&gt; weightEntry : weights.entrySet()) {</w:t>
      </w:r>
    </w:p>
    <w:p>
      <w:pPr>
        <w:jc w:val="both"/>
      </w:pPr>
      <w:r>
        <w:t xml:space="preserve">      Float feature = instance.get(weightEntry.getKey());</w:t>
      </w:r>
    </w:p>
    <w:p>
      <w:pPr>
        <w:jc w:val="both"/>
      </w:pPr>
      <w:r>
        <w:t xml:space="preserve">      if (feature != null) {</w:t>
      </w:r>
    </w:p>
    <w:p>
      <w:pPr>
        <w:jc w:val="both"/>
      </w:pPr>
      <w:r>
        <w:t xml:space="preserve">        total += weightEntry.getValue() * feature;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total;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Determines whether an instance is positive.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classify(float threshold, Map&lt;K, Float&gt; instance) {</w:t>
      </w:r>
    </w:p>
    <w:p>
      <w:pPr>
        <w:jc w:val="both"/>
      </w:pPr>
      <w:r>
        <w:t xml:space="preserve">    return score(instance) &gt; threshold;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classify(Map&lt;K, Float&gt; instance) {</w:t>
      </w:r>
    </w:p>
    <w:p>
      <w:pPr>
        <w:jc w:val="both"/>
      </w:pPr>
      <w:r>
        <w:t xml:space="preserve">    return classify(0, instance);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toString() {</w:t>
      </w:r>
    </w:p>
    <w:p>
      <w:pPr>
        <w:jc w:val="both"/>
      </w:pPr>
      <w:r>
        <w:t xml:space="preserve">    return String.format("EnumBasedLinearModel[%s]", weights);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model where all the features have the same weight.</w:t>
      </w:r>
    </w:p>
    <w:p>
      <w:pPr>
        <w:jc w:val="both"/>
      </w:pPr>
      <w:r>
        <w:t xml:space="preserve">   * This method is useful for generating the feature vectors for training a new model.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&lt;T extends Enum&lt;T&gt;&gt; EnumBasedLinearModel&lt;T&gt; createWithEqualWeight(Class&lt;T&gt; enumType,</w:t>
      </w:r>
    </w:p>
    <w:p>
      <w:pPr>
        <w:jc w:val="both"/>
      </w:pPr>
      <w:r>
        <w:t xml:space="preserve">                                                                                  Float weight) {</w:t>
      </w:r>
    </w:p>
    <w:p>
      <w:pPr>
        <w:jc w:val="both"/>
      </w:pPr>
      <w:r>
        <w:t xml:space="preserve">    EnumSet&lt;T&gt; features = EnumSet.allOf(enumType);</w:t>
      </w:r>
    </w:p>
    <w:p>
      <w:pPr>
        <w:jc w:val="both"/>
      </w:pPr>
      <w:r>
        <w:t xml:space="preserve">    EnumMap&lt;T, Float&gt; weights = Maps.newEnumMap(enumType);</w:t>
      </w:r>
    </w:p>
    <w:p>
      <w:pPr>
        <w:jc w:val="both"/>
      </w:pPr>
      <w:r>
        <w:t xml:space="preserve">    for (T feature : features) {</w:t>
      </w:r>
    </w:p>
    <w:p>
      <w:pPr>
        <w:jc w:val="both"/>
      </w:pPr>
      <w:r>
        <w:t xml:space="preserve">      weights.put(feature, weight);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new EnumBasedLinearModel&lt;&gt;(enumType, weights);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Loads the model from a TSV file with the following format: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  feature_name  \t  weight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&lt;T extends Enum&lt;T&gt;&gt; EnumBasedLinearModel&lt;T&gt; createFromFile(</w:t>
      </w:r>
    </w:p>
    <w:p>
      <w:pPr>
        <w:jc w:val="both"/>
      </w:pPr>
      <w:r>
        <w:t xml:space="preserve">      Class&lt;T&gt; enumType, AbstractFile path) throws IOException {</w:t>
      </w:r>
    </w:p>
    <w:p>
      <w:pPr>
        <w:jc w:val="both"/>
      </w:pPr>
      <w:r>
        <w:t xml:space="preserve">    return new EnumBasedLinearModel&lt;&gt;(enumType, loadWeights(enumType, path, true));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Loads the model from a TSV file, using a default weight of 0 for missing features.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File format: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   feature_name  \t  weight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&lt;T extends Enum&lt;T&gt;&gt; EnumBasedLinearModel&lt;T&gt; createFromFileSafe(</w:t>
      </w:r>
    </w:p>
    <w:p>
      <w:pPr>
        <w:jc w:val="both"/>
      </w:pPr>
      <w:r>
        <w:t xml:space="preserve">      Class&lt;T&gt; enumType, AbstractFile path) throws IOException {</w:t>
      </w:r>
    </w:p>
    <w:p>
      <w:pPr>
        <w:jc w:val="both"/>
      </w:pPr>
      <w:r>
        <w:t xml:space="preserve">    return new EnumBasedLinearModel&lt;&gt;(enumType, loadWeights(enumType, path, false));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map of (feature_name, weight) from a TSV file.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strictMode is true, it will throw an exception if the file doesn't contain all the</w:t>
      </w:r>
    </w:p>
    <w:p>
      <w:pPr>
        <w:jc w:val="both"/>
      </w:pPr>
      <w:r>
        <w:t xml:space="preserve">   * features declared in the enum. Otherwise, it will use zero as default value.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&lt;T extends Enum&lt;T&gt;&gt; EnumMap&lt;T, Float&gt; loadWeights(</w:t>
      </w:r>
    </w:p>
    <w:p>
      <w:pPr>
        <w:jc w:val="both"/>
      </w:pPr>
      <w:r>
        <w:t xml:space="preserve">      Class&lt;T&gt; enumType, AbstractFile fileHandle, boolean strictMode) throws IOException {</w:t>
      </w:r>
    </w:p>
    <w:p>
      <w:pPr>
        <w:jc w:val="both"/>
      </w:pPr>
      <w:r>
        <w:t xml:space="preserve">    Map&lt;String, Float&gt; weightsFromFile =</w:t>
      </w:r>
    </w:p>
    <w:p>
      <w:pPr>
        <w:jc w:val="both"/>
      </w:pPr>
      <w:r>
        <w:t xml:space="preserve">      TextFileLoadingUtils.loadMapFromFile(fileHandle, input -&gt; Float.parseFloat(input));</w:t>
      </w:r>
    </w:p>
    <w:p>
      <w:pPr>
        <w:jc w:val="both"/>
      </w:pPr>
      <w:r>
        <w:t xml:space="preserve">    EnumMap&lt;T, Float&gt; weights = Maps.newEnumMap(enumType);</w:t>
      </w:r>
    </w:p>
    <w:p>
      <w:pPr>
        <w:jc w:val="both"/>
      </w:pPr>
      <w:r>
        <w:t xml:space="preserve">    Set&lt;T&gt; expectedFeatures = EnumSet.allOf(enumType);</w:t>
      </w:r>
    </w:p>
    <w:p>
      <w:pPr>
        <w:jc w:val="both"/>
      </w:pPr>
      <w:r>
        <w:t xml:space="preserve">    if (!strictMode) {</w:t>
      </w:r>
    </w:p>
    <w:p>
      <w:pPr>
        <w:jc w:val="both"/>
      </w:pPr>
      <w:r>
        <w:t xml:space="preserve">      for (T feature : expectedFeatures) {</w:t>
      </w:r>
    </w:p>
    <w:p>
      <w:pPr>
        <w:jc w:val="both"/>
      </w:pPr>
      <w:r>
        <w:t xml:space="preserve">        weights.put(feature, 0f);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for (String featureName : weightsFromFile.keySet()) {</w:t>
      </w:r>
    </w:p>
    <w:p>
      <w:pPr>
        <w:jc w:val="both"/>
      </w:pPr>
      <w:r>
        <w:t xml:space="preserve">      Float weight = weightsFromFile.get(featureName);</w:t>
      </w:r>
    </w:p>
    <w:p>
      <w:pPr>
        <w:jc w:val="both"/>
      </w:pPr>
      <w:r>
        <w:t xml:space="preserve">      weights.put(Enum.valueOf(enumType, featureName.toUpperCase()), weight);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Preconditions.checkArgument(expectedFeatures.equals(weights.keySet()),</w:t>
      </w:r>
    </w:p>
    <w:p>
      <w:pPr>
        <w:jc w:val="both"/>
      </w:pPr>
      <w:r>
        <w:t xml:space="preserve">        "Model does not contain weights for all the features");</w:t>
      </w:r>
    </w:p>
    <w:p>
      <w:pPr>
        <w:jc w:val="both"/>
      </w:pPr>
      <w:r>
        <w:t xml:space="preserve">    return weights;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