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java.util.function.Supplier;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com.twitter.ml.prediction.core.PredictionEngine;</w:t>
      </w:r>
    </w:p>
    <w:p>
      <w:pPr>
        <w:jc w:val="both"/>
      </w:pPr>
      <w:r>
        <w:t>import com.twitter.ml.prediction.core.PredictionEngineFactory;</w:t>
      </w:r>
    </w:p>
    <w:p>
      <w:pPr>
        <w:jc w:val="both"/>
      </w:pPr>
      <w:r>
        <w:t>import com.twitter.ml.prediction.core.PredictionEngineLoadingException;</w:t>
      </w:r>
    </w:p>
    <w:p>
      <w:pPr>
        <w:jc w:val="both"/>
      </w:pPr>
      <w:r>
        <w:t>import com.twitter.ml.vw.constant.SnapshotConstants;</w:t>
      </w:r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com.twitter.search.common.util.ml.models_manager.BaseModelsManager;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PredictionEngine models from a model provider (config or fixed directory)</w:t>
      </w:r>
    </w:p>
    <w:p>
      <w:pPr>
        <w:jc w:val="both"/>
      </w:pPr>
      <w:r>
        <w:t xml:space="preserve"> * and keeps them in memory. Can also reload models periodically by querying the</w:t>
      </w:r>
    </w:p>
    <w:p>
      <w:pPr>
        <w:jc w:val="both"/>
      </w:pPr>
      <w:r>
        <w:t xml:space="preserve"> * same model provider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PredictionEngineModelsManager extends BaseModelsManager&lt;PredictionEngine&gt; {</w:t>
      </w:r>
    </w:p>
    <w:p>
      <w:pPr>
        <w:jc w:val="both"/>
      </w:pPr>
      <w:r/>
    </w:p>
    <w:p>
      <w:pPr>
        <w:jc w:val="both"/>
      </w:pPr>
      <w:r>
        <w:t xml:space="preserve">  PredictionEngineModelsManager(</w:t>
      </w:r>
    </w:p>
    <w:p>
      <w:pPr>
        <w:jc w:val="both"/>
      </w:pPr>
      <w:r>
        <w:t xml:space="preserve">      Supplier&lt;Map&lt;String, AbstractFile&gt;&gt; activeModelsSupplier,</w:t>
      </w:r>
    </w:p>
    <w:p>
      <w:pPr>
        <w:jc w:val="both"/>
      </w:pPr>
      <w:r>
        <w:t xml:space="preserve">      boolean shouldUnloadInactiveModels,</w:t>
      </w:r>
    </w:p>
    <w:p>
      <w:pPr>
        <w:jc w:val="both"/>
      </w:pPr>
      <w:r>
        <w:t xml:space="preserve">      String statsPrefix) {</w:t>
      </w:r>
    </w:p>
    <w:p>
      <w:pPr>
        <w:jc w:val="both"/>
      </w:pPr>
      <w:r>
        <w:t xml:space="preserve">    super(activeModelsSupplier, shouldUnloadInactiveModels, statsPrefix);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PredictionEngine readModelFromDirectory(AbstractFile modelBaseDir)</w:t>
      </w:r>
    </w:p>
    <w:p>
      <w:pPr>
        <w:jc w:val="both"/>
      </w:pPr>
      <w:r>
        <w:t xml:space="preserve">      throws PredictionEngineLoadingException {</w:t>
      </w:r>
    </w:p>
    <w:p>
      <w:pPr>
        <w:jc w:val="both"/>
      </w:pPr>
      <w:r>
        <w:t xml:space="preserve">    // We need to add the 'hdfs://' prefix, otherwise PredictionEngine will treat it as a</w:t>
      </w:r>
    </w:p>
    <w:p>
      <w:pPr>
        <w:jc w:val="both"/>
      </w:pPr>
      <w:r>
        <w:t xml:space="preserve">    // path in the local filesystem.</w:t>
      </w:r>
    </w:p>
    <w:p>
      <w:pPr>
        <w:jc w:val="both"/>
      </w:pPr>
      <w:r>
        <w:t xml:space="preserve">    PredictionEngine predictionEngine = new PredictionEngineFactory()</w:t>
      </w:r>
    </w:p>
    <w:p>
      <w:pPr>
        <w:jc w:val="both"/>
      </w:pPr>
      <w:r>
        <w:t xml:space="preserve">        .createFromSnapshot(</w:t>
      </w:r>
    </w:p>
    <w:p>
      <w:pPr>
        <w:jc w:val="both"/>
      </w:pPr>
      <w:r>
        <w:t xml:space="preserve">            "hdfs://" + modelBaseDir.getPath(), SnapshotConstants.FIXED_PATH);</w:t>
      </w:r>
    </w:p>
    <w:p>
      <w:pPr>
        <w:jc w:val="both"/>
      </w:pPr>
      <w:r/>
    </w:p>
    <w:p>
      <w:pPr>
        <w:jc w:val="both"/>
      </w:pPr>
      <w:r>
        <w:t xml:space="preserve">    predictionEngine.initialize();</w:t>
      </w:r>
    </w:p>
    <w:p>
      <w:pPr>
        <w:jc w:val="both"/>
      </w:pPr>
      <w:r/>
    </w:p>
    <w:p>
      <w:pPr>
        <w:jc w:val="both"/>
      </w:pPr>
      <w:r>
        <w:t xml:space="preserve">    return predictionEngine;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instance that loads the models specified in a configuration file.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if the configuration file changes and it doesn't include a model that was present</w:t>
      </w:r>
    </w:p>
    <w:p>
      <w:pPr>
        <w:jc w:val="both"/>
      </w:pPr>
      <w:r>
        <w:t xml:space="preserve">   * before, the model will be removed (i.e. it unloads models that are not active anymore).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PredictionEngineModelsManager createUsingConfigFile(</w:t>
      </w:r>
    </w:p>
    <w:p>
      <w:pPr>
        <w:jc w:val="both"/>
      </w:pPr>
      <w:r>
        <w:t xml:space="preserve">      AbstractFile configFile, String statsPrefix)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configFile.canRead(), "Config file is not readable: %s", configFile.getPath());</w:t>
      </w:r>
    </w:p>
    <w:p>
      <w:pPr>
        <w:jc w:val="both"/>
      </w:pPr>
      <w:r>
        <w:t xml:space="preserve">    return new PredictionEngineModelsManager(new ConfigSupplier(configFile), true, statsPrefix);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no-op instance. It can be used for tests or when the models are disabled.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PredictionEngineModelsManager createNoOp(String statsPrefix) {</w:t>
      </w:r>
    </w:p>
    <w:p>
      <w:pPr>
        <w:jc w:val="both"/>
      </w:pPr>
      <w:r>
        <w:t xml:space="preserve">    return new PredictionEngineModelsManager(Collections::emptyMap, false, statsPrefix)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run() {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