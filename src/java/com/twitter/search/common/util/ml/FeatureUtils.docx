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Utilities for feature transformation and extraction.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FeatureUtils {</w:t>
      </w:r>
    </w:p>
    <w:p>
      <w:pPr>
        <w:jc w:val="both"/>
      </w:pPr>
      <w:r/>
    </w:p>
    <w:p>
      <w:pPr>
        <w:jc w:val="both"/>
      </w:pPr>
      <w:r>
        <w:t xml:space="preserve">  private FeatureUtils()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Computes the difference between 2 values and returns the ratio of the difference over the</w:t>
      </w:r>
    </w:p>
    <w:p>
      <w:pPr>
        <w:jc w:val="both"/>
      </w:pPr>
      <w:r>
        <w:t xml:space="preserve">   * minimum of both, according to these cases: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1. if (a &gt; b) return  a / b</w:t>
      </w:r>
    </w:p>
    <w:p>
      <w:pPr>
        <w:jc w:val="both"/>
      </w:pPr>
      <w:r>
        <w:t xml:space="preserve">   * 2. if (a &lt; b) return  - b / a</w:t>
      </w:r>
    </w:p>
    <w:p>
      <w:pPr>
        <w:jc w:val="both"/>
      </w:pPr>
      <w:r>
        <w:t xml:space="preserve">   * 3. if (a == b == 0) return 0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upper/lower limit is (-) maxRatio. For cases 1 and 2, if the denominator is 0,</w:t>
      </w:r>
    </w:p>
    <w:p>
      <w:pPr>
        <w:jc w:val="both"/>
      </w:pPr>
      <w:r>
        <w:t xml:space="preserve">   * it returns maxRatio.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is used to define a feature that tells how much larger or smaller is the</w:t>
      </w:r>
    </w:p>
    <w:p>
      <w:pPr>
        <w:jc w:val="both"/>
      </w:pPr>
      <w:r>
        <w:t xml:space="preserve">   * first value with respect to the second one..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float diffRatio(float a, float b, float maxRatio) {</w:t>
      </w:r>
    </w:p>
    <w:p>
      <w:pPr>
        <w:jc w:val="both"/>
      </w:pPr>
      <w:r>
        <w:t xml:space="preserve">    float diff = a - b;</w:t>
      </w:r>
    </w:p>
    <w:p>
      <w:pPr>
        <w:jc w:val="both"/>
      </w:pPr>
      <w:r>
        <w:t xml:space="preserve">    if (diff == 0)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float denominator = Math.min(a, b);</w:t>
      </w:r>
    </w:p>
    <w:p>
      <w:pPr>
        <w:jc w:val="both"/>
      </w:pPr>
      <w:r>
        <w:t xml:space="preserve">    float ratio = denominator != 0 ? Math.abs(diff / denominator) : maxRatio;</w:t>
      </w:r>
    </w:p>
    <w:p>
      <w:pPr>
        <w:jc w:val="both"/>
      </w:pPr>
      <w:r>
        <w:t xml:space="preserve">    return Math.copySign(Math.min(ratio, maxRatio), diff);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Computes the cosine similarity between two maps that represent sparse vectors.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&lt;K, V extends Number&gt; double cosineSimilarity(</w:t>
      </w:r>
    </w:p>
    <w:p>
      <w:pPr>
        <w:jc w:val="both"/>
      </w:pPr>
      <w:r>
        <w:t xml:space="preserve">      Map&lt;K, V&gt; vector1, Map&lt;K, V&gt; vector2) {</w:t>
      </w:r>
    </w:p>
    <w:p>
      <w:pPr>
        <w:jc w:val="both"/>
      </w:pPr>
      <w:r>
        <w:t xml:space="preserve">    if (vector1 == null || vector1.isEmpty() || vector2 == null || vector2.isEmpty())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double squaredSum1 = 0;</w:t>
      </w:r>
    </w:p>
    <w:p>
      <w:pPr>
        <w:jc w:val="both"/>
      </w:pPr>
      <w:r>
        <w:t xml:space="preserve">    double squaredSum2 = 0;</w:t>
      </w:r>
    </w:p>
    <w:p>
      <w:pPr>
        <w:jc w:val="both"/>
      </w:pPr>
      <w:r>
        <w:t xml:space="preserve">    double squaredCrossSum = 0;</w:t>
      </w:r>
    </w:p>
    <w:p>
      <w:pPr>
        <w:jc w:val="both"/>
      </w:pPr>
      <w:r/>
    </w:p>
    <w:p>
      <w:pPr>
        <w:jc w:val="both"/>
      </w:pPr>
      <w:r>
        <w:t xml:space="preserve">    for (K key : Sets.union(vector1.keySet(), vector2.keySet())) {</w:t>
      </w:r>
    </w:p>
    <w:p>
      <w:pPr>
        <w:jc w:val="both"/>
      </w:pPr>
      <w:r>
        <w:t xml:space="preserve">      double value1 = 0;</w:t>
      </w:r>
    </w:p>
    <w:p>
      <w:pPr>
        <w:jc w:val="both"/>
      </w:pPr>
      <w:r>
        <w:t xml:space="preserve">      double value2 = 0;</w:t>
      </w:r>
    </w:p>
    <w:p>
      <w:pPr>
        <w:jc w:val="both"/>
      </w:pPr>
      <w:r/>
    </w:p>
    <w:p>
      <w:pPr>
        <w:jc w:val="both"/>
      </w:pPr>
      <w:r>
        <w:t xml:space="preserve">      V optValue1 = vector1.get(key);</w:t>
      </w:r>
    </w:p>
    <w:p>
      <w:pPr>
        <w:jc w:val="both"/>
      </w:pPr>
      <w:r>
        <w:t xml:space="preserve">      if (optValue1 != null) {</w:t>
      </w:r>
    </w:p>
    <w:p>
      <w:pPr>
        <w:jc w:val="both"/>
      </w:pPr>
      <w:r>
        <w:t xml:space="preserve">        value1 = optValue1.doubleValue();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 optValue2 = vector2.get(key);</w:t>
      </w:r>
    </w:p>
    <w:p>
      <w:pPr>
        <w:jc w:val="both"/>
      </w:pPr>
      <w:r>
        <w:t xml:space="preserve">      if (optValue2 != null) {</w:t>
      </w:r>
    </w:p>
    <w:p>
      <w:pPr>
        <w:jc w:val="both"/>
      </w:pPr>
      <w:r>
        <w:t xml:space="preserve">        value2 = optValue2.doubleValue();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squaredSum1 += value1 * value1;</w:t>
      </w:r>
    </w:p>
    <w:p>
      <w:pPr>
        <w:jc w:val="both"/>
      </w:pPr>
      <w:r>
        <w:t xml:space="preserve">      squaredSum2 += value2 * value2;</w:t>
      </w:r>
    </w:p>
    <w:p>
      <w:pPr>
        <w:jc w:val="both"/>
      </w:pPr>
      <w:r>
        <w:t xml:space="preserve">      squaredCrossSum += value1 * value2;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(squaredSum1 == 0 || squaredSum2 == 0)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squaredCrossSum / Math.sqrt(squaredSum1 * squaredSum2);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Computes the cosine similarity between two (dense) vectors.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&lt;V extends Number&gt; double cosineSimilarity(</w:t>
      </w:r>
    </w:p>
    <w:p>
      <w:pPr>
        <w:jc w:val="both"/>
      </w:pPr>
      <w:r>
        <w:t xml:space="preserve">      List&lt;V&gt; vector1, List&lt;V&gt; vector2) {</w:t>
      </w:r>
    </w:p>
    <w:p>
      <w:pPr>
        <w:jc w:val="both"/>
      </w:pPr>
      <w:r>
        <w:t xml:space="preserve">    if (vector1 == null || vector1.isEmpty() || vector2 == null || vector2.isEmpty())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Preconditions.checkArgument(vector1.size() == vector2.size());</w:t>
      </w:r>
    </w:p>
    <w:p>
      <w:pPr>
        <w:jc w:val="both"/>
      </w:pPr>
      <w:r>
        <w:t xml:space="preserve">    double squaredSum1 = 0;</w:t>
      </w:r>
    </w:p>
    <w:p>
      <w:pPr>
        <w:jc w:val="both"/>
      </w:pPr>
      <w:r>
        <w:t xml:space="preserve">    double squaredSum2 = 0;</w:t>
      </w:r>
    </w:p>
    <w:p>
      <w:pPr>
        <w:jc w:val="both"/>
      </w:pPr>
      <w:r>
        <w:t xml:space="preserve">    double squaredCrossSum = 0;</w:t>
      </w:r>
    </w:p>
    <w:p>
      <w:pPr>
        <w:jc w:val="both"/>
      </w:pPr>
      <w:r>
        <w:t xml:space="preserve">    for (int i = 0; i &lt; vector1.size(); i++) {</w:t>
      </w:r>
    </w:p>
    <w:p>
      <w:pPr>
        <w:jc w:val="both"/>
      </w:pPr>
      <w:r>
        <w:t xml:space="preserve">      double value1 = vector1.get(i).doubleValue();</w:t>
      </w:r>
    </w:p>
    <w:p>
      <w:pPr>
        <w:jc w:val="both"/>
      </w:pPr>
      <w:r>
        <w:t xml:space="preserve">      double value2 = vector2.get(i).doubleValue();</w:t>
      </w:r>
    </w:p>
    <w:p>
      <w:pPr>
        <w:jc w:val="both"/>
      </w:pPr>
      <w:r>
        <w:t xml:space="preserve">      squaredSum1 += value1 * value1;</w:t>
      </w:r>
    </w:p>
    <w:p>
      <w:pPr>
        <w:jc w:val="both"/>
      </w:pPr>
      <w:r>
        <w:t xml:space="preserve">      squaredSum2 += value2 * value2;</w:t>
      </w:r>
    </w:p>
    <w:p>
      <w:pPr>
        <w:jc w:val="both"/>
      </w:pPr>
      <w:r>
        <w:t xml:space="preserve">      squaredCrossSum += value1 * value2;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(squaredSum1 == 0 || squaredSum2 == 0)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squaredCrossSum / Math.sqrt(squaredSum1 * squaredSum2);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Finds the key of the map with the highest value (compared in natural order)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public static &lt;K, V extends Comparable&gt; Optional&lt;K&gt; findMaxKey(Map&lt;K, V&gt; map) {</w:t>
      </w:r>
    </w:p>
    <w:p>
      <w:pPr>
        <w:jc w:val="both"/>
      </w:pPr>
      <w:r>
        <w:t xml:space="preserve">    if (map == null || map.isEmpty()) {</w:t>
      </w:r>
    </w:p>
    <w:p>
      <w:pPr>
        <w:jc w:val="both"/>
      </w:pPr>
      <w:r>
        <w:t xml:space="preserve">      return Optional.empty();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Optional&lt;Map.Entry&lt;K, V&gt;&gt; maxEntry = map.entrySet().stream().max(Map.Entry.comparingByValue());</w:t>
      </w:r>
    </w:p>
    <w:p>
      <w:pPr>
        <w:jc w:val="both"/>
      </w:pPr>
      <w:r>
        <w:t xml:space="preserve">    return maxEntry.map(Map.Entry::getKey);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