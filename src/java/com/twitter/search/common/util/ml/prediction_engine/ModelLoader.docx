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com.google.common.base.Supplier;</w:t>
      </w:r>
    </w:p>
    <w:p>
      <w:pPr>
        <w:jc w:val="both"/>
      </w:pPr>
      <w:r>
        <w:t>import com.google.common.base.Suppliers;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com.twitter.search.common.file.FileUtils;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LightweightLinearModel objects from a directory and provides an interface for reloading</w:t>
      </w:r>
    </w:p>
    <w:p>
      <w:pPr>
        <w:jc w:val="both"/>
      </w:pPr>
      <w:r>
        <w:t xml:space="preserve"> * them periodically.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the models must support the same features (defined by a FeatureContext) and they are</w:t>
      </w:r>
    </w:p>
    <w:p>
      <w:pPr>
        <w:jc w:val="both"/>
      </w:pPr>
      <w:r>
        <w:t xml:space="preserve"> * identified by the name of the subdirectory. This is the required directory structure: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/path/to/base-directory</w:t>
      </w:r>
    </w:p>
    <w:p>
      <w:pPr>
        <w:jc w:val="both"/>
      </w:pPr>
      <w:r>
        <w:t xml:space="preserve"> *      one-model/model.tsv</w:t>
      </w:r>
    </w:p>
    <w:p>
      <w:pPr>
        <w:jc w:val="both"/>
      </w:pPr>
      <w:r>
        <w:t xml:space="preserve"> *      another-model/model.tsv</w:t>
      </w:r>
    </w:p>
    <w:p>
      <w:pPr>
        <w:jc w:val="both"/>
      </w:pPr>
      <w:r>
        <w:t xml:space="preserve"> *      experimental-model/model.tsv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subdirectory must contain a file named 'model.tsv' in the format required by</w:t>
      </w:r>
    </w:p>
    <w:p>
      <w:pPr>
        <w:jc w:val="both"/>
      </w:pPr>
      <w:r>
        <w:t xml:space="preserve"> * LightweightLinearModel.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ModelLoader implements Runnable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LoggerFactory.getLogger(ModelLoader.class);</w:t>
      </w:r>
    </w:p>
    <w:p>
      <w:pPr>
        <w:jc w:val="both"/>
      </w:pPr>
      <w:r>
        <w:t xml:space="preserve">  private static final String MODEL_FILE_NAME = "model.tsv";</w:t>
      </w:r>
    </w:p>
    <w:p>
      <w:pPr>
        <w:jc w:val="both"/>
      </w:pPr>
      <w:r/>
    </w:p>
    <w:p>
      <w:pPr>
        <w:jc w:val="both"/>
      </w:pPr>
      <w:r>
        <w:t xml:space="preserve">  private final CompositeFeatureContext featureContext;</w:t>
      </w:r>
    </w:p>
    <w:p>
      <w:pPr>
        <w:jc w:val="both"/>
      </w:pPr>
      <w:r>
        <w:t xml:space="preserve">  private final Supplier&lt;AbstractFile&gt; directorySupplier;</w:t>
      </w:r>
    </w:p>
    <w:p>
      <w:pPr>
        <w:jc w:val="both"/>
      </w:pPr>
      <w:r/>
    </w:p>
    <w:p>
      <w:pPr>
        <w:jc w:val="both"/>
      </w:pPr>
      <w:r>
        <w:t xml:space="preserve">  private final Map&lt;String, LightweightLinearModel&gt; models;</w:t>
      </w:r>
    </w:p>
    <w:p>
      <w:pPr>
        <w:jc w:val="both"/>
      </w:pPr>
      <w:r>
        <w:t xml:space="preserve">  private final Map&lt;String, Long&gt; lastModifiedMsByModel;</w:t>
      </w:r>
    </w:p>
    <w:p>
      <w:pPr>
        <w:jc w:val="both"/>
      </w:pPr>
      <w:r/>
    </w:p>
    <w:p>
      <w:pPr>
        <w:jc w:val="both"/>
      </w:pPr>
      <w:r>
        <w:t xml:space="preserve">  private final SearchLongGauge lastModelLoadedAtMs;</w:t>
      </w:r>
    </w:p>
    <w:p>
      <w:pPr>
        <w:jc w:val="both"/>
      </w:pPr>
      <w:r>
        <w:t xml:space="preserve">  private final SearchLongGauge numModels;</w:t>
      </w:r>
    </w:p>
    <w:p>
      <w:pPr>
        <w:jc w:val="both"/>
      </w:pPr>
      <w:r>
        <w:t xml:space="preserve">  private final SearchCounter numLoads;</w:t>
      </w:r>
    </w:p>
    <w:p>
      <w:pPr>
        <w:jc w:val="both"/>
      </w:pPr>
      <w:r>
        <w:t xml:space="preserve">  private final SearchCounter numErrors;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instance for a feature context and a base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exports 4 counters: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${counterPrefix}_last_loaded:</w:t>
      </w:r>
    </w:p>
    <w:p>
      <w:pPr>
        <w:jc w:val="both"/>
      </w:pPr>
      <w:r>
        <w:t xml:space="preserve">   *      Timestamp (in ms) when the last model was loaded.</w:t>
      </w:r>
    </w:p>
    <w:p>
      <w:pPr>
        <w:jc w:val="both"/>
      </w:pPr>
      <w:r>
        <w:t xml:space="preserve">   *   ${counterPrefix}_num_models:</w:t>
      </w:r>
    </w:p>
    <w:p>
      <w:pPr>
        <w:jc w:val="both"/>
      </w:pPr>
      <w:r>
        <w:t xml:space="preserve">   *      Number of models currently loaded.</w:t>
      </w:r>
    </w:p>
    <w:p>
      <w:pPr>
        <w:jc w:val="both"/>
      </w:pPr>
      <w:r>
        <w:t xml:space="preserve">   *   ${counterPrefix}_num_loads:</w:t>
      </w:r>
    </w:p>
    <w:p>
      <w:pPr>
        <w:jc w:val="both"/>
      </w:pPr>
      <w:r>
        <w:t xml:space="preserve">   *      Number of succesful model loads.</w:t>
      </w:r>
    </w:p>
    <w:p>
      <w:pPr>
        <w:jc w:val="both"/>
      </w:pPr>
      <w:r>
        <w:t xml:space="preserve">   *   ${counterPrefix}_num_errors:</w:t>
      </w:r>
    </w:p>
    <w:p>
      <w:pPr>
        <w:jc w:val="both"/>
      </w:pPr>
      <w:r>
        <w:t xml:space="preserve">   *      Number of errors occurred while loading the models.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ModelLoader(</w:t>
      </w:r>
    </w:p>
    <w:p>
      <w:pPr>
        <w:jc w:val="both"/>
      </w:pPr>
      <w:r>
        <w:t xml:space="preserve">      CompositeFeatureContext featureContext,</w:t>
      </w:r>
    </w:p>
    <w:p>
      <w:pPr>
        <w:jc w:val="both"/>
      </w:pPr>
      <w:r>
        <w:t xml:space="preserve">      Supplier&lt;AbstractFile&gt; directorySupplier,</w:t>
      </w:r>
    </w:p>
    <w:p>
      <w:pPr>
        <w:jc w:val="both"/>
      </w:pPr>
      <w:r>
        <w:t xml:space="preserve">      String counterPrefix,</w:t>
      </w:r>
    </w:p>
    <w:p>
      <w:pPr>
        <w:jc w:val="both"/>
      </w:pPr>
      <w:r>
        <w:t xml:space="preserve">      SearchStatsReceiver statsReceiver) {</w:t>
      </w:r>
    </w:p>
    <w:p>
      <w:pPr>
        <w:jc w:val="both"/>
      </w:pPr>
      <w:r>
        <w:t xml:space="preserve">    this.featureContext = featureContext;</w:t>
      </w:r>
    </w:p>
    <w:p>
      <w:pPr>
        <w:jc w:val="both"/>
      </w:pPr>
      <w:r/>
    </w:p>
    <w:p>
      <w:pPr>
        <w:jc w:val="both"/>
      </w:pPr>
      <w:r>
        <w:t xml:space="preserve">    // This function returns the base directory every time we call 'run'. We use a function instead</w:t>
      </w:r>
    </w:p>
    <w:p>
      <w:pPr>
        <w:jc w:val="both"/>
      </w:pPr>
      <w:r>
        <w:t xml:space="preserve">    // of using directly an AbstractFile instance, in case that we can't obtain an instance at</w:t>
      </w:r>
    </w:p>
    <w:p>
      <w:pPr>
        <w:jc w:val="both"/>
      </w:pPr>
      <w:r>
        <w:t xml:space="preserve">    // initialization time (e.g. if there's an issue with HDFS).</w:t>
      </w:r>
    </w:p>
    <w:p>
      <w:pPr>
        <w:jc w:val="both"/>
      </w:pPr>
      <w:r>
        <w:t xml:space="preserve">    this.directorySupplier = directorySupplier;</w:t>
      </w:r>
    </w:p>
    <w:p>
      <w:pPr>
        <w:jc w:val="both"/>
      </w:pPr>
      <w:r>
        <w:t xml:space="preserve">    this.models = Maps.newConcurrentMap();</w:t>
      </w:r>
    </w:p>
    <w:p>
      <w:pPr>
        <w:jc w:val="both"/>
      </w:pPr>
      <w:r>
        <w:t xml:space="preserve">    this.lastModifiedMsByModel = Maps.newConcurrentMap();</w:t>
      </w:r>
    </w:p>
    <w:p>
      <w:pPr>
        <w:jc w:val="both"/>
      </w:pPr>
      <w:r/>
    </w:p>
    <w:p>
      <w:pPr>
        <w:jc w:val="both"/>
      </w:pPr>
      <w:r>
        <w:t xml:space="preserve">    this.lastModelLoadedAtMs = statsReceiver.getLongGauge(counterPrefix + "last_loaded");</w:t>
      </w:r>
    </w:p>
    <w:p>
      <w:pPr>
        <w:jc w:val="both"/>
      </w:pPr>
      <w:r>
        <w:t xml:space="preserve">    this.numModels = statsReceiver.getLongGauge(counterPrefix + "num_models");</w:t>
      </w:r>
    </w:p>
    <w:p>
      <w:pPr>
        <w:jc w:val="both"/>
      </w:pPr>
      <w:r>
        <w:t xml:space="preserve">    this.numLoads = statsReceiver.getCounter(counterPrefix + "num_loads");</w:t>
      </w:r>
    </w:p>
    <w:p>
      <w:pPr>
        <w:jc w:val="both"/>
      </w:pPr>
      <w:r>
        <w:t xml:space="preserve">    this.numErrors = statsReceiver.getCounter(counterPrefix + "num_errors");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Optional&lt;LightweightLinearModel&gt; getModel(String name) {</w:t>
      </w:r>
    </w:p>
    <w:p>
      <w:pPr>
        <w:jc w:val="both"/>
      </w:pPr>
      <w:r>
        <w:t xml:space="preserve">    return Optional.fromNullable(models.get(name));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models from the base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doesn't load a model if its file has not been modified since the last time it was loaded.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doesn't delete previously loaded models if their directories are not available.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AbstractFile baseDirectory = directorySupplier.get();</w:t>
      </w:r>
    </w:p>
    <w:p>
      <w:pPr>
        <w:jc w:val="both"/>
      </w:pPr>
      <w:r>
        <w:t xml:space="preserve">      List&lt;AbstractFile&gt; modelDirectories =</w:t>
      </w:r>
    </w:p>
    <w:p>
      <w:pPr>
        <w:jc w:val="both"/>
      </w:pPr>
      <w:r>
        <w:t xml:space="preserve">          Lists.newArrayList(baseDirectory.listFiles(IS_MODEL_DIR));</w:t>
      </w:r>
    </w:p>
    <w:p>
      <w:pPr>
        <w:jc w:val="both"/>
      </w:pPr>
      <w:r>
        <w:t xml:space="preserve">      for (AbstractFile directory : modelDirectories)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// Note that the modelName is the directory name, if it ends with ".schema_based", the</w:t>
      </w:r>
    </w:p>
    <w:p>
      <w:pPr>
        <w:jc w:val="both"/>
      </w:pPr>
      <w:r>
        <w:t xml:space="preserve">          // model will be loaded as a schema-based model.</w:t>
      </w:r>
    </w:p>
    <w:p>
      <w:pPr>
        <w:jc w:val="both"/>
      </w:pPr>
      <w:r>
        <w:t xml:space="preserve">          String modelName = directory.getName();</w:t>
      </w:r>
    </w:p>
    <w:p>
      <w:pPr>
        <w:jc w:val="both"/>
      </w:pPr>
      <w:r>
        <w:t xml:space="preserve">          AbstractFile modelFile = directory.getChild(MODEL_FILE_NAME);</w:t>
      </w:r>
    </w:p>
    <w:p>
      <w:pPr>
        <w:jc w:val="both"/>
      </w:pPr>
      <w:r>
        <w:t xml:space="preserve">          long currentLastModified = modelFile.getLastModified();</w:t>
      </w:r>
    </w:p>
    <w:p>
      <w:pPr>
        <w:jc w:val="both"/>
      </w:pPr>
      <w:r>
        <w:t xml:space="preserve">          Long lastModified = lastModifiedMsByModel.get(modelName);</w:t>
      </w:r>
    </w:p>
    <w:p>
      <w:pPr>
        <w:jc w:val="both"/>
      </w:pPr>
      <w:r>
        <w:t xml:space="preserve">          if (lastModified == null || lastModified &lt; currentLastModified) {</w:t>
      </w:r>
    </w:p>
    <w:p>
      <w:pPr>
        <w:jc w:val="both"/>
      </w:pPr>
      <w:r>
        <w:t xml:space="preserve">            LightweightLinearModel model =</w:t>
      </w:r>
    </w:p>
    <w:p>
      <w:pPr>
        <w:jc w:val="both"/>
      </w:pPr>
      <w:r>
        <w:t xml:space="preserve">                LightweightLinearModel.load(modelName, featureContext, modelFile);</w:t>
      </w:r>
    </w:p>
    <w:p>
      <w:pPr>
        <w:jc w:val="both"/>
      </w:pPr>
      <w:r>
        <w:t xml:space="preserve">            if (!models.containsKey(modelName)) {</w:t>
      </w:r>
    </w:p>
    <w:p>
      <w:pPr>
        <w:jc w:val="both"/>
      </w:pPr>
      <w:r>
        <w:t xml:space="preserve">              LOG.info("Loading model {}.", modelName);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models.put(modelName, model);</w:t>
      </w:r>
    </w:p>
    <w:p>
      <w:pPr>
        <w:jc w:val="both"/>
      </w:pPr>
      <w:r>
        <w:t xml:space="preserve">            lastModifiedMsByModel.put(modelName, currentLastModified);</w:t>
      </w:r>
    </w:p>
    <w:p>
      <w:pPr>
        <w:jc w:val="both"/>
      </w:pPr>
      <w:r>
        <w:t xml:space="preserve">            lastModelLoadedAtMs.set(System.currentTimeMillis());</w:t>
      </w:r>
    </w:p>
    <w:p>
      <w:pPr>
        <w:jc w:val="both"/>
      </w:pPr>
      <w:r>
        <w:t xml:space="preserve">            numLoads.increment();</w:t>
      </w:r>
    </w:p>
    <w:p>
      <w:pPr>
        <w:jc w:val="both"/>
      </w:pPr>
      <w:r>
        <w:t xml:space="preserve">            LOG.debug("Model: {}", model);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LOG.debug("Directory for model {} has not changed.", modelName);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catch (Exception e) {</w:t>
      </w:r>
    </w:p>
    <w:p>
      <w:pPr>
        <w:jc w:val="both"/>
      </w:pPr>
      <w:r>
        <w:t xml:space="preserve">          LOG.error("Error loading model from directory: " + directory.getPath(), e);</w:t>
      </w:r>
    </w:p>
    <w:p>
      <w:pPr>
        <w:jc w:val="both"/>
      </w:pPr>
      <w:r>
        <w:t xml:space="preserve">          this.numErrors.increment();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(numModels.get() != models.size()) {</w:t>
      </w:r>
    </w:p>
    <w:p>
      <w:pPr>
        <w:jc w:val="both"/>
      </w:pPr>
      <w:r>
        <w:t xml:space="preserve">        LOG.info("Finished loading models. Model names: {}", models.keySet());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this.numModels.set(models.size());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LOG.error("Error loading models", e);</w:t>
      </w:r>
    </w:p>
    <w:p>
      <w:pPr>
        <w:jc w:val="both"/>
      </w:pPr>
      <w:r>
        <w:t xml:space="preserve">      this.numErrors.increment();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that loads models from a directory (local or from HDFS).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ModelLoader forDirectory(</w:t>
      </w:r>
    </w:p>
    <w:p>
      <w:pPr>
        <w:jc w:val="both"/>
      </w:pPr>
      <w:r>
        <w:t xml:space="preserve">      final AbstractFile directory,</w:t>
      </w:r>
    </w:p>
    <w:p>
      <w:pPr>
        <w:jc w:val="both"/>
      </w:pPr>
      <w:r>
        <w:t xml:space="preserve">      CompositeFeatureContext featureContext,</w:t>
      </w:r>
    </w:p>
    <w:p>
      <w:pPr>
        <w:jc w:val="both"/>
      </w:pPr>
      <w:r>
        <w:t xml:space="preserve">      String counterPrefix,</w:t>
      </w:r>
    </w:p>
    <w:p>
      <w:pPr>
        <w:jc w:val="both"/>
      </w:pPr>
      <w:r>
        <w:t xml:space="preserve">      SearchStatsReceiver statsReceiver) {</w:t>
      </w:r>
    </w:p>
    <w:p>
      <w:pPr>
        <w:jc w:val="both"/>
      </w:pPr>
      <w:r>
        <w:t xml:space="preserve">    Supplier&lt;AbstractFile&gt; directorySupplier = Suppliers.ofInstance(directory);</w:t>
      </w:r>
    </w:p>
    <w:p>
      <w:pPr>
        <w:jc w:val="both"/>
      </w:pPr>
      <w:r>
        <w:t xml:space="preserve">    return new ModelLoader(featureContext, directorySupplier, counterPrefix, statsReceiver);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that loads models from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ModelLoader forHdfsDirectory(</w:t>
      </w:r>
    </w:p>
    <w:p>
      <w:pPr>
        <w:jc w:val="both"/>
      </w:pPr>
      <w:r>
        <w:t xml:space="preserve">      final String nameNode,</w:t>
      </w:r>
    </w:p>
    <w:p>
      <w:pPr>
        <w:jc w:val="both"/>
      </w:pPr>
      <w:r>
        <w:t xml:space="preserve">      final String directory,</w:t>
      </w:r>
    </w:p>
    <w:p>
      <w:pPr>
        <w:jc w:val="both"/>
      </w:pPr>
      <w:r>
        <w:t xml:space="preserve">      CompositeFeatureContext featureContext,</w:t>
      </w:r>
    </w:p>
    <w:p>
      <w:pPr>
        <w:jc w:val="both"/>
      </w:pPr>
      <w:r>
        <w:t xml:space="preserve">      String counterPrefix,</w:t>
      </w:r>
    </w:p>
    <w:p>
      <w:pPr>
        <w:jc w:val="both"/>
      </w:pPr>
      <w:r>
        <w:t xml:space="preserve">      SearchStatsReceiver statsReceiver) {</w:t>
      </w:r>
    </w:p>
    <w:p>
      <w:pPr>
        <w:jc w:val="both"/>
      </w:pPr>
      <w:r>
        <w:t xml:space="preserve">    Supplier&lt;AbstractFile&gt; directorySupplier =</w:t>
      </w:r>
    </w:p>
    <w:p>
      <w:pPr>
        <w:jc w:val="both"/>
      </w:pPr>
      <w:r>
        <w:t xml:space="preserve">        () -&gt; FileUtils.getHdfsFileHandle(directory, nameNode);</w:t>
      </w:r>
    </w:p>
    <w:p>
      <w:pPr>
        <w:jc w:val="both"/>
      </w:pPr>
      <w:r>
        <w:t xml:space="preserve">    return new ModelLoader(featureContext, directorySupplier, counterPrefix, statsReceiver);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AbstractFile.Filter IS_MODEL_DIR = file -&gt;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(file.isDirectory()) {</w:t>
      </w:r>
    </w:p>
    <w:p>
      <w:pPr>
        <w:jc w:val="both"/>
      </w:pPr>
      <w:r>
        <w:t xml:space="preserve">        AbstractFile modelFile = file.getChild(MODEL_FILE_NAME);</w:t>
      </w:r>
    </w:p>
    <w:p>
      <w:pPr>
        <w:jc w:val="both"/>
      </w:pPr>
      <w:r>
        <w:t xml:space="preserve">        return (modelFile != null) &amp;&amp; modelFile.canRead();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LOG.error("Error reading file: " + file,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