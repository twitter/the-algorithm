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"3rdparty/jvm/it/unimi/dsi:fastutil",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"src/java/com/twitter/search/common/util/io",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