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com.twitter.search.common.util.ml.prediction_engine;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>
        <w:t>import java.util.stream.Collectors;</w:t>
      </w:r>
    </w:p>
    <w:p>
      <w:pPr>
        <w:jc w:val="both"/>
      </w:pPr>
      <w:r/>
    </w:p>
    <w:p>
      <w:pPr>
        <w:jc w:val="both"/>
      </w:pPr>
      <w:r>
        <w:t>import com.google.common.collect.HashMultimap;</w:t>
      </w:r>
    </w:p>
    <w:p>
      <w:pPr>
        <w:jc w:val="both"/>
      </w:pPr>
      <w:r>
        <w:t>import com.google.common.collect.Maps;</w:t>
      </w:r>
    </w:p>
    <w:p>
      <w:pPr>
        <w:jc w:val="both"/>
      </w:pPr>
      <w:r>
        <w:t>import com.google.common.collect.Multimap;</w:t>
      </w:r>
    </w:p>
    <w:p>
      <w:pPr>
        <w:jc w:val="both"/>
      </w:pPr>
      <w:r/>
    </w:p>
    <w:p>
      <w:pPr>
        <w:jc w:val="both"/>
      </w:pPr>
      <w:r>
        <w:t>import com.twitter.ml.api.FeatureParser;</w:t>
      </w:r>
    </w:p>
    <w:p>
      <w:pPr>
        <w:jc w:val="both"/>
      </w:pPr>
      <w:r>
        <w:t>import com.twitter.ml.api.transform.DiscretizerTransform;</w:t>
      </w:r>
    </w:p>
    <w:p>
      <w:pPr>
        <w:jc w:val="both"/>
      </w:pPr>
      <w:r>
        <w:t>import com.twitter.search.common.features.thrift.ThriftSearchFeatureSchema;</w:t>
      </w:r>
    </w:p>
    <w:p>
      <w:pPr>
        <w:jc w:val="both"/>
      </w:pPr>
      <w:r>
        <w:t>import com.twitter.search.common.features.thrift.ThriftSearchFeatureSchemaEntry;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a model with schema-based features, here all features are tracked by Id.</w:t>
      </w:r>
    </w:p>
    <w:p>
      <w:pPr>
        <w:jc w:val="both"/>
      </w:pPr>
      <w:r>
        <w:t xml:space="preserve"> * This class is very similar to LegacyModelBuilder, which will eventually be deprecated.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SchemaBasedModelBuilder extends BaseModelBuilder {</w:t>
      </w:r>
    </w:p>
    <w:p>
      <w:pPr>
        <w:jc w:val="both"/>
      </w:pPr>
      <w:r>
        <w:t xml:space="preserve">  private final Map&lt;String, FeatureData&gt; featuresByName;</w:t>
      </w:r>
    </w:p>
    <w:p>
      <w:pPr>
        <w:jc w:val="both"/>
      </w:pPr>
      <w:r>
        <w:t xml:space="preserve">  private final Map&lt;Integer, Double&gt; binaryFeatures;</w:t>
      </w:r>
    </w:p>
    <w:p>
      <w:pPr>
        <w:jc w:val="both"/>
      </w:pPr>
      <w:r>
        <w:t xml:space="preserve">  private final Map&lt;Integer, Double&gt; continuousFeatures;</w:t>
      </w:r>
    </w:p>
    <w:p>
      <w:pPr>
        <w:jc w:val="both"/>
      </w:pPr>
      <w:r>
        <w:t xml:space="preserve">  private final Multimap&lt;Integer, DiscretizedFeatureRange&gt; discretizedFeatureRanges;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class to hold feature information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class FeatureData {</w:t>
      </w:r>
    </w:p>
    <w:p>
      <w:pPr>
        <w:jc w:val="both"/>
      </w:pPr>
      <w:r>
        <w:t xml:space="preserve">    private final ThriftSearchFeatureSchemaEntry entry;</w:t>
      </w:r>
    </w:p>
    <w:p>
      <w:pPr>
        <w:jc w:val="both"/>
      </w:pPr>
      <w:r>
        <w:t xml:space="preserve">    private final int id;</w:t>
      </w:r>
    </w:p>
    <w:p>
      <w:pPr>
        <w:jc w:val="both"/>
      </w:pPr>
      <w:r/>
    </w:p>
    <w:p>
      <w:pPr>
        <w:jc w:val="both"/>
      </w:pPr>
      <w:r>
        <w:t xml:space="preserve">    public FeatureData(ThriftSearchFeatureSchemaEntry entry, int id) {</w:t>
      </w:r>
    </w:p>
    <w:p>
      <w:pPr>
        <w:jc w:val="both"/>
      </w:pPr>
      <w:r>
        <w:t xml:space="preserve">      this.entry = entry;</w:t>
      </w:r>
    </w:p>
    <w:p>
      <w:pPr>
        <w:jc w:val="both"/>
      </w:pPr>
      <w:r>
        <w:t xml:space="preserve">      this.id = id;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SchemaBasedModelBuilder(String modelName, ThriftSearchFeatureSchema featureSchema) {</w:t>
      </w:r>
    </w:p>
    <w:p>
      <w:pPr>
        <w:jc w:val="both"/>
      </w:pPr>
      <w:r>
        <w:t xml:space="preserve">    super(modelName);</w:t>
      </w:r>
    </w:p>
    <w:p>
      <w:pPr>
        <w:jc w:val="both"/>
      </w:pPr>
      <w:r>
        <w:t xml:space="preserve">    featuresByName = getFeatureDataMap(featureSchema);</w:t>
      </w:r>
    </w:p>
    <w:p>
      <w:pPr>
        <w:jc w:val="both"/>
      </w:pPr>
      <w:r>
        <w:t xml:space="preserve">    binaryFeatures = Maps.newHashMap();</w:t>
      </w:r>
    </w:p>
    <w:p>
      <w:pPr>
        <w:jc w:val="both"/>
      </w:pPr>
      <w:r>
        <w:t xml:space="preserve">    continuousFeatures = Maps.newHashMap();</w:t>
      </w:r>
    </w:p>
    <w:p>
      <w:pPr>
        <w:jc w:val="both"/>
      </w:pPr>
      <w:r>
        <w:t xml:space="preserve">    discretizedFeatureRanges = HashMultimap.create();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map from feature name to thrift entries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Map&lt;String, FeatureData&gt; getFeatureDataMap(</w:t>
      </w:r>
    </w:p>
    <w:p>
      <w:pPr>
        <w:jc w:val="both"/>
      </w:pPr>
      <w:r>
        <w:t xml:space="preserve">      ThriftSearchFeatureSchema schema) {</w:t>
      </w:r>
    </w:p>
    <w:p>
      <w:pPr>
        <w:jc w:val="both"/>
      </w:pPr>
      <w:r>
        <w:t xml:space="preserve">    return schema.getEntries().entrySet().stream()</w:t>
      </w:r>
    </w:p>
    <w:p>
      <w:pPr>
        <w:jc w:val="both"/>
      </w:pPr>
      <w:r>
        <w:t xml:space="preserve">        .collect(Collectors.toMap(</w:t>
      </w:r>
    </w:p>
    <w:p>
      <w:pPr>
        <w:jc w:val="both"/>
      </w:pPr>
      <w:r>
        <w:t xml:space="preserve">            e -&gt; e.getValue().getFeatureName(),</w:t>
      </w:r>
    </w:p>
    <w:p>
      <w:pPr>
        <w:jc w:val="both"/>
      </w:pPr>
      <w:r>
        <w:t xml:space="preserve">            e -&gt; new FeatureData(e.getValue(), e.getKey())</w:t>
      </w:r>
    </w:p>
    <w:p>
      <w:pPr>
        <w:jc w:val="both"/>
      </w:pPr>
      <w:r>
        <w:t xml:space="preserve">        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addFeature(String baseName, double weight, FeatureParser parser) {</w:t>
      </w:r>
    </w:p>
    <w:p>
      <w:pPr>
        <w:jc w:val="both"/>
      </w:pPr>
      <w:r>
        <w:t xml:space="preserve">    FeatureData feature = featuresByName.get(baseName);</w:t>
      </w:r>
    </w:p>
    <w:p>
      <w:pPr>
        <w:jc w:val="both"/>
      </w:pPr>
      <w:r>
        <w:t xml:space="preserve">    if (feature != null) {</w:t>
      </w:r>
    </w:p>
    <w:p>
      <w:pPr>
        <w:jc w:val="both"/>
      </w:pPr>
      <w:r>
        <w:t xml:space="preserve">      switch (feature.entry.getFeatureType()) {</w:t>
      </w:r>
    </w:p>
    <w:p>
      <w:pPr>
        <w:jc w:val="both"/>
      </w:pPr>
      <w:r>
        <w:t xml:space="preserve">        case BOOLEAN_VALUE:</w:t>
      </w:r>
    </w:p>
    <w:p>
      <w:pPr>
        <w:jc w:val="both"/>
      </w:pPr>
      <w:r>
        <w:t xml:space="preserve">          binaryFeatures.put(feature.id, weight);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INT32_VALUE:</w:t>
      </w:r>
    </w:p>
    <w:p>
      <w:pPr>
        <w:jc w:val="both"/>
      </w:pPr>
      <w:r>
        <w:t xml:space="preserve">        case LONG_VALUE:</w:t>
      </w:r>
    </w:p>
    <w:p>
      <w:pPr>
        <w:jc w:val="both"/>
      </w:pPr>
      <w:r>
        <w:t xml:space="preserve">        case DOUBLE_VALUE:</w:t>
      </w:r>
    </w:p>
    <w:p>
      <w:pPr>
        <w:jc w:val="both"/>
      </w:pPr>
      <w:r>
        <w:t xml:space="preserve">          continuousFeatures.put(feature.id, weight);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default:</w:t>
      </w:r>
    </w:p>
    <w:p>
      <w:pPr>
        <w:jc w:val="both"/>
      </w:pPr>
      <w:r>
        <w:t xml:space="preserve">          // other values are not supported yet</w:t>
      </w:r>
    </w:p>
    <w:p>
      <w:pPr>
        <w:jc w:val="both"/>
      </w:pPr>
      <w:r>
        <w:t xml:space="preserve">          throw new IllegalArgumentException(</w:t>
      </w:r>
    </w:p>
    <w:p>
      <w:pPr>
        <w:jc w:val="both"/>
      </w:pPr>
      <w:r>
        <w:t xml:space="preserve">              String.format("Unsupported feature type: %s", feature));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(baseName.endsWith(DISCRETIZER_NAME_SUFFIX)</w:t>
      </w:r>
    </w:p>
    <w:p>
      <w:pPr>
        <w:jc w:val="both"/>
      </w:pPr>
      <w:r>
        <w:t xml:space="preserve">        &amp;&amp; parser.getExtension().containsKey(DiscretizerTransform.DEFAULT_RANGE_EXT)) {</w:t>
      </w:r>
    </w:p>
    <w:p>
      <w:pPr>
        <w:jc w:val="both"/>
      </w:pPr>
      <w:r/>
    </w:p>
    <w:p>
      <w:pPr>
        <w:jc w:val="both"/>
      </w:pPr>
      <w:r>
        <w:t xml:space="preserve">      String featureName =</w:t>
      </w:r>
    </w:p>
    <w:p>
      <w:pPr>
        <w:jc w:val="both"/>
      </w:pPr>
      <w:r>
        <w:t xml:space="preserve">          baseName.substring(0, baseName.length() - DISCRETIZER_NAME_SUFFIX.length());</w:t>
      </w:r>
    </w:p>
    <w:p>
      <w:pPr>
        <w:jc w:val="both"/>
      </w:pPr>
      <w:r/>
    </w:p>
    <w:p>
      <w:pPr>
        <w:jc w:val="both"/>
      </w:pPr>
      <w:r>
        <w:t xml:space="preserve">      feature = featuresByName.get(featureName);</w:t>
      </w:r>
    </w:p>
    <w:p>
      <w:pPr>
        <w:jc w:val="both"/>
      </w:pPr>
      <w:r>
        <w:t xml:space="preserve">      if (feature == null) {</w:t>
      </w:r>
    </w:p>
    <w:p>
      <w:pPr>
        <w:jc w:val="both"/>
      </w:pPr>
      <w:r>
        <w:t xml:space="preserve">        return;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String rangeSpec = parser.getExtension().get(DiscretizerTransform.DEFAULT_RANGE_EXT);</w:t>
      </w:r>
    </w:p>
    <w:p>
      <w:pPr>
        <w:jc w:val="both"/>
      </w:pPr>
      <w:r>
        <w:t xml:space="preserve">      discretizedFeatureRanges.put(feature.id, new DiscretizedFeatureRange(weight, rangeSpec));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LightweightLinearModel build() {</w:t>
      </w:r>
    </w:p>
    <w:p>
      <w:pPr>
        <w:jc w:val="both"/>
      </w:pPr>
      <w:r>
        <w:t xml:space="preserve">    Map&lt;Integer, DiscretizedFeature&gt; discretizedFeatures = Maps.newHashMap();</w:t>
      </w:r>
    </w:p>
    <w:p>
      <w:pPr>
        <w:jc w:val="both"/>
      </w:pPr>
      <w:r>
        <w:t xml:space="preserve">    for (Integer feature : discretizedFeatureRanges.keySet()) {</w:t>
      </w:r>
    </w:p>
    <w:p>
      <w:pPr>
        <w:jc w:val="both"/>
      </w:pPr>
      <w:r>
        <w:t xml:space="preserve">      DiscretizedFeature discretizedFeature =</w:t>
      </w:r>
    </w:p>
    <w:p>
      <w:pPr>
        <w:jc w:val="both"/>
      </w:pPr>
      <w:r>
        <w:t xml:space="preserve">          BaseModelBuilder.buildFeature(discretizedFeatureRanges.get(feature));</w:t>
      </w:r>
    </w:p>
    <w:p>
      <w:pPr>
        <w:jc w:val="both"/>
      </w:pPr>
      <w:r>
        <w:t xml:space="preserve">      if (!discretizedFeature.allValuesBelowThreshold(MIN_WEIGHT)) {</w:t>
      </w:r>
    </w:p>
    <w:p>
      <w:pPr>
        <w:jc w:val="both"/>
      </w:pPr>
      <w:r>
        <w:t xml:space="preserve">        discretizedFeatures.put(feature, discretizedFeature);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LightweightLinearModel.createForSchemaBased(</w:t>
      </w:r>
    </w:p>
    <w:p>
      <w:pPr>
        <w:jc w:val="both"/>
      </w:pPr>
      <w:r>
        <w:t xml:space="preserve">        modelName, bias, binaryFeatures, continuousFeatures, discretizedFeatures);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