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com.twitter.search.common.util.ml.prediction_engine;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com.twitter.search.common.features.thrift.ThriftSearchResultFeatures;</w:t>
      </w:r>
    </w:p>
    <w:p>
      <w:pPr>
        <w:jc w:val="both"/>
      </w:pPr>
      <w:r>
        <w:t>import com.twitter.search.modeling.common.TweetFeaturesUtils;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Score accumulator for schema-based features.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SchemaBasedScoreAccumulator extends BaseScoreAccumulator&lt;ThriftSearchResultFeatures&gt; {</w:t>
      </w:r>
    </w:p>
    <w:p>
      <w:pPr>
        <w:jc w:val="both"/>
      </w:pPr>
      <w:r/>
    </w:p>
    <w:p>
      <w:pPr>
        <w:jc w:val="both"/>
      </w:pPr>
      <w:r>
        <w:t xml:space="preserve">  public SchemaBasedScoreAccumulator(LightweightLinearModel model) {</w:t>
      </w:r>
    </w:p>
    <w:p>
      <w:pPr>
        <w:jc w:val="both"/>
      </w:pPr>
      <w:r>
        <w:t xml:space="preserve">    super(model);</w:t>
      </w:r>
    </w:p>
    <w:p>
      <w:pPr>
        <w:jc w:val="both"/>
      </w:pPr>
      <w:r>
        <w:t xml:space="preserve">    Preconditions.checkState(model.isSchemaBased(),</w:t>
      </w:r>
    </w:p>
    <w:p>
      <w:pPr>
        <w:jc w:val="both"/>
      </w:pPr>
      <w:r>
        <w:t xml:space="preserve">        "Cannot create SchemaBasedScoreAccumulator with a non-schema-based model: %s",</w:t>
      </w:r>
    </w:p>
    <w:p>
      <w:pPr>
        <w:jc w:val="both"/>
      </w:pPr>
      <w:r>
        <w:t xml:space="preserve">        model.getName());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final void updateScoreWithFeatures(ThriftSearchResultFeatures featureData) {</w:t>
      </w:r>
    </w:p>
    <w:p>
      <w:pPr>
        <w:jc w:val="both"/>
      </w:pPr>
      <w:r>
        <w:t xml:space="preserve">    // go through all features available and apply all those available in the model</w:t>
      </w:r>
    </w:p>
    <w:p>
      <w:pPr>
        <w:jc w:val="both"/>
      </w:pPr>
      <w:r>
        <w:t xml:space="preserve">    addSchemaBooleanFeatures(featureData.getBoolValues());</w:t>
      </w:r>
    </w:p>
    <w:p>
      <w:pPr>
        <w:jc w:val="both"/>
      </w:pPr>
      <w:r>
        <w:t xml:space="preserve">    addSchemaContinuousFeatures(featureData.getIntValues());</w:t>
      </w:r>
    </w:p>
    <w:p>
      <w:pPr>
        <w:jc w:val="both"/>
      </w:pPr>
      <w:r>
        <w:t xml:space="preserve">    addSchemaContinuousFeatures(featureData.getLongValues());</w:t>
      </w:r>
    </w:p>
    <w:p>
      <w:pPr>
        <w:jc w:val="both"/>
      </w:pPr>
      <w:r>
        <w:t xml:space="preserve">    addSchemaContinuousFeatures(featureData.getDoubleValues());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addSchemaBooleanFeatures(Map&lt;Integer, Boolean&gt; booleanMap) {</w:t>
      </w:r>
    </w:p>
    <w:p>
      <w:pPr>
        <w:jc w:val="both"/>
      </w:pPr>
      <w:r>
        <w:t xml:space="preserve">    if (booleanMap == null || booleanMap.isEmpty())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(Map.Entry&lt;Integer, Boolean&gt; entry : booleanMap.entrySet()) {</w:t>
      </w:r>
    </w:p>
    <w:p>
      <w:pPr>
        <w:jc w:val="both"/>
      </w:pPr>
      <w:r>
        <w:t xml:space="preserve">      if (entry.getValue()) {</w:t>
      </w:r>
    </w:p>
    <w:p>
      <w:pPr>
        <w:jc w:val="both"/>
      </w:pPr>
      <w:r>
        <w:t xml:space="preserve">        score += model.binaryFeaturesById.getOrDefault(entry.getKey(), 0.0);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addSchemaContinuousFeatures(Map&lt;Integer, ? extends Number&gt; valueMap) {</w:t>
      </w:r>
    </w:p>
    <w:p>
      <w:pPr>
        <w:jc w:val="both"/>
      </w:pPr>
      <w:r>
        <w:t xml:space="preserve">    if (valueMap == null || valueMap.isEmpty())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(Map.Entry&lt;Integer, ? extends Number&gt; entry : valueMap.entrySet()) {</w:t>
      </w:r>
    </w:p>
    <w:p>
      <w:pPr>
        <w:jc w:val="both"/>
      </w:pPr>
      <w:r>
        <w:t xml:space="preserve">      Integer id = entry.getKey();</w:t>
      </w:r>
    </w:p>
    <w:p>
      <w:pPr>
        <w:jc w:val="both"/>
      </w:pPr>
      <w:r>
        <w:t xml:space="preserve">      if (TweetFeaturesUtils.isFeatureDiscrete(id)) {</w:t>
      </w:r>
    </w:p>
    <w:p>
      <w:pPr>
        <w:jc w:val="both"/>
      </w:pPr>
      <w:r>
        <w:t xml:space="preserve">        continue;  // we don't process any discrete features now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Double weight = model.continuousFeaturesById.get(id);</w:t>
      </w:r>
    </w:p>
    <w:p>
      <w:pPr>
        <w:jc w:val="both"/>
      </w:pPr>
      <w:r>
        <w:t xml:space="preserve">      if (weight != null) {</w:t>
      </w:r>
    </w:p>
    <w:p>
      <w:pPr>
        <w:jc w:val="both"/>
      </w:pPr>
      <w:r>
        <w:t xml:space="preserve">        // found non-discretized entry</w:t>
      </w:r>
    </w:p>
    <w:p>
      <w:pPr>
        <w:jc w:val="both"/>
      </w:pPr>
      <w:r>
        <w:t xml:space="preserve">        score += weight * entry.getValue().doubleValue();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DiscretizedFeature discretizedFeature = model.discretizedFeaturesById.get(id);</w:t>
      </w:r>
    </w:p>
    <w:p>
      <w:pPr>
        <w:jc w:val="both"/>
      </w:pPr>
      <w:r>
        <w:t xml:space="preserve">        if (discretizedFeature != null) {</w:t>
      </w:r>
    </w:p>
    <w:p>
      <w:pPr>
        <w:jc w:val="both"/>
      </w:pPr>
      <w:r>
        <w:t xml:space="preserve">          // Use only the weight of the discretized feature (there's no need to multiply it)</w:t>
      </w:r>
    </w:p>
    <w:p>
      <w:pPr>
        <w:jc w:val="both"/>
      </w:pPr>
      <w:r>
        <w:t xml:space="preserve">          score += discretizedFeature.getWeight(entry.getValue().doubleValue());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