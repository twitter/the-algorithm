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com.twitter.search.common.util.ml.prediction_engine;</w:t>
      </w:r>
    </w:p>
    <w:p>
      <w:pPr>
        <w:jc w:val="both"/>
      </w:pPr>
      <w:r/>
    </w:p>
    <w:p>
      <w:pPr>
        <w:jc w:val="both"/>
      </w:pPr>
      <w:r>
        <w:t>import java.util.Collection;</w:t>
      </w:r>
    </w:p>
    <w:p>
      <w:pPr>
        <w:jc w:val="both"/>
      </w:pPr>
      <w:r>
        <w:t>import java.util.Comparator;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com.twitter.ml.api.FeatureParser;</w:t>
      </w:r>
    </w:p>
    <w:p>
      <w:pPr>
        <w:jc w:val="both"/>
      </w:pPr>
      <w:r>
        <w:t>import com.twitter.ml.api.transform.DiscretizerTransform;</w:t>
      </w:r>
    </w:p>
    <w:p>
      <w:pPr>
        <w:jc w:val="both"/>
      </w:pPr>
      <w:r>
        <w:t>import com.twitter.ml.tool.prediction.ModelInterpreter;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base model builder for LightweightLinearModels.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BaseModelBuilder implements ModelBuilder {</w:t>
      </w:r>
    </w:p>
    <w:p>
      <w:pPr>
        <w:jc w:val="both"/>
      </w:pPr>
      <w:r>
        <w:t xml:space="preserve">  // Ignore features that have an absolute weight lower than this value</w:t>
      </w:r>
    </w:p>
    <w:p>
      <w:pPr>
        <w:jc w:val="both"/>
      </w:pPr>
      <w:r>
        <w:t xml:space="preserve">  protected static final double MIN_WEIGHT = 1e-9;</w:t>
      </w:r>
    </w:p>
    <w:p>
      <w:pPr>
        <w:jc w:val="both"/>
      </w:pPr>
      <w:r>
        <w:t xml:space="preserve">  private static final String BIAS_FIELD_NAME = ModelInterpreter.BIAS_FIELD_NAME;</w:t>
      </w:r>
    </w:p>
    <w:p>
      <w:pPr>
        <w:jc w:val="both"/>
      </w:pPr>
      <w:r>
        <w:t xml:space="preserve">  static final String DISCRETIZER_NAME_SUFFIX =</w:t>
      </w:r>
    </w:p>
    <w:p>
      <w:pPr>
        <w:jc w:val="both"/>
      </w:pPr>
      <w:r>
        <w:t xml:space="preserve">      "." + DiscretizerTransform.DEFAULT_FEATURE_NAME_SUFFIX;</w:t>
      </w:r>
    </w:p>
    <w:p>
      <w:pPr>
        <w:jc w:val="both"/>
      </w:pPr>
      <w:r/>
    </w:p>
    <w:p>
      <w:pPr>
        <w:jc w:val="both"/>
      </w:pPr>
      <w:r>
        <w:t xml:space="preserve">  protected final String modelName;</w:t>
      </w:r>
    </w:p>
    <w:p>
      <w:pPr>
        <w:jc w:val="both"/>
      </w:pPr>
      <w:r>
        <w:t xml:space="preserve">  protected double bias;</w:t>
      </w:r>
    </w:p>
    <w:p>
      <w:pPr>
        <w:jc w:val="both"/>
      </w:pPr>
      <w:r/>
    </w:p>
    <w:p>
      <w:pPr>
        <w:jc w:val="both"/>
      </w:pPr>
      <w:r>
        <w:t xml:space="preserve">  public BaseModelBuilder(String modelName) {</w:t>
      </w:r>
    </w:p>
    <w:p>
      <w:pPr>
        <w:jc w:val="both"/>
      </w:pPr>
      <w:r>
        <w:t xml:space="preserve">    this.modelName = modelName;</w:t>
      </w:r>
    </w:p>
    <w:p>
      <w:pPr>
        <w:jc w:val="both"/>
      </w:pPr>
      <w:r>
        <w:t xml:space="preserve">    this.bias = 0.0;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Collects all the ranges of a discretized feature and sorts them.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DiscretizedFeature buildFeature(Collection&lt;DiscretizedFeatureRange&gt; ranges) {</w:t>
      </w:r>
    </w:p>
    <w:p>
      <w:pPr>
        <w:jc w:val="both"/>
      </w:pPr>
      <w:r>
        <w:t xml:space="preserve">    List&lt;DiscretizedFeatureRange&gt; sortedRanges = Lists.newArrayList(ranges);</w:t>
      </w:r>
    </w:p>
    <w:p>
      <w:pPr>
        <w:jc w:val="both"/>
      </w:pPr>
      <w:r>
        <w:t xml:space="preserve">    sortedRanges.sort(Comparator.comparingDouble(a -&gt; a.minValue));</w:t>
      </w:r>
    </w:p>
    <w:p>
      <w:pPr>
        <w:jc w:val="both"/>
      </w:pPr>
      <w:r/>
    </w:p>
    <w:p>
      <w:pPr>
        <w:jc w:val="both"/>
      </w:pPr>
      <w:r>
        <w:t xml:space="preserve">    double[] splits = new double[ranges.size()];</w:t>
      </w:r>
    </w:p>
    <w:p>
      <w:pPr>
        <w:jc w:val="both"/>
      </w:pPr>
      <w:r>
        <w:t xml:space="preserve">    double[] weights = new double[ranges.size()];</w:t>
      </w:r>
    </w:p>
    <w:p>
      <w:pPr>
        <w:jc w:val="both"/>
      </w:pPr>
      <w:r/>
    </w:p>
    <w:p>
      <w:pPr>
        <w:jc w:val="both"/>
      </w:pPr>
      <w:r>
        <w:t xml:space="preserve">    for (int i = 0; i &lt; sortedRanges.size(); i++) {</w:t>
      </w:r>
    </w:p>
    <w:p>
      <w:pPr>
        <w:jc w:val="both"/>
      </w:pPr>
      <w:r>
        <w:t xml:space="preserve">      splits[i] = sortedRanges.get(i).minValue;</w:t>
      </w:r>
    </w:p>
    <w:p>
      <w:pPr>
        <w:jc w:val="both"/>
      </w:pPr>
      <w:r>
        <w:t xml:space="preserve">      weights[i] = sortedRanges.get(i).weight;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new DiscretizedFeature(splits, weights);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Parses a line from the interpreted model text file. See the javadoc of the constructor for</w:t>
      </w:r>
    </w:p>
    <w:p>
      <w:pPr>
        <w:jc w:val="both"/>
      </w:pPr>
      <w:r>
        <w:t xml:space="preserve">   * more details about how to create the text file.</w:t>
      </w:r>
    </w:p>
    <w:p>
      <w:pPr>
        <w:jc w:val="both"/>
      </w:pPr>
      <w:r>
        <w:t xml:space="preserve">   * &lt;p&gt;</w:t>
      </w:r>
    </w:p>
    <w:p>
      <w:pPr>
        <w:jc w:val="both"/>
      </w:pPr>
      <w:r>
        <w:t xml:space="preserve">   * The file uses TSV format with 3 columns:</w:t>
      </w:r>
    </w:p>
    <w:p>
      <w:pPr>
        <w:jc w:val="both"/>
      </w:pPr>
      <w:r>
        <w:t xml:space="preserve">   * &lt;p&gt;</w:t>
      </w:r>
    </w:p>
    <w:p>
      <w:pPr>
        <w:jc w:val="both"/>
      </w:pPr>
      <w:r>
        <w:t xml:space="preserve">   * Model name (Generated by ML API, but ignored by this class)</w:t>
      </w:r>
    </w:p>
    <w:p>
      <w:pPr>
        <w:jc w:val="both"/>
      </w:pPr>
      <w:r>
        <w:t xml:space="preserve">   * Feature definition:</w:t>
      </w:r>
    </w:p>
    <w:p>
      <w:pPr>
        <w:jc w:val="both"/>
      </w:pPr>
      <w:r>
        <w:t xml:space="preserve">   * Name of the feature or definition from the MDL discretizer.</w:t>
      </w:r>
    </w:p>
    <w:p>
      <w:pPr>
        <w:jc w:val="both"/>
      </w:pPr>
      <w:r>
        <w:t xml:space="preserve">   * Weight:</w:t>
      </w:r>
    </w:p>
    <w:p>
      <w:pPr>
        <w:jc w:val="both"/>
      </w:pPr>
      <w:r>
        <w:t xml:space="preserve">   * Weight of the feature using LOGIT scale.</w:t>
      </w:r>
    </w:p>
    <w:p>
      <w:pPr>
        <w:jc w:val="both"/>
      </w:pPr>
      <w:r>
        <w:t xml:space="preserve">   * &lt;p&gt;</w:t>
      </w:r>
    </w:p>
    <w:p>
      <w:pPr>
        <w:jc w:val="both"/>
      </w:pPr>
      <w:r>
        <w:t xml:space="preserve">   * When it parses each line, it stores the weights for all the features defined in the context,</w:t>
      </w:r>
    </w:p>
    <w:p>
      <w:pPr>
        <w:jc w:val="both"/>
      </w:pPr>
      <w:r>
        <w:t xml:space="preserve">   * as well as the bias, but it ignores any other feature (e.g. label, prediction or</w:t>
      </w:r>
    </w:p>
    <w:p>
      <w:pPr>
        <w:jc w:val="both"/>
      </w:pPr>
      <w:r>
        <w:t xml:space="preserve">   * meta.record_weight) and features with a small absolute weight (see MIN_WEIGHT).</w:t>
      </w:r>
    </w:p>
    <w:p>
      <w:pPr>
        <w:jc w:val="both"/>
      </w:pPr>
      <w:r>
        <w:t xml:space="preserve">   * &lt;p&gt;</w:t>
      </w:r>
    </w:p>
    <w:p>
      <w:pPr>
        <w:jc w:val="both"/>
      </w:pPr>
      <w:r>
        <w:t xml:space="preserve">   * Example lines:</w:t>
      </w:r>
    </w:p>
    <w:p>
      <w:pPr>
        <w:jc w:val="both"/>
      </w:pPr>
      <w:r>
        <w:t xml:space="preserve">   * &lt;p&gt;</w:t>
      </w:r>
    </w:p>
    <w:p>
      <w:pPr>
        <w:jc w:val="both"/>
      </w:pPr>
      <w:r>
        <w:t xml:space="preserve">   * model_name      bias    0.019735312089324074</w:t>
      </w:r>
    </w:p>
    <w:p>
      <w:pPr>
        <w:jc w:val="both"/>
      </w:pPr>
      <w:r>
        <w:t xml:space="preserve">   * model_name      demo.binary_feature          0.06524706073105327</w:t>
      </w:r>
    </w:p>
    <w:p>
      <w:pPr>
        <w:jc w:val="both"/>
      </w:pPr>
      <w:r>
        <w:t xml:space="preserve">   * model_name      demo.continuous_feature      0.0</w:t>
      </w:r>
    </w:p>
    <w:p>
      <w:pPr>
        <w:jc w:val="both"/>
      </w:pPr>
      <w:r>
        <w:t xml:space="preserve">   * model_name      demo.continuous_feature.dz/dz_model=mdl/dz_range=-inf_3.58e-01   0.07155931927263737</w:t>
      </w:r>
    </w:p>
    <w:p>
      <w:pPr>
        <w:jc w:val="both"/>
      </w:pPr>
      <w:r>
        <w:t xml:space="preserve">   * model_name      demo.continuous_feature.dz/dz_model=mdl/dz_range=3.58e-01_inf    -0.08979256264865387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ModelInterpreter</w:t>
      </w:r>
    </w:p>
    <w:p>
      <w:pPr>
        <w:jc w:val="both"/>
      </w:pPr>
      <w:r>
        <w:t xml:space="preserve">   * @see DiscretizerTransform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ModelBuilder parseLine(String line) {</w:t>
      </w:r>
    </w:p>
    <w:p>
      <w:pPr>
        <w:jc w:val="both"/>
      </w:pPr>
      <w:r>
        <w:t xml:space="preserve">    String[] columns = line.split("\t");</w:t>
      </w:r>
    </w:p>
    <w:p>
      <w:pPr>
        <w:jc w:val="both"/>
      </w:pPr>
      <w:r>
        <w:t xml:space="preserve">    if (columns.length != 3)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columns[0] has the model name, which we don't need</w:t>
      </w:r>
    </w:p>
    <w:p>
      <w:pPr>
        <w:jc w:val="both"/>
      </w:pPr>
      <w:r>
        <w:t xml:space="preserve">    String featureName = columns[1];</w:t>
      </w:r>
    </w:p>
    <w:p>
      <w:pPr>
        <w:jc w:val="both"/>
      </w:pPr>
      <w:r>
        <w:t xml:space="preserve">    double weight = Double.parseDouble(columns[2]);</w:t>
      </w:r>
    </w:p>
    <w:p>
      <w:pPr>
        <w:jc w:val="both"/>
      </w:pPr>
      <w:r/>
    </w:p>
    <w:p>
      <w:pPr>
        <w:jc w:val="both"/>
      </w:pPr>
      <w:r>
        <w:t xml:space="preserve">    if (BIAS_FIELD_NAME.equals(featureName)) {</w:t>
      </w:r>
    </w:p>
    <w:p>
      <w:pPr>
        <w:jc w:val="both"/>
      </w:pPr>
      <w:r>
        <w:t xml:space="preserve">      bias = weight;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FeatureParser parser = FeatureParser.parse(featureName);</w:t>
      </w:r>
    </w:p>
    <w:p>
      <w:pPr>
        <w:jc w:val="both"/>
      </w:pPr>
      <w:r>
        <w:t xml:space="preserve">    String baseName = parser.getBaseName();</w:t>
      </w:r>
    </w:p>
    <w:p>
      <w:pPr>
        <w:jc w:val="both"/>
      </w:pPr>
      <w:r/>
    </w:p>
    <w:p>
      <w:pPr>
        <w:jc w:val="both"/>
      </w:pPr>
      <w:r>
        <w:t xml:space="preserve">    if (Math.abs(weight) &lt; MIN_WEIGHT &amp;&amp; !baseName.endsWith(DISCRETIZER_NAME_SUFFIX)) {</w:t>
      </w:r>
    </w:p>
    <w:p>
      <w:pPr>
        <w:jc w:val="both"/>
      </w:pPr>
      <w:r>
        <w:t xml:space="preserve">      // skip, unless it represents a range of a discretized feature.</w:t>
      </w:r>
    </w:p>
    <w:p>
      <w:pPr>
        <w:jc w:val="both"/>
      </w:pPr>
      <w:r>
        <w:t xml:space="preserve">      // discretized features with all zeros should also be removed, but will handle that later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addFeature(baseName, weight, parser);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feature to the model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void addFeature(String baseName, double weight, FeatureParser parser);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abstract LightweightLinearModel build();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