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com.twitter.ml.api.Feature;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Score accumulator for legacy (non-schema-based) features. It provides methods to add features</w:t>
      </w:r>
    </w:p>
    <w:p>
      <w:pPr>
        <w:jc w:val="both"/>
      </w:pPr>
      <w:r>
        <w:t xml:space="preserve"> * using Feature objects.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@deprecated This class is retired and we suggest to switch to schema-based features.</w:t>
      </w:r>
    </w:p>
    <w:p>
      <w:pPr>
        <w:jc w:val="both"/>
      </w:pPr>
      <w:r>
        <w:t xml:space="preserve"> */</w:t>
      </w:r>
    </w:p>
    <w:p>
      <w:pPr>
        <w:jc w:val="both"/>
      </w:pPr>
      <w:r>
        <w:t>@Deprecated</w:t>
      </w:r>
    </w:p>
    <w:p>
      <w:pPr>
        <w:jc w:val="both"/>
      </w:pPr>
      <w:r>
        <w:t>public abstract class BaseLegacyScoreAccumulator&lt;D&gt; extends BaseScoreAccumulator&lt;D&gt; {</w:t>
      </w:r>
    </w:p>
    <w:p>
      <w:pPr>
        <w:jc w:val="both"/>
      </w:pPr>
      <w:r/>
    </w:p>
    <w:p>
      <w:pPr>
        <w:jc w:val="both"/>
      </w:pPr>
      <w:r>
        <w:t xml:space="preserve">  public BaseLegacyScoreAccumulator(LightweightLinearModel model) {</w:t>
      </w:r>
    </w:p>
    <w:p>
      <w:pPr>
        <w:jc w:val="both"/>
      </w:pPr>
      <w:r>
        <w:t xml:space="preserve">    super(model);</w:t>
      </w:r>
    </w:p>
    <w:p>
      <w:pPr>
        <w:jc w:val="both"/>
      </w:pPr>
      <w:r>
        <w:t xml:space="preserve">    Preconditions.checkState(!model.isSchemaBased(),</w:t>
      </w:r>
    </w:p>
    <w:p>
      <w:pPr>
        <w:jc w:val="both"/>
      </w:pPr>
      <w:r>
        <w:t xml:space="preserve">        "Cannot create LegacyScoreAccumulator with a schema-based model: %s", model.getName());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to the score the weight of a binary feature (if it's present).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This function is retired and we suggest to switch to addSchemaBooleanFeatures in</w:t>
      </w:r>
    </w:p>
    <w:p>
      <w:pPr>
        <w:jc w:val="both"/>
      </w:pPr>
      <w:r>
        <w:t xml:space="preserve">   * SchemaBasedScoreAccumulator.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protected BaseLegacyScoreAccumulator addBinaryFeature(Feature&lt;Boolean&gt; feature,</w:t>
      </w:r>
    </w:p>
    <w:p>
      <w:pPr>
        <w:jc w:val="both"/>
      </w:pPr>
      <w:r>
        <w:t xml:space="preserve">                                                        boolean value) {</w:t>
      </w:r>
    </w:p>
    <w:p>
      <w:pPr>
        <w:jc w:val="both"/>
      </w:pPr>
      <w:r>
        <w:t xml:space="preserve">    if (value) {</w:t>
      </w:r>
    </w:p>
    <w:p>
      <w:pPr>
        <w:jc w:val="both"/>
      </w:pPr>
      <w:r>
        <w:t xml:space="preserve">      Double weight = model.binaryFeatures.get(feature);</w:t>
      </w:r>
    </w:p>
    <w:p>
      <w:pPr>
        <w:jc w:val="both"/>
      </w:pPr>
      <w:r>
        <w:t xml:space="preserve">      if (weight != null) {</w:t>
      </w:r>
    </w:p>
    <w:p>
      <w:pPr>
        <w:jc w:val="both"/>
      </w:pPr>
      <w:r>
        <w:t xml:space="preserve">        score += weight;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to the score the weight of a continuous feature.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If the model uses real valued features, it multiplies its weight by the provided value.</w:t>
      </w:r>
    </w:p>
    <w:p>
      <w:pPr>
        <w:jc w:val="both"/>
      </w:pPr>
      <w:r>
        <w:t xml:space="preserve">   * Otherwise, it tries to find the discretized feature and adds its weight to the score.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This function is retired and we suggest to switch to addSchemaContinuousFeatures in</w:t>
      </w:r>
    </w:p>
    <w:p>
      <w:pPr>
        <w:jc w:val="both"/>
      </w:pPr>
      <w:r>
        <w:t xml:space="preserve">   * SchemaBasedScoreAccumulator.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protected BaseLegacyScoreAccumulator addContinuousFeature(Feature&lt;Double&gt; feature,</w:t>
      </w:r>
    </w:p>
    <w:p>
      <w:pPr>
        <w:jc w:val="both"/>
      </w:pPr>
      <w:r>
        <w:t xml:space="preserve">                                                            double value) {</w:t>
      </w:r>
    </w:p>
    <w:p>
      <w:pPr>
        <w:jc w:val="both"/>
      </w:pPr>
      <w:r>
        <w:t xml:space="preserve">    Double weightFromContinuous = model.continuousFeatures.get(feature);</w:t>
      </w:r>
    </w:p>
    <w:p>
      <w:pPr>
        <w:jc w:val="both"/>
      </w:pPr>
      <w:r>
        <w:t xml:space="preserve">    if (weightFromContinuous != null) {</w:t>
      </w:r>
    </w:p>
    <w:p>
      <w:pPr>
        <w:jc w:val="both"/>
      </w:pPr>
      <w:r>
        <w:t xml:space="preserve">      score += weightFromContinuous * value;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DiscretizedFeature discretizedFeature = model.discretizedFeatures.get(feature);</w:t>
      </w:r>
    </w:p>
    <w:p>
      <w:pPr>
        <w:jc w:val="both"/>
      </w:pPr>
      <w:r>
        <w:t xml:space="preserve">      if (discretizedFeature != null) {</w:t>
      </w:r>
    </w:p>
    <w:p>
      <w:pPr>
        <w:jc w:val="both"/>
      </w:pPr>
      <w:r>
        <w:t xml:space="preserve">        // Use only the weight of the discretized feature (there's no need to multiply it)</w:t>
      </w:r>
    </w:p>
    <w:p>
      <w:pPr>
        <w:jc w:val="both"/>
      </w:pPr>
      <w:r>
        <w:t xml:space="preserve">        score += discretizedFeature.getWeight(value);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