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"src/java/com/twitter/ml/api/transform",</w:t>
      </w:r>
    </w:p>
    <w:p>
      <w:pPr>
        <w:jc w:val="both"/>
      </w:pPr>
      <w:r>
        <w:t xml:space="preserve">        "src/java/com/twitter/ml/common/base",</w:t>
      </w:r>
    </w:p>
    <w:p>
      <w:pPr>
        <w:jc w:val="both"/>
      </w:pPr>
      <w:r>
        <w:t xml:space="preserve">        "src/java/com/twitter/ml/prediction/core",</w:t>
      </w:r>
    </w:p>
    <w:p>
      <w:pPr>
        <w:jc w:val="both"/>
      </w:pPr>
      <w:r>
        <w:t xml:space="preserve">        "src/java/com/twitter/ml/tool/prediction:ModelInterpreter",</w:t>
      </w:r>
    </w:p>
    <w:p>
      <w:pPr>
        <w:jc w:val="both"/>
      </w:pPr>
      <w:r>
        <w:t xml:space="preserve">        "src/java/com/twitter/ml/vw/constant",</w:t>
      </w:r>
    </w:p>
    <w:p>
      <w:pPr>
        <w:jc w:val="both"/>
      </w:pPr>
      <w:r>
        <w:t xml:space="preserve">        "src/java/com/twitter/mlv2/trees/predictor",</w:t>
      </w:r>
    </w:p>
    <w:p>
      <w:pPr>
        <w:jc w:val="both"/>
      </w:pPr>
      <w:r>
        <w:t xml:space="preserve">        "src/java/com/twitter/mlv2/trees/scorer",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"src/java/com/twitter/search/common/util/ml/models_manager",</w:t>
      </w:r>
    </w:p>
    <w:p>
      <w:pPr>
        <w:jc w:val="both"/>
      </w:pPr>
      <w:r>
        <w:t xml:space="preserve">        "src/java/com/twitter/search/modeling/common",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"for-timelines",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"BaseLegacyScoreAccumulator.java",</w:t>
      </w:r>
    </w:p>
    <w:p>
      <w:pPr>
        <w:jc w:val="both"/>
      </w:pPr>
      <w:r>
        <w:t xml:space="preserve">        "BaseModelBuilder.java",</w:t>
      </w:r>
    </w:p>
    <w:p>
      <w:pPr>
        <w:jc w:val="both"/>
      </w:pPr>
      <w:r>
        <w:t xml:space="preserve">        "BaseScoreAccumulator.java",</w:t>
      </w:r>
    </w:p>
    <w:p>
      <w:pPr>
        <w:jc w:val="both"/>
      </w:pPr>
      <w:r>
        <w:t xml:space="preserve">        "CompositeFeatureContext.java",</w:t>
      </w:r>
    </w:p>
    <w:p>
      <w:pPr>
        <w:jc w:val="both"/>
      </w:pPr>
      <w:r>
        <w:t xml:space="preserve">        "DiscretizedFeature.java",</w:t>
      </w:r>
    </w:p>
    <w:p>
      <w:pPr>
        <w:jc w:val="both"/>
      </w:pPr>
      <w:r>
        <w:t xml:space="preserve">        "DiscretizedFeatureRange.java",</w:t>
      </w:r>
    </w:p>
    <w:p>
      <w:pPr>
        <w:jc w:val="both"/>
      </w:pPr>
      <w:r>
        <w:t xml:space="preserve">        "LegacyModelBuilder.java",</w:t>
      </w:r>
    </w:p>
    <w:p>
      <w:pPr>
        <w:jc w:val="both"/>
      </w:pPr>
      <w:r>
        <w:t xml:space="preserve">        "LightweightLinearModel.java",</w:t>
      </w:r>
    </w:p>
    <w:p>
      <w:pPr>
        <w:jc w:val="both"/>
      </w:pPr>
      <w:r>
        <w:t xml:space="preserve">        "ModelBuilder.java",</w:t>
      </w:r>
    </w:p>
    <w:p>
      <w:pPr>
        <w:jc w:val="both"/>
      </w:pPr>
      <w:r>
        <w:t xml:space="preserve">        "SchemaBasedModelBuilder.java",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"src/java/com/twitter/ml/api/transform:DiscretizerTransform",</w:t>
      </w:r>
    </w:p>
    <w:p>
      <w:pPr>
        <w:jc w:val="both"/>
      </w:pPr>
      <w:r>
        <w:t xml:space="preserve">        "src/java/com/twitter/ml/common/base",</w:t>
      </w:r>
    </w:p>
    <w:p>
      <w:pPr>
        <w:jc w:val="both"/>
      </w:pPr>
      <w:r>
        <w:t xml:space="preserve">        "src/java/com/twitter/ml/tool/prediction:ModelInterpreter",</w:t>
      </w:r>
    </w:p>
    <w:p>
      <w:pPr>
        <w:jc w:val="both"/>
      </w:pPr>
      <w:r>
        <w:t xml:space="preserve">        "src/java/com/twitter/ml/vw/constant",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"src/java/com/twitter/search/common/util/ml/models_manager",</w:t>
      </w:r>
    </w:p>
    <w:p>
      <w:pPr>
        <w:jc w:val="both"/>
      </w:pPr>
      <w:r>
        <w:t xml:space="preserve">        "src/java/com/twitter/search/modeling/common",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