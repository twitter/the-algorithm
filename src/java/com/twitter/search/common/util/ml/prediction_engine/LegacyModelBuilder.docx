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com.twitter.search.common.util.ml.prediction_engine;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com.google.common.collect.HashMultimap;</w:t>
      </w:r>
    </w:p>
    <w:p>
      <w:pPr>
        <w:jc w:val="both"/>
      </w:pPr>
      <w:r>
        <w:t>import com.google.common.collect.Maps;</w:t>
      </w:r>
    </w:p>
    <w:p>
      <w:pPr>
        <w:jc w:val="both"/>
      </w:pPr>
      <w:r>
        <w:t>import com.google.common.collect.Multimap;</w:t>
      </w:r>
    </w:p>
    <w:p>
      <w:pPr>
        <w:jc w:val="both"/>
      </w:pPr>
      <w:r/>
    </w:p>
    <w:p>
      <w:pPr>
        <w:jc w:val="both"/>
      </w:pPr>
      <w:r>
        <w:t>import com.twitter.ml.api.Feature;</w:t>
      </w:r>
    </w:p>
    <w:p>
      <w:pPr>
        <w:jc w:val="both"/>
      </w:pPr>
      <w:r>
        <w:t>import com.twitter.ml.api.FeatureContext;</w:t>
      </w:r>
    </w:p>
    <w:p>
      <w:pPr>
        <w:jc w:val="both"/>
      </w:pPr>
      <w:r>
        <w:t>import com.twitter.ml.api.FeatureParser;</w:t>
      </w:r>
    </w:p>
    <w:p>
      <w:pPr>
        <w:jc w:val="both"/>
      </w:pPr>
      <w:r>
        <w:t>import com.twitter.ml.api.transform.DiscretizerTransform;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builder for a model based on the legacy (non-schema-based) features.</w:t>
      </w:r>
    </w:p>
    <w:p>
      <w:pPr>
        <w:jc w:val="both"/>
      </w:pPr>
      <w:r>
        <w:t xml:space="preserve"> * See also SchemaBasedModelBuilder.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LegacyModelBuilder extends BaseModelBuilder {</w:t>
      </w:r>
    </w:p>
    <w:p>
      <w:pPr>
        <w:jc w:val="both"/>
      </w:pPr>
      <w:r/>
    </w:p>
    <w:p>
      <w:pPr>
        <w:jc w:val="both"/>
      </w:pPr>
      <w:r>
        <w:t xml:space="preserve">  private final Map&lt;String, Feature&gt; featuresByName;</w:t>
      </w:r>
    </w:p>
    <w:p>
      <w:pPr>
        <w:jc w:val="both"/>
      </w:pPr>
      <w:r>
        <w:t xml:space="preserve">  // for legacy features</w:t>
      </w:r>
    </w:p>
    <w:p>
      <w:pPr>
        <w:jc w:val="both"/>
      </w:pPr>
      <w:r>
        <w:t xml:space="preserve">  private final Map&lt;Feature&lt;Boolean&gt;, Double&gt; binaryFeatures;</w:t>
      </w:r>
    </w:p>
    <w:p>
      <w:pPr>
        <w:jc w:val="both"/>
      </w:pPr>
      <w:r>
        <w:t xml:space="preserve">  private final Map&lt;Feature&lt;Double&gt;, Double&gt; continuousFeatures;</w:t>
      </w:r>
    </w:p>
    <w:p>
      <w:pPr>
        <w:jc w:val="both"/>
      </w:pPr>
      <w:r>
        <w:t xml:space="preserve">  private final Multimap&lt;Feature&lt;Double&gt;, DiscretizedFeatureRange&gt; discretizedFeatureRanges;</w:t>
      </w:r>
    </w:p>
    <w:p>
      <w:pPr>
        <w:jc w:val="both"/>
      </w:pPr>
      <w:r/>
    </w:p>
    <w:p>
      <w:pPr>
        <w:jc w:val="both"/>
      </w:pPr>
      <w:r>
        <w:t xml:space="preserve">  LegacyModelBuilder(String modelName, FeatureContext context) {</w:t>
      </w:r>
    </w:p>
    <w:p>
      <w:pPr>
        <w:jc w:val="both"/>
      </w:pPr>
      <w:r>
        <w:t xml:space="preserve">    super(modelName);</w:t>
      </w:r>
    </w:p>
    <w:p>
      <w:pPr>
        <w:jc w:val="both"/>
      </w:pPr>
      <w:r>
        <w:t xml:space="preserve">    featuresByName = getFeaturesByName(context);</w:t>
      </w:r>
    </w:p>
    <w:p>
      <w:pPr>
        <w:jc w:val="both"/>
      </w:pPr>
      <w:r>
        <w:t xml:space="preserve">    binaryFeatures = Maps.newHashMap();</w:t>
      </w:r>
    </w:p>
    <w:p>
      <w:pPr>
        <w:jc w:val="both"/>
      </w:pPr>
      <w:r>
        <w:t xml:space="preserve">    continuousFeatures = Maps.newHashMap();</w:t>
      </w:r>
    </w:p>
    <w:p>
      <w:pPr>
        <w:jc w:val="both"/>
      </w:pPr>
      <w:r>
        <w:t xml:space="preserve">    discretizedFeatureRanges = HashMultimap.create();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Map&lt;String, Feature&gt; getFeaturesByName(FeatureContext featureContext) {</w:t>
      </w:r>
    </w:p>
    <w:p>
      <w:pPr>
        <w:jc w:val="both"/>
      </w:pPr>
      <w:r>
        <w:t xml:space="preserve">    Map&lt;String, Feature&gt; featuresByName = Maps.newHashMap();</w:t>
      </w:r>
    </w:p>
    <w:p>
      <w:pPr>
        <w:jc w:val="both"/>
      </w:pPr>
      <w:r>
        <w:t xml:space="preserve">    for (Feature&lt;?&gt; feature : featureContext.getAllFeatures()) {</w:t>
      </w:r>
    </w:p>
    <w:p>
      <w:pPr>
        <w:jc w:val="both"/>
      </w:pPr>
      <w:r>
        <w:t xml:space="preserve">      featuresByName.put(feature.getFeatureName(), feature);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featuresByName;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addFeature(String baseName, double weight, FeatureParser parser) {</w:t>
      </w:r>
    </w:p>
    <w:p>
      <w:pPr>
        <w:jc w:val="both"/>
      </w:pPr>
      <w:r>
        <w:t xml:space="preserve">    Feature feature = featuresByName.get(baseName);</w:t>
      </w:r>
    </w:p>
    <w:p>
      <w:pPr>
        <w:jc w:val="both"/>
      </w:pPr>
      <w:r>
        <w:t xml:space="preserve">    if (feature != null) {</w:t>
      </w:r>
    </w:p>
    <w:p>
      <w:pPr>
        <w:jc w:val="both"/>
      </w:pPr>
      <w:r>
        <w:t xml:space="preserve">      switch (feature.getFeatureType()) {</w:t>
      </w:r>
    </w:p>
    <w:p>
      <w:pPr>
        <w:jc w:val="both"/>
      </w:pPr>
      <w:r>
        <w:t xml:space="preserve">        case BINARY:</w:t>
      </w:r>
    </w:p>
    <w:p>
      <w:pPr>
        <w:jc w:val="both"/>
      </w:pPr>
      <w:r>
        <w:t xml:space="preserve">          binaryFeatures.put(feature, weight);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case CONTINUOUS:</w:t>
      </w:r>
    </w:p>
    <w:p>
      <w:pPr>
        <w:jc w:val="both"/>
      </w:pPr>
      <w:r>
        <w:t xml:space="preserve">          continuousFeatures.put(feature, weight);</w:t>
      </w:r>
    </w:p>
    <w:p>
      <w:pPr>
        <w:jc w:val="both"/>
      </w:pPr>
      <w:r>
        <w:t xml:space="preserve">          break;</w:t>
      </w:r>
    </w:p>
    <w:p>
      <w:pPr>
        <w:jc w:val="both"/>
      </w:pPr>
      <w:r>
        <w:t xml:space="preserve">        default: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  String.format("Unsupported feature type: %s", feature));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(baseName.endsWith(DISCRETIZER_NAME_SUFFIX)</w:t>
      </w:r>
    </w:p>
    <w:p>
      <w:pPr>
        <w:jc w:val="both"/>
      </w:pPr>
      <w:r>
        <w:t xml:space="preserve">        &amp;&amp; parser.getExtension().containsKey(DiscretizerTransform.DEFAULT_RANGE_EXT)) {</w:t>
      </w:r>
    </w:p>
    <w:p>
      <w:pPr>
        <w:jc w:val="both"/>
      </w:pPr>
      <w:r/>
    </w:p>
    <w:p>
      <w:pPr>
        <w:jc w:val="both"/>
      </w:pPr>
      <w:r>
        <w:t xml:space="preserve">      String featureName =</w:t>
      </w:r>
    </w:p>
    <w:p>
      <w:pPr>
        <w:jc w:val="both"/>
      </w:pPr>
      <w:r>
        <w:t xml:space="preserve">          baseName.substring(0, baseName.length() - DISCRETIZER_NAME_SUFFIX.length());</w:t>
      </w:r>
    </w:p>
    <w:p>
      <w:pPr>
        <w:jc w:val="both"/>
      </w:pPr>
      <w:r/>
    </w:p>
    <w:p>
      <w:pPr>
        <w:jc w:val="both"/>
      </w:pPr>
      <w:r>
        <w:t xml:space="preserve">      feature = featuresByName.get(featureName);</w:t>
      </w:r>
    </w:p>
    <w:p>
      <w:pPr>
        <w:jc w:val="both"/>
      </w:pPr>
      <w:r>
        <w:t xml:space="preserve">      if (feature == null) {</w:t>
      </w:r>
    </w:p>
    <w:p>
      <w:pPr>
        <w:jc w:val="both"/>
      </w:pPr>
      <w:r>
        <w:t xml:space="preserve">        return;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String rangeSpec = parser.getExtension().get(DiscretizerTransform.DEFAULT_RANGE_EXT);</w:t>
      </w:r>
    </w:p>
    <w:p>
      <w:pPr>
        <w:jc w:val="both"/>
      </w:pPr>
      <w:r>
        <w:t xml:space="preserve">      discretizedFeatureRanges.put(feature, new DiscretizedFeatureRange(weight, rangeSpec));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LightweightLinearModel build() {</w:t>
      </w:r>
    </w:p>
    <w:p>
      <w:pPr>
        <w:jc w:val="both"/>
      </w:pPr>
      <w:r>
        <w:t xml:space="preserve">    Map&lt;Feature&lt;Double&gt;, DiscretizedFeature&gt; discretizedFeatures = Maps.newHashMap();</w:t>
      </w:r>
    </w:p>
    <w:p>
      <w:pPr>
        <w:jc w:val="both"/>
      </w:pPr>
      <w:r>
        <w:t xml:space="preserve">    for (Feature&lt;Double&gt; feature : discretizedFeatureRanges.keySet()) {</w:t>
      </w:r>
    </w:p>
    <w:p>
      <w:pPr>
        <w:jc w:val="both"/>
      </w:pPr>
      <w:r>
        <w:t xml:space="preserve">      DiscretizedFeature discretizedFeature =</w:t>
      </w:r>
    </w:p>
    <w:p>
      <w:pPr>
        <w:jc w:val="both"/>
      </w:pPr>
      <w:r>
        <w:t xml:space="preserve">          BaseModelBuilder.buildFeature(discretizedFeatureRanges.get(feature));</w:t>
      </w:r>
    </w:p>
    <w:p>
      <w:pPr>
        <w:jc w:val="both"/>
      </w:pPr>
      <w:r>
        <w:t xml:space="preserve">      if (!discretizedFeature.allValuesBelowThreshold(MIN_WEIGHT)) {</w:t>
      </w:r>
    </w:p>
    <w:p>
      <w:pPr>
        <w:jc w:val="both"/>
      </w:pPr>
      <w:r>
        <w:t xml:space="preserve">        discretizedFeatures.put(feature, discretizedFeature);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LightweightLinearModel.createForLegacy(</w:t>
      </w:r>
    </w:p>
    <w:p>
      <w:pPr>
        <w:jc w:val="both"/>
      </w:pPr>
      <w:r>
        <w:t xml:space="preserve">        modelName, bias, binaryFeatures, continuousFeatures, discretizedFeatures);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