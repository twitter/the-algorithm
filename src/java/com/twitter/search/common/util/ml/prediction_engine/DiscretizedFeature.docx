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continuous feature that has been discretized into a set of disjoint ranges.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range [a, b) is represented by the lower split point (a) and its associated weight.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DiscretizedFeature {</w:t>
      </w:r>
    </w:p>
    <w:p>
      <w:pPr>
        <w:jc w:val="both"/>
      </w:pPr>
      <w:r/>
    </w:p>
    <w:p>
      <w:pPr>
        <w:jc w:val="both"/>
      </w:pPr>
      <w:r>
        <w:t xml:space="preserve">  protected final double[] splitPoints;</w:t>
      </w:r>
    </w:p>
    <w:p>
      <w:pPr>
        <w:jc w:val="both"/>
      </w:pPr>
      <w:r>
        <w:t xml:space="preserve">  protected final double[] weights;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instance from a list of split points and their corresponding weights.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splitPoints Lower values of the ranges. The first entry must be Double.NEGATIVE_INFINITY</w:t>
      </w:r>
    </w:p>
    <w:p>
      <w:pPr>
        <w:jc w:val="both"/>
      </w:pPr>
      <w:r>
        <w:t xml:space="preserve">   *  They must be sorted (in ascending order).</w:t>
      </w:r>
    </w:p>
    <w:p>
      <w:pPr>
        <w:jc w:val="both"/>
      </w:pPr>
      <w:r>
        <w:t xml:space="preserve">   * @param  weights Weights for the splits.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DiscretizedFeature(double[] splitPoints, double[] weights) {</w:t>
      </w:r>
    </w:p>
    <w:p>
      <w:pPr>
        <w:jc w:val="both"/>
      </w:pPr>
      <w:r>
        <w:t xml:space="preserve">    Preconditions.checkArgument(splitPoints.length == weights.length);</w:t>
      </w:r>
    </w:p>
    <w:p>
      <w:pPr>
        <w:jc w:val="both"/>
      </w:pPr>
      <w:r>
        <w:t xml:space="preserve">    Preconditions.checkArgument(splitPoints.length &gt; 1);</w:t>
      </w:r>
    </w:p>
    <w:p>
      <w:pPr>
        <w:jc w:val="both"/>
      </w:pPr>
      <w:r>
        <w:t xml:space="preserve">    Preconditions.checkArgument(splitPoints[0] == Double.NEGATIVE_INFINITY,</w:t>
      </w:r>
    </w:p>
    <w:p>
      <w:pPr>
        <w:jc w:val="both"/>
      </w:pPr>
      <w:r>
        <w:t xml:space="preserve">        "First split point must be Double.NEGATIVE_INFINITY");</w:t>
      </w:r>
    </w:p>
    <w:p>
      <w:pPr>
        <w:jc w:val="both"/>
      </w:pPr>
      <w:r>
        <w:t xml:space="preserve">    this.splitPoints = splitPoints;</w:t>
      </w:r>
    </w:p>
    <w:p>
      <w:pPr>
        <w:jc w:val="both"/>
      </w:pPr>
      <w:r>
        <w:t xml:space="preserve">    this.weights = weights;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getWeight(double value) {</w:t>
      </w:r>
    </w:p>
    <w:p>
      <w:pPr>
        <w:jc w:val="both"/>
      </w:pPr>
      <w:r>
        <w:t xml:space="preserve">    // binarySearch returns (- insertionPoint - 1)</w:t>
      </w:r>
    </w:p>
    <w:p>
      <w:pPr>
        <w:jc w:val="both"/>
      </w:pPr>
      <w:r>
        <w:t xml:space="preserve">    int index = Math.abs(Arrays.binarySearch(splitPoints, value) + 1) - 1;</w:t>
      </w:r>
    </w:p>
    <w:p>
      <w:pPr>
        <w:jc w:val="both"/>
      </w:pPr>
      <w:r>
        <w:t xml:space="preserve">    return weights[index];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allValuesBelowThreshold(double minWeight) {</w:t>
      </w:r>
    </w:p>
    <w:p>
      <w:pPr>
        <w:jc w:val="both"/>
      </w:pPr>
      <w:r>
        <w:t xml:space="preserve">    for (double weight : weights) {</w:t>
      </w:r>
    </w:p>
    <w:p>
      <w:pPr>
        <w:jc w:val="both"/>
      </w:pPr>
      <w:r>
        <w:t xml:space="preserve">      if (Math.abs(weight) &gt; minWeight)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