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com.twitter.search.common.util.ml.prediction_engine;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discretized value range for a continous feature. After discretization a continuous feature</w:t>
      </w:r>
    </w:p>
    <w:p>
      <w:pPr>
        <w:jc w:val="both"/>
      </w:pPr>
      <w:r>
        <w:t xml:space="preserve"> * may become multiple discretized binary features, each occupying a range. This class stores this</w:t>
      </w:r>
    </w:p>
    <w:p>
      <w:pPr>
        <w:jc w:val="both"/>
      </w:pPr>
      <w:r>
        <w:t xml:space="preserve"> * range and a weight for it.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DiscretizedFeatureRange {</w:t>
      </w:r>
    </w:p>
    <w:p>
      <w:pPr>
        <w:jc w:val="both"/>
      </w:pPr>
      <w:r>
        <w:t xml:space="preserve">  protected final double minValue;</w:t>
      </w:r>
    </w:p>
    <w:p>
      <w:pPr>
        <w:jc w:val="both"/>
      </w:pPr>
      <w:r>
        <w:t xml:space="preserve">  protected final double maxValue;</w:t>
      </w:r>
    </w:p>
    <w:p>
      <w:pPr>
        <w:jc w:val="both"/>
      </w:pPr>
      <w:r>
        <w:t xml:space="preserve">  protected final double weight;</w:t>
      </w:r>
    </w:p>
    <w:p>
      <w:pPr>
        <w:jc w:val="both"/>
      </w:pPr>
      <w:r/>
    </w:p>
    <w:p>
      <w:pPr>
        <w:jc w:val="both"/>
      </w:pPr>
      <w:r>
        <w:t xml:space="preserve">  DiscretizedFeatureRange(double weight, String range) {</w:t>
      </w:r>
    </w:p>
    <w:p>
      <w:pPr>
        <w:jc w:val="both"/>
      </w:pPr>
      <w:r>
        <w:t xml:space="preserve">    String[] limits = range.split("_");</w:t>
      </w:r>
    </w:p>
    <w:p>
      <w:pPr>
        <w:jc w:val="both"/>
      </w:pPr>
      <w:r>
        <w:t xml:space="preserve">    Preconditions.checkArgument(limits.length == 2);</w:t>
      </w:r>
    </w:p>
    <w:p>
      <w:pPr>
        <w:jc w:val="both"/>
      </w:pPr>
      <w:r/>
    </w:p>
    <w:p>
      <w:pPr>
        <w:jc w:val="both"/>
      </w:pPr>
      <w:r>
        <w:t xml:space="preserve">    this.minValue = parseRangeValue(limits[0]);</w:t>
      </w:r>
    </w:p>
    <w:p>
      <w:pPr>
        <w:jc w:val="both"/>
      </w:pPr>
      <w:r>
        <w:t xml:space="preserve">    this.maxValue = parseRangeValue(limits[1]);</w:t>
      </w:r>
    </w:p>
    <w:p>
      <w:pPr>
        <w:jc w:val="both"/>
      </w:pPr>
      <w:r>
        <w:t xml:space="preserve">    this.weight = weight;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double parseRangeValue(String value) {</w:t>
      </w:r>
    </w:p>
    <w:p>
      <w:pPr>
        <w:jc w:val="both"/>
      </w:pPr>
      <w:r>
        <w:t xml:space="preserve">    if ("inf".equals(value)) {</w:t>
      </w:r>
    </w:p>
    <w:p>
      <w:pPr>
        <w:jc w:val="both"/>
      </w:pPr>
      <w:r>
        <w:t xml:space="preserve">      return Double.POSITIVE_INFINITY;</w:t>
      </w:r>
    </w:p>
    <w:p>
      <w:pPr>
        <w:jc w:val="both"/>
      </w:pPr>
      <w:r>
        <w:t xml:space="preserve">    } else if ("-inf".equals(value)) {</w:t>
      </w:r>
    </w:p>
    <w:p>
      <w:pPr>
        <w:jc w:val="both"/>
      </w:pPr>
      <w:r>
        <w:t xml:space="preserve">      return Double.NEGATIVE_INFINITY;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Double.parseDouble(value);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