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com.twitter.common.base.Function;</w:t>
      </w:r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com.twitter.search.common.util.io.TextFileLoadingUtils;</w:t>
      </w:r>
    </w:p>
    <w:p>
      <w:pPr>
        <w:jc w:val="both"/>
      </w:pPr>
      <w:r/>
    </w:p>
    <w:p>
      <w:pPr>
        <w:jc w:val="both"/>
      </w:pPr>
      <w:r>
        <w:t>import it.unimi.dsi.fastutil.objects.Object2FloatMap;</w:t>
      </w:r>
    </w:p>
    <w:p>
      <w:pPr>
        <w:jc w:val="both"/>
      </w:pPr>
      <w:r>
        <w:t>import it.unimi.dsi.fastutil.objects.Object2FloatOpenHashMap;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linear model for scoring and classification.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Features are represented as arbitrary strings, making this a fairly flexible implementation</w:t>
      </w:r>
    </w:p>
    <w:p>
      <w:pPr>
        <w:jc w:val="both"/>
      </w:pPr>
      <w:r>
        <w:t xml:space="preserve"> * (at the cost of some performance, since all operations require hash lookups). Instances</w:t>
      </w:r>
    </w:p>
    <w:p>
      <w:pPr>
        <w:jc w:val="both"/>
      </w:pPr>
      <w:r>
        <w:t xml:space="preserve"> * and weights are both encoded sparsely (as maps) so this implementation is well suited to</w:t>
      </w:r>
    </w:p>
    <w:p>
      <w:pPr>
        <w:jc w:val="both"/>
      </w:pPr>
      <w:r>
        <w:t xml:space="preserve"> * models with large feature sets where most features are inactive at a given time. Weights</w:t>
      </w:r>
    </w:p>
    <w:p>
      <w:pPr>
        <w:jc w:val="both"/>
      </w:pPr>
      <w:r>
        <w:t xml:space="preserve"> * for unknown features are assumed to be 0.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StringMapBasedLinearModel implements MapBasedLinearModel&lt;String&gt; {</w:t>
      </w:r>
    </w:p>
    <w:p>
      <w:pPr>
        <w:jc w:val="both"/>
      </w:pPr>
      <w:r>
        <w:t xml:space="preserve">  private static final Logger LOG = LoggerFactory.getLogger(StringMapBasedLinearModel.class);</w:t>
      </w:r>
    </w:p>
    <w:p>
      <w:pPr>
        <w:jc w:val="both"/>
      </w:pPr>
      <w:r/>
    </w:p>
    <w:p>
      <w:pPr>
        <w:jc w:val="both"/>
      </w:pPr>
      <w:r>
        <w:t xml:space="preserve">  protected final Object2FloatMap&lt;String&gt; model = new Object2FloatOpenHashMap&lt;&gt;();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model from a map of weights.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weights Feature weights.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StringMapBasedLinearModel(Map&lt;String, Float&gt; weights) {</w:t>
      </w:r>
    </w:p>
    <w:p>
      <w:pPr>
        <w:jc w:val="both"/>
      </w:pPr>
      <w:r>
        <w:t xml:space="preserve">    model.putAll(weights);</w:t>
      </w:r>
    </w:p>
    <w:p>
      <w:pPr>
        <w:jc w:val="both"/>
      </w:pPr>
      <w:r>
        <w:t xml:space="preserve">    model.defaultReturnValue(0.0f);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weight of a feature</w:t>
      </w:r>
    </w:p>
    <w:p>
      <w:pPr>
        <w:jc w:val="both"/>
      </w:pPr>
      <w:r>
        <w:t xml:space="preserve">   * @param featureName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float getWeight(String featureName) {</w:t>
      </w:r>
    </w:p>
    <w:p>
      <w:pPr>
        <w:jc w:val="both"/>
      </w:pPr>
      <w:r>
        <w:t xml:space="preserve">    return model.getFloat(featureName);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full weight map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Map&lt;String, Float&gt; getWeights() {</w:t>
      </w:r>
    </w:p>
    <w:p>
      <w:pPr>
        <w:jc w:val="both"/>
      </w:pPr>
      <w:r>
        <w:t xml:space="preserve">    return model;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 using this model given a feature vector.</w:t>
      </w:r>
    </w:p>
    <w:p>
      <w:pPr>
        <w:jc w:val="both"/>
      </w:pPr>
      <w:r>
        <w:t xml:space="preserve">   * @param values The feature vector in format of a hashmap.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float score(Map&lt;String, Float&gt; values) {</w:t>
      </w:r>
    </w:p>
    <w:p>
      <w:pPr>
        <w:jc w:val="both"/>
      </w:pPr>
      <w:r>
        <w:t xml:space="preserve">    float score = 0.0f;</w:t>
      </w:r>
    </w:p>
    <w:p>
      <w:pPr>
        <w:jc w:val="both"/>
      </w:pPr>
      <w:r>
        <w:t xml:space="preserve">    for (Map.Entry&lt;String, Float&gt; value : values.entrySet()) {</w:t>
      </w:r>
    </w:p>
    <w:p>
      <w:pPr>
        <w:jc w:val="both"/>
      </w:pPr>
      <w:r>
        <w:t xml:space="preserve">      String featureName = value.getKey();</w:t>
      </w:r>
    </w:p>
    <w:p>
      <w:pPr>
        <w:jc w:val="both"/>
      </w:pPr>
      <w:r>
        <w:t xml:space="preserve">      float weight = getWeight(featureName);</w:t>
      </w:r>
    </w:p>
    <w:p>
      <w:pPr>
        <w:jc w:val="both"/>
      </w:pPr>
      <w:r>
        <w:t xml:space="preserve">      if (weight != 0.0f) {</w:t>
      </w:r>
    </w:p>
    <w:p>
      <w:pPr>
        <w:jc w:val="both"/>
      </w:pPr>
      <w:r>
        <w:t xml:space="preserve">        score += weight * value.getValue();</w:t>
      </w:r>
    </w:p>
    <w:p>
      <w:pPr>
        <w:jc w:val="both"/>
      </w:pPr>
      <w:r>
        <w:t xml:space="preserve">        if (LOG.isDebugEnabled()) {</w:t>
      </w:r>
    </w:p>
    <w:p>
      <w:pPr>
        <w:jc w:val="both"/>
      </w:pPr>
      <w:r>
        <w:t xml:space="preserve">          LOG.debug(String.format("%s = %.3f * %.3f = %.3f, ",</w:t>
      </w:r>
    </w:p>
    <w:p>
      <w:pPr>
        <w:jc w:val="both"/>
      </w:pPr>
      <w:r>
        <w:t xml:space="preserve">              featureName, weight, value.getValue(),</w:t>
      </w:r>
    </w:p>
    <w:p>
      <w:pPr>
        <w:jc w:val="both"/>
      </w:pPr>
      <w:r>
        <w:t xml:space="preserve">              weight * value.getValue()));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(LOG.isDebugEnabled()) {</w:t>
      </w:r>
    </w:p>
    <w:p>
      <w:pPr>
        <w:jc w:val="both"/>
      </w:pPr>
      <w:r>
        <w:t xml:space="preserve">      LOG.debug(String.format("Score = %.3f", score));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whether an instance is positive.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classify(Map&lt;String, Float&gt; values) {</w:t>
      </w:r>
    </w:p>
    <w:p>
      <w:pPr>
        <w:jc w:val="both"/>
      </w:pPr>
      <w:r>
        <w:t xml:space="preserve">    return classify(0.0f, values);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classify(float threshold, Map&lt;String, Float&gt; values) {</w:t>
      </w:r>
    </w:p>
    <w:p>
      <w:pPr>
        <w:jc w:val="both"/>
      </w:pPr>
      <w:r>
        <w:t xml:space="preserve">    return score(values) &gt; 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size() {</w:t>
      </w:r>
    </w:p>
    <w:p>
      <w:pPr>
        <w:jc w:val="both"/>
      </w:pPr>
      <w:r>
        <w:t xml:space="preserve">    return model.size();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sb.append("StringMapBasedLinearModel[");</w:t>
      </w:r>
    </w:p>
    <w:p>
      <w:pPr>
        <w:jc w:val="both"/>
      </w:pPr>
      <w:r>
        <w:t xml:space="preserve">    for (Map.Entry&lt;String, Float&gt; entry : model.entrySet()) {</w:t>
      </w:r>
    </w:p>
    <w:p>
      <w:pPr>
        <w:jc w:val="both"/>
      </w:pPr>
      <w:r>
        <w:t xml:space="preserve">      sb.append(String.format("(%s = %.3f), ", entry.getKey(), entry.getValue()));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sb.append("]");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the model from a TSV file with the following format: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 feature_name  \t  weight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StringMapBasedLinearModel loadFromFile(AbstractFile fileHandle) {</w:t>
      </w:r>
    </w:p>
    <w:p>
      <w:pPr>
        <w:jc w:val="both"/>
      </w:pPr>
      <w:r>
        <w:t xml:space="preserve">    Map&lt;String, Float&gt; weights =</w:t>
      </w:r>
    </w:p>
    <w:p>
      <w:pPr>
        <w:jc w:val="both"/>
      </w:pPr>
      <w:r>
        <w:t xml:space="preserve">        TextFileLoadingUtils.loadMapFromFile(</w:t>
      </w:r>
    </w:p>
    <w:p>
      <w:pPr>
        <w:jc w:val="both"/>
      </w:pPr>
      <w:r>
        <w:t xml:space="preserve">            fileHandle,</w:t>
      </w:r>
    </w:p>
    <w:p>
      <w:pPr>
        <w:jc w:val="both"/>
      </w:pPr>
      <w:r>
        <w:t xml:space="preserve">            (Function&lt;String, Float&gt;) item -&gt; Float.parseFloat(item));</w:t>
      </w:r>
    </w:p>
    <w:p>
      <w:pPr>
        <w:jc w:val="both"/>
      </w:pPr>
      <w:r>
        <w:t xml:space="preserve">    return new StringMapBasedLinearModel(weights);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