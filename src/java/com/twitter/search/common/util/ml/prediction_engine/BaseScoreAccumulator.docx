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com.twitter.search.common.util.ml.prediction_engine;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base class for a lightweight scorer based on a model and some feature data.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&lt;D&gt; The type of feature data to be scored with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BaseScoreAccumulator&lt;D&gt; {</w:t>
      </w:r>
    </w:p>
    <w:p>
      <w:pPr>
        <w:jc w:val="both"/>
      </w:pPr>
      <w:r>
        <w:t xml:space="preserve">  protected final LightweightLinearModel model;</w:t>
      </w:r>
    </w:p>
    <w:p>
      <w:pPr>
        <w:jc w:val="both"/>
      </w:pPr>
      <w:r>
        <w:t xml:space="preserve">  protected double score;</w:t>
      </w:r>
    </w:p>
    <w:p>
      <w:pPr>
        <w:jc w:val="both"/>
      </w:pPr>
      <w:r/>
    </w:p>
    <w:p>
      <w:pPr>
        <w:jc w:val="both"/>
      </w:pPr>
      <w:r>
        <w:t xml:space="preserve">  public BaseScoreAccumulator(LightweightLinearModel model) {</w:t>
      </w:r>
    </w:p>
    <w:p>
      <w:pPr>
        <w:jc w:val="both"/>
      </w:pPr>
      <w:r>
        <w:t xml:space="preserve">    this.model = model;</w:t>
      </w:r>
    </w:p>
    <w:p>
      <w:pPr>
        <w:jc w:val="both"/>
      </w:pPr>
      <w:r>
        <w:t xml:space="preserve">    this.score = model.bias;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 score with a model and feature data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double scoreWith(D featureData, boolean useLogitScore) {</w:t>
      </w:r>
    </w:p>
    <w:p>
      <w:pPr>
        <w:jc w:val="both"/>
      </w:pPr>
      <w:r>
        <w:t xml:space="preserve">    updateScoreWithFeatures(featureData);</w:t>
      </w:r>
    </w:p>
    <w:p>
      <w:pPr>
        <w:jc w:val="both"/>
      </w:pPr>
      <w:r>
        <w:t xml:space="preserve">    return useLogitScore ? getLogitScore() : getSigmoidScore();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void reset() {</w:t>
      </w:r>
    </w:p>
    <w:p>
      <w:pPr>
        <w:jc w:val="both"/>
      </w:pPr>
      <w:r>
        <w:t xml:space="preserve">    this.score = model.bias;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 the accumulator score with features, after this function the score should already</w:t>
      </w:r>
    </w:p>
    <w:p>
      <w:pPr>
        <w:jc w:val="both"/>
      </w:pPr>
      <w:r>
        <w:t xml:space="preserve">   * be computed.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void updateScoreWithFeatures(D data);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already accumulated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final double getLogitScore() {</w:t>
      </w:r>
    </w:p>
    <w:p>
      <w:pPr>
        <w:jc w:val="both"/>
      </w:pPr>
      <w:r>
        <w:t xml:space="preserve">    return score;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score as a value mapped between 0 and 1.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final double getSigmoidScore() {</w:t>
      </w:r>
    </w:p>
    <w:p>
      <w:pPr>
        <w:jc w:val="both"/>
      </w:pPr>
      <w:r>
        <w:t xml:space="preserve">    return 1 / (1 + Math.exp(-score));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