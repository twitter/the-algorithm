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com.twitter.search.common.util.ml.prediction_engine;</w:t>
      </w:r>
    </w:p>
    <w:p>
      <w:pPr>
        <w:jc w:val="both"/>
      </w:pPr>
      <w:r/>
    </w:p>
    <w:p>
      <w:pPr>
        <w:jc w:val="both"/>
      </w:pPr>
      <w:r>
        <w:t>import java.io.BufferedReader;</w:t>
      </w:r>
    </w:p>
    <w:p>
      <w:pPr>
        <w:jc w:val="both"/>
      </w:pPr>
      <w:r>
        <w:t>import java.io.FileReader;</w:t>
      </w:r>
    </w:p>
    <w:p>
      <w:pPr>
        <w:jc w:val="both"/>
      </w:pPr>
      <w:r>
        <w:t>import java.io.IOException;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com.twitter.ml.api.Feature;</w:t>
      </w:r>
    </w:p>
    <w:p>
      <w:pPr>
        <w:jc w:val="both"/>
      </w:pPr>
      <w:r>
        <w:t>import com.twitter.search.common.file.AbstractFile;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Provides an interface to the weights associated to the features of a linear model trained</w:t>
      </w:r>
    </w:p>
    <w:p>
      <w:pPr>
        <w:jc w:val="both"/>
      </w:pPr>
      <w:r>
        <w:t xml:space="preserve"> * with Prediction Engine.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class is used along with ScoreAccumulator to efficiently score instances. It supports only</w:t>
      </w:r>
    </w:p>
    <w:p>
      <w:pPr>
        <w:jc w:val="both"/>
      </w:pPr>
      <w:r>
        <w:t xml:space="preserve"> * a limited set of features: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Only linear models are supported.</w:t>
      </w:r>
    </w:p>
    <w:p>
      <w:pPr>
        <w:jc w:val="both"/>
      </w:pPr>
      <w:r>
        <w:t xml:space="preserve"> * - Only binary and continuous features (i.e. it doesn't support discrete/categorical features).</w:t>
      </w:r>
    </w:p>
    <w:p>
      <w:pPr>
        <w:jc w:val="both"/>
      </w:pPr>
      <w:r>
        <w:t xml:space="preserve"> * - It supports the MDL discretizer (but not the one based on trees).</w:t>
      </w:r>
    </w:p>
    <w:p>
      <w:pPr>
        <w:jc w:val="both"/>
      </w:pPr>
      <w:r>
        <w:t xml:space="preserve"> * - It doesn't support feature crossings.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Instances of this class should be created using only the load methods (loadFromHdfs and</w:t>
      </w:r>
    </w:p>
    <w:p>
      <w:pPr>
        <w:jc w:val="both"/>
      </w:pPr>
      <w:r>
        <w:t xml:space="preserve"> * loadFromLocalFile).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IMPORTANT: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Use this class, and ScoreAccumulator, ONLY when runtime is a major concern. Otherwise, consider</w:t>
      </w:r>
    </w:p>
    <w:p>
      <w:pPr>
        <w:jc w:val="both"/>
      </w:pPr>
      <w:r>
        <w:t xml:space="preserve"> * using Prediction Engine as a library. Ideally, we should access directly the structures that</w:t>
      </w:r>
    </w:p>
    <w:p>
      <w:pPr>
        <w:jc w:val="both"/>
      </w:pPr>
      <w:r>
        <w:t xml:space="preserve"> * Prediction Engine creates when it loads a model, instead of parsing a text file with the</w:t>
      </w:r>
    </w:p>
    <w:p>
      <w:pPr>
        <w:jc w:val="both"/>
      </w:pPr>
      <w:r>
        <w:t xml:space="preserve"> * feature weights.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discretized feature bins created by MDL may be too fine to be displayed properly in the</w:t>
      </w:r>
    </w:p>
    <w:p>
      <w:pPr>
        <w:jc w:val="both"/>
      </w:pPr>
      <w:r>
        <w:t xml:space="preserve"> * parsed text file and there may be bins with the same min value. A binary search finding the</w:t>
      </w:r>
    </w:p>
    <w:p>
      <w:pPr>
        <w:jc w:val="both"/>
      </w:pPr>
      <w:r>
        <w:t xml:space="preserve"> * bin for a same feature value therefore may end up with different bins/scores in different runs,</w:t>
      </w:r>
    </w:p>
    <w:p>
      <w:pPr>
        <w:jc w:val="both"/>
      </w:pPr>
      <w:r>
        <w:t xml:space="preserve"> * producing unstable scores. See SEARCHQUAL-15957 for more detail.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@see com.twitter.ml.tool.prediction.ModelInterpreter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LightweightLinearModel {</w:t>
      </w:r>
    </w:p>
    <w:p>
      <w:pPr>
        <w:jc w:val="both"/>
      </w:pPr>
      <w:r>
        <w:t xml:space="preserve">  protected final double bias;</w:t>
      </w:r>
    </w:p>
    <w:p>
      <w:pPr>
        <w:jc w:val="both"/>
      </w:pPr>
      <w:r>
        <w:t xml:space="preserve">  protected final boolean schemaBased;</w:t>
      </w:r>
    </w:p>
    <w:p>
      <w:pPr>
        <w:jc w:val="both"/>
      </w:pPr>
      <w:r>
        <w:t xml:space="preserve">  protected final String name;</w:t>
      </w:r>
    </w:p>
    <w:p>
      <w:pPr>
        <w:jc w:val="both"/>
      </w:pPr>
      <w:r/>
    </w:p>
    <w:p>
      <w:pPr>
        <w:jc w:val="both"/>
      </w:pPr>
      <w:r>
        <w:t xml:space="preserve">  // for legacy metadata based model</w:t>
      </w:r>
    </w:p>
    <w:p>
      <w:pPr>
        <w:jc w:val="both"/>
      </w:pPr>
      <w:r>
        <w:t xml:space="preserve">  protected final Map&lt;Feature&lt;Boolean&gt;, Double&gt; binaryFeatures;</w:t>
      </w:r>
    </w:p>
    <w:p>
      <w:pPr>
        <w:jc w:val="both"/>
      </w:pPr>
      <w:r>
        <w:t xml:space="preserve">  protected final Map&lt;Feature&lt;Double&gt;, Double&gt; continuousFeatures;</w:t>
      </w:r>
    </w:p>
    <w:p>
      <w:pPr>
        <w:jc w:val="both"/>
      </w:pPr>
      <w:r>
        <w:t xml:space="preserve">  protected final Map&lt;Feature&lt;Double&gt;, DiscretizedFeature&gt; discretizedFeatures;</w:t>
      </w:r>
    </w:p>
    <w:p>
      <w:pPr>
        <w:jc w:val="both"/>
      </w:pPr>
      <w:r/>
    </w:p>
    <w:p>
      <w:pPr>
        <w:jc w:val="both"/>
      </w:pPr>
      <w:r>
        <w:t xml:space="preserve">  // for schema-based model</w:t>
      </w:r>
    </w:p>
    <w:p>
      <w:pPr>
        <w:jc w:val="both"/>
      </w:pPr>
      <w:r>
        <w:t xml:space="preserve">  protected final Map&lt;Integer, Double&gt; binaryFeaturesById;</w:t>
      </w:r>
    </w:p>
    <w:p>
      <w:pPr>
        <w:jc w:val="both"/>
      </w:pPr>
      <w:r>
        <w:t xml:space="preserve">  protected final Map&lt;Integer, Double&gt; continuousFeaturesById;</w:t>
      </w:r>
    </w:p>
    <w:p>
      <w:pPr>
        <w:jc w:val="both"/>
      </w:pPr>
      <w:r>
        <w:t xml:space="preserve">  protected final Map&lt;Integer, DiscretizedFeature&gt; discretizedFeaturesById;</w:t>
      </w:r>
    </w:p>
    <w:p>
      <w:pPr>
        <w:jc w:val="both"/>
      </w:pPr>
      <w:r/>
    </w:p>
    <w:p>
      <w:pPr>
        <w:jc w:val="both"/>
      </w:pPr>
      <w:r>
        <w:t xml:space="preserve">  private static final String SCHEMA_BASED_SUFFIX = ".schema_based";</w:t>
      </w:r>
    </w:p>
    <w:p>
      <w:pPr>
        <w:jc w:val="both"/>
      </w:pPr>
      <w:r/>
    </w:p>
    <w:p>
      <w:pPr>
        <w:jc w:val="both"/>
      </w:pPr>
      <w:r>
        <w:t xml:space="preserve">  LightweightLinearModel(</w:t>
      </w:r>
    </w:p>
    <w:p>
      <w:pPr>
        <w:jc w:val="both"/>
      </w:pPr>
      <w:r>
        <w:t xml:space="preserve">      String modelName,</w:t>
      </w:r>
    </w:p>
    <w:p>
      <w:pPr>
        <w:jc w:val="both"/>
      </w:pPr>
      <w:r>
        <w:t xml:space="preserve">      double bias,</w:t>
      </w:r>
    </w:p>
    <w:p>
      <w:pPr>
        <w:jc w:val="both"/>
      </w:pPr>
      <w:r>
        <w:t xml:space="preserve">      boolean schemaBased,</w:t>
      </w:r>
    </w:p>
    <w:p>
      <w:pPr>
        <w:jc w:val="both"/>
      </w:pPr>
      <w:r>
        <w:t xml:space="preserve">      @Nullable Map&lt;Feature&lt;Boolean&gt;, Double&gt; binaryFeatures,</w:t>
      </w:r>
    </w:p>
    <w:p>
      <w:pPr>
        <w:jc w:val="both"/>
      </w:pPr>
      <w:r>
        <w:t xml:space="preserve">      @Nullable Map&lt;Feature&lt;Double&gt;, Double&gt; continuousFeatures,</w:t>
      </w:r>
    </w:p>
    <w:p>
      <w:pPr>
        <w:jc w:val="both"/>
      </w:pPr>
      <w:r>
        <w:t xml:space="preserve">      @Nullable Map&lt;Feature&lt;Double&gt;, DiscretizedFeature&gt; discretizedFeatures,</w:t>
      </w:r>
    </w:p>
    <w:p>
      <w:pPr>
        <w:jc w:val="both"/>
      </w:pPr>
      <w:r>
        <w:t xml:space="preserve">      @Nullable Map&lt;Integer, Double&gt; binaryFeaturesById,</w:t>
      </w:r>
    </w:p>
    <w:p>
      <w:pPr>
        <w:jc w:val="both"/>
      </w:pPr>
      <w:r>
        <w:t xml:space="preserve">      @Nullable Map&lt;Integer, Double&gt; continuousFeaturesById,</w:t>
      </w:r>
    </w:p>
    <w:p>
      <w:pPr>
        <w:jc w:val="both"/>
      </w:pPr>
      <w:r>
        <w:t xml:space="preserve">      @Nullable Map&lt;Integer, DiscretizedFeature&gt; discretizedFeaturesById) {</w:t>
      </w:r>
    </w:p>
    <w:p>
      <w:pPr>
        <w:jc w:val="both"/>
      </w:pPr>
      <w:r/>
    </w:p>
    <w:p>
      <w:pPr>
        <w:jc w:val="both"/>
      </w:pPr>
      <w:r>
        <w:t xml:space="preserve">    this.name = modelName;</w:t>
      </w:r>
    </w:p>
    <w:p>
      <w:pPr>
        <w:jc w:val="both"/>
      </w:pPr>
      <w:r>
        <w:t xml:space="preserve">    this.bias = bias;</w:t>
      </w:r>
    </w:p>
    <w:p>
      <w:pPr>
        <w:jc w:val="both"/>
      </w:pPr>
      <w:r>
        <w:t xml:space="preserve">    this.schemaBased = schemaBased;</w:t>
      </w:r>
    </w:p>
    <w:p>
      <w:pPr>
        <w:jc w:val="both"/>
      </w:pPr>
      <w:r/>
    </w:p>
    <w:p>
      <w:pPr>
        <w:jc w:val="both"/>
      </w:pPr>
      <w:r>
        <w:t xml:space="preserve">    // legacy feature maps</w:t>
      </w:r>
    </w:p>
    <w:p>
      <w:pPr>
        <w:jc w:val="both"/>
      </w:pPr>
      <w:r>
        <w:t xml:space="preserve">    this.binaryFeatures =</w:t>
      </w:r>
    </w:p>
    <w:p>
      <w:pPr>
        <w:jc w:val="both"/>
      </w:pPr>
      <w:r>
        <w:t xml:space="preserve">        schemaBased ? null : Preconditions.checkNotNull(binaryFeatures);</w:t>
      </w:r>
    </w:p>
    <w:p>
      <w:pPr>
        <w:jc w:val="both"/>
      </w:pPr>
      <w:r>
        <w:t xml:space="preserve">    this.continuousFeatures =</w:t>
      </w:r>
    </w:p>
    <w:p>
      <w:pPr>
        <w:jc w:val="both"/>
      </w:pPr>
      <w:r>
        <w:t xml:space="preserve">        schemaBased ? null : Preconditions.checkNotNull(continuousFeatures);</w:t>
      </w:r>
    </w:p>
    <w:p>
      <w:pPr>
        <w:jc w:val="both"/>
      </w:pPr>
      <w:r>
        <w:t xml:space="preserve">    this.discretizedFeatures =</w:t>
      </w:r>
    </w:p>
    <w:p>
      <w:pPr>
        <w:jc w:val="both"/>
      </w:pPr>
      <w:r>
        <w:t xml:space="preserve">        schemaBased ? null : Preconditions.checkNotNull(discretizedFeatures);</w:t>
      </w:r>
    </w:p>
    <w:p>
      <w:pPr>
        <w:jc w:val="both"/>
      </w:pPr>
      <w:r/>
    </w:p>
    <w:p>
      <w:pPr>
        <w:jc w:val="both"/>
      </w:pPr>
      <w:r>
        <w:t xml:space="preserve">    // schema based feature maps</w:t>
      </w:r>
    </w:p>
    <w:p>
      <w:pPr>
        <w:jc w:val="both"/>
      </w:pPr>
      <w:r>
        <w:t xml:space="preserve">    this.binaryFeaturesById =</w:t>
      </w:r>
    </w:p>
    <w:p>
      <w:pPr>
        <w:jc w:val="both"/>
      </w:pPr>
      <w:r>
        <w:t xml:space="preserve">        schemaBased ? Preconditions.checkNotNull(binaryFeaturesById) : null;</w:t>
      </w:r>
    </w:p>
    <w:p>
      <w:pPr>
        <w:jc w:val="both"/>
      </w:pPr>
      <w:r>
        <w:t xml:space="preserve">    this.continuousFeaturesById =</w:t>
      </w:r>
    </w:p>
    <w:p>
      <w:pPr>
        <w:jc w:val="both"/>
      </w:pPr>
      <w:r>
        <w:t xml:space="preserve">        schemaBased ? Preconditions.checkNotNull(continuousFeaturesById) : null;</w:t>
      </w:r>
    </w:p>
    <w:p>
      <w:pPr>
        <w:jc w:val="both"/>
      </w:pPr>
      <w:r>
        <w:t xml:space="preserve">    this.discretizedFeaturesById =</w:t>
      </w:r>
    </w:p>
    <w:p>
      <w:pPr>
        <w:jc w:val="both"/>
      </w:pPr>
      <w:r>
        <w:t xml:space="preserve">        schemaBased ? Preconditions.checkNotNull(discretizedFeaturesById) :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getName() {</w:t>
      </w:r>
    </w:p>
    <w:p>
      <w:pPr>
        <w:jc w:val="both"/>
      </w:pPr>
      <w:r>
        <w:t xml:space="preserve">    return 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model for legacy features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static LightweightLinearModel createForLegacy(</w:t>
      </w:r>
    </w:p>
    <w:p>
      <w:pPr>
        <w:jc w:val="both"/>
      </w:pPr>
      <w:r>
        <w:t xml:space="preserve">      String modelName,</w:t>
      </w:r>
    </w:p>
    <w:p>
      <w:pPr>
        <w:jc w:val="both"/>
      </w:pPr>
      <w:r>
        <w:t xml:space="preserve">      double bias,</w:t>
      </w:r>
    </w:p>
    <w:p>
      <w:pPr>
        <w:jc w:val="both"/>
      </w:pPr>
      <w:r>
        <w:t xml:space="preserve">      Map&lt;Feature&lt;Boolean&gt;, Double&gt; binaryFeatures,</w:t>
      </w:r>
    </w:p>
    <w:p>
      <w:pPr>
        <w:jc w:val="both"/>
      </w:pPr>
      <w:r>
        <w:t xml:space="preserve">      Map&lt;Feature&lt;Double&gt;, Double&gt; continuousFeatures,</w:t>
      </w:r>
    </w:p>
    <w:p>
      <w:pPr>
        <w:jc w:val="both"/>
      </w:pPr>
      <w:r>
        <w:t xml:space="preserve">      Map&lt;Feature&lt;Double&gt;, DiscretizedFeature&gt; discretizedFeatures) {</w:t>
      </w:r>
    </w:p>
    <w:p>
      <w:pPr>
        <w:jc w:val="both"/>
      </w:pPr>
      <w:r>
        <w:t xml:space="preserve">    return new LightweightLinearModel(modelName, bias, false,</w:t>
      </w:r>
    </w:p>
    <w:p>
      <w:pPr>
        <w:jc w:val="both"/>
      </w:pPr>
      <w:r>
        <w:t xml:space="preserve">        binaryFeatures, continuousFeatures, discretizedFeatures,</w:t>
      </w:r>
    </w:p>
    <w:p>
      <w:pPr>
        <w:jc w:val="both"/>
      </w:pPr>
      <w:r>
        <w:t xml:space="preserve">        null, null, null);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model for schema-based features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static LightweightLinearModel createForSchemaBased(</w:t>
      </w:r>
    </w:p>
    <w:p>
      <w:pPr>
        <w:jc w:val="both"/>
      </w:pPr>
      <w:r>
        <w:t xml:space="preserve">      String modelName,</w:t>
      </w:r>
    </w:p>
    <w:p>
      <w:pPr>
        <w:jc w:val="both"/>
      </w:pPr>
      <w:r>
        <w:t xml:space="preserve">      double bias,</w:t>
      </w:r>
    </w:p>
    <w:p>
      <w:pPr>
        <w:jc w:val="both"/>
      </w:pPr>
      <w:r>
        <w:t xml:space="preserve">      Map&lt;Integer, Double&gt; binaryFeaturesById,</w:t>
      </w:r>
    </w:p>
    <w:p>
      <w:pPr>
        <w:jc w:val="both"/>
      </w:pPr>
      <w:r>
        <w:t xml:space="preserve">      Map&lt;Integer, Double&gt; continuousFeaturesById,</w:t>
      </w:r>
    </w:p>
    <w:p>
      <w:pPr>
        <w:jc w:val="both"/>
      </w:pPr>
      <w:r>
        <w:t xml:space="preserve">      Map&lt;Integer, DiscretizedFeature&gt; discretizedFeaturesById) {</w:t>
      </w:r>
    </w:p>
    <w:p>
      <w:pPr>
        <w:jc w:val="both"/>
      </w:pPr>
      <w:r>
        <w:t xml:space="preserve">    return new LightweightLinearModel(modelName, bias, true,</w:t>
      </w:r>
    </w:p>
    <w:p>
      <w:pPr>
        <w:jc w:val="both"/>
      </w:pPr>
      <w:r>
        <w:t xml:space="preserve">        null, null, null,</w:t>
      </w:r>
    </w:p>
    <w:p>
      <w:pPr>
        <w:jc w:val="both"/>
      </w:pPr>
      <w:r>
        <w:t xml:space="preserve">        binaryFeaturesById, continuousFeaturesById, discretizedFeaturesById);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isSchemaBased() {</w:t>
      </w:r>
    </w:p>
    <w:p>
      <w:pPr>
        <w:jc w:val="both"/>
      </w:pPr>
      <w:r>
        <w:t xml:space="preserve">    return schemaBased;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a model from a text file.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See the javadoc of the constructor for more details on how to create the file from a trained</w:t>
      </w:r>
    </w:p>
    <w:p>
      <w:pPr>
        <w:jc w:val="both"/>
      </w:pPr>
      <w:r>
        <w:t xml:space="preserve">   * Prediction Engine model.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schemaBased is true, the featureContext is ignored.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LightweightLinearModel load(</w:t>
      </w:r>
    </w:p>
    <w:p>
      <w:pPr>
        <w:jc w:val="both"/>
      </w:pPr>
      <w:r>
        <w:t xml:space="preserve">      String modelName,</w:t>
      </w:r>
    </w:p>
    <w:p>
      <w:pPr>
        <w:jc w:val="both"/>
      </w:pPr>
      <w:r>
        <w:t xml:space="preserve">      BufferedReader reader,</w:t>
      </w:r>
    </w:p>
    <w:p>
      <w:pPr>
        <w:jc w:val="both"/>
      </w:pPr>
      <w:r>
        <w:t xml:space="preserve">      boolean schemaBased,</w:t>
      </w:r>
    </w:p>
    <w:p>
      <w:pPr>
        <w:jc w:val="both"/>
      </w:pPr>
      <w:r>
        <w:t xml:space="preserve">      CompositeFeatureContext featureContext) throws IOException {</w:t>
      </w:r>
    </w:p>
    <w:p>
      <w:pPr>
        <w:jc w:val="both"/>
      </w:pPr>
      <w:r/>
    </w:p>
    <w:p>
      <w:pPr>
        <w:jc w:val="both"/>
      </w:pPr>
      <w:r>
        <w:t xml:space="preserve">    ModelBuilder builder = schemaBased</w:t>
      </w:r>
    </w:p>
    <w:p>
      <w:pPr>
        <w:jc w:val="both"/>
      </w:pPr>
      <w:r>
        <w:t xml:space="preserve">        ? new SchemaBasedModelBuilder(modelName, featureContext.getFeatureSchema())</w:t>
      </w:r>
    </w:p>
    <w:p>
      <w:pPr>
        <w:jc w:val="both"/>
      </w:pPr>
      <w:r>
        <w:t xml:space="preserve">        : new LegacyModelBuilder(modelName, featureContext.getLegacyContext());</w:t>
      </w:r>
    </w:p>
    <w:p>
      <w:pPr>
        <w:jc w:val="both"/>
      </w:pPr>
      <w:r>
        <w:t xml:space="preserve">    String line;</w:t>
      </w:r>
    </w:p>
    <w:p>
      <w:pPr>
        <w:jc w:val="both"/>
      </w:pPr>
      <w:r>
        <w:t xml:space="preserve">    while ((line = reader.readLine()) != null) {</w:t>
      </w:r>
    </w:p>
    <w:p>
      <w:pPr>
        <w:jc w:val="both"/>
      </w:pPr>
      <w:r>
        <w:t xml:space="preserve">      builder.parseLine(line);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builder.build();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a model from a local text file.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See the javadoc of the constructor for more details on how to create the file from a trained</w:t>
      </w:r>
    </w:p>
    <w:p>
      <w:pPr>
        <w:jc w:val="both"/>
      </w:pPr>
      <w:r>
        <w:t xml:space="preserve">   * Prediction Engine model.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LightweightLinearModel loadFromLocalFile(</w:t>
      </w:r>
    </w:p>
    <w:p>
      <w:pPr>
        <w:jc w:val="both"/>
      </w:pPr>
      <w:r>
        <w:t xml:space="preserve">      String modelName,</w:t>
      </w:r>
    </w:p>
    <w:p>
      <w:pPr>
        <w:jc w:val="both"/>
      </w:pPr>
      <w:r>
        <w:t xml:space="preserve">      CompositeFeatureContext featureContext,</w:t>
      </w:r>
    </w:p>
    <w:p>
      <w:pPr>
        <w:jc w:val="both"/>
      </w:pPr>
      <w:r>
        <w:t xml:space="preserve">      String fileName) throws IOException {</w:t>
      </w:r>
    </w:p>
    <w:p>
      <w:pPr>
        <w:jc w:val="both"/>
      </w:pPr>
      <w:r>
        <w:t xml:space="preserve">    try (BufferedReader reader = new BufferedReader(new FileReader(fileName))) {</w:t>
      </w:r>
    </w:p>
    <w:p>
      <w:pPr>
        <w:jc w:val="both"/>
      </w:pPr>
      <w:r>
        <w:t xml:space="preserve">      boolean schemaBased = modelName.endsWith(SCHEMA_BASED_SUFFIX);</w:t>
      </w:r>
    </w:p>
    <w:p>
      <w:pPr>
        <w:jc w:val="both"/>
      </w:pPr>
      <w:r>
        <w:t xml:space="preserve">      return load(modelName, reader, schemaBased, featureContext);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a model from a file in the local filesystem or in HDFS.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See the javadoc of the constructor for more details on how to create the file from a trained</w:t>
      </w:r>
    </w:p>
    <w:p>
      <w:pPr>
        <w:jc w:val="both"/>
      </w:pPr>
      <w:r>
        <w:t xml:space="preserve">   * Prediction Engine model.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LightweightLinearModel load(</w:t>
      </w:r>
    </w:p>
    <w:p>
      <w:pPr>
        <w:jc w:val="both"/>
      </w:pPr>
      <w:r>
        <w:t xml:space="preserve">      String modelName, CompositeFeatureContext featureContext, AbstractFile modelFile)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try (BufferedReader reader = modelFile.getCharSource().openBufferedStream()) {</w:t>
      </w:r>
    </w:p>
    <w:p>
      <w:pPr>
        <w:jc w:val="both"/>
      </w:pPr>
      <w:r>
        <w:t xml:space="preserve">      boolean schemaBased = modelName.endsWith(SCHEMA_BASED_SUFFIX);</w:t>
      </w:r>
    </w:p>
    <w:p>
      <w:pPr>
        <w:jc w:val="both"/>
      </w:pPr>
      <w:r>
        <w:t xml:space="preserve">      return load(modelName, reader, schemaBased, featureContext);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String.format("LightweightLinearModel. {bias=%s binary=%s continuous=%s discrete=%s}",</w:t>
      </w:r>
    </w:p>
    <w:p>
      <w:pPr>
        <w:jc w:val="both"/>
      </w:pPr>
      <w:r>
        <w:t xml:space="preserve">        this.bias, this.binaryFeatures, this.continuousFeatures, this.discretizedFeatures);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