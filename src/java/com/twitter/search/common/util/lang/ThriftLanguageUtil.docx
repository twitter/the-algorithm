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com.twitter.search.common.util.lang;</w:t>
      </w:r>
    </w:p>
    <w:p>
      <w:pPr>
        <w:jc w:val="both"/>
      </w:pPr>
      <w:r/>
    </w:p>
    <w:p>
      <w:pPr>
        <w:jc w:val="both"/>
      </w:pPr>
      <w:r>
        <w:t>import java.lang.reflect.Field;</w:t>
      </w:r>
    </w:p>
    <w:p>
      <w:pPr>
        <w:jc w:val="both"/>
      </w:pPr>
      <w:r>
        <w:t>import java.util.Locale;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com.twitter.common.text.language.LocaleUtil;</w:t>
      </w:r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can be used to convert ThriftLanguage to Locale object and vise versa.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ThriftLanguageUtil {</w:t>
      </w:r>
    </w:p>
    <w:p>
      <w:pPr>
        <w:jc w:val="both"/>
      </w:pPr>
      <w:r>
        <w:t xml:space="preserve">  private static final Logger LOG = LoggerFactory.getLogger(ThriftLanguageUtil.class.getName());</w:t>
      </w:r>
    </w:p>
    <w:p>
      <w:pPr>
        <w:jc w:val="both"/>
      </w:pPr>
      <w:r/>
    </w:p>
    <w:p>
      <w:pPr>
        <w:jc w:val="both"/>
      </w:pPr>
      <w:r>
        <w:t xml:space="preserve">  // stores ThriftLanguage.id -&gt; Locale mapping</w:t>
      </w:r>
    </w:p>
    <w:p>
      <w:pPr>
        <w:jc w:val="both"/>
      </w:pPr>
      <w:r>
        <w:t xml:space="preserve">  private static final Locale[] LOCALES;</w:t>
      </w:r>
    </w:p>
    <w:p>
      <w:pPr>
        <w:jc w:val="both"/>
      </w:pPr>
      <w:r/>
    </w:p>
    <w:p>
      <w:pPr>
        <w:jc w:val="both"/>
      </w:pPr>
      <w:r>
        <w:t xml:space="preserve">  // stores Locale -&gt; ThriftLanguage mapping</w:t>
      </w:r>
    </w:p>
    <w:p>
      <w:pPr>
        <w:jc w:val="both"/>
      </w:pPr>
      <w:r>
        <w:t xml:space="preserve">  private static final Map&lt;Locale, ThriftLanguage&gt; THRIFT_LANGUAGES;</w:t>
      </w:r>
    </w:p>
    <w:p>
      <w:pPr>
        <w:jc w:val="both"/>
      </w:pPr>
      <w:r/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LOCALES = new Locale[ThriftLanguage.values().length];</w:t>
      </w:r>
    </w:p>
    <w:p>
      <w:pPr>
        <w:jc w:val="both"/>
      </w:pPr>
      <w:r>
        <w:t xml:space="preserve">    Map&lt;Locale, ThriftLanguage&gt; thriftLanguageMap = Maps.newHashMap();</w:t>
      </w:r>
    </w:p>
    <w:p>
      <w:pPr>
        <w:jc w:val="both"/>
      </w:pPr>
      <w:r/>
    </w:p>
    <w:p>
      <w:pPr>
        <w:jc w:val="both"/>
      </w:pPr>
      <w:r>
        <w:t xml:space="preserve">    // get all languages defined in ThriftLanguage</w:t>
      </w:r>
    </w:p>
    <w:p>
      <w:pPr>
        <w:jc w:val="both"/>
      </w:pPr>
      <w:r>
        <w:t xml:space="preserve">    Field[] fields = ThriftLanguage.class.getDeclaredFields();</w:t>
      </w:r>
    </w:p>
    <w:p>
      <w:pPr>
        <w:jc w:val="both"/>
      </w:pPr>
      <w:r>
        <w:t xml:space="preserve">    for (Field field : fields) {</w:t>
      </w:r>
    </w:p>
    <w:p>
      <w:pPr>
        <w:jc w:val="both"/>
      </w:pPr>
      <w:r>
        <w:t xml:space="preserve">      if (!field.isEnumConstant())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ThriftLanguage thriftLang = (ThriftLanguage) field.get(null);</w:t>
      </w:r>
    </w:p>
    <w:p>
      <w:pPr>
        <w:jc w:val="both"/>
      </w:pPr>
      <w:r>
        <w:t xml:space="preserve">        String thriftLanguageName = field.getName();</w:t>
      </w:r>
    </w:p>
    <w:p>
      <w:pPr>
        <w:jc w:val="both"/>
      </w:pPr>
      <w:r/>
    </w:p>
    <w:p>
      <w:pPr>
        <w:jc w:val="both"/>
      </w:pPr>
      <w:r>
        <w:t xml:space="preserve">        // get corresponding Locale declared in LocaleUtil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Field localeUtilField = LocaleUtil.class.getDeclaredField(thriftLanguageName);</w:t>
      </w:r>
    </w:p>
    <w:p>
      <w:pPr>
        <w:jc w:val="both"/>
      </w:pPr>
      <w:r>
        <w:t xml:space="preserve">          Locale localeLang = (Locale) localeUtilField.get(null);</w:t>
      </w:r>
    </w:p>
    <w:p>
      <w:pPr>
        <w:jc w:val="both"/>
      </w:pPr>
      <w:r/>
    </w:p>
    <w:p>
      <w:pPr>
        <w:jc w:val="both"/>
      </w:pPr>
      <w:r>
        <w:t xml:space="preserve">          LOCALES[thriftLang.getValue()] = localeLang;</w:t>
      </w:r>
    </w:p>
    <w:p>
      <w:pPr>
        <w:jc w:val="both"/>
      </w:pPr>
      <w:r>
        <w:t xml:space="preserve">          thriftLanguageMap.put(localeLang, thriftLang);</w:t>
      </w:r>
    </w:p>
    <w:p>
      <w:pPr>
        <w:jc w:val="both"/>
      </w:pPr>
      <w:r>
        <w:t xml:space="preserve">        } catch (NoSuchFieldException e) {</w:t>
      </w:r>
    </w:p>
    <w:p>
      <w:pPr>
        <w:jc w:val="both"/>
      </w:pPr>
      <w:r>
        <w:t xml:space="preserve">          LOG.warn("{} is defined in ThriftLanguage, but not in LocaleUtil.", thriftLanguageName);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catch (IllegalAccessException e) {</w:t>
      </w:r>
    </w:p>
    <w:p>
      <w:pPr>
        <w:jc w:val="both"/>
      </w:pPr>
      <w:r>
        <w:t xml:space="preserve">        // shouldn't happen.</w:t>
      </w:r>
    </w:p>
    <w:p>
      <w:pPr>
        <w:jc w:val="both"/>
      </w:pPr>
      <w:r>
        <w:t xml:space="preserve">        LOG.warn("Could not get a declared field.", 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Let's make sure that all Locales defined in LocaleUtil are also defined in ThriftLanguage</w:t>
      </w:r>
    </w:p>
    <w:p>
      <w:pPr>
        <w:jc w:val="both"/>
      </w:pPr>
      <w:r>
        <w:t xml:space="preserve">    for (Locale lang : LocaleUtil.getDefinedLanguages()) {</w:t>
      </w:r>
    </w:p>
    <w:p>
      <w:pPr>
        <w:jc w:val="both"/>
      </w:pPr>
      <w:r>
        <w:t xml:space="preserve">      if (!thriftLanguageMap.containsKey(lang)) {</w:t>
      </w:r>
    </w:p>
    <w:p>
      <w:pPr>
        <w:jc w:val="both"/>
      </w:pPr>
      <w:r>
        <w:t xml:space="preserve">        LOG.warn("{} is defined in LocaleUtil but not in ThriftLanguage.", lang.getLanguage());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THRIFT_LANGUAGES = ImmutableMap.copyOf(thriftLanguageMap);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ThriftLanguageUtil()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Locale object which corresponds to a given ThriftLanguage object.</w:t>
      </w:r>
    </w:p>
    <w:p>
      <w:pPr>
        <w:jc w:val="both"/>
      </w:pPr>
      <w:r>
        <w:t xml:space="preserve">   * @param language ThriftLanguage object</w:t>
      </w:r>
    </w:p>
    <w:p>
      <w:pPr>
        <w:jc w:val="both"/>
      </w:pPr>
      <w:r>
        <w:t xml:space="preserve">   * @return a corresponding Locale object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Locale getLocaleOf(ThriftLanguage language) {</w:t>
      </w:r>
    </w:p>
    <w:p>
      <w:pPr>
        <w:jc w:val="both"/>
      </w:pPr>
      <w:r>
        <w:t xml:space="preserve">    // Note that ThriftLanguage.findByValue() can return null (thrift generated code).</w:t>
      </w:r>
    </w:p>
    <w:p>
      <w:pPr>
        <w:jc w:val="both"/>
      </w:pPr>
      <w:r>
        <w:t xml:space="preserve">    // So ThriftLanguageUtil.getLocaleOf needs to handle null correctly.</w:t>
      </w:r>
    </w:p>
    <w:p>
      <w:pPr>
        <w:jc w:val="both"/>
      </w:pPr>
      <w:r>
        <w:t xml:space="preserve">    if (language == null) {</w:t>
      </w:r>
    </w:p>
    <w:p>
      <w:pPr>
        <w:jc w:val="both"/>
      </w:pPr>
      <w:r>
        <w:t xml:space="preserve">      return LocaleUtil.UNKNOWN;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Preconditions.checkArgument(language.getValue() &lt; LOCALES.length);</w:t>
      </w:r>
    </w:p>
    <w:p>
      <w:pPr>
        <w:jc w:val="both"/>
      </w:pPr>
      <w:r>
        <w:t xml:space="preserve">    return LOCALES[language.getValue()];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ThriftLanguage object which corresponds to a given Locale object.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language Locale object</w:t>
      </w:r>
    </w:p>
    <w:p>
      <w:pPr>
        <w:jc w:val="both"/>
      </w:pPr>
      <w:r>
        <w:t xml:space="preserve">   * @return a corresponding ThriftLanguage object, or UNKNOWN if there's no corresponding one.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ThriftLanguage getThriftLanguageOf(Locale language) {</w:t>
      </w:r>
    </w:p>
    <w:p>
      <w:pPr>
        <w:jc w:val="both"/>
      </w:pPr>
      <w:r>
        <w:t xml:space="preserve">    Preconditions.checkNotNull(language);</w:t>
      </w:r>
    </w:p>
    <w:p>
      <w:pPr>
        <w:jc w:val="both"/>
      </w:pPr>
      <w:r>
        <w:t xml:space="preserve">    ThriftLanguage thriftLang = THRIFT_LANGUAGES.get(language);</w:t>
      </w:r>
    </w:p>
    <w:p>
      <w:pPr>
        <w:jc w:val="both"/>
      </w:pPr>
      <w:r>
        <w:t xml:space="preserve">    return thriftLang == null ? ThriftLanguage.UNKNOWN : thriftLang;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ThriftLanguage object which corresponds to a given language code.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languageCode BCP-47 language code</w:t>
      </w:r>
    </w:p>
    <w:p>
      <w:pPr>
        <w:jc w:val="both"/>
      </w:pPr>
      <w:r>
        <w:t xml:space="preserve">   * @return a corresponding ThriftLanguage object, or UNKNOWN if there's no corresponding one.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ThriftLanguage getThriftLanguageOf(String languageCode) {</w:t>
      </w:r>
    </w:p>
    <w:p>
      <w:pPr>
        <w:jc w:val="both"/>
      </w:pPr>
      <w:r>
        <w:t xml:space="preserve">    Preconditions.checkNotNull(languageCode);</w:t>
      </w:r>
    </w:p>
    <w:p>
      <w:pPr>
        <w:jc w:val="both"/>
      </w:pPr>
      <w:r>
        <w:t xml:space="preserve">    ThriftLanguage thriftLang = THRIFT_LANGUAGES.get(LocaleUtil.getLocaleOf(languageCode));</w:t>
      </w:r>
    </w:p>
    <w:p>
      <w:pPr>
        <w:jc w:val="both"/>
      </w:pPr>
      <w:r>
        <w:t xml:space="preserve">    return thriftLang == null ? ThriftLanguage.UNKNOWN : thriftLang;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ThriftLanguage object which corresponds to a given int value.</w:t>
      </w:r>
    </w:p>
    <w:p>
      <w:pPr>
        <w:jc w:val="both"/>
      </w:pPr>
      <w:r>
        <w:t xml:space="preserve">   * If value is not valid, returns ThriftLanguage.UNKNOWN</w:t>
      </w:r>
    </w:p>
    <w:p>
      <w:pPr>
        <w:jc w:val="both"/>
      </w:pPr>
      <w:r>
        <w:t xml:space="preserve">   * @param value value of language</w:t>
      </w:r>
    </w:p>
    <w:p>
      <w:pPr>
        <w:jc w:val="both"/>
      </w:pPr>
      <w:r>
        <w:t xml:space="preserve">   * @return a corresponding ThriftLanguage object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ThriftLanguage safeFindByValue(int value) {</w:t>
      </w:r>
    </w:p>
    <w:p>
      <w:pPr>
        <w:jc w:val="both"/>
      </w:pPr>
      <w:r>
        <w:t xml:space="preserve">    ThriftLanguage thriftLang = ThriftLanguage.findByValue(value);</w:t>
      </w:r>
    </w:p>
    <w:p>
      <w:pPr>
        <w:jc w:val="both"/>
      </w:pPr>
      <w:r>
        <w:t xml:space="preserve">    return thriftLang == null ? ThriftLanguage.UNKNOWN : thriftLang;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language code which corresponds to a given ThriftLanguage.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multiple ThriftLanguage entries can return the same language code.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thriftLang ThriftLanguage object</w:t>
      </w:r>
    </w:p>
    <w:p>
      <w:pPr>
        <w:jc w:val="both"/>
      </w:pPr>
      <w:r>
        <w:t xml:space="preserve">   * @return Corresponding language or null if thriftLang is null.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static String getLanguageCodeOf(@Nullable ThriftLanguage thriftLang) {</w:t>
      </w:r>
    </w:p>
    <w:p>
      <w:pPr>
        <w:jc w:val="both"/>
      </w:pPr>
      <w:r>
        <w:t xml:space="preserve">    if (thriftLang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ThriftLanguageUtil.getLocaleOf(thriftLang).getLanguage();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