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com.twitter.search.common.util.earlybird;</w:t>
      </w:r>
    </w:p>
    <w:p>
      <w:pPr>
        <w:jc w:val="both"/>
      </w:pPr>
      <w:r/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/>
    </w:p>
    <w:p>
      <w:pPr>
        <w:jc w:val="both"/>
      </w:pPr>
      <w:r>
        <w:t>public final class ThriftSearchResultsRelevanceStatsUtil {</w:t>
      </w:r>
    </w:p>
    <w:p>
      <w:pPr>
        <w:jc w:val="both"/>
      </w:pPr>
      <w:r>
        <w:t xml:space="preserve">  private ThriftSearchResultsRelevanceStatsUtil()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Adding ThriftSearchResultsRelevanceStats from one set of results onto a base set.</w:t>
      </w:r>
    </w:p>
    <w:p>
      <w:pPr>
        <w:jc w:val="both"/>
      </w:pPr>
      <w:r>
        <w:t xml:space="preserve">   * Assumes all values are set on both of the inputs.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base the stats to add to.</w:t>
      </w:r>
    </w:p>
    <w:p>
      <w:pPr>
        <w:jc w:val="both"/>
      </w:pPr>
      <w:r>
        <w:t xml:space="preserve">   * @param delta the stats to be added.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addRelevanceStats(ThriftSearchResultsRelevanceStats base,</w:t>
      </w:r>
    </w:p>
    <w:p>
      <w:pPr>
        <w:jc w:val="both"/>
      </w:pPr>
      <w:r>
        <w:t xml:space="preserve">                                       ThriftSearchResultsRelevanceStats delta) {</w:t>
      </w:r>
    </w:p>
    <w:p>
      <w:pPr>
        <w:jc w:val="both"/>
      </w:pPr>
      <w:r>
        <w:t xml:space="preserve">    base.setNumScored(base.getNumScored() + delta.getNumScored());</w:t>
      </w:r>
    </w:p>
    <w:p>
      <w:pPr>
        <w:jc w:val="both"/>
      </w:pPr>
      <w:r>
        <w:t xml:space="preserve">    base.setNumSkipped(base.getNumSkipped() + delta.getNumSkipped());</w:t>
      </w:r>
    </w:p>
    <w:p>
      <w:pPr>
        <w:jc w:val="both"/>
      </w:pPr>
      <w:r>
        <w:t xml:space="preserve">    base.setNumSkippedForAntiGaming(</w:t>
      </w:r>
    </w:p>
    <w:p>
      <w:pPr>
        <w:jc w:val="both"/>
      </w:pPr>
      <w:r>
        <w:t xml:space="preserve">            base.getNumSkippedForAntiGaming() + delta.getNumSkippedForAntiGaming());</w:t>
      </w:r>
    </w:p>
    <w:p>
      <w:pPr>
        <w:jc w:val="both"/>
      </w:pPr>
      <w:r>
        <w:t xml:space="preserve">    base.setNumSkippedForLowReputation(</w:t>
      </w:r>
    </w:p>
    <w:p>
      <w:pPr>
        <w:jc w:val="both"/>
      </w:pPr>
      <w:r>
        <w:t xml:space="preserve">            base.getNumSkippedForLowReputation() + delta.getNumSkippedForLowReputation());</w:t>
      </w:r>
    </w:p>
    <w:p>
      <w:pPr>
        <w:jc w:val="both"/>
      </w:pPr>
      <w:r>
        <w:t xml:space="preserve">    base.setNumSkippedForLowTextScore(</w:t>
      </w:r>
    </w:p>
    <w:p>
      <w:pPr>
        <w:jc w:val="both"/>
      </w:pPr>
      <w:r>
        <w:t xml:space="preserve">            base.getNumSkippedForLowTextScore() + delta.getNumSkippedForLowTextScore());</w:t>
      </w:r>
    </w:p>
    <w:p>
      <w:pPr>
        <w:jc w:val="both"/>
      </w:pPr>
      <w:r>
        <w:t xml:space="preserve">    base.setNumSkippedForSocialFilter(</w:t>
      </w:r>
    </w:p>
    <w:p>
      <w:pPr>
        <w:jc w:val="both"/>
      </w:pPr>
      <w:r>
        <w:t xml:space="preserve">            base.getNumSkippedForSocialFilter() + delta.getNumSkippedForSocialFilter());</w:t>
      </w:r>
    </w:p>
    <w:p>
      <w:pPr>
        <w:jc w:val="both"/>
      </w:pPr>
      <w:r>
        <w:t xml:space="preserve">    base.setNumSkippedForLowFinalScore(</w:t>
      </w:r>
    </w:p>
    <w:p>
      <w:pPr>
        <w:jc w:val="both"/>
      </w:pPr>
      <w:r>
        <w:t xml:space="preserve">            base.getNumSkippedForLowFinalScore() + delta.getNumSkippedForLowFinalScore());</w:t>
      </w:r>
    </w:p>
    <w:p>
      <w:pPr>
        <w:jc w:val="both"/>
      </w:pPr>
      <w:r>
        <w:t xml:space="preserve">    if (delta.getOldestScoredTweetAgeInSeconds() &gt; base.getOldestScoredTweetAgeInSeconds()) {</w:t>
      </w:r>
    </w:p>
    <w:p>
      <w:pPr>
        <w:jc w:val="both"/>
      </w:pPr>
      <w:r>
        <w:t xml:space="preserve">      base.setOldestScoredTweetAgeInSeconds(delta.getOldestScoredTweetAgeInSeconds());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base.setNumFromDirectFollows(base.getNumFromDirectFollows() + delta.getNumFromDirectFollows());</w:t>
      </w:r>
    </w:p>
    <w:p>
      <w:pPr>
        <w:jc w:val="both"/>
      </w:pPr>
      <w:r>
        <w:t xml:space="preserve">    base.setNumFromTrustedCircle(base.getNumFromTrustedCircle() + delta.getNumFromTrustedCircle());</w:t>
      </w:r>
    </w:p>
    <w:p>
      <w:pPr>
        <w:jc w:val="both"/>
      </w:pPr>
      <w:r>
        <w:t xml:space="preserve">    base.setNumReplies(base.getNumReplies() + delta.getNumReplies());</w:t>
      </w:r>
    </w:p>
    <w:p>
      <w:pPr>
        <w:jc w:val="both"/>
      </w:pPr>
      <w:r>
        <w:t xml:space="preserve">    base.setNumRepliesTrusted(base.getNumRepliesTrusted() + delta.getNumRepliesTrusted());</w:t>
      </w:r>
    </w:p>
    <w:p>
      <w:pPr>
        <w:jc w:val="both"/>
      </w:pPr>
      <w:r>
        <w:t xml:space="preserve">    base.setNumRepliesOutOfNetwork(</w:t>
      </w:r>
    </w:p>
    <w:p>
      <w:pPr>
        <w:jc w:val="both"/>
      </w:pPr>
      <w:r>
        <w:t xml:space="preserve">            base.getNumRepliesOutOfNetwork() + delta.getNumRepliesOutOfNetwork());</w:t>
      </w:r>
    </w:p>
    <w:p>
      <w:pPr>
        <w:jc w:val="both"/>
      </w:pPr>
      <w:r>
        <w:t xml:space="preserve">    base.setNumSelfTweets(base.getNumSelfTweets() + delta.getNumSelfTweets());</w:t>
      </w:r>
    </w:p>
    <w:p>
      <w:pPr>
        <w:jc w:val="both"/>
      </w:pPr>
      <w:r>
        <w:t xml:space="preserve">    base.setNumWithMedia(base.getNumWithMedia() + delta.getNumWithMedia());</w:t>
      </w:r>
    </w:p>
    <w:p>
      <w:pPr>
        <w:jc w:val="both"/>
      </w:pPr>
      <w:r>
        <w:t xml:space="preserve">    base.setNumWithNews(base.getNumWithNews() + delta.getNumWithNews());</w:t>
      </w:r>
    </w:p>
    <w:p>
      <w:pPr>
        <w:jc w:val="both"/>
      </w:pPr>
      <w:r>
        <w:t xml:space="preserve">    base.setNumSpamUser(base.getNumSpamUser() + delta.getNumSpamUser());</w:t>
      </w:r>
    </w:p>
    <w:p>
      <w:pPr>
        <w:jc w:val="both"/>
      </w:pPr>
      <w:r>
        <w:t xml:space="preserve">    base.setNumOffensive(base.getNumOffensive() + delta.getNumOffensive());</w:t>
      </w:r>
    </w:p>
    <w:p>
      <w:pPr>
        <w:jc w:val="both"/>
      </w:pPr>
      <w:r>
        <w:t xml:space="preserve">    base.setNumBot(base.getNumBot() + delta.getNumBot());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