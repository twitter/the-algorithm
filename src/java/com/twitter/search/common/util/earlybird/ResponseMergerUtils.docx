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com.twitter.search.common.util.earlybird;</w:t>
      </w:r>
    </w:p>
    <w:p>
      <w:pPr>
        <w:jc w:val="both"/>
      </w:pPr>
      <w:r/>
    </w:p>
    <w:p>
      <w:pPr>
        <w:jc w:val="both"/>
      </w:pPr>
      <w:r>
        <w:t>import java.util.List;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com.google.common.collect.Lists;</w:t>
      </w:r>
    </w:p>
    <w:p>
      <w:pPr>
        <w:jc w:val="both"/>
      </w:pPr>
      <w:r>
        <w:t>import com.google.common.collect.Sets;</w:t>
      </w:r>
    </w:p>
    <w:p>
      <w:pPr>
        <w:jc w:val="both"/>
      </w:pPr>
      <w:r/>
    </w:p>
    <w:p>
      <w:pPr>
        <w:jc w:val="both"/>
      </w:pPr>
      <w:r>
        <w:t>import com.twitter.search.common.query.thriftjava.EarlyTerminationInfo;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/>
    </w:p>
    <w:p>
      <w:pPr>
        <w:jc w:val="both"/>
      </w:pPr>
      <w:r>
        <w:t>public final class ResponseMergerUtils {</w:t>
      </w:r>
    </w:p>
    <w:p>
      <w:pPr>
        <w:jc w:val="both"/>
      </w:pPr>
      <w:r/>
    </w:p>
    <w:p>
      <w:pPr>
        <w:jc w:val="both"/>
      </w:pPr>
      <w:r>
        <w:t xml:space="preserve">  // Utility class, disallow instantiation.</w:t>
      </w:r>
    </w:p>
    <w:p>
      <w:pPr>
        <w:jc w:val="both"/>
      </w:pPr>
      <w:r>
        <w:t xml:space="preserve">  private ResponseMergerUtils()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Merges early termination infos from several earlybird responses.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responses earlybird responses to merge the early termination infos from</w:t>
      </w:r>
    </w:p>
    <w:p>
      <w:pPr>
        <w:jc w:val="both"/>
      </w:pPr>
      <w:r>
        <w:t xml:space="preserve">   * @return merged early termination info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EarlyTerminationInfo mergeEarlyTerminationInfo(List&lt;EarlybirdResponse&gt; responses) {</w:t>
      </w:r>
    </w:p>
    <w:p>
      <w:pPr>
        <w:jc w:val="both"/>
      </w:pPr>
      <w:r>
        <w:t xml:space="preserve">    EarlyTerminationInfo etInfo = new EarlyTerminationInfo(false);</w:t>
      </w:r>
    </w:p>
    <w:p>
      <w:pPr>
        <w:jc w:val="both"/>
      </w:pPr>
      <w:r>
        <w:t xml:space="preserve">    Set&lt;String&gt; etReasonSet = Sets.newHashSet();</w:t>
      </w:r>
    </w:p>
    <w:p>
      <w:pPr>
        <w:jc w:val="both"/>
      </w:pPr>
      <w:r>
        <w:t xml:space="preserve">    // Fill in EarlyTerminationStatus</w:t>
      </w:r>
    </w:p>
    <w:p>
      <w:pPr>
        <w:jc w:val="both"/>
      </w:pPr>
      <w:r>
        <w:t xml:space="preserve">    for (EarlybirdResponse ebResp : responses) {</w:t>
      </w:r>
    </w:p>
    <w:p>
      <w:pPr>
        <w:jc w:val="both"/>
      </w:pPr>
      <w:r>
        <w:t xml:space="preserve">      if (ebResp.isSetEarlyTerminationInfo()</w:t>
      </w:r>
    </w:p>
    <w:p>
      <w:pPr>
        <w:jc w:val="both"/>
      </w:pPr>
      <w:r>
        <w:t xml:space="preserve">          &amp;&amp; ebResp.getEarlyTerminationInfo().isEarlyTerminated()) {</w:t>
      </w:r>
    </w:p>
    <w:p>
      <w:pPr>
        <w:jc w:val="both"/>
      </w:pPr>
      <w:r>
        <w:t xml:space="preserve">        etInfo.setEarlyTerminated(true);</w:t>
      </w:r>
    </w:p>
    <w:p>
      <w:pPr>
        <w:jc w:val="both"/>
      </w:pPr>
      <w:r>
        <w:t xml:space="preserve">        if (ebResp.getEarlyTerminationInfo().isSetEarlyTerminationReason()) {</w:t>
      </w:r>
    </w:p>
    <w:p>
      <w:pPr>
        <w:jc w:val="both"/>
      </w:pPr>
      <w:r>
        <w:t xml:space="preserve">          etReasonSet.add(ebResp.getEarlyTerminationInfo().getEarlyTerminationReason());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if (ebResp.getEarlyTerminationInfo().isSetMergedEarlyTerminationReasons()) {</w:t>
      </w:r>
    </w:p>
    <w:p>
      <w:pPr>
        <w:jc w:val="both"/>
      </w:pPr>
      <w:r>
        <w:t xml:space="preserve">          etReasonSet.addAll(ebResp.getEarlyTerminationInfo().getMergedEarlyTerminationReasons());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(etInfo.isEarlyTerminated()) {</w:t>
      </w:r>
    </w:p>
    <w:p>
      <w:pPr>
        <w:jc w:val="both"/>
      </w:pPr>
      <w:r>
        <w:t xml:space="preserve">      etInfo.setMergedEarlyTerminationReasons(Lists.newArrayList(etReasonSet));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etInfo;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