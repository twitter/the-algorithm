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com.twitter.search.common.util.earlybird;</w:t>
      </w:r>
    </w:p>
    <w:p>
      <w:pPr>
        <w:jc w:val="both"/>
      </w:pPr>
      <w:r/>
    </w:p>
    <w:p>
      <w:pPr>
        <w:jc w:val="both"/>
      </w:pPr>
      <w:r>
        <w:t>import java.util.HashMap;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java.util.concurrent.ExecutionException;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com.google.common.cache.LoadingCache;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com.twitter.common.collections.Pair;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com.twitter.search.earlybird.thrift.ThriftSearchRankingMode;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com.twitter.search.earlybird.thrift.ThriftTweetSource;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Utility methods to merge EarlybirdResponses.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EarlybirdResponseMergeUtil {</w:t>
      </w:r>
    </w:p>
    <w:p>
      <w:pPr>
        <w:jc w:val="both"/>
      </w:pPr>
      <w:r>
        <w:t xml:space="preserve">  private static final Logger LOG = LoggerFactory.getLogger(EarlybirdResponseMergeUtil.class);</w:t>
      </w:r>
    </w:p>
    <w:p>
      <w:pPr>
        <w:jc w:val="both"/>
      </w:pPr>
      <w:r/>
    </w:p>
    <w:p>
      <w:pPr>
        <w:jc w:val="both"/>
      </w:pPr>
      <w:r>
        <w:t xml:space="preserve">  private static final String INVALID_RESPONSE_STATS_PREFIX = "invalid_response_stats_";</w:t>
      </w:r>
    </w:p>
    <w:p>
      <w:pPr>
        <w:jc w:val="both"/>
      </w:pPr>
      <w:r/>
    </w:p>
    <w:p>
      <w:pPr>
        <w:jc w:val="both"/>
      </w:pPr>
      <w:r>
        <w:t xml:space="preserve">  // Stats for invalid earlybird response</w:t>
      </w:r>
    </w:p>
    <w:p>
      <w:pPr>
        <w:jc w:val="both"/>
      </w:pPr>
      <w:r>
        <w:t xml:space="preserve">  private static final ImmutableMap&lt;EarlybirdResponseCode, SearchCounter&gt; ERROR_EXCEPTIONS;</w:t>
      </w:r>
    </w:p>
    <w:p>
      <w:pPr>
        <w:jc w:val="both"/>
      </w:pPr>
      <w:r/>
    </w:p>
    <w:p>
      <w:pPr>
        <w:jc w:val="both"/>
      </w:pPr>
      <w:r>
        <w:t xml:space="preserve">  public static final SearchCounter NULL_RESPONSE_COUNTER =</w:t>
      </w:r>
    </w:p>
    <w:p>
      <w:pPr>
        <w:jc w:val="both"/>
      </w:pPr>
      <w:r>
        <w:t xml:space="preserve">      SearchCounter.export(INVALID_RESPONSE_STATS_PREFIX + "null_response");</w:t>
      </w:r>
    </w:p>
    <w:p>
      <w:pPr>
        <w:jc w:val="both"/>
      </w:pPr>
      <w:r>
        <w:t xml:space="preserve">  public static final SearchCounter SEARCH_RESULTS_NOT_SET_COUNTER =</w:t>
      </w:r>
    </w:p>
    <w:p>
      <w:pPr>
        <w:jc w:val="both"/>
      </w:pPr>
      <w:r>
        <w:t xml:space="preserve">      SearchCounter.export(INVALID_RESPONSE_STATS_PREFIX + "search_results_not_set");</w:t>
      </w:r>
    </w:p>
    <w:p>
      <w:pPr>
        <w:jc w:val="both"/>
      </w:pPr>
      <w:r>
        <w:t xml:space="preserve">  public static final SearchCounter SEARCH_RESULTS_WITH_RESULTS_NOT_SET_COUNTER =</w:t>
      </w:r>
    </w:p>
    <w:p>
      <w:pPr>
        <w:jc w:val="both"/>
      </w:pPr>
      <w:r>
        <w:t xml:space="preserve">      SearchCounter.export(INVALID_RESPONSE_STATS_PREFIX + "search_results_with_results_not_set");</w:t>
      </w:r>
    </w:p>
    <w:p>
      <w:pPr>
        <w:jc w:val="both"/>
      </w:pPr>
      <w:r>
        <w:t xml:space="preserve">  public static final SearchCounter MAX_SEARCHED_STATUS_ID_NOT_SET_COUNTER =</w:t>
      </w:r>
    </w:p>
    <w:p>
      <w:pPr>
        <w:jc w:val="both"/>
      </w:pPr>
      <w:r>
        <w:t xml:space="preserve">      SearchCounter.export(INVALID_RESPONSE_STATS_PREFIX + "max_searched_status_id_not_set");</w:t>
      </w:r>
    </w:p>
    <w:p>
      <w:pPr>
        <w:jc w:val="both"/>
      </w:pPr>
      <w:r>
        <w:t xml:space="preserve">  public static final SearchCounter MIN_SEARCHED_STATUS_ID_NOT_SET_COUNTER =</w:t>
      </w:r>
    </w:p>
    <w:p>
      <w:pPr>
        <w:jc w:val="both"/>
      </w:pPr>
      <w:r>
        <w:t xml:space="preserve">      SearchCounter.export(INVALID_RESPONSE_STATS_PREFIX + "min_searched_status_id_not_set");</w:t>
      </w:r>
    </w:p>
    <w:p>
      <w:pPr>
        <w:jc w:val="both"/>
      </w:pPr>
      <w:r/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ImmutableMap.Builder&lt;EarlybirdResponseCode, SearchCounter&gt; builder = ImmutableMap.builder();</w:t>
      </w:r>
    </w:p>
    <w:p>
      <w:pPr>
        <w:jc w:val="both"/>
      </w:pPr>
      <w:r/>
    </w:p>
    <w:p>
      <w:pPr>
        <w:jc w:val="both"/>
      </w:pPr>
      <w:r>
        <w:t xml:space="preserve">    for (EarlybirdResponseCode responseCode : EarlybirdResponseCode.values()) {</w:t>
      </w:r>
    </w:p>
    <w:p>
      <w:pPr>
        <w:jc w:val="both"/>
      </w:pPr>
      <w:r>
        <w:t xml:space="preserve">      if (responseCode != EarlybirdResponseCode.SUCCESS) {</w:t>
      </w:r>
    </w:p>
    <w:p>
      <w:pPr>
        <w:jc w:val="both"/>
      </w:pPr>
      <w:r>
        <w:t xml:space="preserve">        builder.put(responseCode, SearchCounter.export(</w:t>
      </w:r>
    </w:p>
    <w:p>
      <w:pPr>
        <w:jc w:val="both"/>
      </w:pPr>
      <w:r>
        <w:t xml:space="preserve">            INVALID_RESPONSE_STATS_PREFIX + responseCode.name().toLowerCase()));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ERROR_EXCEPTIONS = builder.build();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EarlybirdResponseMergeUtil()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Tags the results in the given EarlybirdResponse with the given ThriftTweetSource and adds them</w:t>
      </w:r>
    </w:p>
    <w:p>
      <w:pPr>
        <w:jc w:val="both"/>
      </w:pPr>
      <w:r>
        <w:t xml:space="preserve">   * to the given list of results.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results The list of results to which the new results will be added.</w:t>
      </w:r>
    </w:p>
    <w:p>
      <w:pPr>
        <w:jc w:val="both"/>
      </w:pPr>
      <w:r>
        <w:t xml:space="preserve">   * @param earlybirdResponse The EarlybirdResponse whose results will be added to {@code results}.</w:t>
      </w:r>
    </w:p>
    <w:p>
      <w:pPr>
        <w:jc w:val="both"/>
      </w:pPr>
      <w:r>
        <w:t xml:space="preserve">   * @param tweetSource The ThriftTweetSource that will be used to mark all results in</w:t>
      </w:r>
    </w:p>
    <w:p>
      <w:pPr>
        <w:jc w:val="both"/>
      </w:pPr>
      <w:r>
        <w:t xml:space="preserve">   *                    {@code earlybirdResponse}.</w:t>
      </w:r>
    </w:p>
    <w:p>
      <w:pPr>
        <w:jc w:val="both"/>
      </w:pPr>
      <w:r>
        <w:t xml:space="preserve">   * @return {@code false} if {@code earlybirdResponse} is {@code null} or doesn't have any results;</w:t>
      </w:r>
    </w:p>
    <w:p>
      <w:pPr>
        <w:jc w:val="both"/>
      </w:pPr>
      <w:r>
        <w:t xml:space="preserve">   *         {@code true}, otherwise.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addResultsToList(List&lt;ThriftSearchResult&gt; results,</w:t>
      </w:r>
    </w:p>
    <w:p>
      <w:pPr>
        <w:jc w:val="both"/>
      </w:pPr>
      <w:r>
        <w:t xml:space="preserve">                                         EarlybirdResponse earlybirdResponse,</w:t>
      </w:r>
    </w:p>
    <w:p>
      <w:pPr>
        <w:jc w:val="both"/>
      </w:pPr>
      <w:r>
        <w:t xml:space="preserve">                                         ThriftTweetSource tweetSource) {</w:t>
      </w:r>
    </w:p>
    <w:p>
      <w:pPr>
        <w:jc w:val="both"/>
      </w:pPr>
      <w:r>
        <w:t xml:space="preserve">    return EarlybirdResponseUtil.hasResults(earlybirdResponse)</w:t>
      </w:r>
    </w:p>
    <w:p>
      <w:pPr>
        <w:jc w:val="both"/>
      </w:pPr>
      <w:r>
        <w:t xml:space="preserve">      &amp;&amp; addResultsToList(results,</w:t>
      </w:r>
    </w:p>
    <w:p>
      <w:pPr>
        <w:jc w:val="both"/>
      </w:pPr>
      <w:r>
        <w:t xml:space="preserve">                          earlybirdResponse.getSearchResults().getResults(),</w:t>
      </w:r>
    </w:p>
    <w:p>
      <w:pPr>
        <w:jc w:val="both"/>
      </w:pPr>
      <w:r>
        <w:t xml:space="preserve">                          tweetSource);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Tags the results in the given list with the given ThriftTweetSource and adds them to the given</w:t>
      </w:r>
    </w:p>
    <w:p>
      <w:pPr>
        <w:jc w:val="both"/>
      </w:pPr>
      <w:r>
        <w:t xml:space="preserve">   * list of results.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results The list of results to which the new results will be added.</w:t>
      </w:r>
    </w:p>
    <w:p>
      <w:pPr>
        <w:jc w:val="both"/>
      </w:pPr>
      <w:r>
        <w:t xml:space="preserve">   * @param resultsToAdd The list of results to add.</w:t>
      </w:r>
    </w:p>
    <w:p>
      <w:pPr>
        <w:jc w:val="both"/>
      </w:pPr>
      <w:r>
        <w:t xml:space="preserve">   * @param tweetSource The ThriftTweetSource that will be used to mark all results in</w:t>
      </w:r>
    </w:p>
    <w:p>
      <w:pPr>
        <w:jc w:val="both"/>
      </w:pPr>
      <w:r>
        <w:t xml:space="preserve">   *                    {@code resultsToAdd}.</w:t>
      </w:r>
    </w:p>
    <w:p>
      <w:pPr>
        <w:jc w:val="both"/>
      </w:pPr>
      <w:r>
        <w:t xml:space="preserve">   * @return {@code false} if {@code results} is {@code null} or if {@code resultsToAdd} is</w:t>
      </w:r>
    </w:p>
    <w:p>
      <w:pPr>
        <w:jc w:val="both"/>
      </w:pPr>
      <w:r>
        <w:t xml:space="preserve">   *         {@code null} or doesn't have any results; {@code true}, otherwise.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addResultsToList(List&lt;ThriftSearchResult&gt; results,</w:t>
      </w:r>
    </w:p>
    <w:p>
      <w:pPr>
        <w:jc w:val="both"/>
      </w:pPr>
      <w:r>
        <w:t xml:space="preserve">                                         List&lt;ThriftSearchResult&gt; resultsToAdd,</w:t>
      </w:r>
    </w:p>
    <w:p>
      <w:pPr>
        <w:jc w:val="both"/>
      </w:pPr>
      <w:r>
        <w:t xml:space="preserve">                                         ThriftTweetSource tweetSource) {</w:t>
      </w:r>
    </w:p>
    <w:p>
      <w:pPr>
        <w:jc w:val="both"/>
      </w:pPr>
      <w:r>
        <w:t xml:space="preserve">    Preconditions.checkNotNull(results);</w:t>
      </w:r>
    </w:p>
    <w:p>
      <w:pPr>
        <w:jc w:val="both"/>
      </w:pPr>
      <w:r>
        <w:t xml:space="preserve">    if ((resultsToAdd == null) || resultsToAdd.isEmpty())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markWithTweetSource(resultsToAdd, tweetSource);</w:t>
      </w:r>
    </w:p>
    <w:p>
      <w:pPr>
        <w:jc w:val="both"/>
      </w:pPr>
      <w:r/>
    </w:p>
    <w:p>
      <w:pPr>
        <w:jc w:val="both"/>
      </w:pPr>
      <w:r>
        <w:t xml:space="preserve">    results.addAll(resultsToAdd);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Distinct the input ThriftSearchResult by its status id. If there are duplicates, the first</w:t>
      </w:r>
    </w:p>
    <w:p>
      <w:pPr>
        <w:jc w:val="both"/>
      </w:pPr>
      <w:r>
        <w:t xml:space="preserve">   * instance of the duplicates is returned in the distinct result. If the distinct result is the</w:t>
      </w:r>
    </w:p>
    <w:p>
      <w:pPr>
        <w:jc w:val="both"/>
      </w:pPr>
      <w:r>
        <w:t xml:space="preserve">   * same as the input result, the initial input result is returned; otherwise, the distinct result</w:t>
      </w:r>
    </w:p>
    <w:p>
      <w:pPr>
        <w:jc w:val="both"/>
      </w:pPr>
      <w:r>
        <w:t xml:space="preserve">   * is returned.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results the input result</w:t>
      </w:r>
    </w:p>
    <w:p>
      <w:pPr>
        <w:jc w:val="both"/>
      </w:pPr>
      <w:r>
        <w:t xml:space="preserve">   * @param dupsStats stats counter track duplicates source</w:t>
      </w:r>
    </w:p>
    <w:p>
      <w:pPr>
        <w:jc w:val="both"/>
      </w:pPr>
      <w:r>
        <w:t xml:space="preserve">   * @return the input result if there is no duplicate; otherwise, return the distinct result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List&lt;ThriftSearchResult&gt; distinctByStatusId(</w:t>
      </w:r>
    </w:p>
    <w:p>
      <w:pPr>
        <w:jc w:val="both"/>
      </w:pPr>
      <w:r>
        <w:t xml:space="preserve">      List&lt;ThriftSearchResult&gt; results,</w:t>
      </w:r>
    </w:p>
    <w:p>
      <w:pPr>
        <w:jc w:val="both"/>
      </w:pPr>
      <w:r>
        <w:t xml:space="preserve">      LoadingCache&lt;Pair&lt;ThriftTweetSource, ThriftTweetSource&gt;, SearchCounter&gt; dupsStats) {</w:t>
      </w:r>
    </w:p>
    <w:p>
      <w:pPr>
        <w:jc w:val="both"/>
      </w:pPr>
      <w:r>
        <w:t xml:space="preserve">    Map&lt;Long, ThriftTweetSource&gt; seenStatusIdToSourceMap = new HashMap&lt;&gt;();</w:t>
      </w:r>
    </w:p>
    <w:p>
      <w:pPr>
        <w:jc w:val="both"/>
      </w:pPr>
      <w:r>
        <w:t xml:space="preserve">    List&lt;ThriftSearchResult&gt; distinctResults = Lists.newArrayListWithCapacity(results.size());</w:t>
      </w:r>
    </w:p>
    <w:p>
      <w:pPr>
        <w:jc w:val="both"/>
      </w:pPr>
      <w:r>
        <w:t xml:space="preserve">    for (ThriftSearchResult result : results)  {</w:t>
      </w:r>
    </w:p>
    <w:p>
      <w:pPr>
        <w:jc w:val="both"/>
      </w:pPr>
      <w:r>
        <w:t xml:space="preserve">      if (seenStatusIdToSourceMap.containsKey(result.getId())) {</w:t>
      </w:r>
    </w:p>
    <w:p>
      <w:pPr>
        <w:jc w:val="both"/>
      </w:pPr>
      <w:r>
        <w:t xml:space="preserve">        ThriftTweetSource source1 = seenStatusIdToSourceMap.get(result.getId());</w:t>
      </w:r>
    </w:p>
    <w:p>
      <w:pPr>
        <w:jc w:val="both"/>
      </w:pPr>
      <w:r>
        <w:t xml:space="preserve">        ThriftTweetSource source2 = result.getTweetSource();</w:t>
      </w:r>
    </w:p>
    <w:p>
      <w:pPr>
        <w:jc w:val="both"/>
      </w:pPr>
      <w:r>
        <w:t xml:space="preserve">        if (source1 != null &amp;&amp; source2 != null) {</w:t>
      </w:r>
    </w:p>
    <w:p>
      <w:pPr>
        <w:jc w:val="both"/>
      </w:pPr>
      <w:r>
        <w:t xml:space="preserve">          try {</w:t>
      </w:r>
    </w:p>
    <w:p>
      <w:pPr>
        <w:jc w:val="both"/>
      </w:pPr>
      <w:r>
        <w:t xml:space="preserve">            dupsStats.get(Pair.of(source1, source2)).increment();</w:t>
      </w:r>
    </w:p>
    <w:p>
      <w:pPr>
        <w:jc w:val="both"/>
      </w:pPr>
      <w:r>
        <w:t xml:space="preserve">          } catch (ExecutionException e) {</w:t>
      </w:r>
    </w:p>
    <w:p>
      <w:pPr>
        <w:jc w:val="both"/>
      </w:pPr>
      <w:r>
        <w:t xml:space="preserve">            LOG.warn("Could not increment stat for duplicate results from clusters " + source1</w:t>
      </w:r>
    </w:p>
    <w:p>
      <w:pPr>
        <w:jc w:val="both"/>
      </w:pPr>
      <w:r>
        <w:t xml:space="preserve">                + " and " + source2, 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distinctResults.add(result);</w:t>
      </w:r>
    </w:p>
    <w:p>
      <w:pPr>
        <w:jc w:val="both"/>
      </w:pPr>
      <w:r>
        <w:t xml:space="preserve">        seenStatusIdToSourceMap.put(result.getId(), result.getTweetSource());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results.size() == distinctResults.size() ? results : distinctResults;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Tags the given results with the given ThriftTweetSource.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results The results to be tagged.</w:t>
      </w:r>
    </w:p>
    <w:p>
      <w:pPr>
        <w:jc w:val="both"/>
      </w:pPr>
      <w:r>
        <w:t xml:space="preserve">   * @param tweetSource The ThriftTweetSource to be used to tag the given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markWithTweetSource(List&lt;ThriftSearchResult&gt; results,</w:t>
      </w:r>
    </w:p>
    <w:p>
      <w:pPr>
        <w:jc w:val="both"/>
      </w:pPr>
      <w:r>
        <w:t xml:space="preserve">                                         ThriftTweetSource tweetSource) {</w:t>
      </w:r>
    </w:p>
    <w:p>
      <w:pPr>
        <w:jc w:val="both"/>
      </w:pPr>
      <w:r>
        <w:t xml:space="preserve">    if (results != null) {</w:t>
      </w:r>
    </w:p>
    <w:p>
      <w:pPr>
        <w:jc w:val="both"/>
      </w:pPr>
      <w:r>
        <w:t xml:space="preserve">      for (ThriftSearchResult result : results) {</w:t>
      </w:r>
    </w:p>
    <w:p>
      <w:pPr>
        <w:jc w:val="both"/>
      </w:pPr>
      <w:r>
        <w:t xml:space="preserve">        result.setTweetSource(tweetSource);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if an Earlybird response is valid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isValidResponse(final EarlybirdResponse response) {</w:t>
      </w:r>
    </w:p>
    <w:p>
      <w:pPr>
        <w:jc w:val="both"/>
      </w:pPr>
      <w:r>
        <w:t xml:space="preserve">    if (response == null) {</w:t>
      </w:r>
    </w:p>
    <w:p>
      <w:pPr>
        <w:jc w:val="both"/>
      </w:pPr>
      <w:r>
        <w:t xml:space="preserve">      NULL_RESPONSE_COUNTER.increment();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(!EarlybirdResponseUtil.isSuccessfulResponse(response))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(!response.isSetSearchResults()) {</w:t>
      </w:r>
    </w:p>
    <w:p>
      <w:pPr>
        <w:jc w:val="both"/>
      </w:pPr>
      <w:r>
        <w:t xml:space="preserve">      SEARCH_RESULTS_NOT_SET_COUNTER.increment();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(!response.getSearchResults().isSetResults()) {</w:t>
      </w:r>
    </w:p>
    <w:p>
      <w:pPr>
        <w:jc w:val="both"/>
      </w:pPr>
      <w:r>
        <w:t xml:space="preserve">      SEARCH_RESULTS_WITH_RESULTS_NOT_SET_COUNTER.increment();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In earlybird, when earlybird terminated, e.g., time out, complex queries - we don't set the</w:t>
      </w:r>
    </w:p>
    <w:p>
      <w:pPr>
        <w:jc w:val="both"/>
      </w:pPr>
      <w:r>
        <w:t xml:space="preserve">    // min/max  searched status id.</w:t>
      </w:r>
    </w:p>
    <w:p>
      <w:pPr>
        <w:jc w:val="both"/>
      </w:pPr>
      <w:r>
        <w:t xml:space="preserve">    boolean isEarlyTerminated = response.isSetEarlyTerminationInfo()</w:t>
      </w:r>
    </w:p>
    <w:p>
      <w:pPr>
        <w:jc w:val="both"/>
      </w:pPr>
      <w:r>
        <w:t xml:space="preserve">        &amp;&amp; response.getEarlyTerminationInfo().isEarlyTerminated();</w:t>
      </w:r>
    </w:p>
    <w:p>
      <w:pPr>
        <w:jc w:val="both"/>
      </w:pPr>
      <w:r/>
    </w:p>
    <w:p>
      <w:pPr>
        <w:jc w:val="both"/>
      </w:pPr>
      <w:r>
        <w:t xml:space="preserve">    if (!isEarlyTerminated &amp;&amp; !response.getSearchResults().isSetMinSearchedStatusID()) {</w:t>
      </w:r>
    </w:p>
    <w:p>
      <w:pPr>
        <w:jc w:val="both"/>
      </w:pPr>
      <w:r>
        <w:t xml:space="preserve">      MIN_SEARCHED_STATUS_ID_NOT_SET_COUNTER.increment();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(!isEarlyTerminated &amp;&amp; !response.getSearchResults().isSetMaxSearchedStatusID()) {</w:t>
      </w:r>
    </w:p>
    <w:p>
      <w:pPr>
        <w:jc w:val="both"/>
      </w:pPr>
      <w:r>
        <w:t xml:space="preserve">      MAX_SEARCHED_STATUS_ID_NOT_SET_COUNTER.increment();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invalid successful Earlybird Response, return a failed response with debug msg.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EarlybirdResponse transformInvalidResponse(final EarlybirdResponse response,</w:t>
      </w:r>
    </w:p>
    <w:p>
      <w:pPr>
        <w:jc w:val="both"/>
      </w:pPr>
      <w:r>
        <w:t xml:space="preserve">                                                           final String debugMsg) {</w:t>
      </w:r>
    </w:p>
    <w:p>
      <w:pPr>
        <w:jc w:val="both"/>
      </w:pPr>
      <w:r>
        <w:t xml:space="preserve">    if (response == null) {</w:t>
      </w:r>
    </w:p>
    <w:p>
      <w:pPr>
        <w:jc w:val="both"/>
      </w:pPr>
      <w:r>
        <w:t xml:space="preserve">      return failedEarlybirdResponse(EarlybirdResponseCode.PERSISTENT_ERROR,</w:t>
      </w:r>
    </w:p>
    <w:p>
      <w:pPr>
        <w:jc w:val="both"/>
      </w:pPr>
      <w:r>
        <w:t xml:space="preserve">          debugMsg + ", msg: null response from downstream");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Preconditions.checkState(response.getResponseCode() != EarlybirdResponseCode.SUCCESS);</w:t>
      </w:r>
    </w:p>
    <w:p>
      <w:pPr>
        <w:jc w:val="both"/>
      </w:pPr>
      <w:r/>
    </w:p>
    <w:p>
      <w:pPr>
        <w:jc w:val="both"/>
      </w:pPr>
      <w:r>
        <w:t xml:space="preserve">    EarlybirdResponseCode newResponseCode;</w:t>
      </w:r>
    </w:p>
    <w:p>
      <w:pPr>
        <w:jc w:val="both"/>
      </w:pPr>
      <w:r>
        <w:t xml:space="preserve">    EarlybirdResponseCode responseCode = response.getResponseCode();</w:t>
      </w:r>
    </w:p>
    <w:p>
      <w:pPr>
        <w:jc w:val="both"/>
      </w:pPr>
      <w:r>
        <w:t xml:space="preserve">    switch (responseCode) {</w:t>
      </w:r>
    </w:p>
    <w:p>
      <w:pPr>
        <w:jc w:val="both"/>
      </w:pPr>
      <w:r>
        <w:t xml:space="preserve">      case TIER_SKIPPED:</w:t>
      </w:r>
    </w:p>
    <w:p>
      <w:pPr>
        <w:jc w:val="both"/>
      </w:pPr>
      <w:r>
        <w:t xml:space="preserve">        ERROR_EXCEPTIONS.get(responseCode).increment();</w:t>
      </w:r>
    </w:p>
    <w:p>
      <w:pPr>
        <w:jc w:val="both"/>
      </w:pPr>
      <w:r>
        <w:t xml:space="preserve">        return response;</w:t>
      </w:r>
    </w:p>
    <w:p>
      <w:pPr>
        <w:jc w:val="both"/>
      </w:pPr>
      <w:r>
        <w:t xml:space="preserve">      case REQUEST_BLOCKED_ERROR:</w:t>
      </w:r>
    </w:p>
    <w:p>
      <w:pPr>
        <w:jc w:val="both"/>
      </w:pPr>
      <w:r>
        <w:t xml:space="preserve">      case CLIENT_ERROR:</w:t>
      </w:r>
    </w:p>
    <w:p>
      <w:pPr>
        <w:jc w:val="both"/>
      </w:pPr>
      <w:r>
        <w:t xml:space="preserve">      case SERVER_TIMEOUT_ERROR:</w:t>
      </w:r>
    </w:p>
    <w:p>
      <w:pPr>
        <w:jc w:val="both"/>
      </w:pPr>
      <w:r>
        <w:t xml:space="preserve">      case QUOTA_EXCEEDED_ERROR:</w:t>
      </w:r>
    </w:p>
    <w:p>
      <w:pPr>
        <w:jc w:val="both"/>
      </w:pPr>
      <w:r>
        <w:t xml:space="preserve">      case CLIENT_CANCEL_ERROR:</w:t>
      </w:r>
    </w:p>
    <w:p>
      <w:pPr>
        <w:jc w:val="both"/>
      </w:pPr>
      <w:r>
        <w:t xml:space="preserve">      case TOO_MANY_PARTITIONS_FAILED_ERROR:</w:t>
      </w:r>
    </w:p>
    <w:p>
      <w:pPr>
        <w:jc w:val="both"/>
      </w:pPr>
      <w:r>
        <w:t xml:space="preserve">        ERROR_EXCEPTIONS.get(responseCode).increment();</w:t>
      </w:r>
    </w:p>
    <w:p>
      <w:pPr>
        <w:jc w:val="both"/>
      </w:pPr>
      <w:r>
        <w:t xml:space="preserve">        newResponseCode = responseCode;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ERROR_EXCEPTIONS.get(responseCode).increment();</w:t>
      </w:r>
    </w:p>
    <w:p>
      <w:pPr>
        <w:jc w:val="both"/>
      </w:pPr>
      <w:r>
        <w:t xml:space="preserve">        newResponseCode = EarlybirdResponseCode.PERSISTENT_ERROR;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newDebugMsg = debugMsg + ", downstream response code: " + responseCode</w:t>
      </w:r>
    </w:p>
    <w:p>
      <w:pPr>
        <w:jc w:val="both"/>
      </w:pPr>
      <w:r>
        <w:t xml:space="preserve">      + (response.isSetDebugString() ? ", downstream msg: " + response.getDebugString() : "");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return failedEarlybirdResponse(newResponseCode, newDebugMsg);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new EarlybirdResponse with debug msg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EarlybirdResponse failedEarlybirdResponse(final EarlybirdResponseCode responseCode,</w:t>
      </w:r>
    </w:p>
    <w:p>
      <w:pPr>
        <w:jc w:val="both"/>
      </w:pPr>
      <w:r>
        <w:t xml:space="preserve">                                                          final String debugMsg) {</w:t>
      </w:r>
    </w:p>
    <w:p>
      <w:pPr>
        <w:jc w:val="both"/>
      </w:pPr>
      <w:r>
        <w:t xml:space="preserve">    EarlybirdResponse failedResponse = new EarlybirdResponse();</w:t>
      </w:r>
    </w:p>
    <w:p>
      <w:pPr>
        <w:jc w:val="both"/>
      </w:pPr>
      <w:r>
        <w:t xml:space="preserve">    failedResponse.setResponseCode(responseCode);</w:t>
      </w:r>
    </w:p>
    <w:p>
      <w:pPr>
        <w:jc w:val="both"/>
      </w:pPr>
      <w:r>
        <w:t xml:space="preserve">    failedResponse.setDebugString(debugMsg);</w:t>
      </w:r>
    </w:p>
    <w:p>
      <w:pPr>
        <w:jc w:val="both"/>
      </w:pPr>
      <w:r>
        <w:t xml:space="preserve">    return failedResponse;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number of results to keep as part of merge-collection. Recency mode should ignore</w:t>
      </w:r>
    </w:p>
    <w:p>
      <w:pPr>
        <w:jc w:val="both"/>
      </w:pPr>
      <w:r>
        <w:t xml:space="preserve">   * relevance options. In particular, the flag returnAllResults inside relevance options.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computeNumResultsToKeep(EarlybirdRequest request) {</w:t>
      </w:r>
    </w:p>
    <w:p>
      <w:pPr>
        <w:jc w:val="both"/>
      </w:pPr>
      <w:r>
        <w:t xml:space="preserve">    ThriftSearchQuery searchQuery = request.getSearchQuery();</w:t>
      </w:r>
    </w:p>
    <w:p>
      <w:pPr>
        <w:jc w:val="both"/>
      </w:pPr>
      <w:r/>
    </w:p>
    <w:p>
      <w:pPr>
        <w:jc w:val="both"/>
      </w:pPr>
      <w:r>
        <w:t xml:space="preserve">    if (searchQuery.getRankingMode() != ThriftSearchRankingMode.RECENCY</w:t>
      </w:r>
    </w:p>
    <w:p>
      <w:pPr>
        <w:jc w:val="both"/>
      </w:pPr>
      <w:r>
        <w:t xml:space="preserve">        &amp;&amp; searchQuery.isSetRelevanceOptions()</w:t>
      </w:r>
    </w:p>
    <w:p>
      <w:pPr>
        <w:jc w:val="both"/>
      </w:pPr>
      <w:r>
        <w:t xml:space="preserve">        &amp;&amp; searchQuery.getRelevanceOptions().isReturnAllResults()) {</w:t>
      </w:r>
    </w:p>
    <w:p>
      <w:pPr>
        <w:jc w:val="both"/>
      </w:pPr>
      <w:r>
        <w:t xml:space="preserve">      return Integer.MAX_VALUE;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(request.isSetNumResultsToReturnAtRoot()) {</w:t>
      </w:r>
    </w:p>
    <w:p>
      <w:pPr>
        <w:jc w:val="both"/>
      </w:pPr>
      <w:r>
        <w:t xml:space="preserve">      return request.getNumResultsToReturnAtRoot();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(searchQuery.isSetCollectorParams()) {</w:t>
      </w:r>
    </w:p>
    <w:p>
      <w:pPr>
        <w:jc w:val="both"/>
      </w:pPr>
      <w:r>
        <w:t xml:space="preserve">      return searchQuery.getCollectorParams().getNumResultsToReturn();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searchQuery.getNumResults();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