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com.twitter.search.common.util.earlybird;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com.twitter.search.adaptive.adaptive_results.thriftjava.TweetSource;</w:t>
      </w:r>
    </w:p>
    <w:p>
      <w:pPr>
        <w:jc w:val="both"/>
      </w:pPr>
      <w:r>
        <w:t>import com.twitter.search.common.logging.ObjectKey;</w:t>
      </w:r>
    </w:p>
    <w:p>
      <w:pPr>
        <w:jc w:val="both"/>
      </w:pPr>
      <w:r>
        <w:t>import com.twitter.search.common.runtime.DebugManager;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com.twitter.search.earlybird.thrift.ThriftTweetSource;</w:t>
      </w:r>
    </w:p>
    <w:p>
      <w:pPr>
        <w:jc w:val="both"/>
      </w:pPr>
      <w:r/>
    </w:p>
    <w:p>
      <w:pPr>
        <w:jc w:val="both"/>
      </w:pPr>
      <w:r>
        <w:t>/** Utility methods that work on EarlybirdResponses. */</w:t>
      </w:r>
    </w:p>
    <w:p>
      <w:pPr>
        <w:jc w:val="both"/>
      </w:pPr>
      <w:r>
        <w:t>public final class EarlybirdResponseUtil {</w:t>
      </w:r>
    </w:p>
    <w:p>
      <w:pPr>
        <w:jc w:val="both"/>
      </w:pPr>
      <w:r>
        <w:t xml:space="preserve">  private EarlybirdResponseUtil()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results in the given EarlybirdResponse.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 The EarlybirdResponse.</w:t>
      </w:r>
    </w:p>
    <w:p>
      <w:pPr>
        <w:jc w:val="both"/>
      </w:pPr>
      <w:r>
        <w:t xml:space="preserve">   * @return The results in the given EarlybirdResponse, or {@code null} if the response is</w:t>
      </w:r>
    </w:p>
    <w:p>
      <w:pPr>
        <w:jc w:val="both"/>
      </w:pPr>
      <w:r>
        <w:t xml:space="preserve">   *         {@code null} or the results are not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ThriftSearchResults getResults(EarlybirdResponse response) {</w:t>
      </w:r>
    </w:p>
    <w:p>
      <w:pPr>
        <w:jc w:val="both"/>
      </w:pPr>
      <w:r>
        <w:t xml:space="preserve">    if ((response == null) || !response.isSetSearchResults())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response.getSearchResults();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given EarlybirdResponse has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 The EarlybirdResponse.</w:t>
      </w:r>
    </w:p>
    <w:p>
      <w:pPr>
        <w:jc w:val="both"/>
      </w:pPr>
      <w:r>
        <w:t xml:space="preserve">   * @return {@code true} if the given EarlybirdResponse has results; {@code false}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hasResults(EarlybirdResponse response) {</w:t>
      </w:r>
    </w:p>
    <w:p>
      <w:pPr>
        <w:jc w:val="both"/>
      </w:pPr>
      <w:r>
        <w:t xml:space="preserve">    ThriftSearchResults results = getResults(response);</w:t>
      </w:r>
    </w:p>
    <w:p>
      <w:pPr>
        <w:jc w:val="both"/>
      </w:pPr>
      <w:r>
        <w:t xml:space="preserve">    return (results != null) &amp;&amp; results.isSetResults() &amp;&amp; !results.getResults().isEmpty();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results in the given EarlybirdResponse.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 The EarlybirdResponse.</w:t>
      </w:r>
    </w:p>
    <w:p>
      <w:pPr>
        <w:jc w:val="both"/>
      </w:pPr>
      <w:r>
        <w:t xml:space="preserve">   * @return The number of results in the given EarlybirdResponse.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getNumResults(EarlybirdResponse response) {</w:t>
      </w:r>
    </w:p>
    <w:p>
      <w:pPr>
        <w:jc w:val="both"/>
      </w:pPr>
      <w:r>
        <w:t xml:space="preserve">    return hasResults(response) ? response.getSearchResults().getResultsSize() :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the response is early-terminated.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 The EarlybirdResponse.</w:t>
      </w:r>
    </w:p>
    <w:p>
      <w:pPr>
        <w:jc w:val="both"/>
      </w:pPr>
      <w:r>
        <w:t xml:space="preserve">   * @return {@code true} if the response is early-terminated; {@code false}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isEarlyTerminated(EarlybirdResponse response) {</w:t>
      </w:r>
    </w:p>
    <w:p>
      <w:pPr>
        <w:jc w:val="both"/>
      </w:pPr>
      <w:r>
        <w:t xml:space="preserve">    Preconditions.checkNotNull(response);</w:t>
      </w:r>
    </w:p>
    <w:p>
      <w:pPr>
        <w:jc w:val="both"/>
      </w:pPr>
      <w:r>
        <w:t xml:space="preserve">    return response.isSetEarlyTerminationInfo()</w:t>
      </w:r>
    </w:p>
    <w:p>
      <w:pPr>
        <w:jc w:val="both"/>
      </w:pPr>
      <w:r>
        <w:t xml:space="preserve">        &amp;&amp; response.getEarlyTerminationInfo().isEarlyTerminated();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if the response should be considered failed for purposes of stats and logging.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responseConsideredFailed(EarlybirdResponseCode code) {</w:t>
      </w:r>
    </w:p>
    <w:p>
      <w:pPr>
        <w:jc w:val="both"/>
      </w:pPr>
      <w:r>
        <w:t xml:space="preserve">    return code != EarlybirdResponseCode.SUCCESS</w:t>
      </w:r>
    </w:p>
    <w:p>
      <w:pPr>
        <w:jc w:val="both"/>
      </w:pPr>
      <w:r>
        <w:t xml:space="preserve">        &amp;&amp; code != EarlybirdResponseCode.REQUEST_BLOCKED_ERROR</w:t>
      </w:r>
    </w:p>
    <w:p>
      <w:pPr>
        <w:jc w:val="both"/>
      </w:pPr>
      <w:r>
        <w:t xml:space="preserve">        &amp;&amp; code != EarlybirdResponseCode.TIER_SKIPPED;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results from Earlybird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List&lt;ThriftSearchResult&gt; extractResultsFromEarlybirdResponse(</w:t>
      </w:r>
    </w:p>
    <w:p>
      <w:pPr>
        <w:jc w:val="both"/>
      </w:pPr>
      <w:r>
        <w:t xml:space="preserve">      EarlybirdResponse response) {</w:t>
      </w:r>
    </w:p>
    <w:p>
      <w:pPr>
        <w:jc w:val="both"/>
      </w:pPr>
      <w:r>
        <w:t xml:space="preserve">    return hasResults(response)</w:t>
      </w:r>
    </w:p>
    <w:p>
      <w:pPr>
        <w:jc w:val="both"/>
      </w:pPr>
      <w:r>
        <w:t xml:space="preserve">        ? response.getSearchResults().getResults() : Collections.emptyList();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 the Earlybird response as a candidate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EarlybirdResponse debugLogAsCandidateSource(</w:t>
      </w:r>
    </w:p>
    <w:p>
      <w:pPr>
        <w:jc w:val="both"/>
      </w:pPr>
      <w:r>
        <w:t xml:space="preserve">      EarlybirdResponse response, TweetSource tweetSource) {</w:t>
      </w:r>
    </w:p>
    <w:p>
      <w:pPr>
        <w:jc w:val="both"/>
      </w:pPr>
      <w:r>
        <w:t xml:space="preserve">    List&lt;ThriftSearchResult&gt; results = extractResultsFromEarlybirdResponse(response);</w:t>
      </w:r>
    </w:p>
    <w:p>
      <w:pPr>
        <w:jc w:val="both"/>
      </w:pPr>
      <w:r>
        <w:t xml:space="preserve">    debugLogAsCandidateSourceHelper(results, tweetSource);</w:t>
      </w:r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 a list of ThriftSearchResult as a candidate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List&lt;ThriftSearchResult&gt; debugLogAsCandidateSource(</w:t>
      </w:r>
    </w:p>
    <w:p>
      <w:pPr>
        <w:jc w:val="both"/>
      </w:pPr>
      <w:r>
        <w:t xml:space="preserve">      List&lt;ThriftSearchResult&gt; results, TweetSource tweetSource) {</w:t>
      </w:r>
    </w:p>
    <w:p>
      <w:pPr>
        <w:jc w:val="both"/>
      </w:pPr>
      <w:r>
        <w:t xml:space="preserve">    debugLogAsCandidateSourceHelper(results, tweetSource);</w:t>
      </w:r>
    </w:p>
    <w:p>
      <w:pPr>
        <w:jc w:val="both"/>
      </w:pPr>
      <w:r>
        <w:t xml:space="preserve">    return 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debugLogAsCandidateSourceHelper(</w:t>
      </w:r>
    </w:p>
    <w:p>
      <w:pPr>
        <w:jc w:val="both"/>
      </w:pPr>
      <w:r>
        <w:t xml:space="preserve">      List&lt;ThriftSearchResult&gt; results, TweetSource tweetSource) {</w:t>
      </w:r>
    </w:p>
    <w:p>
      <w:pPr>
        <w:jc w:val="both"/>
      </w:pPr>
      <w:r>
        <w:t xml:space="preserve">    // debug message for Earlybird relevance candidate source</w:t>
      </w:r>
    </w:p>
    <w:p>
      <w:pPr>
        <w:jc w:val="both"/>
      </w:pPr>
      <w:r>
        <w:t xml:space="preserve">    List&lt;String&gt; strIds = results</w:t>
      </w:r>
    </w:p>
    <w:p>
      <w:pPr>
        <w:jc w:val="both"/>
      </w:pPr>
      <w:r>
        <w:t xml:space="preserve">        .stream()</w:t>
      </w:r>
    </w:p>
    <w:p>
      <w:pPr>
        <w:jc w:val="both"/>
      </w:pPr>
      <w:r>
        <w:t xml:space="preserve">        .map(ThriftSearchResult::getId)</w:t>
      </w:r>
    </w:p>
    <w:p>
      <w:pPr>
        <w:jc w:val="both"/>
      </w:pPr>
      <w:r>
        <w:t xml:space="preserve">        .map(Object::toString)</w:t>
      </w:r>
    </w:p>
    <w:p>
      <w:pPr>
        <w:jc w:val="both"/>
      </w:pPr>
      <w:r>
        <w:t xml:space="preserve">        .collect(Collectors.toList());</w:t>
      </w:r>
    </w:p>
    <w:p>
      <w:pPr>
        <w:jc w:val="both"/>
      </w:pPr>
      <w:r>
        <w:t xml:space="preserve">    ObjectKey debugMsgKey = ObjectKey.createTweetCandidateSourceKey(</w:t>
      </w:r>
    </w:p>
    <w:p>
      <w:pPr>
        <w:jc w:val="both"/>
      </w:pPr>
      <w:r>
        <w:t xml:space="preserve">        tweetSource.name());</w:t>
      </w:r>
    </w:p>
    <w:p>
      <w:pPr>
        <w:jc w:val="both"/>
      </w:pPr>
      <w:r>
        <w:t xml:space="preserve">    DebugManager.perObjectBasic(</w:t>
      </w:r>
    </w:p>
    <w:p>
      <w:pPr>
        <w:jc w:val="both"/>
      </w:pPr>
      <w:r>
        <w:t xml:space="preserve">        debugMsgKey,</w:t>
      </w:r>
    </w:p>
    <w:p>
      <w:pPr>
        <w:jc w:val="both"/>
      </w:pPr>
      <w:r>
        <w:t xml:space="preserve">        String.format("[%s][%s] results: %s", debugMsgKey.getType(), debugMsgKey.getId(), strIds));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the real time response from an existing response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EarlybirdResponse extractRealtimeResponse(EarlybirdResponse response) {</w:t>
      </w:r>
    </w:p>
    <w:p>
      <w:pPr>
        <w:jc w:val="both"/>
      </w:pPr>
      <w:r>
        <w:t xml:space="preserve">    EarlybirdResponse realtimeResponse = response.deepCopy();</w:t>
      </w:r>
    </w:p>
    <w:p>
      <w:pPr>
        <w:jc w:val="both"/>
      </w:pPr>
      <w:r>
        <w:t xml:space="preserve">    if (EarlybirdResponseUtil.hasResults(response)) {</w:t>
      </w:r>
    </w:p>
    <w:p>
      <w:pPr>
        <w:jc w:val="both"/>
      </w:pPr>
      <w:r>
        <w:t xml:space="preserve">      List&lt;ThriftSearchResult&gt; realtimeResults = realtimeResponse.getSearchResults().getResults();</w:t>
      </w:r>
    </w:p>
    <w:p>
      <w:pPr>
        <w:jc w:val="both"/>
      </w:pPr>
      <w:r>
        <w:t xml:space="preserve">      realtimeResults.clear();</w:t>
      </w:r>
    </w:p>
    <w:p>
      <w:pPr>
        <w:jc w:val="both"/>
      </w:pPr>
      <w:r>
        <w:t xml:space="preserve">      for (ThriftSearchResult result : response.getSearchResults().getResults()) {</w:t>
      </w:r>
    </w:p>
    <w:p>
      <w:pPr>
        <w:jc w:val="both"/>
      </w:pPr>
      <w:r>
        <w:t xml:space="preserve">        if (result.getTweetSource() == ThriftTweetSource.REALTIME_CLUSTER) {</w:t>
      </w:r>
    </w:p>
    <w:p>
      <w:pPr>
        <w:jc w:val="both"/>
      </w:pPr>
      <w:r>
        <w:t xml:space="preserve">          realtimeResults.add(result);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realtimeResponse;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EarlybirdResponse that should be returned by roots when a tier was skipped.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minId The minSearchedStatusID to be set on the response.</w:t>
      </w:r>
    </w:p>
    <w:p>
      <w:pPr>
        <w:jc w:val="both"/>
      </w:pPr>
      <w:r>
        <w:t xml:space="preserve">   * @param maxId The maxSearchedStatusID to be set on the response.</w:t>
      </w:r>
    </w:p>
    <w:p>
      <w:pPr>
        <w:jc w:val="both"/>
      </w:pPr>
      <w:r>
        <w:t xml:space="preserve">   * @param debugMsg The debug message to be set on the response.</w:t>
      </w:r>
    </w:p>
    <w:p>
      <w:pPr>
        <w:jc w:val="both"/>
      </w:pPr>
      <w:r>
        <w:t xml:space="preserve">   * @return A response that should be returned by roots when a tier was skipped.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EarlybirdResponse tierSkippedRootResponse(long minId, long maxId, String debugMsg) {</w:t>
      </w:r>
    </w:p>
    <w:p>
      <w:pPr>
        <w:jc w:val="both"/>
      </w:pPr>
      <w:r>
        <w:t xml:space="preserve">    return new EarlybirdResponse(EarlybirdResponseCode.SUCCESS, 0)</w:t>
      </w:r>
    </w:p>
    <w:p>
      <w:pPr>
        <w:jc w:val="both"/>
      </w:pPr>
      <w:r>
        <w:t xml:space="preserve">      .setSearchResults(new ThriftSearchResults()</w:t>
      </w:r>
    </w:p>
    <w:p>
      <w:pPr>
        <w:jc w:val="both"/>
      </w:pPr>
      <w:r>
        <w:t xml:space="preserve">                        .setResults(new ArrayList&lt;&gt;())</w:t>
      </w:r>
    </w:p>
    <w:p>
      <w:pPr>
        <w:jc w:val="both"/>
      </w:pPr>
      <w:r>
        <w:t xml:space="preserve">                        .setMinSearchedStatusID(minId)</w:t>
      </w:r>
    </w:p>
    <w:p>
      <w:pPr>
        <w:jc w:val="both"/>
      </w:pPr>
      <w:r>
        <w:t xml:space="preserve">                        .setMaxSearchedStatusID(maxId))</w:t>
      </w:r>
    </w:p>
    <w:p>
      <w:pPr>
        <w:jc w:val="both"/>
      </w:pPr>
      <w:r>
        <w:t xml:space="preserve">      .setDebugString(debugMsg);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given response is a success response.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 response is considered successful if it's not null and has either a SUCCESS, TIER_SKIPPED or</w:t>
      </w:r>
    </w:p>
    <w:p>
      <w:pPr>
        <w:jc w:val="both"/>
      </w:pPr>
      <w:r>
        <w:t xml:space="preserve">   * REQUEST_BLOCKED_ERROR response code.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 The response to check.</w:t>
      </w:r>
    </w:p>
    <w:p>
      <w:pPr>
        <w:jc w:val="both"/>
      </w:pPr>
      <w:r>
        <w:t xml:space="preserve">   * @return Whether the given response is successful or not.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isSuccessfulResponse(EarlybirdResponse response) {</w:t>
      </w:r>
    </w:p>
    <w:p>
      <w:pPr>
        <w:jc w:val="both"/>
      </w:pPr>
      <w:r>
        <w:t xml:space="preserve">    return response != null</w:t>
      </w:r>
    </w:p>
    <w:p>
      <w:pPr>
        <w:jc w:val="both"/>
      </w:pPr>
      <w:r>
        <w:t xml:space="preserve">      &amp;&amp; (response.getResponseCode() == EarlybirdResponseCode.SUCCESS</w:t>
      </w:r>
    </w:p>
    <w:p>
      <w:pPr>
        <w:jc w:val="both"/>
      </w:pPr>
      <w:r>
        <w:t xml:space="preserve">          || response.getResponseCode() == EarlybirdResponseCode.TIER_SKIPPED</w:t>
      </w:r>
    </w:p>
    <w:p>
      <w:pPr>
        <w:jc w:val="both"/>
      </w:pPr>
      <w:r>
        <w:t xml:space="preserve">          || response.getResponseCode() == EarlybirdResponseCode.REQUEST_BLOCKED_ERROR);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Finds all unexpected nullcast statuses within the given result. A nullcast status is</w:t>
      </w:r>
    </w:p>
    <w:p>
      <w:pPr>
        <w:jc w:val="both"/>
      </w:pPr>
      <w:r>
        <w:t xml:space="preserve">   * unexpected iff:</w:t>
      </w:r>
    </w:p>
    <w:p>
      <w:pPr>
        <w:jc w:val="both"/>
      </w:pPr>
      <w:r>
        <w:t xml:space="preserve">   *   1. the tweet is a nullcast tweet.</w:t>
      </w:r>
    </w:p>
    <w:p>
      <w:pPr>
        <w:jc w:val="both"/>
      </w:pPr>
      <w:r>
        <w:t xml:space="preserve">   *   2. the tweet is NOT explicitly requested with {@link ThriftSearchQuery#searchStatusIds}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Set&lt;Long&gt; findUnexpectedNullcastStatusIds(</w:t>
      </w:r>
    </w:p>
    <w:p>
      <w:pPr>
        <w:jc w:val="both"/>
      </w:pPr>
      <w:r>
        <w:t xml:space="preserve">      ThriftSearchResults thriftSearchResults, EarlybirdRequest request) {</w:t>
      </w:r>
    </w:p>
    <w:p>
      <w:pPr>
        <w:jc w:val="both"/>
      </w:pPr>
      <w:r>
        <w:t xml:space="preserve">    Set&lt;Long&gt; statusIds = new HashSet&lt;&gt;();</w:t>
      </w:r>
    </w:p>
    <w:p>
      <w:pPr>
        <w:jc w:val="both"/>
      </w:pPr>
      <w:r>
        <w:t xml:space="preserve">    for (ThriftSearchResult result : thriftSearchResults.getResults()) {</w:t>
      </w:r>
    </w:p>
    <w:p>
      <w:pPr>
        <w:jc w:val="both"/>
      </w:pPr>
      <w:r>
        <w:t xml:space="preserve">      if (resultIsNullcast(result) &amp;&amp; !isSearchStatusId(request, result.getId())) {</w:t>
      </w:r>
    </w:p>
    <w:p>
      <w:pPr>
        <w:jc w:val="both"/>
      </w:pPr>
      <w:r>
        <w:t xml:space="preserve">        statusIds.add(result.getId());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statusIds;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isSearchStatusId(EarlybirdRequest request, long id) {</w:t>
      </w:r>
    </w:p>
    <w:p>
      <w:pPr>
        <w:jc w:val="both"/>
      </w:pPr>
      <w:r>
        <w:t xml:space="preserve">    return request.getSearchQuery().isSetSearchStatusIds()</w:t>
      </w:r>
    </w:p>
    <w:p>
      <w:pPr>
        <w:jc w:val="both"/>
      </w:pPr>
      <w:r>
        <w:t xml:space="preserve">        &amp;&amp; request.getSearchQuery().getSearchStatusIds().contains(id);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resultIsNullcast(ThriftSearchResult result) {</w:t>
      </w:r>
    </w:p>
    <w:p>
      <w:pPr>
        <w:jc w:val="both"/>
      </w:pPr>
      <w:r>
        <w:t xml:space="preserve">    return result.isSetMetadata() &amp;&amp; result.getMetadata().isIsNullcast();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