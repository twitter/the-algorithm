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com.twitter.search.common.util.earlybird;</w:t>
      </w:r>
    </w:p>
    <w:p>
      <w:pPr>
        <w:jc w:val="both"/>
      </w:pPr>
      <w:r/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com.google.common.base.Function;</w:t>
      </w:r>
    </w:p>
    <w:p>
      <w:pPr>
        <w:jc w:val="both"/>
      </w:pPr>
      <w:r>
        <w:t>import com.google.common.collect.Iterables;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Utility class used to help merging results.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ResultsUtil {</w:t>
      </w:r>
    </w:p>
    <w:p>
      <w:pPr>
        <w:jc w:val="both"/>
      </w:pPr>
      <w:r>
        <w:t xml:space="preserve">  private ResultsUtil() {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Aggregate a list of responses in the following way.</w:t>
      </w:r>
    </w:p>
    <w:p>
      <w:pPr>
        <w:jc w:val="both"/>
      </w:pPr>
      <w:r>
        <w:t xml:space="preserve">   * 1. For each response, mapGetter can turn the response into a map.</w:t>
      </w:r>
    </w:p>
    <w:p>
      <w:pPr>
        <w:jc w:val="both"/>
      </w:pPr>
      <w:r>
        <w:t xml:space="preserve">   * 2. Dump all entries from the above map into a "total" map, which accumulates entries from</w:t>
      </w:r>
    </w:p>
    <w:p>
      <w:pPr>
        <w:jc w:val="both"/>
      </w:pPr>
      <w:r>
        <w:t xml:space="preserve">   *    all the responses.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&lt;T, V&gt; Map&lt;T, Integer&gt; aggregateCountMap(</w:t>
      </w:r>
    </w:p>
    <w:p>
      <w:pPr>
        <w:jc w:val="both"/>
      </w:pPr>
      <w:r>
        <w:t xml:space="preserve">          Iterable&lt;V&gt; responses,</w:t>
      </w:r>
    </w:p>
    <w:p>
      <w:pPr>
        <w:jc w:val="both"/>
      </w:pPr>
      <w:r>
        <w:t xml:space="preserve">          Function&lt;V, Map&lt;T, Integer&gt;&gt; mapGetter) {</w:t>
      </w:r>
    </w:p>
    <w:p>
      <w:pPr>
        <w:jc w:val="both"/>
      </w:pPr>
      <w:r>
        <w:t xml:space="preserve">    Map&lt;T, Integer&gt; total = Maps.newHashMap();</w:t>
      </w:r>
    </w:p>
    <w:p>
      <w:pPr>
        <w:jc w:val="both"/>
      </w:pPr>
      <w:r>
        <w:t xml:space="preserve">    for (Map&lt;T, Integer&gt; map : Iterables.transform(responses, mapGetter)) {</w:t>
      </w:r>
    </w:p>
    <w:p>
      <w:pPr>
        <w:jc w:val="both"/>
      </w:pPr>
      <w:r>
        <w:t xml:space="preserve">      if (map != null) {</w:t>
      </w:r>
    </w:p>
    <w:p>
      <w:pPr>
        <w:jc w:val="both"/>
      </w:pPr>
      <w:r>
        <w:t xml:space="preserve">        for (Map.Entry&lt;T, Integer&gt; entry : map.entrySet()) {</w:t>
      </w:r>
    </w:p>
    <w:p>
      <w:pPr>
        <w:jc w:val="both"/>
      </w:pPr>
      <w:r>
        <w:t xml:space="preserve">          T key = entry.getKey();</w:t>
      </w:r>
    </w:p>
    <w:p>
      <w:pPr>
        <w:jc w:val="both"/>
      </w:pPr>
      <w:r>
        <w:t xml:space="preserve">          total.put(key, total.containsKey(key)</w:t>
      </w:r>
    </w:p>
    <w:p>
      <w:pPr>
        <w:jc w:val="both"/>
      </w:pPr>
      <w:r>
        <w:t xml:space="preserve">              ? total.get(key) + entry.getValue() : entry.getValue());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total;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