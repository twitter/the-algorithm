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com.twitter.search.common.util.earlybird;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com.twitter.search.common.logging.DebugMessageBuilder;</w:t>
      </w:r>
    </w:p>
    <w:p>
      <w:pPr>
        <w:jc w:val="both"/>
      </w:pPr>
      <w:r>
        <w:t>import com.twitter.search.common.ranking.thriftjava.ThriftFacetFinalSortOrder;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com.twitter.search.earlybird.thrift.ThriftFacetCountMetadata;</w:t>
      </w:r>
    </w:p>
    <w:p>
      <w:pPr>
        <w:jc w:val="both"/>
      </w:pPr>
      <w:r>
        <w:t>import com.twitter.search.earlybird.thrift.ThriftFacetFieldRequest;</w:t>
      </w:r>
    </w:p>
    <w:p>
      <w:pPr>
        <w:jc w:val="both"/>
      </w:pPr>
      <w:r>
        <w:t>import com.twitter.search.earlybird.thrift.ThriftFacetFieldResults;</w:t>
      </w:r>
    </w:p>
    <w:p>
      <w:pPr>
        <w:jc w:val="both"/>
      </w:pPr>
      <w:r>
        <w:t>import com.twitter.search.earlybird.thrift.ThriftFacetRankingMode;</w:t>
      </w:r>
    </w:p>
    <w:p>
      <w:pPr>
        <w:jc w:val="both"/>
      </w:pPr>
      <w:r>
        <w:t>import com.twitter.search.earlybird.thrift.ThriftFacetRequest;</w:t>
      </w:r>
    </w:p>
    <w:p>
      <w:pPr>
        <w:jc w:val="both"/>
      </w:pPr>
      <w:r>
        <w:t>import com.twitter.search.earlybird.thrift.ThriftFacetResults;</w:t>
      </w:r>
    </w:p>
    <w:p>
      <w:pPr>
        <w:jc w:val="both"/>
      </w:pPr>
      <w:r>
        <w:t>import com.twitter.search.earlybird.thrift.ThriftTermResults;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utility class to provide some functions for facets results processing.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final class FacetsResultsUtils {</w:t>
      </w:r>
    </w:p>
    <w:p>
      <w:pPr>
        <w:jc w:val="both"/>
      </w:pPr>
      <w:r/>
    </w:p>
    <w:p>
      <w:pPr>
        <w:jc w:val="both"/>
      </w:pPr>
      <w:r>
        <w:t xml:space="preserve">  private static final Logger LOG = LoggerFactory.getLogger(FacetsResultsUtils.class);</w:t>
      </w:r>
    </w:p>
    <w:p>
      <w:pPr>
        <w:jc w:val="both"/>
      </w:pPr>
      <w:r/>
    </w:p>
    <w:p>
      <w:pPr>
        <w:jc w:val="both"/>
      </w:pPr>
      <w:r>
        <w:t xml:space="preserve">  private FacetsResultsUtils()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FacetFieldInfo {</w:t>
      </w:r>
    </w:p>
    <w:p>
      <w:pPr>
        <w:jc w:val="both"/>
      </w:pPr>
      <w:r>
        <w:t xml:space="preserve">    public ThriftFacetFieldRequest fieldRequest;</w:t>
      </w:r>
    </w:p>
    <w:p>
      <w:pPr>
        <w:jc w:val="both"/>
      </w:pPr>
      <w:r>
        <w:t xml:space="preserve">    public int totalCounts;</w:t>
      </w:r>
    </w:p>
    <w:p>
      <w:pPr>
        <w:jc w:val="both"/>
      </w:pPr>
      <w:r>
        <w:t xml:space="preserve">    public Map&lt;String, ThriftFacetCount&gt; topFacets;</w:t>
      </w:r>
    </w:p>
    <w:p>
      <w:pPr>
        <w:jc w:val="both"/>
      </w:pPr>
      <w:r>
        <w:t xml:space="preserve">    public List&lt;Map.Entry&lt;ThriftLanguage, Double&gt;&gt; languageHistogramEntries = Lists.newLinkedList();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Only return top languages in the language histogram which sum up to at least this much</w:t>
      </w:r>
    </w:p>
    <w:p>
      <w:pPr>
        <w:jc w:val="both"/>
      </w:pPr>
      <w:r>
        <w:t xml:space="preserve">  // ratio, here we get first 80 percentiles.</w:t>
      </w:r>
    </w:p>
    <w:p>
      <w:pPr>
        <w:jc w:val="both"/>
      </w:pPr>
      <w:r>
        <w:t xml:space="preserve">  public static final double MIN_PERCENTAGE_SUM_REQUIRED = 0.8;</w:t>
      </w:r>
    </w:p>
    <w:p>
      <w:pPr>
        <w:jc w:val="both"/>
      </w:pPr>
      <w:r>
        <w:t xml:space="preserve">  // if a language ratio is over this number, we already return.</w:t>
      </w:r>
    </w:p>
    <w:p>
      <w:pPr>
        <w:jc w:val="both"/>
      </w:pPr>
      <w:r>
        <w:t xml:space="preserve">  public static final double MIN_PERCENTAGE = 0.01;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Prepare facet fields with empty entries and check if we need termStats for filtering.</w:t>
      </w:r>
    </w:p>
    <w:p>
      <w:pPr>
        <w:jc w:val="both"/>
      </w:pPr>
      <w:r>
        <w:t xml:space="preserve">   * Returns true if termStats filtering is needed (thus the termStats servie call).</w:t>
      </w:r>
    </w:p>
    <w:p>
      <w:pPr>
        <w:jc w:val="both"/>
      </w:pPr>
      <w:r>
        <w:t xml:space="preserve">   * @param facetRequest The related facet request.</w:t>
      </w:r>
    </w:p>
    <w:p>
      <w:pPr>
        <w:jc w:val="both"/>
      </w:pPr>
      <w:r>
        <w:t xml:space="preserve">   * @param facetFieldInfoMap The facet field info map to fill, a map from facet type to the facet</w:t>
      </w:r>
    </w:p>
    <w:p>
      <w:pPr>
        <w:jc w:val="both"/>
      </w:pPr>
      <w:r>
        <w:t xml:space="preserve">   * fiels results info.</w:t>
      </w:r>
    </w:p>
    <w:p>
      <w:pPr>
        <w:jc w:val="both"/>
      </w:pPr>
      <w:r>
        <w:t xml:space="preserve">   * @return {@code true} if termstats request is needed afterwards.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boolean prepareFieldInfoMap(</w:t>
      </w:r>
    </w:p>
    <w:p>
      <w:pPr>
        <w:jc w:val="both"/>
      </w:pPr>
      <w:r>
        <w:t xml:space="preserve">      ThriftFacetRequest facetRequest,</w:t>
      </w:r>
    </w:p>
    <w:p>
      <w:pPr>
        <w:jc w:val="both"/>
      </w:pPr>
      <w:r>
        <w:t xml:space="preserve">      final Map&lt;String, FacetsResultsUtils.FacetFieldInfo&gt; facetFieldInfoMap) {</w:t>
      </w:r>
    </w:p>
    <w:p>
      <w:pPr>
        <w:jc w:val="both"/>
      </w:pPr>
      <w:r>
        <w:t xml:space="preserve">    boolean termStatsFilteringMode = false;</w:t>
      </w:r>
    </w:p>
    <w:p>
      <w:pPr>
        <w:jc w:val="both"/>
      </w:pPr>
      <w:r/>
    </w:p>
    <w:p>
      <w:pPr>
        <w:jc w:val="both"/>
      </w:pPr>
      <w:r>
        <w:t xml:space="preserve">    for (ThriftFacetFieldRequest fieldRequest : facetRequest.getFacetFields()) {</w:t>
      </w:r>
    </w:p>
    <w:p>
      <w:pPr>
        <w:jc w:val="both"/>
      </w:pPr>
      <w:r>
        <w:t xml:space="preserve">      FacetsResultsUtils.FacetFieldInfo info = new FacetsResultsUtils.FacetFieldInfo();</w:t>
      </w:r>
    </w:p>
    <w:p>
      <w:pPr>
        <w:jc w:val="both"/>
      </w:pPr>
      <w:r>
        <w:t xml:space="preserve">      info.fieldRequest = fieldRequest;</w:t>
      </w:r>
    </w:p>
    <w:p>
      <w:pPr>
        <w:jc w:val="both"/>
      </w:pPr>
      <w:r>
        <w:t xml:space="preserve">      facetFieldInfoMap.put(fieldRequest.getFieldName(), info);</w:t>
      </w:r>
    </w:p>
    <w:p>
      <w:pPr>
        <w:jc w:val="both"/>
      </w:pPr>
      <w:r>
        <w:t xml:space="preserve">      if (fieldRequest.getRankingMode() == ThriftFacetRankingMode.FILTER_WITH_TERM_STATISTICS) {</w:t>
      </w:r>
    </w:p>
    <w:p>
      <w:pPr>
        <w:jc w:val="both"/>
      </w:pPr>
      <w:r>
        <w:t xml:space="preserve">        termStatsFilteringMode = true;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termStatsFilteringMode;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information from one ThriftFacetResults into facetFieldInfoMap and userIDWhitelist.</w:t>
      </w:r>
    </w:p>
    <w:p>
      <w:pPr>
        <w:jc w:val="both"/>
      </w:pPr>
      <w:r>
        <w:t xml:space="preserve">   * @param facetResults Related facets results.</w:t>
      </w:r>
    </w:p>
    <w:p>
      <w:pPr>
        <w:jc w:val="both"/>
      </w:pPr>
      <w:r>
        <w:t xml:space="preserve">   * @param facetFieldInfoMap The facets field info map to fill, a map from facet type to the facet</w:t>
      </w:r>
    </w:p>
    <w:p>
      <w:pPr>
        <w:jc w:val="both"/>
      </w:pPr>
      <w:r>
        <w:t xml:space="preserve">   * fiels results info.</w:t>
      </w:r>
    </w:p>
    <w:p>
      <w:pPr>
        <w:jc w:val="both"/>
      </w:pPr>
      <w:r>
        <w:t xml:space="preserve">   * @param userIDWhitelist The user whitelist to fill.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fillFacetFieldInfo(</w:t>
      </w:r>
    </w:p>
    <w:p>
      <w:pPr>
        <w:jc w:val="both"/>
      </w:pPr>
      <w:r>
        <w:t xml:space="preserve">      final ThriftFacetResults facetResults,</w:t>
      </w:r>
    </w:p>
    <w:p>
      <w:pPr>
        <w:jc w:val="both"/>
      </w:pPr>
      <w:r>
        <w:t xml:space="preserve">      final Map&lt;String, FacetsResultsUtils.FacetFieldInfo&gt; facetFieldInfoMap,</w:t>
      </w:r>
    </w:p>
    <w:p>
      <w:pPr>
        <w:jc w:val="both"/>
      </w:pPr>
      <w:r>
        <w:t xml:space="preserve">      final Set&lt;Long&gt; userIDWhitelist) {</w:t>
      </w:r>
    </w:p>
    <w:p>
      <w:pPr>
        <w:jc w:val="both"/>
      </w:pPr>
      <w:r/>
    </w:p>
    <w:p>
      <w:pPr>
        <w:jc w:val="both"/>
      </w:pPr>
      <w:r>
        <w:t xml:space="preserve">    for (String facetField : facetResults.getFacetFields().keySet()) {</w:t>
      </w:r>
    </w:p>
    <w:p>
      <w:pPr>
        <w:jc w:val="both"/>
      </w:pPr>
      <w:r>
        <w:t xml:space="preserve">      FacetsResultsUtils.FacetFieldInfo info = facetFieldInfoMap.get(facetField);</w:t>
      </w:r>
    </w:p>
    <w:p>
      <w:pPr>
        <w:jc w:val="both"/>
      </w:pPr>
      <w:r>
        <w:t xml:space="preserve">      if (info.topFacets == null) {</w:t>
      </w:r>
    </w:p>
    <w:p>
      <w:pPr>
        <w:jc w:val="both"/>
      </w:pPr>
      <w:r>
        <w:t xml:space="preserve">        info.topFacets = new HashMap&lt;&gt;();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ThriftFacetFieldResults results = facetResults.getFacetFields().get(facetField);</w:t>
      </w:r>
    </w:p>
    <w:p>
      <w:pPr>
        <w:jc w:val="both"/>
      </w:pPr>
      <w:r>
        <w:t xml:space="preserve">      if (results.isSetLanguageHistogram()) {</w:t>
      </w:r>
    </w:p>
    <w:p>
      <w:pPr>
        <w:jc w:val="both"/>
      </w:pPr>
      <w:r>
        <w:t xml:space="preserve">        info.languageHistogramEntries.addAll(results.getLanguageHistogram().entrySet());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for (ThriftFacetCount newCount : results.getTopFacets()) {</w:t>
      </w:r>
    </w:p>
    <w:p>
      <w:pPr>
        <w:jc w:val="both"/>
      </w:pPr>
      <w:r>
        <w:t xml:space="preserve">        ThriftFacetCount resultCount = info.topFacets.get(newCount.facetLabel);</w:t>
      </w:r>
    </w:p>
    <w:p>
      <w:pPr>
        <w:jc w:val="both"/>
      </w:pPr>
      <w:r>
        <w:t xml:space="preserve">        if (resultCount == null) {</w:t>
      </w:r>
    </w:p>
    <w:p>
      <w:pPr>
        <w:jc w:val="both"/>
      </w:pPr>
      <w:r>
        <w:t xml:space="preserve">          info.topFacets.put(newCount.facetLabel, new ThriftFacetCount(newCount));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resultCount.setFacetCount(resultCount.facetCount + newCount.facetCount);</w:t>
      </w:r>
    </w:p>
    <w:p>
      <w:pPr>
        <w:jc w:val="both"/>
      </w:pPr>
      <w:r>
        <w:t xml:space="preserve">          resultCount.setSimpleCount(resultCount.simpleCount + newCount.simpleCount);</w:t>
      </w:r>
    </w:p>
    <w:p>
      <w:pPr>
        <w:jc w:val="both"/>
      </w:pPr>
      <w:r>
        <w:t xml:space="preserve">          resultCount.setWeightedCount(resultCount.weightedCount + newCount.weightedCount);</w:t>
      </w:r>
    </w:p>
    <w:p>
      <w:pPr>
        <w:jc w:val="both"/>
      </w:pPr>
      <w:r>
        <w:t xml:space="preserve">          resultCount.setPenaltyCount(resultCount.penaltyCount + newCount.penaltyCount);</w:t>
      </w:r>
    </w:p>
    <w:p>
      <w:pPr>
        <w:jc w:val="both"/>
      </w:pPr>
      <w:r>
        <w:t xml:space="preserve">          //  this could pass the old metadata object back or a new merged one.</w:t>
      </w:r>
    </w:p>
    <w:p>
      <w:pPr>
        <w:jc w:val="both"/>
      </w:pPr>
      <w:r>
        <w:t xml:space="preserve">          resultCount.setMetadata(</w:t>
      </w:r>
    </w:p>
    <w:p>
      <w:pPr>
        <w:jc w:val="both"/>
      </w:pPr>
      <w:r>
        <w:t xml:space="preserve">                  mergeFacetMetadata(resultCount.getMetadata(), newCount.getMetadata(),</w:t>
      </w:r>
    </w:p>
    <w:p>
      <w:pPr>
        <w:jc w:val="both"/>
      </w:pPr>
      <w:r>
        <w:t xml:space="preserve">                                     userIDWhitelist));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info.totalCounts += results.totalCount;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Merge a metadata into an existing one.</w:t>
      </w:r>
    </w:p>
    <w:p>
      <w:pPr>
        <w:jc w:val="both"/>
      </w:pPr>
      <w:r>
        <w:t xml:space="preserve">   * @param baseMetadata the metadata to merge into.</w:t>
      </w:r>
    </w:p>
    <w:p>
      <w:pPr>
        <w:jc w:val="both"/>
      </w:pPr>
      <w:r>
        <w:t xml:space="preserve">   * @param metadataUpdate the new metadata to merge.</w:t>
      </w:r>
    </w:p>
    <w:p>
      <w:pPr>
        <w:jc w:val="both"/>
      </w:pPr>
      <w:r>
        <w:t xml:space="preserve">   * @param userIDWhitelist user id whitelist to filter user id with.</w:t>
      </w:r>
    </w:p>
    <w:p>
      <w:pPr>
        <w:jc w:val="both"/>
      </w:pPr>
      <w:r>
        <w:t xml:space="preserve">   * @return The updated metadata.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ThriftFacetCountMetadata mergeFacetMetadata(</w:t>
      </w:r>
    </w:p>
    <w:p>
      <w:pPr>
        <w:jc w:val="both"/>
      </w:pPr>
      <w:r>
        <w:t xml:space="preserve">          final ThriftFacetCountMetadata baseMetadata,</w:t>
      </w:r>
    </w:p>
    <w:p>
      <w:pPr>
        <w:jc w:val="both"/>
      </w:pPr>
      <w:r>
        <w:t xml:space="preserve">          final ThriftFacetCountMetadata metadataUpdate,</w:t>
      </w:r>
    </w:p>
    <w:p>
      <w:pPr>
        <w:jc w:val="both"/>
      </w:pPr>
      <w:r>
        <w:t xml:space="preserve">          final Set&lt;Long&gt; userIDWhitelist) {</w:t>
      </w:r>
    </w:p>
    <w:p>
      <w:pPr>
        <w:jc w:val="both"/>
      </w:pPr>
      <w:r>
        <w:t xml:space="preserve">    ThriftFacetCountMetadata mergedMetadata = baseMetadata;</w:t>
      </w:r>
    </w:p>
    <w:p>
      <w:pPr>
        <w:jc w:val="both"/>
      </w:pPr>
      <w:r>
        <w:t xml:space="preserve">    if (metadataUpdate != null) {</w:t>
      </w:r>
    </w:p>
    <w:p>
      <w:pPr>
        <w:jc w:val="both"/>
      </w:pPr>
      <w:r>
        <w:t xml:space="preserve">      String mergedExplanation = null;</w:t>
      </w:r>
    </w:p>
    <w:p>
      <w:pPr>
        <w:jc w:val="both"/>
      </w:pPr>
      <w:r>
        <w:t xml:space="preserve">      if (mergedMetadata != null) {</w:t>
      </w:r>
    </w:p>
    <w:p>
      <w:pPr>
        <w:jc w:val="both"/>
      </w:pPr>
      <w:r>
        <w:t xml:space="preserve">        if (mergedMetadata.maxTweepCred &lt; metadataUpdate.maxTweepCred) {</w:t>
      </w:r>
    </w:p>
    <w:p>
      <w:pPr>
        <w:jc w:val="both"/>
      </w:pPr>
      <w:r>
        <w:t xml:space="preserve">          mergedMetadata.setMaxTweepCred(metadataUpdate.maxTweepCred);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(mergedMetadata.isSetExplanation()) {</w:t>
      </w:r>
    </w:p>
    <w:p>
      <w:pPr>
        <w:jc w:val="both"/>
      </w:pPr>
      <w:r>
        <w:t xml:space="preserve">          mergedExplanation = mergedMetadata.getExplanation();</w:t>
      </w:r>
    </w:p>
    <w:p>
      <w:pPr>
        <w:jc w:val="both"/>
      </w:pPr>
      <w:r>
        <w:t xml:space="preserve">          if (metadataUpdate.isSetExplanation()) {</w:t>
      </w:r>
    </w:p>
    <w:p>
      <w:pPr>
        <w:jc w:val="both"/>
      </w:pPr>
      <w:r>
        <w:t xml:space="preserve">            mergedExplanation += "\n" + metadataUpdate.getExplanation();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if (metadataUpdate.isSetExplanation()) {</w:t>
      </w:r>
    </w:p>
    <w:p>
      <w:pPr>
        <w:jc w:val="both"/>
      </w:pPr>
      <w:r>
        <w:t xml:space="preserve">          mergedExplanation = metadataUpdate.getExplanation();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if (mergedMetadata.getStatusId() == -1) {</w:t>
      </w:r>
    </w:p>
    <w:p>
      <w:pPr>
        <w:jc w:val="both"/>
      </w:pPr>
      <w:r>
        <w:t xml:space="preserve">          if (LOG.isDebugEnabled()) {</w:t>
      </w:r>
    </w:p>
    <w:p>
      <w:pPr>
        <w:jc w:val="both"/>
      </w:pPr>
      <w:r>
        <w:t xml:space="preserve">            LOG.debug("status id in facet count metadata is -1: " + mergedMetadata);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mergedMetadata = metadataUpdate;</w:t>
      </w:r>
    </w:p>
    <w:p>
      <w:pPr>
        <w:jc w:val="both"/>
      </w:pPr>
      <w:r>
        <w:t xml:space="preserve">        } else if (metadataUpdate.getStatusId() != -1</w:t>
      </w:r>
    </w:p>
    <w:p>
      <w:pPr>
        <w:jc w:val="both"/>
      </w:pPr>
      <w:r>
        <w:t xml:space="preserve">            &amp;&amp; metadataUpdate.getStatusId() &lt; mergedMetadata.getStatusId()) {</w:t>
      </w:r>
    </w:p>
    <w:p>
      <w:pPr>
        <w:jc w:val="both"/>
      </w:pPr>
      <w:r>
        <w:t xml:space="preserve">          // keep the oldest tweet, ie. the lowest status ID</w:t>
      </w:r>
    </w:p>
    <w:p>
      <w:pPr>
        <w:jc w:val="both"/>
      </w:pPr>
      <w:r>
        <w:t xml:space="preserve">          mergedMetadata = metadataUpdate;</w:t>
      </w:r>
    </w:p>
    <w:p>
      <w:pPr>
        <w:jc w:val="both"/>
      </w:pPr>
      <w:r>
        <w:t xml:space="preserve">        } else if (metadataUpdate.getStatusId() == mergedMetadata.getStatusId()) {</w:t>
      </w:r>
    </w:p>
    <w:p>
      <w:pPr>
        <w:jc w:val="both"/>
      </w:pPr>
      <w:r>
        <w:t xml:space="preserve">          if (mergedMetadata.getTwitterUserId() == -1) {</w:t>
      </w:r>
    </w:p>
    <w:p>
      <w:pPr>
        <w:jc w:val="both"/>
      </w:pPr>
      <w:r>
        <w:t xml:space="preserve">            // in this case we didn't find the user in a previous partition yet</w:t>
      </w:r>
    </w:p>
    <w:p>
      <w:pPr>
        <w:jc w:val="both"/>
      </w:pPr>
      <w:r>
        <w:t xml:space="preserve">            // only update the user if the status id matches</w:t>
      </w:r>
    </w:p>
    <w:p>
      <w:pPr>
        <w:jc w:val="both"/>
      </w:pPr>
      <w:r>
        <w:t xml:space="preserve">            mergedMetadata.setTwitterUserId(metadataUpdate.getTwitterUserId());</w:t>
      </w:r>
    </w:p>
    <w:p>
      <w:pPr>
        <w:jc w:val="both"/>
      </w:pPr>
      <w:r>
        <w:t xml:space="preserve">            mergedMetadata.setDontFilterUser(metadataUpdate.isDontFilterUser());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if (!mergedMetadata.isSetStatusLanguage()) {</w:t>
      </w:r>
    </w:p>
    <w:p>
      <w:pPr>
        <w:jc w:val="both"/>
      </w:pPr>
      <w:r>
        <w:t xml:space="preserve">            mergedMetadata.setStatusLanguage(metadataUpdate.getStatusLanguage());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(!mergedMetadata.isSetNativePhotoUrl() &amp;&amp; metadataUpdate.isSetNativePhotoUrl()) {</w:t>
      </w:r>
    </w:p>
    <w:p>
      <w:pPr>
        <w:jc w:val="both"/>
      </w:pPr>
      <w:r>
        <w:t xml:space="preserve">          mergedMetadata.setNativePhotoUrl(metadataUpdate.getNativePhotoUrl());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mergedMetadata = metadataUpdate;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this will not set an explanation if neither oldMetadata nor metadataUpdate</w:t>
      </w:r>
    </w:p>
    <w:p>
      <w:pPr>
        <w:jc w:val="both"/>
      </w:pPr>
      <w:r>
        <w:t xml:space="preserve">      // had an explanation</w:t>
      </w:r>
    </w:p>
    <w:p>
      <w:pPr>
        <w:jc w:val="both"/>
      </w:pPr>
      <w:r>
        <w:t xml:space="preserve">      if (mergedExplanation != null) {</w:t>
      </w:r>
    </w:p>
    <w:p>
      <w:pPr>
        <w:jc w:val="both"/>
      </w:pPr>
      <w:r>
        <w:t xml:space="preserve">        mergedMetadata.setExplanation(mergedExplanation);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(userIDWhitelist != null) {</w:t>
      </w:r>
    </w:p>
    <w:p>
      <w:pPr>
        <w:jc w:val="both"/>
      </w:pPr>
      <w:r>
        <w:t xml:space="preserve">        // result must not be null now because of the if above</w:t>
      </w:r>
    </w:p>
    <w:p>
      <w:pPr>
        <w:jc w:val="both"/>
      </w:pPr>
      <w:r>
        <w:t xml:space="preserve">        if (mergedMetadata.getTwitterUserId() != -1 &amp;&amp; !mergedMetadata.isDontFilterUser()) {</w:t>
      </w:r>
    </w:p>
    <w:p>
      <w:pPr>
        <w:jc w:val="both"/>
      </w:pPr>
      <w:r>
        <w:t xml:space="preserve">          mergedMetadata.setDontFilterUser(</w:t>
      </w:r>
    </w:p>
    <w:p>
      <w:pPr>
        <w:jc w:val="both"/>
      </w:pPr>
      <w:r>
        <w:t xml:space="preserve">              userIDWhitelist.contains(mergedMetadata.getTwitterUserId()));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mergedMetadata;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Appends all twimg results to the image results. Optionally resorts the image results if</w:t>
      </w:r>
    </w:p>
    <w:p>
      <w:pPr>
        <w:jc w:val="both"/>
      </w:pPr>
      <w:r>
        <w:t xml:space="preserve">   * a comparator is passed in.</w:t>
      </w:r>
    </w:p>
    <w:p>
      <w:pPr>
        <w:jc w:val="both"/>
      </w:pPr>
      <w:r>
        <w:t xml:space="preserve">   * Also computes the sums of totalCount, totalScore, totalPenalty.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mergeTwimgResults(ThriftFacetResults facetResults,</w:t>
      </w:r>
    </w:p>
    <w:p>
      <w:pPr>
        <w:jc w:val="both"/>
      </w:pPr>
      <w:r>
        <w:t xml:space="preserve">                                       Comparator&lt;ThriftFacetCount&gt; optionalSortComparator) {</w:t>
      </w:r>
    </w:p>
    <w:p>
      <w:pPr>
        <w:jc w:val="both"/>
      </w:pPr>
      <w:r>
        <w:t xml:space="preserve">    if (facetResults == null || !facetResults.isSetFacetFields())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ThriftFacetFieldResults imageResults =</w:t>
      </w:r>
    </w:p>
    <w:p>
      <w:pPr>
        <w:jc w:val="both"/>
      </w:pPr>
      <w:r>
        <w:t xml:space="preserve">        facetResults.getFacetFields().get(EarlybirdFieldConstant.IMAGES_FACET);</w:t>
      </w:r>
    </w:p>
    <w:p>
      <w:pPr>
        <w:jc w:val="both"/>
      </w:pPr>
      <w:r>
        <w:t xml:space="preserve">    ThriftFacetFieldResults twimgResults =</w:t>
      </w:r>
    </w:p>
    <w:p>
      <w:pPr>
        <w:jc w:val="both"/>
      </w:pPr>
      <w:r>
        <w:t xml:space="preserve">        facetResults.getFacetFields().remove(EarlybirdFieldConstant.TWIMG_FACET);</w:t>
      </w:r>
    </w:p>
    <w:p>
      <w:pPr>
        <w:jc w:val="both"/>
      </w:pPr>
      <w:r>
        <w:t xml:space="preserve">    if (imageResults == null) {</w:t>
      </w:r>
    </w:p>
    <w:p>
      <w:pPr>
        <w:jc w:val="both"/>
      </w:pPr>
      <w:r>
        <w:t xml:space="preserve">      if (twimgResults != null) {</w:t>
      </w:r>
    </w:p>
    <w:p>
      <w:pPr>
        <w:jc w:val="both"/>
      </w:pPr>
      <w:r>
        <w:t xml:space="preserve">        facetResults.getFacetFields().put(EarlybirdFieldConstant.IMAGES_FACET, twimgResults);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(twimgResults != null) {</w:t>
      </w:r>
    </w:p>
    <w:p>
      <w:pPr>
        <w:jc w:val="both"/>
      </w:pPr>
      <w:r>
        <w:t xml:space="preserve">      imageResults.setTotalCount(imageResults.getTotalCount() + twimgResults.getTotalCount());</w:t>
      </w:r>
    </w:p>
    <w:p>
      <w:pPr>
        <w:jc w:val="both"/>
      </w:pPr>
      <w:r>
        <w:t xml:space="preserve">      imageResults.setTotalPenalty(imageResults.getTotalPenalty() + twimgResults.getTotalPenalty());</w:t>
      </w:r>
    </w:p>
    <w:p>
      <w:pPr>
        <w:jc w:val="both"/>
      </w:pPr>
      <w:r>
        <w:t xml:space="preserve">      imageResults.setTotalScore(imageResults.getTotalScore() + twimgResults.getTotalScore());</w:t>
      </w:r>
    </w:p>
    <w:p>
      <w:pPr>
        <w:jc w:val="both"/>
      </w:pPr>
      <w:r>
        <w:t xml:space="preserve">      for (ThriftFacetCount count : twimgResults.getTopFacets()) {</w:t>
      </w:r>
    </w:p>
    <w:p>
      <w:pPr>
        <w:jc w:val="both"/>
      </w:pPr>
      <w:r>
        <w:t xml:space="preserve">        imageResults.addToTopFacets(count);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(optionalSortComparator != null) {</w:t>
      </w:r>
    </w:p>
    <w:p>
      <w:pPr>
        <w:jc w:val="both"/>
      </w:pPr>
      <w:r>
        <w:t xml:space="preserve">        Collections.sort(imageResults.topFacets, optionalSortComparator);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Dedup twimg facets.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Twimg facet uses the status ID as the facet label, instead of the twimg URL, a.k.a.</w:t>
      </w:r>
    </w:p>
    <w:p>
      <w:pPr>
        <w:jc w:val="both"/>
      </w:pPr>
      <w:r>
        <w:t xml:space="preserve">   * native photo URL. It is possible to have the same twimg URL appearing in two different</w:t>
      </w:r>
    </w:p>
    <w:p>
      <w:pPr>
        <w:jc w:val="both"/>
      </w:pPr>
      <w:r>
        <w:t xml:space="preserve">   * facet label (RT style retweet? copy &amp; paste the twimg URL?). Therefore, to dedup twimg</w:t>
      </w:r>
    </w:p>
    <w:p>
      <w:pPr>
        <w:jc w:val="both"/>
      </w:pPr>
      <w:r>
        <w:t xml:space="preserve">   * facet correctly, we need to look at ThriftFacetCount.metadata.nativePhotoUrl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dedupSet A set holding the native URLs from the twimg facetFieldResults. By having</w:t>
      </w:r>
    </w:p>
    <w:p>
      <w:pPr>
        <w:jc w:val="both"/>
      </w:pPr>
      <w:r>
        <w:t xml:space="preserve">   *                 the caller passing in the set, it allows the caller to dedup the facet</w:t>
      </w:r>
    </w:p>
    <w:p>
      <w:pPr>
        <w:jc w:val="both"/>
      </w:pPr>
      <w:r>
        <w:t xml:space="preserve">   *                 across different ThriftFacetFieldResults.</w:t>
      </w:r>
    </w:p>
    <w:p>
      <w:pPr>
        <w:jc w:val="both"/>
      </w:pPr>
      <w:r>
        <w:t xml:space="preserve">   * @param facetFieldResults The twimg facet field results to be debupped</w:t>
      </w:r>
    </w:p>
    <w:p>
      <w:pPr>
        <w:jc w:val="both"/>
      </w:pPr>
      <w:r>
        <w:t xml:space="preserve">   * @param debugMessageBuilder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dedupTwimgFacet(Set&lt;String&gt; dedupSet,</w:t>
      </w:r>
    </w:p>
    <w:p>
      <w:pPr>
        <w:jc w:val="both"/>
      </w:pPr>
      <w:r>
        <w:t xml:space="preserve">                                     ThriftFacetFieldResults facetFieldResults,</w:t>
      </w:r>
    </w:p>
    <w:p>
      <w:pPr>
        <w:jc w:val="both"/>
      </w:pPr>
      <w:r>
        <w:t xml:space="preserve">                                     DebugMessageBuilder debugMessageBuilder) {</w:t>
      </w:r>
    </w:p>
    <w:p>
      <w:pPr>
        <w:jc w:val="both"/>
      </w:pPr>
      <w:r>
        <w:t xml:space="preserve">    if (facetFieldResults == null || facetFieldResults.getTopFacets()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Iterator&lt;ThriftFacetCount&gt; iterator = facetFieldResults.getTopFacetsIterator();</w:t>
      </w:r>
    </w:p>
    <w:p>
      <w:pPr>
        <w:jc w:val="both"/>
      </w:pPr>
      <w:r/>
    </w:p>
    <w:p>
      <w:pPr>
        <w:jc w:val="both"/>
      </w:pPr>
      <w:r>
        <w:t xml:space="preserve">    while (iterator.hasNext()) {</w:t>
      </w:r>
    </w:p>
    <w:p>
      <w:pPr>
        <w:jc w:val="both"/>
      </w:pPr>
      <w:r>
        <w:t xml:space="preserve">      ThriftFacetCount count = iterator.next();</w:t>
      </w:r>
    </w:p>
    <w:p>
      <w:pPr>
        <w:jc w:val="both"/>
      </w:pPr>
      <w:r>
        <w:t xml:space="preserve">      if (count.isSetMetadata() &amp;&amp; count.getMetadata().isSetNativePhotoUrl()) {</w:t>
      </w:r>
    </w:p>
    <w:p>
      <w:pPr>
        <w:jc w:val="both"/>
      </w:pPr>
      <w:r>
        <w:t xml:space="preserve">        String nativeUrl = count.getMetadata().getNativePhotoUrl();</w:t>
      </w:r>
    </w:p>
    <w:p>
      <w:pPr>
        <w:jc w:val="both"/>
      </w:pPr>
      <w:r/>
    </w:p>
    <w:p>
      <w:pPr>
        <w:jc w:val="both"/>
      </w:pPr>
      <w:r>
        <w:t xml:space="preserve">        if (dedupSet.contains(nativeUrl)) {</w:t>
      </w:r>
    </w:p>
    <w:p>
      <w:pPr>
        <w:jc w:val="both"/>
      </w:pPr>
      <w:r>
        <w:t xml:space="preserve">          iterator.remove();</w:t>
      </w:r>
    </w:p>
    <w:p>
      <w:pPr>
        <w:jc w:val="both"/>
      </w:pPr>
      <w:r>
        <w:t xml:space="preserve">          debugMessageBuilder.detailed("dedupTwimgFacet removed %s", nativeUrl);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dedupSet.add(nativeUrl);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class LanguageCount {</w:t>
      </w:r>
    </w:p>
    <w:p>
      <w:pPr>
        <w:jc w:val="both"/>
      </w:pPr>
      <w:r>
        <w:t xml:space="preserve">    private final ThriftLanguage lang;</w:t>
      </w:r>
    </w:p>
    <w:p>
      <w:pPr>
        <w:jc w:val="both"/>
      </w:pPr>
      <w:r>
        <w:t xml:space="preserve">    private final double count;</w:t>
      </w:r>
    </w:p>
    <w:p>
      <w:pPr>
        <w:jc w:val="both"/>
      </w:pPr>
      <w:r>
        <w:t xml:space="preserve">    private LanguageCount(ThriftLanguage lang, double count) {</w:t>
      </w:r>
    </w:p>
    <w:p>
      <w:pPr>
        <w:jc w:val="both"/>
      </w:pPr>
      <w:r>
        <w:t xml:space="preserve">      this.lang = lang;</w:t>
      </w:r>
    </w:p>
    <w:p>
      <w:pPr>
        <w:jc w:val="both"/>
      </w:pPr>
      <w:r>
        <w:t xml:space="preserve">      this.count = count;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top languages and store them in the results.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fillTopLanguages(FacetsResultsUtils.FacetFieldInfo info,</w:t>
      </w:r>
    </w:p>
    <w:p>
      <w:pPr>
        <w:jc w:val="both"/>
      </w:pPr>
      <w:r>
        <w:t xml:space="preserve">                                      final ThriftFacetFieldResults results) {</w:t>
      </w:r>
    </w:p>
    <w:p>
      <w:pPr>
        <w:jc w:val="both"/>
      </w:pPr>
      <w:r>
        <w:t xml:space="preserve">    double sumForLanguage = 0.0;</w:t>
      </w:r>
    </w:p>
    <w:p>
      <w:pPr>
        <w:jc w:val="both"/>
      </w:pPr>
      <w:r>
        <w:t xml:space="preserve">    double[] sums = new double[ThriftLanguage.values().length];</w:t>
      </w:r>
    </w:p>
    <w:p>
      <w:pPr>
        <w:jc w:val="both"/>
      </w:pPr>
      <w:r>
        <w:t xml:space="preserve">    for (Map.Entry&lt;ThriftLanguage, Double&gt; entry : info.languageHistogramEntries) {</w:t>
      </w:r>
    </w:p>
    <w:p>
      <w:pPr>
        <w:jc w:val="both"/>
      </w:pPr>
      <w:r>
        <w:t xml:space="preserve">      sumForLanguage += entry.getValue();</w:t>
      </w:r>
    </w:p>
    <w:p>
      <w:pPr>
        <w:jc w:val="both"/>
      </w:pPr>
      <w:r>
        <w:t xml:space="preserve">      if (entry.getKey() == null) {</w:t>
      </w:r>
    </w:p>
    <w:p>
      <w:pPr>
        <w:jc w:val="both"/>
      </w:pPr>
      <w:r>
        <w:t xml:space="preserve">        // EB might be setting null key for unknown language. SEARCH-1294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sums[entry.getKey().getValue()] += entry.getValue();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(sumForLanguage == 0.0)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List&lt;LanguageCount&gt; langCounts = new ArrayList&lt;&gt;(ThriftLanguage.values().length);</w:t>
      </w:r>
    </w:p>
    <w:p>
      <w:pPr>
        <w:jc w:val="both"/>
      </w:pPr>
      <w:r>
        <w:t xml:space="preserve">    for (int i = 0; i &lt; sums.length; i++) {</w:t>
      </w:r>
    </w:p>
    <w:p>
      <w:pPr>
        <w:jc w:val="both"/>
      </w:pPr>
      <w:r>
        <w:t xml:space="preserve">      if (sums[i] &gt; 0.0) {</w:t>
      </w:r>
    </w:p>
    <w:p>
      <w:pPr>
        <w:jc w:val="both"/>
      </w:pPr>
      <w:r>
        <w:t xml:space="preserve">        // ThriftLanguage.findByValue() might return null, which should fall back to UNKNOWN.</w:t>
      </w:r>
    </w:p>
    <w:p>
      <w:pPr>
        <w:jc w:val="both"/>
      </w:pPr>
      <w:r>
        <w:t xml:space="preserve">        ThriftLanguage lang = ThriftLanguage.findByValue(i);</w:t>
      </w:r>
    </w:p>
    <w:p>
      <w:pPr>
        <w:jc w:val="both"/>
      </w:pPr>
      <w:r>
        <w:t xml:space="preserve">        lang = lang == null ? ThriftLanguage.UNKNOWN : lang;</w:t>
      </w:r>
    </w:p>
    <w:p>
      <w:pPr>
        <w:jc w:val="both"/>
      </w:pPr>
      <w:r>
        <w:t xml:space="preserve">        langCounts.add(new LanguageCount(lang, sums[i]));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Collections.sort(langCounts, (left, right) -&gt; Double.compare(right.count, left.count));</w:t>
      </w:r>
    </w:p>
    <w:p>
      <w:pPr>
        <w:jc w:val="both"/>
      </w:pPr>
      <w:r>
        <w:t xml:space="preserve">    double percentageSum = 0.0;</w:t>
      </w:r>
    </w:p>
    <w:p>
      <w:pPr>
        <w:jc w:val="both"/>
      </w:pPr>
      <w:r>
        <w:t xml:space="preserve">    Map&lt;ThriftLanguage, Double&gt; languageHistogramMap =</w:t>
      </w:r>
    </w:p>
    <w:p>
      <w:pPr>
        <w:jc w:val="both"/>
      </w:pPr>
      <w:r>
        <w:t xml:space="preserve">        new HashMap&lt;&gt;(langCounts.size());</w:t>
      </w:r>
    </w:p>
    <w:p>
      <w:pPr>
        <w:jc w:val="both"/>
      </w:pPr>
      <w:r>
        <w:t xml:space="preserve">    int numAdded = 0;</w:t>
      </w:r>
    </w:p>
    <w:p>
      <w:pPr>
        <w:jc w:val="both"/>
      </w:pPr>
      <w:r>
        <w:t xml:space="preserve">    for (LanguageCount langCount : langCounts) {</w:t>
      </w:r>
    </w:p>
    <w:p>
      <w:pPr>
        <w:jc w:val="both"/>
      </w:pPr>
      <w:r>
        <w:t xml:space="preserve">      if (langCount.count == 0.0)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double percentage = langCount.count / sumForLanguage;</w:t>
      </w:r>
    </w:p>
    <w:p>
      <w:pPr>
        <w:jc w:val="both"/>
      </w:pPr>
      <w:r>
        <w:t xml:space="preserve">      if (percentageSum &gt; MIN_PERCENTAGE_SUM_REQUIRED</w:t>
      </w:r>
    </w:p>
    <w:p>
      <w:pPr>
        <w:jc w:val="both"/>
      </w:pPr>
      <w:r>
        <w:t xml:space="preserve">          &amp;&amp; percentage &lt; MIN_PERCENTAGE &amp;&amp; numAdded &gt;= 3)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languageHistogramMap.put(langCount.lang, percentage);</w:t>
      </w:r>
    </w:p>
    <w:p>
      <w:pPr>
        <w:jc w:val="both"/>
      </w:pPr>
      <w:r>
        <w:t xml:space="preserve">      percentageSum += percentage;</w:t>
      </w:r>
    </w:p>
    <w:p>
      <w:pPr>
        <w:jc w:val="both"/>
      </w:pPr>
      <w:r>
        <w:t xml:space="preserve">      numAdded++;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results.setLanguageHistogram(languageHistogramMap);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"p.twimg.com/" part of the native photo (twimg) URL with "pbs.twimg.com/media/".</w:t>
      </w:r>
    </w:p>
    <w:p>
      <w:pPr>
        <w:jc w:val="both"/>
      </w:pPr>
      <w:r>
        <w:t xml:space="preserve">   * We need to do this because of blobstore and it's suppose to be a temporary measure. This</w:t>
      </w:r>
    </w:p>
    <w:p>
      <w:pPr>
        <w:jc w:val="both"/>
      </w:pPr>
      <w:r>
        <w:t xml:space="preserve">   * code should be removed once we verified that all native photo URL being sent to Search</w:t>
      </w:r>
    </w:p>
    <w:p>
      <w:pPr>
        <w:jc w:val="both"/>
      </w:pPr>
      <w:r>
        <w:t xml:space="preserve">   * are prefixed with "pbs.twimg.com/media/" and no native photo URL in our index contains</w:t>
      </w:r>
    </w:p>
    <w:p>
      <w:pPr>
        <w:jc w:val="both"/>
      </w:pPr>
      <w:r>
        <w:t xml:space="preserve">   * "p.twimg.com/"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Please see SEARCH-783 and EVENTS-539 for more details.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response response containing the facet results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fixNativePhotoUrl(EarlybirdResponse response) {</w:t>
      </w:r>
    </w:p>
    <w:p>
      <w:pPr>
        <w:jc w:val="both"/>
      </w:pPr>
      <w:r>
        <w:t xml:space="preserve">    if (response == null</w:t>
      </w:r>
    </w:p>
    <w:p>
      <w:pPr>
        <w:jc w:val="both"/>
      </w:pPr>
      <w:r>
        <w:t xml:space="preserve">        || !response.isSetFacetResults()</w:t>
      </w:r>
    </w:p>
    <w:p>
      <w:pPr>
        <w:jc w:val="both"/>
      </w:pPr>
      <w:r>
        <w:t xml:space="preserve">        || !response.getFacetResults().isSetFacetFields())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(Map.Entry&lt;String, ThriftFacetFieldResults&gt; facetMapEntry</w:t>
      </w:r>
    </w:p>
    <w:p>
      <w:pPr>
        <w:jc w:val="both"/>
      </w:pPr>
      <w:r>
        <w:t xml:space="preserve">        : response.getFacetResults().getFacetFields().entrySet()) {</w:t>
      </w:r>
    </w:p>
    <w:p>
      <w:pPr>
        <w:jc w:val="both"/>
      </w:pPr>
      <w:r>
        <w:t xml:space="preserve">      final String facetResultField = facetMapEntry.getKey();</w:t>
      </w:r>
    </w:p>
    <w:p>
      <w:pPr>
        <w:jc w:val="both"/>
      </w:pPr>
      <w:r/>
    </w:p>
    <w:p>
      <w:pPr>
        <w:jc w:val="both"/>
      </w:pPr>
      <w:r>
        <w:t xml:space="preserve">      if (EarlybirdFieldConstant.TWIMG_FACET.equals(facetResultField)</w:t>
      </w:r>
    </w:p>
    <w:p>
      <w:pPr>
        <w:jc w:val="both"/>
      </w:pPr>
      <w:r>
        <w:t xml:space="preserve">          || EarlybirdFieldConstant.IMAGES_FACET.equals(facetResultField)) {</w:t>
      </w:r>
    </w:p>
    <w:p>
      <w:pPr>
        <w:jc w:val="both"/>
      </w:pPr>
      <w:r>
        <w:t xml:space="preserve">        ThriftFacetFieldResults facetFieldResults = facetMapEntry.getValue();</w:t>
      </w:r>
    </w:p>
    <w:p>
      <w:pPr>
        <w:jc w:val="both"/>
      </w:pPr>
      <w:r>
        <w:t xml:space="preserve">        for (ThriftFacetCount facetCount : facetFieldResults.getTopFacets()) {</w:t>
      </w:r>
    </w:p>
    <w:p>
      <w:pPr>
        <w:jc w:val="both"/>
      </w:pPr>
      <w:r>
        <w:t xml:space="preserve">          replacePhotoUrl(facetCount.getMetadata());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Replace "p.twimg.com/" part of the native photo (twimg) URL with "pbs.twimg.com/media/".</w:t>
      </w:r>
    </w:p>
    <w:p>
      <w:pPr>
        <w:jc w:val="both"/>
      </w:pPr>
      <w:r>
        <w:t xml:space="preserve">   * We need to do this because of blobstore and it's suppose to be a temporary measure. This</w:t>
      </w:r>
    </w:p>
    <w:p>
      <w:pPr>
        <w:jc w:val="both"/>
      </w:pPr>
      <w:r>
        <w:t xml:space="preserve">   * code should be removed once we verified that all native photo URL being sent to Search</w:t>
      </w:r>
    </w:p>
    <w:p>
      <w:pPr>
        <w:jc w:val="both"/>
      </w:pPr>
      <w:r>
        <w:t xml:space="preserve">   * are prefixed with "pbs.twimg.com/media/" and no native photo URL in our index contains</w:t>
      </w:r>
    </w:p>
    <w:p>
      <w:pPr>
        <w:jc w:val="both"/>
      </w:pPr>
      <w:r>
        <w:t xml:space="preserve">   * "p.twimg.com/"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Please see SEARCH-783 and EVENTS-539 for more details.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termResultsCollection collection of ThriftTermResults containing the native photo URL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fixNativePhotoUrl(Collection&lt;ThriftTermResults&gt; termResultsCollection) {</w:t>
      </w:r>
    </w:p>
    <w:p>
      <w:pPr>
        <w:jc w:val="both"/>
      </w:pPr>
      <w:r>
        <w:t xml:space="preserve">    if (termResultsCollection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(ThriftTermResults termResults : termResultsCollection) {</w:t>
      </w:r>
    </w:p>
    <w:p>
      <w:pPr>
        <w:jc w:val="both"/>
      </w:pPr>
      <w:r>
        <w:t xml:space="preserve">      if (!termResults.isSetMetadata())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replacePhotoUrl(termResults.getMetadata());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function for fixNativePhotoUrl()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void replacePhotoUrl(ThriftFacetCountMetadata metadata) {</w:t>
      </w:r>
    </w:p>
    <w:p>
      <w:pPr>
        <w:jc w:val="both"/>
      </w:pPr>
      <w:r>
        <w:t xml:space="preserve">    if (metadata != null</w:t>
      </w:r>
    </w:p>
    <w:p>
      <w:pPr>
        <w:jc w:val="both"/>
      </w:pPr>
      <w:r>
        <w:t xml:space="preserve">        &amp;&amp; metadata.isSetNativePhotoUrl()) {</w:t>
      </w:r>
    </w:p>
    <w:p>
      <w:pPr>
        <w:jc w:val="both"/>
      </w:pPr>
      <w:r>
        <w:t xml:space="preserve">      String nativePhotoUrl = metadata.getNativePhotoUrl();</w:t>
      </w:r>
    </w:p>
    <w:p>
      <w:pPr>
        <w:jc w:val="both"/>
      </w:pPr>
      <w:r>
        <w:t xml:space="preserve">      nativePhotoUrl = nativePhotoUrl.replace("://p.twimg.com/", "://pbs.twimg.com/media/");</w:t>
      </w:r>
    </w:p>
    <w:p>
      <w:pPr>
        <w:jc w:val="both"/>
      </w:pPr>
      <w:r>
        <w:t xml:space="preserve">      metadata.setNativePhotoUrl(nativePhotoUrl);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Deepcopy of an EarlybirdResponse without explanation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EarlybirdResponse deepCopyWithoutExplanation(EarlybirdResponse facetsResponse) {</w:t>
      </w:r>
    </w:p>
    <w:p>
      <w:pPr>
        <w:jc w:val="both"/>
      </w:pPr>
      <w:r>
        <w:t xml:space="preserve">    if (facetsResponse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else if (!facetsResponse.isSetFacetResults()</w:t>
      </w:r>
    </w:p>
    <w:p>
      <w:pPr>
        <w:jc w:val="both"/>
      </w:pPr>
      <w:r>
        <w:t xml:space="preserve">        || facetsResponse.getFacetResults().getFacetFieldsSize() == 0) {</w:t>
      </w:r>
    </w:p>
    <w:p>
      <w:pPr>
        <w:jc w:val="both"/>
      </w:pPr>
      <w:r>
        <w:t xml:space="preserve">      return facetsResponse.deepCopy();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EarlybirdResponse copy = facetsResponse.deepCopy();</w:t>
      </w:r>
    </w:p>
    <w:p>
      <w:pPr>
        <w:jc w:val="both"/>
      </w:pPr>
      <w:r>
        <w:t xml:space="preserve">    for (Map.Entry&lt;String, ThriftFacetFieldResults&gt; entry</w:t>
      </w:r>
    </w:p>
    <w:p>
      <w:pPr>
        <w:jc w:val="both"/>
      </w:pPr>
      <w:r>
        <w:t xml:space="preserve">        : copy.getFacetResults().getFacetFields().entrySet()) {</w:t>
      </w:r>
    </w:p>
    <w:p>
      <w:pPr>
        <w:jc w:val="both"/>
      </w:pPr>
      <w:r>
        <w:t xml:space="preserve">      if (entry.getValue().getTopFacetsSize() &gt; 0) {</w:t>
      </w:r>
    </w:p>
    <w:p>
      <w:pPr>
        <w:jc w:val="both"/>
      </w:pPr>
      <w:r>
        <w:t xml:space="preserve">        for (ThriftFacetCount fc : entry.getValue().getTopFacets()) {</w:t>
      </w:r>
    </w:p>
    <w:p>
      <w:pPr>
        <w:jc w:val="both"/>
      </w:pPr>
      <w:r>
        <w:t xml:space="preserve">          fc.getMetadata().unsetExplanation();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copy;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comparator used to compare facet counts by calling</w:t>
      </w:r>
    </w:p>
    <w:p>
      <w:pPr>
        <w:jc w:val="both"/>
      </w:pPr>
      <w:r>
        <w:t xml:space="preserve">   * getFacetCountComparator(ThriftFacetFinalSortOrder).  The sort order is determined by</w:t>
      </w:r>
    </w:p>
    <w:p>
      <w:pPr>
        <w:jc w:val="both"/>
      </w:pPr>
      <w:r>
        <w:t xml:space="preserve">   * the facetRankingOptions on the facet request.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Comparator&lt;ThriftFacetCount&gt; getFacetCountComparator(</w:t>
      </w:r>
    </w:p>
    <w:p>
      <w:pPr>
        <w:jc w:val="both"/>
      </w:pPr>
      <w:r>
        <w:t xml:space="preserve">      ThriftFacetRequest facetRequest) {</w:t>
      </w:r>
    </w:p>
    <w:p>
      <w:pPr>
        <w:jc w:val="both"/>
      </w:pPr>
      <w:r/>
    </w:p>
    <w:p>
      <w:pPr>
        <w:jc w:val="both"/>
      </w:pPr>
      <w:r>
        <w:t xml:space="preserve">    ThriftFacetFinalSortOrder sortOrder = ThriftFacetFinalSortOrder.SCORE;</w:t>
      </w:r>
    </w:p>
    <w:p>
      <w:pPr>
        <w:jc w:val="both"/>
      </w:pPr>
      <w:r/>
    </w:p>
    <w:p>
      <w:pPr>
        <w:jc w:val="both"/>
      </w:pPr>
      <w:r>
        <w:t xml:space="preserve">    if (facetRequest.isSetFacetRankingOptions()</w:t>
      </w:r>
    </w:p>
    <w:p>
      <w:pPr>
        <w:jc w:val="both"/>
      </w:pPr>
      <w:r>
        <w:t xml:space="preserve">        &amp;&amp; facetRequest.getFacetRankingOptions().isSetFinalSortOrder()) {</w:t>
      </w:r>
    </w:p>
    <w:p>
      <w:pPr>
        <w:jc w:val="both"/>
      </w:pPr>
      <w:r>
        <w:t xml:space="preserve">      sortOrder = facetRequest.getFacetRankingOptions().getFinalSortOrder();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getFacetCountComparator(sortOrder);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comparator using the specified 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Comparator&lt;ThriftFacetCount&gt; getFacetCountComparator(</w:t>
      </w:r>
    </w:p>
    <w:p>
      <w:pPr>
        <w:jc w:val="both"/>
      </w:pPr>
      <w:r>
        <w:t xml:space="preserve">      ThriftFacetFinalSortOrder sortOrder) {</w:t>
      </w:r>
    </w:p>
    <w:p>
      <w:pPr>
        <w:jc w:val="both"/>
      </w:pPr>
      <w:r/>
    </w:p>
    <w:p>
      <w:pPr>
        <w:jc w:val="both"/>
      </w:pPr>
      <w:r>
        <w:t xml:space="preserve">    switch (sortOrder) {</w:t>
      </w:r>
    </w:p>
    <w:p>
      <w:pPr>
        <w:jc w:val="both"/>
      </w:pPr>
      <w:r>
        <w:t xml:space="preserve">      case SIMPLE_COUNT:   return SIMPLE_COUNT_COMPARATOR;</w:t>
      </w:r>
    </w:p>
    <w:p>
      <w:pPr>
        <w:jc w:val="both"/>
      </w:pPr>
      <w:r>
        <w:t xml:space="preserve">      case SCORE:          return SCORE_COMPARATOR;</w:t>
      </w:r>
    </w:p>
    <w:p>
      <w:pPr>
        <w:jc w:val="both"/>
      </w:pPr>
      <w:r>
        <w:t xml:space="preserve">      case CREATED_AT:     return CREATED_AT_COMPARATOR;</w:t>
      </w:r>
    </w:p>
    <w:p>
      <w:pPr>
        <w:jc w:val="both"/>
      </w:pPr>
      <w:r>
        <w:t xml:space="preserve">      case WEIGHTED_COUNT: return WEIGHTED_COUNT_COMPARATOR;</w:t>
      </w:r>
    </w:p>
    <w:p>
      <w:pPr>
        <w:jc w:val="both"/>
      </w:pPr>
      <w:r>
        <w:t xml:space="preserve">      default:             return SCORE_COMPARATOR;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final Comparator&lt;ThriftFacetCount&gt; SIMPLE_COUNT_COMPARATOR =</w:t>
      </w:r>
    </w:p>
    <w:p>
      <w:pPr>
        <w:jc w:val="both"/>
      </w:pPr>
      <w:r>
        <w:t xml:space="preserve">      (count1, count2) -&gt; {</w:t>
      </w:r>
    </w:p>
    <w:p>
      <w:pPr>
        <w:jc w:val="both"/>
      </w:pPr>
      <w:r>
        <w:t xml:space="preserve">        if (count1.simpleCount &gt; count2.simpleCount) {</w:t>
      </w:r>
    </w:p>
    <w:p>
      <w:pPr>
        <w:jc w:val="both"/>
      </w:pPr>
      <w:r>
        <w:t xml:space="preserve">          return 1;</w:t>
      </w:r>
    </w:p>
    <w:p>
      <w:pPr>
        <w:jc w:val="both"/>
      </w:pPr>
      <w:r>
        <w:t xml:space="preserve">        } else if (count1.simpleCount &lt; count2.simpleCount) {</w:t>
      </w:r>
    </w:p>
    <w:p>
      <w:pPr>
        <w:jc w:val="both"/>
      </w:pPr>
      <w:r>
        <w:t xml:space="preserve">          return -1;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count1.facetLabel.compareTo(count2.facetLabel);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private static final Comparator&lt;ThriftFacetCount&gt; WEIGHTED_COUNT_COMPARATOR =</w:t>
      </w:r>
    </w:p>
    <w:p>
      <w:pPr>
        <w:jc w:val="both"/>
      </w:pPr>
      <w:r>
        <w:t xml:space="preserve">      (count1, count2) -&gt; {</w:t>
      </w:r>
    </w:p>
    <w:p>
      <w:pPr>
        <w:jc w:val="both"/>
      </w:pPr>
      <w:r>
        <w:t xml:space="preserve">        if (count1.weightedCount &gt; count2.weightedCount) {</w:t>
      </w:r>
    </w:p>
    <w:p>
      <w:pPr>
        <w:jc w:val="both"/>
      </w:pPr>
      <w:r>
        <w:t xml:space="preserve">          return 1;</w:t>
      </w:r>
    </w:p>
    <w:p>
      <w:pPr>
        <w:jc w:val="both"/>
      </w:pPr>
      <w:r>
        <w:t xml:space="preserve">        } else if (count1.weightedCount &lt; count2.weightedCount) {</w:t>
      </w:r>
    </w:p>
    <w:p>
      <w:pPr>
        <w:jc w:val="both"/>
      </w:pPr>
      <w:r>
        <w:t xml:space="preserve">          return -1;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SIMPLE_COUNT_COMPARATOR.compare(count1, count2);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private static final Comparator&lt;ThriftFacetCount&gt; SCORE_COMPARATOR =</w:t>
      </w:r>
    </w:p>
    <w:p>
      <w:pPr>
        <w:jc w:val="both"/>
      </w:pPr>
      <w:r>
        <w:t xml:space="preserve">      (count1, count2) -&gt; {</w:t>
      </w:r>
    </w:p>
    <w:p>
      <w:pPr>
        <w:jc w:val="both"/>
      </w:pPr>
      <w:r>
        <w:t xml:space="preserve">        if (count1.score &gt; count2.score) {</w:t>
      </w:r>
    </w:p>
    <w:p>
      <w:pPr>
        <w:jc w:val="both"/>
      </w:pPr>
      <w:r>
        <w:t xml:space="preserve">          return 1;</w:t>
      </w:r>
    </w:p>
    <w:p>
      <w:pPr>
        <w:jc w:val="both"/>
      </w:pPr>
      <w:r>
        <w:t xml:space="preserve">        } else if (count1.score &lt; count2.score) {</w:t>
      </w:r>
    </w:p>
    <w:p>
      <w:pPr>
        <w:jc w:val="both"/>
      </w:pPr>
      <w:r>
        <w:t xml:space="preserve">          return -1;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return SIMPLE_COUNT_COMPARATOR.compare(count1, count2);</w:t>
      </w:r>
    </w:p>
    <w:p>
      <w:pPr>
        <w:jc w:val="both"/>
      </w:pPr>
      <w:r>
        <w:t xml:space="preserve">      };</w:t>
      </w:r>
    </w:p>
    <w:p>
      <w:pPr>
        <w:jc w:val="both"/>
      </w:pPr>
      <w:r/>
    </w:p>
    <w:p>
      <w:pPr>
        <w:jc w:val="both"/>
      </w:pPr>
      <w:r>
        <w:t xml:space="preserve">  private static final Comparator&lt;ThriftFacetCount&gt; CREATED_AT_COMPARATOR =</w:t>
      </w:r>
    </w:p>
    <w:p>
      <w:pPr>
        <w:jc w:val="both"/>
      </w:pPr>
      <w:r>
        <w:t xml:space="preserve">      (count1, count2) -&gt; {</w:t>
      </w:r>
    </w:p>
    <w:p>
      <w:pPr>
        <w:jc w:val="both"/>
      </w:pPr>
      <w:r>
        <w:t xml:space="preserve">        if (count1.isSetMetadata() &amp;&amp; count1.getMetadata().isSetCreated_at()</w:t>
      </w:r>
    </w:p>
    <w:p>
      <w:pPr>
        <w:jc w:val="both"/>
      </w:pPr>
      <w:r>
        <w:t xml:space="preserve">            &amp;&amp; count2.isSetMetadata() &amp;&amp; count2.getMetadata().isSetCreated_at()) {</w:t>
      </w:r>
    </w:p>
    <w:p>
      <w:pPr>
        <w:jc w:val="both"/>
      </w:pPr>
      <w:r>
        <w:t xml:space="preserve">          // more recent items have higher created_at values</w:t>
      </w:r>
    </w:p>
    <w:p>
      <w:pPr>
        <w:jc w:val="both"/>
      </w:pPr>
      <w:r>
        <w:t xml:space="preserve">          if (count1.getMetadata().getCreated_at() &gt; count2.getMetadata().getCreated_at()) {</w:t>
      </w:r>
    </w:p>
    <w:p>
      <w:pPr>
        <w:jc w:val="both"/>
      </w:pPr>
      <w:r>
        <w:t xml:space="preserve">            return 1;</w:t>
      </w:r>
    </w:p>
    <w:p>
      <w:pPr>
        <w:jc w:val="both"/>
      </w:pPr>
      <w:r>
        <w:t xml:space="preserve">          } else if (count1.getMetadata().getCreated_at() &lt; count2.getMetadata().getCreated_at()) {</w:t>
      </w:r>
    </w:p>
    <w:p>
      <w:pPr>
        <w:jc w:val="both"/>
      </w:pPr>
      <w:r>
        <w:t xml:space="preserve">            return -1;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SCORE_COMPARATOR.compare(count1, count2);</w:t>
      </w:r>
    </w:p>
    <w:p>
      <w:pPr>
        <w:jc w:val="both"/>
      </w:pPr>
      <w:r>
        <w:t xml:space="preserve">      };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