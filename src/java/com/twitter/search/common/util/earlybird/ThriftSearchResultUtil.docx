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com.google.common.base.Predicates;</w:t>
      </w:r>
    </w:p>
    <w:p>
      <w:pPr>
        <w:jc w:val="both"/>
      </w:pPr>
      <w:r>
        <w:t>import com.google.common.collect.Iterables;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com.twitter.search.common.relevance.ranking.ActionChain;</w:t>
      </w:r>
    </w:p>
    <w:p>
      <w:pPr>
        <w:jc w:val="both"/>
      </w:pPr>
      <w:r>
        <w:t>import com.twitter.search.common.relevance.ranking.filters.ExactDuplicateFilter;</w:t>
      </w:r>
    </w:p>
    <w:p>
      <w:pPr>
        <w:jc w:val="both"/>
      </w:pPr>
      <w:r>
        <w:t>import com.twitter.search.common.relevance.text.VisibleTokenRatioNormalizer;</w:t>
      </w:r>
    </w:p>
    <w:p>
      <w:pPr>
        <w:jc w:val="both"/>
      </w:pPr>
      <w:r>
        <w:t>import com.twitter.search.common.runtime.ActionChainDebugManager;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com.twitter.search.earlybird.thrift.ThriftFacetResults;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ThriftSearchResultUtil contains some simple static methods for constructing</w:t>
      </w:r>
    </w:p>
    <w:p>
      <w:pPr>
        <w:jc w:val="both"/>
      </w:pPr>
      <w:r>
        <w:t xml:space="preserve"> * ThriftSearchResult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ThriftSearchResultUtil {</w:t>
      </w:r>
    </w:p>
    <w:p>
      <w:pPr>
        <w:jc w:val="both"/>
      </w:pPr>
      <w:r>
        <w:t xml:space="preserve">  private ThriftSearchResultUtil() { }</w:t>
      </w:r>
    </w:p>
    <w:p>
      <w:pPr>
        <w:jc w:val="both"/>
      </w:pPr>
      <w:r/>
    </w:p>
    <w:p>
      <w:pPr>
        <w:jc w:val="both"/>
      </w:pPr>
      <w:r>
        <w:t xml:space="preserve">  private static final VisibleTokenRatioNormalizer NORMALIZER =</w:t>
      </w:r>
    </w:p>
    <w:p>
      <w:pPr>
        <w:jc w:val="both"/>
      </w:pPr>
      <w:r>
        <w:t xml:space="preserve">      VisibleTokenRatioNormalizer.createInstance();</w:t>
      </w:r>
    </w:p>
    <w:p>
      <w:pPr>
        <w:jc w:val="both"/>
      </w:pPr>
      <w:r/>
    </w:p>
    <w:p>
      <w:pPr>
        <w:jc w:val="both"/>
      </w:pPr>
      <w:r>
        <w:t xml:space="preserve">  public static final Function&lt;ThriftSearchResults, Map&lt;ThriftLanguage, Integer&gt;&gt; LANG_MAP_GETTER =</w:t>
      </w:r>
    </w:p>
    <w:p>
      <w:pPr>
        <w:jc w:val="both"/>
      </w:pPr>
      <w:r>
        <w:t xml:space="preserve">      searchResults -&gt; searchResults.getLanguageHistogram();</w:t>
      </w:r>
    </w:p>
    <w:p>
      <w:pPr>
        <w:jc w:val="both"/>
      </w:pPr>
      <w:r>
        <w:t xml:space="preserve">  public static final Function&lt;ThriftSearchResults, Map&lt;Long, Integer&gt;&gt; HIT_COUNTS_MAP_GETTER =</w:t>
      </w:r>
    </w:p>
    <w:p>
      <w:pPr>
        <w:jc w:val="both"/>
      </w:pPr>
      <w:r>
        <w:t xml:space="preserve">      searchResults -&gt; searchResults.getHitCounts();</w:t>
      </w:r>
    </w:p>
    <w:p>
      <w:pPr>
        <w:jc w:val="both"/>
      </w:pPr>
      <w:r/>
    </w:p>
    <w:p>
      <w:pPr>
        <w:jc w:val="both"/>
      </w:pPr>
      <w:r>
        <w:t xml:space="preserve">  // Some useful Predicates</w:t>
      </w:r>
    </w:p>
    <w:p>
      <w:pPr>
        <w:jc w:val="both"/>
      </w:pPr>
      <w:r>
        <w:t xml:space="preserve">  public static final Predicate&lt;ThriftSearchResult&gt; IS_OFFENSIVE_TWEET =</w:t>
      </w:r>
    </w:p>
    <w:p>
      <w:pPr>
        <w:jc w:val="both"/>
      </w:pPr>
      <w:r>
        <w:t xml:space="preserve">      result -&gt; {</w:t>
      </w:r>
    </w:p>
    <w:p>
      <w:pPr>
        <w:jc w:val="both"/>
      </w:pPr>
      <w:r>
        <w:t xml:space="preserve">        if (result != null &amp;&amp; result.isSetMetadata()) {</w:t>
      </w:r>
    </w:p>
    <w:p>
      <w:pPr>
        <w:jc w:val="both"/>
      </w:pPr>
      <w:r>
        <w:t xml:space="preserve">          ThriftSearchResultMetadata metadata = result.getMetadata();</w:t>
      </w:r>
    </w:p>
    <w:p>
      <w:pPr>
        <w:jc w:val="both"/>
      </w:pPr>
      <w:r>
        <w:t xml:space="preserve">          return metadata.isIsOffensive();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public static final Predicate&lt;ThriftSearchResult&gt; IS_TOP_TWEET =</w:t>
      </w:r>
    </w:p>
    <w:p>
      <w:pPr>
        <w:jc w:val="both"/>
      </w:pPr>
      <w:r>
        <w:t xml:space="preserve">      result -&gt; result != null</w:t>
      </w:r>
    </w:p>
    <w:p>
      <w:pPr>
        <w:jc w:val="both"/>
      </w:pPr>
      <w:r>
        <w:t xml:space="preserve">             &amp;&amp; result.isSetMetadata()</w:t>
      </w:r>
    </w:p>
    <w:p>
      <w:pPr>
        <w:jc w:val="both"/>
      </w:pPr>
      <w:r>
        <w:t xml:space="preserve">             &amp;&amp; result.getMetadata().isSetResultType()</w:t>
      </w:r>
    </w:p>
    <w:p>
      <w:pPr>
        <w:jc w:val="both"/>
      </w:pPr>
      <w:r>
        <w:t xml:space="preserve">             &amp;&amp; result.getMetadata().getResultType() == ThriftSearchResultType.POPULAR;</w:t>
      </w:r>
    </w:p>
    <w:p>
      <w:pPr>
        <w:jc w:val="both"/>
      </w:pPr>
      <w:r/>
    </w:p>
    <w:p>
      <w:pPr>
        <w:jc w:val="both"/>
      </w:pPr>
      <w:r>
        <w:t xml:space="preserve">  public static final Predicate&lt;ThriftSearchResult&gt; FROM_FULL_ARCHIVE =</w:t>
      </w:r>
    </w:p>
    <w:p>
      <w:pPr>
        <w:jc w:val="both"/>
      </w:pPr>
      <w:r>
        <w:t xml:space="preserve">      result -&gt; result != null</w:t>
      </w:r>
    </w:p>
    <w:p>
      <w:pPr>
        <w:jc w:val="both"/>
      </w:pPr>
      <w:r>
        <w:t xml:space="preserve">             &amp;&amp; result.isSetTweetSource()</w:t>
      </w:r>
    </w:p>
    <w:p>
      <w:pPr>
        <w:jc w:val="both"/>
      </w:pPr>
      <w:r>
        <w:t xml:space="preserve">             &amp;&amp; result.getTweetSource() == ThriftTweetSource.FULL_ARCHIVE_CLUSTER;</w:t>
      </w:r>
    </w:p>
    <w:p>
      <w:pPr>
        <w:jc w:val="both"/>
      </w:pPr>
      <w:r/>
    </w:p>
    <w:p>
      <w:pPr>
        <w:jc w:val="both"/>
      </w:pPr>
      <w:r>
        <w:t xml:space="preserve">  public static final Predicate&lt;ThriftSearchResult&gt; IS_FULL_ARCHIVE_TOP_TWEET =</w:t>
      </w:r>
    </w:p>
    <w:p>
      <w:pPr>
        <w:jc w:val="both"/>
      </w:pPr>
      <w:r>
        <w:t xml:space="preserve">      Predicates.and(FROM_FULL_ARCHIVE, IS_TOP_TWEET);</w:t>
      </w:r>
    </w:p>
    <w:p>
      <w:pPr>
        <w:jc w:val="both"/>
      </w:pPr>
      <w:r/>
    </w:p>
    <w:p>
      <w:pPr>
        <w:jc w:val="both"/>
      </w:pPr>
      <w:r>
        <w:t xml:space="preserve">  public static final Predicate&lt;ThriftSearchResult&gt; IS_NSFW_BY_ANY_MEANS_TWEET =</w:t>
      </w:r>
    </w:p>
    <w:p>
      <w:pPr>
        <w:jc w:val="both"/>
      </w:pPr>
      <w:r>
        <w:t xml:space="preserve">          result -&gt; {</w:t>
      </w:r>
    </w:p>
    <w:p>
      <w:pPr>
        <w:jc w:val="both"/>
      </w:pPr>
      <w:r>
        <w:t xml:space="preserve">            if (result != null &amp;&amp; result.isSetMetadata()) {</w:t>
      </w:r>
    </w:p>
    <w:p>
      <w:pPr>
        <w:jc w:val="both"/>
      </w:pPr>
      <w:r>
        <w:t xml:space="preserve">              ThriftSearchResultMetadata metadata = result.getMetadata();</w:t>
      </w:r>
    </w:p>
    <w:p>
      <w:pPr>
        <w:jc w:val="both"/>
      </w:pPr>
      <w:r>
        <w:t xml:space="preserve">              return metadata.isIsUserNSFW()</w:t>
      </w:r>
    </w:p>
    <w:p>
      <w:pPr>
        <w:jc w:val="both"/>
      </w:pPr>
      <w:r>
        <w:t xml:space="preserve">                      || metadata.isIsOffensive()</w:t>
      </w:r>
    </w:p>
    <w:p>
      <w:pPr>
        <w:jc w:val="both"/>
      </w:pPr>
      <w:r>
        <w:t xml:space="preserve">                      || metadata.getExtraMetadata().isIsSensitiveContent();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return false;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underlying ThriftSearchResult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numResults(ThriftSearchResults results) {</w:t>
      </w:r>
    </w:p>
    <w:p>
      <w:pPr>
        <w:jc w:val="both"/>
      </w:pPr>
      <w:r>
        <w:t xml:space="preserve">    if (results == null || !results.isSetResults())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results.getResultsSize();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tweet IDs in ThriftSearchResults.</w:t>
      </w:r>
    </w:p>
    <w:p>
      <w:pPr>
        <w:jc w:val="both"/>
      </w:pPr>
      <w:r>
        <w:t xml:space="preserve">   * Returns null if there's no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List&lt;Long&gt; getTweetIds(ThriftSearchResults results) {</w:t>
      </w:r>
    </w:p>
    <w:p>
      <w:pPr>
        <w:jc w:val="both"/>
      </w:pPr>
      <w:r>
        <w:t xml:space="preserve">    if (numResults(results) &gt; 0) {</w:t>
      </w:r>
    </w:p>
    <w:p>
      <w:pPr>
        <w:jc w:val="both"/>
      </w:pPr>
      <w:r>
        <w:t xml:space="preserve">      return getTweetIds(results.getResults());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tweet IDs in a list of ThriftSearchResult.</w:t>
      </w:r>
    </w:p>
    <w:p>
      <w:pPr>
        <w:jc w:val="both"/>
      </w:pPr>
      <w:r>
        <w:t xml:space="preserve">   * Returns null if there's no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List&lt;Long&gt; getTweetIds(@Nullable List&lt;ThriftSearchResult&gt; results) {</w:t>
      </w:r>
    </w:p>
    <w:p>
      <w:pPr>
        <w:jc w:val="both"/>
      </w:pPr>
      <w:r>
        <w:t xml:space="preserve">    if (results != null &amp;&amp; results.size() &gt; 0) {</w:t>
      </w:r>
    </w:p>
    <w:p>
      <w:pPr>
        <w:jc w:val="both"/>
      </w:pPr>
      <w:r>
        <w:t xml:space="preserve">      return Lists.newArrayList(Iterables.transform(</w:t>
      </w:r>
    </w:p>
    <w:p>
      <w:pPr>
        <w:jc w:val="both"/>
      </w:pPr>
      <w:r>
        <w:t xml:space="preserve">          results,</w:t>
      </w:r>
    </w:p>
    <w:p>
      <w:pPr>
        <w:jc w:val="both"/>
      </w:pPr>
      <w:r>
        <w:t xml:space="preserve">          searchResult -&gt; searchResult.getId()</w:t>
      </w:r>
    </w:p>
    <w:p>
      <w:pPr>
        <w:jc w:val="both"/>
      </w:pPr>
      <w:r>
        <w:t xml:space="preserve">      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ThriftSearchResults, build a map from tweet ID to the tweets metadata.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Map&lt;Long, ThriftSearchResultMetadata&gt; getTweetMetadataMap(</w:t>
      </w:r>
    </w:p>
    <w:p>
      <w:pPr>
        <w:jc w:val="both"/>
      </w:pPr>
      <w:r>
        <w:t xml:space="preserve">      Schema schema, ThriftSearchResults results) {</w:t>
      </w:r>
    </w:p>
    <w:p>
      <w:pPr>
        <w:jc w:val="both"/>
      </w:pPr>
      <w:r>
        <w:t xml:space="preserve">    Map&lt;Long, ThriftSearchResultMetadata&gt; resultMap = Maps.newHashMap();</w:t>
      </w:r>
    </w:p>
    <w:p>
      <w:pPr>
        <w:jc w:val="both"/>
      </w:pPr>
      <w:r>
        <w:t xml:space="preserve">    if (results == null || results.getResultsSize() == 0) {</w:t>
      </w:r>
    </w:p>
    <w:p>
      <w:pPr>
        <w:jc w:val="both"/>
      </w:pPr>
      <w:r>
        <w:t xml:space="preserve">      return resultMap;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(ThriftSearchResult searchResult : results.getResults()) {</w:t>
      </w:r>
    </w:p>
    <w:p>
      <w:pPr>
        <w:jc w:val="both"/>
      </w:pPr>
      <w:r>
        <w:t xml:space="preserve">      resultMap.put(searchResult.getId(), searchResult.getMetadata());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total number of facet results in ThriftFacetResults, by summing up the number</w:t>
      </w:r>
    </w:p>
    <w:p>
      <w:pPr>
        <w:jc w:val="both"/>
      </w:pPr>
      <w:r>
        <w:t xml:space="preserve">   * of facet results in each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numFacetResults(ThriftFacetResults results) {</w:t>
      </w:r>
    </w:p>
    <w:p>
      <w:pPr>
        <w:jc w:val="both"/>
      </w:pPr>
      <w:r>
        <w:t xml:space="preserve">    if (results == null || !results.isSetFacetFields())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 numResults = 0;</w:t>
      </w:r>
    </w:p>
    <w:p>
      <w:pPr>
        <w:jc w:val="both"/>
      </w:pPr>
      <w:r>
        <w:t xml:space="preserve">      for (ThriftFacetFieldResults field : results.getFacetFields().values()) {</w:t>
      </w:r>
    </w:p>
    <w:p>
      <w:pPr>
        <w:jc w:val="both"/>
      </w:pPr>
      <w:r>
        <w:t xml:space="preserve">        if (field.isSetTopFacets()) {</w:t>
      </w:r>
    </w:p>
    <w:p>
      <w:pPr>
        <w:jc w:val="both"/>
      </w:pPr>
      <w:r>
        <w:t xml:space="preserve">          numResults += field.topFacets.size();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numResults;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search statistics on base, by adding the corresponding stats from delta.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incrementCounts(ThriftSearchResults base,</w:t>
      </w:r>
    </w:p>
    <w:p>
      <w:pPr>
        <w:jc w:val="both"/>
      </w:pPr>
      <w:r>
        <w:t xml:space="preserve">                                     ThriftSearchResults delta) {</w:t>
      </w:r>
    </w:p>
    <w:p>
      <w:pPr>
        <w:jc w:val="both"/>
      </w:pPr>
      <w:r>
        <w:t xml:space="preserve">    if (delta.isSetNumHitsProcessed()) {</w:t>
      </w:r>
    </w:p>
    <w:p>
      <w:pPr>
        <w:jc w:val="both"/>
      </w:pPr>
      <w:r>
        <w:t xml:space="preserve">      base.setNumHitsProcessed(base.getNumHitsProcessed() + delta.getNumHitsProcessed());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(delta.isSetNumPartitionsEarlyTerminated() &amp;&amp; delta.getNumPartitionsEarlyTerminated() &gt; 0) {</w:t>
      </w:r>
    </w:p>
    <w:p>
      <w:pPr>
        <w:jc w:val="both"/>
      </w:pPr>
      <w:r>
        <w:t xml:space="preserve">      // This currently used for merging results on a single earlybird, so we don't sum up all the</w:t>
      </w:r>
    </w:p>
    <w:p>
      <w:pPr>
        <w:jc w:val="both"/>
      </w:pPr>
      <w:r>
        <w:t xml:space="preserve">      // counts, just set it to 1 if we see one that was early terminated.</w:t>
      </w:r>
    </w:p>
    <w:p>
      <w:pPr>
        <w:jc w:val="both"/>
      </w:pPr>
      <w:r>
        <w:t xml:space="preserve">      base.setNumPartitionsEarlyTerminated(1);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(delta.isSetMaxSearchedStatusID()) {</w:t>
      </w:r>
    </w:p>
    <w:p>
      <w:pPr>
        <w:jc w:val="both"/>
      </w:pPr>
      <w:r>
        <w:t xml:space="preserve">      long deltaMax = delta.getMaxSearchedStatusID();</w:t>
      </w:r>
    </w:p>
    <w:p>
      <w:pPr>
        <w:jc w:val="both"/>
      </w:pPr>
      <w:r>
        <w:t xml:space="preserve">      if (!base.isSetMaxSearchedStatusID() || deltaMax &gt; base.getMaxSearchedStatusID()) {</w:t>
      </w:r>
    </w:p>
    <w:p>
      <w:pPr>
        <w:jc w:val="both"/>
      </w:pPr>
      <w:r>
        <w:t xml:space="preserve">        base.setMaxSearchedStatusID(deltaMax);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(delta.isSetMinSearchedStatusID()) {</w:t>
      </w:r>
    </w:p>
    <w:p>
      <w:pPr>
        <w:jc w:val="both"/>
      </w:pPr>
      <w:r>
        <w:t xml:space="preserve">      long deltaMin = delta.getMinSearchedStatusID();</w:t>
      </w:r>
    </w:p>
    <w:p>
      <w:pPr>
        <w:jc w:val="both"/>
      </w:pPr>
      <w:r>
        <w:t xml:space="preserve">      if (!base.isSetMinSearchedStatusID() || deltaMin &lt; base.getMinSearchedStatusID()) {</w:t>
      </w:r>
    </w:p>
    <w:p>
      <w:pPr>
        <w:jc w:val="both"/>
      </w:pPr>
      <w:r>
        <w:t xml:space="preserve">        base.setMinSearchedStatusID(deltaMin);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(delta.isSetScore()) {</w:t>
      </w:r>
    </w:p>
    <w:p>
      <w:pPr>
        <w:jc w:val="both"/>
      </w:pPr>
      <w:r>
        <w:t xml:space="preserve">      if (base.isSetScore()) {</w:t>
      </w:r>
    </w:p>
    <w:p>
      <w:pPr>
        <w:jc w:val="both"/>
      </w:pPr>
      <w:r>
        <w:t xml:space="preserve">        base.setScore(base.getScore() + delta.getScore());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base.setScore(delta.getScore());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the duplicates from the given list of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results The list of ThriftSearchResults.</w:t>
      </w:r>
    </w:p>
    <w:p>
      <w:pPr>
        <w:jc w:val="both"/>
      </w:pPr>
      <w:r>
        <w:t xml:space="preserve">   * @return The given list with duplicates removed.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List&lt;ThriftSearchResult&gt; removeDuplicates(List&lt;ThriftSearchResult&gt; results) {</w:t>
      </w:r>
    </w:p>
    <w:p>
      <w:pPr>
        <w:jc w:val="both"/>
      </w:pPr>
      <w:r>
        <w:t xml:space="preserve">    ActionChain&lt;ThriftSearchResult&gt; filterChain =</w:t>
      </w:r>
    </w:p>
    <w:p>
      <w:pPr>
        <w:jc w:val="both"/>
      </w:pPr>
      <w:r>
        <w:t xml:space="preserve">      ActionChainDebugManager</w:t>
      </w:r>
    </w:p>
    <w:p>
      <w:pPr>
        <w:jc w:val="both"/>
      </w:pPr>
      <w:r>
        <w:t xml:space="preserve">        .&lt;ThriftSearchResult&gt;createActionChainBuilder("RemoveDuplicatesFilters")</w:t>
      </w:r>
    </w:p>
    <w:p>
      <w:pPr>
        <w:jc w:val="both"/>
      </w:pPr>
      <w:r>
        <w:t xml:space="preserve">        .appendActions(new ExactDuplicateFilter())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  return filterChain.apply(results);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ranking score from Earlybird shard-based ranking models if any, and 0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getTweetScore(@Nullable ThriftSearchResult result) {</w:t>
      </w:r>
    </w:p>
    <w:p>
      <w:pPr>
        <w:jc w:val="both"/>
      </w:pPr>
      <w:r>
        <w:t xml:space="preserve">    if (result == null || !result.isSetMetadata() || !result.getMetadata().isSetScore()) {</w:t>
      </w:r>
    </w:p>
    <w:p>
      <w:pPr>
        <w:jc w:val="both"/>
      </w:pPr>
      <w:r>
        <w:t xml:space="preserve">      return 0.0;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result.getMetadata().getScore();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