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com.twitter.search.common.encoding.features;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byte normalizer that restricts the values to the given range before normalizing them.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ClampByteNormalizer extends ByteNormalizer {</w:t>
      </w:r>
    </w:p>
    <w:p>
      <w:pPr>
        <w:jc w:val="both"/>
      </w:pPr>
      <w:r>
        <w:t xml:space="preserve">  private final int minUnnormalizedValue;</w:t>
      </w:r>
    </w:p>
    <w:p>
      <w:pPr>
        <w:jc w:val="both"/>
      </w:pPr>
      <w:r>
        <w:t xml:space="preserve">  private final int maxUnnormalizedValue;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ClampByteNormalizer instance.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minValue The smallest allowed unnormalized value.</w:t>
      </w:r>
    </w:p>
    <w:p>
      <w:pPr>
        <w:jc w:val="both"/>
      </w:pPr>
      <w:r>
        <w:t xml:space="preserve">   * @param maxValue The largest allowed unnormalized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ClampByteNormalizer(int minUnnormalizedValue, int maxUnnormalizedValue) {</w:t>
      </w:r>
    </w:p>
    <w:p>
      <w:pPr>
        <w:jc w:val="both"/>
      </w:pPr>
      <w:r>
        <w:t xml:space="preserve">    Preconditions.checkState(minUnnormalizedValue &lt;= maxUnnormalizedValue);</w:t>
      </w:r>
    </w:p>
    <w:p>
      <w:pPr>
        <w:jc w:val="both"/>
      </w:pPr>
      <w:r>
        <w:t xml:space="preserve">    Preconditions.checkState(minUnnormalizedValue &gt;= 0);</w:t>
      </w:r>
    </w:p>
    <w:p>
      <w:pPr>
        <w:jc w:val="both"/>
      </w:pPr>
      <w:r>
        <w:t xml:space="preserve">    Preconditions.checkState(maxUnnormalizedValue &lt;= 255);</w:t>
      </w:r>
    </w:p>
    <w:p>
      <w:pPr>
        <w:jc w:val="both"/>
      </w:pPr>
      <w:r>
        <w:t xml:space="preserve">    this.minUnnormalizedValue = minUnnormalizedValue;</w:t>
      </w:r>
    </w:p>
    <w:p>
      <w:pPr>
        <w:jc w:val="both"/>
      </w:pPr>
      <w:r>
        <w:t xml:space="preserve">    this.maxUnnormalizedValue = maxUnnormalizedValue;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byte normalize(double val) {</w:t>
      </w:r>
    </w:p>
    <w:p>
      <w:pPr>
        <w:jc w:val="both"/>
      </w:pPr>
      <w:r>
        <w:t xml:space="preserve">    int adjustedValue = (int) val;</w:t>
      </w:r>
    </w:p>
    <w:p>
      <w:pPr>
        <w:jc w:val="both"/>
      </w:pPr>
      <w:r>
        <w:t xml:space="preserve">    if (adjustedValue &lt; minUnnormalizedValue) {</w:t>
      </w:r>
    </w:p>
    <w:p>
      <w:pPr>
        <w:jc w:val="both"/>
      </w:pPr>
      <w:r>
        <w:t xml:space="preserve">      adjustedValue = minUnnormalizedValue;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(adjustedValue &gt; maxUnnormalizedValue) {</w:t>
      </w:r>
    </w:p>
    <w:p>
      <w:pPr>
        <w:jc w:val="both"/>
      </w:pPr>
      <w:r>
        <w:t xml:space="preserve">      adjustedValue = maxUnnormalizedValue;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ByteNormalizer.intToUnsignedByte(adjustedValue);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double unnormLowerBound(byte norm) {</w:t>
      </w:r>
    </w:p>
    <w:p>
      <w:pPr>
        <w:jc w:val="both"/>
      </w:pPr>
      <w:r>
        <w:t xml:space="preserve">    return ByteNormalizer.unsignedByteToInt(norm);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double unnormUpperBound(byte norm) {</w:t>
      </w:r>
    </w:p>
    <w:p>
      <w:pPr>
        <w:jc w:val="both"/>
      </w:pPr>
      <w:r>
        <w:t xml:space="preserve">    return ByteNormalizer.unsignedByteToInt(norm) + 1;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