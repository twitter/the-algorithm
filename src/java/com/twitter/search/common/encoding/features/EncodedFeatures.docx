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Encodes multiple values (bytes or bits) into an integer.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EncodedFeatures {</w:t>
      </w:r>
    </w:p>
    <w:p>
      <w:pPr>
        <w:jc w:val="both"/>
      </w:pPr>
      <w:r>
        <w:t xml:space="preserve">  private int value;</w:t>
      </w:r>
    </w:p>
    <w:p>
      <w:pPr>
        <w:jc w:val="both"/>
      </w:pPr>
      <w:r/>
    </w:p>
    <w:p>
      <w:pPr>
        <w:jc w:val="both"/>
      </w:pPr>
      <w:r>
        <w:t xml:space="preserve">  public final void setSerializedValue(int val) {</w:t>
      </w:r>
    </w:p>
    <w:p>
      <w:pPr>
        <w:jc w:val="both"/>
      </w:pPr>
      <w:r>
        <w:t xml:space="preserve">    this.value = val;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int getSerializedValue() {</w:t>
      </w:r>
    </w:p>
    <w:p>
      <w:pPr>
        <w:jc w:val="both"/>
      </w:pPr>
      <w:r>
        <w:t xml:space="preserve">    return 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setByte is agnostic to signed / unsigned bytes.</w:t>
      </w:r>
    </w:p>
    <w:p>
      <w:pPr>
        <w:jc w:val="both"/>
      </w:pPr>
      <w:r>
        <w:t xml:space="preserve">  protected final EncodedFeatures setByte(byte count, int bitshift, long inverseMask) {</w:t>
      </w:r>
    </w:p>
    <w:p>
      <w:pPr>
        <w:jc w:val="both"/>
      </w:pPr>
      <w:r>
        <w:t xml:space="preserve">    value = (int) ((value &amp; inverseMask) | ((count &amp; 0xffL) &lt;&lt; bitshift));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value but only if greater. setByteIfGreater assumes unsigned bytes.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EncodedFeatures setByteIfGreater(byte newCount, int bitshift, long inversemask) {</w:t>
      </w:r>
    </w:p>
    <w:p>
      <w:pPr>
        <w:jc w:val="both"/>
      </w:pPr>
      <w:r>
        <w:t xml:space="preserve">    if ((getByte(bitshift) &amp; 0xff) &lt; (newCount &amp; 0xff)) {</w:t>
      </w:r>
    </w:p>
    <w:p>
      <w:pPr>
        <w:jc w:val="both"/>
      </w:pPr>
      <w:r>
        <w:t xml:space="preserve">      setByte(newCount, bitshift, inversemask);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int getByte(int bitshift) {</w:t>
      </w:r>
    </w:p>
    <w:p>
      <w:pPr>
        <w:jc w:val="both"/>
      </w:pPr>
      <w:r>
        <w:t xml:space="preserve">    return (int) (((value &amp; 0xffffffffL) &gt;&gt;&gt; bitshift) &amp; 0xffL);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int getByteMasked(int bitshift, long mask) {</w:t>
      </w:r>
    </w:p>
    <w:p>
      <w:pPr>
        <w:jc w:val="both"/>
      </w:pPr>
      <w:r>
        <w:t xml:space="preserve">    return (int) (((value &amp; mask) &gt;&gt;&gt; bitshift) &amp; 0xffL);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EncodedFeatures setBit(int bit, boolean flag) {</w:t>
      </w:r>
    </w:p>
    <w:p>
      <w:pPr>
        <w:jc w:val="both"/>
      </w:pPr>
      <w:r>
        <w:t xml:space="preserve">    if (flag) {</w:t>
      </w:r>
    </w:p>
    <w:p>
      <w:pPr>
        <w:jc w:val="both"/>
      </w:pPr>
      <w:r>
        <w:t xml:space="preserve">      value |= bit;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value &amp;= ~bit;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final boolean getBit(int bit) {</w:t>
      </w:r>
    </w:p>
    <w:p>
      <w:pPr>
        <w:jc w:val="both"/>
      </w:pPr>
      <w:r>
        <w:t xml:space="preserve">    return (value &amp; bit) !=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String.format("%x", value);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