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Normalizes values as follows:</w:t>
      </w:r>
    </w:p>
    <w:p>
      <w:pPr>
        <w:jc w:val="both"/>
      </w:pPr>
      <w:r>
        <w:t xml:space="preserve"> *   Positive numbers normalize to (1 + round(log_baseN(value))).</w:t>
      </w:r>
    </w:p>
    <w:p>
      <w:pPr>
        <w:jc w:val="both"/>
      </w:pPr>
      <w:r>
        <w:t xml:space="preserve"> *   Negative numbers throw.</w:t>
      </w:r>
    </w:p>
    <w:p>
      <w:pPr>
        <w:jc w:val="both"/>
      </w:pPr>
      <w:r>
        <w:t xml:space="preserve"> *   0 will normalize to 0.</w:t>
      </w:r>
    </w:p>
    <w:p>
      <w:pPr>
        <w:jc w:val="both"/>
      </w:pPr>
      <w:r>
        <w:t xml:space="preserve"> * The log base is 2 by default.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LogByteNormalizer extends ByteNormalizer {</w:t>
      </w:r>
    </w:p>
    <w:p>
      <w:pPr>
        <w:jc w:val="both"/>
      </w:pPr>
      <w:r/>
    </w:p>
    <w:p>
      <w:pPr>
        <w:jc w:val="both"/>
      </w:pPr>
      <w:r>
        <w:t xml:space="preserve">  private static final double DEFAULT_BASE = 2;</w:t>
      </w:r>
    </w:p>
    <w:p>
      <w:pPr>
        <w:jc w:val="both"/>
      </w:pPr>
      <w:r>
        <w:t xml:space="preserve">  private final double base;</w:t>
      </w:r>
    </w:p>
    <w:p>
      <w:pPr>
        <w:jc w:val="both"/>
      </w:pPr>
      <w:r>
        <w:t xml:space="preserve">  private final double logBase;</w:t>
      </w:r>
    </w:p>
    <w:p>
      <w:pPr>
        <w:jc w:val="both"/>
      </w:pPr>
      <w:r/>
    </w:p>
    <w:p>
      <w:pPr>
        <w:jc w:val="both"/>
      </w:pPr>
      <w:r>
        <w:t xml:space="preserve">  public LogByteNormalizer(double base) {</w:t>
      </w:r>
    </w:p>
    <w:p>
      <w:pPr>
        <w:jc w:val="both"/>
      </w:pPr>
      <w:r>
        <w:t xml:space="preserve">    Preconditions.checkArgument(base &gt; 0);</w:t>
      </w:r>
    </w:p>
    <w:p>
      <w:pPr>
        <w:jc w:val="both"/>
      </w:pPr>
      <w:r>
        <w:t xml:space="preserve">    this.base = base;</w:t>
      </w:r>
    </w:p>
    <w:p>
      <w:pPr>
        <w:jc w:val="both"/>
      </w:pPr>
      <w:r>
        <w:t xml:space="preserve">    logBase = Math.log(base);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LogByteNormalizer() {</w:t>
      </w:r>
    </w:p>
    <w:p>
      <w:pPr>
        <w:jc w:val="both"/>
      </w:pPr>
      <w:r>
        <w:t xml:space="preserve">    this(DEFAULT_BASE);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 normalize(double val) {</w:t>
      </w:r>
    </w:p>
    <w:p>
      <w:pPr>
        <w:jc w:val="both"/>
      </w:pPr>
      <w:r>
        <w:t xml:space="preserve">    if (val &lt; 0) {</w:t>
      </w:r>
    </w:p>
    <w:p>
      <w:pPr>
        <w:jc w:val="both"/>
      </w:pPr>
      <w:r>
        <w:t xml:space="preserve">      throw new IllegalArgumentException("Can't log-normalize negative value " + val);</w:t>
      </w:r>
    </w:p>
    <w:p>
      <w:pPr>
        <w:jc w:val="both"/>
      </w:pPr>
      <w:r>
        <w:t xml:space="preserve">    } else if (val == 0)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long logVal = 1 + (long) Math.floor(Math.log(val) / logBase);</w:t>
      </w:r>
    </w:p>
    <w:p>
      <w:pPr>
        <w:jc w:val="both"/>
      </w:pPr>
      <w:r>
        <w:t xml:space="preserve">      return logVal &gt; Byte.MAX_VALUE ? Byte.MAX_VALUE : (byte) logVal;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unnormLowerBound(byte norm) {</w:t>
      </w:r>
    </w:p>
    <w:p>
      <w:pPr>
        <w:jc w:val="both"/>
      </w:pPr>
      <w:r>
        <w:t xml:space="preserve">    return norm &lt; 0</w:t>
      </w:r>
    </w:p>
    <w:p>
      <w:pPr>
        <w:jc w:val="both"/>
      </w:pPr>
      <w:r>
        <w:t xml:space="preserve">        ? Double.NEGATIVE_INFINITY</w:t>
      </w:r>
    </w:p>
    <w:p>
      <w:pPr>
        <w:jc w:val="both"/>
      </w:pPr>
      <w:r>
        <w:t xml:space="preserve">        : Math.floor(Math.pow(base, norm - 1));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unnormUpperBound(byte norm) {</w:t>
      </w:r>
    </w:p>
    <w:p>
      <w:pPr>
        <w:jc w:val="both"/>
      </w:pPr>
      <w:r>
        <w:t xml:space="preserve">    return norm == Byte.MAX_VALUE</w:t>
      </w:r>
    </w:p>
    <w:p>
      <w:pPr>
        <w:jc w:val="both"/>
      </w:pPr>
      <w:r>
        <w:t xml:space="preserve">        ? Double.POSITIVE_INFINITY</w:t>
      </w:r>
    </w:p>
    <w:p>
      <w:pPr>
        <w:jc w:val="both"/>
      </w:pPr>
      <w:r>
        <w:t xml:space="preserve">        : Math.floor(Math.pow(base, norm));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