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com.twitter.search.common.encoding.features;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/>
    </w:p>
    <w:p>
      <w:pPr>
        <w:jc w:val="both"/>
      </w:pPr>
      <w:r>
        <w:t>import com.google.common.base.Preconditions;</w:t>
      </w:r>
    </w:p>
    <w:p>
      <w:pPr>
        <w:jc w:val="both"/>
      </w:pPr>
      <w:r>
        <w:t>import com.google.common.collect.Lists;</w:t>
      </w:r>
    </w:p>
    <w:p>
      <w:pPr>
        <w:jc w:val="both"/>
      </w:pPr>
      <w:r/>
    </w:p>
    <w:p>
      <w:pPr>
        <w:jc w:val="both"/>
      </w:pPr>
      <w:r>
        <w:t>import com.twitter.search.common.indexing.thriftjava.PackedFeatures;</w:t>
      </w:r>
    </w:p>
    <w:p>
      <w:pPr>
        <w:jc w:val="both"/>
      </w:pPr>
      <w:r>
        <w:t>import com.twitter.search.common.schema.base.FeatureConfiguration;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Class used to read/write integers encoded according to</w:t>
      </w:r>
    </w:p>
    <w:p>
      <w:pPr>
        <w:jc w:val="both"/>
      </w:pPr>
      <w:r>
        <w:t xml:space="preserve"> * {@link com.twitter.search.common.schema.base.FeatureConfiguration}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Implementations must override {@link #getInt(int pos)} and {@link #setInt(int pos, int value)}.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IntegerEncodedFeatures {</w:t>
      </w:r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value at the given position.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getInt(int pos);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the given value at the given position.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void setInt(int pos, int value);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maximum number of integers to hold features.</w:t>
      </w:r>
    </w:p>
    <w:p>
      <w:pPr>
        <w:jc w:val="both"/>
      </w:pPr>
      <w:r>
        <w:t xml:space="preserve">   * @return the number of integers to represent all features.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getNumInts();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Test to see if the given feature is true or non-zero. Useful for one bit features.</w:t>
      </w:r>
    </w:p>
    <w:p>
      <w:pPr>
        <w:jc w:val="both"/>
      </w:pPr>
      <w:r>
        <w:t xml:space="preserve">   * @param feature feature to examine</w:t>
      </w:r>
    </w:p>
    <w:p>
      <w:pPr>
        <w:jc w:val="both"/>
      </w:pPr>
      <w:r>
        <w:t xml:space="preserve">   * @return true if feature is non-zero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isFlagSet(FeatureConfiguration feature) {</w:t>
      </w:r>
    </w:p>
    <w:p>
      <w:pPr>
        <w:jc w:val="both"/>
      </w:pPr>
      <w:r>
        <w:t xml:space="preserve">    return (getInt(feature.getValueIndex()) &amp; feature.getBitMask()) !=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IntegerEncodedFeatures setFlag(FeatureConfiguration feature) {</w:t>
      </w:r>
    </w:p>
    <w:p>
      <w:pPr>
        <w:jc w:val="both"/>
      </w:pPr>
      <w:r>
        <w:t xml:space="preserve">    setInt(feature.getValueIndex(), getInt(feature.getValueIndex()) | feature.getBitMask());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IntegerEncodedFeatures clearFlag(FeatureConfiguration feature) {</w:t>
      </w:r>
    </w:p>
    <w:p>
      <w:pPr>
        <w:jc w:val="both"/>
      </w:pPr>
      <w:r>
        <w:t xml:space="preserve">    setInt(feature.getValueIndex(), getInt(feature.getValueIndex()) &amp; feature.getInverseBitMask());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a boolean flag.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IntegerEncodedFeatures setFlagValue(FeatureConfiguration feature, boolean value) {</w:t>
      </w:r>
    </w:p>
    <w:p>
      <w:pPr>
        <w:jc w:val="both"/>
      </w:pPr>
      <w:r>
        <w:t xml:space="preserve">    if (value) {</w:t>
      </w:r>
    </w:p>
    <w:p>
      <w:pPr>
        <w:jc w:val="both"/>
      </w:pPr>
      <w:r>
        <w:t xml:space="preserve">      setFlag(feature);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clearFlag(feature);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feature value</w:t>
      </w:r>
    </w:p>
    <w:p>
      <w:pPr>
        <w:jc w:val="both"/>
      </w:pPr>
      <w:r>
        <w:t xml:space="preserve">   * @param feature feature to get</w:t>
      </w:r>
    </w:p>
    <w:p>
      <w:pPr>
        <w:jc w:val="both"/>
      </w:pPr>
      <w:r>
        <w:t xml:space="preserve">   * @return the value of the feature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 getFeatureValue(FeatureConfiguration feature) {</w:t>
      </w:r>
    </w:p>
    <w:p>
      <w:pPr>
        <w:jc w:val="both"/>
      </w:pPr>
      <w:r>
        <w:t xml:space="preserve">    return (getInt(feature.getValueIndex()) &amp; feature.getBitMask())</w:t>
      </w:r>
    </w:p>
    <w:p>
      <w:pPr>
        <w:jc w:val="both"/>
      </w:pPr>
      <w:r>
        <w:t xml:space="preserve">            &gt;&gt;&gt; feature.getBitStartPosition();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 feature value</w:t>
      </w:r>
    </w:p>
    <w:p>
      <w:pPr>
        <w:jc w:val="both"/>
      </w:pPr>
      <w:r>
        <w:t xml:space="preserve">   * @param feature feature to modify</w:t>
      </w:r>
    </w:p>
    <w:p>
      <w:pPr>
        <w:jc w:val="both"/>
      </w:pPr>
      <w:r>
        <w:t xml:space="preserve">   * @param value value to set.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IntegerEncodedFeatures setFeatureValue(FeatureConfiguration feature, int value) {</w:t>
      </w:r>
    </w:p>
    <w:p>
      <w:pPr>
        <w:jc w:val="both"/>
      </w:pPr>
      <w:r>
        <w:t xml:space="preserve">    Preconditions.checkState(</w:t>
      </w:r>
    </w:p>
    <w:p>
      <w:pPr>
        <w:jc w:val="both"/>
      </w:pPr>
      <w:r>
        <w:t xml:space="preserve">        value &lt;= feature.getMaxValue(),</w:t>
      </w:r>
    </w:p>
    <w:p>
      <w:pPr>
        <w:jc w:val="both"/>
      </w:pPr>
      <w:r>
        <w:t xml:space="preserve">        "Feature value, %s, is greater than the max value allowed for this feature. "</w:t>
      </w:r>
    </w:p>
    <w:p>
      <w:pPr>
        <w:jc w:val="both"/>
      </w:pPr>
      <w:r>
        <w:t xml:space="preserve">            + "Feature: %s, Max value: %s",</w:t>
      </w:r>
    </w:p>
    <w:p>
      <w:pPr>
        <w:jc w:val="both"/>
      </w:pPr>
      <w:r>
        <w:t xml:space="preserve">        value, feature.getName(), feature.getMaxValue());</w:t>
      </w:r>
    </w:p>
    <w:p>
      <w:pPr>
        <w:jc w:val="both"/>
      </w:pPr>
      <w:r/>
    </w:p>
    <w:p>
      <w:pPr>
        <w:jc w:val="both"/>
      </w:pPr>
      <w:r>
        <w:t xml:space="preserve">    // Clear the value of the given feature in its int.</w:t>
      </w:r>
    </w:p>
    <w:p>
      <w:pPr>
        <w:jc w:val="both"/>
      </w:pPr>
      <w:r>
        <w:t xml:space="preserve">    int temp = getInt(feature.getValueIndex()) &amp; feature.getInverseBitMask();</w:t>
      </w:r>
    </w:p>
    <w:p>
      <w:pPr>
        <w:jc w:val="both"/>
      </w:pPr>
      <w:r/>
    </w:p>
    <w:p>
      <w:pPr>
        <w:jc w:val="both"/>
      </w:pPr>
      <w:r>
        <w:t xml:space="preserve">    // Set the new feature value. Applying the bit mask here ensures that other features in the</w:t>
      </w:r>
    </w:p>
    <w:p>
      <w:pPr>
        <w:jc w:val="both"/>
      </w:pPr>
      <w:r>
        <w:t xml:space="preserve">    // same int are not modified by mistake.</w:t>
      </w:r>
    </w:p>
    <w:p>
      <w:pPr>
        <w:jc w:val="both"/>
      </w:pPr>
      <w:r>
        <w:t xml:space="preserve">    temp |= (value &lt;&lt; feature.getBitStartPosition()) &amp; feature.getBitMask();</w:t>
      </w:r>
    </w:p>
    <w:p>
      <w:pPr>
        <w:jc w:val="both"/>
      </w:pPr>
      <w:r/>
    </w:p>
    <w:p>
      <w:pPr>
        <w:jc w:val="both"/>
      </w:pPr>
      <w:r>
        <w:t xml:space="preserve">    setInt(feature.getValueIndex(), temp);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Sets feature value if greater than current value</w:t>
      </w:r>
    </w:p>
    <w:p>
      <w:pPr>
        <w:jc w:val="both"/>
      </w:pPr>
      <w:r>
        <w:t xml:space="preserve">   * @param feature feature to modify</w:t>
      </w:r>
    </w:p>
    <w:p>
      <w:pPr>
        <w:jc w:val="both"/>
      </w:pPr>
      <w:r>
        <w:t xml:space="preserve">   * @param value new value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IntegerEncodedFeatures setFeatureValueIfGreater(FeatureConfiguration feature, int value) {</w:t>
      </w:r>
    </w:p>
    <w:p>
      <w:pPr>
        <w:jc w:val="both"/>
      </w:pPr>
      <w:r>
        <w:t xml:space="preserve">    if (value &gt; getFeatureValue(feature)) {</w:t>
      </w:r>
    </w:p>
    <w:p>
      <w:pPr>
        <w:jc w:val="both"/>
      </w:pPr>
      <w:r>
        <w:t xml:space="preserve">      setFeatureValue(feature, value);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this;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Increment a feature if its not at its maximum value.</w:t>
      </w:r>
    </w:p>
    <w:p>
      <w:pPr>
        <w:jc w:val="both"/>
      </w:pPr>
      <w:r>
        <w:t xml:space="preserve">   * @return whether the feature is incremented.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incrementIfNotMaximum(FeatureConfiguration feature) {</w:t>
      </w:r>
    </w:p>
    <w:p>
      <w:pPr>
        <w:jc w:val="both"/>
      </w:pPr>
      <w:r>
        <w:t xml:space="preserve">    int newValue = getFeatureValue(feature) + 1;</w:t>
      </w:r>
    </w:p>
    <w:p>
      <w:pPr>
        <w:jc w:val="both"/>
      </w:pPr>
      <w:r>
        <w:t xml:space="preserve">    if (newValue &lt;= feature.getMaxValue()) {</w:t>
      </w:r>
    </w:p>
    <w:p>
      <w:pPr>
        <w:jc w:val="both"/>
      </w:pPr>
      <w:r>
        <w:t xml:space="preserve">      setFeatureValue(feature, newValue);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Copy these encoded features to a new PackedFeatures thrift struct.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PackedFeatures copyToPackedFeatures() {</w:t>
      </w:r>
    </w:p>
    <w:p>
      <w:pPr>
        <w:jc w:val="both"/>
      </w:pPr>
      <w:r>
        <w:t xml:space="preserve">    return copyToPackedFeatures(new PackedFeatures());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 * Copy these encoded features to a PackedFeatures thrift struct.</w:t>
      </w:r>
    </w:p>
    <w:p>
      <w:pPr>
        <w:jc w:val="both"/>
      </w:pPr>
      <w:r>
        <w:t xml:space="preserve">    */</w:t>
      </w:r>
    </w:p>
    <w:p>
      <w:pPr>
        <w:jc w:val="both"/>
      </w:pPr>
      <w:r>
        <w:t xml:space="preserve">  public PackedFeatures copyToPackedFeatures(PackedFeatures packedFeatures) {</w:t>
      </w:r>
    </w:p>
    <w:p>
      <w:pPr>
        <w:jc w:val="both"/>
      </w:pPr>
      <w:r>
        <w:t xml:space="preserve">    Preconditions.checkNotNull(packedFeatures);</w:t>
      </w:r>
    </w:p>
    <w:p>
      <w:pPr>
        <w:jc w:val="both"/>
      </w:pPr>
      <w:r>
        <w:t xml:space="preserve">    final List&lt;Integer&gt; integers = Lists.newArrayListWithCapacity(getNumInts());</w:t>
      </w:r>
    </w:p>
    <w:p>
      <w:pPr>
        <w:jc w:val="both"/>
      </w:pPr>
      <w:r>
        <w:t xml:space="preserve">    for (int i = 0; i &lt; getNumInts(); i++) {</w:t>
      </w:r>
    </w:p>
    <w:p>
      <w:pPr>
        <w:jc w:val="both"/>
      </w:pPr>
      <w:r>
        <w:t xml:space="preserve">      integers.add(getInt(i));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packedFeatures.setDeprecated_featureConfigurationVersion(0);</w:t>
      </w:r>
    </w:p>
    <w:p>
      <w:pPr>
        <w:jc w:val="both"/>
      </w:pPr>
      <w:r>
        <w:t xml:space="preserve">    packedFeatures.setFeatures(integers);</w:t>
      </w:r>
    </w:p>
    <w:p>
      <w:pPr>
        <w:jc w:val="both"/>
      </w:pPr>
      <w:r>
        <w:t xml:space="preserve">    return packedFeatures;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Copy features from a packed features struct.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readFromPackedFeatures(PackedFeatures packedFeatures) {</w:t>
      </w:r>
    </w:p>
    <w:p>
      <w:pPr>
        <w:jc w:val="both"/>
      </w:pPr>
      <w:r>
        <w:t xml:space="preserve">    Preconditions.checkNotNull(packedFeatures);</w:t>
      </w:r>
    </w:p>
    <w:p>
      <w:pPr>
        <w:jc w:val="both"/>
      </w:pPr>
      <w:r>
        <w:t xml:space="preserve">    List&lt;Integer&gt; ints = packedFeatures.getFeatures();</w:t>
      </w:r>
    </w:p>
    <w:p>
      <w:pPr>
        <w:jc w:val="both"/>
      </w:pPr>
      <w:r>
        <w:t xml:space="preserve">    for (int i = 0; i &lt; getNumInts(); i++) {</w:t>
      </w:r>
    </w:p>
    <w:p>
      <w:pPr>
        <w:jc w:val="both"/>
      </w:pPr>
      <w:r>
        <w:t xml:space="preserve">      if (i &lt; ints.size()) {</w:t>
      </w:r>
    </w:p>
    <w:p>
      <w:pPr>
        <w:jc w:val="both"/>
      </w:pPr>
      <w:r>
        <w:t xml:space="preserve">        setInt(i, ints.get(i));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setInt(i, 0);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