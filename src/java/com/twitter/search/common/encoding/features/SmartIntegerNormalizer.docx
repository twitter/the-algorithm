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com.twitter.search.common.encoding.features;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smart integer normalizer that converts an integer of a known range to a small integer up to</w:t>
      </w:r>
    </w:p>
    <w:p>
      <w:pPr>
        <w:jc w:val="both"/>
      </w:pPr>
      <w:r>
        <w:t xml:space="preserve"> * 8 bits long. This normalizer generates a boundary value array in the constructor as the buckets</w:t>
      </w:r>
    </w:p>
    <w:p>
      <w:pPr>
        <w:jc w:val="both"/>
      </w:pPr>
      <w:r>
        <w:t xml:space="preserve"> * for different values.</w:t>
      </w:r>
    </w:p>
    <w:p>
      <w:pPr>
        <w:jc w:val="both"/>
      </w:pPr>
      <w:r>
        <w:t xml:space="preserve"> * &lt;p/&gt;</w:t>
      </w:r>
    </w:p>
    <w:p>
      <w:pPr>
        <w:jc w:val="both"/>
      </w:pPr>
      <w:r>
        <w:t xml:space="preserve"> * The normalized value has a nice properties:</w:t>
      </w:r>
    </w:p>
    <w:p>
      <w:pPr>
        <w:jc w:val="both"/>
      </w:pPr>
      <w:r>
        <w:t xml:space="preserve"> * 1) it maintains the order of original value: if a &gt; b, then normalize(a) &gt; normalize(b).</w:t>
      </w:r>
    </w:p>
    <w:p>
      <w:pPr>
        <w:jc w:val="both"/>
      </w:pPr>
      <w:r>
        <w:t xml:space="preserve"> * 2) the value 0 is always normalized to byte 0.</w:t>
      </w:r>
    </w:p>
    <w:p>
      <w:pPr>
        <w:jc w:val="both"/>
      </w:pPr>
      <w:r>
        <w:t xml:space="preserve"> * 3) the normalized values are (almost) evenly distributed on the log scale</w:t>
      </w:r>
    </w:p>
    <w:p>
      <w:pPr>
        <w:jc w:val="both"/>
      </w:pPr>
      <w:r>
        <w:t xml:space="preserve"> * 4) no waste in code space, all possible values representable by normalized bits are used,</w:t>
      </w:r>
    </w:p>
    <w:p>
      <w:pPr>
        <w:jc w:val="both"/>
      </w:pPr>
      <w:r>
        <w:t xml:space="preserve"> * each corresponding to a different value.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SmartIntegerNormalizer extends ByteNormalizer {</w:t>
      </w:r>
    </w:p>
    <w:p>
      <w:pPr>
        <w:jc w:val="both"/>
      </w:pPr>
      <w:r>
        <w:t xml:space="preserve">  // The max value we want to support in this normalizer. If the input is larger than this value,</w:t>
      </w:r>
    </w:p>
    <w:p>
      <w:pPr>
        <w:jc w:val="both"/>
      </w:pPr>
      <w:r>
        <w:t xml:space="preserve">  // it's normalized as if it's the maxValue.</w:t>
      </w:r>
    </w:p>
    <w:p>
      <w:pPr>
        <w:jc w:val="both"/>
      </w:pPr>
      <w:r>
        <w:t xml:space="preserve">  private final int maxValue;</w:t>
      </w:r>
    </w:p>
    <w:p>
      <w:pPr>
        <w:jc w:val="both"/>
      </w:pPr>
      <w:r>
        <w:t xml:space="preserve">  // Number of bits used for normalized value, the largest normalized value</w:t>
      </w:r>
    </w:p>
    <w:p>
      <w:pPr>
        <w:jc w:val="both"/>
      </w:pPr>
      <w:r>
        <w:t xml:space="preserve">  // would be (1 &lt;&lt; numBits) - 1.</w:t>
      </w:r>
    </w:p>
    <w:p>
      <w:pPr>
        <w:jc w:val="both"/>
      </w:pPr>
      <w:r>
        <w:t xml:space="preserve">  private final int numBits;</w:t>
      </w:r>
    </w:p>
    <w:p>
      <w:pPr>
        <w:jc w:val="both"/>
      </w:pPr>
      <w:r>
        <w:t xml:space="preserve">  // The inclusive lower bounds of all buckets. A normalized value k corresponds to original values</w:t>
      </w:r>
    </w:p>
    <w:p>
      <w:pPr>
        <w:jc w:val="both"/>
      </w:pPr>
      <w:r>
        <w:t xml:space="preserve">  // in the inclusive-exclusive range</w:t>
      </w:r>
    </w:p>
    <w:p>
      <w:pPr>
        <w:jc w:val="both"/>
      </w:pPr>
      <w:r>
        <w:t xml:space="preserve">  //   [ boundaryValues[k], boundaryValues[k+1] )</w:t>
      </w:r>
    </w:p>
    <w:p>
      <w:pPr>
        <w:jc w:val="both"/>
      </w:pPr>
      <w:r>
        <w:t xml:space="preserve">  private final int[] boundaryValues;</w:t>
      </w:r>
    </w:p>
    <w:p>
      <w:pPr>
        <w:jc w:val="both"/>
      </w:pPr>
      <w:r>
        <w:t xml:space="preserve">  // The length of the boundaryValues array, or the number of buckets.</w:t>
      </w:r>
    </w:p>
    <w:p>
      <w:pPr>
        <w:jc w:val="both"/>
      </w:pPr>
      <w:r>
        <w:t xml:space="preserve">  private final int length;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 a normalizer.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maxValue max value it supports, must be larger than minValue. Anything larger than this</w:t>
      </w:r>
    </w:p>
    <w:p>
      <w:pPr>
        <w:jc w:val="both"/>
      </w:pPr>
      <w:r>
        <w:t xml:space="preserve">   * would be treated as maxValue.</w:t>
      </w:r>
    </w:p>
    <w:p>
      <w:pPr>
        <w:jc w:val="both"/>
      </w:pPr>
      <w:r>
        <w:t xml:space="preserve">   * @param numBits number of bits you want to use for this normalization, between 1 and 8.</w:t>
      </w:r>
    </w:p>
    <w:p>
      <w:pPr>
        <w:jc w:val="both"/>
      </w:pPr>
      <w:r>
        <w:t xml:space="preserve">   * higher resolution for the lower numbers.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SmartIntegerNormalizer(int maxValue, int numBits) {</w:t>
      </w:r>
    </w:p>
    <w:p>
      <w:pPr>
        <w:jc w:val="both"/>
      </w:pPr>
      <w:r>
        <w:t xml:space="preserve">    Preconditions.checkArgument(maxValue &gt; 0);</w:t>
      </w:r>
    </w:p>
    <w:p>
      <w:pPr>
        <w:jc w:val="both"/>
      </w:pPr>
      <w:r>
        <w:t xml:space="preserve">    Preconditions.checkArgument(numBits &gt; 0 &amp;&amp; numBits &lt;= 8);</w:t>
      </w:r>
    </w:p>
    <w:p>
      <w:pPr>
        <w:jc w:val="both"/>
      </w:pPr>
      <w:r/>
    </w:p>
    <w:p>
      <w:pPr>
        <w:jc w:val="both"/>
      </w:pPr>
      <w:r>
        <w:t xml:space="preserve">    this.maxValue = maxValue;</w:t>
      </w:r>
    </w:p>
    <w:p>
      <w:pPr>
        <w:jc w:val="both"/>
      </w:pPr>
      <w:r>
        <w:t xml:space="preserve">    this.numBits = numBits;</w:t>
      </w:r>
    </w:p>
    <w:p>
      <w:pPr>
        <w:jc w:val="both"/>
      </w:pPr>
      <w:r/>
    </w:p>
    <w:p>
      <w:pPr>
        <w:jc w:val="both"/>
      </w:pPr>
      <w:r>
        <w:t xml:space="preserve">    this.length = 1 &lt;&lt; numBits;</w:t>
      </w:r>
    </w:p>
    <w:p>
      <w:pPr>
        <w:jc w:val="both"/>
      </w:pPr>
      <w:r>
        <w:t xml:space="preserve">    this.boundaryValues = new int[length];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  int index;</w:t>
      </w:r>
    </w:p>
    <w:p>
      <w:pPr>
        <w:jc w:val="both"/>
      </w:pPr>
      <w:r>
        <w:t xml:space="preserve">    for (index = length - 1; index &gt;= 0; --index) {</w:t>
      </w:r>
    </w:p>
    <w:p>
      <w:pPr>
        <w:jc w:val="both"/>
      </w:pPr>
      <w:r>
        <w:t xml:space="preserve">      // values are evenly distributed on the log scale</w:t>
      </w:r>
    </w:p>
    <w:p>
      <w:pPr>
        <w:jc w:val="both"/>
      </w:pPr>
      <w:r>
        <w:t xml:space="preserve">      int boundary = (int) Math.pow(maxValue, (double) index / length);</w:t>
      </w:r>
    </w:p>
    <w:p>
      <w:pPr>
        <w:jc w:val="both"/>
      </w:pPr>
      <w:r>
        <w:t xml:space="preserve">      // we have more byte slots left than we have possible boundary values (buckets),</w:t>
      </w:r>
    </w:p>
    <w:p>
      <w:pPr>
        <w:jc w:val="both"/>
      </w:pPr>
      <w:r>
        <w:t xml:space="preserve">      // just give consecutive boundary values to all remaining slots, starting from 0.</w:t>
      </w:r>
    </w:p>
    <w:p>
      <w:pPr>
        <w:jc w:val="both"/>
      </w:pPr>
      <w:r>
        <w:t xml:space="preserve">      if (boundary &lt;= index) {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boundaryValues[index] = boundary;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(index &gt;= 0) {</w:t>
      </w:r>
    </w:p>
    <w:p>
      <w:pPr>
        <w:jc w:val="both"/>
      </w:pPr>
      <w:r>
        <w:t xml:space="preserve">      for (int i = 1; i &lt;= index; ++i) {</w:t>
      </w:r>
    </w:p>
    <w:p>
      <w:pPr>
        <w:jc w:val="both"/>
      </w:pPr>
      <w:r>
        <w:t xml:space="preserve">        boundaryValues[i] = i;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boundaryValues[0] = 0;  // the first one is always 0.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byte normalize(double val) {</w:t>
      </w:r>
    </w:p>
    <w:p>
      <w:pPr>
        <w:jc w:val="both"/>
      </w:pPr>
      <w:r>
        <w:t xml:space="preserve">    int intVal = (int) (val &gt; maxValue ? maxValue : val);</w:t>
      </w:r>
    </w:p>
    <w:p>
      <w:pPr>
        <w:jc w:val="both"/>
      </w:pPr>
      <w:r>
        <w:t xml:space="preserve">    return intToUnsignedByte(binarySearch(intVal, boundaryValues));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the lower bound of the bucket represent by norm. This simply returns the boundary</w:t>
      </w:r>
    </w:p>
    <w:p>
      <w:pPr>
        <w:jc w:val="both"/>
      </w:pPr>
      <w:r>
        <w:t xml:space="preserve">   * value indexed by current norm.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double unnormLowerBound(byte norm) {</w:t>
      </w:r>
    </w:p>
    <w:p>
      <w:pPr>
        <w:jc w:val="both"/>
      </w:pPr>
      <w:r>
        <w:t xml:space="preserve">    return boundaryValues[unsignedByteToInt(norm)];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the upper bound of the bucket represent by norm. This returns the next boundary value</w:t>
      </w:r>
    </w:p>
    <w:p>
      <w:pPr>
        <w:jc w:val="both"/>
      </w:pPr>
      <w:r>
        <w:t xml:space="preserve">   * minus 1. If norm represents the last bucket, it returns the maxValue.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double unnormUpperBound(byte norm) {</w:t>
      </w:r>
    </w:p>
    <w:p>
      <w:pPr>
        <w:jc w:val="both"/>
      </w:pPr>
      <w:r>
        <w:t xml:space="preserve">    // if it's already the last possible normalized value, just return the corresponding last</w:t>
      </w:r>
    </w:p>
    <w:p>
      <w:pPr>
        <w:jc w:val="both"/>
      </w:pPr>
      <w:r>
        <w:t xml:space="preserve">    // boundary value.</w:t>
      </w:r>
    </w:p>
    <w:p>
      <w:pPr>
        <w:jc w:val="both"/>
      </w:pPr>
      <w:r>
        <w:t xml:space="preserve">    int intNorm = unsignedByteToInt(norm);</w:t>
      </w:r>
    </w:p>
    <w:p>
      <w:pPr>
        <w:jc w:val="both"/>
      </w:pPr>
      <w:r>
        <w:t xml:space="preserve">    if (intNorm == length - 1) {</w:t>
      </w:r>
    </w:p>
    <w:p>
      <w:pPr>
        <w:jc w:val="both"/>
      </w:pPr>
      <w:r>
        <w:t xml:space="preserve">      return maxValue;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boundaryValues[intNorm + 1] - 1;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Do a binary search on array and find the index of the item that's no bigger than value.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int binarySearch(int value, int[] array) {</w:t>
      </w:r>
    </w:p>
    <w:p>
      <w:pPr>
        <w:jc w:val="both"/>
      </w:pPr>
      <w:r>
        <w:t xml:space="preserve">    // corner cases</w:t>
      </w:r>
    </w:p>
    <w:p>
      <w:pPr>
        <w:jc w:val="both"/>
      </w:pPr>
      <w:r>
        <w:t xml:space="preserve">    if (value &lt;= array[0]) {</w:t>
      </w:r>
    </w:p>
    <w:p>
      <w:pPr>
        <w:jc w:val="both"/>
      </w:pPr>
      <w:r>
        <w:t xml:space="preserve">      return 0;</w:t>
      </w:r>
    </w:p>
    <w:p>
      <w:pPr>
        <w:jc w:val="both"/>
      </w:pPr>
      <w:r>
        <w:t xml:space="preserve">    } else if (value &gt;= array[array.length - 1]) {</w:t>
      </w:r>
    </w:p>
    <w:p>
      <w:pPr>
        <w:jc w:val="both"/>
      </w:pPr>
      <w:r>
        <w:t xml:space="preserve">      return array.length - 1;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int left = 0;</w:t>
      </w:r>
    </w:p>
    <w:p>
      <w:pPr>
        <w:jc w:val="both"/>
      </w:pPr>
      <w:r>
        <w:t xml:space="preserve">    int right = array.length - 1;</w:t>
      </w:r>
    </w:p>
    <w:p>
      <w:pPr>
        <w:jc w:val="both"/>
      </w:pPr>
      <w:r>
        <w:t xml:space="preserve">    int pivot = (left + right) &gt;&gt; 1;</w:t>
      </w:r>
    </w:p>
    <w:p>
      <w:pPr>
        <w:jc w:val="both"/>
      </w:pPr>
      <w:r>
        <w:t xml:space="preserve">    do {</w:t>
      </w:r>
    </w:p>
    <w:p>
      <w:pPr>
        <w:jc w:val="both"/>
      </w:pPr>
      <w:r>
        <w:t xml:space="preserve">      int midVal = array[pivot];</w:t>
      </w:r>
    </w:p>
    <w:p>
      <w:pPr>
        <w:jc w:val="both"/>
      </w:pPr>
      <w:r>
        <w:t xml:space="preserve">      if (value == midVal) {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 else if (value &gt; midVal) {</w:t>
      </w:r>
    </w:p>
    <w:p>
      <w:pPr>
        <w:jc w:val="both"/>
      </w:pPr>
      <w:r>
        <w:t xml:space="preserve">        left = pivot;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right = pivot;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pivot = (left + right) &gt;&gt; 1;</w:t>
      </w:r>
    </w:p>
    <w:p>
      <w:pPr>
        <w:jc w:val="both"/>
      </w:pPr>
      <w:r>
        <w:t xml:space="preserve">    } while (pivot != left);</w:t>
      </w:r>
    </w:p>
    <w:p>
      <w:pPr>
        <w:jc w:val="both"/>
      </w:pPr>
      <w:r>
        <w:t xml:space="preserve">    return pivot;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toString() {</w:t>
      </w:r>
    </w:p>
    <w:p>
      <w:pPr>
        <w:jc w:val="both"/>
      </w:pPr>
      <w:r>
        <w:t xml:space="preserve">    StringBuilder sb = new StringBuilder(String.format(</w:t>
      </w:r>
    </w:p>
    <w:p>
      <w:pPr>
        <w:jc w:val="both"/>
      </w:pPr>
      <w:r>
        <w:t xml:space="preserve">        "Smart Integer Normalizer (numBits = %d, max = %d)\n",</w:t>
      </w:r>
    </w:p>
    <w:p>
      <w:pPr>
        <w:jc w:val="both"/>
      </w:pPr>
      <w:r>
        <w:t xml:space="preserve">        this.numBits, this.maxValue));</w:t>
      </w:r>
    </w:p>
    <w:p>
      <w:pPr>
        <w:jc w:val="both"/>
      </w:pPr>
      <w:r>
        <w:t xml:space="preserve">    for (int i = 0; i &lt; this.length; i++) {</w:t>
      </w:r>
    </w:p>
    <w:p>
      <w:pPr>
        <w:jc w:val="both"/>
      </w:pPr>
      <w:r>
        <w:t xml:space="preserve">      sb.append(String.format(</w:t>
      </w:r>
    </w:p>
    <w:p>
      <w:pPr>
        <w:jc w:val="both"/>
      </w:pPr>
      <w:r>
        <w:t xml:space="preserve">          "[%2d] boundary = %6d, range [ %6d, %6d ), norm: %4d | %4d | %4d %s\n",</w:t>
      </w:r>
    </w:p>
    <w:p>
      <w:pPr>
        <w:jc w:val="both"/>
      </w:pPr>
      <w:r>
        <w:t xml:space="preserve">          i, boundaryValues[i],</w:t>
      </w:r>
    </w:p>
    <w:p>
      <w:pPr>
        <w:jc w:val="both"/>
      </w:pPr>
      <w:r>
        <w:t xml:space="preserve">          (int) unnormLowerBound(intToUnsignedByte(i)),</w:t>
      </w:r>
    </w:p>
    <w:p>
      <w:pPr>
        <w:jc w:val="both"/>
      </w:pPr>
      <w:r>
        <w:t xml:space="preserve">          (int) unnormUpperBound(intToUnsignedByte(i)),</w:t>
      </w:r>
    </w:p>
    <w:p>
      <w:pPr>
        <w:jc w:val="both"/>
      </w:pPr>
      <w:r>
        <w:t xml:space="preserve">          unsignedByteToInt(normalize(boundaryValues[i] - 1)),</w:t>
      </w:r>
    </w:p>
    <w:p>
      <w:pPr>
        <w:jc w:val="both"/>
      </w:pPr>
      <w:r>
        <w:t xml:space="preserve">          unsignedByteToInt(normalize(boundaryValues[i])),</w:t>
      </w:r>
    </w:p>
    <w:p>
      <w:pPr>
        <w:jc w:val="both"/>
      </w:pPr>
      <w:r>
        <w:t xml:space="preserve">          unsignedByteToInt(normalize(boundaryValues[i] + 1)),</w:t>
      </w:r>
    </w:p>
    <w:p>
      <w:pPr>
        <w:jc w:val="both"/>
      </w:pPr>
      <w:r>
        <w:t xml:space="preserve">          i == boundaryValues[i] ? "*" : ""));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sb.toString();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int[] getBoundaryValues() {</w:t>
      </w:r>
    </w:p>
    <w:p>
      <w:pPr>
        <w:jc w:val="both"/>
      </w:pPr>
      <w:r>
        <w:t xml:space="preserve">    return boundaryValues;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