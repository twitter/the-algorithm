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Java library for feature encoding and decoding utilities.</w:t>
      </w:r>
    </w:p>
    <w:p>
      <w:pPr>
        <w:jc w:val="both"/>
      </w:pPr>
      <w:r>
        <w:t>java_library(</w:t>
      </w:r>
    </w:p>
    <w:p>
      <w:pPr>
        <w:jc w:val="both"/>
      </w:pPr>
      <w:r>
        <w:t xml:space="preserve">    sources = ["*.java"],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provides = artifact(</w:t>
      </w:r>
    </w:p>
    <w:p>
      <w:pPr>
        <w:jc w:val="both"/>
      </w:pPr>
      <w:r>
        <w:t xml:space="preserve">        org = "com.twitter.search.common",</w:t>
      </w:r>
    </w:p>
    <w:p>
      <w:pPr>
        <w:jc w:val="both"/>
      </w:pPr>
      <w:r>
        <w:t xml:space="preserve">        name = "encoding-features",</w:t>
      </w:r>
    </w:p>
    <w:p>
      <w:pPr>
        <w:jc w:val="both"/>
      </w:pPr>
      <w:r>
        <w:t xml:space="preserve">        repo = artifactory,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"src/java/com/twitter/search/common/schema/base",</w:t>
      </w:r>
    </w:p>
    <w:p>
      <w:pPr>
        <w:jc w:val="both"/>
      </w:pPr>
      <w:r>
        <w:t xml:space="preserve">        "src/thrift/com/twitter/search/common:indexing-java",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