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 used to:</w:t>
      </w:r>
    </w:p>
    <w:p>
      <w:pPr>
        <w:jc w:val="both"/>
      </w:pPr>
      <w:r>
        <w:t xml:space="preserve"> *   - Encode a positive Java float into a single byte float</w:t>
      </w:r>
    </w:p>
    <w:p>
      <w:pPr>
        <w:jc w:val="both"/>
      </w:pPr>
      <w:r>
        <w:t xml:space="preserve"> *   - Decode a single byte into a positive Java float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Configuration:</w:t>
      </w:r>
    </w:p>
    <w:p>
      <w:pPr>
        <w:jc w:val="both"/>
      </w:pPr>
      <w:r>
        <w:t xml:space="preserve"> *   - Exponent: higher 4 bits, base 10.</w:t>
      </w:r>
    </w:p>
    <w:p>
      <w:pPr>
        <w:jc w:val="both"/>
      </w:pPr>
      <w:r>
        <w:t xml:space="preserve"> *   - Mantissa: lower 4 bit, representing 1.0 to 9.0</w:t>
      </w:r>
    </w:p>
    <w:p>
      <w:pPr>
        <w:jc w:val="both"/>
      </w:pPr>
      <w:r>
        <w:t xml:space="preserve"> *   - Exponent bias is 1.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Formula:</w:t>
      </w:r>
    </w:p>
    <w:p>
      <w:pPr>
        <w:jc w:val="both"/>
      </w:pPr>
      <w:r>
        <w:t xml:space="preserve"> *   Max(Mantissa, 9) * 10 ^ (Exponent - 1)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Smallest float: 0.0                        (0000 0000)</w:t>
      </w:r>
    </w:p>
    <w:p>
      <w:pPr>
        <w:jc w:val="both"/>
      </w:pPr>
      <w:r>
        <w:t xml:space="preserve"> * Smallest positive float: 1.0 * 10^-1       (0000 0001)</w:t>
      </w:r>
    </w:p>
    <w:p>
      <w:pPr>
        <w:jc w:val="both"/>
      </w:pPr>
      <w:r>
        <w:t xml:space="preserve"> * Largest float: 9.0 * 10^13                 (1110 1111)</w:t>
      </w:r>
    </w:p>
    <w:p>
      <w:pPr>
        <w:jc w:val="both"/>
      </w:pPr>
      <w:r>
        <w:t xml:space="preserve"> * Infinity:                                  (1111 0000)</w:t>
      </w:r>
    </w:p>
    <w:p>
      <w:pPr>
        <w:jc w:val="both"/>
      </w:pPr>
      <w:r>
        <w:t xml:space="preserve"> * NaN:                                       (1111 1000)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SingleBytePositiveFloatUtil {</w:t>
      </w:r>
    </w:p>
    <w:p>
      <w:pPr>
        <w:jc w:val="both"/>
      </w:pPr>
      <w:r>
        <w:t xml:space="preserve">  private SingleBytePositiveFloatUtil() { }</w:t>
      </w:r>
    </w:p>
    <w:p>
      <w:pPr>
        <w:jc w:val="both"/>
      </w:pPr>
      <w:r/>
    </w:p>
    <w:p>
      <w:pPr>
        <w:jc w:val="both"/>
      </w:pPr>
      <w:r>
        <w:t xml:space="preserve">  // 4 bits mantissa. Range [1.0, 10.0) is divided into 16 steps</w:t>
      </w:r>
    </w:p>
    <w:p>
      <w:pPr>
        <w:jc w:val="both"/>
      </w:pPr>
      <w:r>
        <w:t xml:space="preserve">  public static final byte MAX_BYTE_VALUE = (byte) 0xEF;</w:t>
      </w:r>
    </w:p>
    <w:p>
      <w:pPr>
        <w:jc w:val="both"/>
      </w:pPr>
      <w:r>
        <w:t xml:space="preserve">  public static final byte INFINITY = (byte) 0xF0;</w:t>
      </w:r>
    </w:p>
    <w:p>
      <w:pPr>
        <w:jc w:val="both"/>
      </w:pPr>
      <w:r>
        <w:t xml:space="preserve">  public static final byte NOT_A_NUMBER = (byte) 0xF8;</w:t>
      </w:r>
    </w:p>
    <w:p>
      <w:pPr>
        <w:jc w:val="both"/>
      </w:pPr>
      <w:r>
        <w:t xml:space="preserve">  private static final float STEP_SIZE = 1.0f;</w:t>
      </w:r>
    </w:p>
    <w:p>
      <w:pPr>
        <w:jc w:val="both"/>
      </w:pPr>
      <w:r>
        <w:t xml:space="preserve">  private static final int EXPONENT_BIAS = 1;</w:t>
      </w:r>
    </w:p>
    <w:p>
      <w:pPr>
        <w:jc w:val="both"/>
      </w:pPr>
      <w:r>
        <w:t xml:space="preserve">  private static final byte MIN_EXPONENT = -EXPONENT_BIAS;</w:t>
      </w:r>
    </w:p>
    <w:p>
      <w:pPr>
        <w:jc w:val="both"/>
      </w:pPr>
      <w:r>
        <w:t xml:space="preserve">  private static final int MAX_EXPONENT = 14 - EXPONENT_BIAS;</w:t>
      </w:r>
    </w:p>
    <w:p>
      <w:pPr>
        <w:jc w:val="both"/>
      </w:pPr>
      <w:r>
        <w:t xml:space="preserve">  private static final byte MANTISSA_MASK = 0x0F;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given float into a single byte floating point number.</w:t>
      </w:r>
    </w:p>
    <w:p>
      <w:pPr>
        <w:jc w:val="both"/>
      </w:pPr>
      <w:r>
        <w:t xml:space="preserve">   * This is used in the updater and OK to be a bit slow.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byte toSingleBytePositiveFloat(float f) {</w:t>
      </w:r>
    </w:p>
    <w:p>
      <w:pPr>
        <w:jc w:val="both"/>
      </w:pPr>
      <w:r>
        <w:t xml:space="preserve">    if (f &lt; 0) {</w:t>
      </w:r>
    </w:p>
    <w:p>
      <w:pPr>
        <w:jc w:val="both"/>
      </w:pPr>
      <w:r>
        <w:t xml:space="preserve">      throw new UnsupportedOperationException(</w:t>
      </w:r>
    </w:p>
    <w:p>
      <w:pPr>
        <w:jc w:val="both"/>
      </w:pPr>
      <w:r>
        <w:t xml:space="preserve">          "Cannot encode negative floats into SingleBytePostiveFloat.");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(Float.compare(f, Float.POSITIVE_INFINITY) == 0) {</w:t>
      </w:r>
    </w:p>
    <w:p>
      <w:pPr>
        <w:jc w:val="both"/>
      </w:pPr>
      <w:r>
        <w:t xml:space="preserve">      return INFINITY;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(Float.compare(f, Float.NaN) == 0) {</w:t>
      </w:r>
    </w:p>
    <w:p>
      <w:pPr>
        <w:jc w:val="both"/>
      </w:pPr>
      <w:r>
        <w:t xml:space="preserve">      return NOT_A_NUMBER;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mantissa = 0;</w:t>
      </w:r>
    </w:p>
    <w:p>
      <w:pPr>
        <w:jc w:val="both"/>
      </w:pPr>
      <w:r>
        <w:t xml:space="preserve">    int exponent = (int) Math.floor(Math.log10(f));</w:t>
      </w:r>
    </w:p>
    <w:p>
      <w:pPr>
        <w:jc w:val="both"/>
      </w:pPr>
      <w:r>
        <w:t xml:space="preserve">    // Overflow (Number too large), just return the largest possible value</w:t>
      </w:r>
    </w:p>
    <w:p>
      <w:pPr>
        <w:jc w:val="both"/>
      </w:pPr>
      <w:r>
        <w:t xml:space="preserve">    if (exponent &gt; MAX_EXPONENT) {</w:t>
      </w:r>
    </w:p>
    <w:p>
      <w:pPr>
        <w:jc w:val="both"/>
      </w:pPr>
      <w:r>
        <w:t xml:space="preserve">      return MAX_BYTE_VALUE;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Underflow (Number too small), just return 0</w:t>
      </w:r>
    </w:p>
    <w:p>
      <w:pPr>
        <w:jc w:val="both"/>
      </w:pPr>
      <w:r>
        <w:t xml:space="preserve">    if (exponent &lt; MIN_EXPONENT)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frac = Math.round(f / (float) Math.pow(10.0f, exponent) / STEP_SIZE);</w:t>
      </w:r>
    </w:p>
    <w:p>
      <w:pPr>
        <w:jc w:val="both"/>
      </w:pPr>
      <w:r>
        <w:t xml:space="preserve">    mantissa = fractionToMantissaTable[frac];</w:t>
      </w:r>
    </w:p>
    <w:p>
      <w:pPr>
        <w:jc w:val="both"/>
      </w:pPr>
      <w:r/>
    </w:p>
    <w:p>
      <w:pPr>
        <w:jc w:val="both"/>
      </w:pPr>
      <w:r>
        <w:t xml:space="preserve">    return (byte) (((exponent + EXPONENT_BIAS) &lt;&lt; 4) | mantissa);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in Earlybird per hit and needs to be fast.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float toJavaFloat(byte b) {</w:t>
      </w:r>
    </w:p>
    <w:p>
      <w:pPr>
        <w:jc w:val="both"/>
      </w:pPr>
      <w:r>
        <w:t xml:space="preserve">    return BYTE_TO_FLOAT_CONVERSION_TABLE[b &amp; 0xff];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Table used for converting mantissa into a significant</w:t>
      </w:r>
    </w:p>
    <w:p>
      <w:pPr>
        <w:jc w:val="both"/>
      </w:pPr>
      <w:r>
        <w:t xml:space="preserve">  private static float[] mantissaToFractionTable = {</w:t>
      </w:r>
    </w:p>
    <w:p>
      <w:pPr>
        <w:jc w:val="both"/>
      </w:pPr>
      <w:r>
        <w:t xml:space="preserve">    //   Decimal        Matisa value</w:t>
      </w:r>
    </w:p>
    <w:p>
      <w:pPr>
        <w:jc w:val="both"/>
      </w:pPr>
      <w:r>
        <w:t xml:space="preserve">      STEP_SIZE * 0,   // 0000</w:t>
      </w:r>
    </w:p>
    <w:p>
      <w:pPr>
        <w:jc w:val="both"/>
      </w:pPr>
      <w:r>
        <w:t xml:space="preserve">      STEP_SIZE * 1,   // 0001</w:t>
      </w:r>
    </w:p>
    <w:p>
      <w:pPr>
        <w:jc w:val="both"/>
      </w:pPr>
      <w:r>
        <w:t xml:space="preserve">      STEP_SIZE * 1,   // 0010</w:t>
      </w:r>
    </w:p>
    <w:p>
      <w:pPr>
        <w:jc w:val="both"/>
      </w:pPr>
      <w:r>
        <w:t xml:space="preserve">      STEP_SIZE * 2,   // 0011</w:t>
      </w:r>
    </w:p>
    <w:p>
      <w:pPr>
        <w:jc w:val="both"/>
      </w:pPr>
      <w:r>
        <w:t xml:space="preserve">      STEP_SIZE * 2,   // 0100</w:t>
      </w:r>
    </w:p>
    <w:p>
      <w:pPr>
        <w:jc w:val="both"/>
      </w:pPr>
      <w:r>
        <w:t xml:space="preserve">      STEP_SIZE * 3,   // 0101</w:t>
      </w:r>
    </w:p>
    <w:p>
      <w:pPr>
        <w:jc w:val="both"/>
      </w:pPr>
      <w:r>
        <w:t xml:space="preserve">      STEP_SIZE * 3,   // 0110</w:t>
      </w:r>
    </w:p>
    <w:p>
      <w:pPr>
        <w:jc w:val="both"/>
      </w:pPr>
      <w:r>
        <w:t xml:space="preserve">      STEP_SIZE * 4,   // 0111</w:t>
      </w:r>
    </w:p>
    <w:p>
      <w:pPr>
        <w:jc w:val="both"/>
      </w:pPr>
      <w:r>
        <w:t xml:space="preserve">      STEP_SIZE * 4,   // 1000</w:t>
      </w:r>
    </w:p>
    <w:p>
      <w:pPr>
        <w:jc w:val="both"/>
      </w:pPr>
      <w:r>
        <w:t xml:space="preserve">      STEP_SIZE * 5,   // 1001</w:t>
      </w:r>
    </w:p>
    <w:p>
      <w:pPr>
        <w:jc w:val="both"/>
      </w:pPr>
      <w:r>
        <w:t xml:space="preserve">      STEP_SIZE * 5,   // 1010</w:t>
      </w:r>
    </w:p>
    <w:p>
      <w:pPr>
        <w:jc w:val="both"/>
      </w:pPr>
      <w:r>
        <w:t xml:space="preserve">      STEP_SIZE * 6,   // 1011</w:t>
      </w:r>
    </w:p>
    <w:p>
      <w:pPr>
        <w:jc w:val="both"/>
      </w:pPr>
      <w:r>
        <w:t xml:space="preserve">      STEP_SIZE * 6,   // 1100</w:t>
      </w:r>
    </w:p>
    <w:p>
      <w:pPr>
        <w:jc w:val="both"/>
      </w:pPr>
      <w:r>
        <w:t xml:space="preserve">      STEP_SIZE * 7,   // 1101</w:t>
      </w:r>
    </w:p>
    <w:p>
      <w:pPr>
        <w:jc w:val="both"/>
      </w:pPr>
      <w:r>
        <w:t xml:space="preserve">      STEP_SIZE * 8,   // 1110</w:t>
      </w:r>
    </w:p>
    <w:p>
      <w:pPr>
        <w:jc w:val="both"/>
      </w:pPr>
      <w:r>
        <w:t xml:space="preserve">      STEP_SIZE * 9    // 1111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// Table used for converting fraction into mantissa.</w:t>
      </w:r>
    </w:p>
    <w:p>
      <w:pPr>
        <w:jc w:val="both"/>
      </w:pPr>
      <w:r>
        <w:t xml:space="preserve">  // Reverse operation of the above</w:t>
      </w:r>
    </w:p>
    <w:p>
      <w:pPr>
        <w:jc w:val="both"/>
      </w:pPr>
      <w:r>
        <w:t xml:space="preserve">  private static int[] fractionToMantissaTable = {</w:t>
      </w:r>
    </w:p>
    <w:p>
      <w:pPr>
        <w:jc w:val="both"/>
      </w:pPr>
      <w:r>
        <w:t xml:space="preserve">      0,  // 0</w:t>
      </w:r>
    </w:p>
    <w:p>
      <w:pPr>
        <w:jc w:val="both"/>
      </w:pPr>
      <w:r>
        <w:t xml:space="preserve">      1,  // 1</w:t>
      </w:r>
    </w:p>
    <w:p>
      <w:pPr>
        <w:jc w:val="both"/>
      </w:pPr>
      <w:r>
        <w:t xml:space="preserve">      3,  // 2</w:t>
      </w:r>
    </w:p>
    <w:p>
      <w:pPr>
        <w:jc w:val="both"/>
      </w:pPr>
      <w:r>
        <w:t xml:space="preserve">      5,  // 3</w:t>
      </w:r>
    </w:p>
    <w:p>
      <w:pPr>
        <w:jc w:val="both"/>
      </w:pPr>
      <w:r>
        <w:t xml:space="preserve">      7,  // 4</w:t>
      </w:r>
    </w:p>
    <w:p>
      <w:pPr>
        <w:jc w:val="both"/>
      </w:pPr>
      <w:r>
        <w:t xml:space="preserve">      9,  // 5</w:t>
      </w:r>
    </w:p>
    <w:p>
      <w:pPr>
        <w:jc w:val="both"/>
      </w:pPr>
      <w:r>
        <w:t xml:space="preserve">      11,  // 6</w:t>
      </w:r>
    </w:p>
    <w:p>
      <w:pPr>
        <w:jc w:val="both"/>
      </w:pPr>
      <w:r>
        <w:t xml:space="preserve">      13,  // 7</w:t>
      </w:r>
    </w:p>
    <w:p>
      <w:pPr>
        <w:jc w:val="both"/>
      </w:pPr>
      <w:r>
        <w:t xml:space="preserve">      14,  // 8</w:t>
      </w:r>
    </w:p>
    <w:p>
      <w:pPr>
        <w:jc w:val="both"/>
      </w:pPr>
      <w:r>
        <w:t xml:space="preserve">      15,  // 9</w:t>
      </w:r>
    </w:p>
    <w:p>
      <w:pPr>
        <w:jc w:val="both"/>
      </w:pPr>
      <w:r>
        <w:t xml:space="preserve">      15,  // 10 (Edge case: because we round the fraction, we can get 10 here.)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public static final byte LARGEST_FRACTION_UNDER_ONE = (byte) (toSingleBytePositiveFloat(1f) - 1);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given byte to java float.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float toJavaFloatSlow(byte b) {</w:t>
      </w:r>
    </w:p>
    <w:p>
      <w:pPr>
        <w:jc w:val="both"/>
      </w:pPr>
      <w:r>
        <w:t xml:space="preserve">    if (b == INFINITY) {</w:t>
      </w:r>
    </w:p>
    <w:p>
      <w:pPr>
        <w:jc w:val="both"/>
      </w:pPr>
      <w:r>
        <w:t xml:space="preserve">      return Float.POSITIVE_INFINITY;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((b &amp; 0xff) &gt; (INFINITY &amp; 0xff)) {</w:t>
      </w:r>
    </w:p>
    <w:p>
      <w:pPr>
        <w:jc w:val="both"/>
      </w:pPr>
      <w:r>
        <w:t xml:space="preserve">      return Float.NaN;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exponent = ((b &amp; 0xff) &gt;&gt;&gt; 4) - EXPONENT_BIAS;</w:t>
      </w:r>
    </w:p>
    <w:p>
      <w:pPr>
        <w:jc w:val="both"/>
      </w:pPr>
      <w:r>
        <w:t xml:space="preserve">    int mantissa = b &amp; MANTISSA_MASK;</w:t>
      </w:r>
    </w:p>
    <w:p>
      <w:pPr>
        <w:jc w:val="both"/>
      </w:pPr>
      <w:r>
        <w:t xml:space="preserve">    return mantissaToFractionTable[mantissa] * (float) Math.pow(10.0f, exponent);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Cached results from byte to float conversion</w:t>
      </w:r>
    </w:p>
    <w:p>
      <w:pPr>
        <w:jc w:val="both"/>
      </w:pPr>
      <w:r>
        <w:t xml:space="preserve">  private static final float[] BYTE_TO_FLOAT_CONVERSION_TABLE = new float[256];</w:t>
      </w:r>
    </w:p>
    <w:p>
      <w:pPr>
        <w:jc w:val="both"/>
      </w:pPr>
      <w:r>
        <w:t xml:space="preserve">  private static final double[] BYTE_TO_LOG2_CONVERSION_TABLE = new double[256];</w:t>
      </w:r>
    </w:p>
    <w:p>
      <w:pPr>
        <w:jc w:val="both"/>
      </w:pPr>
      <w:r>
        <w:t xml:space="preserve">  private static final byte[] OLD_TO_NEW_BYTE_CONVERSION_TABLE = new byte[256];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LogByteNormalizer normalizer = new LogByteNormalizer();</w:t>
      </w:r>
    </w:p>
    <w:p>
      <w:pPr>
        <w:jc w:val="both"/>
      </w:pPr>
      <w:r>
        <w:t xml:space="preserve">    for (int i = 0; i &lt; 256; i++) {</w:t>
      </w:r>
    </w:p>
    <w:p>
      <w:pPr>
        <w:jc w:val="both"/>
      </w:pPr>
      <w:r>
        <w:t xml:space="preserve">      byte b = (byte) i;</w:t>
      </w:r>
    </w:p>
    <w:p>
      <w:pPr>
        <w:jc w:val="both"/>
      </w:pPr>
      <w:r>
        <w:t xml:space="preserve">      BYTE_TO_FLOAT_CONVERSION_TABLE[i] = toJavaFloatSlow(b);</w:t>
      </w:r>
    </w:p>
    <w:p>
      <w:pPr>
        <w:jc w:val="both"/>
      </w:pPr>
      <w:r>
        <w:t xml:space="preserve">      BYTE_TO_LOG2_CONVERSION_TABLE[i] =</w:t>
      </w:r>
    </w:p>
    <w:p>
      <w:pPr>
        <w:jc w:val="both"/>
      </w:pPr>
      <w:r>
        <w:t xml:space="preserve">          0xff &amp; normalizer.normalize(BYTE_TO_FLOAT_CONVERSION_TABLE[i]);</w:t>
      </w:r>
    </w:p>
    <w:p>
      <w:pPr>
        <w:jc w:val="both"/>
      </w:pPr>
      <w:r>
        <w:t xml:space="preserve">      if (b == 0) {</w:t>
      </w:r>
    </w:p>
    <w:p>
      <w:pPr>
        <w:jc w:val="both"/>
      </w:pPr>
      <w:r>
        <w:t xml:space="preserve">        OLD_TO_NEW_BYTE_CONVERSION_TABLE[i] = 0;</w:t>
      </w:r>
    </w:p>
    <w:p>
      <w:pPr>
        <w:jc w:val="both"/>
      </w:pPr>
      <w:r>
        <w:t xml:space="preserve">      } else if (b &gt; 0) {</w:t>
      </w:r>
    </w:p>
    <w:p>
      <w:pPr>
        <w:jc w:val="both"/>
      </w:pPr>
      <w:r>
        <w:t xml:space="preserve">        OLD_TO_NEW_BYTE_CONVERSION_TABLE[i] =</w:t>
      </w:r>
    </w:p>
    <w:p>
      <w:pPr>
        <w:jc w:val="both"/>
      </w:pPr>
      <w:r>
        <w:t xml:space="preserve">            toSingleBytePositiveFloat((float) normalizer.unnormLowerBound(b));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should not get here.</w:t>
      </w:r>
    </w:p>
    <w:p>
      <w:pPr>
        <w:jc w:val="both"/>
      </w:pPr>
      <w:r>
        <w:t xml:space="preserve">        OLD_TO_NEW_BYTE_CONVERSION_TABLE[i] = MAX_BYTE_VALUE;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normalized byte to the log2() version of its original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double toLog2Double(byte b) {</w:t>
      </w:r>
    </w:p>
    <w:p>
      <w:pPr>
        <w:jc w:val="both"/>
      </w:pPr>
      <w:r>
        <w:t xml:space="preserve">    return BYTE_TO_LOG2_CONVERSION_TABLE[b &amp; 0xff];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