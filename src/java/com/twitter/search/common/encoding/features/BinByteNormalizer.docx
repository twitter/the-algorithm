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com.twitter.search.common.encoding.features;</w:t>
      </w:r>
    </w:p>
    <w:p>
      <w:pPr>
        <w:jc w:val="both"/>
      </w:pPr>
      <w:r/>
    </w:p>
    <w:p>
      <w:pPr>
        <w:jc w:val="both"/>
      </w:pPr>
      <w:r>
        <w:t>import java.util.Map;</w:t>
      </w:r>
    </w:p>
    <w:p>
      <w:pPr>
        <w:jc w:val="both"/>
      </w:pPr>
      <w:r>
        <w:t>import java.util.SortedSet;</w:t>
      </w:r>
    </w:p>
    <w:p>
      <w:pPr>
        <w:jc w:val="both"/>
      </w:pPr>
      <w:r>
        <w:t>import java.util.TreeMap;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com.google.common.collect.Maps;</w:t>
      </w:r>
    </w:p>
    <w:p>
      <w:pPr>
        <w:jc w:val="both"/>
      </w:pPr>
      <w:r>
        <w:t>import com.google.common.collect.Sets;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Normalizes values to predefined bins.</w:t>
      </w:r>
    </w:p>
    <w:p>
      <w:pPr>
        <w:jc w:val="both"/>
      </w:pPr>
      <w:r>
        <w:t xml:space="preserve"> * If the value to normalize is lower than the lowest bin defined, normalizes to Byte.MIN_VALUE.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BinByteNormalizer extends ByteNormalizer {</w:t>
      </w:r>
    </w:p>
    <w:p>
      <w:pPr>
        <w:jc w:val="both"/>
      </w:pPr>
      <w:r/>
    </w:p>
    <w:p>
      <w:pPr>
        <w:jc w:val="both"/>
      </w:pPr>
      <w:r>
        <w:t xml:space="preserve">  private final TreeMap&lt;Double, Byte&gt; bins = Maps.newTreeMap();</w:t>
      </w:r>
    </w:p>
    <w:p>
      <w:pPr>
        <w:jc w:val="both"/>
      </w:pPr>
      <w:r>
        <w:t xml:space="preserve">  private final TreeMap&lt;Byte, Double&gt; reverseBins = Maps.newTreeMap();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Constructs a normalizer using predefined bins.</w:t>
      </w:r>
    </w:p>
    <w:p>
      <w:pPr>
        <w:jc w:val="both"/>
      </w:pPr>
      <w:r>
        <w:t xml:space="preserve">   * @param bins A mapping between the upper bound of a value and the bin it should normalize to.</w:t>
      </w:r>
    </w:p>
    <w:p>
      <w:pPr>
        <w:jc w:val="both"/>
      </w:pPr>
      <w:r>
        <w:t xml:space="preserve">   * For example providing a map with 2 entries, {5=&gt;1, 10=&gt;2} will normalize as follows:</w:t>
      </w:r>
    </w:p>
    <w:p>
      <w:pPr>
        <w:jc w:val="both"/>
      </w:pPr>
      <w:r>
        <w:t xml:space="preserve">   *   values under 5: Byte.MIN_VALUE</w:t>
      </w:r>
    </w:p>
    <w:p>
      <w:pPr>
        <w:jc w:val="both"/>
      </w:pPr>
      <w:r>
        <w:t xml:space="preserve">   *   values between 5 and 10: 1</w:t>
      </w:r>
    </w:p>
    <w:p>
      <w:pPr>
        <w:jc w:val="both"/>
      </w:pPr>
      <w:r>
        <w:t xml:space="preserve">   *   values over 10: 2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BinByteNormalizer(final Map&lt;Double, Byte&gt; bins) {</w:t>
      </w:r>
    </w:p>
    <w:p>
      <w:pPr>
        <w:jc w:val="both"/>
      </w:pPr>
      <w:r>
        <w:t xml:space="preserve">    Preconditions.checkNotNull(bins);</w:t>
      </w:r>
    </w:p>
    <w:p>
      <w:pPr>
        <w:jc w:val="both"/>
      </w:pPr>
      <w:r>
        <w:t xml:space="preserve">    Preconditions.checkArgument(!bins.isEmpty(), "No bins provided");</w:t>
      </w:r>
    </w:p>
    <w:p>
      <w:pPr>
        <w:jc w:val="both"/>
      </w:pPr>
      <w:r>
        <w:t xml:space="preserve">    Preconditions.checkArgument(hasIncreasingValues(bins));</w:t>
      </w:r>
    </w:p>
    <w:p>
      <w:pPr>
        <w:jc w:val="both"/>
      </w:pPr>
      <w:r>
        <w:t xml:space="preserve">    this.bins.putAll(bins);</w:t>
      </w:r>
    </w:p>
    <w:p>
      <w:pPr>
        <w:jc w:val="both"/>
      </w:pPr>
      <w:r>
        <w:t xml:space="preserve">    for (Map.Entry&lt;Double, Byte&gt; entry : bins.entrySet()) {</w:t>
      </w:r>
    </w:p>
    <w:p>
      <w:pPr>
        <w:jc w:val="both"/>
      </w:pPr>
      <w:r>
        <w:t xml:space="preserve">      reverseBins.put(entry.getValue(), entry.getKey());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check that if key1 &gt; key2 then val1 &gt; val2 in the {@code map}.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static boolean hasIncreasingValues(final Map&lt;Double, Byte&gt; map) {</w:t>
      </w:r>
    </w:p>
    <w:p>
      <w:pPr>
        <w:jc w:val="both"/>
      </w:pPr>
      <w:r>
        <w:t xml:space="preserve">    SortedSet&lt;Double&gt; orderedKeys = Sets.newTreeSet(map.keySet());</w:t>
      </w:r>
    </w:p>
    <w:p>
      <w:pPr>
        <w:jc w:val="both"/>
      </w:pPr>
      <w:r>
        <w:t xml:space="preserve">    byte prev = Byte.MIN_VALUE;</w:t>
      </w:r>
    </w:p>
    <w:p>
      <w:pPr>
        <w:jc w:val="both"/>
      </w:pPr>
      <w:r>
        <w:t xml:space="preserve">    for (Double key : orderedKeys) { // save the unboxing</w:t>
      </w:r>
    </w:p>
    <w:p>
      <w:pPr>
        <w:jc w:val="both"/>
      </w:pPr>
      <w:r>
        <w:t xml:space="preserve">      byte cur = map.get(key);</w:t>
      </w:r>
    </w:p>
    <w:p>
      <w:pPr>
        <w:jc w:val="both"/>
      </w:pPr>
      <w:r>
        <w:t xml:space="preserve">      if (cur &lt;= prev) {</w:t>
      </w:r>
    </w:p>
    <w:p>
      <w:pPr>
        <w:jc w:val="both"/>
      </w:pPr>
      <w:r>
        <w:t xml:space="preserve">        return false;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prev = cur;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true;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byte normalize(double val) {</w:t>
      </w:r>
    </w:p>
    <w:p>
      <w:pPr>
        <w:jc w:val="both"/>
      </w:pPr>
      <w:r>
        <w:t xml:space="preserve">    Map.Entry&lt;Double, Byte&gt; lowerBound = bins.floorEntry(val);</w:t>
      </w:r>
    </w:p>
    <w:p>
      <w:pPr>
        <w:jc w:val="both"/>
      </w:pPr>
      <w:r>
        <w:t xml:space="preserve">    return lowerBound == null</w:t>
      </w:r>
    </w:p>
    <w:p>
      <w:pPr>
        <w:jc w:val="both"/>
      </w:pPr>
      <w:r>
        <w:t xml:space="preserve">        ? Byte.MIN_VALUE</w:t>
      </w:r>
    </w:p>
    <w:p>
      <w:pPr>
        <w:jc w:val="both"/>
      </w:pPr>
      <w:r>
        <w:t xml:space="preserve">        : lowerBound.getValue();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double unnormLowerBound(byte norm) {</w:t>
      </w:r>
    </w:p>
    <w:p>
      <w:pPr>
        <w:jc w:val="both"/>
      </w:pPr>
      <w:r>
        <w:t xml:space="preserve">    return reverseBins.get(reverseBins.floorKey(norm));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double unnormUpperBound(byte norm) {</w:t>
      </w:r>
    </w:p>
    <w:p>
      <w:pPr>
        <w:jc w:val="both"/>
      </w:pPr>
      <w:r>
        <w:t xml:space="preserve">    return norm == reverseBins.lastKey()</w:t>
      </w:r>
    </w:p>
    <w:p>
      <w:pPr>
        <w:jc w:val="both"/>
      </w:pPr>
      <w:r>
        <w:t xml:space="preserve">        ? Double.POSITIVE_INFINITY</w:t>
      </w:r>
    </w:p>
    <w:p>
      <w:pPr>
        <w:jc w:val="both"/>
      </w:pPr>
      <w:r>
        <w:t xml:space="preserve">        : reverseBins.get(reverseBins.floorKey((byte) (1 + norm)));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