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com.twitter.search.common.encoding.docvalues;</w:t>
      </w:r>
    </w:p>
    <w:p>
      <w:pPr>
        <w:jc w:val="both"/>
      </w:pPr>
      <w:r/>
    </w:p>
    <w:p>
      <w:pPr>
        <w:jc w:val="both"/>
      </w:pPr>
      <w:r>
        <w:t>public final class CSFTypeUtil {</w:t>
      </w:r>
    </w:p>
    <w:p>
      <w:pPr>
        <w:jc w:val="both"/>
      </w:pPr>
      <w:r>
        <w:t xml:space="preserve">  private CSFTypeUtil()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a long into a byte array, stored into dest.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convertToBytes(byte[] dest, int valueIndex, int value) {</w:t>
      </w:r>
    </w:p>
    <w:p>
      <w:pPr>
        <w:jc w:val="both"/>
      </w:pPr>
      <w:r>
        <w:t xml:space="preserve">    int offset = valueIndex * Integer.BYTES;</w:t>
      </w:r>
    </w:p>
    <w:p>
      <w:pPr>
        <w:jc w:val="both"/>
      </w:pPr>
      <w:r>
        <w:t xml:space="preserve">    dest[offset] = (byte) (value &gt;&gt;&gt; 24);</w:t>
      </w:r>
    </w:p>
    <w:p>
      <w:pPr>
        <w:jc w:val="both"/>
      </w:pPr>
      <w:r>
        <w:t xml:space="preserve">    dest[offset + 1] = (byte) (value &gt;&gt;&gt; 16);</w:t>
      </w:r>
    </w:p>
    <w:p>
      <w:pPr>
        <w:jc w:val="both"/>
      </w:pPr>
      <w:r>
        <w:t xml:space="preserve">    dest[offset + 2] = (byte) (value &gt;&gt;&gt; 8);</w:t>
      </w:r>
    </w:p>
    <w:p>
      <w:pPr>
        <w:jc w:val="both"/>
      </w:pPr>
      <w:r>
        <w:t xml:space="preserve">    dest[offset + 3] = (byte) value;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bytes into a long value. Inverse function of convertToBytes.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int convertFromBytes(byte[] data, int startOffset, int valueIndex) {</w:t>
      </w:r>
    </w:p>
    <w:p>
      <w:pPr>
        <w:jc w:val="both"/>
      </w:pPr>
      <w:r>
        <w:t xml:space="preserve">    // This should rarely happen, eg. when we get a corrupt ThriftIndexingEvent, we insert a new</w:t>
      </w:r>
    </w:p>
    <w:p>
      <w:pPr>
        <w:jc w:val="both"/>
      </w:pPr>
      <w:r>
        <w:t xml:space="preserve">    // Document which is blank. Such a document results in a length 0 BytesRef.</w:t>
      </w:r>
    </w:p>
    <w:p>
      <w:pPr>
        <w:jc w:val="both"/>
      </w:pPr>
      <w:r>
        <w:t xml:space="preserve">    if (data.length == 0) {</w:t>
      </w:r>
    </w:p>
    <w:p>
      <w:pPr>
        <w:jc w:val="both"/>
      </w:pPr>
      <w:r>
        <w:t xml:space="preserve">      return 0;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offset = startOffset + valueIndex * Integer.BYTES;</w:t>
      </w:r>
    </w:p>
    <w:p>
      <w:pPr>
        <w:jc w:val="both"/>
      </w:pPr>
      <w:r>
        <w:t xml:space="preserve">    return ((data[offset] &amp; 0xFF) &lt;&lt; 24)</w:t>
      </w:r>
    </w:p>
    <w:p>
      <w:pPr>
        <w:jc w:val="both"/>
      </w:pPr>
      <w:r>
        <w:t xml:space="preserve">        | ((data[offset + 1] &amp; 0xFF) &lt;&lt; 16)</w:t>
      </w:r>
    </w:p>
    <w:p>
      <w:pPr>
        <w:jc w:val="both"/>
      </w:pPr>
      <w:r>
        <w:t xml:space="preserve">        | ((data[offset + 2] &amp; 0xFF) &lt;&lt; 8)</w:t>
      </w:r>
    </w:p>
    <w:p>
      <w:pPr>
        <w:jc w:val="both"/>
      </w:pPr>
      <w:r>
        <w:t xml:space="preserve">        | (data[offset + 3] &amp; 0xFF);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