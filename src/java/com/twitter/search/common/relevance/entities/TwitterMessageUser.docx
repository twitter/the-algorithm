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com.twitter.search.common.relevance.entities;</w:t>
      </w:r>
    </w:p>
    <w:p>
      <w:pPr>
        <w:jc w:val="both"/>
      </w:pPr>
      <w:r/>
    </w:p>
    <w:p>
      <w:pPr>
        <w:jc w:val="both"/>
      </w:pPr>
      <w:r>
        <w:t>import java.util.Optional;</w:t>
      </w:r>
    </w:p>
    <w:p>
      <w:pPr>
        <w:jc w:val="both"/>
      </w:pPr>
      <w:r>
        <w:t>import javax.annotation.Nonnull;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org.apache.commons.lang3.builder.EqualsBuilder;</w:t>
      </w:r>
    </w:p>
    <w:p>
      <w:pPr>
        <w:jc w:val="both"/>
      </w:pPr>
      <w:r>
        <w:t>import org.apache.commons.lang3.builder.HashCodeBuilder;</w:t>
      </w:r>
    </w:p>
    <w:p>
      <w:pPr>
        <w:jc w:val="both"/>
      </w:pPr>
      <w:r>
        <w:t>import org.apache.lucene.analysis.TokenStream;</w:t>
      </w:r>
    </w:p>
    <w:p>
      <w:pPr>
        <w:jc w:val="both"/>
      </w:pPr>
      <w:r/>
    </w:p>
    <w:p>
      <w:pPr>
        <w:jc w:val="both"/>
      </w:pPr>
      <w:r>
        <w:t>import com.twitter.search.common.util.text.TokenizerHelper;</w:t>
      </w:r>
    </w:p>
    <w:p>
      <w:pPr>
        <w:jc w:val="both"/>
      </w:pPr>
      <w:r/>
    </w:p>
    <w:p>
      <w:pPr>
        <w:jc w:val="both"/>
      </w:pPr>
      <w:r>
        <w:t>// Represents from-user, to-user, mentions and audioSpace admins in TwitterMessage.</w:t>
      </w:r>
    </w:p>
    <w:p>
      <w:pPr>
        <w:jc w:val="both"/>
      </w:pPr>
      <w:r>
        <w:t>public final class TwitterMessageUser {</w:t>
      </w:r>
    </w:p>
    <w:p>
      <w:pPr>
        <w:jc w:val="both"/>
      </w:pPr>
      <w:r/>
    </w:p>
    <w:p>
      <w:pPr>
        <w:jc w:val="both"/>
      </w:pPr>
      <w:r>
        <w:t xml:space="preserve">  @Nonnull private final Optional&lt;String&gt; screenName;  // a.k.a. user handle or username</w:t>
      </w:r>
    </w:p>
    <w:p>
      <w:pPr>
        <w:jc w:val="both"/>
      </w:pPr>
      <w:r>
        <w:t xml:space="preserve">  @Nonnull private final Optional&lt;String&gt; displayName;</w:t>
      </w:r>
    </w:p>
    <w:p>
      <w:pPr>
        <w:jc w:val="both"/>
      </w:pPr>
      <w:r/>
    </w:p>
    <w:p>
      <w:pPr>
        <w:jc w:val="both"/>
      </w:pPr>
      <w:r>
        <w:t xml:space="preserve">  @Nonnull private Optional&lt;TokenStream&gt; tokenizedScreenName;</w:t>
      </w:r>
    </w:p>
    <w:p>
      <w:pPr>
        <w:jc w:val="both"/>
      </w:pPr>
      <w:r/>
    </w:p>
    <w:p>
      <w:pPr>
        <w:jc w:val="both"/>
      </w:pPr>
      <w:r>
        <w:t xml:space="preserve">  @Nonnull private final Optional&lt;Long&gt; id; // twitter ID</w:t>
      </w:r>
    </w:p>
    <w:p>
      <w:pPr>
        <w:jc w:val="both"/>
      </w:pPr>
      <w:r/>
    </w:p>
    <w:p>
      <w:pPr>
        <w:jc w:val="both"/>
      </w:pPr>
      <w:r>
        <w:t xml:space="preserve">  public static final class Builder {</w:t>
      </w:r>
    </w:p>
    <w:p>
      <w:pPr>
        <w:jc w:val="both"/>
      </w:pPr>
      <w:r>
        <w:t xml:space="preserve">    @Nonnull private Optional&lt;String&gt; screenName = Optional.empty();</w:t>
      </w:r>
    </w:p>
    <w:p>
      <w:pPr>
        <w:jc w:val="both"/>
      </w:pPr>
      <w:r>
        <w:t xml:space="preserve">    @Nonnull private Optional&lt;String&gt; displayName = Optional.empty();</w:t>
      </w:r>
    </w:p>
    <w:p>
      <w:pPr>
        <w:jc w:val="both"/>
      </w:pPr>
      <w:r>
        <w:t xml:space="preserve">    @Nonnull private Optional&lt;TokenStream&gt; tokenizedScreenName = Optional.empty();</w:t>
      </w:r>
    </w:p>
    <w:p>
      <w:pPr>
        <w:jc w:val="both"/>
      </w:pPr>
      <w:r>
        <w:t xml:space="preserve">    @Nonnull private Optional&lt;Long&gt; id = Optional.empty();</w:t>
      </w:r>
    </w:p>
    <w:p>
      <w:pPr>
        <w:jc w:val="both"/>
      </w:pPr>
      <w:r/>
    </w:p>
    <w:p>
      <w:pPr>
        <w:jc w:val="both"/>
      </w:pPr>
      <w:r>
        <w:t xml:space="preserve">    public Builder() {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Initialized Builder based on an existing TwitterMessageUser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public Builder(TwitterMessageUser user) {</w:t>
      </w:r>
    </w:p>
    <w:p>
      <w:pPr>
        <w:jc w:val="both"/>
      </w:pPr>
      <w:r>
        <w:t xml:space="preserve">      this.screenName = user.screenName;</w:t>
      </w:r>
    </w:p>
    <w:p>
      <w:pPr>
        <w:jc w:val="both"/>
      </w:pPr>
      <w:r>
        <w:t xml:space="preserve">      this.displayName = user.displayName;</w:t>
      </w:r>
    </w:p>
    <w:p>
      <w:pPr>
        <w:jc w:val="both"/>
      </w:pPr>
      <w:r>
        <w:t xml:space="preserve">      this.tokenizedScreenName = user.tokenizedScreenName;</w:t>
      </w:r>
    </w:p>
    <w:p>
      <w:pPr>
        <w:jc w:val="both"/>
      </w:pPr>
      <w:r>
        <w:t xml:space="preserve">      this.id = user.id;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Initialized Builder screen name (handle/the name following the "@") and do tokenization</w:t>
      </w:r>
    </w:p>
    <w:p>
      <w:pPr>
        <w:jc w:val="both"/>
      </w:pPr>
      <w:r>
        <w:t xml:space="preserve">     * for it.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public Builder withScreenName(Optional&lt;String&gt; newScreenName) {</w:t>
      </w:r>
    </w:p>
    <w:p>
      <w:pPr>
        <w:jc w:val="both"/>
      </w:pPr>
      <w:r>
        <w:t xml:space="preserve">      this.screenName = newScreenName;</w:t>
      </w:r>
    </w:p>
    <w:p>
      <w:pPr>
        <w:jc w:val="both"/>
      </w:pPr>
      <w:r>
        <w:t xml:space="preserve">      if (newScreenName.isPresent()) {</w:t>
      </w:r>
    </w:p>
    <w:p>
      <w:pPr>
        <w:jc w:val="both"/>
      </w:pPr>
      <w:r>
        <w:t xml:space="preserve">        this.tokenizedScreenName = Optional.of(</w:t>
      </w:r>
    </w:p>
    <w:p>
      <w:pPr>
        <w:jc w:val="both"/>
      </w:pPr>
      <w:r>
        <w:t xml:space="preserve">            TokenizerHelper.getNormalizedCamelcaseTokenStream(newScreenName.get()));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Initialized Builder display name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public Builder withDisplayName(Optional&lt;String&gt; newDisplayName) {</w:t>
      </w:r>
    </w:p>
    <w:p>
      <w:pPr>
        <w:jc w:val="both"/>
      </w:pPr>
      <w:r>
        <w:t xml:space="preserve">      this.displayName = newDisplayName;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Builder withId(Optional&lt;Long&gt; newId) {</w:t>
      </w:r>
    </w:p>
    <w:p>
      <w:pPr>
        <w:jc w:val="both"/>
      </w:pPr>
      <w:r>
        <w:t xml:space="preserve">      this.id = newId;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TwitterMessageUser build() {</w:t>
      </w:r>
    </w:p>
    <w:p>
      <w:pPr>
        <w:jc w:val="both"/>
      </w:pPr>
      <w:r>
        <w:t xml:space="preserve">      return new TwitterMessageUser(</w:t>
      </w:r>
    </w:p>
    <w:p>
      <w:pPr>
        <w:jc w:val="both"/>
      </w:pPr>
      <w:r>
        <w:t xml:space="preserve">          screenName, displayName, tokenizedScreenName, id);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Creates a TwitterMessageUser instance with the given screen name. */</w:t>
      </w:r>
    </w:p>
    <w:p>
      <w:pPr>
        <w:jc w:val="both"/>
      </w:pPr>
      <w:r>
        <w:t xml:space="preserve">  public static TwitterMessageUser createWithScreenName(@Nonnull String screenName) {</w:t>
      </w:r>
    </w:p>
    <w:p>
      <w:pPr>
        <w:jc w:val="both"/>
      </w:pPr>
      <w:r>
        <w:t xml:space="preserve">    Preconditions.checkNotNull(screenName, "Don't set a null screen name");</w:t>
      </w:r>
    </w:p>
    <w:p>
      <w:pPr>
        <w:jc w:val="both"/>
      </w:pPr>
      <w:r>
        <w:t xml:space="preserve">    return new Builder()</w:t>
      </w:r>
    </w:p>
    <w:p>
      <w:pPr>
        <w:jc w:val="both"/>
      </w:pPr>
      <w:r>
        <w:t xml:space="preserve">        .withScreenName(Optional.of(screenName))</w:t>
      </w:r>
    </w:p>
    <w:p>
      <w:pPr>
        <w:jc w:val="both"/>
      </w:pPr>
      <w:r>
        <w:t xml:space="preserve">        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Creates a TwitterMessageUser instance with the given display name. */</w:t>
      </w:r>
    </w:p>
    <w:p>
      <w:pPr>
        <w:jc w:val="both"/>
      </w:pPr>
      <w:r>
        <w:t xml:space="preserve">  public static TwitterMessageUser createWithDisplayName(@Nonnull String displayName) {</w:t>
      </w:r>
    </w:p>
    <w:p>
      <w:pPr>
        <w:jc w:val="both"/>
      </w:pPr>
      <w:r>
        <w:t xml:space="preserve">    Preconditions.checkNotNull(displayName, "Don't set a null display name");</w:t>
      </w:r>
    </w:p>
    <w:p>
      <w:pPr>
        <w:jc w:val="both"/>
      </w:pPr>
      <w:r>
        <w:t xml:space="preserve">    return new Builder()</w:t>
      </w:r>
    </w:p>
    <w:p>
      <w:pPr>
        <w:jc w:val="both"/>
      </w:pPr>
      <w:r>
        <w:t xml:space="preserve">        .withDisplayName(Optional.of(displayName))</w:t>
      </w:r>
    </w:p>
    <w:p>
      <w:pPr>
        <w:jc w:val="both"/>
      </w:pPr>
      <w:r>
        <w:t xml:space="preserve">        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Creates a TwitterMessageUser instance with the given ID. */</w:t>
      </w:r>
    </w:p>
    <w:p>
      <w:pPr>
        <w:jc w:val="both"/>
      </w:pPr>
      <w:r>
        <w:t xml:space="preserve">  public static TwitterMessageUser createWithId(long id) {</w:t>
      </w:r>
    </w:p>
    <w:p>
      <w:pPr>
        <w:jc w:val="both"/>
      </w:pPr>
      <w:r>
        <w:t xml:space="preserve">    Preconditions.checkArgument(id &gt;= 0, "Don't sent a negative user ID");</w:t>
      </w:r>
    </w:p>
    <w:p>
      <w:pPr>
        <w:jc w:val="both"/>
      </w:pPr>
      <w:r>
        <w:t xml:space="preserve">    return new Builder()</w:t>
      </w:r>
    </w:p>
    <w:p>
      <w:pPr>
        <w:jc w:val="both"/>
      </w:pPr>
      <w:r>
        <w:t xml:space="preserve">        .withId(Optional.of(id))</w:t>
      </w:r>
    </w:p>
    <w:p>
      <w:pPr>
        <w:jc w:val="both"/>
      </w:pPr>
      <w:r>
        <w:t xml:space="preserve">        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Creates a TwitterMessageUser instance with the given parameters. */</w:t>
      </w:r>
    </w:p>
    <w:p>
      <w:pPr>
        <w:jc w:val="both"/>
      </w:pPr>
      <w:r>
        <w:t xml:space="preserve">  public static TwitterMessageUser createWithNamesAndId(</w:t>
      </w:r>
    </w:p>
    <w:p>
      <w:pPr>
        <w:jc w:val="both"/>
      </w:pPr>
      <w:r>
        <w:t xml:space="preserve">      @Nonnull String screenName,</w:t>
      </w:r>
    </w:p>
    <w:p>
      <w:pPr>
        <w:jc w:val="both"/>
      </w:pPr>
      <w:r>
        <w:t xml:space="preserve">      @Nonnull String displayName,</w:t>
      </w:r>
    </w:p>
    <w:p>
      <w:pPr>
        <w:jc w:val="both"/>
      </w:pPr>
      <w:r>
        <w:t xml:space="preserve">      long id) {</w:t>
      </w:r>
    </w:p>
    <w:p>
      <w:pPr>
        <w:jc w:val="both"/>
      </w:pPr>
      <w:r>
        <w:t xml:space="preserve">    Preconditions.checkNotNull(screenName, "Use another method instead of passing null name");</w:t>
      </w:r>
    </w:p>
    <w:p>
      <w:pPr>
        <w:jc w:val="both"/>
      </w:pPr>
      <w:r>
        <w:t xml:space="preserve">    Preconditions.checkNotNull(displayName, "Use another method instead of passing null name");</w:t>
      </w:r>
    </w:p>
    <w:p>
      <w:pPr>
        <w:jc w:val="both"/>
      </w:pPr>
      <w:r>
        <w:t xml:space="preserve">    Preconditions.checkArgument(id &gt;= 0, "Use another method instead of passing negative ID");</w:t>
      </w:r>
    </w:p>
    <w:p>
      <w:pPr>
        <w:jc w:val="both"/>
      </w:pPr>
      <w:r>
        <w:t xml:space="preserve">    return new Builder()</w:t>
      </w:r>
    </w:p>
    <w:p>
      <w:pPr>
        <w:jc w:val="both"/>
      </w:pPr>
      <w:r>
        <w:t xml:space="preserve">        .withScreenName(Optional.of(screenName))</w:t>
      </w:r>
    </w:p>
    <w:p>
      <w:pPr>
        <w:jc w:val="both"/>
      </w:pPr>
      <w:r>
        <w:t xml:space="preserve">        .withDisplayName(Optional.of(displayName))</w:t>
      </w:r>
    </w:p>
    <w:p>
      <w:pPr>
        <w:jc w:val="both"/>
      </w:pPr>
      <w:r>
        <w:t xml:space="preserve">        .withId(Optional.of(id))</w:t>
      </w:r>
    </w:p>
    <w:p>
      <w:pPr>
        <w:jc w:val="both"/>
      </w:pPr>
      <w:r>
        <w:t xml:space="preserve">        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Creates a TwitterMessageUser instance with the given parameters. */</w:t>
      </w:r>
    </w:p>
    <w:p>
      <w:pPr>
        <w:jc w:val="both"/>
      </w:pPr>
      <w:r>
        <w:t xml:space="preserve">  public static TwitterMessageUser createWithNames(</w:t>
      </w:r>
    </w:p>
    <w:p>
      <w:pPr>
        <w:jc w:val="both"/>
      </w:pPr>
      <w:r>
        <w:t xml:space="preserve">      @Nonnull String screenName,</w:t>
      </w:r>
    </w:p>
    <w:p>
      <w:pPr>
        <w:jc w:val="both"/>
      </w:pPr>
      <w:r>
        <w:t xml:space="preserve">      @Nonnull String displayName) {</w:t>
      </w:r>
    </w:p>
    <w:p>
      <w:pPr>
        <w:jc w:val="both"/>
      </w:pPr>
      <w:r>
        <w:t xml:space="preserve">    Preconditions.checkNotNull(screenName, "Use another method instead of passing null name");</w:t>
      </w:r>
    </w:p>
    <w:p>
      <w:pPr>
        <w:jc w:val="both"/>
      </w:pPr>
      <w:r>
        <w:t xml:space="preserve">    Preconditions.checkNotNull(displayName, "Use another method instead of passing null name");</w:t>
      </w:r>
    </w:p>
    <w:p>
      <w:pPr>
        <w:jc w:val="both"/>
      </w:pPr>
      <w:r>
        <w:t xml:space="preserve">    return new Builder()</w:t>
      </w:r>
    </w:p>
    <w:p>
      <w:pPr>
        <w:jc w:val="both"/>
      </w:pPr>
      <w:r>
        <w:t xml:space="preserve">        .withScreenName(Optional.of(screenName))</w:t>
      </w:r>
    </w:p>
    <w:p>
      <w:pPr>
        <w:jc w:val="both"/>
      </w:pPr>
      <w:r>
        <w:t xml:space="preserve">        .withDisplayName(Optional.of(displayName))</w:t>
      </w:r>
    </w:p>
    <w:p>
      <w:pPr>
        <w:jc w:val="both"/>
      </w:pPr>
      <w:r>
        <w:t xml:space="preserve">        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Creates a TwitterMessageUser instance with the given parameters. */</w:t>
      </w:r>
    </w:p>
    <w:p>
      <w:pPr>
        <w:jc w:val="both"/>
      </w:pPr>
      <w:r>
        <w:t xml:space="preserve">  public static TwitterMessageUser createWithOptionalNamesAndId(</w:t>
      </w:r>
    </w:p>
    <w:p>
      <w:pPr>
        <w:jc w:val="both"/>
      </w:pPr>
      <w:r>
        <w:t xml:space="preserve">      @Nonnull Optional&lt;String&gt; optScreenName,</w:t>
      </w:r>
    </w:p>
    <w:p>
      <w:pPr>
        <w:jc w:val="both"/>
      </w:pPr>
      <w:r>
        <w:t xml:space="preserve">      @Nonnull Optional&lt;String&gt; optDisplayName,</w:t>
      </w:r>
    </w:p>
    <w:p>
      <w:pPr>
        <w:jc w:val="both"/>
      </w:pPr>
      <w:r>
        <w:t xml:space="preserve">      @Nonnull Optional&lt;Long&gt; optId) {</w:t>
      </w:r>
    </w:p>
    <w:p>
      <w:pPr>
        <w:jc w:val="both"/>
      </w:pPr>
      <w:r>
        <w:t xml:space="preserve">    Preconditions.checkNotNull(optScreenName, "Pass Optional.absent() instead of null");</w:t>
      </w:r>
    </w:p>
    <w:p>
      <w:pPr>
        <w:jc w:val="both"/>
      </w:pPr>
      <w:r>
        <w:t xml:space="preserve">    Preconditions.checkNotNull(optDisplayName, "Pass Optional.absent() instead of null");</w:t>
      </w:r>
    </w:p>
    <w:p>
      <w:pPr>
        <w:jc w:val="both"/>
      </w:pPr>
      <w:r>
        <w:t xml:space="preserve">    Preconditions.checkNotNull(optId, "Pass Optional.absent() instead of null");</w:t>
      </w:r>
    </w:p>
    <w:p>
      <w:pPr>
        <w:jc w:val="both"/>
      </w:pPr>
      <w:r>
        <w:t xml:space="preserve">    return new Builder()</w:t>
      </w:r>
    </w:p>
    <w:p>
      <w:pPr>
        <w:jc w:val="both"/>
      </w:pPr>
      <w:r>
        <w:t xml:space="preserve">        .withScreenName(optScreenName)</w:t>
      </w:r>
    </w:p>
    <w:p>
      <w:pPr>
        <w:jc w:val="both"/>
      </w:pPr>
      <w:r>
        <w:t xml:space="preserve">        .withDisplayName(optDisplayName)</w:t>
      </w:r>
    </w:p>
    <w:p>
      <w:pPr>
        <w:jc w:val="both"/>
      </w:pPr>
      <w:r>
        <w:t xml:space="preserve">        .withId(optId)</w:t>
      </w:r>
    </w:p>
    <w:p>
      <w:pPr>
        <w:jc w:val="both"/>
      </w:pPr>
      <w:r>
        <w:t xml:space="preserve">        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TwitterMessageUser(</w:t>
      </w:r>
    </w:p>
    <w:p>
      <w:pPr>
        <w:jc w:val="both"/>
      </w:pPr>
      <w:r>
        <w:t xml:space="preserve">      @Nonnull Optional&lt;String&gt; screenName,</w:t>
      </w:r>
    </w:p>
    <w:p>
      <w:pPr>
        <w:jc w:val="both"/>
      </w:pPr>
      <w:r>
        <w:t xml:space="preserve">      @Nonnull Optional&lt;String&gt; displayName,</w:t>
      </w:r>
    </w:p>
    <w:p>
      <w:pPr>
        <w:jc w:val="both"/>
      </w:pPr>
      <w:r>
        <w:t xml:space="preserve">      @Nonnull Optional&lt;TokenStream&gt; tokenizedScreenName,</w:t>
      </w:r>
    </w:p>
    <w:p>
      <w:pPr>
        <w:jc w:val="both"/>
      </w:pPr>
      <w:r>
        <w:t xml:space="preserve">      @Nonnull Optional&lt;Long&gt; id) {</w:t>
      </w:r>
    </w:p>
    <w:p>
      <w:pPr>
        <w:jc w:val="both"/>
      </w:pPr>
      <w:r>
        <w:t xml:space="preserve">    this.screenName = screenName;</w:t>
      </w:r>
    </w:p>
    <w:p>
      <w:pPr>
        <w:jc w:val="both"/>
      </w:pPr>
      <w:r>
        <w:t xml:space="preserve">    this.displayName = displayName;</w:t>
      </w:r>
    </w:p>
    <w:p>
      <w:pPr>
        <w:jc w:val="both"/>
      </w:pPr>
      <w:r>
        <w:t xml:space="preserve">    this.tokenizedScreenName = tokenizedScreenName;</w:t>
      </w:r>
    </w:p>
    <w:p>
      <w:pPr>
        <w:jc w:val="both"/>
      </w:pPr>
      <w:r>
        <w:t xml:space="preserve">    this.id = 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Creates a copy of this TwitterMessageUser instance, with the given screen name. */</w:t>
      </w:r>
    </w:p>
    <w:p>
      <w:pPr>
        <w:jc w:val="both"/>
      </w:pPr>
      <w:r>
        <w:t xml:space="preserve">  public TwitterMessageUser copyWithScreenName(@Nonnull String newScreenName) {</w:t>
      </w:r>
    </w:p>
    <w:p>
      <w:pPr>
        <w:jc w:val="both"/>
      </w:pPr>
      <w:r>
        <w:t xml:space="preserve">    Preconditions.checkNotNull(newScreenName, "Don't set a null screen name");</w:t>
      </w:r>
    </w:p>
    <w:p>
      <w:pPr>
        <w:jc w:val="both"/>
      </w:pPr>
      <w:r>
        <w:t xml:space="preserve">    return new Builder(this)</w:t>
      </w:r>
    </w:p>
    <w:p>
      <w:pPr>
        <w:jc w:val="both"/>
      </w:pPr>
      <w:r>
        <w:t xml:space="preserve">        .withScreenName(Optional.of(newScreenName))</w:t>
      </w:r>
    </w:p>
    <w:p>
      <w:pPr>
        <w:jc w:val="both"/>
      </w:pPr>
      <w:r>
        <w:t xml:space="preserve">        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Creates a copy of this TwitterMessageUser instance, with the given display name. */</w:t>
      </w:r>
    </w:p>
    <w:p>
      <w:pPr>
        <w:jc w:val="both"/>
      </w:pPr>
      <w:r>
        <w:t xml:space="preserve">  public TwitterMessageUser copyWithDisplayName(@Nonnull String newDisplayName) {</w:t>
      </w:r>
    </w:p>
    <w:p>
      <w:pPr>
        <w:jc w:val="both"/>
      </w:pPr>
      <w:r>
        <w:t xml:space="preserve">    Preconditions.checkNotNull(newDisplayName, "Don't set a null display name");</w:t>
      </w:r>
    </w:p>
    <w:p>
      <w:pPr>
        <w:jc w:val="both"/>
      </w:pPr>
      <w:r>
        <w:t xml:space="preserve">    return new Builder(this)</w:t>
      </w:r>
    </w:p>
    <w:p>
      <w:pPr>
        <w:jc w:val="both"/>
      </w:pPr>
      <w:r>
        <w:t xml:space="preserve">        .withDisplayName(Optional.of(newDisplayName))</w:t>
      </w:r>
    </w:p>
    <w:p>
      <w:pPr>
        <w:jc w:val="both"/>
      </w:pPr>
      <w:r>
        <w:t xml:space="preserve">        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Creates a copy of this TwitterMessageUser instance, with the given ID. */</w:t>
      </w:r>
    </w:p>
    <w:p>
      <w:pPr>
        <w:jc w:val="both"/>
      </w:pPr>
      <w:r>
        <w:t xml:space="preserve">  public TwitterMessageUser copyWithId(long newId) {</w:t>
      </w:r>
    </w:p>
    <w:p>
      <w:pPr>
        <w:jc w:val="both"/>
      </w:pPr>
      <w:r>
        <w:t xml:space="preserve">    Preconditions.checkArgument(newId &gt;= 0, "Don't set a negative user ID");</w:t>
      </w:r>
    </w:p>
    <w:p>
      <w:pPr>
        <w:jc w:val="both"/>
      </w:pPr>
      <w:r>
        <w:t xml:space="preserve">    return new Builder(this)</w:t>
      </w:r>
    </w:p>
    <w:p>
      <w:pPr>
        <w:jc w:val="both"/>
      </w:pPr>
      <w:r>
        <w:t xml:space="preserve">        .withId(Optional.of(newId))</w:t>
      </w:r>
    </w:p>
    <w:p>
      <w:pPr>
        <w:jc w:val="both"/>
      </w:pPr>
      <w:r>
        <w:t xml:space="preserve">        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Optional&lt;String&gt; getScreenName() {</w:t>
      </w:r>
    </w:p>
    <w:p>
      <w:pPr>
        <w:jc w:val="both"/>
      </w:pPr>
      <w:r>
        <w:t xml:space="preserve">    return screenName;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Optional&lt;String&gt; getDisplayName() {</w:t>
      </w:r>
    </w:p>
    <w:p>
      <w:pPr>
        <w:jc w:val="both"/>
      </w:pPr>
      <w:r>
        <w:t xml:space="preserve">    return displayName;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Optional&lt;TokenStream&gt; getTokenizedScreenName() {</w:t>
      </w:r>
    </w:p>
    <w:p>
      <w:pPr>
        <w:jc w:val="both"/>
      </w:pPr>
      <w:r>
        <w:t xml:space="preserve">    return tokenizedScreenName;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Optional&lt;Long&gt; getId() {</w:t>
      </w:r>
    </w:p>
    <w:p>
      <w:pPr>
        <w:jc w:val="both"/>
      </w:pPr>
      <w:r>
        <w:t xml:space="preserve">    return 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toString() {</w:t>
      </w:r>
    </w:p>
    <w:p>
      <w:pPr>
        <w:jc w:val="both"/>
      </w:pPr>
      <w:r>
        <w:t xml:space="preserve">    return "[" + screenName + ", " + displayName + ", " + id + "]";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Compares this TwitterMessageUser instance to the given object.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@deprecated deprecated.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@Deprecated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equals(Object o) {</w:t>
      </w:r>
    </w:p>
    <w:p>
      <w:pPr>
        <w:jc w:val="both"/>
      </w:pPr>
      <w:r>
        <w:t xml:space="preserve">    if (o == null)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(o == this) {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(o.getClass() != getClass())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TwitterMessageUser other = (TwitterMessageUser) o;</w:t>
      </w:r>
    </w:p>
    <w:p>
      <w:pPr>
        <w:jc w:val="both"/>
      </w:pPr>
      <w:r>
        <w:t xml:space="preserve">    return new EqualsBuilder()</w:t>
      </w:r>
    </w:p>
    <w:p>
      <w:pPr>
        <w:jc w:val="both"/>
      </w:pPr>
      <w:r>
        <w:t xml:space="preserve">        .append(screenName, other.screenName)</w:t>
      </w:r>
    </w:p>
    <w:p>
      <w:pPr>
        <w:jc w:val="both"/>
      </w:pPr>
      <w:r>
        <w:t xml:space="preserve">        .append(displayName, other.displayName)</w:t>
      </w:r>
    </w:p>
    <w:p>
      <w:pPr>
        <w:jc w:val="both"/>
      </w:pPr>
      <w:r>
        <w:t xml:space="preserve">        .isEquals();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hash code for this TwitterMessageUser instance.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@deprecated deprecated.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@Deprecated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hashCode() {</w:t>
      </w:r>
    </w:p>
    <w:p>
      <w:pPr>
        <w:jc w:val="both"/>
      </w:pPr>
      <w:r>
        <w:t xml:space="preserve">    return HashCodeBuilder.reflectionHashCode(this);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