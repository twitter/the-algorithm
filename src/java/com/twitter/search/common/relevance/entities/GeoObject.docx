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com.twitter.search.common.relevance.entities;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com.twitter.search.common.indexing.thriftjava.ThriftGeoLocationSource;</w:t>
      </w:r>
    </w:p>
    <w:p>
      <w:pPr>
        <w:jc w:val="both"/>
      </w:pPr>
      <w:r>
        <w:t>import com.twitter.search.common.indexing.thriftjava.ThriftGeoTags;</w:t>
      </w:r>
    </w:p>
    <w:p>
      <w:pPr>
        <w:jc w:val="both"/>
      </w:pPr>
      <w:r>
        <w:t>import com.twitter.tweetypie.thriftjava.GeoCoordinates;</w:t>
      </w:r>
    </w:p>
    <w:p>
      <w:pPr>
        <w:jc w:val="both"/>
      </w:pPr>
      <w:r>
        <w:t>import com.twitter.tweetypie.thriftjava.Place;</w:t>
      </w:r>
    </w:p>
    <w:p>
      <w:pPr>
        <w:jc w:val="both"/>
      </w:pPr>
      <w:r/>
    </w:p>
    <w:p>
      <w:pPr>
        <w:jc w:val="both"/>
      </w:pPr>
      <w:r>
        <w:t>import geo.google.datamodel.GeoAddressAccuracy;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GeoObject, extending a GeoCoordinate to include radius and accuracy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GeoObject {</w:t>
      </w:r>
    </w:p>
    <w:p>
      <w:pPr>
        <w:jc w:val="both"/>
      </w:pPr>
      <w:r/>
    </w:p>
    <w:p>
      <w:pPr>
        <w:jc w:val="both"/>
      </w:pPr>
      <w:r>
        <w:t xml:space="preserve">  public static final int INT_FIELD_NOT_PRESENT = -1;</w:t>
      </w:r>
    </w:p>
    <w:p>
      <w:pPr>
        <w:jc w:val="both"/>
      </w:pPr>
      <w:r>
        <w:t xml:space="preserve">  public static final double DOUBLE_FIELD_NOT_PRESENT = -1.0;</w:t>
      </w:r>
    </w:p>
    <w:p>
      <w:pPr>
        <w:jc w:val="both"/>
      </w:pPr>
      <w:r/>
    </w:p>
    <w:p>
      <w:pPr>
        <w:jc w:val="both"/>
      </w:pPr>
      <w:r>
        <w:t xml:space="preserve">  private double latitude = DOUBLE_FIELD_NOT_PRESENT;</w:t>
      </w:r>
    </w:p>
    <w:p>
      <w:pPr>
        <w:jc w:val="both"/>
      </w:pPr>
      <w:r>
        <w:t xml:space="preserve">  private double longitude = DOUBLE_FIELD_NOT_PRESENT;</w:t>
      </w:r>
    </w:p>
    <w:p>
      <w:pPr>
        <w:jc w:val="both"/>
      </w:pPr>
      <w:r>
        <w:t xml:space="preserve">  private double radius = DOUBLE_FIELD_NOT_PRESENT;</w:t>
      </w:r>
    </w:p>
    <w:p>
      <w:pPr>
        <w:jc w:val="both"/>
      </w:pPr>
      <w:r/>
    </w:p>
    <w:p>
      <w:pPr>
        <w:jc w:val="both"/>
      </w:pPr>
      <w:r>
        <w:t xml:space="preserve">  private final ThriftGeoLocationSource source;</w:t>
      </w:r>
    </w:p>
    <w:p>
      <w:pPr>
        <w:jc w:val="both"/>
      </w:pPr>
      <w:r/>
    </w:p>
    <w:p>
      <w:pPr>
        <w:jc w:val="both"/>
      </w:pPr>
      <w:r>
        <w:t xml:space="preserve">  // Valid range is 0-9. With 0 being unknown and 9 being most accurate.</w:t>
      </w:r>
    </w:p>
    <w:p>
      <w:pPr>
        <w:jc w:val="both"/>
      </w:pPr>
      <w:r>
        <w:t xml:space="preserve">  // If this GeoObject is valid, this should be set to INT_FIELD_NOT_PRESENT</w:t>
      </w:r>
    </w:p>
    <w:p>
      <w:pPr>
        <w:jc w:val="both"/>
      </w:pPr>
      <w:r>
        <w:t xml:space="preserve">  private int accuracy = 0;</w:t>
      </w:r>
    </w:p>
    <w:p>
      <w:pPr>
        <w:jc w:val="both"/>
      </w:pPr>
      <w:r/>
    </w:p>
    <w:p>
      <w:pPr>
        <w:jc w:val="both"/>
      </w:pPr>
      <w:r>
        <w:t xml:space="preserve">  /** Creates a new GeoObject instance. */</w:t>
      </w:r>
    </w:p>
    <w:p>
      <w:pPr>
        <w:jc w:val="both"/>
      </w:pPr>
      <w:r>
        <w:t xml:space="preserve">  public GeoObject(double lat, double lon, ThriftGeoLocationSource source) {</w:t>
      </w:r>
    </w:p>
    <w:p>
      <w:pPr>
        <w:jc w:val="both"/>
      </w:pPr>
      <w:r>
        <w:t xml:space="preserve">    this(lat, lon, 0, source);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new GeoObject instance. */</w:t>
      </w:r>
    </w:p>
    <w:p>
      <w:pPr>
        <w:jc w:val="both"/>
      </w:pPr>
      <w:r>
        <w:t xml:space="preserve">  public GeoObject(double lat, double lon, int acc, ThriftGeoLocationSource source) {</w:t>
      </w:r>
    </w:p>
    <w:p>
      <w:pPr>
        <w:jc w:val="both"/>
      </w:pPr>
      <w:r>
        <w:t xml:space="preserve">    latitude = lat;</w:t>
      </w:r>
    </w:p>
    <w:p>
      <w:pPr>
        <w:jc w:val="both"/>
      </w:pPr>
      <w:r>
        <w:t xml:space="preserve">    longitude = lon;</w:t>
      </w:r>
    </w:p>
    <w:p>
      <w:pPr>
        <w:jc w:val="both"/>
      </w:pPr>
      <w:r>
        <w:t xml:space="preserve">    accuracy = acc;</w:t>
      </w:r>
    </w:p>
    <w:p>
      <w:pPr>
        <w:jc w:val="both"/>
      </w:pPr>
      <w:r>
        <w:t xml:space="preserve">    this.source = 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new GeoObject instance. */</w:t>
      </w:r>
    </w:p>
    <w:p>
      <w:pPr>
        <w:jc w:val="both"/>
      </w:pPr>
      <w:r>
        <w:t xml:space="preserve">  public GeoObject(ThriftGeoLocationSource source) {</w:t>
      </w:r>
    </w:p>
    <w:p>
      <w:pPr>
        <w:jc w:val="both"/>
      </w:pPr>
      <w:r>
        <w:t xml:space="preserve">    this.source = 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Tries to create a {@code GeoObject} instance from a given TweetyPie {@code Place} struct based</w:t>
      </w:r>
    </w:p>
    <w:p>
      <w:pPr>
        <w:jc w:val="both"/>
      </w:pPr>
      <w:r>
        <w:t xml:space="preserve">   * on its bounding box coordinates.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place</w:t>
      </w:r>
    </w:p>
    <w:p>
      <w:pPr>
        <w:jc w:val="both"/>
      </w:pPr>
      <w:r>
        <w:t xml:space="preserve">   * @return {@code Optional} instance with {@code GeoObject} if bounding box coordinates are</w:t>
      </w:r>
    </w:p>
    <w:p>
      <w:pPr>
        <w:jc w:val="both"/>
      </w:pPr>
      <w:r>
        <w:t xml:space="preserve">   *         available, or an empty {@code Optional}.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Optional&lt;GeoObject&gt; fromPlace(Place place) {</w:t>
      </w:r>
    </w:p>
    <w:p>
      <w:pPr>
        <w:jc w:val="both"/>
      </w:pPr>
      <w:r>
        <w:t xml:space="preserve">    // Can't use place.centroid: from the sample of data, centroid seems to always be null</w:t>
      </w:r>
    </w:p>
    <w:p>
      <w:pPr>
        <w:jc w:val="both"/>
      </w:pPr>
      <w:r>
        <w:t xml:space="preserve">    // (as of May 17 2016).</w:t>
      </w:r>
    </w:p>
    <w:p>
      <w:pPr>
        <w:jc w:val="both"/>
      </w:pPr>
      <w:r>
        <w:t xml:space="preserve">    if (place.isSetBounding_box() &amp;&amp; place.getBounding_boxSize() &gt; 0) {</w:t>
      </w:r>
    </w:p>
    <w:p>
      <w:pPr>
        <w:jc w:val="both"/>
      </w:pPr>
      <w:r>
        <w:t xml:space="preserve">      int pointsCount = place.getBounding_boxSize();</w:t>
      </w:r>
    </w:p>
    <w:p>
      <w:pPr>
        <w:jc w:val="both"/>
      </w:pPr>
      <w:r/>
    </w:p>
    <w:p>
      <w:pPr>
        <w:jc w:val="both"/>
      </w:pPr>
      <w:r>
        <w:t xml:space="preserve">      if (pointsCount == 1) {</w:t>
      </w:r>
    </w:p>
    <w:p>
      <w:pPr>
        <w:jc w:val="both"/>
      </w:pPr>
      <w:r>
        <w:t xml:space="preserve">        GeoCoordinates point = place.getBounding_box().get(0);</w:t>
      </w:r>
    </w:p>
    <w:p>
      <w:pPr>
        <w:jc w:val="both"/>
      </w:pPr>
      <w:r>
        <w:t xml:space="preserve">        return Optional.of(createForIngester(point.getLatitude(), point.getLongitude()));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double sumLatitude = 0.0;</w:t>
      </w:r>
    </w:p>
    <w:p>
      <w:pPr>
        <w:jc w:val="both"/>
      </w:pPr>
      <w:r>
        <w:t xml:space="preserve">        double sumLongitude = 0.0;</w:t>
      </w:r>
    </w:p>
    <w:p>
      <w:pPr>
        <w:jc w:val="both"/>
      </w:pPr>
      <w:r/>
    </w:p>
    <w:p>
      <w:pPr>
        <w:jc w:val="both"/>
      </w:pPr>
      <w:r>
        <w:t xml:space="preserve">        List&lt;GeoCoordinates&gt; box = place.getBounding_box();</w:t>
      </w:r>
    </w:p>
    <w:p>
      <w:pPr>
        <w:jc w:val="both"/>
      </w:pPr>
      <w:r/>
    </w:p>
    <w:p>
      <w:pPr>
        <w:jc w:val="both"/>
      </w:pPr>
      <w:r>
        <w:t xml:space="preserve">        // Drop the last point if it's the same as the first point.</w:t>
      </w:r>
    </w:p>
    <w:p>
      <w:pPr>
        <w:jc w:val="both"/>
      </w:pPr>
      <w:r>
        <w:t xml:space="preserve">        // The same logic is present in several other classes dealing with places.</w:t>
      </w:r>
    </w:p>
    <w:p>
      <w:pPr>
        <w:jc w:val="both"/>
      </w:pPr>
      <w:r>
        <w:t xml:space="preserve">        // See e.g. birdherd/src/main/scala/com/twitter/birdherd/tweetypie/TweetyPiePlace.scala</w:t>
      </w:r>
    </w:p>
    <w:p>
      <w:pPr>
        <w:jc w:val="both"/>
      </w:pPr>
      <w:r>
        <w:t xml:space="preserve">        if (box.get(pointsCount - 1).equals(box.get(0))) {</w:t>
      </w:r>
    </w:p>
    <w:p>
      <w:pPr>
        <w:jc w:val="both"/>
      </w:pPr>
      <w:r>
        <w:t xml:space="preserve">          pointsCount--;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for (int i = 0; i &lt; pointsCount; i++) {</w:t>
      </w:r>
    </w:p>
    <w:p>
      <w:pPr>
        <w:jc w:val="both"/>
      </w:pPr>
      <w:r>
        <w:t xml:space="preserve">          GeoCoordinates coords = box.get(i);</w:t>
      </w:r>
    </w:p>
    <w:p>
      <w:pPr>
        <w:jc w:val="both"/>
      </w:pPr>
      <w:r>
        <w:t xml:space="preserve">          sumLatitude += coords.getLatitude();</w:t>
      </w:r>
    </w:p>
    <w:p>
      <w:pPr>
        <w:jc w:val="both"/>
      </w:pPr>
      <w:r>
        <w:t xml:space="preserve">          sumLongitude += coords.getLongitude();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double averageLatitude = sumLatitude / pointsCount;</w:t>
      </w:r>
    </w:p>
    <w:p>
      <w:pPr>
        <w:jc w:val="both"/>
      </w:pPr>
      <w:r>
        <w:t xml:space="preserve">        double averageLongitude = sumLongitude / pointsCount;</w:t>
      </w:r>
    </w:p>
    <w:p>
      <w:pPr>
        <w:jc w:val="both"/>
      </w:pPr>
      <w:r>
        <w:t xml:space="preserve">        return Optional.of(GeoObject.createForIngester(averageLatitude, averageLongitude));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Optional.empty();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setRadius(double radius) {</w:t>
      </w:r>
    </w:p>
    <w:p>
      <w:pPr>
        <w:jc w:val="both"/>
      </w:pPr>
      <w:r>
        <w:t xml:space="preserve">    this.radius = radius;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getRadius() {</w:t>
      </w:r>
    </w:p>
    <w:p>
      <w:pPr>
        <w:jc w:val="both"/>
      </w:pPr>
      <w:r>
        <w:t xml:space="preserve">    return radius;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setLatitude(double latitude) {</w:t>
      </w:r>
    </w:p>
    <w:p>
      <w:pPr>
        <w:jc w:val="both"/>
      </w:pPr>
      <w:r>
        <w:t xml:space="preserve">    this.latitude = latitude;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getLatitude() {</w:t>
      </w:r>
    </w:p>
    <w:p>
      <w:pPr>
        <w:jc w:val="both"/>
      </w:pPr>
      <w:r>
        <w:t xml:space="preserve">    return latitude;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setLongitude(double longitude) {</w:t>
      </w:r>
    </w:p>
    <w:p>
      <w:pPr>
        <w:jc w:val="both"/>
      </w:pPr>
      <w:r>
        <w:t xml:space="preserve">    this.longitude = longitude;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getLongitude() {</w:t>
      </w:r>
    </w:p>
    <w:p>
      <w:pPr>
        <w:jc w:val="both"/>
      </w:pPr>
      <w:r>
        <w:t xml:space="preserve">    return longitude;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getAccuracy() {</w:t>
      </w:r>
    </w:p>
    <w:p>
      <w:pPr>
        <w:jc w:val="both"/>
      </w:pPr>
      <w:r>
        <w:t xml:space="preserve">    return accuracy;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setAccuracy(int accuracy) {</w:t>
      </w:r>
    </w:p>
    <w:p>
      <w:pPr>
        <w:jc w:val="both"/>
      </w:pPr>
      <w:r>
        <w:t xml:space="preserve">    this.accuracy = accuracy;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ThriftGeoLocationSource getSource() {</w:t>
      </w:r>
    </w:p>
    <w:p>
      <w:pPr>
        <w:jc w:val="both"/>
      </w:pPr>
      <w:r>
        <w:t xml:space="preserve">    return 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Convers this GeoObject instance to a ThriftGeoTags instance. */</w:t>
      </w:r>
    </w:p>
    <w:p>
      <w:pPr>
        <w:jc w:val="both"/>
      </w:pPr>
      <w:r>
        <w:t xml:space="preserve">  public ThriftGeoTags toThriftGeoTags(long twitterMessageId) {</w:t>
      </w:r>
    </w:p>
    <w:p>
      <w:pPr>
        <w:jc w:val="both"/>
      </w:pPr>
      <w:r>
        <w:t xml:space="preserve">    ThriftGeoTags geoTags = new ThriftGeoTags();</w:t>
      </w:r>
    </w:p>
    <w:p>
      <w:pPr>
        <w:jc w:val="both"/>
      </w:pPr>
      <w:r>
        <w:t xml:space="preserve">    geoTags.setStatusId(twitterMessageId);</w:t>
      </w:r>
    </w:p>
    <w:p>
      <w:pPr>
        <w:jc w:val="both"/>
      </w:pPr>
      <w:r>
        <w:t xml:space="preserve">    geoTags.setLatitude(getLatitude());</w:t>
      </w:r>
    </w:p>
    <w:p>
      <w:pPr>
        <w:jc w:val="both"/>
      </w:pPr>
      <w:r>
        <w:t xml:space="preserve">    geoTags.setLongitude(getLongitude());</w:t>
      </w:r>
    </w:p>
    <w:p>
      <w:pPr>
        <w:jc w:val="both"/>
      </w:pPr>
      <w:r>
        <w:t xml:space="preserve">    geoTags.setAccuracy(accuracy);</w:t>
      </w:r>
    </w:p>
    <w:p>
      <w:pPr>
        <w:jc w:val="both"/>
      </w:pPr>
      <w:r>
        <w:t xml:space="preserve">    geoTags.setGeoLocationSource(source);</w:t>
      </w:r>
    </w:p>
    <w:p>
      <w:pPr>
        <w:jc w:val="both"/>
      </w:pPr>
      <w:r>
        <w:t xml:space="preserve">    return geoTags;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double COORDS_EQUALITY_THRESHOLD = 1e-7;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an approximate comparison between the two GeoObject instances.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This code is not performant and should not be used in</w:t>
      </w:r>
    </w:p>
    <w:p>
      <w:pPr>
        <w:jc w:val="both"/>
      </w:pPr>
      <w:r>
        <w:t xml:space="preserve">   * production code. Use only for tests. See SEARCH-5148.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boolean approxEquals(GeoObject a, GeoObject b) {</w:t>
      </w:r>
    </w:p>
    <w:p>
      <w:pPr>
        <w:jc w:val="both"/>
      </w:pPr>
      <w:r>
        <w:t xml:space="preserve">    if (a == null &amp;&amp; b == null)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((a == null &amp;&amp; b != null) || (a != null &amp;&amp; b == null))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(a.accuracy != b.accuracy)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(Math.abs(a.latitude - b.latitude) &gt; COORDS_EQUALITY_THRESHOLD)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(Math.abs(a.longitude - b.longitude) &gt; COORDS_EQUALITY_THRESHOLD)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(Double.compare(a.radius, b.radius) != 0)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(a.source != b.source)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"GeoObject{"</w:t>
      </w:r>
    </w:p>
    <w:p>
      <w:pPr>
        <w:jc w:val="both"/>
      </w:pPr>
      <w:r>
        <w:t xml:space="preserve">        + "latitude=" + latitude</w:t>
      </w:r>
    </w:p>
    <w:p>
      <w:pPr>
        <w:jc w:val="both"/>
      </w:pPr>
      <w:r>
        <w:t xml:space="preserve">        + ", longitude=" + longitude</w:t>
      </w:r>
    </w:p>
    <w:p>
      <w:pPr>
        <w:jc w:val="both"/>
      </w:pPr>
      <w:r>
        <w:t xml:space="preserve">        + ", radius=" + radius</w:t>
      </w:r>
    </w:p>
    <w:p>
      <w:pPr>
        <w:jc w:val="both"/>
      </w:pPr>
      <w:r>
        <w:t xml:space="preserve">        + ", source=" + source</w:t>
      </w:r>
    </w:p>
    <w:p>
      <w:pPr>
        <w:jc w:val="both"/>
      </w:pPr>
      <w:r>
        <w:t xml:space="preserve">        + ", accuracy=" + accuracy</w:t>
      </w:r>
    </w:p>
    <w:p>
      <w:pPr>
        <w:jc w:val="both"/>
      </w:pPr>
      <w:r>
        <w:t xml:space="preserve">        + '}';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factory method for ingester purposes.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GeoObject createForIngester(double latitude, double longitude) {</w:t>
      </w:r>
    </w:p>
    <w:p>
      <w:pPr>
        <w:jc w:val="both"/>
      </w:pPr>
      <w:r>
        <w:t xml:space="preserve">    return new GeoObject(</w:t>
      </w:r>
    </w:p>
    <w:p>
      <w:pPr>
        <w:jc w:val="both"/>
      </w:pPr>
      <w:r>
        <w:t xml:space="preserve">        latitude,</w:t>
      </w:r>
    </w:p>
    <w:p>
      <w:pPr>
        <w:jc w:val="both"/>
      </w:pPr>
      <w:r>
        <w:t xml:space="preserve">        longitude,</w:t>
      </w:r>
    </w:p>
    <w:p>
      <w:pPr>
        <w:jc w:val="both"/>
      </w:pPr>
      <w:r>
        <w:t xml:space="preserve">        // store with highest level of accuracy: POINT_LEVEL</w:t>
      </w:r>
    </w:p>
    <w:p>
      <w:pPr>
        <w:jc w:val="both"/>
      </w:pPr>
      <w:r>
        <w:t xml:space="preserve">        GeoAddressAccuracy.POINT_LEVEL.getCode(),</w:t>
      </w:r>
    </w:p>
    <w:p>
      <w:pPr>
        <w:jc w:val="both"/>
      </w:pPr>
      <w:r>
        <w:t xml:space="preserve">        ThriftGeoLocationSource.GEOTAG);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