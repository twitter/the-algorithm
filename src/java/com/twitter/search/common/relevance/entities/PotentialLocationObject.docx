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com.twitter.search.common.relevance.entities;</w:t>
      </w:r>
    </w:p>
    <w:p>
      <w:pPr>
        <w:jc w:val="both"/>
      </w:pPr>
      <w:r/>
    </w:p>
    <w:p>
      <w:pPr>
        <w:jc w:val="both"/>
      </w:pPr>
      <w:r>
        <w:t>import java.util.Locale;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com.twitter.search.common.indexing.thriftjava.PotentialLocation;</w:t>
      </w:r>
    </w:p>
    <w:p>
      <w:pPr>
        <w:jc w:val="both"/>
      </w:pPr>
      <w:r>
        <w:t>import com.twitter.search.common.util.text.LanguageIdentifierHelper;</w:t>
      </w:r>
    </w:p>
    <w:p>
      <w:pPr>
        <w:jc w:val="both"/>
      </w:pPr>
      <w:r>
        <w:t>import com.twitter.search.common.util.text.NormalizerHelper;</w:t>
      </w:r>
    </w:p>
    <w:p>
      <w:pPr>
        <w:jc w:val="both"/>
      </w:pPr>
      <w:r>
        <w:t>import com.twitter.search.common.util.text.TokenizerHelper;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immutable tuple to wrap a country code, region and locality. Based on the PotentialLocation</w:t>
      </w:r>
    </w:p>
    <w:p>
      <w:pPr>
        <w:jc w:val="both"/>
      </w:pPr>
      <w:r>
        <w:t xml:space="preserve"> * struct in status.thrift.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PotentialLocationObject {</w:t>
      </w:r>
    </w:p>
    <w:p>
      <w:pPr>
        <w:jc w:val="both"/>
      </w:pPr>
      <w:r>
        <w:t xml:space="preserve">  private final String countryCode;</w:t>
      </w:r>
    </w:p>
    <w:p>
      <w:pPr>
        <w:jc w:val="both"/>
      </w:pPr>
      <w:r>
        <w:t xml:space="preserve">  private final String region;</w:t>
      </w:r>
    </w:p>
    <w:p>
      <w:pPr>
        <w:jc w:val="both"/>
      </w:pPr>
      <w:r>
        <w:t xml:space="preserve">  private final String locality;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PotentialLocationObject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countryCode The country code.</w:t>
      </w:r>
    </w:p>
    <w:p>
      <w:pPr>
        <w:jc w:val="both"/>
      </w:pPr>
      <w:r>
        <w:t xml:space="preserve">   * @param region The region.</w:t>
      </w:r>
    </w:p>
    <w:p>
      <w:pPr>
        <w:jc w:val="both"/>
      </w:pPr>
      <w:r>
        <w:t xml:space="preserve">   * @param locality The locality.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PotentialLocationObject(String countryCode, String region, String locality) {</w:t>
      </w:r>
    </w:p>
    <w:p>
      <w:pPr>
        <w:jc w:val="both"/>
      </w:pPr>
      <w:r>
        <w:t xml:space="preserve">    this.countryCode = countryCode;</w:t>
      </w:r>
    </w:p>
    <w:p>
      <w:pPr>
        <w:jc w:val="both"/>
      </w:pPr>
      <w:r>
        <w:t xml:space="preserve">    this.region = region;</w:t>
      </w:r>
    </w:p>
    <w:p>
      <w:pPr>
        <w:jc w:val="both"/>
      </w:pPr>
      <w:r>
        <w:t xml:space="preserve">    this.locality = locality;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getCountryCode() {</w:t>
      </w:r>
    </w:p>
    <w:p>
      <w:pPr>
        <w:jc w:val="both"/>
      </w:pPr>
      <w:r>
        <w:t xml:space="preserve">    return countryCode;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getRegion() {</w:t>
      </w:r>
    </w:p>
    <w:p>
      <w:pPr>
        <w:jc w:val="both"/>
      </w:pPr>
      <w:r>
        <w:t xml:space="preserve">    return region;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getLocality() {</w:t>
      </w:r>
    </w:p>
    <w:p>
      <w:pPr>
        <w:jc w:val="both"/>
      </w:pPr>
      <w:r>
        <w:t xml:space="preserve">    return locality;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this PotentialLocationObject instance to a PotentialLocation thrift struct.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penguinVersion The penguin version to use for normalization and tokenization.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PotentialLocation toThriftPotentialLocation(PenguinVersion penguinVersion) {</w:t>
      </w:r>
    </w:p>
    <w:p>
      <w:pPr>
        <w:jc w:val="both"/>
      </w:pPr>
      <w:r>
        <w:t xml:space="preserve">    Preconditions.checkNotNull(penguinVersion);</w:t>
      </w:r>
    </w:p>
    <w:p>
      <w:pPr>
        <w:jc w:val="both"/>
      </w:pPr>
      <w:r/>
    </w:p>
    <w:p>
      <w:pPr>
        <w:jc w:val="both"/>
      </w:pPr>
      <w:r>
        <w:t xml:space="preserve">    String normalizedCountryCode = null;</w:t>
      </w:r>
    </w:p>
    <w:p>
      <w:pPr>
        <w:jc w:val="both"/>
      </w:pPr>
      <w:r>
        <w:t xml:space="preserve">    if (countryCode != null) {</w:t>
      </w:r>
    </w:p>
    <w:p>
      <w:pPr>
        <w:jc w:val="both"/>
      </w:pPr>
      <w:r>
        <w:t xml:space="preserve">      Locale countryCodeLocale = LanguageIdentifierHelper.identifyLanguage(countryCode);</w:t>
      </w:r>
    </w:p>
    <w:p>
      <w:pPr>
        <w:jc w:val="both"/>
      </w:pPr>
      <w:r>
        <w:t xml:space="preserve">      normalizedCountryCode =</w:t>
      </w:r>
    </w:p>
    <w:p>
      <w:pPr>
        <w:jc w:val="both"/>
      </w:pPr>
      <w:r>
        <w:t xml:space="preserve">          NormalizerHelper.normalize(countryCode, countryCodeLocale, penguinVersion);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tokenizedRegion = null;</w:t>
      </w:r>
    </w:p>
    <w:p>
      <w:pPr>
        <w:jc w:val="both"/>
      </w:pPr>
      <w:r>
        <w:t xml:space="preserve">    if (region != null) {</w:t>
      </w:r>
    </w:p>
    <w:p>
      <w:pPr>
        <w:jc w:val="both"/>
      </w:pPr>
      <w:r>
        <w:t xml:space="preserve">      Locale regionLocale = LanguageIdentifierHelper.identifyLanguage(region);</w:t>
      </w:r>
    </w:p>
    <w:p>
      <w:pPr>
        <w:jc w:val="both"/>
      </w:pPr>
      <w:r>
        <w:t xml:space="preserve">      String normalizedRegion = NormalizerHelper.normalize(region, regionLocale, penguinVersion);</w:t>
      </w:r>
    </w:p>
    <w:p>
      <w:pPr>
        <w:jc w:val="both"/>
      </w:pPr>
      <w:r>
        <w:t xml:space="preserve">      tokenizedRegion = StringUtils.join(</w:t>
      </w:r>
    </w:p>
    <w:p>
      <w:pPr>
        <w:jc w:val="both"/>
      </w:pPr>
      <w:r>
        <w:t xml:space="preserve">          TokenizerHelper.tokenizeQuery(normalizedRegion, regionLocale, penguinVersion), " 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tokenizedLocality = null;</w:t>
      </w:r>
    </w:p>
    <w:p>
      <w:pPr>
        <w:jc w:val="both"/>
      </w:pPr>
      <w:r>
        <w:t xml:space="preserve">    if (locality != null) {</w:t>
      </w:r>
    </w:p>
    <w:p>
      <w:pPr>
        <w:jc w:val="both"/>
      </w:pPr>
      <w:r>
        <w:t xml:space="preserve">      Locale localityLocale = LanguageIdentifierHelper.identifyLanguage(locality);</w:t>
      </w:r>
    </w:p>
    <w:p>
      <w:pPr>
        <w:jc w:val="both"/>
      </w:pPr>
      <w:r>
        <w:t xml:space="preserve">      String normalizedLocality =</w:t>
      </w:r>
    </w:p>
    <w:p>
      <w:pPr>
        <w:jc w:val="both"/>
      </w:pPr>
      <w:r>
        <w:t xml:space="preserve">          NormalizerHelper.normalize(locality, localityLocale, penguinVersion);</w:t>
      </w:r>
    </w:p>
    <w:p>
      <w:pPr>
        <w:jc w:val="both"/>
      </w:pPr>
      <w:r>
        <w:t xml:space="preserve">      tokenizedLocality =</w:t>
      </w:r>
    </w:p>
    <w:p>
      <w:pPr>
        <w:jc w:val="both"/>
      </w:pPr>
      <w:r>
        <w:t xml:space="preserve">          StringUtils.join(TokenizerHelper.tokenizeQuery(</w:t>
      </w:r>
    </w:p>
    <w:p>
      <w:pPr>
        <w:jc w:val="both"/>
      </w:pPr>
      <w:r>
        <w:t xml:space="preserve">                               normalizedLocality, localityLocale, penguinVersion), " 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PotentialLocation()</w:t>
      </w:r>
    </w:p>
    <w:p>
      <w:pPr>
        <w:jc w:val="both"/>
      </w:pPr>
      <w:r>
        <w:t xml:space="preserve">        .setCountryCode(normalizedCountryCode)</w:t>
      </w:r>
    </w:p>
    <w:p>
      <w:pPr>
        <w:jc w:val="both"/>
      </w:pPr>
      <w:r>
        <w:t xml:space="preserve">        .setRegion(tokenizedRegion)</w:t>
      </w:r>
    </w:p>
    <w:p>
      <w:pPr>
        <w:jc w:val="both"/>
      </w:pPr>
      <w:r>
        <w:t xml:space="preserve">        .setLocality(tokenizedLocality);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((countryCode == null) ? 0 : countryCode.hashCode())</w:t>
      </w:r>
    </w:p>
    <w:p>
      <w:pPr>
        <w:jc w:val="both"/>
      </w:pPr>
      <w:r>
        <w:t xml:space="preserve">        + 13 * ((region == null) ? 0 : region.hashCode())</w:t>
      </w:r>
    </w:p>
    <w:p>
      <w:pPr>
        <w:jc w:val="both"/>
      </w:pPr>
      <w:r>
        <w:t xml:space="preserve">        + 19 * ((locality == null) ? 0 : locality.hashCode());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PotentialLocationObject))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PotentialLocationObject entry = (PotentialLocationObject) obj;</w:t>
      </w:r>
    </w:p>
    <w:p>
      <w:pPr>
        <w:jc w:val="both"/>
      </w:pPr>
      <w:r>
        <w:t xml:space="preserve">    return (countryCode == null</w:t>
      </w:r>
    </w:p>
    <w:p>
      <w:pPr>
        <w:jc w:val="both"/>
      </w:pPr>
      <w:r>
        <w:t xml:space="preserve">            ? entry.countryCode == null</w:t>
      </w:r>
    </w:p>
    <w:p>
      <w:pPr>
        <w:jc w:val="both"/>
      </w:pPr>
      <w:r>
        <w:t xml:space="preserve">            : countryCode.equals(entry.countryCode))</w:t>
      </w:r>
    </w:p>
    <w:p>
      <w:pPr>
        <w:jc w:val="both"/>
      </w:pPr>
      <w:r>
        <w:t xml:space="preserve">        &amp;&amp; (region == null</w:t>
      </w:r>
    </w:p>
    <w:p>
      <w:pPr>
        <w:jc w:val="both"/>
      </w:pPr>
      <w:r>
        <w:t xml:space="preserve">            ? entry.region == null</w:t>
      </w:r>
    </w:p>
    <w:p>
      <w:pPr>
        <w:jc w:val="both"/>
      </w:pPr>
      <w:r>
        <w:t xml:space="preserve">            : region.equals(entry.region))</w:t>
      </w:r>
    </w:p>
    <w:p>
      <w:pPr>
        <w:jc w:val="both"/>
      </w:pPr>
      <w:r>
        <w:t xml:space="preserve">        &amp;&amp; (locality == null</w:t>
      </w:r>
    </w:p>
    <w:p>
      <w:pPr>
        <w:jc w:val="both"/>
      </w:pPr>
      <w:r>
        <w:t xml:space="preserve">            ? entry.locality == null</w:t>
      </w:r>
    </w:p>
    <w:p>
      <w:pPr>
        <w:jc w:val="both"/>
      </w:pPr>
      <w:r>
        <w:t xml:space="preserve">            : locality.equals(entry.locality));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new StringBuilder("PotentialLocationObject {")</w:t>
      </w:r>
    </w:p>
    <w:p>
      <w:pPr>
        <w:jc w:val="both"/>
      </w:pPr>
      <w:r>
        <w:t xml:space="preserve">        .append("countryCode=").append(countryCode)</w:t>
      </w:r>
    </w:p>
    <w:p>
      <w:pPr>
        <w:jc w:val="both"/>
      </w:pPr>
      <w:r>
        <w:t xml:space="preserve">        .append(", region=").append(region)</w:t>
      </w:r>
    </w:p>
    <w:p>
      <w:pPr>
        <w:jc w:val="both"/>
      </w:pPr>
      <w:r>
        <w:t xml:space="preserve">        .append(", locality=").append(locality)</w:t>
      </w:r>
    </w:p>
    <w:p>
      <w:pPr>
        <w:jc w:val="both"/>
      </w:pPr>
      <w:r>
        <w:t xml:space="preserve">        .append("}")</w:t>
      </w:r>
    </w:p>
    <w:p>
      <w:pPr>
        <w:jc w:val="both"/>
      </w:pPr>
      <w:r>
        <w:t xml:space="preserve">        .toString();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