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com.twitter.search.common.relevance.entities;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org.apache.commons.lang3.builder.EqualsBuilder;</w:t>
      </w:r>
    </w:p>
    <w:p>
      <w:pPr>
        <w:jc w:val="both"/>
      </w:pPr>
      <w:r>
        <w:t>import org.apache.commons.lang3.builder.HashCodeBuilder;</w:t>
      </w:r>
    </w:p>
    <w:p>
      <w:pPr>
        <w:jc w:val="both"/>
      </w:pPr>
      <w:r>
        <w:t>import org.apache.commons.lang3.builder.ToStringBuilder;</w:t>
      </w:r>
    </w:p>
    <w:p>
      <w:pPr>
        <w:jc w:val="both"/>
      </w:pPr>
      <w:r/>
    </w:p>
    <w:p>
      <w:pPr>
        <w:jc w:val="both"/>
      </w:pPr>
      <w:r>
        <w:t>public class TwitterRetweetMessage {</w:t>
      </w:r>
    </w:p>
    <w:p>
      <w:pPr>
        <w:jc w:val="both"/>
      </w:pPr>
      <w:r>
        <w:t xml:space="preserve">  // based on original tweet</w:t>
      </w:r>
    </w:p>
    <w:p>
      <w:pPr>
        <w:jc w:val="both"/>
      </w:pPr>
      <w:r>
        <w:t xml:space="preserve">  private Long sharedId;</w:t>
      </w:r>
    </w:p>
    <w:p>
      <w:pPr>
        <w:jc w:val="both"/>
      </w:pPr>
      <w:r/>
    </w:p>
    <w:p>
      <w:pPr>
        <w:jc w:val="both"/>
      </w:pPr>
      <w:r>
        <w:t xml:space="preserve">  // TwitterMessageUtil checks them</w:t>
      </w:r>
    </w:p>
    <w:p>
      <w:pPr>
        <w:jc w:val="both"/>
      </w:pPr>
      <w:r>
        <w:t xml:space="preserve">  private String sharedUserDisplayName;</w:t>
      </w:r>
    </w:p>
    <w:p>
      <w:pPr>
        <w:jc w:val="both"/>
      </w:pPr>
      <w:r>
        <w:t xml:space="preserve">  private Long sharedUserTwitterId = TwitterMessage.LONG_FIELD_NOT_PRESENT;</w:t>
      </w:r>
    </w:p>
    <w:p>
      <w:pPr>
        <w:jc w:val="both"/>
      </w:pPr>
      <w:r/>
    </w:p>
    <w:p>
      <w:pPr>
        <w:jc w:val="both"/>
      </w:pPr>
      <w:r>
        <w:t xml:space="preserve">  private Date sharedDate = null;</w:t>
      </w:r>
    </w:p>
    <w:p>
      <w:pPr>
        <w:jc w:val="both"/>
      </w:pPr>
      <w:r/>
    </w:p>
    <w:p>
      <w:pPr>
        <w:jc w:val="both"/>
      </w:pPr>
      <w:r>
        <w:t xml:space="preserve">  // based on retweet</w:t>
      </w:r>
    </w:p>
    <w:p>
      <w:pPr>
        <w:jc w:val="both"/>
      </w:pPr>
      <w:r>
        <w:t xml:space="preserve">  private Long retweetId;</w:t>
      </w:r>
    </w:p>
    <w:p>
      <w:pPr>
        <w:jc w:val="both"/>
      </w:pPr>
      <w:r/>
    </w:p>
    <w:p>
      <w:pPr>
        <w:jc w:val="both"/>
      </w:pPr>
      <w:r>
        <w:t xml:space="preserve">  public Long getRetweetId() {</w:t>
      </w:r>
    </w:p>
    <w:p>
      <w:pPr>
        <w:jc w:val="both"/>
      </w:pPr>
      <w:r>
        <w:t xml:space="preserve">    return retweetId;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setRetweetId(Long retweetId) {</w:t>
      </w:r>
    </w:p>
    <w:p>
      <w:pPr>
        <w:jc w:val="both"/>
      </w:pPr>
      <w:r>
        <w:t xml:space="preserve">    this.retweetId = retweetId;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getSharedId() {</w:t>
      </w:r>
    </w:p>
    <w:p>
      <w:pPr>
        <w:jc w:val="both"/>
      </w:pPr>
      <w:r>
        <w:t xml:space="preserve">    return sharedId;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setSharedId(Long sharedId) {</w:t>
      </w:r>
    </w:p>
    <w:p>
      <w:pPr>
        <w:jc w:val="both"/>
      </w:pPr>
      <w:r>
        <w:t xml:space="preserve">    this.sharedId = sharedId;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getSharedUserDisplayName() {</w:t>
      </w:r>
    </w:p>
    <w:p>
      <w:pPr>
        <w:jc w:val="both"/>
      </w:pPr>
      <w:r>
        <w:t xml:space="preserve">    return sharedUserDisplayName;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setSharedUserDisplayName(String sharedUserDisplayName) {</w:t>
      </w:r>
    </w:p>
    <w:p>
      <w:pPr>
        <w:jc w:val="both"/>
      </w:pPr>
      <w:r>
        <w:t xml:space="preserve">    this.sharedUserDisplayName = sharedUserDisplayName;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getSharedUserTwitterId() {</w:t>
      </w:r>
    </w:p>
    <w:p>
      <w:pPr>
        <w:jc w:val="both"/>
      </w:pPr>
      <w:r>
        <w:t xml:space="preserve">    return sharedUserTwitterId;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hasSharedUserTwitterId() {</w:t>
      </w:r>
    </w:p>
    <w:p>
      <w:pPr>
        <w:jc w:val="both"/>
      </w:pPr>
      <w:r>
        <w:t xml:space="preserve">    return sharedUserTwitterId != TwitterMessage.LONG_FIELD_NOT_PRESENT;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setSharedUserTwitterId(Long sharedUserTwitterId) {</w:t>
      </w:r>
    </w:p>
    <w:p>
      <w:pPr>
        <w:jc w:val="both"/>
      </w:pPr>
      <w:r>
        <w:t xml:space="preserve">    this.sharedUserTwitterId = sharedUserTwitterId;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getSharedDate() {</w:t>
      </w:r>
    </w:p>
    <w:p>
      <w:pPr>
        <w:jc w:val="both"/>
      </w:pPr>
      <w:r>
        <w:t xml:space="preserve">    return sharedDate;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setSharedDate(Date sharedDate) {</w:t>
      </w:r>
    </w:p>
    <w:p>
      <w:pPr>
        <w:jc w:val="both"/>
      </w:pPr>
      <w:r>
        <w:t xml:space="preserve">    this.sharedDate = sharedDate;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o) {</w:t>
      </w:r>
    </w:p>
    <w:p>
      <w:pPr>
        <w:jc w:val="both"/>
      </w:pPr>
      <w:r>
        <w:t xml:space="preserve">    return EqualsBuilder.reflectionEquals(this, 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HashCodeBuilder.reflectionHashCode(this);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ToStringBuilder.reflectionToString(this);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