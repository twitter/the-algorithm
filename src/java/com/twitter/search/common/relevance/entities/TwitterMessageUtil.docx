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java.text.Normalizer;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java.util.NavigableMap;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java.util.TreeMap;</w:t>
      </w:r>
    </w:p>
    <w:p>
      <w:pPr>
        <w:jc w:val="both"/>
      </w:pPr>
      <w:r>
        <w:t>import java.util.concurrent.ConcurrentMap;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com.twitter.common.text.transformer.HTMLTagRemovalTransformer;</w:t>
      </w:r>
    </w:p>
    <w:p>
      <w:pPr>
        <w:jc w:val="both"/>
      </w:pPr>
      <w:r>
        <w:t>import com.twitter.common_internal.text.extractor.EmojiExtractor;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/>
    </w:p>
    <w:p>
      <w:pPr>
        <w:jc w:val="both"/>
      </w:pPr>
      <w:r>
        <w:t>public final class TwitterMessageUtil {</w:t>
      </w:r>
    </w:p>
    <w:p>
      <w:pPr>
        <w:jc w:val="both"/>
      </w:pPr>
      <w:r>
        <w:t xml:space="preserve">  private static final Logger LOG = LoggerFactory.getLogger(TwitterMessageUtil.class);</w:t>
      </w:r>
    </w:p>
    <w:p>
      <w:pPr>
        <w:jc w:val="both"/>
      </w:pPr>
      <w:r/>
    </w:p>
    <w:p>
      <w:pPr>
        <w:jc w:val="both"/>
      </w:pPr>
      <w:r>
        <w:t xml:space="preserve">  private TwitterMessageUtil()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ConcurrentMap&lt;Field, Counters&gt; COUNTERS_MAP = Maps.newConcurrentMap();</w:t>
      </w:r>
    </w:p>
    <w:p>
      <w:pPr>
        <w:jc w:val="both"/>
      </w:pPr>
      <w:r>
        <w:t xml:space="preserve">  // We truncate the location string because we used to use a MySQL table to store the geocoding</w:t>
      </w:r>
    </w:p>
    <w:p>
      <w:pPr>
        <w:jc w:val="both"/>
      </w:pPr>
      <w:r>
        <w:t xml:space="preserve">  // information.  In the MySQL table, the location string was fix width of 30 characters.</w:t>
      </w:r>
    </w:p>
    <w:p>
      <w:pPr>
        <w:jc w:val="both"/>
      </w:pPr>
      <w:r>
        <w:t xml:space="preserve">  // We have migrated to Manhattan and the location string is no longer limited to 30 character.</w:t>
      </w:r>
    </w:p>
    <w:p>
      <w:pPr>
        <w:jc w:val="both"/>
      </w:pPr>
      <w:r>
        <w:t xml:space="preserve">  // However, in order to correctly lookup location geocode from Manhattan, we still need to</w:t>
      </w:r>
    </w:p>
    <w:p>
      <w:pPr>
        <w:jc w:val="both"/>
      </w:pPr>
      <w:r>
        <w:t xml:space="preserve">  // truncate the location just like we did before.</w:t>
      </w:r>
    </w:p>
    <w:p>
      <w:pPr>
        <w:jc w:val="both"/>
      </w:pPr>
      <w:r>
        <w:t xml:space="preserve">  private static final int MAX_LOCATION_LEN = 30;</w:t>
      </w:r>
    </w:p>
    <w:p>
      <w:pPr>
        <w:jc w:val="both"/>
      </w:pPr>
      <w:r/>
    </w:p>
    <w:p>
      <w:pPr>
        <w:jc w:val="both"/>
      </w:pPr>
      <w:r>
        <w:t xml:space="preserve">  // Note: we strip tags to index source, as typically source contains &lt;a href=...&gt; tags.</w:t>
      </w:r>
    </w:p>
    <w:p>
      <w:pPr>
        <w:jc w:val="both"/>
      </w:pPr>
      <w:r>
        <w:t xml:space="preserve">  // Sometimes we get a source where stripping fails, as the URL in the tag was</w:t>
      </w:r>
    </w:p>
    <w:p>
      <w:pPr>
        <w:jc w:val="both"/>
      </w:pPr>
      <w:r>
        <w:t xml:space="preserve">  // excessively long.  We drop these sources, as there is little reason to index them.</w:t>
      </w:r>
    </w:p>
    <w:p>
      <w:pPr>
        <w:jc w:val="both"/>
      </w:pPr>
      <w:r>
        <w:t xml:space="preserve">  private static final int MAX_SOURCE_LEN = 64;</w:t>
      </w:r>
    </w:p>
    <w:p>
      <w:pPr>
        <w:jc w:val="both"/>
      </w:pPr>
      <w:r/>
    </w:p>
    <w:p>
      <w:pPr>
        <w:jc w:val="both"/>
      </w:pPr>
      <w:r>
        <w:t xml:space="preserve">  private static HTMLTagRemovalTransformer tagRemovalTransformer = new HTMLTagRemovalTransformer();</w:t>
      </w:r>
    </w:p>
    <w:p>
      <w:pPr>
        <w:jc w:val="both"/>
      </w:pPr>
      <w:r/>
    </w:p>
    <w:p>
      <w:pPr>
        <w:jc w:val="both"/>
      </w:pPr>
      <w:r>
        <w:t xml:space="preserve">  private static final String STAT_PREFIX = "twitter_message_";</w:t>
      </w:r>
    </w:p>
    <w:p>
      <w:pPr>
        <w:jc w:val="both"/>
      </w:pPr>
      <w:r/>
    </w:p>
    <w:p>
      <w:pPr>
        <w:jc w:val="both"/>
      </w:pPr>
      <w:r>
        <w:t xml:space="preserve">  public enum Field {</w:t>
      </w:r>
    </w:p>
    <w:p>
      <w:pPr>
        <w:jc w:val="both"/>
      </w:pPr>
      <w:r>
        <w:t xml:space="preserve">    FROM_USER_DISPLAY_NAME,</w:t>
      </w:r>
    </w:p>
    <w:p>
      <w:pPr>
        <w:jc w:val="both"/>
      </w:pPr>
      <w:r>
        <w:t xml:space="preserve">    NORMALIZED_LOCATION,</w:t>
      </w:r>
    </w:p>
    <w:p>
      <w:pPr>
        <w:jc w:val="both"/>
      </w:pPr>
      <w:r>
        <w:t xml:space="preserve">    ORIG_LOCATION,</w:t>
      </w:r>
    </w:p>
    <w:p>
      <w:pPr>
        <w:jc w:val="both"/>
      </w:pPr>
      <w:r>
        <w:t xml:space="preserve">    ORIG_SOURCE,</w:t>
      </w:r>
    </w:p>
    <w:p>
      <w:pPr>
        <w:jc w:val="both"/>
      </w:pPr>
      <w:r>
        <w:t xml:space="preserve">    SHARED_USER_DISPLAY_NAME,</w:t>
      </w:r>
    </w:p>
    <w:p>
      <w:pPr>
        <w:jc w:val="both"/>
      </w:pPr>
      <w:r>
        <w:t xml:space="preserve">    SOURCE,</w:t>
      </w:r>
    </w:p>
    <w:p>
      <w:pPr>
        <w:jc w:val="both"/>
      </w:pPr>
      <w:r>
        <w:t xml:space="preserve">    TEXT,</w:t>
      </w:r>
    </w:p>
    <w:p>
      <w:pPr>
        <w:jc w:val="both"/>
      </w:pPr>
      <w:r>
        <w:t xml:space="preserve">    TO_USER_SCREEN_NAME;</w:t>
      </w:r>
    </w:p>
    <w:p>
      <w:pPr>
        <w:jc w:val="both"/>
      </w:pPr>
      <w:r/>
    </w:p>
    <w:p>
      <w:pPr>
        <w:jc w:val="both"/>
      </w:pPr>
      <w:r>
        <w:t xml:space="preserve">    public String getNameForStats() {</w:t>
      </w:r>
    </w:p>
    <w:p>
      <w:pPr>
        <w:jc w:val="both"/>
      </w:pPr>
      <w:r>
        <w:t xml:space="preserve">      return name().toLowerCase();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class Counters {</w:t>
      </w:r>
    </w:p>
    <w:p>
      <w:pPr>
        <w:jc w:val="both"/>
      </w:pPr>
      <w:r>
        <w:t xml:space="preserve">    private final SearchRateCounter truncatedCounter;</w:t>
      </w:r>
    </w:p>
    <w:p>
      <w:pPr>
        <w:jc w:val="both"/>
      </w:pPr>
      <w:r>
        <w:t xml:space="preserve">    private final SearchRateCounter tweetsWithStrippedSupplementaryCharsCounter;</w:t>
      </w:r>
    </w:p>
    <w:p>
      <w:pPr>
        <w:jc w:val="both"/>
      </w:pPr>
      <w:r>
        <w:t xml:space="preserve">    private final SearchRateCounter strippedSupplementaryCharsCounter;</w:t>
      </w:r>
    </w:p>
    <w:p>
      <w:pPr>
        <w:jc w:val="both"/>
      </w:pPr>
      <w:r>
        <w:t xml:space="preserve">    private final SearchRateCounter nonStrippedEmojiCharsCounter;</w:t>
      </w:r>
    </w:p>
    <w:p>
      <w:pPr>
        <w:jc w:val="both"/>
      </w:pPr>
      <w:r>
        <w:t xml:space="preserve">    private final SearchRateCounter emojisAtTruncateBoundaryCounter;</w:t>
      </w:r>
    </w:p>
    <w:p>
      <w:pPr>
        <w:jc w:val="both"/>
      </w:pPr>
      <w:r/>
    </w:p>
    <w:p>
      <w:pPr>
        <w:jc w:val="both"/>
      </w:pPr>
      <w:r>
        <w:t xml:space="preserve">    Counters(Field field) {</w:t>
      </w:r>
    </w:p>
    <w:p>
      <w:pPr>
        <w:jc w:val="both"/>
      </w:pPr>
      <w:r>
        <w:t xml:space="preserve">      String fieldNameForStats = field.getNameForStats();</w:t>
      </w:r>
    </w:p>
    <w:p>
      <w:pPr>
        <w:jc w:val="both"/>
      </w:pPr>
      <w:r>
        <w:t xml:space="preserve">      truncatedCounter = SearchRateCounter.export(</w:t>
      </w:r>
    </w:p>
    <w:p>
      <w:pPr>
        <w:jc w:val="both"/>
      </w:pPr>
      <w:r>
        <w:t xml:space="preserve">          STAT_PREFIX + "truncated_" + fieldNameForStats);</w:t>
      </w:r>
    </w:p>
    <w:p>
      <w:pPr>
        <w:jc w:val="both"/>
      </w:pPr>
      <w:r>
        <w:t xml:space="preserve">      tweetsWithStrippedSupplementaryCharsCounter = SearchRateCounter.export(</w:t>
      </w:r>
    </w:p>
    <w:p>
      <w:pPr>
        <w:jc w:val="both"/>
      </w:pPr>
      <w:r>
        <w:t xml:space="preserve">          STAT_PREFIX + "tweets_with_stripped_supplementary_chars_" + fieldNameForStats);</w:t>
      </w:r>
    </w:p>
    <w:p>
      <w:pPr>
        <w:jc w:val="both"/>
      </w:pPr>
      <w:r>
        <w:t xml:space="preserve">      strippedSupplementaryCharsCounter = SearchRateCounter.export(</w:t>
      </w:r>
    </w:p>
    <w:p>
      <w:pPr>
        <w:jc w:val="both"/>
      </w:pPr>
      <w:r>
        <w:t xml:space="preserve">          STAT_PREFIX + "stripped_supplementary_chars_" + fieldNameForStats);</w:t>
      </w:r>
    </w:p>
    <w:p>
      <w:pPr>
        <w:jc w:val="both"/>
      </w:pPr>
      <w:r>
        <w:t xml:space="preserve">      nonStrippedEmojiCharsCounter = SearchRateCounter.export(</w:t>
      </w:r>
    </w:p>
    <w:p>
      <w:pPr>
        <w:jc w:val="both"/>
      </w:pPr>
      <w:r>
        <w:t xml:space="preserve">          STAT_PREFIX + "non_stripped_emoji_chars_" + fieldNameForStats);</w:t>
      </w:r>
    </w:p>
    <w:p>
      <w:pPr>
        <w:jc w:val="both"/>
      </w:pPr>
      <w:r>
        <w:t xml:space="preserve">      emojisAtTruncateBoundaryCounter = SearchRateCounter.export(</w:t>
      </w:r>
    </w:p>
    <w:p>
      <w:pPr>
        <w:jc w:val="both"/>
      </w:pPr>
      <w:r>
        <w:t xml:space="preserve">          STAT_PREFIX + "emojis_at_truncate_boundary_" + fieldNameForStats);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getTruncatedCounter() {</w:t>
      </w:r>
    </w:p>
    <w:p>
      <w:pPr>
        <w:jc w:val="both"/>
      </w:pPr>
      <w:r>
        <w:t xml:space="preserve">      return truncatedCounter;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getTweetsWithStrippedSupplementaryCharsCounter() {</w:t>
      </w:r>
    </w:p>
    <w:p>
      <w:pPr>
        <w:jc w:val="both"/>
      </w:pPr>
      <w:r>
        <w:t xml:space="preserve">      return tweetsWithStrippedSupplementaryCharsCounter;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getStrippedSupplementaryCharsCounter() {</w:t>
      </w:r>
    </w:p>
    <w:p>
      <w:pPr>
        <w:jc w:val="both"/>
      </w:pPr>
      <w:r>
        <w:t xml:space="preserve">      return strippedSupplementaryCharsCounter;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getNonStrippedEmojiCharsCounter() {</w:t>
      </w:r>
    </w:p>
    <w:p>
      <w:pPr>
        <w:jc w:val="both"/>
      </w:pPr>
      <w:r>
        <w:t xml:space="preserve">      return nonStrippedEmojiCharsCounter;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getEmojisAtTruncateBoundaryCounter() {</w:t>
      </w:r>
    </w:p>
    <w:p>
      <w:pPr>
        <w:jc w:val="both"/>
      </w:pPr>
      <w:r>
        <w:t xml:space="preserve">      return emojisAtTruncateBoundaryCounter;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for (Field field : Field.values()) {</w:t>
      </w:r>
    </w:p>
    <w:p>
      <w:pPr>
        <w:jc w:val="both"/>
      </w:pPr>
      <w:r>
        <w:t xml:space="preserve">      COUNTERS_MAP.put(field, new Counters(field));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Note: the monorail enforces a limit of 15 characters for screen names,</w:t>
      </w:r>
    </w:p>
    <w:p>
      <w:pPr>
        <w:jc w:val="both"/>
      </w:pPr>
      <w:r>
        <w:t xml:space="preserve">  // but some users with up to 20 character names were grandfathered-in.  To allow</w:t>
      </w:r>
    </w:p>
    <w:p>
      <w:pPr>
        <w:jc w:val="both"/>
      </w:pPr>
      <w:r>
        <w:t xml:space="preserve">  // those users to be searchable, support up to 20 chars.</w:t>
      </w:r>
    </w:p>
    <w:p>
      <w:pPr>
        <w:jc w:val="both"/>
      </w:pPr>
      <w:r>
        <w:t xml:space="preserve">  private static final int MAX_SCREEN_NAME_LEN = 20;</w:t>
      </w:r>
    </w:p>
    <w:p>
      <w:pPr>
        <w:jc w:val="both"/>
      </w:pPr>
      <w:r/>
    </w:p>
    <w:p>
      <w:pPr>
        <w:jc w:val="both"/>
      </w:pPr>
      <w:r>
        <w:t xml:space="preserve">  // Note: we expect the current limit to be 10K. Also, all supplementary unicode characters (with</w:t>
      </w:r>
    </w:p>
    <w:p>
      <w:pPr>
        <w:jc w:val="both"/>
      </w:pPr>
      <w:r>
        <w:t xml:space="preserve">  // the exception of emojis, maybe) will be removed and not counted as total length. Added alert</w:t>
      </w:r>
    </w:p>
    <w:p>
      <w:pPr>
        <w:jc w:val="both"/>
      </w:pPr>
      <w:r>
        <w:t xml:space="preserve">  // for text truncation rate as well. SEARCH-9512</w:t>
      </w:r>
    </w:p>
    <w:p>
      <w:pPr>
        <w:jc w:val="both"/>
      </w:pPr>
      <w:r>
        <w:t xml:space="preserve">  private static final int MAX_TWEET_TEXT_LEN = 10000;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FILTERED_NO_STATUS_ID =</w:t>
      </w:r>
    </w:p>
    <w:p>
      <w:pPr>
        <w:jc w:val="both"/>
      </w:pPr>
      <w:r>
        <w:t xml:space="preserve">      SearchRateCounter.export(STAT_PREFIX + "filtered_no_status_id");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FILTERED_NO_FROM_USER =</w:t>
      </w:r>
    </w:p>
    <w:p>
      <w:pPr>
        <w:jc w:val="both"/>
      </w:pPr>
      <w:r>
        <w:t xml:space="preserve">      SearchRateCounter.export(STAT_PREFIX + "filtered_no_from_user");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FILTERED_LONG_SCREEN_NAME =</w:t>
      </w:r>
    </w:p>
    <w:p>
      <w:pPr>
        <w:jc w:val="both"/>
      </w:pPr>
      <w:r>
        <w:t xml:space="preserve">      SearchRateCounter.export(STAT_PREFIX + "filtered_long_screen_name");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FILTERED_NO_TEXT =</w:t>
      </w:r>
    </w:p>
    <w:p>
      <w:pPr>
        <w:jc w:val="both"/>
      </w:pPr>
      <w:r>
        <w:t xml:space="preserve">      SearchRateCounter.export(STAT_PREFIX + "filtered_no_text");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FILTERED_NO_DATE =</w:t>
      </w:r>
    </w:p>
    <w:p>
      <w:pPr>
        <w:jc w:val="both"/>
      </w:pPr>
      <w:r>
        <w:t xml:space="preserve">      SearchRateCounter.export(STAT_PREFIX + "filtered_no_date");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NULLCAST_TWEET =</w:t>
      </w:r>
    </w:p>
    <w:p>
      <w:pPr>
        <w:jc w:val="both"/>
      </w:pPr>
      <w:r>
        <w:t xml:space="preserve">      SearchRateCounter.export(STAT_PREFIX + "filter_nullcast_tweet");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NULLCAST_TWEET_ACCEPTED =</w:t>
      </w:r>
    </w:p>
    <w:p>
      <w:pPr>
        <w:jc w:val="both"/>
      </w:pPr>
      <w:r>
        <w:t xml:space="preserve">      SearchRateCounter.export(STAT_PREFIX + "nullcast_tweet_accepted");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SearchRateCounter INCONSISTENT_TWEET_ID_AND_CREATED_AT =</w:t>
      </w:r>
    </w:p>
    <w:p>
      <w:pPr>
        <w:jc w:val="both"/>
      </w:pPr>
      <w:r>
        <w:t xml:space="preserve">      SearchRateCounter.export(STAT_PREFIX + "inconsistent_tweet_id_and_created_at_ms");</w:t>
      </w:r>
    </w:p>
    <w:p>
      <w:pPr>
        <w:jc w:val="both"/>
      </w:pPr>
      <w:r/>
    </w:p>
    <w:p>
      <w:pPr>
        <w:jc w:val="both"/>
      </w:pPr>
      <w:r>
        <w:t xml:space="preserve">  /** Strips the given source from the message with the given ID. */</w:t>
      </w:r>
    </w:p>
    <w:p>
      <w:pPr>
        <w:jc w:val="both"/>
      </w:pPr>
      <w:r>
        <w:t xml:space="preserve">  private static String stripSource(String source, Long messageId) {</w:t>
      </w:r>
    </w:p>
    <w:p>
      <w:pPr>
        <w:jc w:val="both"/>
      </w:pPr>
      <w:r>
        <w:t xml:space="preserve">    if (source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Always strip emojis from sources: they don't really make sense in this field.</w:t>
      </w:r>
    </w:p>
    <w:p>
      <w:pPr>
        <w:jc w:val="both"/>
      </w:pPr>
      <w:r>
        <w:t xml:space="preserve">    String strippedSource = stripSupplementaryChars(</w:t>
      </w:r>
    </w:p>
    <w:p>
      <w:pPr>
        <w:jc w:val="both"/>
      </w:pPr>
      <w:r>
        <w:t xml:space="preserve">        tagRemovalTransformer.transform(source).toString(), Field.SOURCE, true);</w:t>
      </w:r>
    </w:p>
    <w:p>
      <w:pPr>
        <w:jc w:val="both"/>
      </w:pPr>
      <w:r>
        <w:t xml:space="preserve">    if (strippedSource.length() &gt; MAX_SOURCE_LEN) {</w:t>
      </w:r>
    </w:p>
    <w:p>
      <w:pPr>
        <w:jc w:val="both"/>
      </w:pPr>
      <w:r>
        <w:t xml:space="preserve">      LOG.warn("Message "</w:t>
      </w:r>
    </w:p>
    <w:p>
      <w:pPr>
        <w:jc w:val="both"/>
      </w:pPr>
      <w:r>
        <w:t xml:space="preserve">          + messageId</w:t>
      </w:r>
    </w:p>
    <w:p>
      <w:pPr>
        <w:jc w:val="both"/>
      </w:pPr>
      <w:r>
        <w:t xml:space="preserve">          + " contains stripped source that exceeds MAX_SOURCE_LEN. Removing: "</w:t>
      </w:r>
    </w:p>
    <w:p>
      <w:pPr>
        <w:jc w:val="both"/>
      </w:pPr>
      <w:r>
        <w:t xml:space="preserve">          + strippedSource);</w:t>
      </w:r>
    </w:p>
    <w:p>
      <w:pPr>
        <w:jc w:val="both"/>
      </w:pPr>
      <w:r>
        <w:t xml:space="preserve">      COUNTERS_MAP.get(Field.SOURCE).getTruncatedCounter().increment();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strippedSource;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Strips and truncates the location of the message with the given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String stripAndTruncateLocation(String location) {</w:t>
      </w:r>
    </w:p>
    <w:p>
      <w:pPr>
        <w:jc w:val="both"/>
      </w:pPr>
      <w:r>
        <w:t xml:space="preserve">    // Always strip emojis from locations: they don't really make sense in this field.</w:t>
      </w:r>
    </w:p>
    <w:p>
      <w:pPr>
        <w:jc w:val="both"/>
      </w:pPr>
      <w:r>
        <w:t xml:space="preserve">    String strippedLocation = stripSupplementaryChars(location, Field.NORMALIZED_LOCATION, true);</w:t>
      </w:r>
    </w:p>
    <w:p>
      <w:pPr>
        <w:jc w:val="both"/>
      </w:pPr>
      <w:r>
        <w:t xml:space="preserve">    return truncateString(strippedLocation, MAX_LOCATION_LEN, Field.NORMALIZED_LOCATION,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origSource and strippedSource fields on a TwitterMessage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setSourceOnMessage(TwitterMessage message, String modifiedDeviceSource) {</w:t>
      </w:r>
    </w:p>
    <w:p>
      <w:pPr>
        <w:jc w:val="both"/>
      </w:pPr>
      <w:r>
        <w:t xml:space="preserve">    // Always strip emojis from sources: they don't really make sense in this field.</w:t>
      </w:r>
    </w:p>
    <w:p>
      <w:pPr>
        <w:jc w:val="both"/>
      </w:pPr>
      <w:r>
        <w:t xml:space="preserve">    message.setOrigSource(stripSupplementaryChars(modifiedDeviceSource, Field.ORIG_SOURCE, true));</w:t>
      </w:r>
    </w:p>
    <w:p>
      <w:pPr>
        <w:jc w:val="both"/>
      </w:pPr>
      <w:r>
        <w:t xml:space="preserve">    message.setStrippedSource(stripSource(modifiedDeviceSource, message.getId()));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origLocation to the stripped location, and sets</w:t>
      </w:r>
    </w:p>
    <w:p>
      <w:pPr>
        <w:jc w:val="both"/>
      </w:pPr>
      <w:r>
        <w:t xml:space="preserve">   * the truncatedNormalizedLocation to the truncated and normalized location.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setAndTruncateLocationOnMessage(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String newOrigLocation) {</w:t>
      </w:r>
    </w:p>
    <w:p>
      <w:pPr>
        <w:jc w:val="both"/>
      </w:pPr>
      <w:r>
        <w:t xml:space="preserve">    // Always strip emojis from locations: they don't really make sense in this field.</w:t>
      </w:r>
    </w:p>
    <w:p>
      <w:pPr>
        <w:jc w:val="both"/>
      </w:pPr>
      <w:r>
        <w:t xml:space="preserve">    message.setOrigLocation(stripSupplementaryChars(newOrigLocation, Field.ORIG_LOCATION, true));</w:t>
      </w:r>
    </w:p>
    <w:p>
      <w:pPr>
        <w:jc w:val="both"/>
      </w:pPr>
      <w:r/>
    </w:p>
    <w:p>
      <w:pPr>
        <w:jc w:val="both"/>
      </w:pPr>
      <w:r>
        <w:t xml:space="preserve">    // Locations in the new locations table require additional normalization. It can also change</w:t>
      </w:r>
    </w:p>
    <w:p>
      <w:pPr>
        <w:jc w:val="both"/>
      </w:pPr>
      <w:r>
        <w:t xml:space="preserve">    // the length of the string, so we must do this before truncation.</w:t>
      </w:r>
    </w:p>
    <w:p>
      <w:pPr>
        <w:jc w:val="both"/>
      </w:pPr>
      <w:r>
        <w:t xml:space="preserve">    if (newOrigLocation != null) {</w:t>
      </w:r>
    </w:p>
    <w:p>
      <w:pPr>
        <w:jc w:val="both"/>
      </w:pPr>
      <w:r>
        <w:t xml:space="preserve">      String normalized =</w:t>
      </w:r>
    </w:p>
    <w:p>
      <w:pPr>
        <w:jc w:val="both"/>
      </w:pPr>
      <w:r>
        <w:t xml:space="preserve">          Normalizer.normalize(newOrigLocation, Normalizer.Form.NFKC).toLowerCase().trim();</w:t>
      </w:r>
    </w:p>
    <w:p>
      <w:pPr>
        <w:jc w:val="both"/>
      </w:pPr>
      <w:r>
        <w:t xml:space="preserve">      message.setTruncatedNormalizedLocation(stripAndTruncateLocation(normalized));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message.setTruncatedNormalizedLocation(null);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Validates the given TwitterMessage.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message The message to validate.</w:t>
      </w:r>
    </w:p>
    <w:p>
      <w:pPr>
        <w:jc w:val="both"/>
      </w:pPr>
      <w:r>
        <w:t xml:space="preserve">   * @param stripEmojisForFields The set of fields for which emojis should be stripped.</w:t>
      </w:r>
    </w:p>
    <w:p>
      <w:pPr>
        <w:jc w:val="both"/>
      </w:pPr>
      <w:r>
        <w:t xml:space="preserve">   * @param acceptNullcastMessage Determines if this message should be accepted, if it's a nullcast</w:t>
      </w:r>
    </w:p>
    <w:p>
      <w:pPr>
        <w:jc w:val="both"/>
      </w:pPr>
      <w:r>
        <w:t xml:space="preserve">   *                              message.</w:t>
      </w:r>
    </w:p>
    <w:p>
      <w:pPr>
        <w:jc w:val="both"/>
      </w:pPr>
      <w:r>
        <w:t xml:space="preserve">   * @return {@code true} if the given message is valid; {@code false}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validateTwitterMessage(</w:t>
      </w:r>
    </w:p>
    <w:p>
      <w:pPr>
        <w:jc w:val="both"/>
      </w:pPr>
      <w:r>
        <w:t xml:space="preserve">      TwitterMessage message,</w:t>
      </w:r>
    </w:p>
    <w:p>
      <w:pPr>
        <w:jc w:val="both"/>
      </w:pPr>
      <w:r>
        <w:t xml:space="preserve">      Set&lt;Field&gt; stripEmojisForFields,</w:t>
      </w:r>
    </w:p>
    <w:p>
      <w:pPr>
        <w:jc w:val="both"/>
      </w:pPr>
      <w:r>
        <w:t xml:space="preserve">      boolean acceptNullcastMessage) {</w:t>
      </w:r>
    </w:p>
    <w:p>
      <w:pPr>
        <w:jc w:val="both"/>
      </w:pPr>
      <w:r>
        <w:t xml:space="preserve">    if (message.getNullcast()) {</w:t>
      </w:r>
    </w:p>
    <w:p>
      <w:pPr>
        <w:jc w:val="both"/>
      </w:pPr>
      <w:r>
        <w:t xml:space="preserve">      NULLCAST_TWEET.increment();</w:t>
      </w:r>
    </w:p>
    <w:p>
      <w:pPr>
        <w:jc w:val="both"/>
      </w:pPr>
      <w:r>
        <w:t xml:space="preserve">      if (!acceptNullcastMessage) {</w:t>
      </w:r>
    </w:p>
    <w:p>
      <w:pPr>
        <w:jc w:val="both"/>
      </w:pPr>
      <w:r>
        <w:t xml:space="preserve">        LOG.info("Dropping nullcasted message " + message.getId());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NULLCAST_TWEET_ACCEPTED.increment();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(!message.getFromUserScreenName().isPresent()</w:t>
      </w:r>
    </w:p>
    <w:p>
      <w:pPr>
        <w:jc w:val="both"/>
      </w:pPr>
      <w:r>
        <w:t xml:space="preserve">        || StringUtils.isBlank(message.getFromUserScreenName().get())) {</w:t>
      </w:r>
    </w:p>
    <w:p>
      <w:pPr>
        <w:jc w:val="both"/>
      </w:pPr>
      <w:r>
        <w:t xml:space="preserve">      LOG.error("Message " + message.getId() + " contains no from user. Skipping.");</w:t>
      </w:r>
    </w:p>
    <w:p>
      <w:pPr>
        <w:jc w:val="both"/>
      </w:pPr>
      <w:r>
        <w:t xml:space="preserve">      FILTERED_NO_FROM_USER.increment();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String fromUserScreenName = message.getFromUserScreenName().get();</w:t>
      </w:r>
    </w:p>
    <w:p>
      <w:pPr>
        <w:jc w:val="both"/>
      </w:pPr>
      <w:r/>
    </w:p>
    <w:p>
      <w:pPr>
        <w:jc w:val="both"/>
      </w:pPr>
      <w:r>
        <w:t xml:space="preserve">    if (fromUserScreenName.length() &gt; MAX_SCREEN_NAME_LEN) {</w:t>
      </w:r>
    </w:p>
    <w:p>
      <w:pPr>
        <w:jc w:val="both"/>
      </w:pPr>
      <w:r>
        <w:t xml:space="preserve">      LOG.warn("Message " + message.getId() + " has a user screen name longer than "</w:t>
      </w:r>
    </w:p>
    <w:p>
      <w:pPr>
        <w:jc w:val="both"/>
      </w:pPr>
      <w:r>
        <w:t xml:space="preserve">               + MAX_SCREEN_NAME_LEN + " characters: " + message.getFromUserScreenName()</w:t>
      </w:r>
    </w:p>
    <w:p>
      <w:pPr>
        <w:jc w:val="both"/>
      </w:pPr>
      <w:r>
        <w:t xml:space="preserve">               + ". Skipping.");</w:t>
      </w:r>
    </w:p>
    <w:p>
      <w:pPr>
        <w:jc w:val="both"/>
      </w:pPr>
      <w:r>
        <w:t xml:space="preserve">      FILTERED_LONG_SCREEN_NAME.increment();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Remove supplementary characters and truncate these text fields.</w:t>
      </w:r>
    </w:p>
    <w:p>
      <w:pPr>
        <w:jc w:val="both"/>
      </w:pPr>
      <w:r>
        <w:t xml:space="preserve">    if (message.getFromUserDisplayName().isPresent()) {</w:t>
      </w:r>
    </w:p>
    <w:p>
      <w:pPr>
        <w:jc w:val="both"/>
      </w:pPr>
      <w:r>
        <w:t xml:space="preserve">      message.setFromUserDisplayName(stripSupplementaryChars(</w:t>
      </w:r>
    </w:p>
    <w:p>
      <w:pPr>
        <w:jc w:val="both"/>
      </w:pPr>
      <w:r>
        <w:t xml:space="preserve">          message.getFromUserDisplayName().get(),</w:t>
      </w:r>
    </w:p>
    <w:p>
      <w:pPr>
        <w:jc w:val="both"/>
      </w:pPr>
      <w:r>
        <w:t xml:space="preserve">          Field.FROM_USER_DISPLAY_NAME,</w:t>
      </w:r>
    </w:p>
    <w:p>
      <w:pPr>
        <w:jc w:val="both"/>
      </w:pPr>
      <w:r>
        <w:t xml:space="preserve">          stripEmojisForFields.contains(Field.FROM_USER_DISPLAY_NAME)));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(message.getToUserScreenName().isPresent()) {</w:t>
      </w:r>
    </w:p>
    <w:p>
      <w:pPr>
        <w:jc w:val="both"/>
      </w:pPr>
      <w:r>
        <w:t xml:space="preserve">      String strippedToUserScreenName = stripSupplementaryChars(</w:t>
      </w:r>
    </w:p>
    <w:p>
      <w:pPr>
        <w:jc w:val="both"/>
      </w:pPr>
      <w:r>
        <w:t xml:space="preserve">          message.getToUserLowercasedScreenName().get(),</w:t>
      </w:r>
    </w:p>
    <w:p>
      <w:pPr>
        <w:jc w:val="both"/>
      </w:pPr>
      <w:r>
        <w:t xml:space="preserve">          Field.TO_USER_SCREEN_NAME,</w:t>
      </w:r>
    </w:p>
    <w:p>
      <w:pPr>
        <w:jc w:val="both"/>
      </w:pPr>
      <w:r>
        <w:t xml:space="preserve">          stripEmojisForFields.contains(Field.TO_USER_SCREEN_NAME));</w:t>
      </w:r>
    </w:p>
    <w:p>
      <w:pPr>
        <w:jc w:val="both"/>
      </w:pPr>
      <w:r>
        <w:t xml:space="preserve">      message.setToUserScreenName(</w:t>
      </w:r>
    </w:p>
    <w:p>
      <w:pPr>
        <w:jc w:val="both"/>
      </w:pPr>
      <w:r>
        <w:t xml:space="preserve">          truncateString(</w:t>
      </w:r>
    </w:p>
    <w:p>
      <w:pPr>
        <w:jc w:val="both"/>
      </w:pPr>
      <w:r>
        <w:t xml:space="preserve">              strippedToUserScreenName,</w:t>
      </w:r>
    </w:p>
    <w:p>
      <w:pPr>
        <w:jc w:val="both"/>
      </w:pPr>
      <w:r>
        <w:t xml:space="preserve">              MAX_SCREEN_NAME_LEN,</w:t>
      </w:r>
    </w:p>
    <w:p>
      <w:pPr>
        <w:jc w:val="both"/>
      </w:pPr>
      <w:r>
        <w:t xml:space="preserve">              Field.TO_USER_SCREEN_NAME,</w:t>
      </w:r>
    </w:p>
    <w:p>
      <w:pPr>
        <w:jc w:val="both"/>
      </w:pPr>
      <w:r>
        <w:t xml:space="preserve">              stripEmojisForFields.contains(Field.TO_USER_SCREEN_NAME)));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strippedText = stripSupplementaryChars(</w:t>
      </w:r>
    </w:p>
    <w:p>
      <w:pPr>
        <w:jc w:val="both"/>
      </w:pPr>
      <w:r>
        <w:t xml:space="preserve">        message.getText(),</w:t>
      </w:r>
    </w:p>
    <w:p>
      <w:pPr>
        <w:jc w:val="both"/>
      </w:pPr>
      <w:r>
        <w:t xml:space="preserve">        Field.TEXT,</w:t>
      </w:r>
    </w:p>
    <w:p>
      <w:pPr>
        <w:jc w:val="both"/>
      </w:pPr>
      <w:r>
        <w:t xml:space="preserve">        stripEmojisForFields.contains(Field.TEXT));</w:t>
      </w:r>
    </w:p>
    <w:p>
      <w:pPr>
        <w:jc w:val="both"/>
      </w:pPr>
      <w:r>
        <w:t xml:space="preserve">    message.setText(truncateString(</w:t>
      </w:r>
    </w:p>
    <w:p>
      <w:pPr>
        <w:jc w:val="both"/>
      </w:pPr>
      <w:r>
        <w:t xml:space="preserve">        strippedText,</w:t>
      </w:r>
    </w:p>
    <w:p>
      <w:pPr>
        <w:jc w:val="both"/>
      </w:pPr>
      <w:r>
        <w:t xml:space="preserve">        MAX_TWEET_TEXT_LEN,</w:t>
      </w:r>
    </w:p>
    <w:p>
      <w:pPr>
        <w:jc w:val="both"/>
      </w:pPr>
      <w:r>
        <w:t xml:space="preserve">        Field.TEXT,</w:t>
      </w:r>
    </w:p>
    <w:p>
      <w:pPr>
        <w:jc w:val="both"/>
      </w:pPr>
      <w:r>
        <w:t xml:space="preserve">        stripEmojisForFields.contains(Field.TEXT)));</w:t>
      </w:r>
    </w:p>
    <w:p>
      <w:pPr>
        <w:jc w:val="both"/>
      </w:pPr>
      <w:r/>
    </w:p>
    <w:p>
      <w:pPr>
        <w:jc w:val="both"/>
      </w:pPr>
      <w:r>
        <w:t xml:space="preserve">    if (StringUtils.isBlank(message.getText())) {</w:t>
      </w:r>
    </w:p>
    <w:p>
      <w:pPr>
        <w:jc w:val="both"/>
      </w:pPr>
      <w:r>
        <w:t xml:space="preserve">      FILTERED_NO_TEXT.increment();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(message.getDate() == null) {</w:t>
      </w:r>
    </w:p>
    <w:p>
      <w:pPr>
        <w:jc w:val="both"/>
      </w:pPr>
      <w:r>
        <w:t xml:space="preserve">      LOG.error("Message " + message.getId() + " contains no date. Skipping.");</w:t>
      </w:r>
    </w:p>
    <w:p>
      <w:pPr>
        <w:jc w:val="both"/>
      </w:pPr>
      <w:r>
        <w:t xml:space="preserve">      FILTERED_NO_DATE.increment();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(message.isRetweet()) {</w:t>
      </w:r>
    </w:p>
    <w:p>
      <w:pPr>
        <w:jc w:val="both"/>
      </w:pPr>
      <w:r>
        <w:t xml:space="preserve">      return validateRetweetMessage(message.getRetweetMessage(), stripEmojisForFields);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Track if both the snowflake ID and created at timestamp are consistent.</w:t>
      </w:r>
    </w:p>
    <w:p>
      <w:pPr>
        <w:jc w:val="both"/>
      </w:pPr>
      <w:r>
        <w:t xml:space="preserve">    if (!SnowflakeIdParser.isTweetIDAndCreatedAtConsistent(message.getId(), message.getDate())) {</w:t>
      </w:r>
    </w:p>
    <w:p>
      <w:pPr>
        <w:jc w:val="both"/>
      </w:pPr>
      <w:r>
        <w:t xml:space="preserve">      LOG.error("Found inconsistent tweet ID and created at timestamp: [messageID="</w:t>
      </w:r>
    </w:p>
    <w:p>
      <w:pPr>
        <w:jc w:val="both"/>
      </w:pPr>
      <w:r>
        <w:t xml:space="preserve">                + message.getId() + "], [messageDate=" + message.getDate() + "].");</w:t>
      </w:r>
    </w:p>
    <w:p>
      <w:pPr>
        <w:jc w:val="both"/>
      </w:pPr>
      <w:r>
        <w:t xml:space="preserve">      INCONSISTENT_TWEET_ID_AND_CREATED_AT.increment();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validateRetweetMessage(</w:t>
      </w:r>
    </w:p>
    <w:p>
      <w:pPr>
        <w:jc w:val="both"/>
      </w:pPr>
      <w:r>
        <w:t xml:space="preserve">      TwitterRetweetMessage message, Set&lt;Field&gt; stripEmojisForFields) {</w:t>
      </w:r>
    </w:p>
    <w:p>
      <w:pPr>
        <w:jc w:val="both"/>
      </w:pPr>
      <w:r>
        <w:t xml:space="preserve">    if (message.getSharedId() == null || message.getRetweetId() == null) {</w:t>
      </w:r>
    </w:p>
    <w:p>
      <w:pPr>
        <w:jc w:val="both"/>
      </w:pPr>
      <w:r>
        <w:t xml:space="preserve">      LOG.error("Retweet Message contains a null twitter id. Skipping.");</w:t>
      </w:r>
    </w:p>
    <w:p>
      <w:pPr>
        <w:jc w:val="both"/>
      </w:pPr>
      <w:r>
        <w:t xml:space="preserve">      FILTERED_NO_STATUS_ID.increment();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(message.getSharedDate() == null) {</w:t>
      </w:r>
    </w:p>
    <w:p>
      <w:pPr>
        <w:jc w:val="both"/>
      </w:pPr>
      <w:r>
        <w:t xml:space="preserve">      LOG.error("Retweet Message " + message.getRetweetId() + " contains no date. Skipping.");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Remove supplementary characters from these text fields.</w:t>
      </w:r>
    </w:p>
    <w:p>
      <w:pPr>
        <w:jc w:val="both"/>
      </w:pPr>
      <w:r>
        <w:t xml:space="preserve">    message.setSharedUserDisplayName(stripSupplementaryChars(</w:t>
      </w:r>
    </w:p>
    <w:p>
      <w:pPr>
        <w:jc w:val="both"/>
      </w:pPr>
      <w:r>
        <w:t xml:space="preserve">        message.getSharedUserDisplayName(),</w:t>
      </w:r>
    </w:p>
    <w:p>
      <w:pPr>
        <w:jc w:val="both"/>
      </w:pPr>
      <w:r>
        <w:t xml:space="preserve">        Field.SHARED_USER_DISPLAY_NAME,</w:t>
      </w:r>
    </w:p>
    <w:p>
      <w:pPr>
        <w:jc w:val="both"/>
      </w:pPr>
      <w:r>
        <w:t xml:space="preserve">        stripEmojisForFields.contains(Field.SHARED_USER_DISPLAY_NAME)));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Strips non indexable chars from the text.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Returns the resulting string, which may be the same object as the text argument when</w:t>
      </w:r>
    </w:p>
    <w:p>
      <w:pPr>
        <w:jc w:val="both"/>
      </w:pPr>
      <w:r>
        <w:t xml:space="preserve">   * no stripping or truncation is necessary.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Non-indexed characters are "supplementary unicode" that are not emojis. Note that</w:t>
      </w:r>
    </w:p>
    <w:p>
      <w:pPr>
        <w:jc w:val="both"/>
      </w:pPr>
      <w:r>
        <w:t xml:space="preserve">   * supplementary unicode are still characters that seem worth indexing, as many characters</w:t>
      </w:r>
    </w:p>
    <w:p>
      <w:pPr>
        <w:jc w:val="both"/>
      </w:pPr>
      <w:r>
        <w:t xml:space="preserve">   * in CJK languages are supplementary. However this would make the size of our index</w:t>
      </w:r>
    </w:p>
    <w:p>
      <w:pPr>
        <w:jc w:val="both"/>
      </w:pPr>
      <w:r>
        <w:t xml:space="preserve">   * explode (~186k supplementary characters exist), so it's not feasible.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text The text to strip</w:t>
      </w:r>
    </w:p>
    <w:p>
      <w:pPr>
        <w:jc w:val="both"/>
      </w:pPr>
      <w:r>
        <w:t xml:space="preserve">   * @param field The field this text is from</w:t>
      </w:r>
    </w:p>
    <w:p>
      <w:pPr>
        <w:jc w:val="both"/>
      </w:pPr>
      <w:r>
        <w:t xml:space="preserve">   * @param stripSupplementaryEmojis Whether or not to strip supplementary emojis. Note that this</w:t>
      </w:r>
    </w:p>
    <w:p>
      <w:pPr>
        <w:jc w:val="both"/>
      </w:pPr>
      <w:r>
        <w:t xml:space="preserve">   * parameter name isn't 100% accurate. This parameter is meant to replicate behavior prior to</w:t>
      </w:r>
    </w:p>
    <w:p>
      <w:pPr>
        <w:jc w:val="both"/>
      </w:pPr>
      <w:r>
        <w:t xml:space="preserve">   * adding support for *not* stripping supplementary emojis. The prior behavior would turn an</w:t>
      </w:r>
    </w:p>
    <w:p>
      <w:pPr>
        <w:jc w:val="both"/>
      </w:pPr>
      <w:r>
        <w:t xml:space="preserve">   * emoji such as a keycap "1\uFE0F\u20E3" (http://www.iemoji.com/view/emoji/295/symbols/keycap-1)</w:t>
      </w:r>
    </w:p>
    <w:p>
      <w:pPr>
        <w:jc w:val="both"/>
      </w:pPr>
      <w:r>
        <w:t xml:space="preserve">   * into just '1'. So the keycap emoji is not completely stripped, only the portion after the '1'.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String stripSupplementaryChars(</w:t>
      </w:r>
    </w:p>
    <w:p>
      <w:pPr>
        <w:jc w:val="both"/>
      </w:pPr>
      <w:r>
        <w:t xml:space="preserve">      String text,</w:t>
      </w:r>
    </w:p>
    <w:p>
      <w:pPr>
        <w:jc w:val="both"/>
      </w:pPr>
      <w:r>
        <w:t xml:space="preserve">      Field field,</w:t>
      </w:r>
    </w:p>
    <w:p>
      <w:pPr>
        <w:jc w:val="both"/>
      </w:pPr>
      <w:r>
        <w:t xml:space="preserve">      boolean stripSupplementaryEmojis) {</w:t>
      </w:r>
    </w:p>
    <w:p>
      <w:pPr>
        <w:jc w:val="both"/>
      </w:pPr>
      <w:r>
        <w:t xml:space="preserve">    if (text == null || text.isEmpty()) {</w:t>
      </w:r>
    </w:p>
    <w:p>
      <w:pPr>
        <w:jc w:val="both"/>
      </w:pPr>
      <w:r>
        <w:t xml:space="preserve">      return text;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Initialize an empty map so that if we choose not to strip emojis,</w:t>
      </w:r>
    </w:p>
    <w:p>
      <w:pPr>
        <w:jc w:val="both"/>
      </w:pPr>
      <w:r>
        <w:t xml:space="preserve">    // then no emojipositions will be found and we don't need a null</w:t>
      </w:r>
    </w:p>
    <w:p>
      <w:pPr>
        <w:jc w:val="both"/>
      </w:pPr>
      <w:r>
        <w:t xml:space="preserve">    // check before checking if an emoji is at a certain spot.</w:t>
      </w:r>
    </w:p>
    <w:p>
      <w:pPr>
        <w:jc w:val="both"/>
      </w:pPr>
      <w:r>
        <w:t xml:space="preserve">    NavigableMap&lt;Integer, Integer&gt; emojiPositions = new TreeMap&lt;&gt;();</w:t>
      </w:r>
    </w:p>
    <w:p>
      <w:pPr>
        <w:jc w:val="both"/>
      </w:pPr>
      <w:r/>
    </w:p>
    <w:p>
      <w:pPr>
        <w:jc w:val="both"/>
      </w:pPr>
      <w:r>
        <w:t xml:space="preserve">    if (!stripSupplementaryEmojis) {</w:t>
      </w:r>
    </w:p>
    <w:p>
      <w:pPr>
        <w:jc w:val="both"/>
      </w:pPr>
      <w:r>
        <w:t xml:space="preserve">      emojiPositions = EmojiExtractor.getEmojiPositions(text);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StringBuilder strippedTextBuilder = new StringBuilder();</w:t>
      </w:r>
    </w:p>
    <w:p>
      <w:pPr>
        <w:jc w:val="both"/>
      </w:pPr>
      <w:r>
        <w:t xml:space="preserve">    int sequenceStart = 0;</w:t>
      </w:r>
    </w:p>
    <w:p>
      <w:pPr>
        <w:jc w:val="both"/>
      </w:pPr>
      <w:r>
        <w:t xml:space="preserve">    int i = 0;</w:t>
      </w:r>
    </w:p>
    <w:p>
      <w:pPr>
        <w:jc w:val="both"/>
      </w:pPr>
      <w:r>
        <w:t xml:space="preserve">    while (i &lt; text.length()) {</w:t>
      </w:r>
    </w:p>
    <w:p>
      <w:pPr>
        <w:jc w:val="both"/>
      </w:pPr>
      <w:r>
        <w:t xml:space="preserve">      if (Character.isSupplementaryCodePoint(text.codePointAt(i))) {</w:t>
      </w:r>
    </w:p>
    <w:p>
      <w:pPr>
        <w:jc w:val="both"/>
      </w:pPr>
      <w:r>
        <w:t xml:space="preserve">        // Check if this supplementary character is an emoji</w:t>
      </w:r>
    </w:p>
    <w:p>
      <w:pPr>
        <w:jc w:val="both"/>
      </w:pPr>
      <w:r>
        <w:t xml:space="preserve">        if (!emojiPositions.containsKey(i)) {</w:t>
      </w:r>
    </w:p>
    <w:p>
      <w:pPr>
        <w:jc w:val="both"/>
      </w:pPr>
      <w:r>
        <w:t xml:space="preserve">          // It's not an emoji, or we want to strip emojis, so strip it</w:t>
      </w:r>
    </w:p>
    <w:p>
      <w:pPr>
        <w:jc w:val="both"/>
      </w:pPr>
      <w:r/>
    </w:p>
    <w:p>
      <w:pPr>
        <w:jc w:val="both"/>
      </w:pPr>
      <w:r>
        <w:t xml:space="preserve">          // text[i] and text[i + 1] are part of a supplementary code point.</w:t>
      </w:r>
    </w:p>
    <w:p>
      <w:pPr>
        <w:jc w:val="both"/>
      </w:pPr>
      <w:r>
        <w:t xml:space="preserve">          strippedTextBuilder.append(text.substring(sequenceStart, i));</w:t>
      </w:r>
    </w:p>
    <w:p>
      <w:pPr>
        <w:jc w:val="both"/>
      </w:pPr>
      <w:r>
        <w:t xml:space="preserve">          sequenceStart = i + 2;  // skip 2 chars</w:t>
      </w:r>
    </w:p>
    <w:p>
      <w:pPr>
        <w:jc w:val="both"/>
      </w:pPr>
      <w:r>
        <w:t xml:space="preserve">          i = sequenceStart;</w:t>
      </w:r>
    </w:p>
    <w:p>
      <w:pPr>
        <w:jc w:val="both"/>
      </w:pPr>
      <w:r>
        <w:t xml:space="preserve">          COUNTERS_MAP.get(field).getStrippedSupplementaryCharsCounter().increment();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It's an emoji, keep it</w:t>
      </w:r>
    </w:p>
    <w:p>
      <w:pPr>
        <w:jc w:val="both"/>
      </w:pPr>
      <w:r>
        <w:t xml:space="preserve">          i += emojiPositions.get(i);</w:t>
      </w:r>
    </w:p>
    <w:p>
      <w:pPr>
        <w:jc w:val="both"/>
      </w:pPr>
      <w:r>
        <w:t xml:space="preserve">          COUNTERS_MAP.get(field).getNonStrippedEmojiCharsCounter().increment();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++i;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(sequenceStart &lt; text.length()) {</w:t>
      </w:r>
    </w:p>
    <w:p>
      <w:pPr>
        <w:jc w:val="both"/>
      </w:pPr>
      <w:r>
        <w:t xml:space="preserve">      strippedTextBuilder.append(text.substring(sequenceStart));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strippedText = strippedTextBuilder.toString();</w:t>
      </w:r>
    </w:p>
    <w:p>
      <w:pPr>
        <w:jc w:val="both"/>
      </w:pPr>
      <w:r>
        <w:t xml:space="preserve">    if (strippedText.length() &lt; text.length()) {</w:t>
      </w:r>
    </w:p>
    <w:p>
      <w:pPr>
        <w:jc w:val="both"/>
      </w:pPr>
      <w:r>
        <w:t xml:space="preserve">      COUNTERS_MAP.get(field).getTweetsWithStrippedSupplementaryCharsCounter().increment();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strippedText;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Truncates the given string to the given length.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we are truncating based on the # of UTF-16 characters a given emoji takes up.</w:t>
      </w:r>
    </w:p>
    <w:p>
      <w:pPr>
        <w:jc w:val="both"/>
      </w:pPr>
      <w:r>
        <w:t xml:space="preserve">   * So if a single emoji takes up 4 UTF-16 characters, that counts as 4 for the truncation,</w:t>
      </w:r>
    </w:p>
    <w:p>
      <w:pPr>
        <w:jc w:val="both"/>
      </w:pPr>
      <w:r>
        <w:t xml:space="preserve">   * not just 1.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text The text to truncate</w:t>
      </w:r>
    </w:p>
    <w:p>
      <w:pPr>
        <w:jc w:val="both"/>
      </w:pPr>
      <w:r>
        <w:t xml:space="preserve">   * @param maxLength The maximum length of the string after truncation</w:t>
      </w:r>
    </w:p>
    <w:p>
      <w:pPr>
        <w:jc w:val="both"/>
      </w:pPr>
      <w:r>
        <w:t xml:space="preserve">   * @param field The field from which this string cames</w:t>
      </w:r>
    </w:p>
    <w:p>
      <w:pPr>
        <w:jc w:val="both"/>
      </w:pPr>
      <w:r>
        <w:t xml:space="preserve">   * @param splitEmojisAtMaxLength If true, don't worry about emojis and just truncate at maxLength,</w:t>
      </w:r>
    </w:p>
    <w:p>
      <w:pPr>
        <w:jc w:val="both"/>
      </w:pPr>
      <w:r>
        <w:t xml:space="preserve">   * potentially splitting them. If false, truncate before the emoji if truncating at maxLength</w:t>
      </w:r>
    </w:p>
    <w:p>
      <w:pPr>
        <w:jc w:val="both"/>
      </w:pPr>
      <w:r>
        <w:t xml:space="preserve">   * would cause the emoji to be split.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String truncateString(</w:t>
      </w:r>
    </w:p>
    <w:p>
      <w:pPr>
        <w:jc w:val="both"/>
      </w:pPr>
      <w:r>
        <w:t xml:space="preserve">      String text,</w:t>
      </w:r>
    </w:p>
    <w:p>
      <w:pPr>
        <w:jc w:val="both"/>
      </w:pPr>
      <w:r>
        <w:t xml:space="preserve">      int maxLength,</w:t>
      </w:r>
    </w:p>
    <w:p>
      <w:pPr>
        <w:jc w:val="both"/>
      </w:pPr>
      <w:r>
        <w:t xml:space="preserve">      Field field,</w:t>
      </w:r>
    </w:p>
    <w:p>
      <w:pPr>
        <w:jc w:val="both"/>
      </w:pPr>
      <w:r>
        <w:t xml:space="preserve">      boolean splitEmojisAtMaxLength) {</w:t>
      </w:r>
    </w:p>
    <w:p>
      <w:pPr>
        <w:jc w:val="both"/>
      </w:pPr>
      <w:r>
        <w:t xml:space="preserve">    Preconditions.checkArgument(maxLength &gt; 0);</w:t>
      </w:r>
    </w:p>
    <w:p>
      <w:pPr>
        <w:jc w:val="both"/>
      </w:pPr>
      <w:r/>
    </w:p>
    <w:p>
      <w:pPr>
        <w:jc w:val="both"/>
      </w:pPr>
      <w:r>
        <w:t xml:space="preserve">    if ((text == null) || (text.length() &lt;= maxLength)) {</w:t>
      </w:r>
    </w:p>
    <w:p>
      <w:pPr>
        <w:jc w:val="both"/>
      </w:pPr>
      <w:r>
        <w:t xml:space="preserve">      return text;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truncatePoint = maxLength;</w:t>
      </w:r>
    </w:p>
    <w:p>
      <w:pPr>
        <w:jc w:val="both"/>
      </w:pPr>
      <w:r>
        <w:t xml:space="preserve">    NavigableMap&lt;Integer, Integer&gt; emojiPositions;</w:t>
      </w:r>
    </w:p>
    <w:p>
      <w:pPr>
        <w:jc w:val="both"/>
      </w:pPr>
      <w:r>
        <w:t xml:space="preserve">    // If we want to consider emojis we should not strip on an emoji boundary.</w:t>
      </w:r>
    </w:p>
    <w:p>
      <w:pPr>
        <w:jc w:val="both"/>
      </w:pPr>
      <w:r>
        <w:t xml:space="preserve">    if (!splitEmojisAtMaxLength) {</w:t>
      </w:r>
    </w:p>
    <w:p>
      <w:pPr>
        <w:jc w:val="both"/>
      </w:pPr>
      <w:r>
        <w:t xml:space="preserve">      emojiPositions = EmojiExtractor.getEmojiPositions(text);</w:t>
      </w:r>
    </w:p>
    <w:p>
      <w:pPr>
        <w:jc w:val="both"/>
      </w:pPr>
      <w:r/>
    </w:p>
    <w:p>
      <w:pPr>
        <w:jc w:val="both"/>
      </w:pPr>
      <w:r>
        <w:t xml:space="preserve">      // Get the last emoji before maxlength.</w:t>
      </w:r>
    </w:p>
    <w:p>
      <w:pPr>
        <w:jc w:val="both"/>
      </w:pPr>
      <w:r>
        <w:t xml:space="preserve">      Map.Entry&lt;Integer, Integer&gt; lastEmojiBeforeMaxLengthEntry =</w:t>
      </w:r>
    </w:p>
    <w:p>
      <w:pPr>
        <w:jc w:val="both"/>
      </w:pPr>
      <w:r>
        <w:t xml:space="preserve">          emojiPositions.lowerEntry(maxLength);</w:t>
      </w:r>
    </w:p>
    <w:p>
      <w:pPr>
        <w:jc w:val="both"/>
      </w:pPr>
      <w:r/>
    </w:p>
    <w:p>
      <w:pPr>
        <w:jc w:val="both"/>
      </w:pPr>
      <w:r>
        <w:t xml:space="preserve">      if (lastEmojiBeforeMaxLengthEntry != null) {</w:t>
      </w:r>
    </w:p>
    <w:p>
      <w:pPr>
        <w:jc w:val="both"/>
      </w:pPr>
      <w:r>
        <w:t xml:space="preserve">        int lowerEmojiEnd = lastEmojiBeforeMaxLengthEntry.getKey()</w:t>
      </w:r>
    </w:p>
    <w:p>
      <w:pPr>
        <w:jc w:val="both"/>
      </w:pPr>
      <w:r>
        <w:t xml:space="preserve">            + lastEmojiBeforeMaxLengthEntry.getValue();</w:t>
      </w:r>
    </w:p>
    <w:p>
      <w:pPr>
        <w:jc w:val="both"/>
      </w:pPr>
      <w:r/>
    </w:p>
    <w:p>
      <w:pPr>
        <w:jc w:val="both"/>
      </w:pPr>
      <w:r>
        <w:t xml:space="preserve">        // If the last emoji would be truncated, truncate before the last emoji.</w:t>
      </w:r>
    </w:p>
    <w:p>
      <w:pPr>
        <w:jc w:val="both"/>
      </w:pPr>
      <w:r>
        <w:t xml:space="preserve">        if (lowerEmojiEnd &gt; truncatePoint) {</w:t>
      </w:r>
    </w:p>
    <w:p>
      <w:pPr>
        <w:jc w:val="both"/>
      </w:pPr>
      <w:r>
        <w:t xml:space="preserve">          truncatePoint = lastEmojiBeforeMaxLengthEntry.getKey();</w:t>
      </w:r>
    </w:p>
    <w:p>
      <w:pPr>
        <w:jc w:val="both"/>
      </w:pPr>
      <w:r>
        <w:t xml:space="preserve">          COUNTERS_MAP.get(field).getEmojisAtTruncateBoundaryCounter().increment();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COUNTERS_MAP.get(field).getTruncatedCounter().increment();</w:t>
      </w:r>
    </w:p>
    <w:p>
      <w:pPr>
        <w:jc w:val="both"/>
      </w:pPr>
      <w:r>
        <w:t xml:space="preserve">    return text.substring(0, truncatePoint);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