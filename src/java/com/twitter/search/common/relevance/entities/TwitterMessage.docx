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com.twitter.search.common.relevance.entities;</w:t>
      </w:r>
    </w:p>
    <w:p>
      <w:pPr>
        <w:jc w:val="both"/>
      </w:pPr>
      <w:r/>
    </w:p>
    <w:p>
      <w:pPr>
        <w:jc w:val="both"/>
      </w:pPr>
      <w:r>
        <w:t>import java.text.DateFormat;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java.util.LinkedHashMap;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javax.annotation.Nonnull;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com.google.common.collect.ComparisonChain;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org.apache.commons.lang3.builder.EqualsBuilder;</w:t>
      </w:r>
    </w:p>
    <w:p>
      <w:pPr>
        <w:jc w:val="both"/>
      </w:pPr>
      <w:r>
        <w:t>import org.apache.commons.lang3.builder.HashCodeBuilder;</w:t>
      </w:r>
    </w:p>
    <w:p>
      <w:pPr>
        <w:jc w:val="both"/>
      </w:pPr>
      <w:r>
        <w:t>import org.apache.commons.lang3.builder.ToStringBuilder;</w:t>
      </w:r>
    </w:p>
    <w:p>
      <w:pPr>
        <w:jc w:val="both"/>
      </w:pPr>
      <w:r>
        <w:t>import org.apache.lucene.analysis.TokenStream;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com.twitter.common.text.language.LocaleUtil;</w:t>
      </w:r>
    </w:p>
    <w:p>
      <w:pPr>
        <w:jc w:val="both"/>
      </w:pPr>
      <w:r>
        <w:t>import com.twitter.common.text.pipeline.TwitterLanguageIdentifier;</w:t>
      </w:r>
    </w:p>
    <w:p>
      <w:pPr>
        <w:jc w:val="both"/>
      </w:pPr>
      <w:r>
        <w:t>import com.twitter.common.text.token.TokenizedCharSequence;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com.twitter.cuad.ner.plain.thriftjava.NamedEntity;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com.twitter.search.common.relevance.features.TweetFeatures;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com.twitter.search.common.relevance.features.TweetTextQuality;</w:t>
      </w:r>
    </w:p>
    <w:p>
      <w:pPr>
        <w:jc w:val="both"/>
      </w:pPr>
      <w:r>
        <w:t>import com.twitter.search.common.relevance.features.TweetUserFeatures;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com.twitter.service.spiderduck.gen.MediaTypes;</w:t>
      </w:r>
    </w:p>
    <w:p>
      <w:pPr>
        <w:jc w:val="both"/>
      </w:pPr>
      <w:r>
        <w:t>import com.twitter.tweetypie.thriftjava.ComposerSource;</w:t>
      </w:r>
    </w:p>
    <w:p>
      <w:pPr>
        <w:jc w:val="both"/>
      </w:pPr>
      <w:r>
        <w:t>import com.twitter.util.TwitterDateFormat;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representation of tweets used as an intermediate object during ingestion. As we proceed</w:t>
      </w:r>
    </w:p>
    <w:p>
      <w:pPr>
        <w:jc w:val="both"/>
      </w:pPr>
      <w:r>
        <w:t xml:space="preserve"> * in ingestion, we fill this object with data. We then convert it to ThriftVersionedEvents (which</w:t>
      </w:r>
    </w:p>
    <w:p>
      <w:pPr>
        <w:jc w:val="both"/>
      </w:pPr>
      <w:r>
        <w:t xml:space="preserve"> * itself represents a single tweet too, in different penguin versions potentially).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TwitterMessage {</w:t>
      </w:r>
    </w:p>
    <w:p>
      <w:pPr>
        <w:jc w:val="both"/>
      </w:pPr>
      <w:r>
        <w:t xml:space="preserve">  private static final Logger LOG = LoggerFactory.getLogger(TwitterMessage.class);</w:t>
      </w:r>
    </w:p>
    <w:p>
      <w:pPr>
        <w:jc w:val="both"/>
      </w:pPr>
      <w:r/>
    </w:p>
    <w:p>
      <w:pPr>
        <w:jc w:val="both"/>
      </w:pPr>
      <w:r>
        <w:t xml:space="preserve">  public static class EscherbirdAnnotation implements Comparable&lt;EscherbirdAnnotation&gt; {</w:t>
      </w:r>
    </w:p>
    <w:p>
      <w:pPr>
        <w:jc w:val="both"/>
      </w:pPr>
      <w:r>
        <w:t xml:space="preserve">    public final long groupId;</w:t>
      </w:r>
    </w:p>
    <w:p>
      <w:pPr>
        <w:jc w:val="both"/>
      </w:pPr>
      <w:r>
        <w:t xml:space="preserve">    public final long domainId;</w:t>
      </w:r>
    </w:p>
    <w:p>
      <w:pPr>
        <w:jc w:val="both"/>
      </w:pPr>
      <w:r>
        <w:t xml:space="preserve">    public final long entityId;</w:t>
      </w:r>
    </w:p>
    <w:p>
      <w:pPr>
        <w:jc w:val="both"/>
      </w:pPr>
      <w:r/>
    </w:p>
    <w:p>
      <w:pPr>
        <w:jc w:val="both"/>
      </w:pPr>
      <w:r>
        <w:t xml:space="preserve">    public EscherbirdAnnotation(long groupId, long domainId, long entityId) {</w:t>
      </w:r>
    </w:p>
    <w:p>
      <w:pPr>
        <w:jc w:val="both"/>
      </w:pPr>
      <w:r>
        <w:t xml:space="preserve">      this.groupId = groupId;</w:t>
      </w:r>
    </w:p>
    <w:p>
      <w:pPr>
        <w:jc w:val="both"/>
      </w:pPr>
      <w:r>
        <w:t xml:space="preserve">      this.domainId = domainId;</w:t>
      </w:r>
    </w:p>
    <w:p>
      <w:pPr>
        <w:jc w:val="both"/>
      </w:pPr>
      <w:r>
        <w:t xml:space="preserve">      this.entityId = entityId;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equals(Object o2) {</w:t>
      </w:r>
    </w:p>
    <w:p>
      <w:pPr>
        <w:jc w:val="both"/>
      </w:pPr>
      <w:r>
        <w:t xml:space="preserve">      if (o2 instanceof EscherbirdAnnotation) {</w:t>
      </w:r>
    </w:p>
    <w:p>
      <w:pPr>
        <w:jc w:val="both"/>
      </w:pPr>
      <w:r>
        <w:t xml:space="preserve">        EscherbirdAnnotation a2 = (EscherbirdAnnotation) o2;</w:t>
      </w:r>
    </w:p>
    <w:p>
      <w:pPr>
        <w:jc w:val="both"/>
      </w:pPr>
      <w:r>
        <w:t xml:space="preserve">        return groupId == a2.groupId &amp;&amp; domainId == a2.domainId &amp;&amp; entityId == a2.entityId;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hashCode() {</w:t>
      </w:r>
    </w:p>
    <w:p>
      <w:pPr>
        <w:jc w:val="both"/>
      </w:pPr>
      <w:r>
        <w:t xml:space="preserve">      return new HashCodeBuilder()</w:t>
      </w:r>
    </w:p>
    <w:p>
      <w:pPr>
        <w:jc w:val="both"/>
      </w:pPr>
      <w:r>
        <w:t xml:space="preserve">          .append(groupId)</w:t>
      </w:r>
    </w:p>
    <w:p>
      <w:pPr>
        <w:jc w:val="both"/>
      </w:pPr>
      <w:r>
        <w:t xml:space="preserve">          .append(domainId)</w:t>
      </w:r>
    </w:p>
    <w:p>
      <w:pPr>
        <w:jc w:val="both"/>
      </w:pPr>
      <w:r>
        <w:t xml:space="preserve">          .append(entityId)</w:t>
      </w:r>
    </w:p>
    <w:p>
      <w:pPr>
        <w:jc w:val="both"/>
      </w:pPr>
      <w:r>
        <w:t xml:space="preserve">          .toHashCode();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compareTo(EscherbirdAnnotation o) {</w:t>
      </w:r>
    </w:p>
    <w:p>
      <w:pPr>
        <w:jc w:val="both"/>
      </w:pPr>
      <w:r>
        <w:t xml:space="preserve">      return ComparisonChain.start()</w:t>
      </w:r>
    </w:p>
    <w:p>
      <w:pPr>
        <w:jc w:val="both"/>
      </w:pPr>
      <w:r>
        <w:t xml:space="preserve">          .compare(this.groupId, o.groupId)</w:t>
      </w:r>
    </w:p>
    <w:p>
      <w:pPr>
        <w:jc w:val="both"/>
      </w:pPr>
      <w:r>
        <w:t xml:space="preserve">          .compare(this.domainId, o.domainId)</w:t>
      </w:r>
    </w:p>
    <w:p>
      <w:pPr>
        <w:jc w:val="both"/>
      </w:pPr>
      <w:r>
        <w:t xml:space="preserve">          .compare(this.entityId, o.entityId)</w:t>
      </w:r>
    </w:p>
    <w:p>
      <w:pPr>
        <w:jc w:val="both"/>
      </w:pPr>
      <w:r>
        <w:t xml:space="preserve">          .result();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List&lt;EscherbirdAnnotation&gt; escherbirdAnnotations = Lists.newArrayList();</w:t>
      </w:r>
    </w:p>
    <w:p>
      <w:pPr>
        <w:jc w:val="both"/>
      </w:pPr>
      <w:r/>
    </w:p>
    <w:p>
      <w:pPr>
        <w:jc w:val="both"/>
      </w:pPr>
      <w:r>
        <w:t xml:space="preserve">  // tweet features for multiple penguin versions</w:t>
      </w:r>
    </w:p>
    <w:p>
      <w:pPr>
        <w:jc w:val="both"/>
      </w:pPr>
      <w:r>
        <w:t xml:space="preserve">  private static class VersionedTweetFeatures {</w:t>
      </w:r>
    </w:p>
    <w:p>
      <w:pPr>
        <w:jc w:val="both"/>
      </w:pPr>
      <w:r>
        <w:t xml:space="preserve">    // TweetFeatures populated by relevance classifiers, structure defined</w:t>
      </w:r>
    </w:p>
    <w:p>
      <w:pPr>
        <w:jc w:val="both"/>
      </w:pPr>
      <w:r>
        <w:t xml:space="preserve">    // in src/main/thrift/classifier.thrift.</w:t>
      </w:r>
    </w:p>
    <w:p>
      <w:pPr>
        <w:jc w:val="both"/>
      </w:pPr>
      <w:r>
        <w:t xml:space="preserve">    private TweetFeatures tweetFeatures = new TweetFeatures();</w:t>
      </w:r>
    </w:p>
    <w:p>
      <w:pPr>
        <w:jc w:val="both"/>
      </w:pPr>
      <w:r>
        <w:t xml:space="preserve">    private TokenizedCharSequence tokenizedCharSequence = null;</w:t>
      </w:r>
    </w:p>
    <w:p>
      <w:pPr>
        <w:jc w:val="both"/>
      </w:pPr>
      <w:r>
        <w:t xml:space="preserve">    private Set&lt;String&gt; normalizedHashtags = Sets.newHashSet();</w:t>
      </w:r>
    </w:p>
    <w:p>
      <w:pPr>
        <w:jc w:val="both"/>
      </w:pPr>
      <w:r/>
    </w:p>
    <w:p>
      <w:pPr>
        <w:jc w:val="both"/>
      </w:pPr>
      <w:r>
        <w:t xml:space="preserve">    public TweetFeatures getTweetFeatures() {</w:t>
      </w:r>
    </w:p>
    <w:p>
      <w:pPr>
        <w:jc w:val="both"/>
      </w:pPr>
      <w:r>
        <w:t xml:space="preserve">      return this.tweetFeatures;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setTweetFeatures(final TweetFeatures tweetFeatures) {</w:t>
      </w:r>
    </w:p>
    <w:p>
      <w:pPr>
        <w:jc w:val="both"/>
      </w:pPr>
      <w:r>
        <w:t xml:space="preserve">      this.tweetFeatures = tweetFeatures;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TweetTextQuality getTweetTextQuality() {</w:t>
      </w:r>
    </w:p>
    <w:p>
      <w:pPr>
        <w:jc w:val="both"/>
      </w:pPr>
      <w:r>
        <w:t xml:space="preserve">      return this.tweetFeatures.getTweetTextQuality();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TweetTextFeatures getTweetTextFeatures() {</w:t>
      </w:r>
    </w:p>
    <w:p>
      <w:pPr>
        <w:jc w:val="both"/>
      </w:pPr>
      <w:r>
        <w:t xml:space="preserve">      return this.tweetFeatures.getTweetTextFeatures();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TweetUserFeatures getTweetUserFeatures() {</w:t>
      </w:r>
    </w:p>
    <w:p>
      <w:pPr>
        <w:jc w:val="both"/>
      </w:pPr>
      <w:r>
        <w:t xml:space="preserve">      return this.tweetFeatures.getTweetUserFeatures();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TokenizedCharSequence getTokenizedCharSequence() {</w:t>
      </w:r>
    </w:p>
    <w:p>
      <w:pPr>
        <w:jc w:val="both"/>
      </w:pPr>
      <w:r>
        <w:t xml:space="preserve">      return this.tokenizedCharSequence;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setTokenizedCharSequence(TokenizedCharSequence sequence) {</w:t>
      </w:r>
    </w:p>
    <w:p>
      <w:pPr>
        <w:jc w:val="both"/>
      </w:pPr>
      <w:r>
        <w:t xml:space="preserve">      this.tokenizedCharSequence = sequence;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Set&lt;String&gt; getNormalizedHashtags() {</w:t>
      </w:r>
    </w:p>
    <w:p>
      <w:pPr>
        <w:jc w:val="both"/>
      </w:pPr>
      <w:r>
        <w:t xml:space="preserve">      return this.normalizedHashtags;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addNormalizedHashtags(String normalizedHashtag) {</w:t>
      </w:r>
    </w:p>
    <w:p>
      <w:pPr>
        <w:jc w:val="both"/>
      </w:pPr>
      <w:r>
        <w:t xml:space="preserve">      this.normalizedHashtags.add(normalizedHashtag);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int INT_FIELD_NOT_PRESENT = -1;</w:t>
      </w:r>
    </w:p>
    <w:p>
      <w:pPr>
        <w:jc w:val="both"/>
      </w:pPr>
      <w:r>
        <w:t xml:space="preserve">  public static final long LONG_FIELD_NOT_PRESENT = -1;</w:t>
      </w:r>
    </w:p>
    <w:p>
      <w:pPr>
        <w:jc w:val="both"/>
      </w:pPr>
      <w:r>
        <w:t xml:space="preserve">  public static final double DOUBLE_FIELD_NOT_PRESENT = -1;</w:t>
      </w:r>
    </w:p>
    <w:p>
      <w:pPr>
        <w:jc w:val="both"/>
      </w:pPr>
      <w:r>
        <w:t xml:space="preserve">  public static final int MAX_USER_REPUTATION = 100;</w:t>
      </w:r>
    </w:p>
    <w:p>
      <w:pPr>
        <w:jc w:val="both"/>
      </w:pPr>
      <w:r/>
    </w:p>
    <w:p>
      <w:pPr>
        <w:jc w:val="both"/>
      </w:pPr>
      <w:r>
        <w:t xml:space="preserve">  private final long tweetId;</w:t>
      </w:r>
    </w:p>
    <w:p>
      <w:pPr>
        <w:jc w:val="both"/>
      </w:pPr>
      <w:r/>
    </w:p>
    <w:p>
      <w:pPr>
        <w:jc w:val="both"/>
      </w:pPr>
      <w:r>
        <w:t xml:space="preserve">  private String text;</w:t>
      </w:r>
    </w:p>
    <w:p>
      <w:pPr>
        <w:jc w:val="both"/>
      </w:pPr>
      <w:r/>
    </w:p>
    <w:p>
      <w:pPr>
        <w:jc w:val="both"/>
      </w:pPr>
      <w:r>
        <w:t xml:space="preserve">  private Date date;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private Optional&lt;TwitterMessageUser&gt; optionalFromUser = Optional.empty();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private Optional&lt;TwitterMessageUser&gt; optionalToUser = Optional.empty();</w:t>
      </w:r>
    </w:p>
    <w:p>
      <w:pPr>
        <w:jc w:val="both"/>
      </w:pPr>
      <w:r>
        <w:t xml:space="preserve">  private Locale locale = null;</w:t>
      </w:r>
    </w:p>
    <w:p>
      <w:pPr>
        <w:jc w:val="both"/>
      </w:pPr>
      <w:r>
        <w:t xml:space="preserve">  private Locale linkLocale = null;</w:t>
      </w:r>
    </w:p>
    <w:p>
      <w:pPr>
        <w:jc w:val="both"/>
      </w:pPr>
      <w:r/>
    </w:p>
    <w:p>
      <w:pPr>
        <w:jc w:val="both"/>
      </w:pPr>
      <w:r>
        <w:t xml:space="preserve">  // Original source text.</w:t>
      </w:r>
    </w:p>
    <w:p>
      <w:pPr>
        <w:jc w:val="both"/>
      </w:pPr>
      <w:r>
        <w:t xml:space="preserve">  private String origSource;</w:t>
      </w:r>
    </w:p>
    <w:p>
      <w:pPr>
        <w:jc w:val="both"/>
      </w:pPr>
      <w:r>
        <w:t xml:space="preserve">  // Source with HTML tags removed and truncated.</w:t>
      </w:r>
    </w:p>
    <w:p>
      <w:pPr>
        <w:jc w:val="both"/>
      </w:pPr>
      <w:r>
        <w:t xml:space="preserve">  private String strippedSource;</w:t>
      </w:r>
    </w:p>
    <w:p>
      <w:pPr>
        <w:jc w:val="both"/>
      </w:pPr>
      <w:r/>
    </w:p>
    <w:p>
      <w:pPr>
        <w:jc w:val="both"/>
      </w:pPr>
      <w:r>
        <w:t xml:space="preserve">  // Original location text.</w:t>
      </w:r>
    </w:p>
    <w:p>
      <w:pPr>
        <w:jc w:val="both"/>
      </w:pPr>
      <w:r>
        <w:t xml:space="preserve">  private String origLocation;</w:t>
      </w:r>
    </w:p>
    <w:p>
      <w:pPr>
        <w:jc w:val="both"/>
      </w:pPr>
      <w:r/>
    </w:p>
    <w:p>
      <w:pPr>
        <w:jc w:val="both"/>
      </w:pPr>
      <w:r>
        <w:t xml:space="preserve">  // Location truncated for mysql field-width reasons (see TwitterMessageUtil.java).</w:t>
      </w:r>
    </w:p>
    <w:p>
      <w:pPr>
        <w:jc w:val="both"/>
      </w:pPr>
      <w:r>
        <w:t xml:space="preserve">  private String truncatedNormalizedLocation;</w:t>
      </w:r>
    </w:p>
    <w:p>
      <w:pPr>
        <w:jc w:val="both"/>
      </w:pPr>
      <w:r/>
    </w:p>
    <w:p>
      <w:pPr>
        <w:jc w:val="both"/>
      </w:pPr>
      <w:r>
        <w:t xml:space="preserve">  // User's country</w:t>
      </w:r>
    </w:p>
    <w:p>
      <w:pPr>
        <w:jc w:val="both"/>
      </w:pPr>
      <w:r>
        <w:t xml:space="preserve">  private String fromUserLocCountry;</w:t>
      </w:r>
    </w:p>
    <w:p>
      <w:pPr>
        <w:jc w:val="both"/>
      </w:pPr>
      <w:r/>
    </w:p>
    <w:p>
      <w:pPr>
        <w:jc w:val="both"/>
      </w:pPr>
      <w:r>
        <w:t xml:space="preserve">  private Integer followersCount = INT_FIELD_NOT_PRESENT;</w:t>
      </w:r>
    </w:p>
    <w:p>
      <w:pPr>
        <w:jc w:val="both"/>
      </w:pPr>
      <w:r>
        <w:t xml:space="preserve">  private boolean deleted = false;</w:t>
      </w:r>
    </w:p>
    <w:p>
      <w:pPr>
        <w:jc w:val="both"/>
      </w:pPr>
      <w:r/>
    </w:p>
    <w:p>
      <w:pPr>
        <w:jc w:val="both"/>
      </w:pPr>
      <w:r>
        <w:t xml:space="preserve">  // Fields extracted from entities (in the JSON object)</w:t>
      </w:r>
    </w:p>
    <w:p>
      <w:pPr>
        <w:jc w:val="both"/>
      </w:pPr>
      <w:r>
        <w:t xml:space="preserve">  private List&lt;TwitterMessageUser&gt; mentions = new ArrayList&lt;&gt;();</w:t>
      </w:r>
    </w:p>
    <w:p>
      <w:pPr>
        <w:jc w:val="both"/>
      </w:pPr>
      <w:r>
        <w:t xml:space="preserve">  private Set&lt;String&gt; hashtags = Sets.newHashSet();</w:t>
      </w:r>
    </w:p>
    <w:p>
      <w:pPr>
        <w:jc w:val="both"/>
      </w:pPr>
      <w:r>
        <w:t xml:space="preserve">  // Lat/lon and region accuracy tuples extracted from tweet text, or null.</w:t>
      </w:r>
    </w:p>
    <w:p>
      <w:pPr>
        <w:jc w:val="both"/>
      </w:pPr>
      <w:r>
        <w:t xml:space="preserve">  private GeoObject geoLocation = null;</w:t>
      </w:r>
    </w:p>
    <w:p>
      <w:pPr>
        <w:jc w:val="both"/>
      </w:pPr>
      <w:r>
        <w:t xml:space="preserve">  private boolean uncodeableLocation = false;</w:t>
      </w:r>
    </w:p>
    <w:p>
      <w:pPr>
        <w:jc w:val="both"/>
      </w:pPr>
      <w:r>
        <w:t xml:space="preserve">  // This is set if the tweet is geotagged. (i.e. "geo" or "coordinate" section is present</w:t>
      </w:r>
    </w:p>
    <w:p>
      <w:pPr>
        <w:jc w:val="both"/>
      </w:pPr>
      <w:r>
        <w:t xml:space="preserve">  // in the json)</w:t>
      </w:r>
    </w:p>
    <w:p>
      <w:pPr>
        <w:jc w:val="both"/>
      </w:pPr>
      <w:r>
        <w:t xml:space="preserve">  // This field has only a getter but no setter --- it is filled in when the json is parsed.</w:t>
      </w:r>
    </w:p>
    <w:p>
      <w:pPr>
        <w:jc w:val="both"/>
      </w:pPr>
      <w:r>
        <w:t xml:space="preserve">  private GeoObject geoTaggedLocation = null;</w:t>
      </w:r>
    </w:p>
    <w:p>
      <w:pPr>
        <w:jc w:val="both"/>
      </w:pPr>
      <w:r/>
    </w:p>
    <w:p>
      <w:pPr>
        <w:jc w:val="both"/>
      </w:pPr>
      <w:r>
        <w:t xml:space="preserve">  private double userReputation = DOUBLE_FIELD_NOT_PRESENT;</w:t>
      </w:r>
    </w:p>
    <w:p>
      <w:pPr>
        <w:jc w:val="both"/>
      </w:pPr>
      <w:r>
        <w:t xml:space="preserve">  private boolean geocodeRequired = false;</w:t>
      </w:r>
    </w:p>
    <w:p>
      <w:pPr>
        <w:jc w:val="both"/>
      </w:pPr>
      <w:r>
        <w:t xml:space="preserve">  private boolean sensitiveContent = false;</w:t>
      </w:r>
    </w:p>
    <w:p>
      <w:pPr>
        <w:jc w:val="both"/>
      </w:pPr>
      <w:r>
        <w:t xml:space="preserve">  private boolean userProtected;</w:t>
      </w:r>
    </w:p>
    <w:p>
      <w:pPr>
        <w:jc w:val="both"/>
      </w:pPr>
      <w:r>
        <w:t xml:space="preserve">  private boolean userVerified;</w:t>
      </w:r>
    </w:p>
    <w:p>
      <w:pPr>
        <w:jc w:val="both"/>
      </w:pPr>
      <w:r>
        <w:t xml:space="preserve">  private boolean userBlueVerified;</w:t>
      </w:r>
    </w:p>
    <w:p>
      <w:pPr>
        <w:jc w:val="both"/>
      </w:pPr>
      <w:r>
        <w:t xml:space="preserve">  private TwitterRetweetMessage retweetMessage;</w:t>
      </w:r>
    </w:p>
    <w:p>
      <w:pPr>
        <w:jc w:val="both"/>
      </w:pPr>
      <w:r>
        <w:t xml:space="preserve">  private TwitterQuotedMessage quotedMessage;</w:t>
      </w:r>
    </w:p>
    <w:p>
      <w:pPr>
        <w:jc w:val="both"/>
      </w:pPr>
      <w:r>
        <w:t xml:space="preserve">  private List&lt;String&gt; places;</w:t>
      </w:r>
    </w:p>
    <w:p>
      <w:pPr>
        <w:jc w:val="both"/>
      </w:pPr>
      <w:r>
        <w:t xml:space="preserve">  // maps from original url (the t.co url) to ThriftExpandedUrl, which contains the</w:t>
      </w:r>
    </w:p>
    <w:p>
      <w:pPr>
        <w:jc w:val="both"/>
      </w:pPr>
      <w:r>
        <w:t xml:space="preserve">  // expanded url and the spiderduck response (canoicalLastHopUrl and mediatype)</w:t>
      </w:r>
    </w:p>
    <w:p>
      <w:pPr>
        <w:jc w:val="both"/>
      </w:pPr>
      <w:r>
        <w:t xml:space="preserve">  private final Map&lt;String, ThriftExpandedUrl&gt; expandedUrls;</w:t>
      </w:r>
    </w:p>
    <w:p>
      <w:pPr>
        <w:jc w:val="both"/>
      </w:pPr>
      <w:r>
        <w:t xml:space="preserve">  // maps the photo status id to the media url</w:t>
      </w:r>
    </w:p>
    <w:p>
      <w:pPr>
        <w:jc w:val="both"/>
      </w:pPr>
      <w:r>
        <w:t xml:space="preserve">  private Map&lt;Long, String&gt; photoUrls;</w:t>
      </w:r>
    </w:p>
    <w:p>
      <w:pPr>
        <w:jc w:val="both"/>
      </w:pPr>
      <w:r>
        <w:t xml:space="preserve">  private Optional&lt;Long&gt; inReplyToStatusId = Optional.empty();</w:t>
      </w:r>
    </w:p>
    <w:p>
      <w:pPr>
        <w:jc w:val="both"/>
      </w:pPr>
      <w:r>
        <w:t xml:space="preserve">  private Optional&lt;Long&gt; directedAtUserId = Optional.empty();</w:t>
      </w:r>
    </w:p>
    <w:p>
      <w:pPr>
        <w:jc w:val="both"/>
      </w:pPr>
      <w:r/>
    </w:p>
    <w:p>
      <w:pPr>
        <w:jc w:val="both"/>
      </w:pPr>
      <w:r>
        <w:t xml:space="preserve">  private long conversationId = -1;</w:t>
      </w:r>
    </w:p>
    <w:p>
      <w:pPr>
        <w:jc w:val="both"/>
      </w:pPr>
      <w:r/>
    </w:p>
    <w:p>
      <w:pPr>
        <w:jc w:val="both"/>
      </w:pPr>
      <w:r>
        <w:t xml:space="preserve">  // True if tweet is nullcasted.</w:t>
      </w:r>
    </w:p>
    <w:p>
      <w:pPr>
        <w:jc w:val="both"/>
      </w:pPr>
      <w:r>
        <w:t xml:space="preserve">  private boolean nullcast = false;</w:t>
      </w:r>
    </w:p>
    <w:p>
      <w:pPr>
        <w:jc w:val="both"/>
      </w:pPr>
      <w:r/>
    </w:p>
    <w:p>
      <w:pPr>
        <w:jc w:val="both"/>
      </w:pPr>
      <w:r>
        <w:t xml:space="preserve">  // True if tweet is a self-threaded tweet</w:t>
      </w:r>
    </w:p>
    <w:p>
      <w:pPr>
        <w:jc w:val="both"/>
      </w:pPr>
      <w:r>
        <w:t xml:space="preserve">  private boolean selfThread = false;</w:t>
      </w:r>
    </w:p>
    <w:p>
      <w:pPr>
        <w:jc w:val="both"/>
      </w:pPr>
      <w:r/>
    </w:p>
    <w:p>
      <w:pPr>
        <w:jc w:val="both"/>
      </w:pPr>
      <w:r>
        <w:t xml:space="preserve">  // If the tweet is a part of an exclusive conversation, the author who started</w:t>
      </w:r>
    </w:p>
    <w:p>
      <w:pPr>
        <w:jc w:val="both"/>
      </w:pPr>
      <w:r>
        <w:t xml:space="preserve">  // that conversation.</w:t>
      </w:r>
    </w:p>
    <w:p>
      <w:pPr>
        <w:jc w:val="both"/>
      </w:pPr>
      <w:r>
        <w:t xml:space="preserve">  private Optional&lt;Long&gt; exclusiveConversationAuthorId = Optional.empty();</w:t>
      </w:r>
    </w:p>
    <w:p>
      <w:pPr>
        <w:jc w:val="both"/>
      </w:pPr>
      <w:r/>
    </w:p>
    <w:p>
      <w:pPr>
        <w:jc w:val="both"/>
      </w:pPr>
      <w:r>
        <w:t xml:space="preserve">  // tweet features map for multiple versions of penguin</w:t>
      </w:r>
    </w:p>
    <w:p>
      <w:pPr>
        <w:jc w:val="both"/>
      </w:pPr>
      <w:r>
        <w:t xml:space="preserve">  private Map&lt;PenguinVersion, VersionedTweetFeatures&gt; versionedTweetFeaturesMap;</w:t>
      </w:r>
    </w:p>
    <w:p>
      <w:pPr>
        <w:jc w:val="both"/>
      </w:pPr>
      <w:r/>
    </w:p>
    <w:p>
      <w:pPr>
        <w:jc w:val="both"/>
      </w:pPr>
      <w:r>
        <w:t xml:space="preserve">  // Engagments count: favorites, retweets and replies</w:t>
      </w:r>
    </w:p>
    <w:p>
      <w:pPr>
        <w:jc w:val="both"/>
      </w:pPr>
      <w:r>
        <w:t xml:space="preserve">  private int numFavorites = 0;</w:t>
      </w:r>
    </w:p>
    <w:p>
      <w:pPr>
        <w:jc w:val="both"/>
      </w:pPr>
      <w:r>
        <w:t xml:space="preserve">  private int numRetweets = 0;</w:t>
      </w:r>
    </w:p>
    <w:p>
      <w:pPr>
        <w:jc w:val="both"/>
      </w:pPr>
      <w:r>
        <w:t xml:space="preserve">  private int numReplies = 0;</w:t>
      </w:r>
    </w:p>
    <w:p>
      <w:pPr>
        <w:jc w:val="both"/>
      </w:pPr>
      <w:r/>
    </w:p>
    <w:p>
      <w:pPr>
        <w:jc w:val="both"/>
      </w:pPr>
      <w:r>
        <w:t xml:space="preserve">  // Card information</w:t>
      </w:r>
    </w:p>
    <w:p>
      <w:pPr>
        <w:jc w:val="both"/>
      </w:pPr>
      <w:r>
        <w:t xml:space="preserve">  private String cardName;</w:t>
      </w:r>
    </w:p>
    <w:p>
      <w:pPr>
        <w:jc w:val="both"/>
      </w:pPr>
      <w:r>
        <w:t xml:space="preserve">  private String cardDomain;</w:t>
      </w:r>
    </w:p>
    <w:p>
      <w:pPr>
        <w:jc w:val="both"/>
      </w:pPr>
      <w:r>
        <w:t xml:space="preserve">  private String cardTitle;</w:t>
      </w:r>
    </w:p>
    <w:p>
      <w:pPr>
        <w:jc w:val="both"/>
      </w:pPr>
      <w:r>
        <w:t xml:space="preserve">  private String cardDescription;</w:t>
      </w:r>
    </w:p>
    <w:p>
      <w:pPr>
        <w:jc w:val="both"/>
      </w:pPr>
      <w:r>
        <w:t xml:space="preserve">  private String cardLang;</w:t>
      </w:r>
    </w:p>
    <w:p>
      <w:pPr>
        <w:jc w:val="both"/>
      </w:pPr>
      <w:r>
        <w:t xml:space="preserve">  private String cardUrl;</w:t>
      </w:r>
    </w:p>
    <w:p>
      <w:pPr>
        <w:jc w:val="both"/>
      </w:pPr>
      <w:r/>
    </w:p>
    <w:p>
      <w:pPr>
        <w:jc w:val="both"/>
      </w:pPr>
      <w:r>
        <w:t xml:space="preserve">  private String placeId;</w:t>
      </w:r>
    </w:p>
    <w:p>
      <w:pPr>
        <w:jc w:val="both"/>
      </w:pPr>
      <w:r>
        <w:t xml:space="preserve">  private String placeFullName;</w:t>
      </w:r>
    </w:p>
    <w:p>
      <w:pPr>
        <w:jc w:val="both"/>
      </w:pPr>
      <w:r>
        <w:t xml:space="preserve">  private String placeCountryCode;</w:t>
      </w:r>
    </w:p>
    <w:p>
      <w:pPr>
        <w:jc w:val="both"/>
      </w:pPr>
      <w:r/>
    </w:p>
    <w:p>
      <w:pPr>
        <w:jc w:val="both"/>
      </w:pPr>
      <w:r>
        <w:t xml:space="preserve">  private Set&lt;NamedEntity&gt; namedEntities = Sets.newHashSet();</w:t>
      </w:r>
    </w:p>
    <w:p>
      <w:pPr>
        <w:jc w:val="both"/>
      </w:pPr>
      <w:r/>
    </w:p>
    <w:p>
      <w:pPr>
        <w:jc w:val="both"/>
      </w:pPr>
      <w:r>
        <w:t xml:space="preserve">  // Spaces data</w:t>
      </w:r>
    </w:p>
    <w:p>
      <w:pPr>
        <w:jc w:val="both"/>
      </w:pPr>
      <w:r>
        <w:t xml:space="preserve">  private Set&lt;String&gt; spaceIds = Sets.newHashSet();</w:t>
      </w:r>
    </w:p>
    <w:p>
      <w:pPr>
        <w:jc w:val="both"/>
      </w:pPr>
      <w:r>
        <w:t xml:space="preserve">  private Set&lt;TwitterMessageUser&gt; spaceAdmins = Sets.newHashSet();</w:t>
      </w:r>
    </w:p>
    <w:p>
      <w:pPr>
        <w:jc w:val="both"/>
      </w:pPr>
      <w:r>
        <w:t xml:space="preserve">  private String spaceTitle;</w:t>
      </w:r>
    </w:p>
    <w:p>
      <w:pPr>
        <w:jc w:val="both"/>
      </w:pPr>
      <w:r/>
    </w:p>
    <w:p>
      <w:pPr>
        <w:jc w:val="both"/>
      </w:pPr>
      <w:r>
        <w:t xml:space="preserve">  private Optional&lt;ComposerSource&gt; composerSource = Optional.empty();</w:t>
      </w:r>
    </w:p>
    <w:p>
      <w:pPr>
        <w:jc w:val="both"/>
      </w:pPr>
      <w:r/>
    </w:p>
    <w:p>
      <w:pPr>
        <w:jc w:val="both"/>
      </w:pPr>
      <w:r>
        <w:t xml:space="preserve">  private final List&lt;PotentialLocationObject&gt; potentialLocations = Lists.newArrayList();</w:t>
      </w:r>
    </w:p>
    <w:p>
      <w:pPr>
        <w:jc w:val="both"/>
      </w:pPr>
      <w:r/>
    </w:p>
    <w:p>
      <w:pPr>
        <w:jc w:val="both"/>
      </w:pPr>
      <w:r>
        <w:t xml:space="preserve">  // one or two penguin versions supported by this system</w:t>
      </w:r>
    </w:p>
    <w:p>
      <w:pPr>
        <w:jc w:val="both"/>
      </w:pPr>
      <w:r>
        <w:t xml:space="preserve">  private final List&lt;PenguinVersion&gt; supportedPenguinVersions;</w:t>
      </w:r>
    </w:p>
    <w:p>
      <w:pPr>
        <w:jc w:val="both"/>
      </w:pPr>
      <w:r/>
    </w:p>
    <w:p>
      <w:pPr>
        <w:jc w:val="both"/>
      </w:pPr>
      <w:r>
        <w:t xml:space="preserve">  public TwitterMessage(Long tweetId, List&lt;PenguinVersion&gt; supportedPenguinVersions) {</w:t>
      </w:r>
    </w:p>
    <w:p>
      <w:pPr>
        <w:jc w:val="both"/>
      </w:pPr>
      <w:r>
        <w:t xml:space="preserve">    this.tweetId = tweetId;</w:t>
      </w:r>
    </w:p>
    <w:p>
      <w:pPr>
        <w:jc w:val="both"/>
      </w:pPr>
      <w:r>
        <w:t xml:space="preserve">    this.places = new ArrayList&lt;&gt;();</w:t>
      </w:r>
    </w:p>
    <w:p>
      <w:pPr>
        <w:jc w:val="both"/>
      </w:pPr>
      <w:r>
        <w:t xml:space="preserve">    this.expandedUrls = new LinkedHashMap&lt;&gt;();</w:t>
      </w:r>
    </w:p>
    <w:p>
      <w:pPr>
        <w:jc w:val="both"/>
      </w:pPr>
      <w:r>
        <w:t xml:space="preserve">    // make sure we support at least one, but no more than two versions of penguin</w:t>
      </w:r>
    </w:p>
    <w:p>
      <w:pPr>
        <w:jc w:val="both"/>
      </w:pPr>
      <w:r>
        <w:t xml:space="preserve">    this.supportedPenguinVersions = supportedPenguinVersions;</w:t>
      </w:r>
    </w:p>
    <w:p>
      <w:pPr>
        <w:jc w:val="both"/>
      </w:pPr>
      <w:r>
        <w:t xml:space="preserve">    this.versionedTweetFeaturesMap = getVersionedTweetFeaturesMap();</w:t>
      </w:r>
    </w:p>
    <w:p>
      <w:pPr>
        <w:jc w:val="both"/>
      </w:pPr>
      <w:r>
        <w:t xml:space="preserve">    Preconditions.checkArgument(this.supportedPenguinVersions.size() &lt;= 2</w:t>
      </w:r>
    </w:p>
    <w:p>
      <w:pPr>
        <w:jc w:val="both"/>
      </w:pPr>
      <w:r>
        <w:t xml:space="preserve">        &amp;&amp; this.supportedPenguinVersions.size() &gt;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to-user with in-reply-to user if needed.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replaceToUserWithInReplyToUserIfNeeded(</w:t>
      </w:r>
    </w:p>
    <w:p>
      <w:pPr>
        <w:jc w:val="both"/>
      </w:pPr>
      <w:r>
        <w:t xml:space="preserve">      String inReplyToScreenName, long inReplyToUserId) {</w:t>
      </w:r>
    </w:p>
    <w:p>
      <w:pPr>
        <w:jc w:val="both"/>
      </w:pPr>
      <w:r>
        <w:t xml:space="preserve">    if (shouldUseReplyUserAsToUser(optionalToUser, inReplyToUserId)) {</w:t>
      </w:r>
    </w:p>
    <w:p>
      <w:pPr>
        <w:jc w:val="both"/>
      </w:pPr>
      <w:r>
        <w:t xml:space="preserve">      TwitterMessageUser replyUser =</w:t>
      </w:r>
    </w:p>
    <w:p>
      <w:pPr>
        <w:jc w:val="both"/>
      </w:pPr>
      <w:r>
        <w:t xml:space="preserve">          TwitterMessageUser.createWithNamesAndId(inReplyToScreenName, "", inReplyToUserId);</w:t>
      </w:r>
    </w:p>
    <w:p>
      <w:pPr>
        <w:jc w:val="both"/>
      </w:pPr>
      <w:r>
        <w:t xml:space="preserve">      optionalToUser = Optional.of(replyUser);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To-user could have been inferred from the mention at the position 0.</w:t>
      </w:r>
    </w:p>
    <w:p>
      <w:pPr>
        <w:jc w:val="both"/>
      </w:pPr>
      <w:r>
        <w:t xml:space="preserve">  // But if there is an explicit in-reply-to user, we might need to use it as to-user instead.</w:t>
      </w:r>
    </w:p>
    <w:p>
      <w:pPr>
        <w:jc w:val="both"/>
      </w:pPr>
      <w:r>
        <w:t xml:space="preserve">  private static boolean shouldUseReplyUserAsToUser(</w:t>
      </w:r>
    </w:p>
    <w:p>
      <w:pPr>
        <w:jc w:val="both"/>
      </w:pPr>
      <w:r>
        <w:t xml:space="preserve">      Optional&lt;TwitterMessageUser&gt; currentToUser,</w:t>
      </w:r>
    </w:p>
    <w:p>
      <w:pPr>
        <w:jc w:val="both"/>
      </w:pPr>
      <w:r>
        <w:t xml:space="preserve">      long inReplyToUserId) {</w:t>
      </w:r>
    </w:p>
    <w:p>
      <w:pPr>
        <w:jc w:val="both"/>
      </w:pPr>
      <w:r>
        <w:t xml:space="preserve">    if (!currentToUser.isPresent()) {</w:t>
      </w:r>
    </w:p>
    <w:p>
      <w:pPr>
        <w:jc w:val="both"/>
      </w:pPr>
      <w:r>
        <w:t xml:space="preserve">      // There is no mention in the tweet that qualifies as to-user.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already have a mention in the tweet that qualifies as to-user.</w:t>
      </w:r>
    </w:p>
    <w:p>
      <w:pPr>
        <w:jc w:val="both"/>
      </w:pPr>
      <w:r>
        <w:t xml:space="preserve">    TwitterMessageUser toUser = currentToUser.get();</w:t>
      </w:r>
    </w:p>
    <w:p>
      <w:pPr>
        <w:jc w:val="both"/>
      </w:pPr>
      <w:r>
        <w:t xml:space="preserve">    if (!toUser.getId().isPresent()) {</w:t>
      </w:r>
    </w:p>
    <w:p>
      <w:pPr>
        <w:jc w:val="both"/>
      </w:pPr>
      <w:r>
        <w:t xml:space="preserve">      // The to-user from the mention is a stub.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toUserId = toUser.getId().get();</w:t>
      </w:r>
    </w:p>
    <w:p>
      <w:pPr>
        <w:jc w:val="both"/>
      </w:pPr>
      <w:r>
        <w:t xml:space="preserve">    if (toUserId != inReplyToUserId) {</w:t>
      </w:r>
    </w:p>
    <w:p>
      <w:pPr>
        <w:jc w:val="both"/>
      </w:pPr>
      <w:r>
        <w:t xml:space="preserve">      // The to-user from the mention is different that the in-reply-to user,</w:t>
      </w:r>
    </w:p>
    <w:p>
      <w:pPr>
        <w:jc w:val="both"/>
      </w:pPr>
      <w:r>
        <w:t xml:space="preserve">      // use in-reply-to user instead.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getUserReputation() {</w:t>
      </w:r>
    </w:p>
    <w:p>
      <w:pPr>
        <w:jc w:val="both"/>
      </w:pPr>
      <w:r>
        <w:t xml:space="preserve">    return userReputation;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user reputation.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TwitterMessage setUserReputation(double newUserReputation) {</w:t>
      </w:r>
    </w:p>
    <w:p>
      <w:pPr>
        <w:jc w:val="both"/>
      </w:pPr>
      <w:r>
        <w:t xml:space="preserve">    if (newUserReputation &gt; MAX_USER_REPUTATION) {</w:t>
      </w:r>
    </w:p>
    <w:p>
      <w:pPr>
        <w:jc w:val="both"/>
      </w:pPr>
      <w:r>
        <w:t xml:space="preserve">      LOG.warn("Out of bounds user reputation {} for status id {}", newUserReputation, tweetId);</w:t>
      </w:r>
    </w:p>
    <w:p>
      <w:pPr>
        <w:jc w:val="both"/>
      </w:pPr>
      <w:r>
        <w:t xml:space="preserve">      this.userReputation = (float) MAX_USER_REPUTATION;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this.userReputation = newUserReputation;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getText() {</w:t>
      </w:r>
    </w:p>
    <w:p>
      <w:pPr>
        <w:jc w:val="both"/>
      </w:pPr>
      <w:r>
        <w:t xml:space="preserve">    return 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Optional&lt;TwitterMessageUser&gt; getOptionalToUser() {</w:t>
      </w:r>
    </w:p>
    <w:p>
      <w:pPr>
        <w:jc w:val="both"/>
      </w:pPr>
      <w:r>
        <w:t xml:space="preserve">    return optionalToUser;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setOptionalToUser(Optional&lt;TwitterMessageUser&gt; optionalToUser) {</w:t>
      </w:r>
    </w:p>
    <w:p>
      <w:pPr>
        <w:jc w:val="both"/>
      </w:pPr>
      <w:r>
        <w:t xml:space="preserve">    this.optionalToUser = optionalToUser;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setText(String text) {</w:t>
      </w:r>
    </w:p>
    <w:p>
      <w:pPr>
        <w:jc w:val="both"/>
      </w:pPr>
      <w:r>
        <w:t xml:space="preserve">    this.text = 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getDate() {</w:t>
      </w:r>
    </w:p>
    <w:p>
      <w:pPr>
        <w:jc w:val="both"/>
      </w:pPr>
      <w:r>
        <w:t xml:space="preserve">    return 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setDate(Date date) {</w:t>
      </w:r>
    </w:p>
    <w:p>
      <w:pPr>
        <w:jc w:val="both"/>
      </w:pPr>
      <w:r>
        <w:t xml:space="preserve">    this.date = 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setFromUser(@Nonnull TwitterMessageUser fromUser) {</w:t>
      </w:r>
    </w:p>
    <w:p>
      <w:pPr>
        <w:jc w:val="both"/>
      </w:pPr>
      <w:r>
        <w:t xml:space="preserve">    Preconditions.checkNotNull(fromUser, "Don't set a null fromUser");</w:t>
      </w:r>
    </w:p>
    <w:p>
      <w:pPr>
        <w:jc w:val="both"/>
      </w:pPr>
      <w:r>
        <w:t xml:space="preserve">    optionalFromUser = Optional.of(fromUser);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Optional&lt;String&gt; getFromUserScreenName() {</w:t>
      </w:r>
    </w:p>
    <w:p>
      <w:pPr>
        <w:jc w:val="both"/>
      </w:pPr>
      <w:r>
        <w:t xml:space="preserve">    return optionalFromUser.isPresent()</w:t>
      </w:r>
    </w:p>
    <w:p>
      <w:pPr>
        <w:jc w:val="both"/>
      </w:pPr>
      <w:r>
        <w:t xml:space="preserve">        ? optionalFromUser.get().getScreenName()</w:t>
      </w:r>
    </w:p>
    <w:p>
      <w:pPr>
        <w:jc w:val="both"/>
      </w:pPr>
      <w:r>
        <w:t xml:space="preserve">        : Optional.empty();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fromUserScreenName.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setFromUserScreenName(@Nonnull String fromUserScreenName) {</w:t>
      </w:r>
    </w:p>
    <w:p>
      <w:pPr>
        <w:jc w:val="both"/>
      </w:pPr>
      <w:r>
        <w:t xml:space="preserve">    TwitterMessageUser newFromUser = optionalFromUser.isPresent()</w:t>
      </w:r>
    </w:p>
    <w:p>
      <w:pPr>
        <w:jc w:val="both"/>
      </w:pPr>
      <w:r>
        <w:t xml:space="preserve">        ? optionalFromUser.get().copyWithScreenName(fromUserScreenName)</w:t>
      </w:r>
    </w:p>
    <w:p>
      <w:pPr>
        <w:jc w:val="both"/>
      </w:pPr>
      <w:r>
        <w:t xml:space="preserve">        : TwitterMessageUser.createWithScreenName(fromUserScreenName);</w:t>
      </w:r>
    </w:p>
    <w:p>
      <w:pPr>
        <w:jc w:val="both"/>
      </w:pPr>
      <w:r/>
    </w:p>
    <w:p>
      <w:pPr>
        <w:jc w:val="both"/>
      </w:pPr>
      <w:r>
        <w:t xml:space="preserve">    optionalFromUser = Optional.of(newFromUser);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Optional&lt;TokenStream&gt; getTokenizedFromUserScreenName() {</w:t>
      </w:r>
    </w:p>
    <w:p>
      <w:pPr>
        <w:jc w:val="both"/>
      </w:pPr>
      <w:r>
        <w:t xml:space="preserve">    return optionalFromUser.flatMap(TwitterMessageUser::getTokenizedScreenName);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Optional&lt;String&gt; getFromUserDisplayName() {</w:t>
      </w:r>
    </w:p>
    <w:p>
      <w:pPr>
        <w:jc w:val="both"/>
      </w:pPr>
      <w:r>
        <w:t xml:space="preserve">    return optionalFromUser.flatMap(TwitterMessageUser::getDisplayName);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fromUserDisplayName.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setFromUserDisplayName(@Nonnull String fromUserDisplayName) {</w:t>
      </w:r>
    </w:p>
    <w:p>
      <w:pPr>
        <w:jc w:val="both"/>
      </w:pPr>
      <w:r>
        <w:t xml:space="preserve">    TwitterMessageUser newFromUser = optionalFromUser.isPresent()</w:t>
      </w:r>
    </w:p>
    <w:p>
      <w:pPr>
        <w:jc w:val="both"/>
      </w:pPr>
      <w:r>
        <w:t xml:space="preserve">        ? optionalFromUser.get().copyWithDisplayName(fromUserDisplayName)</w:t>
      </w:r>
    </w:p>
    <w:p>
      <w:pPr>
        <w:jc w:val="both"/>
      </w:pPr>
      <w:r>
        <w:t xml:space="preserve">        : TwitterMessageUser.createWithDisplayName(fromUserDisplayName);</w:t>
      </w:r>
    </w:p>
    <w:p>
      <w:pPr>
        <w:jc w:val="both"/>
      </w:pPr>
      <w:r/>
    </w:p>
    <w:p>
      <w:pPr>
        <w:jc w:val="both"/>
      </w:pPr>
      <w:r>
        <w:t xml:space="preserve">    optionalFromUser = Optional.of(newFromUser);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Optional&lt;Long&gt; getFromUserTwitterId() {</w:t>
      </w:r>
    </w:p>
    <w:p>
      <w:pPr>
        <w:jc w:val="both"/>
      </w:pPr>
      <w:r>
        <w:t xml:space="preserve">    return optionalFromUser.flatMap(TwitterMessageUser::getId);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fromUserId.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setFromUserId(long fromUserId) {</w:t>
      </w:r>
    </w:p>
    <w:p>
      <w:pPr>
        <w:jc w:val="both"/>
      </w:pPr>
      <w:r>
        <w:t xml:space="preserve">    TwitterMessageUser newFromUser = optionalFromUser.isPresent()</w:t>
      </w:r>
    </w:p>
    <w:p>
      <w:pPr>
        <w:jc w:val="both"/>
      </w:pPr>
      <w:r>
        <w:t xml:space="preserve">        ? optionalFromUser.get().copyWithId(fromUserId)</w:t>
      </w:r>
    </w:p>
    <w:p>
      <w:pPr>
        <w:jc w:val="both"/>
      </w:pPr>
      <w:r>
        <w:t xml:space="preserve">        : TwitterMessageUser.createWithId(fromUserId);</w:t>
      </w:r>
    </w:p>
    <w:p>
      <w:pPr>
        <w:jc w:val="both"/>
      </w:pPr>
      <w:r/>
    </w:p>
    <w:p>
      <w:pPr>
        <w:jc w:val="both"/>
      </w:pPr>
      <w:r>
        <w:t xml:space="preserve">    optionalFromUser = Optional.of(newFromUser);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getConversationId() {</w:t>
      </w:r>
    </w:p>
    <w:p>
      <w:pPr>
        <w:jc w:val="both"/>
      </w:pPr>
      <w:r>
        <w:t xml:space="preserve">    return conversationId;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setConversationId(long conversationId) {</w:t>
      </w:r>
    </w:p>
    <w:p>
      <w:pPr>
        <w:jc w:val="both"/>
      </w:pPr>
      <w:r>
        <w:t xml:space="preserve">    this.conversationId = conversationId;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isUserProtected() {</w:t>
      </w:r>
    </w:p>
    <w:p>
      <w:pPr>
        <w:jc w:val="both"/>
      </w:pPr>
      <w:r>
        <w:t xml:space="preserve">    return this.userProtected;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setUserProtected(boolean userProtected) {</w:t>
      </w:r>
    </w:p>
    <w:p>
      <w:pPr>
        <w:jc w:val="both"/>
      </w:pPr>
      <w:r>
        <w:t xml:space="preserve">    this.userProtected = userProtected;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isUserVerified() {</w:t>
      </w:r>
    </w:p>
    <w:p>
      <w:pPr>
        <w:jc w:val="both"/>
      </w:pPr>
      <w:r>
        <w:t xml:space="preserve">    return this.userVerified;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setUserVerified(boolean userVerified) {</w:t>
      </w:r>
    </w:p>
    <w:p>
      <w:pPr>
        <w:jc w:val="both"/>
      </w:pPr>
      <w:r>
        <w:t xml:space="preserve">    this.userVerified = userVerified;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isUserBlueVerified() {</w:t>
      </w:r>
    </w:p>
    <w:p>
      <w:pPr>
        <w:jc w:val="both"/>
      </w:pPr>
      <w:r>
        <w:t xml:space="preserve">    return this.userBlueVerified;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setUserBlueVerified(boolean userBlueVerified) {</w:t>
      </w:r>
    </w:p>
    <w:p>
      <w:pPr>
        <w:jc w:val="both"/>
      </w:pPr>
      <w:r>
        <w:t xml:space="preserve">    this.userBlueVerified = userBlueVerified;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setIsSensitiveContent(boolean isSensitiveContent) {</w:t>
      </w:r>
    </w:p>
    <w:p>
      <w:pPr>
        <w:jc w:val="both"/>
      </w:pPr>
      <w:r>
        <w:t xml:space="preserve">    this.sensitiveContent = isSensitiveContent;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isSensitiveContent() {</w:t>
      </w:r>
    </w:p>
    <w:p>
      <w:pPr>
        <w:jc w:val="both"/>
      </w:pPr>
      <w:r>
        <w:t xml:space="preserve">    return this.sensitiveContent;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Optional&lt;TwitterMessageUser&gt; getToUserObject() {</w:t>
      </w:r>
    </w:p>
    <w:p>
      <w:pPr>
        <w:jc w:val="both"/>
      </w:pPr>
      <w:r>
        <w:t xml:space="preserve">    return optionalToUser;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setToUserObject(@Nonnull TwitterMessageUser user) {</w:t>
      </w:r>
    </w:p>
    <w:p>
      <w:pPr>
        <w:jc w:val="both"/>
      </w:pPr>
      <w:r>
        <w:t xml:space="preserve">    Preconditions.checkNotNull(user, "Don't set a null to-user");</w:t>
      </w:r>
    </w:p>
    <w:p>
      <w:pPr>
        <w:jc w:val="both"/>
      </w:pPr>
      <w:r>
        <w:t xml:space="preserve">    optionalToUser = Optional.of(user);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Optional&lt;Long&gt; getToUserTwitterId() {</w:t>
      </w:r>
    </w:p>
    <w:p>
      <w:pPr>
        <w:jc w:val="both"/>
      </w:pPr>
      <w:r>
        <w:t xml:space="preserve">    return optionalToUser.flatMap(TwitterMessageUser::getId);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toUserId.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setToUserTwitterId(long toUserId) {</w:t>
      </w:r>
    </w:p>
    <w:p>
      <w:pPr>
        <w:jc w:val="both"/>
      </w:pPr>
      <w:r>
        <w:t xml:space="preserve">    TwitterMessageUser newToUser = optionalToUser.isPresent()</w:t>
      </w:r>
    </w:p>
    <w:p>
      <w:pPr>
        <w:jc w:val="both"/>
      </w:pPr>
      <w:r>
        <w:t xml:space="preserve">        ? optionalToUser.get().copyWithId(toUserId)</w:t>
      </w:r>
    </w:p>
    <w:p>
      <w:pPr>
        <w:jc w:val="both"/>
      </w:pPr>
      <w:r>
        <w:t xml:space="preserve">        : TwitterMessageUser.createWithId(toUserId);</w:t>
      </w:r>
    </w:p>
    <w:p>
      <w:pPr>
        <w:jc w:val="both"/>
      </w:pPr>
      <w:r/>
    </w:p>
    <w:p>
      <w:pPr>
        <w:jc w:val="both"/>
      </w:pPr>
      <w:r>
        <w:t xml:space="preserve">    optionalToUser = Optional.of(newToUser);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Optional&lt;String&gt; getToUserLowercasedScreenName() {</w:t>
      </w:r>
    </w:p>
    <w:p>
      <w:pPr>
        <w:jc w:val="both"/>
      </w:pPr>
      <w:r>
        <w:t xml:space="preserve">    return optionalToUser.flatMap(TwitterMessageUser::getScreenName).map(String::toLowerCase);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Optional&lt;String&gt; getToUserScreenName() {</w:t>
      </w:r>
    </w:p>
    <w:p>
      <w:pPr>
        <w:jc w:val="both"/>
      </w:pPr>
      <w:r>
        <w:t xml:space="preserve">    return optionalToUser.flatMap(TwitterMessageUser::getScreenName);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toUserScreenName.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setToUserScreenName(@Nonnull String screenName) {</w:t>
      </w:r>
    </w:p>
    <w:p>
      <w:pPr>
        <w:jc w:val="both"/>
      </w:pPr>
      <w:r>
        <w:t xml:space="preserve">    Preconditions.checkNotNull(screenName, "Don't set a null to-user screenname");</w:t>
      </w:r>
    </w:p>
    <w:p>
      <w:pPr>
        <w:jc w:val="both"/>
      </w:pPr>
      <w:r/>
    </w:p>
    <w:p>
      <w:pPr>
        <w:jc w:val="both"/>
      </w:pPr>
      <w:r>
        <w:t xml:space="preserve">    TwitterMessageUser newToUser = optionalToUser.isPresent()</w:t>
      </w:r>
    </w:p>
    <w:p>
      <w:pPr>
        <w:jc w:val="both"/>
      </w:pPr>
      <w:r>
        <w:t xml:space="preserve">        ? optionalToUser.get().copyWithScreenName(screenName)</w:t>
      </w:r>
    </w:p>
    <w:p>
      <w:pPr>
        <w:jc w:val="both"/>
      </w:pPr>
      <w:r>
        <w:t xml:space="preserve">        : TwitterMessageUser.createWithScreenName(screenName);</w:t>
      </w:r>
    </w:p>
    <w:p>
      <w:pPr>
        <w:jc w:val="both"/>
      </w:pPr>
      <w:r/>
    </w:p>
    <w:p>
      <w:pPr>
        <w:jc w:val="both"/>
      </w:pPr>
      <w:r>
        <w:t xml:space="preserve">    optionalToUser = Optional.of(newToUser);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 use from TweetEventParseHelper</w:t>
      </w:r>
    </w:p>
    <w:p>
      <w:pPr>
        <w:jc w:val="both"/>
      </w:pPr>
      <w:r>
        <w:t xml:space="preserve">  public void setDirectedAtUserId(Optional&lt;Long&gt; directedAtUserId) {</w:t>
      </w:r>
    </w:p>
    <w:p>
      <w:pPr>
        <w:jc w:val="both"/>
      </w:pPr>
      <w:r>
        <w:t xml:space="preserve">    this.directedAtUserId = directedAtUserId;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Optional&lt;Long&gt; getDirectedAtUserId() {</w:t>
      </w:r>
    </w:p>
    <w:p>
      <w:pPr>
        <w:jc w:val="both"/>
      </w:pPr>
      <w:r>
        <w:t xml:space="preserve">    return directedAtUserId;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referenceAuthorId.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Optional&lt;Long&gt; getReferenceAuthorId() {</w:t>
      </w:r>
    </w:p>
    <w:p>
      <w:pPr>
        <w:jc w:val="both"/>
      </w:pPr>
      <w:r>
        <w:t xml:space="preserve">    // The semantics of reference-author-id:</w:t>
      </w:r>
    </w:p>
    <w:p>
      <w:pPr>
        <w:jc w:val="both"/>
      </w:pPr>
      <w:r>
        <w:t xml:space="preserve">    // - if the tweet is a retweet, it should be the user id of the author of the original tweet</w:t>
      </w:r>
    </w:p>
    <w:p>
      <w:pPr>
        <w:jc w:val="both"/>
      </w:pPr>
      <w:r>
        <w:t xml:space="preserve">    // - else, if the tweet is directed at a user, it should be the id of the user it's directed at.</w:t>
      </w:r>
    </w:p>
    <w:p>
      <w:pPr>
        <w:jc w:val="both"/>
      </w:pPr>
      <w:r>
        <w:t xml:space="preserve">    // - else, if the tweet is a reply in a root self-thread, directed-at is not set, so it's</w:t>
      </w:r>
    </w:p>
    <w:p>
      <w:pPr>
        <w:jc w:val="both"/>
      </w:pPr>
      <w:r>
        <w:t xml:space="preserve">    //   the id of the user who started the self-thread.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For definitive info on replies and directed-at, take a look at go/replies. To view these</w:t>
      </w:r>
    </w:p>
    <w:p>
      <w:pPr>
        <w:jc w:val="both"/>
      </w:pPr>
      <w:r>
        <w:t xml:space="preserve">    // for a certain tweet, use http://go/t.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Note that if directed-at is set, reply is always set.</w:t>
      </w:r>
    </w:p>
    <w:p>
      <w:pPr>
        <w:jc w:val="both"/>
      </w:pPr>
      <w:r>
        <w:t xml:space="preserve">    // If reply is set, directed-at is not necessarily set.</w:t>
      </w:r>
    </w:p>
    <w:p>
      <w:pPr>
        <w:jc w:val="both"/>
      </w:pPr>
      <w:r>
        <w:t xml:space="preserve">    if (isRetweet() &amp;&amp; retweetMessage.hasSharedUserTwitterId()) {</w:t>
      </w:r>
    </w:p>
    <w:p>
      <w:pPr>
        <w:jc w:val="both"/>
      </w:pPr>
      <w:r>
        <w:t xml:space="preserve">      long retweetedUserId = retweetMessage.getSharedUserTwitterId();</w:t>
      </w:r>
    </w:p>
    <w:p>
      <w:pPr>
        <w:jc w:val="both"/>
      </w:pPr>
      <w:r>
        <w:t xml:space="preserve">      return Optional.of(retweetedUserId);</w:t>
      </w:r>
    </w:p>
    <w:p>
      <w:pPr>
        <w:jc w:val="both"/>
      </w:pPr>
      <w:r>
        <w:t xml:space="preserve">    } else if (directedAtUserId.isPresent()) {</w:t>
      </w:r>
    </w:p>
    <w:p>
      <w:pPr>
        <w:jc w:val="both"/>
      </w:pPr>
      <w:r>
        <w:t xml:space="preserve">      // Why not replace directedAtUserId with reply and make this function depend</w:t>
      </w:r>
    </w:p>
    <w:p>
      <w:pPr>
        <w:jc w:val="both"/>
      </w:pPr>
      <w:r>
        <w:t xml:space="preserve">      // on the "reply" field of TweetCoreData?</w:t>
      </w:r>
    </w:p>
    <w:p>
      <w:pPr>
        <w:jc w:val="both"/>
      </w:pPr>
      <w:r>
        <w:t xml:space="preserve">      // Well, verified by counters, it seems for ~1% of tweets, which contain both directed-at</w:t>
      </w:r>
    </w:p>
    <w:p>
      <w:pPr>
        <w:jc w:val="both"/>
      </w:pPr>
      <w:r>
        <w:t xml:space="preserve">      // and reply, directed-at-user is different than the reply-to-user id. This happens in the</w:t>
      </w:r>
    </w:p>
    <w:p>
      <w:pPr>
        <w:jc w:val="both"/>
      </w:pPr>
      <w:r>
        <w:t xml:space="preserve">      // following case: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      author / reply-to / directed-at</w:t>
      </w:r>
    </w:p>
    <w:p>
      <w:pPr>
        <w:jc w:val="both"/>
      </w:pPr>
      <w:r>
        <w:t xml:space="preserve">      //  T1   A        -          -</w:t>
      </w:r>
    </w:p>
    <w:p>
      <w:pPr>
        <w:jc w:val="both"/>
      </w:pPr>
      <w:r>
        <w:t xml:space="preserve">      //  T2   B        A          A</w:t>
      </w:r>
    </w:p>
    <w:p>
      <w:pPr>
        <w:jc w:val="both"/>
      </w:pPr>
      <w:r>
        <w:t xml:space="preserve">      //  T3   B        B          A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 T2 is a reply to T1, T3 is a reply to T2.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It's up to us to decide who this tweet is "referencing", but with the current code,</w:t>
      </w:r>
    </w:p>
    <w:p>
      <w:pPr>
        <w:jc w:val="both"/>
      </w:pPr>
      <w:r>
        <w:t xml:space="preserve">      // we choose that T3 is referencing user A.</w:t>
      </w:r>
    </w:p>
    <w:p>
      <w:pPr>
        <w:jc w:val="both"/>
      </w:pPr>
      <w:r>
        <w:t xml:space="preserve">      return directedAtUserId;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This is the case of a root self-thread reply. directed-at is not set.</w:t>
      </w:r>
    </w:p>
    <w:p>
      <w:pPr>
        <w:jc w:val="both"/>
      </w:pPr>
      <w:r>
        <w:t xml:space="preserve">      Optional&lt;Long&gt; fromUserId = this.getFromUserTwitterId();</w:t>
      </w:r>
    </w:p>
    <w:p>
      <w:pPr>
        <w:jc w:val="both"/>
      </w:pPr>
      <w:r>
        <w:t xml:space="preserve">      Optional&lt;Long&gt; toUserId = this.getToUserTwitterId();</w:t>
      </w:r>
    </w:p>
    <w:p>
      <w:pPr>
        <w:jc w:val="both"/>
      </w:pPr>
      <w:r/>
    </w:p>
    <w:p>
      <w:pPr>
        <w:jc w:val="both"/>
      </w:pPr>
      <w:r>
        <w:t xml:space="preserve">      if (fromUserId.isPresent() &amp;&amp; fromUserId.equals(toUserId)) {</w:t>
      </w:r>
    </w:p>
    <w:p>
      <w:pPr>
        <w:jc w:val="both"/>
      </w:pPr>
      <w:r>
        <w:t xml:space="preserve">        return fromUserId;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Optional.empty();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setNumFavorites(int numFavorites) {</w:t>
      </w:r>
    </w:p>
    <w:p>
      <w:pPr>
        <w:jc w:val="both"/>
      </w:pPr>
      <w:r>
        <w:t xml:space="preserve">    this.numFavorites = numFavorites;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setNumRetweets(int numRetweets) {</w:t>
      </w:r>
    </w:p>
    <w:p>
      <w:pPr>
        <w:jc w:val="both"/>
      </w:pPr>
      <w:r>
        <w:t xml:space="preserve">    this.numRetweets = numRetweets;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setNumReplies(int numRepliess) {</w:t>
      </w:r>
    </w:p>
    <w:p>
      <w:pPr>
        <w:jc w:val="both"/>
      </w:pPr>
      <w:r>
        <w:t xml:space="preserve">    this.numReplies = numRepliess;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addEscherbirdAnnotation(EscherbirdAnnotation annotation) {</w:t>
      </w:r>
    </w:p>
    <w:p>
      <w:pPr>
        <w:jc w:val="both"/>
      </w:pPr>
      <w:r>
        <w:t xml:space="preserve">    escherbirdAnnotations.add(annotation);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List&lt;EscherbirdAnnotation&gt; getEscherbirdAnnotations() {</w:t>
      </w:r>
    </w:p>
    <w:p>
      <w:pPr>
        <w:jc w:val="both"/>
      </w:pPr>
      <w:r>
        <w:t xml:space="preserve">    return escherbirdAnnotations;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List&lt;PotentialLocationObject&gt; getPotentialLocations() {</w:t>
      </w:r>
    </w:p>
    <w:p>
      <w:pPr>
        <w:jc w:val="both"/>
      </w:pPr>
      <w:r>
        <w:t xml:space="preserve">    return potentialLocations;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setPotentialLocations(Collection&lt;PotentialLocationObject&gt; potentialLocations) {</w:t>
      </w:r>
    </w:p>
    <w:p>
      <w:pPr>
        <w:jc w:val="both"/>
      </w:pPr>
      <w:r>
        <w:t xml:space="preserve">    this.potentialLocations.clear();</w:t>
      </w:r>
    </w:p>
    <w:p>
      <w:pPr>
        <w:jc w:val="both"/>
      </w:pPr>
      <w:r>
        <w:t xml:space="preserve">    this.potentialLocations.addAll(potentialLocations);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ToStringBuilder.reflectionToString(this);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Tweet language related getters and setters.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locale.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Note the getLocale() will never return null, this is for the convenience of text related</w:t>
      </w:r>
    </w:p>
    <w:p>
      <w:pPr>
        <w:jc w:val="both"/>
      </w:pPr>
      <w:r>
        <w:t xml:space="preserve">   * processing in the ingester. If you want the real locale, you need to check isSetLocale()</w:t>
      </w:r>
    </w:p>
    <w:p>
      <w:pPr>
        <w:jc w:val="both"/>
      </w:pPr>
      <w:r>
        <w:t xml:space="preserve">   * first to see if we really have any information about the locale of this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Locale getLocale() {</w:t>
      </w:r>
    </w:p>
    <w:p>
      <w:pPr>
        <w:jc w:val="both"/>
      </w:pPr>
      <w:r>
        <w:t xml:space="preserve">    if (locale == null) {</w:t>
      </w:r>
    </w:p>
    <w:p>
      <w:pPr>
        <w:jc w:val="both"/>
      </w:pPr>
      <w:r>
        <w:t xml:space="preserve">      return TwitterLanguageIdentifier.UNKNOWN;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locale;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setLocale(Locale locale) {</w:t>
      </w:r>
    </w:p>
    <w:p>
      <w:pPr>
        <w:jc w:val="both"/>
      </w:pPr>
      <w:r>
        <w:t xml:space="preserve">    this.locale = locale;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locate is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isSetLocale() {</w:t>
      </w:r>
    </w:p>
    <w:p>
      <w:pPr>
        <w:jc w:val="both"/>
      </w:pPr>
      <w:r>
        <w:t xml:space="preserve">    return locale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language of the locale. E.g. zh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getLanguage() {</w:t>
      </w:r>
    </w:p>
    <w:p>
      <w:pPr>
        <w:jc w:val="both"/>
      </w:pPr>
      <w:r>
        <w:t xml:space="preserve">    if (isSetLocale()) {</w:t>
      </w:r>
    </w:p>
    <w:p>
      <w:pPr>
        <w:jc w:val="both"/>
      </w:pPr>
      <w:r>
        <w:t xml:space="preserve">      return getLocale().getLanguage();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IETF BCP 47 Language Tag of the locale. E.g. zh-CN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getBCP47LanguageTag() {</w:t>
      </w:r>
    </w:p>
    <w:p>
      <w:pPr>
        <w:jc w:val="both"/>
      </w:pPr>
      <w:r>
        <w:t xml:space="preserve">    if (isSetLocale()) {</w:t>
      </w:r>
    </w:p>
    <w:p>
      <w:pPr>
        <w:jc w:val="both"/>
      </w:pPr>
      <w:r>
        <w:t xml:space="preserve">      return getLocale().toLanguageTag();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setLanguage(String language) {</w:t>
      </w:r>
    </w:p>
    <w:p>
      <w:pPr>
        <w:jc w:val="both"/>
      </w:pPr>
      <w:r>
        <w:t xml:space="preserve">    if (language != null) {</w:t>
      </w:r>
    </w:p>
    <w:p>
      <w:pPr>
        <w:jc w:val="both"/>
      </w:pPr>
      <w:r>
        <w:t xml:space="preserve">      locale = LocaleUtil.getLocaleOf(language);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Tweet link language related getters and setters.</w:t>
      </w:r>
    </w:p>
    <w:p>
      <w:pPr>
        <w:jc w:val="both"/>
      </w:pPr>
      <w:r>
        <w:t xml:space="preserve">  public Locale getLinkLocale() {</w:t>
      </w:r>
    </w:p>
    <w:p>
      <w:pPr>
        <w:jc w:val="both"/>
      </w:pPr>
      <w:r>
        <w:t xml:space="preserve">    return linkLocale;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setLinkLocale(Locale linkLocale) {</w:t>
      </w:r>
    </w:p>
    <w:p>
      <w:pPr>
        <w:jc w:val="both"/>
      </w:pPr>
      <w:r>
        <w:t xml:space="preserve">    this.linkLocale = linkLocale;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language of the link locale.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getLinkLanguage() {</w:t>
      </w:r>
    </w:p>
    <w:p>
      <w:pPr>
        <w:jc w:val="both"/>
      </w:pPr>
      <w:r>
        <w:t xml:space="preserve">    if (this.linkLocale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this.linkLocale.getLanguage();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getOrigSource() {</w:t>
      </w:r>
    </w:p>
    <w:p>
      <w:pPr>
        <w:jc w:val="both"/>
      </w:pPr>
      <w:r>
        <w:t xml:space="preserve">    return origSource;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setOrigSource(String origSource) {</w:t>
      </w:r>
    </w:p>
    <w:p>
      <w:pPr>
        <w:jc w:val="both"/>
      </w:pPr>
      <w:r>
        <w:t xml:space="preserve">    this.origSource = origSource;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getStrippedSource() {</w:t>
      </w:r>
    </w:p>
    <w:p>
      <w:pPr>
        <w:jc w:val="both"/>
      </w:pPr>
      <w:r>
        <w:t xml:space="preserve">    return strippedSource;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setStrippedSource(String strippedSource) {</w:t>
      </w:r>
    </w:p>
    <w:p>
      <w:pPr>
        <w:jc w:val="both"/>
      </w:pPr>
      <w:r>
        <w:t xml:space="preserve">    this.strippedSource = strippedSource;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getOrigLocation() {</w:t>
      </w:r>
    </w:p>
    <w:p>
      <w:pPr>
        <w:jc w:val="both"/>
      </w:pPr>
      <w:r>
        <w:t xml:space="preserve">    return origLocation;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getLocation() {</w:t>
      </w:r>
    </w:p>
    <w:p>
      <w:pPr>
        <w:jc w:val="both"/>
      </w:pPr>
      <w:r>
        <w:t xml:space="preserve">    return truncatedNormalizedLocation;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setOrigLocation(String origLocation) {</w:t>
      </w:r>
    </w:p>
    <w:p>
      <w:pPr>
        <w:jc w:val="both"/>
      </w:pPr>
      <w:r>
        <w:t xml:space="preserve">    this.origLocation = origLocation;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setTruncatedNormalizedLocation(String truncatedNormalizedLocation) {</w:t>
      </w:r>
    </w:p>
    <w:p>
      <w:pPr>
        <w:jc w:val="both"/>
      </w:pPr>
      <w:r>
        <w:t xml:space="preserve">    this.truncatedNormalizedLocation = truncatedNormalizedLocation;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hasFromUserLocCountry() {</w:t>
      </w:r>
    </w:p>
    <w:p>
      <w:pPr>
        <w:jc w:val="both"/>
      </w:pPr>
      <w:r>
        <w:t xml:space="preserve">    return fromUserLocCountry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getFromUserLocCountry() {</w:t>
      </w:r>
    </w:p>
    <w:p>
      <w:pPr>
        <w:jc w:val="both"/>
      </w:pPr>
      <w:r>
        <w:t xml:space="preserve">    return fromUserLocCountry;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setFromUserLocCountry(String fromUserLocCountry) {</w:t>
      </w:r>
    </w:p>
    <w:p>
      <w:pPr>
        <w:jc w:val="both"/>
      </w:pPr>
      <w:r>
        <w:t xml:space="preserve">    this.fromUserLocCountry = fromUserLocCountry;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getTruncatedNormalizedLocation() {</w:t>
      </w:r>
    </w:p>
    <w:p>
      <w:pPr>
        <w:jc w:val="both"/>
      </w:pPr>
      <w:r>
        <w:t xml:space="preserve">    return truncatedNormalizedLocation;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Integer getFollowersCount() {</w:t>
      </w:r>
    </w:p>
    <w:p>
      <w:pPr>
        <w:jc w:val="both"/>
      </w:pPr>
      <w:r>
        <w:t xml:space="preserve">    return followersCount;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setFollowersCount(Integer followersCount) {</w:t>
      </w:r>
    </w:p>
    <w:p>
      <w:pPr>
        <w:jc w:val="both"/>
      </w:pPr>
      <w:r>
        <w:t xml:space="preserve">    this.followersCount = followersCount;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hasFollowersCount() {</w:t>
      </w:r>
    </w:p>
    <w:p>
      <w:pPr>
        <w:jc w:val="both"/>
      </w:pPr>
      <w:r>
        <w:t xml:space="preserve">    return followersCount != INT_FIELD_NOT_PRESENT;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isDeleted() {</w:t>
      </w:r>
    </w:p>
    <w:p>
      <w:pPr>
        <w:jc w:val="both"/>
      </w:pPr>
      <w:r>
        <w:t xml:space="preserve">    return deleted;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setDeleted(boolean deleted) {</w:t>
      </w:r>
    </w:p>
    <w:p>
      <w:pPr>
        <w:jc w:val="both"/>
      </w:pPr>
      <w:r>
        <w:t xml:space="preserve">    this.deleted = deleted;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hasCard() {</w:t>
      </w:r>
    </w:p>
    <w:p>
      <w:pPr>
        <w:jc w:val="both"/>
      </w:pPr>
      <w:r>
        <w:t xml:space="preserve">    return !StringUtils.isBlank(getCardName());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((Long) getId()).hashCode();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Parses the given date using the TwitterDateFormat.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Date parseDate(String date) {</w:t>
      </w:r>
    </w:p>
    <w:p>
      <w:pPr>
        <w:jc w:val="both"/>
      </w:pPr>
      <w:r>
        <w:t xml:space="preserve">    DateFormat parser = TwitterDateFormat.apply("EEE MMM d HH:mm:ss Z yyyy");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parser.parse(date);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hasGeoLocation() {</w:t>
      </w:r>
    </w:p>
    <w:p>
      <w:pPr>
        <w:jc w:val="both"/>
      </w:pPr>
      <w:r>
        <w:t xml:space="preserve">    return geoLocation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setGeoLocation(GeoObject location) {</w:t>
      </w:r>
    </w:p>
    <w:p>
      <w:pPr>
        <w:jc w:val="both"/>
      </w:pPr>
      <w:r>
        <w:t xml:space="preserve">    this.geoLocation = 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GeoObject getGeoLocation() {</w:t>
      </w:r>
    </w:p>
    <w:p>
      <w:pPr>
        <w:jc w:val="both"/>
      </w:pPr>
      <w:r>
        <w:t xml:space="preserve">    return geoLocation;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getPlaceId() {</w:t>
      </w:r>
    </w:p>
    <w:p>
      <w:pPr>
        <w:jc w:val="both"/>
      </w:pPr>
      <w:r>
        <w:t xml:space="preserve">    return placeId;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setPlaceId(String placeId) {</w:t>
      </w:r>
    </w:p>
    <w:p>
      <w:pPr>
        <w:jc w:val="both"/>
      </w:pPr>
      <w:r>
        <w:t xml:space="preserve">    this.placeId = placeId;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getPlaceFullName() {</w:t>
      </w:r>
    </w:p>
    <w:p>
      <w:pPr>
        <w:jc w:val="both"/>
      </w:pPr>
      <w:r>
        <w:t xml:space="preserve">    return placeFullName;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setPlaceFullName(String placeFullName) {</w:t>
      </w:r>
    </w:p>
    <w:p>
      <w:pPr>
        <w:jc w:val="both"/>
      </w:pPr>
      <w:r>
        <w:t xml:space="preserve">    this.placeFullName = placeFullName;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getPlaceCountryCode() {</w:t>
      </w:r>
    </w:p>
    <w:p>
      <w:pPr>
        <w:jc w:val="both"/>
      </w:pPr>
      <w:r>
        <w:t xml:space="preserve">    return placeCountryCode;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setPlaceCountryCode(String placeCountryCode) {</w:t>
      </w:r>
    </w:p>
    <w:p>
      <w:pPr>
        <w:jc w:val="both"/>
      </w:pPr>
      <w:r>
        <w:t xml:space="preserve">    this.placeCountryCode = placeCountryCode;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setGeoTaggedLocation(GeoObject geoTaggedLocation) {</w:t>
      </w:r>
    </w:p>
    <w:p>
      <w:pPr>
        <w:jc w:val="both"/>
      </w:pPr>
      <w:r>
        <w:t xml:space="preserve">    this.geoTaggedLocation = geoTaggedLocation;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GeoObject getGeoTaggedLocation() {</w:t>
      </w:r>
    </w:p>
    <w:p>
      <w:pPr>
        <w:jc w:val="both"/>
      </w:pPr>
      <w:r>
        <w:t xml:space="preserve">    return geoTaggedLocation;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setLatLon(double latitude, double longitude) {</w:t>
      </w:r>
    </w:p>
    <w:p>
      <w:pPr>
        <w:jc w:val="both"/>
      </w:pPr>
      <w:r>
        <w:t xml:space="preserve">    geoLocation = new GeoObject(latitude, longitude,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getLatitude() {</w:t>
      </w:r>
    </w:p>
    <w:p>
      <w:pPr>
        <w:jc w:val="both"/>
      </w:pPr>
      <w:r>
        <w:t xml:space="preserve">    return hasGeoLocation() ? geoLocation.getLatitude()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getLongitude() {</w:t>
      </w:r>
    </w:p>
    <w:p>
      <w:pPr>
        <w:jc w:val="both"/>
      </w:pPr>
      <w:r>
        <w:t xml:space="preserve">    return hasGeoLocation() ? geoLocation.getLongitude()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isUncodeableLocation() {</w:t>
      </w:r>
    </w:p>
    <w:p>
      <w:pPr>
        <w:jc w:val="both"/>
      </w:pPr>
      <w:r>
        <w:t xml:space="preserve">    return uncodeableLocation;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setUncodeableLocation() {</w:t>
      </w:r>
    </w:p>
    <w:p>
      <w:pPr>
        <w:jc w:val="both"/>
      </w:pPr>
      <w:r>
        <w:t xml:space="preserve">    uncodeableLocation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setGeocodeRequired() {</w:t>
      </w:r>
    </w:p>
    <w:p>
      <w:pPr>
        <w:jc w:val="both"/>
      </w:pPr>
      <w:r>
        <w:t xml:space="preserve">    this.geocodeRequired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isGeocodeRequired() {</w:t>
      </w:r>
    </w:p>
    <w:p>
      <w:pPr>
        <w:jc w:val="both"/>
      </w:pPr>
      <w:r>
        <w:t xml:space="preserve">    return geocodeRequired;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Map&lt;Long, String&gt; getPhotoUrls() {</w:t>
      </w:r>
    </w:p>
    <w:p>
      <w:pPr>
        <w:jc w:val="both"/>
      </w:pPr>
      <w:r>
        <w:t xml:space="preserve">    return photoUrls;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Associates the given mediaUrl with the given photoStatusId.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addPhotoUrl(long photoStatusId, String mediaUrl) {</w:t>
      </w:r>
    </w:p>
    <w:p>
      <w:pPr>
        <w:jc w:val="both"/>
      </w:pPr>
      <w:r>
        <w:t xml:space="preserve">    if (photoUrls == null) {</w:t>
      </w:r>
    </w:p>
    <w:p>
      <w:pPr>
        <w:jc w:val="both"/>
      </w:pPr>
      <w:r>
        <w:t xml:space="preserve">      photoUrls = new LinkedHashMap&lt;&gt;();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photoUrls.putIfAbsent(photoStatusId, mediaUrl);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Map&lt;String, ThriftExpandedUrl&gt; getExpandedUrlMap() {</w:t>
      </w:r>
    </w:p>
    <w:p>
      <w:pPr>
        <w:jc w:val="both"/>
      </w:pPr>
      <w:r>
        <w:t xml:space="preserve">    return expandedUrls;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getExpandedUrlMapSize() {</w:t>
      </w:r>
    </w:p>
    <w:p>
      <w:pPr>
        <w:jc w:val="both"/>
      </w:pPr>
      <w:r>
        <w:t xml:space="preserve">    return expandedUrls.size();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Associates the given originalUrl with the given expanderUrl.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addExpandedUrl(String originalUrl, ThriftExpandedUrl expandedUrl) {</w:t>
      </w:r>
    </w:p>
    <w:p>
      <w:pPr>
        <w:jc w:val="both"/>
      </w:pPr>
      <w:r>
        <w:t xml:space="preserve">    this.expandedUrls.put(originalUrl, expandedUrl);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Replaces urls with resolved ones.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getTextReplacedWithResolvedURLs() {</w:t>
      </w:r>
    </w:p>
    <w:p>
      <w:pPr>
        <w:jc w:val="both"/>
      </w:pPr>
      <w:r>
        <w:t xml:space="preserve">    String retText = text;</w:t>
      </w:r>
    </w:p>
    <w:p>
      <w:pPr>
        <w:jc w:val="both"/>
      </w:pPr>
      <w:r>
        <w:t xml:space="preserve">    for (Map.Entry&lt;String, ThriftExpandedUrl&gt; entry : expandedUrls.entrySet()) {</w:t>
      </w:r>
    </w:p>
    <w:p>
      <w:pPr>
        <w:jc w:val="both"/>
      </w:pPr>
      <w:r>
        <w:t xml:space="preserve">      ThriftExpandedUrl urlInfo = entry.getValue();</w:t>
      </w:r>
    </w:p>
    <w:p>
      <w:pPr>
        <w:jc w:val="both"/>
      </w:pPr>
      <w:r>
        <w:t xml:space="preserve">      String resolvedUrl;</w:t>
      </w:r>
    </w:p>
    <w:p>
      <w:pPr>
        <w:jc w:val="both"/>
      </w:pPr>
      <w:r>
        <w:t xml:space="preserve">      String canonicalLastHopUrl = urlInfo.getCanonicalLastHopUrl();</w:t>
      </w:r>
    </w:p>
    <w:p>
      <w:pPr>
        <w:jc w:val="both"/>
      </w:pPr>
      <w:r>
        <w:t xml:space="preserve">      String expandedUrl = urlInfo.getExpandedUrl();</w:t>
      </w:r>
    </w:p>
    <w:p>
      <w:pPr>
        <w:jc w:val="both"/>
      </w:pPr>
      <w:r>
        <w:t xml:space="preserve">      if (canonicalLastHopUrl != null) {</w:t>
      </w:r>
    </w:p>
    <w:p>
      <w:pPr>
        <w:jc w:val="both"/>
      </w:pPr>
      <w:r>
        <w:t xml:space="preserve">        resolvedUrl = canonicalLastHopUrl;</w:t>
      </w:r>
    </w:p>
    <w:p>
      <w:pPr>
        <w:jc w:val="both"/>
      </w:pPr>
      <w:r>
        <w:t xml:space="preserve">        LOG.debug("{} has canonical last hop url set", urlInfo);</w:t>
      </w:r>
    </w:p>
    <w:p>
      <w:pPr>
        <w:jc w:val="both"/>
      </w:pPr>
      <w:r>
        <w:t xml:space="preserve">      } else if (expandedUrl != null) {</w:t>
      </w:r>
    </w:p>
    <w:p>
      <w:pPr>
        <w:jc w:val="both"/>
      </w:pPr>
      <w:r>
        <w:t xml:space="preserve">        LOG.debug("{} has no canonical last hop url set, using expanded url instead", urlInfo);</w:t>
      </w:r>
    </w:p>
    <w:p>
      <w:pPr>
        <w:jc w:val="both"/>
      </w:pPr>
      <w:r>
        <w:t xml:space="preserve">        resolvedUrl = expandedUrl;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LOG.debug("{} has no canonical last hop url or expanded url set, skipping", urlInfo);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retText = retText.replace(entry.getKey(), resolvedUrl);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retText;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getId() {</w:t>
      </w:r>
    </w:p>
    <w:p>
      <w:pPr>
        <w:jc w:val="both"/>
      </w:pPr>
      <w:r>
        <w:t xml:space="preserve">    return 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isRetweet() {</w:t>
      </w:r>
    </w:p>
    <w:p>
      <w:pPr>
        <w:jc w:val="both"/>
      </w:pPr>
      <w:r>
        <w:t xml:space="preserve">    return retweetMessage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hasQuote() {</w:t>
      </w:r>
    </w:p>
    <w:p>
      <w:pPr>
        <w:jc w:val="both"/>
      </w:pPr>
      <w:r>
        <w:t xml:space="preserve">    return quotedMessage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isReply() {</w:t>
      </w:r>
    </w:p>
    <w:p>
      <w:pPr>
        <w:jc w:val="both"/>
      </w:pPr>
      <w:r>
        <w:t xml:space="preserve">    return getToUserScreenName().isPresent()</w:t>
      </w:r>
    </w:p>
    <w:p>
      <w:pPr>
        <w:jc w:val="both"/>
      </w:pPr>
      <w:r>
        <w:t xml:space="preserve">        || getToUserTwitterId().isPresent()</w:t>
      </w:r>
    </w:p>
    <w:p>
      <w:pPr>
        <w:jc w:val="both"/>
      </w:pPr>
      <w:r>
        <w:t xml:space="preserve">        || getInReplyToStatusId().isPresent();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isReplyToTweet() {</w:t>
      </w:r>
    </w:p>
    <w:p>
      <w:pPr>
        <w:jc w:val="both"/>
      </w:pPr>
      <w:r>
        <w:t xml:space="preserve">    return getInReplyToStatusId().isPresent();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TwitterRetweetMessage getRetweetMessage() {</w:t>
      </w:r>
    </w:p>
    <w:p>
      <w:pPr>
        <w:jc w:val="both"/>
      </w:pPr>
      <w:r>
        <w:t xml:space="preserve">    return retweetMessage;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setRetweetMessage(TwitterRetweetMessage retweetMessage) {</w:t>
      </w:r>
    </w:p>
    <w:p>
      <w:pPr>
        <w:jc w:val="both"/>
      </w:pPr>
      <w:r>
        <w:t xml:space="preserve">    this.retweetMessage = retweetMessage;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TwitterQuotedMessage getQuotedMessage() {</w:t>
      </w:r>
    </w:p>
    <w:p>
      <w:pPr>
        <w:jc w:val="both"/>
      </w:pPr>
      <w:r>
        <w:t xml:space="preserve">    return quotedMessage;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setQuotedMessage(TwitterQuotedMessage quotedMessage) {</w:t>
      </w:r>
    </w:p>
    <w:p>
      <w:pPr>
        <w:jc w:val="both"/>
      </w:pPr>
      <w:r>
        <w:t xml:space="preserve">    this.quotedMessage = quotedMessage;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getPlaces() {</w:t>
      </w:r>
    </w:p>
    <w:p>
      <w:pPr>
        <w:jc w:val="both"/>
      </w:pPr>
      <w:r>
        <w:t xml:space="preserve">    return places;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addPlace(String place) {</w:t>
      </w:r>
    </w:p>
    <w:p>
      <w:pPr>
        <w:jc w:val="both"/>
      </w:pPr>
      <w:r>
        <w:t xml:space="preserve">    // Places are used for earlybird serialization</w:t>
      </w:r>
    </w:p>
    <w:p>
      <w:pPr>
        <w:jc w:val="both"/>
      </w:pPr>
      <w:r>
        <w:t xml:space="preserve">    places.add(place);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Optional&lt;Long&gt; getInReplyToStatusId() {</w:t>
      </w:r>
    </w:p>
    <w:p>
      <w:pPr>
        <w:jc w:val="both"/>
      </w:pPr>
      <w:r>
        <w:t xml:space="preserve">    return inReplyToStatusId;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setInReplyToStatusId(long inReplyToStatusId) {</w:t>
      </w:r>
    </w:p>
    <w:p>
      <w:pPr>
        <w:jc w:val="both"/>
      </w:pPr>
      <w:r>
        <w:t xml:space="preserve">    Preconditions.checkArgument(inReplyToStatusId &gt; 0, "In-reply-to status ID should be positive");</w:t>
      </w:r>
    </w:p>
    <w:p>
      <w:pPr>
        <w:jc w:val="both"/>
      </w:pPr>
      <w:r>
        <w:t xml:space="preserve">    this.inReplyToStatusId = Optional.of(inReplyToStatusId);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getNullcast() {</w:t>
      </w:r>
    </w:p>
    <w:p>
      <w:pPr>
        <w:jc w:val="both"/>
      </w:pPr>
      <w:r>
        <w:t xml:space="preserve">    return nullcast;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setNullcast(boolean nullcast) {</w:t>
      </w:r>
    </w:p>
    <w:p>
      <w:pPr>
        <w:jc w:val="both"/>
      </w:pPr>
      <w:r>
        <w:t xml:space="preserve">    this.nullcast = nullcast;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List&lt;PenguinVersion&gt; getSupportedPenguinVersions() {</w:t>
      </w:r>
    </w:p>
    <w:p>
      <w:pPr>
        <w:jc w:val="both"/>
      </w:pPr>
      <w:r>
        <w:t xml:space="preserve">    return supportedPenguinVersions;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VersionedTweetFeatures getVersionedTweetFeatures(PenguinVersion penguinVersion) {</w:t>
      </w:r>
    </w:p>
    <w:p>
      <w:pPr>
        <w:jc w:val="both"/>
      </w:pPr>
      <w:r>
        <w:t xml:space="preserve">    VersionedTweetFeatures versionedTweetFeatures = versionedTweetFeaturesMap.get(penguinVersion);</w:t>
      </w:r>
    </w:p>
    <w:p>
      <w:pPr>
        <w:jc w:val="both"/>
      </w:pPr>
      <w:r>
        <w:t xml:space="preserve">    return Preconditions.checkNotNull(versionedTweetFeatures);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TweetFeatures getTweetFeatures(PenguinVersion penguinVersion) {</w:t>
      </w:r>
    </w:p>
    <w:p>
      <w:pPr>
        <w:jc w:val="both"/>
      </w:pPr>
      <w:r>
        <w:t xml:space="preserve">    return getVersionedTweetFeatures(penguinVersion).getTweetFeatures();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// only used in Tests</w:t>
      </w:r>
    </w:p>
    <w:p>
      <w:pPr>
        <w:jc w:val="both"/>
      </w:pPr>
      <w:r>
        <w:t xml:space="preserve">  public void setTweetFeatures(PenguinVersion penguinVersion, TweetFeatures tweetFeatures) {</w:t>
      </w:r>
    </w:p>
    <w:p>
      <w:pPr>
        <w:jc w:val="both"/>
      </w:pPr>
      <w:r>
        <w:t xml:space="preserve">    versionedTweetFeaturesMap.get(penguinVersion).setTweetFeatures(tweetFeatures);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getTweetSignature(PenguinVersion penguinVersion) {</w:t>
      </w:r>
    </w:p>
    <w:p>
      <w:pPr>
        <w:jc w:val="both"/>
      </w:pPr>
      <w:r>
        <w:t xml:space="preserve">    return getVersionedTweetFeatures(penguinVersion).getTweetTextFeatures().getSignature();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TweetTextQuality getTweetTextQuality(PenguinVersion penguinVersion) {</w:t>
      </w:r>
    </w:p>
    <w:p>
      <w:pPr>
        <w:jc w:val="both"/>
      </w:pPr>
      <w:r>
        <w:t xml:space="preserve">    return getVersionedTweetFeatures(penguinVersion).getTweetTextQuality();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TweetTextFeatures getTweetTextFeatures(PenguinVersion penguinVersion) {</w:t>
      </w:r>
    </w:p>
    <w:p>
      <w:pPr>
        <w:jc w:val="both"/>
      </w:pPr>
      <w:r>
        <w:t xml:space="preserve">    return getVersionedTweetFeatures(penguinVersion).getTweetTextFeatures();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TweetUserFeatures getTweetUserFeatures(PenguinVersion penguinVersion) {</w:t>
      </w:r>
    </w:p>
    <w:p>
      <w:pPr>
        <w:jc w:val="both"/>
      </w:pPr>
      <w:r>
        <w:t xml:space="preserve">    return getVersionedTweetFeatures(penguinVersion).getTweetUserFeatures();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TokenizedCharSequence getTokenizedCharSequence(PenguinVersion penguinVersion) {</w:t>
      </w:r>
    </w:p>
    <w:p>
      <w:pPr>
        <w:jc w:val="both"/>
      </w:pPr>
      <w:r>
        <w:t xml:space="preserve">    return getVersionedTweetFeatures(penguinVersion).getTokenizedCharSequence();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setTokenizedCharSequence(PenguinVersion penguinVersion,</w:t>
      </w:r>
    </w:p>
    <w:p>
      <w:pPr>
        <w:jc w:val="both"/>
      </w:pPr>
      <w:r>
        <w:t xml:space="preserve">                                       TokenizedCharSequence sequence) {</w:t>
      </w:r>
    </w:p>
    <w:p>
      <w:pPr>
        <w:jc w:val="both"/>
      </w:pPr>
      <w:r>
        <w:t xml:space="preserve">    getVersionedTweetFeatures(penguinVersion).setTokenizedCharSequence(sequence);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True if the features contain multiple hash tags or multiple trends.</w:t>
      </w:r>
    </w:p>
    <w:p>
      <w:pPr>
        <w:jc w:val="both"/>
      </w:pPr>
      <w:r>
        <w:t xml:space="preserve">  // This is intended as an anti-trend-spam measure.</w:t>
      </w:r>
    </w:p>
    <w:p>
      <w:pPr>
        <w:jc w:val="both"/>
      </w:pPr>
      <w:r>
        <w:t xml:space="preserve">  public static boolean hasMultipleHashtagsOrTrends(TweetTextFeatures textFeatures) {</w:t>
      </w:r>
    </w:p>
    <w:p>
      <w:pPr>
        <w:jc w:val="both"/>
      </w:pPr>
      <w:r>
        <w:t xml:space="preserve">    // Allow at most 1 trend and 2 hashtags.</w:t>
      </w:r>
    </w:p>
    <w:p>
      <w:pPr>
        <w:jc w:val="both"/>
      </w:pPr>
      <w:r>
        <w:t xml:space="preserve">    return textFeatures.getTrendingTermsSize() &gt; 1 || textFeatures.getHashtagsSize() &gt; 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expanded URLs.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Collection&lt;ThriftExpandedUrl&gt; getExpandedUrls() {</w:t>
      </w:r>
    </w:p>
    <w:p>
      <w:pPr>
        <w:jc w:val="both"/>
      </w:pPr>
      <w:r>
        <w:t xml:space="preserve">    return expandedUrls.values();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canonical last hop URLs.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Set&lt;String&gt; getCanonicalLastHopUrls() {</w:t>
      </w:r>
    </w:p>
    <w:p>
      <w:pPr>
        <w:jc w:val="both"/>
      </w:pPr>
      <w:r>
        <w:t xml:space="preserve">    Set&lt;String&gt; result = new HashSet&lt;&gt;(expandedUrls.size());</w:t>
      </w:r>
    </w:p>
    <w:p>
      <w:pPr>
        <w:jc w:val="both"/>
      </w:pPr>
      <w:r>
        <w:t xml:space="preserve">    for (ThriftExpandedUrl url : expandedUrls.values()) {</w:t>
      </w:r>
    </w:p>
    <w:p>
      <w:pPr>
        <w:jc w:val="both"/>
      </w:pPr>
      <w:r>
        <w:t xml:space="preserve">      result.add(url.getCanonicalLastHopUrl());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getCardName() {</w:t>
      </w:r>
    </w:p>
    <w:p>
      <w:pPr>
        <w:jc w:val="both"/>
      </w:pPr>
      <w:r>
        <w:t xml:space="preserve">    return cardName;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setCardName(String cardName) {</w:t>
      </w:r>
    </w:p>
    <w:p>
      <w:pPr>
        <w:jc w:val="both"/>
      </w:pPr>
      <w:r>
        <w:t xml:space="preserve">    this.cardName = cardName;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getCardDomain() {</w:t>
      </w:r>
    </w:p>
    <w:p>
      <w:pPr>
        <w:jc w:val="both"/>
      </w:pPr>
      <w:r>
        <w:t xml:space="preserve">    return cardDomain;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setCardDomain(String cardDomain) {</w:t>
      </w:r>
    </w:p>
    <w:p>
      <w:pPr>
        <w:jc w:val="both"/>
      </w:pPr>
      <w:r>
        <w:t xml:space="preserve">    this.cardDomain = cardDomain;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getCardTitle() {</w:t>
      </w:r>
    </w:p>
    <w:p>
      <w:pPr>
        <w:jc w:val="both"/>
      </w:pPr>
      <w:r>
        <w:t xml:space="preserve">    return cardTitle;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setCardTitle(String cardTitle) {</w:t>
      </w:r>
    </w:p>
    <w:p>
      <w:pPr>
        <w:jc w:val="both"/>
      </w:pPr>
      <w:r>
        <w:t xml:space="preserve">    this.cardTitle = cardTitle;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getCardDescription() {</w:t>
      </w:r>
    </w:p>
    <w:p>
      <w:pPr>
        <w:jc w:val="both"/>
      </w:pPr>
      <w:r>
        <w:t xml:space="preserve">    return cardDescription;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setCardDescription(String cardDescription) {</w:t>
      </w:r>
    </w:p>
    <w:p>
      <w:pPr>
        <w:jc w:val="both"/>
      </w:pPr>
      <w:r>
        <w:t xml:space="preserve">    this.cardDescription = cardDescription;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getCardLang() {</w:t>
      </w:r>
    </w:p>
    <w:p>
      <w:pPr>
        <w:jc w:val="both"/>
      </w:pPr>
      <w:r>
        <w:t xml:space="preserve">    return cardLang;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setCardLang(String cardLang) {</w:t>
      </w:r>
    </w:p>
    <w:p>
      <w:pPr>
        <w:jc w:val="both"/>
      </w:pPr>
      <w:r>
        <w:t xml:space="preserve">    this.cardLang = cardLang;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getCardUrl() {</w:t>
      </w:r>
    </w:p>
    <w:p>
      <w:pPr>
        <w:jc w:val="both"/>
      </w:pPr>
      <w:r>
        <w:t xml:space="preserve">    return cardUrl;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setCardUrl(String cardUrl) {</w:t>
      </w:r>
    </w:p>
    <w:p>
      <w:pPr>
        <w:jc w:val="both"/>
      </w:pPr>
      <w:r>
        <w:t xml:space="preserve">    this.cardUrl = cardUrl;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List&lt;TwitterMessageUser&gt; getMentions() {</w:t>
      </w:r>
    </w:p>
    <w:p>
      <w:pPr>
        <w:jc w:val="both"/>
      </w:pPr>
      <w:r>
        <w:t xml:space="preserve">    return this.mentions;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setMentions(List&lt;TwitterMessageUser&gt; mentions) {</w:t>
      </w:r>
    </w:p>
    <w:p>
      <w:pPr>
        <w:jc w:val="both"/>
      </w:pPr>
      <w:r>
        <w:t xml:space="preserve">    this.mentions = mentions;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List&lt;String&gt; getLowercasedMentions() {</w:t>
      </w:r>
    </w:p>
    <w:p>
      <w:pPr>
        <w:jc w:val="both"/>
      </w:pPr>
      <w:r>
        <w:t xml:space="preserve">    return Lists.transform(getMentions(), user -&gt; {</w:t>
      </w:r>
    </w:p>
    <w:p>
      <w:pPr>
        <w:jc w:val="both"/>
      </w:pPr>
      <w:r>
        <w:t xml:space="preserve">      // This condition is also checked in addUserToMentions().</w:t>
      </w:r>
    </w:p>
    <w:p>
      <w:pPr>
        <w:jc w:val="both"/>
      </w:pPr>
      <w:r>
        <w:t xml:space="preserve">      Preconditions.checkState(user.getScreenName().isPresent(), "Invalid mention");</w:t>
      </w:r>
    </w:p>
    <w:p>
      <w:pPr>
        <w:jc w:val="both"/>
      </w:pPr>
      <w:r>
        <w:t xml:space="preserve">      return user.getScreenName().get().toLowerCase();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getHashtags() {</w:t>
      </w:r>
    </w:p>
    <w:p>
      <w:pPr>
        <w:jc w:val="both"/>
      </w:pPr>
      <w:r>
        <w:t xml:space="preserve">    return this.hashtags;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getNormalizedHashtags(PenguinVersion penguinVersion) {</w:t>
      </w:r>
    </w:p>
    <w:p>
      <w:pPr>
        <w:jc w:val="both"/>
      </w:pPr>
      <w:r>
        <w:t xml:space="preserve">    return getVersionedTweetFeatures(penguinVersion).getNormalizedHashtags();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addNormalizedHashtag(String normalizedHashtag, PenguinVersion penguinVersion) {</w:t>
      </w:r>
    </w:p>
    <w:p>
      <w:pPr>
        <w:jc w:val="both"/>
      </w:pPr>
      <w:r>
        <w:t xml:space="preserve">    getVersionedTweetFeatures(penguinVersion).addNormalizedHashtags(normalizedHashtag);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Optional&lt;ComposerSource&gt; getComposerSource() {</w:t>
      </w:r>
    </w:p>
    <w:p>
      <w:pPr>
        <w:jc w:val="both"/>
      </w:pPr>
      <w:r>
        <w:t xml:space="preserve">    return composerSource;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setComposerSource(ComposerSource composerSource) {</w:t>
      </w:r>
    </w:p>
    <w:p>
      <w:pPr>
        <w:jc w:val="both"/>
      </w:pPr>
      <w:r>
        <w:t xml:space="preserve">    Preconditions.checkNotNull(composerSource, "composerSource should not be null");</w:t>
      </w:r>
    </w:p>
    <w:p>
      <w:pPr>
        <w:jc w:val="both"/>
      </w:pPr>
      <w:r>
        <w:t xml:space="preserve">    this.composerSource = Optional.of(composerSource);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isSelfThread() {</w:t>
      </w:r>
    </w:p>
    <w:p>
      <w:pPr>
        <w:jc w:val="both"/>
      </w:pPr>
      <w:r>
        <w:t xml:space="preserve">    return selfThread;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setSelfThread(boolean selfThread) {</w:t>
      </w:r>
    </w:p>
    <w:p>
      <w:pPr>
        <w:jc w:val="both"/>
      </w:pPr>
      <w:r>
        <w:t xml:space="preserve">    this.selfThread = selfThread;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isExclusive() {</w:t>
      </w:r>
    </w:p>
    <w:p>
      <w:pPr>
        <w:jc w:val="both"/>
      </w:pPr>
      <w:r>
        <w:t xml:space="preserve">    return exclusiveConversationAuthorId.isPresent();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getExclusiveConversationAuthorId() {</w:t>
      </w:r>
    </w:p>
    <w:p>
      <w:pPr>
        <w:jc w:val="both"/>
      </w:pPr>
      <w:r>
        <w:t xml:space="preserve">    return exclusiveConversationAuthorId.get();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setExclusiveConversationAuthorId(long exclusiveConversationAuthorId) {</w:t>
      </w:r>
    </w:p>
    <w:p>
      <w:pPr>
        <w:jc w:val="both"/>
      </w:pPr>
      <w:r>
        <w:t xml:space="preserve">    this.exclusiveConversationAuthorId = Optional.of(exclusiveConversationAuthorId);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an expanded media url based on the given parameters.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addExpandedMediaUrl(String originalUrl,</w:t>
      </w:r>
    </w:p>
    <w:p>
      <w:pPr>
        <w:jc w:val="both"/>
      </w:pPr>
      <w:r>
        <w:t xml:space="preserve">                                  String expandedUrl,</w:t>
      </w:r>
    </w:p>
    <w:p>
      <w:pPr>
        <w:jc w:val="both"/>
      </w:pPr>
      <w:r>
        <w:t xml:space="preserve">                                  @Nullable MediaTypes mediaType) {</w:t>
      </w:r>
    </w:p>
    <w:p>
      <w:pPr>
        <w:jc w:val="both"/>
      </w:pPr>
      <w:r>
        <w:t xml:space="preserve">    if (!StringUtils.isBlank(originalUrl) &amp;&amp; !StringUtils.isBlank(expandedUrl)) {</w:t>
      </w:r>
    </w:p>
    <w:p>
      <w:pPr>
        <w:jc w:val="both"/>
      </w:pPr>
      <w:r>
        <w:t xml:space="preserve">      ThriftExpandedUrl thriftExpandedUrl = new ThriftExpandedUrl();</w:t>
      </w:r>
    </w:p>
    <w:p>
      <w:pPr>
        <w:jc w:val="both"/>
      </w:pPr>
      <w:r>
        <w:t xml:space="preserve">      if (mediaType != null) {</w:t>
      </w:r>
    </w:p>
    <w:p>
      <w:pPr>
        <w:jc w:val="both"/>
      </w:pPr>
      <w:r>
        <w:t xml:space="preserve">        thriftExpandedUrl.setMediaType(mediaType);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thriftExpandedUrl.setOriginalUrl(originalUrl);</w:t>
      </w:r>
    </w:p>
    <w:p>
      <w:pPr>
        <w:jc w:val="both"/>
      </w:pPr>
      <w:r>
        <w:t xml:space="preserve">      thriftExpandedUrl.setExpandedUrl(expandedUrl);  // This will be tokenized and indexed</w:t>
      </w:r>
    </w:p>
    <w:p>
      <w:pPr>
        <w:jc w:val="both"/>
      </w:pPr>
      <w:r>
        <w:t xml:space="preserve">      // Note that the mediaURL is not indexed. We could also index it, but it is not indexed</w:t>
      </w:r>
    </w:p>
    <w:p>
      <w:pPr>
        <w:jc w:val="both"/>
      </w:pPr>
      <w:r>
        <w:t xml:space="preserve">      // to reduce RAM usage.</w:t>
      </w:r>
    </w:p>
    <w:p>
      <w:pPr>
        <w:jc w:val="both"/>
      </w:pPr>
      <w:r>
        <w:t xml:space="preserve">      thriftExpandedUrl.setCanonicalLastHopUrl(expandedUrl); // This will be tokenized and indexed</w:t>
      </w:r>
    </w:p>
    <w:p>
      <w:pPr>
        <w:jc w:val="both"/>
      </w:pPr>
      <w:r>
        <w:t xml:space="preserve">      addExpandedUrl(originalUrl, thriftExpandedUrl);</w:t>
      </w:r>
    </w:p>
    <w:p>
      <w:pPr>
        <w:jc w:val="both"/>
      </w:pPr>
      <w:r>
        <w:t xml:space="preserve">      thriftExpandedUrl.setConsumerMedia(true);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an expanded non-media url based on the given parameters.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addExpandedNonMediaUrl(String originalUrl, String expandedUrl) {</w:t>
      </w:r>
    </w:p>
    <w:p>
      <w:pPr>
        <w:jc w:val="both"/>
      </w:pPr>
      <w:r>
        <w:t xml:space="preserve">    if (!StringUtils.isBlank(originalUrl)) {</w:t>
      </w:r>
    </w:p>
    <w:p>
      <w:pPr>
        <w:jc w:val="both"/>
      </w:pPr>
      <w:r>
        <w:t xml:space="preserve">      ThriftExpandedUrl thriftExpandedUrl = new ThriftExpandedUrl(originalUrl);</w:t>
      </w:r>
    </w:p>
    <w:p>
      <w:pPr>
        <w:jc w:val="both"/>
      </w:pPr>
      <w:r>
        <w:t xml:space="preserve">      if (!StringUtils.isBlank(expandedUrl)) {</w:t>
      </w:r>
    </w:p>
    <w:p>
      <w:pPr>
        <w:jc w:val="both"/>
      </w:pPr>
      <w:r>
        <w:t xml:space="preserve">        thriftExpandedUrl.setExpandedUrl(expandedUrl);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addExpandedUrl(originalUrl, thriftExpandedUrl);</w:t>
      </w:r>
    </w:p>
    <w:p>
      <w:pPr>
        <w:jc w:val="both"/>
      </w:pPr>
      <w:r>
        <w:t xml:space="preserve">      thriftExpandedUrl.setConsumerMedia(false);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used in tests.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Simulates resolving compressed URLs, which is usually done by ResolveCompressedUrlsStage.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replaceUrlsWithResolvedUrls(Map&lt;String, String&gt; resolvedUrls) {</w:t>
      </w:r>
    </w:p>
    <w:p>
      <w:pPr>
        <w:jc w:val="both"/>
      </w:pPr>
      <w:r>
        <w:t xml:space="preserve">    for (Map.Entry&lt;String, ThriftExpandedUrl&gt; urlEntry : expandedUrls.entrySet()) {</w:t>
      </w:r>
    </w:p>
    <w:p>
      <w:pPr>
        <w:jc w:val="both"/>
      </w:pPr>
      <w:r>
        <w:t xml:space="preserve">      String tcoUrl = urlEntry.getKey();</w:t>
      </w:r>
    </w:p>
    <w:p>
      <w:pPr>
        <w:jc w:val="both"/>
      </w:pPr>
      <w:r>
        <w:t xml:space="preserve">      if (resolvedUrls.containsKey(tcoUrl)) {</w:t>
      </w:r>
    </w:p>
    <w:p>
      <w:pPr>
        <w:jc w:val="both"/>
      </w:pPr>
      <w:r>
        <w:t xml:space="preserve">        ThriftExpandedUrl expandedUrl = urlEntry.getValue();</w:t>
      </w:r>
    </w:p>
    <w:p>
      <w:pPr>
        <w:jc w:val="both"/>
      </w:pPr>
      <w:r>
        <w:t xml:space="preserve">        expandedUrl.setCanonicalLastHopUrl(resolvedUrls.get(tcoUrl));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mention for a user with the given screen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addMention(String screenName) {</w:t>
      </w:r>
    </w:p>
    <w:p>
      <w:pPr>
        <w:jc w:val="both"/>
      </w:pPr>
      <w:r>
        <w:t xml:space="preserve">    TwitterMessageUser user = TwitterMessageUser.createWithScreenName(screenName);</w:t>
      </w:r>
    </w:p>
    <w:p>
      <w:pPr>
        <w:jc w:val="both"/>
      </w:pPr>
      <w:r>
        <w:t xml:space="preserve">    addUserToMentions(user);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the given user to mentions.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addUserToMentions(TwitterMessageUser user) {</w:t>
      </w:r>
    </w:p>
    <w:p>
      <w:pPr>
        <w:jc w:val="both"/>
      </w:pPr>
      <w:r>
        <w:t xml:space="preserve">    Preconditions.checkArgument(user.getScreenName().isPresent(), "Don't add invalid mentions");</w:t>
      </w:r>
    </w:p>
    <w:p>
      <w:pPr>
        <w:jc w:val="both"/>
      </w:pPr>
      <w:r>
        <w:t xml:space="preserve">    this.mentions.add(user);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the given hashtag.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addHashtag(String hashtag) {</w:t>
      </w:r>
    </w:p>
    <w:p>
      <w:pPr>
        <w:jc w:val="both"/>
      </w:pPr>
      <w:r>
        <w:t xml:space="preserve">    this.hashtags.add(hashtag);</w:t>
      </w:r>
    </w:p>
    <w:p>
      <w:pPr>
        <w:jc w:val="both"/>
      </w:pPr>
      <w:r>
        <w:t xml:space="preserve">    for (PenguinVersion penguinVersion : supportedPenguinVersions) {</w:t>
      </w:r>
    </w:p>
    <w:p>
      <w:pPr>
        <w:jc w:val="both"/>
      </w:pPr>
      <w:r>
        <w:t xml:space="preserve">      addNormalizedHashtag(NormalizerHelper.normalize(hashtag, getLocale(), penguinVersion),</w:t>
      </w:r>
    </w:p>
    <w:p>
      <w:pPr>
        <w:jc w:val="both"/>
      </w:pPr>
      <w:r>
        <w:t xml:space="preserve">          penguinVersion);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Map&lt;PenguinVersion, VersionedTweetFeatures&gt; getVersionedTweetFeaturesMap() {</w:t>
      </w:r>
    </w:p>
    <w:p>
      <w:pPr>
        <w:jc w:val="both"/>
      </w:pPr>
      <w:r>
        <w:t xml:space="preserve">    Map&lt;PenguinVersion, VersionedTweetFeatures&gt; versionedMap =</w:t>
      </w:r>
    </w:p>
    <w:p>
      <w:pPr>
        <w:jc w:val="both"/>
      </w:pPr>
      <w:r>
        <w:t xml:space="preserve">        Maps.newEnumMap(PenguinVersion.class);</w:t>
      </w:r>
    </w:p>
    <w:p>
      <w:pPr>
        <w:jc w:val="both"/>
      </w:pPr>
      <w:r>
        <w:t xml:space="preserve">    for (PenguinVersion penguinVersion : getSupportedPenguinVersions()) {</w:t>
      </w:r>
    </w:p>
    <w:p>
      <w:pPr>
        <w:jc w:val="both"/>
      </w:pPr>
      <w:r>
        <w:t xml:space="preserve">      versionedMap.put(penguinVersion, new VersionedTweetFeatures());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versionedMap;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getNumFavorites() {</w:t>
      </w:r>
    </w:p>
    <w:p>
      <w:pPr>
        <w:jc w:val="both"/>
      </w:pPr>
      <w:r>
        <w:t xml:space="preserve">    return numFavorites;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getNumRetweets() {</w:t>
      </w:r>
    </w:p>
    <w:p>
      <w:pPr>
        <w:jc w:val="both"/>
      </w:pPr>
      <w:r>
        <w:t xml:space="preserve">    return numRetweets;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getNumReplies() {</w:t>
      </w:r>
    </w:p>
    <w:p>
      <w:pPr>
        <w:jc w:val="both"/>
      </w:pPr>
      <w:r>
        <w:t xml:space="preserve">    return numReplies;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Set&lt;NamedEntity&gt; getNamedEntities() {</w:t>
      </w:r>
    </w:p>
    <w:p>
      <w:pPr>
        <w:jc w:val="both"/>
      </w:pPr>
      <w:r>
        <w:t xml:space="preserve">    return namedEntities;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addNamedEntity(NamedEntity namedEntity) {</w:t>
      </w:r>
    </w:p>
    <w:p>
      <w:pPr>
        <w:jc w:val="both"/>
      </w:pPr>
      <w:r>
        <w:t xml:space="preserve">    namedEntities.add(namedEntity);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getSpaceIds() {</w:t>
      </w:r>
    </w:p>
    <w:p>
      <w:pPr>
        <w:jc w:val="both"/>
      </w:pPr>
      <w:r>
        <w:t xml:space="preserve">    return spaceIds;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setSpaceIds(Set&lt;String&gt; spaceIds) {</w:t>
      </w:r>
    </w:p>
    <w:p>
      <w:pPr>
        <w:jc w:val="both"/>
      </w:pPr>
      <w:r>
        <w:t xml:space="preserve">    this.spaceIds = Sets.newHashSet(spaceIds);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Set&lt;TwitterMessageUser&gt; getSpaceAdmins() {</w:t>
      </w:r>
    </w:p>
    <w:p>
      <w:pPr>
        <w:jc w:val="both"/>
      </w:pPr>
      <w:r>
        <w:t xml:space="preserve">    return spaceAdmins;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addSpaceAdmin(TwitterMessageUser admin) {</w:t>
      </w:r>
    </w:p>
    <w:p>
      <w:pPr>
        <w:jc w:val="both"/>
      </w:pPr>
      <w:r>
        <w:t xml:space="preserve">    spaceAdmins.add(admin);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getSpaceTitle() {</w:t>
      </w:r>
    </w:p>
    <w:p>
      <w:pPr>
        <w:jc w:val="both"/>
      </w:pPr>
      <w:r>
        <w:t xml:space="preserve">    return spaceTitle;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setSpaceTitle(String spaceTitle) {</w:t>
      </w:r>
    </w:p>
    <w:p>
      <w:pPr>
        <w:jc w:val="both"/>
      </w:pPr>
      <w:r>
        <w:t xml:space="preserve">    this.spaceTitle = spaceTitle;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equals(List&lt;EscherbirdAnnotation&gt; l1, List&lt;EscherbirdAnnotation&gt; l2) {</w:t>
      </w:r>
    </w:p>
    <w:p>
      <w:pPr>
        <w:jc w:val="both"/>
      </w:pPr>
      <w:r>
        <w:t xml:space="preserve">    EscherbirdAnnotation[] arr1 = l1.toArray(new EscherbirdAnnotation[l1.size()]);</w:t>
      </w:r>
    </w:p>
    <w:p>
      <w:pPr>
        <w:jc w:val="both"/>
      </w:pPr>
      <w:r>
        <w:t xml:space="preserve">    Arrays.sort(arr1);</w:t>
      </w:r>
    </w:p>
    <w:p>
      <w:pPr>
        <w:jc w:val="both"/>
      </w:pPr>
      <w:r>
        <w:t xml:space="preserve">    EscherbirdAnnotation[] arr2 = l1.toArray(new EscherbirdAnnotation[l2.size()]);</w:t>
      </w:r>
    </w:p>
    <w:p>
      <w:pPr>
        <w:jc w:val="both"/>
      </w:pPr>
      <w:r>
        <w:t xml:space="preserve">    Arrays.sort(arr2);</w:t>
      </w:r>
    </w:p>
    <w:p>
      <w:pPr>
        <w:jc w:val="both"/>
      </w:pPr>
      <w:r>
        <w:t xml:space="preserve">    return Arrays.equals(arr1, arr2);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Compares the given messages using reflection and determines if they're approximately equal.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reflectionApproxEquals(</w:t>
      </w:r>
    </w:p>
    <w:p>
      <w:pPr>
        <w:jc w:val="both"/>
      </w:pPr>
      <w:r>
        <w:t xml:space="preserve">      TwitterMessage a,</w:t>
      </w:r>
    </w:p>
    <w:p>
      <w:pPr>
        <w:jc w:val="both"/>
      </w:pPr>
      <w:r>
        <w:t xml:space="preserve">      TwitterMessage b,</w:t>
      </w:r>
    </w:p>
    <w:p>
      <w:pPr>
        <w:jc w:val="both"/>
      </w:pPr>
      <w:r>
        <w:t xml:space="preserve">      List&lt;String&gt; additionalExcludeFields) {</w:t>
      </w:r>
    </w:p>
    <w:p>
      <w:pPr>
        <w:jc w:val="both"/>
      </w:pPr>
      <w:r>
        <w:t xml:space="preserve">    List&lt;String&gt; excludeFields = Lists.newArrayList(</w:t>
      </w:r>
    </w:p>
    <w:p>
      <w:pPr>
        <w:jc w:val="both"/>
      </w:pPr>
      <w:r>
        <w:t xml:space="preserve">        "versionedTweetFeaturesMap",</w:t>
      </w:r>
    </w:p>
    <w:p>
      <w:pPr>
        <w:jc w:val="both"/>
      </w:pPr>
      <w:r>
        <w:t xml:space="preserve">        "geoLocation",</w:t>
      </w:r>
    </w:p>
    <w:p>
      <w:pPr>
        <w:jc w:val="both"/>
      </w:pPr>
      <w:r>
        <w:t xml:space="preserve">        "geoTaggedLocation",</w:t>
      </w:r>
    </w:p>
    <w:p>
      <w:pPr>
        <w:jc w:val="both"/>
      </w:pPr>
      <w:r>
        <w:t xml:space="preserve">        "escherbirdAnnotations"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excludeFields.addAll(additionalExcludeFields);</w:t>
      </w:r>
    </w:p>
    <w:p>
      <w:pPr>
        <w:jc w:val="both"/>
      </w:pPr>
      <w:r/>
    </w:p>
    <w:p>
      <w:pPr>
        <w:jc w:val="both"/>
      </w:pPr>
      <w:r>
        <w:t xml:space="preserve">    return EqualsBuilder.reflectionEquals(a, b, excludeFields)</w:t>
      </w:r>
    </w:p>
    <w:p>
      <w:pPr>
        <w:jc w:val="both"/>
      </w:pPr>
      <w:r>
        <w:t xml:space="preserve">        &amp;&amp; GeoObject.approxEquals(a.getGeoLocation(), b.getGeoLocation())</w:t>
      </w:r>
    </w:p>
    <w:p>
      <w:pPr>
        <w:jc w:val="both"/>
      </w:pPr>
      <w:r>
        <w:t xml:space="preserve">        &amp;&amp; GeoObject.approxEquals(a.getGeoTaggedLocation(), b.getGeoTaggedLocation())</w:t>
      </w:r>
    </w:p>
    <w:p>
      <w:pPr>
        <w:jc w:val="both"/>
      </w:pPr>
      <w:r>
        <w:t xml:space="preserve">        &amp;&amp; equals(a.getEscherbirdAnnotations(), b.getEscherbirdAnnotations());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reflectionApproxEquals(TwitterMessage a, TwitterMessage b) {</w:t>
      </w:r>
    </w:p>
    <w:p>
      <w:pPr>
        <w:jc w:val="both"/>
      </w:pPr>
      <w:r>
        <w:t xml:space="preserve">    return reflectionApproxEquals(a, b, Collections.emptyList());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