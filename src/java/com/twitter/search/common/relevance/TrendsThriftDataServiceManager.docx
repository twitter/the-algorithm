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java.util.concurrent.Executors;</w:t>
      </w:r>
    </w:p>
    <w:p>
      <w:pPr>
        <w:jc w:val="both"/>
      </w:pPr>
      <w:r>
        <w:t>import java.util.concurrent.ScheduledExecutorService;</w:t>
      </w:r>
    </w:p>
    <w:p>
      <w:pPr>
        <w:jc w:val="both"/>
      </w:pPr>
      <w:r>
        <w:t>import java.util.concurrent.TimeUnit;</w:t>
      </w:r>
    </w:p>
    <w:p>
      <w:pPr>
        <w:jc w:val="both"/>
      </w:pPr>
      <w:r>
        <w:t>import java.util.concurrent.atomic.AtomicLong;</w:t>
      </w:r>
    </w:p>
    <w:p>
      <w:pPr>
        <w:jc w:val="both"/>
      </w:pPr>
      <w:r>
        <w:t>import java.util.stream.Collectors;</w:t>
      </w:r>
    </w:p>
    <w:p>
      <w:pPr>
        <w:jc w:val="both"/>
      </w:pPr>
      <w:r/>
    </w:p>
    <w:p>
      <w:pPr>
        <w:jc w:val="both"/>
      </w:pPr>
      <w:r>
        <w:t>import scala.runtime.BoxedUnit;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com.google.common.collect.ImmutableMap;</w:t>
      </w:r>
    </w:p>
    <w:p>
      <w:pPr>
        <w:jc w:val="both"/>
      </w:pPr>
      <w:r>
        <w:t>import com.google.common.collect.Sets;</w:t>
      </w:r>
    </w:p>
    <w:p>
      <w:pPr>
        <w:jc w:val="both"/>
      </w:pPr>
      <w:r>
        <w:t>import com.google.common.util.concurrent.ThreadFactoryBuilder;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com.twitter.finagle.ThriftMux;</w:t>
      </w:r>
    </w:p>
    <w:p>
      <w:pPr>
        <w:jc w:val="both"/>
      </w:pPr>
      <w:r>
        <w:t>import com.twitter.finagle.builder.ClientBuilder;</w:t>
      </w:r>
    </w:p>
    <w:p>
      <w:pPr>
        <w:jc w:val="both"/>
      </w:pPr>
      <w:r>
        <w:t>import com.twitter.finagle.builder.ClientConfig;</w:t>
      </w:r>
    </w:p>
    <w:p>
      <w:pPr>
        <w:jc w:val="both"/>
      </w:pPr>
      <w:r>
        <w:t>import com.twitter.finagle.mtls.authentication.ServiceIdentifier;</w:t>
      </w:r>
    </w:p>
    <w:p>
      <w:pPr>
        <w:jc w:val="both"/>
      </w:pPr>
      <w:r>
        <w:t>import com.twitter.finagle.mtls.client.MtlsClientBuilder;</w:t>
      </w:r>
    </w:p>
    <w:p>
      <w:pPr>
        <w:jc w:val="both"/>
      </w:pPr>
      <w:r>
        <w:t>import com.twitter.finagle.stats.DefaultStatsReceiver;</w:t>
      </w:r>
    </w:p>
    <w:p>
      <w:pPr>
        <w:jc w:val="both"/>
      </w:pPr>
      <w:r>
        <w:t>import com.twitter.finagle.thrift.ThriftClientRequest;</w:t>
      </w:r>
    </w:p>
    <w:p>
      <w:pPr>
        <w:jc w:val="both"/>
      </w:pPr>
      <w:r>
        <w:t>import com.twitter.search.common.metrics.RelevanceStats;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com.twitter.trends.plus.Module;</w:t>
      </w:r>
    </w:p>
    <w:p>
      <w:pPr>
        <w:jc w:val="both"/>
      </w:pPr>
      <w:r>
        <w:t>import com.twitter.trends.plus.TrendsPlusRequest;</w:t>
      </w:r>
    </w:p>
    <w:p>
      <w:pPr>
        <w:jc w:val="both"/>
      </w:pPr>
      <w:r>
        <w:t>import com.twitter.trends.plus.TrendsPlusResponse;</w:t>
      </w:r>
    </w:p>
    <w:p>
      <w:pPr>
        <w:jc w:val="both"/>
      </w:pPr>
      <w:r>
        <w:t>import com.twitter.trends.service.gen.Location;</w:t>
      </w:r>
    </w:p>
    <w:p>
      <w:pPr>
        <w:jc w:val="both"/>
      </w:pPr>
      <w:r>
        <w:t>import com.twitter.trends.trending_content.thriftjava.TrendingContentService;</w:t>
      </w:r>
    </w:p>
    <w:p>
      <w:pPr>
        <w:jc w:val="both"/>
      </w:pPr>
      <w:r>
        <w:t>import com.twitter.trends.trends_metadata.thriftjava.TrendsMetadataService;</w:t>
      </w:r>
    </w:p>
    <w:p>
      <w:pPr>
        <w:jc w:val="both"/>
      </w:pPr>
      <w:r>
        <w:t>import com.twitter.util.Duration;</w:t>
      </w:r>
    </w:p>
    <w:p>
      <w:pPr>
        <w:jc w:val="both"/>
      </w:pPr>
      <w:r>
        <w:t>import com.twitter.util.Future;</w:t>
      </w:r>
    </w:p>
    <w:p>
      <w:pPr>
        <w:jc w:val="both"/>
      </w:pPr>
      <w:r>
        <w:t>import com.twitter.util.Try;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Manages trends data retrieved from trends thrift API and perform automatic refresh.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TrendsThriftDataServiceManager {</w:t>
      </w:r>
    </w:p>
    <w:p>
      <w:pPr>
        <w:jc w:val="both"/>
      </w:pPr>
      <w:r>
        <w:t xml:space="preserve">  private static final Logger LOG =</w:t>
      </w:r>
    </w:p>
    <w:p>
      <w:pPr>
        <w:jc w:val="both"/>
      </w:pPr>
      <w:r>
        <w:t xml:space="preserve">    LoggerFactory.getLogger(TrendsThriftDataServiceManager.class.getName());</w:t>
      </w:r>
    </w:p>
    <w:p>
      <w:pPr>
        <w:jc w:val="both"/>
      </w:pPr>
      <w:r/>
    </w:p>
    <w:p>
      <w:pPr>
        <w:jc w:val="both"/>
      </w:pPr>
      <w:r>
        <w:t xml:space="preserve">  private static final int DEFAULT_TIME_TO_KILL_SEC = 60;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static final Map&lt;String, String&gt; DEFAULT_TRENDS_PARAMS_MAP = ImmutableMap.of(</w:t>
      </w:r>
    </w:p>
    <w:p>
      <w:pPr>
        <w:jc w:val="both"/>
      </w:pPr>
      <w:r>
        <w:t xml:space="preserve">      "MAX_ITEMS_TO_RETURN", "10");   // we only take top 10 for each woeid.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static final int MAX_TRENDS_PER_WOEID = 10;</w:t>
      </w:r>
    </w:p>
    <w:p>
      <w:pPr>
        <w:jc w:val="both"/>
      </w:pPr>
      <w:r/>
    </w:p>
    <w:p>
      <w:pPr>
        <w:jc w:val="both"/>
      </w:pPr>
      <w:r>
        <w:t xml:space="preserve">  private final Duration requestTimeout;</w:t>
      </w:r>
    </w:p>
    <w:p>
      <w:pPr>
        <w:jc w:val="both"/>
      </w:pPr>
      <w:r>
        <w:t xml:space="preserve">  private final Duration refreshDelayDuration;</w:t>
      </w:r>
    </w:p>
    <w:p>
      <w:pPr>
        <w:jc w:val="both"/>
      </w:pPr>
      <w:r>
        <w:t xml:space="preserve">  private final Duration reloadIntervalDuration;</w:t>
      </w:r>
    </w:p>
    <w:p>
      <w:pPr>
        <w:jc w:val="both"/>
      </w:pPr>
      <w:r>
        <w:t xml:space="preserve">  private final int numRetries;</w:t>
      </w:r>
    </w:p>
    <w:p>
      <w:pPr>
        <w:jc w:val="both"/>
      </w:pPr>
      <w:r/>
    </w:p>
    <w:p>
      <w:pPr>
        <w:jc w:val="both"/>
      </w:pPr>
      <w:r>
        <w:t xml:space="preserve">  // a list of trends cache we want to update</w:t>
      </w:r>
    </w:p>
    <w:p>
      <w:pPr>
        <w:jc w:val="both"/>
      </w:pPr>
      <w:r>
        <w:t xml:space="preserve">  private final List&lt;NGramCache&gt; trendsCacheList;</w:t>
      </w:r>
    </w:p>
    <w:p>
      <w:pPr>
        <w:jc w:val="both"/>
      </w:pPr>
      <w:r/>
    </w:p>
    <w:p>
      <w:pPr>
        <w:jc w:val="both"/>
      </w:pPr>
      <w:r>
        <w:t xml:space="preserve">  private final SearchCounter getAvailableSuccessCounter =</w:t>
      </w:r>
    </w:p>
    <w:p>
      <w:pPr>
        <w:jc w:val="both"/>
      </w:pPr>
      <w:r>
        <w:t xml:space="preserve">      RelevanceStats.exportLong("trends_extractor_get_available_success");</w:t>
      </w:r>
    </w:p>
    <w:p>
      <w:pPr>
        <w:jc w:val="both"/>
      </w:pPr>
      <w:r>
        <w:t xml:space="preserve">  private final SearchCounter getAvailableFailureCounter =</w:t>
      </w:r>
    </w:p>
    <w:p>
      <w:pPr>
        <w:jc w:val="both"/>
      </w:pPr>
      <w:r>
        <w:t xml:space="preserve">      RelevanceStats.exportLong("trends_extractor_get_available_failure");</w:t>
      </w:r>
    </w:p>
    <w:p>
      <w:pPr>
        <w:jc w:val="both"/>
      </w:pPr>
      <w:r>
        <w:t xml:space="preserve">  private final SearchCounter getTrendsSuccessCounter =</w:t>
      </w:r>
    </w:p>
    <w:p>
      <w:pPr>
        <w:jc w:val="both"/>
      </w:pPr>
      <w:r>
        <w:t xml:space="preserve">      RelevanceStats.exportLong("trends_extractor_success_fetch");</w:t>
      </w:r>
    </w:p>
    <w:p>
      <w:pPr>
        <w:jc w:val="both"/>
      </w:pPr>
      <w:r>
        <w:t xml:space="preserve">  private final SearchCounter getTrendsFailureCounter =</w:t>
      </w:r>
    </w:p>
    <w:p>
      <w:pPr>
        <w:jc w:val="both"/>
      </w:pPr>
      <w:r>
        <w:t xml:space="preserve">      RelevanceStats.exportLong("trends_extractor_failed_fetch");</w:t>
      </w:r>
    </w:p>
    <w:p>
      <w:pPr>
        <w:jc w:val="both"/>
      </w:pPr>
      <w:r>
        <w:t xml:space="preserve">  private final SearchCounter updateFailureCounter =</w:t>
      </w:r>
    </w:p>
    <w:p>
      <w:pPr>
        <w:jc w:val="both"/>
      </w:pPr>
      <w:r>
        <w:t xml:space="preserve">      RelevanceStats.exportLong("trends_extractor_failed_update");</w:t>
      </w:r>
    </w:p>
    <w:p>
      <w:pPr>
        <w:jc w:val="both"/>
      </w:pPr>
      <w:r/>
    </w:p>
    <w:p>
      <w:pPr>
        <w:jc w:val="both"/>
      </w:pPr>
      <w:r>
        <w:t xml:space="preserve">  private final ServiceIdentifier serviceIdentifier;</w:t>
      </w:r>
    </w:p>
    <w:p>
      <w:pPr>
        <w:jc w:val="both"/>
      </w:pPr>
      <w:r>
        <w:t xml:space="preserve">  private ScheduledExecutorService scheduler;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Service&lt;ThriftClientRequest, byte[]&gt; contentService;</w:t>
      </w:r>
    </w:p>
    <w:p>
      <w:pPr>
        <w:jc w:val="both"/>
      </w:pPr>
      <w:r>
        <w:t xml:space="preserve">  protected TrendingContentService.ServiceToClient contentClient;</w:t>
      </w:r>
    </w:p>
    <w:p>
      <w:pPr>
        <w:jc w:val="both"/>
      </w:pPr>
      <w:r>
        <w:t xml:space="preserve">  protected Service&lt;ThriftClientRequest, byte[]&gt; metadataService;</w:t>
      </w:r>
    </w:p>
    <w:p>
      <w:pPr>
        <w:jc w:val="both"/>
      </w:pPr>
      <w:r>
        <w:t xml:space="preserve">  protected TrendsMetadataService.ServiceToClient metadataClient;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TrendsUpdater trendsUpdater;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an instance of TrendsThriftDataServiceManager.</w:t>
      </w:r>
    </w:p>
    <w:p>
      <w:pPr>
        <w:jc w:val="both"/>
      </w:pPr>
      <w:r>
        <w:t xml:space="preserve">   * @param serviceIdentifier The service that wants to call</w:t>
      </w:r>
    </w:p>
    <w:p>
      <w:pPr>
        <w:jc w:val="both"/>
      </w:pPr>
      <w:r>
        <w:t xml:space="preserve">   * into Trend's services.</w:t>
      </w:r>
    </w:p>
    <w:p>
      <w:pPr>
        <w:jc w:val="both"/>
      </w:pPr>
      <w:r>
        <w:t xml:space="preserve">   * @param numRetries The number of retries in the event of</w:t>
      </w:r>
    </w:p>
    <w:p>
      <w:pPr>
        <w:jc w:val="both"/>
      </w:pPr>
      <w:r>
        <w:t xml:space="preserve">   * request failures.</w:t>
      </w:r>
    </w:p>
    <w:p>
      <w:pPr>
        <w:jc w:val="both"/>
      </w:pPr>
      <w:r>
        <w:t xml:space="preserve">   * @param requestTimeout The amount of time we wait before we consider a</w:t>
      </w:r>
    </w:p>
    <w:p>
      <w:pPr>
        <w:jc w:val="both"/>
      </w:pPr>
      <w:r>
        <w:t xml:space="preserve">   * a request as failed.</w:t>
      </w:r>
    </w:p>
    <w:p>
      <w:pPr>
        <w:jc w:val="both"/>
      </w:pPr>
      <w:r>
        <w:t xml:space="preserve">   * @param initTrendsCacheDelay How long to wait before the initial</w:t>
      </w:r>
    </w:p>
    <w:p>
      <w:pPr>
        <w:jc w:val="both"/>
      </w:pPr>
      <w:r>
        <w:t xml:space="preserve">   * filling of the Trends cache in milliseconds.</w:t>
      </w:r>
    </w:p>
    <w:p>
      <w:pPr>
        <w:jc w:val="both"/>
      </w:pPr>
      <w:r>
        <w:t xml:space="preserve">   * @param reloadInterval How often to refresh the cache with updated trends.</w:t>
      </w:r>
    </w:p>
    <w:p>
      <w:pPr>
        <w:jc w:val="both"/>
      </w:pPr>
      <w:r>
        <w:t xml:space="preserve">   * @param trendsCacheList The cache of trends.</w:t>
      </w:r>
    </w:p>
    <w:p>
      <w:pPr>
        <w:jc w:val="both"/>
      </w:pPr>
      <w:r>
        <w:t xml:space="preserve">   * @return An instance of TrendsThriftDataServiceManager configured</w:t>
      </w:r>
    </w:p>
    <w:p>
      <w:pPr>
        <w:jc w:val="both"/>
      </w:pPr>
      <w:r>
        <w:t xml:space="preserve">   * with respect to the params provided.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TrendsThriftDataServiceManager newInstance(</w:t>
      </w:r>
    </w:p>
    <w:p>
      <w:pPr>
        <w:jc w:val="both"/>
      </w:pPr>
      <w:r>
        <w:t xml:space="preserve">      ServiceIdentifier serviceIdentifier,</w:t>
      </w:r>
    </w:p>
    <w:p>
      <w:pPr>
        <w:jc w:val="both"/>
      </w:pPr>
      <w:r>
        <w:t xml:space="preserve">      int numRetries,</w:t>
      </w:r>
    </w:p>
    <w:p>
      <w:pPr>
        <w:jc w:val="both"/>
      </w:pPr>
      <w:r>
        <w:t xml:space="preserve">      Duration requestTimeout,</w:t>
      </w:r>
    </w:p>
    <w:p>
      <w:pPr>
        <w:jc w:val="both"/>
      </w:pPr>
      <w:r>
        <w:t xml:space="preserve">      Duration initTrendsCacheDelay,</w:t>
      </w:r>
    </w:p>
    <w:p>
      <w:pPr>
        <w:jc w:val="both"/>
      </w:pPr>
      <w:r>
        <w:t xml:space="preserve">      Duration reloadInterval,</w:t>
      </w:r>
    </w:p>
    <w:p>
      <w:pPr>
        <w:jc w:val="both"/>
      </w:pPr>
      <w:r>
        <w:t xml:space="preserve">      List&lt;NGramCache&gt; trendsCacheList) {</w:t>
      </w:r>
    </w:p>
    <w:p>
      <w:pPr>
        <w:jc w:val="both"/>
      </w:pPr>
      <w:r>
        <w:t xml:space="preserve">    return new TrendsThriftDataServiceManager(</w:t>
      </w:r>
    </w:p>
    <w:p>
      <w:pPr>
        <w:jc w:val="both"/>
      </w:pPr>
      <w:r>
        <w:t xml:space="preserve">        serviceIdentifier,</w:t>
      </w:r>
    </w:p>
    <w:p>
      <w:pPr>
        <w:jc w:val="both"/>
      </w:pPr>
      <w:r>
        <w:t xml:space="preserve">        numRetries,</w:t>
      </w:r>
    </w:p>
    <w:p>
      <w:pPr>
        <w:jc w:val="both"/>
      </w:pPr>
      <w:r>
        <w:t xml:space="preserve">        requestTimeout,</w:t>
      </w:r>
    </w:p>
    <w:p>
      <w:pPr>
        <w:jc w:val="both"/>
      </w:pPr>
      <w:r>
        <w:t xml:space="preserve">        initTrendsCacheDelay,</w:t>
      </w:r>
    </w:p>
    <w:p>
      <w:pPr>
        <w:jc w:val="both"/>
      </w:pPr>
      <w:r>
        <w:t xml:space="preserve">        reloadInterval,</w:t>
      </w:r>
    </w:p>
    <w:p>
      <w:pPr>
        <w:jc w:val="both"/>
      </w:pPr>
      <w:r>
        <w:t xml:space="preserve">        trendsCacheList);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Resume auto refresh. Always called in constructor. Can be invoked after a</w:t>
      </w:r>
    </w:p>
    <w:p>
      <w:pPr>
        <w:jc w:val="both"/>
      </w:pPr>
      <w:r>
        <w:t xml:space="preserve">   * stopAuthRefresh call to resume auto refreshing. Invoking it after shutDown is undefined.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synchronized void startAutoRefresh() {</w:t>
      </w:r>
    </w:p>
    <w:p>
      <w:pPr>
        <w:jc w:val="both"/>
      </w:pPr>
      <w:r>
        <w:t xml:space="preserve">    if (scheduler == null) {</w:t>
      </w:r>
    </w:p>
    <w:p>
      <w:pPr>
        <w:jc w:val="both"/>
      </w:pPr>
      <w:r>
        <w:t xml:space="preserve">      scheduler = Executors.newSingleThreadScheduledExecutor(</w:t>
      </w:r>
    </w:p>
    <w:p>
      <w:pPr>
        <w:jc w:val="both"/>
      </w:pPr>
      <w:r>
        <w:t xml:space="preserve">          new ThreadFactoryBuilder().setDaemon(true).setNameFormat(</w:t>
      </w:r>
    </w:p>
    <w:p>
      <w:pPr>
        <w:jc w:val="both"/>
      </w:pPr>
      <w:r>
        <w:t xml:space="preserve">              "trends-data-refresher[%d]").build());</w:t>
      </w:r>
    </w:p>
    <w:p>
      <w:pPr>
        <w:jc w:val="both"/>
      </w:pPr>
      <w:r>
        <w:t xml:space="preserve">      scheduler.scheduleAtFixedRate(</w:t>
      </w:r>
    </w:p>
    <w:p>
      <w:pPr>
        <w:jc w:val="both"/>
      </w:pPr>
      <w:r>
        <w:t xml:space="preserve">          trendsUpdater,</w:t>
      </w:r>
    </w:p>
    <w:p>
      <w:pPr>
        <w:jc w:val="both"/>
      </w:pPr>
      <w:r>
        <w:t xml:space="preserve">          refreshDelayDuration.inSeconds(),</w:t>
      </w:r>
    </w:p>
    <w:p>
      <w:pPr>
        <w:jc w:val="both"/>
      </w:pPr>
      <w:r>
        <w:t xml:space="preserve">          reloadIntervalDuration.inSeconds(),</w:t>
      </w:r>
    </w:p>
    <w:p>
      <w:pPr>
        <w:jc w:val="both"/>
      </w:pPr>
      <w:r>
        <w:t xml:space="preserve">          TimeUnit.SECONDS);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Stop auto refresh. Wait for the current execution thread to finish.</w:t>
      </w:r>
    </w:p>
    <w:p>
      <w:pPr>
        <w:jc w:val="both"/>
      </w:pPr>
      <w:r>
        <w:t xml:space="preserve">   * This is a blocking call.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synchronized void stopAutoRefresh() {</w:t>
      </w:r>
    </w:p>
    <w:p>
      <w:pPr>
        <w:jc w:val="both"/>
      </w:pPr>
      <w:r>
        <w:t xml:space="preserve">    if (scheduler != null) {</w:t>
      </w:r>
    </w:p>
    <w:p>
      <w:pPr>
        <w:jc w:val="both"/>
      </w:pPr>
      <w:r>
        <w:t xml:space="preserve">      scheduler.shutdown(); // Disable new tasks from being submitted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// Wait a while for existing tasks to terminate</w:t>
      </w:r>
    </w:p>
    <w:p>
      <w:pPr>
        <w:jc w:val="both"/>
      </w:pPr>
      <w:r>
        <w:t xml:space="preserve">        if (!scheduler.awaitTermination(DEFAULT_TIME_TO_KILL_SEC, TimeUnit.SECONDS)) {</w:t>
      </w:r>
    </w:p>
    <w:p>
      <w:pPr>
        <w:jc w:val="both"/>
      </w:pPr>
      <w:r>
        <w:t xml:space="preserve">          scheduler.shutdownNow(); // Cancel currently executing tasks</w:t>
      </w:r>
    </w:p>
    <w:p>
      <w:pPr>
        <w:jc w:val="both"/>
      </w:pPr>
      <w:r>
        <w:t xml:space="preserve">          // Wait a while for tasks to respond to being cancelled</w:t>
      </w:r>
    </w:p>
    <w:p>
      <w:pPr>
        <w:jc w:val="both"/>
      </w:pPr>
      <w:r>
        <w:t xml:space="preserve">          if (!scheduler.awaitTermination(DEFAULT_TIME_TO_KILL_SEC, TimeUnit.SECONDS)) {</w:t>
      </w:r>
    </w:p>
    <w:p>
      <w:pPr>
        <w:jc w:val="both"/>
      </w:pPr>
      <w:r>
        <w:t xml:space="preserve">            LOG.info("Executor thread pool did not terminate.");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catch (InterruptedException ie) {</w:t>
      </w:r>
    </w:p>
    <w:p>
      <w:pPr>
        <w:jc w:val="both"/>
      </w:pPr>
      <w:r>
        <w:t xml:space="preserve">        // (Re-)Cancel if current thread also interrupted</w:t>
      </w:r>
    </w:p>
    <w:p>
      <w:pPr>
        <w:jc w:val="both"/>
      </w:pPr>
      <w:r>
        <w:t xml:space="preserve">        scheduler.shutdownNow();</w:t>
      </w:r>
    </w:p>
    <w:p>
      <w:pPr>
        <w:jc w:val="both"/>
      </w:pPr>
      <w:r>
        <w:t xml:space="preserve">        // Preserve interrupt status</w:t>
      </w:r>
    </w:p>
    <w:p>
      <w:pPr>
        <w:jc w:val="both"/>
      </w:pPr>
      <w:r>
        <w:t xml:space="preserve">        Thread.currentThread().interrupt();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scheduler =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Shuts down the manager. */</w:t>
      </w:r>
    </w:p>
    <w:p>
      <w:pPr>
        <w:jc w:val="both"/>
      </w:pPr>
      <w:r>
        <w:t xml:space="preserve">  public void shutDown() {</w:t>
      </w:r>
    </w:p>
    <w:p>
      <w:pPr>
        <w:jc w:val="both"/>
      </w:pPr>
      <w:r>
        <w:t xml:space="preserve">    stopAutoRefresh();</w:t>
      </w:r>
    </w:p>
    <w:p>
      <w:pPr>
        <w:jc w:val="both"/>
      </w:pPr>
      <w:r>
        <w:t xml:space="preserve">    // clear the cache</w:t>
      </w:r>
    </w:p>
    <w:p>
      <w:pPr>
        <w:jc w:val="both"/>
      </w:pPr>
      <w:r>
        <w:t xml:space="preserve">    for (NGramCache cache : trendsCacheList) {</w:t>
      </w:r>
    </w:p>
    <w:p>
      <w:pPr>
        <w:jc w:val="both"/>
      </w:pPr>
      <w:r>
        <w:t xml:space="preserve">      cache.clear();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(contentService != null) {</w:t>
      </w:r>
    </w:p>
    <w:p>
      <w:pPr>
        <w:jc w:val="both"/>
      </w:pPr>
      <w:r>
        <w:t xml:space="preserve">      contentService.close();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(metadataService != null) {</w:t>
      </w:r>
    </w:p>
    <w:p>
      <w:pPr>
        <w:jc w:val="both"/>
      </w:pPr>
      <w:r>
        <w:t xml:space="preserve">      metadataService.close();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TrendsThriftDataServiceManager(</w:t>
      </w:r>
    </w:p>
    <w:p>
      <w:pPr>
        <w:jc w:val="both"/>
      </w:pPr>
      <w:r>
        <w:t xml:space="preserve">      ServiceIdentifier serviceIdentifier,</w:t>
      </w:r>
    </w:p>
    <w:p>
      <w:pPr>
        <w:jc w:val="both"/>
      </w:pPr>
      <w:r>
        <w:t xml:space="preserve">      int numRetries,</w:t>
      </w:r>
    </w:p>
    <w:p>
      <w:pPr>
        <w:jc w:val="both"/>
      </w:pPr>
      <w:r>
        <w:t xml:space="preserve">      Duration requestTimeoutMS,</w:t>
      </w:r>
    </w:p>
    <w:p>
      <w:pPr>
        <w:jc w:val="both"/>
      </w:pPr>
      <w:r>
        <w:t xml:space="preserve">      Duration refreshDelayDuration,</w:t>
      </w:r>
    </w:p>
    <w:p>
      <w:pPr>
        <w:jc w:val="both"/>
      </w:pPr>
      <w:r>
        <w:t xml:space="preserve">      Duration reloadIntervalDuration,</w:t>
      </w:r>
    </w:p>
    <w:p>
      <w:pPr>
        <w:jc w:val="both"/>
      </w:pPr>
      <w:r>
        <w:t xml:space="preserve">      List&lt;NGramCache&gt; trendsCacheList) {</w:t>
      </w:r>
    </w:p>
    <w:p>
      <w:pPr>
        <w:jc w:val="both"/>
      </w:pPr>
      <w:r>
        <w:t xml:space="preserve">    this.numRetries = numRetries;</w:t>
      </w:r>
    </w:p>
    <w:p>
      <w:pPr>
        <w:jc w:val="both"/>
      </w:pPr>
      <w:r>
        <w:t xml:space="preserve">    this.requestTimeout = requestTimeoutMS;</w:t>
      </w:r>
    </w:p>
    <w:p>
      <w:pPr>
        <w:jc w:val="both"/>
      </w:pPr>
      <w:r>
        <w:t xml:space="preserve">    this.refreshDelayDuration = refreshDelayDuration;</w:t>
      </w:r>
    </w:p>
    <w:p>
      <w:pPr>
        <w:jc w:val="both"/>
      </w:pPr>
      <w:r>
        <w:t xml:space="preserve">    this.reloadIntervalDuration = reloadIntervalDuration;</w:t>
      </w:r>
    </w:p>
    <w:p>
      <w:pPr>
        <w:jc w:val="both"/>
      </w:pPr>
      <w:r>
        <w:t xml:space="preserve">    this.serviceIdentifier = serviceIdentifier;</w:t>
      </w:r>
    </w:p>
    <w:p>
      <w:pPr>
        <w:jc w:val="both"/>
      </w:pPr>
      <w:r>
        <w:t xml:space="preserve">    this.trendsCacheList = Preconditions.checkNotNull(trendsCacheList);</w:t>
      </w:r>
    </w:p>
    <w:p>
      <w:pPr>
        <w:jc w:val="both"/>
      </w:pPr>
      <w:r>
        <w:t xml:space="preserve">    trendsUpdater = new TrendsUpdater();</w:t>
      </w:r>
    </w:p>
    <w:p>
      <w:pPr>
        <w:jc w:val="both"/>
      </w:pPr>
      <w:r>
        <w:t xml:space="preserve">    metadataService = buildMetadataService();</w:t>
      </w:r>
    </w:p>
    <w:p>
      <w:pPr>
        <w:jc w:val="both"/>
      </w:pPr>
      <w:r>
        <w:t xml:space="preserve">    metadataClient = buildMetadataClient(metadataService);</w:t>
      </w:r>
    </w:p>
    <w:p>
      <w:pPr>
        <w:jc w:val="both"/>
      </w:pPr>
      <w:r>
        <w:t xml:space="preserve">    contentService = buildContentService();</w:t>
      </w:r>
    </w:p>
    <w:p>
      <w:pPr>
        <w:jc w:val="both"/>
      </w:pPr>
      <w:r>
        <w:t xml:space="preserve">    contentClient = buildContentClient(contentService);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Service&lt;ThriftClientRequest, byte[]&gt; buildContentService() {</w:t>
      </w:r>
    </w:p>
    <w:p>
      <w:pPr>
        <w:jc w:val="both"/>
      </w:pPr>
      <w:r>
        <w:t xml:space="preserve">    ClientBuilder&lt;</w:t>
      </w:r>
    </w:p>
    <w:p>
      <w:pPr>
        <w:jc w:val="both"/>
      </w:pPr>
      <w:r>
        <w:t xml:space="preserve">        ThriftClientRequest,</w:t>
      </w:r>
    </w:p>
    <w:p>
      <w:pPr>
        <w:jc w:val="both"/>
      </w:pPr>
      <w:r>
        <w:t xml:space="preserve">        byte[], ClientConfig.Yes,</w:t>
      </w:r>
    </w:p>
    <w:p>
      <w:pPr>
        <w:jc w:val="both"/>
      </w:pPr>
      <w:r>
        <w:t xml:space="preserve">        ClientConfig.Yes,</w:t>
      </w:r>
    </w:p>
    <w:p>
      <w:pPr>
        <w:jc w:val="both"/>
      </w:pPr>
      <w:r>
        <w:t xml:space="preserve">        ClientConfig.Yes</w:t>
      </w:r>
    </w:p>
    <w:p>
      <w:pPr>
        <w:jc w:val="both"/>
      </w:pPr>
      <w:r>
        <w:t xml:space="preserve">        &gt;</w:t>
      </w:r>
    </w:p>
    <w:p>
      <w:pPr>
        <w:jc w:val="both"/>
      </w:pPr>
      <w:r>
        <w:t xml:space="preserve">        builder = ClientBuilder.get()</w:t>
      </w:r>
    </w:p>
    <w:p>
      <w:pPr>
        <w:jc w:val="both"/>
      </w:pPr>
      <w:r>
        <w:t xml:space="preserve">          .stack(ThriftMux.client())</w:t>
      </w:r>
    </w:p>
    <w:p>
      <w:pPr>
        <w:jc w:val="both"/>
      </w:pPr>
      <w:r>
        <w:t xml:space="preserve">          .name("trends_thrift_data_service_manager_content")</w:t>
      </w:r>
    </w:p>
    <w:p>
      <w:pPr>
        <w:jc w:val="both"/>
      </w:pPr>
      <w:r>
        <w:t xml:space="preserve">          .dest("")</w:t>
      </w:r>
    </w:p>
    <w:p>
      <w:pPr>
        <w:jc w:val="both"/>
      </w:pPr>
      <w:r>
        <w:t xml:space="preserve">          .retries(numRetries)</w:t>
      </w:r>
    </w:p>
    <w:p>
      <w:pPr>
        <w:jc w:val="both"/>
      </w:pPr>
      <w:r>
        <w:t xml:space="preserve">          .reportTo(DefaultStatsReceiver.get())</w:t>
      </w:r>
    </w:p>
    <w:p>
      <w:pPr>
        <w:jc w:val="both"/>
      </w:pPr>
      <w:r>
        <w:t xml:space="preserve">          .tcpConnectTimeout(requestTimeout)</w:t>
      </w:r>
    </w:p>
    <w:p>
      <w:pPr>
        <w:jc w:val="both"/>
      </w:pPr>
      <w:r>
        <w:t xml:space="preserve">          .requestTimeout(requestTimeout);</w:t>
      </w:r>
    </w:p>
    <w:p>
      <w:pPr>
        <w:jc w:val="both"/>
      </w:pPr>
      <w:r>
        <w:t xml:space="preserve">    ClientBuilder mtlsBuilder =</w:t>
      </w:r>
    </w:p>
    <w:p>
      <w:pPr>
        <w:jc w:val="both"/>
      </w:pPr>
      <w:r>
        <w:t xml:space="preserve">        new MtlsClientBuilder.MtlsClientBuilderSyntax&lt;&gt;(builder).mutualTls(serviceIdentifier);</w:t>
      </w:r>
    </w:p>
    <w:p>
      <w:pPr>
        <w:jc w:val="both"/>
      </w:pPr>
      <w:r/>
    </w:p>
    <w:p>
      <w:pPr>
        <w:jc w:val="both"/>
      </w:pPr>
      <w:r>
        <w:t xml:space="preserve">    return ClientBuilder.safeBuild(mtlsBuilder);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TrendingContentService.ServiceToClient buildContentClient(</w:t>
      </w:r>
    </w:p>
    <w:p>
      <w:pPr>
        <w:jc w:val="both"/>
      </w:pPr>
      <w:r>
        <w:t xml:space="preserve">      Service&lt;ThriftClientRequest, byte[]&gt; service) {</w:t>
      </w:r>
    </w:p>
    <w:p>
      <w:pPr>
        <w:jc w:val="both"/>
      </w:pPr>
      <w:r>
        <w:t xml:space="preserve">    return new TrendingContentService.ServiceToClient(service);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Service&lt;ThriftClientRequest, byte[]&gt; buildMetadataService() {</w:t>
      </w:r>
    </w:p>
    <w:p>
      <w:pPr>
        <w:jc w:val="both"/>
      </w:pPr>
      <w:r>
        <w:t xml:space="preserve">    ClientBuilder&lt;</w:t>
      </w:r>
    </w:p>
    <w:p>
      <w:pPr>
        <w:jc w:val="both"/>
      </w:pPr>
      <w:r>
        <w:t xml:space="preserve">        ThriftClientRequest,</w:t>
      </w:r>
    </w:p>
    <w:p>
      <w:pPr>
        <w:jc w:val="both"/>
      </w:pPr>
      <w:r>
        <w:t xml:space="preserve">        byte[],</w:t>
      </w:r>
    </w:p>
    <w:p>
      <w:pPr>
        <w:jc w:val="both"/>
      </w:pPr>
      <w:r>
        <w:t xml:space="preserve">        ClientConfig.Yes,</w:t>
      </w:r>
    </w:p>
    <w:p>
      <w:pPr>
        <w:jc w:val="both"/>
      </w:pPr>
      <w:r>
        <w:t xml:space="preserve">        ClientConfig.Yes,</w:t>
      </w:r>
    </w:p>
    <w:p>
      <w:pPr>
        <w:jc w:val="both"/>
      </w:pPr>
      <w:r>
        <w:t xml:space="preserve">        ClientConfig.Yes</w:t>
      </w:r>
    </w:p>
    <w:p>
      <w:pPr>
        <w:jc w:val="both"/>
      </w:pPr>
      <w:r>
        <w:t xml:space="preserve">        &gt;</w:t>
      </w:r>
    </w:p>
    <w:p>
      <w:pPr>
        <w:jc w:val="both"/>
      </w:pPr>
      <w:r>
        <w:t xml:space="preserve">        builder = ClientBuilder.get()</w:t>
      </w:r>
    </w:p>
    <w:p>
      <w:pPr>
        <w:jc w:val="both"/>
      </w:pPr>
      <w:r>
        <w:t xml:space="preserve">          .stack(ThriftMux.client())</w:t>
      </w:r>
    </w:p>
    <w:p>
      <w:pPr>
        <w:jc w:val="both"/>
      </w:pPr>
      <w:r>
        <w:t xml:space="preserve">          .name("trends_thrift_data_service_manager_metadata")</w:t>
      </w:r>
    </w:p>
    <w:p>
      <w:pPr>
        <w:jc w:val="both"/>
      </w:pPr>
      <w:r>
        <w:t xml:space="preserve">          .dest("")</w:t>
      </w:r>
    </w:p>
    <w:p>
      <w:pPr>
        <w:jc w:val="both"/>
      </w:pPr>
      <w:r>
        <w:t xml:space="preserve">          .retries(numRetries)</w:t>
      </w:r>
    </w:p>
    <w:p>
      <w:pPr>
        <w:jc w:val="both"/>
      </w:pPr>
      <w:r>
        <w:t xml:space="preserve">          .reportTo(DefaultStatsReceiver.get())</w:t>
      </w:r>
    </w:p>
    <w:p>
      <w:pPr>
        <w:jc w:val="both"/>
      </w:pPr>
      <w:r>
        <w:t xml:space="preserve">          .tcpConnectTimeout(requestTimeout)</w:t>
      </w:r>
    </w:p>
    <w:p>
      <w:pPr>
        <w:jc w:val="both"/>
      </w:pPr>
      <w:r>
        <w:t xml:space="preserve">          .requestTimeout(requestTimeout);</w:t>
      </w:r>
    </w:p>
    <w:p>
      <w:pPr>
        <w:jc w:val="both"/>
      </w:pPr>
      <w:r>
        <w:t xml:space="preserve">    ClientBuilder mtlsBuilder =</w:t>
      </w:r>
    </w:p>
    <w:p>
      <w:pPr>
        <w:jc w:val="both"/>
      </w:pPr>
      <w:r>
        <w:t xml:space="preserve">        new MtlsClientBuilder.MtlsClientBuilderSyntax&lt;&gt;(builder).mutualTls(serviceIdentifier);</w:t>
      </w:r>
    </w:p>
    <w:p>
      <w:pPr>
        <w:jc w:val="both"/>
      </w:pPr>
      <w:r/>
    </w:p>
    <w:p>
      <w:pPr>
        <w:jc w:val="both"/>
      </w:pPr>
      <w:r>
        <w:t xml:space="preserve">    return ClientBuilder.safeBuild(mtlsBuilder);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TrendsMetadataService.ServiceToClient buildMetadataClient(</w:t>
      </w:r>
    </w:p>
    <w:p>
      <w:pPr>
        <w:jc w:val="both"/>
      </w:pPr>
      <w:r>
        <w:t xml:space="preserve">      Service&lt;ThriftClientRequest, byte[]&gt; service) {</w:t>
      </w:r>
    </w:p>
    <w:p>
      <w:pPr>
        <w:jc w:val="both"/>
      </w:pPr>
      <w:r>
        <w:t xml:space="preserve">    return new TrendsMetadataService.ServiceToClient(service);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Updater that fetches available woeids and corresponding trending terms.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class TrendsUpdater implements Runnable {</w:t>
      </w:r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void run() {</w:t>
      </w:r>
    </w:p>
    <w:p>
      <w:pPr>
        <w:jc w:val="both"/>
      </w:pPr>
      <w:r>
        <w:t xml:space="preserve">      populateCacheFromTrendsService();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Future&lt;BoxedUnit&gt; populateCacheFromTrendsService() {</w:t>
      </w:r>
    </w:p>
    <w:p>
      <w:pPr>
        <w:jc w:val="both"/>
      </w:pPr>
      <w:r>
        <w:t xml:space="preserve">      long startTime = System.currentTimeMillis();</w:t>
      </w:r>
    </w:p>
    <w:p>
      <w:pPr>
        <w:jc w:val="both"/>
      </w:pPr>
      <w:r>
        <w:t xml:space="preserve">      AtomicLong numTrendsReceived = new AtomicLong(0);</w:t>
      </w:r>
    </w:p>
    <w:p>
      <w:pPr>
        <w:jc w:val="both"/>
      </w:pPr>
      <w:r>
        <w:t xml:space="preserve">      return metadataClient.getAvailable().flatMap(locations -&gt; {</w:t>
      </w:r>
    </w:p>
    <w:p>
      <w:pPr>
        <w:jc w:val="both"/>
      </w:pPr>
      <w:r>
        <w:t xml:space="preserve">        if (locations == null) {</w:t>
      </w:r>
    </w:p>
    <w:p>
      <w:pPr>
        <w:jc w:val="both"/>
      </w:pPr>
      <w:r>
        <w:t xml:space="preserve">          getAvailableFailureCounter.increment();</w:t>
      </w:r>
    </w:p>
    <w:p>
      <w:pPr>
        <w:jc w:val="both"/>
      </w:pPr>
      <w:r>
        <w:t xml:space="preserve">          LOG.warn("Failed to get woeids from trends.");</w:t>
      </w:r>
    </w:p>
    <w:p>
      <w:pPr>
        <w:jc w:val="both"/>
      </w:pPr>
      <w:r>
        <w:t xml:space="preserve">          return Future.value(BoxedUnit.UNIT);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getAvailableSuccessCounter.increment();</w:t>
      </w:r>
    </w:p>
    <w:p>
      <w:pPr>
        <w:jc w:val="both"/>
      </w:pPr>
      <w:r>
        <w:t xml:space="preserve">        return populateCacheFromTrendLocations(locations, numTrendsReceived);</w:t>
      </w:r>
    </w:p>
    <w:p>
      <w:pPr>
        <w:jc w:val="both"/>
      </w:pPr>
      <w:r>
        <w:t xml:space="preserve">      }).onFailure(throwable -&gt; {</w:t>
      </w:r>
    </w:p>
    <w:p>
      <w:pPr>
        <w:jc w:val="both"/>
      </w:pPr>
      <w:r>
        <w:t xml:space="preserve">        LOG.info("Update failed", throwable);</w:t>
      </w:r>
    </w:p>
    <w:p>
      <w:pPr>
        <w:jc w:val="both"/>
      </w:pPr>
      <w:r>
        <w:t xml:space="preserve">        updateFailureCounter.increment();</w:t>
      </w:r>
    </w:p>
    <w:p>
      <w:pPr>
        <w:jc w:val="both"/>
      </w:pPr>
      <w:r>
        <w:t xml:space="preserve">        return BoxedUnit.UNIT;</w:t>
      </w:r>
    </w:p>
    <w:p>
      <w:pPr>
        <w:jc w:val="both"/>
      </w:pPr>
      <w:r>
        <w:t xml:space="preserve">      }).ensure(() -&gt; {</w:t>
      </w:r>
    </w:p>
    <w:p>
      <w:pPr>
        <w:jc w:val="both"/>
      </w:pPr>
      <w:r>
        <w:t xml:space="preserve">        logRefreshStatus(startTime, numTrendsReceived);</w:t>
      </w:r>
    </w:p>
    <w:p>
      <w:pPr>
        <w:jc w:val="both"/>
      </w:pPr>
      <w:r>
        <w:t xml:space="preserve">        return BoxedUnit.UNIT;</w:t>
      </w:r>
    </w:p>
    <w:p>
      <w:pPr>
        <w:jc w:val="both"/>
      </w:pPr>
      <w:r>
        <w:t xml:space="preserve">      });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Future&lt;BoxedUnit&gt; populateCacheFromTrendLocations(</w:t>
      </w:r>
    </w:p>
    <w:p>
      <w:pPr>
        <w:jc w:val="both"/>
      </w:pPr>
      <w:r>
        <w:t xml:space="preserve">        List&lt;Location&gt; locations,</w:t>
      </w:r>
    </w:p>
    <w:p>
      <w:pPr>
        <w:jc w:val="both"/>
      </w:pPr>
      <w:r>
        <w:t xml:space="preserve">        AtomicLong numTrendsReceived) {</w:t>
      </w:r>
    </w:p>
    <w:p>
      <w:pPr>
        <w:jc w:val="both"/>
      </w:pPr>
      <w:r>
        <w:t xml:space="preserve">      List&lt;Future&lt;TrendsPlusResponse&gt;&gt; trendsPlusFutures = locations.stream()</w:t>
      </w:r>
    </w:p>
    <w:p>
      <w:pPr>
        <w:jc w:val="both"/>
      </w:pPr>
      <w:r>
        <w:t xml:space="preserve">          .map(location -&gt; makeTrendsPlusRequest(location))</w:t>
      </w:r>
    </w:p>
    <w:p>
      <w:pPr>
        <w:jc w:val="both"/>
      </w:pPr>
      <w:r>
        <w:t xml:space="preserve">          .collect(Collectors.toList());</w:t>
      </w:r>
    </w:p>
    <w:p>
      <w:pPr>
        <w:jc w:val="both"/>
      </w:pPr>
      <w:r/>
    </w:p>
    <w:p>
      <w:pPr>
        <w:jc w:val="both"/>
      </w:pPr>
      <w:r>
        <w:t xml:space="preserve">      Future&lt;List&lt;Try&lt;TrendsPlusResponse&gt;&gt;&gt; trendsPlusFuture =</w:t>
      </w:r>
    </w:p>
    <w:p>
      <w:pPr>
        <w:jc w:val="both"/>
      </w:pPr>
      <w:r>
        <w:t xml:space="preserve">          Future.collectToTry(trendsPlusFutures);</w:t>
      </w:r>
    </w:p>
    <w:p>
      <w:pPr>
        <w:jc w:val="both"/>
      </w:pPr>
      <w:r>
        <w:t xml:space="preserve">      return trendsPlusFuture.map(tryResponses -&gt; {</w:t>
      </w:r>
    </w:p>
    <w:p>
      <w:pPr>
        <w:jc w:val="both"/>
      </w:pPr>
      <w:r>
        <w:t xml:space="preserve">        populateCacheFromResponses(tryResponses, numTrendsReceived);</w:t>
      </w:r>
    </w:p>
    <w:p>
      <w:pPr>
        <w:jc w:val="both"/>
      </w:pPr>
      <w:r>
        <w:t xml:space="preserve">        return BoxedUnit.UNIT;</w:t>
      </w:r>
    </w:p>
    <w:p>
      <w:pPr>
        <w:jc w:val="both"/>
      </w:pPr>
      <w:r>
        <w:t xml:space="preserve">      });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Future&lt;TrendsPlusResponse&gt; makeTrendsPlusRequest(Location location) {</w:t>
      </w:r>
    </w:p>
    <w:p>
      <w:pPr>
        <w:jc w:val="both"/>
      </w:pPr>
      <w:r>
        <w:t xml:space="preserve">      TrendsPlusRequest request = new TrendsPlusRequest()</w:t>
      </w:r>
    </w:p>
    <w:p>
      <w:pPr>
        <w:jc w:val="both"/>
      </w:pPr>
      <w:r>
        <w:t xml:space="preserve">          .setWoeid(location.getWoeid())</w:t>
      </w:r>
    </w:p>
    <w:p>
      <w:pPr>
        <w:jc w:val="both"/>
      </w:pPr>
      <w:r>
        <w:t xml:space="preserve">          .setMaxTrends(MAX_TRENDS_PER_WOEID);</w:t>
      </w:r>
    </w:p>
    <w:p>
      <w:pPr>
        <w:jc w:val="both"/>
      </w:pPr>
      <w:r>
        <w:t xml:space="preserve">      long startTime = System.currentTimeMillis();</w:t>
      </w:r>
    </w:p>
    <w:p>
      <w:pPr>
        <w:jc w:val="both"/>
      </w:pPr>
      <w:r>
        <w:t xml:space="preserve">      return contentClient.getTrendsPlus(request)</w:t>
      </w:r>
    </w:p>
    <w:p>
      <w:pPr>
        <w:jc w:val="both"/>
      </w:pPr>
      <w:r>
        <w:t xml:space="preserve">          .onSuccess(response -&gt; {</w:t>
      </w:r>
    </w:p>
    <w:p>
      <w:pPr>
        <w:jc w:val="both"/>
      </w:pPr>
      <w:r>
        <w:t xml:space="preserve">            getTrendsSuccessCounter.increment();</w:t>
      </w:r>
    </w:p>
    <w:p>
      <w:pPr>
        <w:jc w:val="both"/>
      </w:pPr>
      <w:r>
        <w:t xml:space="preserve">            return BoxedUnit.UNIT;</w:t>
      </w:r>
    </w:p>
    <w:p>
      <w:pPr>
        <w:jc w:val="both"/>
      </w:pPr>
      <w:r>
        <w:t xml:space="preserve">          }).onFailure(throwable -&gt; {</w:t>
      </w:r>
    </w:p>
    <w:p>
      <w:pPr>
        <w:jc w:val="both"/>
      </w:pPr>
      <w:r>
        <w:t xml:space="preserve">            getTrendsFailureCounter.increment();</w:t>
      </w:r>
    </w:p>
    <w:p>
      <w:pPr>
        <w:jc w:val="both"/>
      </w:pPr>
      <w:r>
        <w:t xml:space="preserve">            return BoxedUnit.UNIT;</w:t>
      </w:r>
    </w:p>
    <w:p>
      <w:pPr>
        <w:jc w:val="both"/>
      </w:pPr>
      <w:r>
        <w:t xml:space="preserve">          });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void populateCacheFromResponses(</w:t>
      </w:r>
    </w:p>
    <w:p>
      <w:pPr>
        <w:jc w:val="both"/>
      </w:pPr>
      <w:r>
        <w:t xml:space="preserve">        List&lt;Try&lt;TrendsPlusResponse&gt;&gt; tryResponses,</w:t>
      </w:r>
    </w:p>
    <w:p>
      <w:pPr>
        <w:jc w:val="both"/>
      </w:pPr>
      <w:r>
        <w:t xml:space="preserve">        AtomicLong numTrendsReceived) {</w:t>
      </w:r>
    </w:p>
    <w:p>
      <w:pPr>
        <w:jc w:val="both"/>
      </w:pPr>
      <w:r>
        <w:t xml:space="preserve">      Set&lt;String&gt; trendStrings = Sets.newHashSet();</w:t>
      </w:r>
    </w:p>
    <w:p>
      <w:pPr>
        <w:jc w:val="both"/>
      </w:pPr>
      <w:r/>
    </w:p>
    <w:p>
      <w:pPr>
        <w:jc w:val="both"/>
      </w:pPr>
      <w:r>
        <w:t xml:space="preserve">      for (Try&lt;TrendsPlusResponse&gt; tryResponse : tryResponses) {</w:t>
      </w:r>
    </w:p>
    <w:p>
      <w:pPr>
        <w:jc w:val="both"/>
      </w:pPr>
      <w:r>
        <w:t xml:space="preserve">        if (tryResponse.isThrow()) {</w:t>
      </w:r>
    </w:p>
    <w:p>
      <w:pPr>
        <w:jc w:val="both"/>
      </w:pPr>
      <w:r>
        <w:t xml:space="preserve">          LOG.warn("Failed to fetch trends:" + tryResponse.toString());</w:t>
      </w:r>
    </w:p>
    <w:p>
      <w:pPr>
        <w:jc w:val="both"/>
      </w:pPr>
      <w:r>
        <w:t xml:space="preserve">          continue;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TrendsPlusResponse trendsPlusResponse = tryResponse.get();</w:t>
      </w:r>
    </w:p>
    <w:p>
      <w:pPr>
        <w:jc w:val="both"/>
      </w:pPr>
      <w:r>
        <w:t xml:space="preserve">        numTrendsReceived.addAndGet(trendsPlusResponse.modules.size());</w:t>
      </w:r>
    </w:p>
    <w:p>
      <w:pPr>
        <w:jc w:val="both"/>
      </w:pPr>
      <w:r>
        <w:t xml:space="preserve">        for (Module module : trendsPlusResponse.modules) {</w:t>
      </w:r>
    </w:p>
    <w:p>
      <w:pPr>
        <w:jc w:val="both"/>
      </w:pPr>
      <w:r>
        <w:t xml:space="preserve">          trendStrings.add(module.getTrend().name);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for (NGramCache cache : trendsCacheList) {</w:t>
      </w:r>
    </w:p>
    <w:p>
      <w:pPr>
        <w:jc w:val="both"/>
      </w:pPr>
      <w:r>
        <w:t xml:space="preserve">        cache.addAll(trendStrings);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logRefreshStatus(long startTime, AtomicLong numTrendsReceived) {</w:t>
      </w:r>
    </w:p>
    <w:p>
      <w:pPr>
        <w:jc w:val="both"/>
      </w:pPr>
      <w:r>
        <w:t xml:space="preserve">    LOG.info(String.format("Refresh done in [%dms] :\nfetchSuccess[%d] fetchFailure[%d] "</w:t>
      </w:r>
    </w:p>
    <w:p>
      <w:pPr>
        <w:jc w:val="both"/>
      </w:pPr>
      <w:r>
        <w:t xml:space="preserve">            + "updateFailure[%d] num trends received [%d]",</w:t>
      </w:r>
    </w:p>
    <w:p>
      <w:pPr>
        <w:jc w:val="both"/>
      </w:pPr>
      <w:r>
        <w:t xml:space="preserve">        System.currentTimeMillis() - startTime,</w:t>
      </w:r>
    </w:p>
    <w:p>
      <w:pPr>
        <w:jc w:val="both"/>
      </w:pPr>
      <w:r>
        <w:t xml:space="preserve">        getTrendsSuccessCounter.get(),</w:t>
      </w:r>
    </w:p>
    <w:p>
      <w:pPr>
        <w:jc w:val="both"/>
      </w:pPr>
      <w:r>
        <w:t xml:space="preserve">        getTrendsFailureCounter.get(),</w:t>
      </w:r>
    </w:p>
    <w:p>
      <w:pPr>
        <w:jc w:val="both"/>
      </w:pPr>
      <w:r>
        <w:t xml:space="preserve">        updateFailureCounter.get(),</w:t>
      </w:r>
    </w:p>
    <w:p>
      <w:pPr>
        <w:jc w:val="both"/>
      </w:pPr>
      <w:r>
        <w:t xml:space="preserve">        numTrendsReceived.get()));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