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com.twitter.search.common.relevance.text;</w:t>
      </w:r>
    </w:p>
    <w:p>
      <w:pPr>
        <w:jc w:val="both"/>
      </w:pPr>
      <w:r/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java.util.Locale;</w:t>
      </w:r>
    </w:p>
    <w:p>
      <w:pPr>
        <w:jc w:val="both"/>
      </w:pPr>
      <w:r>
        <w:t>import java.util.Set;</w:t>
      </w:r>
    </w:p>
    <w:p>
      <w:pPr>
        <w:jc w:val="both"/>
      </w:pPr>
      <w:r/>
    </w:p>
    <w:p>
      <w:pPr>
        <w:jc w:val="both"/>
      </w:pPr>
      <w:r>
        <w:t>import com.google.common.base.Joiner;</w:t>
      </w:r>
    </w:p>
    <w:p>
      <w:pPr>
        <w:jc w:val="both"/>
      </w:pPr>
      <w:r>
        <w:t>import com.google.common.collect.Sets;</w:t>
      </w:r>
    </w:p>
    <w:p>
      <w:pPr>
        <w:jc w:val="both"/>
      </w:pPr>
      <w:r/>
    </w:p>
    <w:p>
      <w:pPr>
        <w:jc w:val="both"/>
      </w:pPr>
      <w:r>
        <w:t>import com.twitter.common.text.util.CharSequenceUtils;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com.twitter.search.common.indexing.thriftjava.ThriftExpandedUrl;</w:t>
      </w:r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>
        <w:t>import com.twitter.search.common.relevance.features.TweetTextFeatures;</w:t>
      </w:r>
    </w:p>
    <w:p>
      <w:pPr>
        <w:jc w:val="both"/>
      </w:pPr>
      <w:r>
        <w:t>import com.twitter.search.common.util.text.NormalizerHelper;</w:t>
      </w:r>
    </w:p>
    <w:p>
      <w:pPr>
        <w:jc w:val="both"/>
      </w:pPr>
      <w:r>
        <w:t>import com.twitter.search.common.util.text.Smileys;</w:t>
      </w:r>
    </w:p>
    <w:p>
      <w:pPr>
        <w:jc w:val="both"/>
      </w:pPr>
      <w:r>
        <w:t>import com.twitter.search.common.util.text.TokenizerHelper;</w:t>
      </w:r>
    </w:p>
    <w:p>
      <w:pPr>
        <w:jc w:val="both"/>
      </w:pPr>
      <w:r>
        <w:t>import com.twitter.search.common.util.text.TokenizerResult;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parser to extract very basic information from a tweet.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TweetParser {</w:t>
      </w:r>
    </w:p>
    <w:p>
      <w:pPr>
        <w:jc w:val="both"/>
      </w:pPr>
      <w:r>
        <w:t xml:space="preserve">  private static final boolean DO_NOT_REMOVE_WWW = false;</w:t>
      </w:r>
    </w:p>
    <w:p>
      <w:pPr>
        <w:jc w:val="both"/>
      </w:pPr>
      <w:r/>
    </w:p>
    <w:p>
      <w:pPr>
        <w:jc w:val="both"/>
      </w:pPr>
      <w:r>
        <w:t xml:space="preserve">  /** Parses the given TwitterMessage. */</w:t>
      </w:r>
    </w:p>
    <w:p>
      <w:pPr>
        <w:jc w:val="both"/>
      </w:pPr>
      <w:r>
        <w:t xml:space="preserve">  public void parseTweet(TwitterMessage message) {</w:t>
      </w:r>
    </w:p>
    <w:p>
      <w:pPr>
        <w:jc w:val="both"/>
      </w:pPr>
      <w:r>
        <w:t xml:space="preserve">    parseTweet(message, false,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Parses the given TwitterMessage. */</w:t>
      </w:r>
    </w:p>
    <w:p>
      <w:pPr>
        <w:jc w:val="both"/>
      </w:pPr>
      <w:r>
        <w:t xml:space="preserve">  public void parseTweet(TwitterMessage message,</w:t>
      </w:r>
    </w:p>
    <w:p>
      <w:pPr>
        <w:jc w:val="both"/>
      </w:pPr>
      <w:r>
        <w:t xml:space="preserve">                         boolean useEntitiesFromTweetText,</w:t>
      </w:r>
    </w:p>
    <w:p>
      <w:pPr>
        <w:jc w:val="both"/>
      </w:pPr>
      <w:r>
        <w:t xml:space="preserve">                         boolean parseUrls) {</w:t>
      </w:r>
    </w:p>
    <w:p>
      <w:pPr>
        <w:jc w:val="both"/>
      </w:pPr>
      <w:r>
        <w:t xml:space="preserve">    for (PenguinVersion penguinVersion : message.getSupportedPenguinVersions()) {</w:t>
      </w:r>
    </w:p>
    <w:p>
      <w:pPr>
        <w:jc w:val="both"/>
      </w:pPr>
      <w:r>
        <w:t xml:space="preserve">      parseTweet(message, useEntitiesFromTweetText, parseUrls, penguinVersion);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Parses the given TwitterMessage. */</w:t>
      </w:r>
    </w:p>
    <w:p>
      <w:pPr>
        <w:jc w:val="both"/>
      </w:pPr>
      <w:r>
        <w:t xml:space="preserve">  public void parseTweet(TwitterMessage message,</w:t>
      </w:r>
    </w:p>
    <w:p>
      <w:pPr>
        <w:jc w:val="both"/>
      </w:pPr>
      <w:r>
        <w:t xml:space="preserve">                         boolean useEntitiesFromTweetText,</w:t>
      </w:r>
    </w:p>
    <w:p>
      <w:pPr>
        <w:jc w:val="both"/>
      </w:pPr>
      <w:r>
        <w:t xml:space="preserve">                         boolean parseUrls,</w:t>
      </w:r>
    </w:p>
    <w:p>
      <w:pPr>
        <w:jc w:val="both"/>
      </w:pPr>
      <w:r>
        <w:t xml:space="preserve">                         PenguinVersion penguinVersion) {</w:t>
      </w:r>
    </w:p>
    <w:p>
      <w:pPr>
        <w:jc w:val="both"/>
      </w:pPr>
      <w:r>
        <w:t xml:space="preserve">    TweetTextFeatures textFeatures = message.getTweetTextFeatures(penguinVersion);</w:t>
      </w:r>
    </w:p>
    <w:p>
      <w:pPr>
        <w:jc w:val="both"/>
      </w:pPr>
      <w:r>
        <w:t xml:space="preserve">    String rawText = message.getText();</w:t>
      </w:r>
    </w:p>
    <w:p>
      <w:pPr>
        <w:jc w:val="both"/>
      </w:pPr>
      <w:r>
        <w:t xml:space="preserve">    Locale locale = message.getLocale();</w:t>
      </w:r>
    </w:p>
    <w:p>
      <w:pPr>
        <w:jc w:val="both"/>
      </w:pPr>
      <w:r/>
    </w:p>
    <w:p>
      <w:pPr>
        <w:jc w:val="both"/>
      </w:pPr>
      <w:r>
        <w:t xml:space="preserve">    // don't lower case first.</w:t>
      </w:r>
    </w:p>
    <w:p>
      <w:pPr>
        <w:jc w:val="both"/>
      </w:pPr>
      <w:r>
        <w:t xml:space="preserve">    String normalizedText = NormalizerHelper.normalizeKeepCase(rawText, locale, penguinVersion);</w:t>
      </w:r>
    </w:p>
    <w:p>
      <w:pPr>
        <w:jc w:val="both"/>
      </w:pPr>
      <w:r>
        <w:t xml:space="preserve">    String lowercasedNormalizedText =</w:t>
      </w:r>
    </w:p>
    <w:p>
      <w:pPr>
        <w:jc w:val="both"/>
      </w:pPr>
      <w:r>
        <w:t xml:space="preserve">      CharSequenceUtils.toLowerCase(normalizedText, locale).toString();</w:t>
      </w:r>
    </w:p>
    <w:p>
      <w:pPr>
        <w:jc w:val="both"/>
      </w:pPr>
      <w:r/>
    </w:p>
    <w:p>
      <w:pPr>
        <w:jc w:val="both"/>
      </w:pPr>
      <w:r>
        <w:t xml:space="preserve">    textFeatures.setNormalizedText(lowercasedNormalizedText);</w:t>
      </w:r>
    </w:p>
    <w:p>
      <w:pPr>
        <w:jc w:val="both"/>
      </w:pPr>
      <w:r/>
    </w:p>
    <w:p>
      <w:pPr>
        <w:jc w:val="both"/>
      </w:pPr>
      <w:r>
        <w:t xml:space="preserve">    TokenizerResult result = TokenizerHelper.tokenizeTweet(normalizedText, locale, penguinVersion);</w:t>
      </w:r>
    </w:p>
    <w:p>
      <w:pPr>
        <w:jc w:val="both"/>
      </w:pPr>
      <w:r>
        <w:t xml:space="preserve">    List&lt;String&gt; tokens = new ArrayList&lt;&gt;(result.tokens);</w:t>
      </w:r>
    </w:p>
    <w:p>
      <w:pPr>
        <w:jc w:val="both"/>
      </w:pPr>
      <w:r>
        <w:t xml:space="preserve">    textFeatures.setTokens(tokens);</w:t>
      </w:r>
    </w:p>
    <w:p>
      <w:pPr>
        <w:jc w:val="both"/>
      </w:pPr>
      <w:r>
        <w:t xml:space="preserve">    textFeatures.setTokenSequence(result.tokenSequence);</w:t>
      </w:r>
    </w:p>
    <w:p>
      <w:pPr>
        <w:jc w:val="both"/>
      </w:pPr>
      <w:r/>
    </w:p>
    <w:p>
      <w:pPr>
        <w:jc w:val="both"/>
      </w:pPr>
      <w:r>
        <w:t xml:space="preserve">    if (parseUrls) {</w:t>
      </w:r>
    </w:p>
    <w:p>
      <w:pPr>
        <w:jc w:val="both"/>
      </w:pPr>
      <w:r>
        <w:t xml:space="preserve">      parseUrls(message, textFeatures);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textFeatures.setStrippedTokens(result.strippedDownTokens);</w:t>
      </w:r>
    </w:p>
    <w:p>
      <w:pPr>
        <w:jc w:val="both"/>
      </w:pPr>
      <w:r>
        <w:t xml:space="preserve">    textFeatures.setNormalizedStrippedText(Joiner.on(" ").skipNulls()</w:t>
      </w:r>
    </w:p>
    <w:p>
      <w:pPr>
        <w:jc w:val="both"/>
      </w:pPr>
      <w:r>
        <w:t xml:space="preserve">                                                 .join(result.strippedDownTokens));</w:t>
      </w:r>
    </w:p>
    <w:p>
      <w:pPr>
        <w:jc w:val="both"/>
      </w:pPr>
      <w:r/>
    </w:p>
    <w:p>
      <w:pPr>
        <w:jc w:val="both"/>
      </w:pPr>
      <w:r>
        <w:t xml:space="preserve">    // Sanity checks, make sure there is no null token list.</w:t>
      </w:r>
    </w:p>
    <w:p>
      <w:pPr>
        <w:jc w:val="both"/>
      </w:pPr>
      <w:r>
        <w:t xml:space="preserve">    if (textFeatures.getTokens() == null) {</w:t>
      </w:r>
    </w:p>
    <w:p>
      <w:pPr>
        <w:jc w:val="both"/>
      </w:pPr>
      <w:r>
        <w:t xml:space="preserve">      textFeatures.setTokens(Collections.&lt;String&gt;emptyList());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(textFeatures.getResolvedUrlTokens() == null) {</w:t>
      </w:r>
    </w:p>
    <w:p>
      <w:pPr>
        <w:jc w:val="both"/>
      </w:pPr>
      <w:r>
        <w:t xml:space="preserve">      textFeatures.setResolvedUrlTokens(Collections.&lt;String&gt;emptyList());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(textFeatures.getStrippedTokens() == null) {</w:t>
      </w:r>
    </w:p>
    <w:p>
      <w:pPr>
        <w:jc w:val="both"/>
      </w:pPr>
      <w:r>
        <w:t xml:space="preserve">      textFeatures.setStrippedTokens(Collections.&lt;String&gt;emptyList());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setHashtagsAndMentions(message, textFeatures, penguinVersion);</w:t>
      </w:r>
    </w:p>
    <w:p>
      <w:pPr>
        <w:jc w:val="both"/>
      </w:pPr>
      <w:r>
        <w:t xml:space="preserve">    textFeatures.setStocks(sanitizeTokenizerResults(result.stocks, '$'));</w:t>
      </w:r>
    </w:p>
    <w:p>
      <w:pPr>
        <w:jc w:val="both"/>
      </w:pPr>
      <w:r>
        <w:t xml:space="preserve">    textFeatures.setHasQuestionMark(findQuestionMark(textFeatures));</w:t>
      </w:r>
    </w:p>
    <w:p>
      <w:pPr>
        <w:jc w:val="both"/>
      </w:pPr>
      <w:r/>
    </w:p>
    <w:p>
      <w:pPr>
        <w:jc w:val="both"/>
      </w:pPr>
      <w:r>
        <w:t xml:space="preserve">    // Set smiley polarities.</w:t>
      </w:r>
    </w:p>
    <w:p>
      <w:pPr>
        <w:jc w:val="both"/>
      </w:pPr>
      <w:r>
        <w:t xml:space="preserve">    textFeatures.setSmileys(result.smileys);</w:t>
      </w:r>
    </w:p>
    <w:p>
      <w:pPr>
        <w:jc w:val="both"/>
      </w:pPr>
      <w:r>
        <w:t xml:space="preserve">    for (String smiley : textFeatures.getSmileys()) {</w:t>
      </w:r>
    </w:p>
    <w:p>
      <w:pPr>
        <w:jc w:val="both"/>
      </w:pPr>
      <w:r>
        <w:t xml:space="preserve">      if (Smileys.isValidSmiley(smiley)) {</w:t>
      </w:r>
    </w:p>
    <w:p>
      <w:pPr>
        <w:jc w:val="both"/>
      </w:pPr>
      <w:r>
        <w:t xml:space="preserve">        boolean polarity = Smileys.getPolarity(smiley);</w:t>
      </w:r>
    </w:p>
    <w:p>
      <w:pPr>
        <w:jc w:val="both"/>
      </w:pPr>
      <w:r>
        <w:t xml:space="preserve">        if (polarity) {</w:t>
      </w:r>
    </w:p>
    <w:p>
      <w:pPr>
        <w:jc w:val="both"/>
      </w:pPr>
      <w:r>
        <w:t xml:space="preserve">          textFeatures.setHasPositiveSmiley(true);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textFeatures.setHasNegativeSmiley(true);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message.setTokenizedCharSequence(penguinVersion, result.rawSequence);</w:t>
      </w:r>
    </w:p>
    <w:p>
      <w:pPr>
        <w:jc w:val="both"/>
      </w:pPr>
      <w:r/>
    </w:p>
    <w:p>
      <w:pPr>
        <w:jc w:val="both"/>
      </w:pPr>
      <w:r>
        <w:t xml:space="preserve">    if (useEntitiesFromTweetText) {</w:t>
      </w:r>
    </w:p>
    <w:p>
      <w:pPr>
        <w:jc w:val="both"/>
      </w:pPr>
      <w:r>
        <w:t xml:space="preserve">      takeEntities(message, textFeatures, result, penguinVersion);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Parse the URLs in the given TwitterMessage. */</w:t>
      </w:r>
    </w:p>
    <w:p>
      <w:pPr>
        <w:jc w:val="both"/>
      </w:pPr>
      <w:r>
        <w:t xml:space="preserve">  public void parseUrls(TwitterMessage message) {</w:t>
      </w:r>
    </w:p>
    <w:p>
      <w:pPr>
        <w:jc w:val="both"/>
      </w:pPr>
      <w:r>
        <w:t xml:space="preserve">    for (PenguinVersion penguinVersion : message.getSupportedPenguinVersions()) {</w:t>
      </w:r>
    </w:p>
    <w:p>
      <w:pPr>
        <w:jc w:val="both"/>
      </w:pPr>
      <w:r>
        <w:t xml:space="preserve">      parseUrls(message, message.getTweetTextFeatures(penguinVersion));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Parse the URLs in the given TwitterMessage. */</w:t>
      </w:r>
    </w:p>
    <w:p>
      <w:pPr>
        <w:jc w:val="both"/>
      </w:pPr>
      <w:r>
        <w:t xml:space="preserve">  public void parseUrls(TwitterMessage message, TweetTextFeatures textFeatures) {</w:t>
      </w:r>
    </w:p>
    <w:p>
      <w:pPr>
        <w:jc w:val="both"/>
      </w:pPr>
      <w:r>
        <w:t xml:space="preserve">    if (message.getExpandedUrlMap() != null) {</w:t>
      </w:r>
    </w:p>
    <w:p>
      <w:pPr>
        <w:jc w:val="both"/>
      </w:pPr>
      <w:r>
        <w:t xml:space="preserve">      Set&lt;String&gt; urlsToTokenize = Sets.newLinkedHashSet();</w:t>
      </w:r>
    </w:p>
    <w:p>
      <w:pPr>
        <w:jc w:val="both"/>
      </w:pPr>
      <w:r>
        <w:t xml:space="preserve">      for (ThriftExpandedUrl url : message.getExpandedUrlMap().values()) {</w:t>
      </w:r>
    </w:p>
    <w:p>
      <w:pPr>
        <w:jc w:val="both"/>
      </w:pPr>
      <w:r>
        <w:t xml:space="preserve">        if (url.isSetExpandedUrl()) {</w:t>
      </w:r>
    </w:p>
    <w:p>
      <w:pPr>
        <w:jc w:val="both"/>
      </w:pPr>
      <w:r>
        <w:t xml:space="preserve">          urlsToTokenize.add(url.getExpandedUrl());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if (url.isSetCanonicalLastHopUrl()) {</w:t>
      </w:r>
    </w:p>
    <w:p>
      <w:pPr>
        <w:jc w:val="both"/>
      </w:pPr>
      <w:r>
        <w:t xml:space="preserve">          urlsToTokenize.add(url.getCanonicalLastHopUrl());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TokenizerResult resolvedUrlResult =</w:t>
      </w:r>
    </w:p>
    <w:p>
      <w:pPr>
        <w:jc w:val="both"/>
      </w:pPr>
      <w:r>
        <w:t xml:space="preserve">          TokenizerHelper.tokenizeUrls(urlsToTokenize, message.getLocale(), DO_NOT_REMOVE_WWW);</w:t>
      </w:r>
    </w:p>
    <w:p>
      <w:pPr>
        <w:jc w:val="both"/>
      </w:pPr>
      <w:r>
        <w:t xml:space="preserve">      List&lt;String&gt; urlTokens = new ArrayList&lt;&gt;(resolvedUrlResult.tokens);</w:t>
      </w:r>
    </w:p>
    <w:p>
      <w:pPr>
        <w:jc w:val="both"/>
      </w:pPr>
      <w:r>
        <w:t xml:space="preserve">      textFeatures.setResolvedUrlTokens(urlTokens);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takeEntities(TwitterMessage message,</w:t>
      </w:r>
    </w:p>
    <w:p>
      <w:pPr>
        <w:jc w:val="both"/>
      </w:pPr>
      <w:r>
        <w:t xml:space="preserve">                            TweetTextFeatures textFeatures,</w:t>
      </w:r>
    </w:p>
    <w:p>
      <w:pPr>
        <w:jc w:val="both"/>
      </w:pPr>
      <w:r>
        <w:t xml:space="preserve">                            TokenizerResult result,</w:t>
      </w:r>
    </w:p>
    <w:p>
      <w:pPr>
        <w:jc w:val="both"/>
      </w:pPr>
      <w:r>
        <w:t xml:space="preserve">                            PenguinVersion penguinVersion) {</w:t>
      </w:r>
    </w:p>
    <w:p>
      <w:pPr>
        <w:jc w:val="both"/>
      </w:pPr>
      <w:r>
        <w:t xml:space="preserve">    if (message.getHashtags().isEmpty()) {</w:t>
      </w:r>
    </w:p>
    <w:p>
      <w:pPr>
        <w:jc w:val="both"/>
      </w:pPr>
      <w:r>
        <w:t xml:space="preserve">      // add hashtags to TwitterMessage if it doens't already have them, from</w:t>
      </w:r>
    </w:p>
    <w:p>
      <w:pPr>
        <w:jc w:val="both"/>
      </w:pPr>
      <w:r>
        <w:t xml:space="preserve">      // JSON entities, this happens when we do offline indexing</w:t>
      </w:r>
    </w:p>
    <w:p>
      <w:pPr>
        <w:jc w:val="both"/>
      </w:pPr>
      <w:r>
        <w:t xml:space="preserve">      for (String hashtag : sanitizeTokenizerResults(result.hashtags, '#')) {</w:t>
      </w:r>
    </w:p>
    <w:p>
      <w:pPr>
        <w:jc w:val="both"/>
      </w:pPr>
      <w:r>
        <w:t xml:space="preserve">        message.addHashtag(hashtag);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(message.getMentions().isEmpty()) {</w:t>
      </w:r>
    </w:p>
    <w:p>
      <w:pPr>
        <w:jc w:val="both"/>
      </w:pPr>
      <w:r>
        <w:t xml:space="preserve">      // add mentions to TwitterMessage if it doens't already have them, from</w:t>
      </w:r>
    </w:p>
    <w:p>
      <w:pPr>
        <w:jc w:val="both"/>
      </w:pPr>
      <w:r>
        <w:t xml:space="preserve">      // JSON entities, this happens when we do offline indexing</w:t>
      </w:r>
    </w:p>
    <w:p>
      <w:pPr>
        <w:jc w:val="both"/>
      </w:pPr>
      <w:r>
        <w:t xml:space="preserve">      for (String mention : sanitizeTokenizerResults(result.mentions, '@')) {</w:t>
      </w:r>
    </w:p>
    <w:p>
      <w:pPr>
        <w:jc w:val="both"/>
      </w:pPr>
      <w:r>
        <w:t xml:space="preserve">        message.addMention(mention);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setHashtagsAndMentions(message, textFeatures, penguinVersion);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setHashtagsAndMentions(TwitterMessage message,</w:t>
      </w:r>
    </w:p>
    <w:p>
      <w:pPr>
        <w:jc w:val="both"/>
      </w:pPr>
      <w:r>
        <w:t xml:space="preserve">                                      TweetTextFeatures textFeatures,</w:t>
      </w:r>
    </w:p>
    <w:p>
      <w:pPr>
        <w:jc w:val="both"/>
      </w:pPr>
      <w:r>
        <w:t xml:space="preserve">                                      PenguinVersion penguinVersion) {</w:t>
      </w:r>
    </w:p>
    <w:p>
      <w:pPr>
        <w:jc w:val="both"/>
      </w:pPr>
      <w:r>
        <w:t xml:space="preserve">    textFeatures.setHashtags(message.getNormalizedHashtags(penguinVersion));</w:t>
      </w:r>
    </w:p>
    <w:p>
      <w:pPr>
        <w:jc w:val="both"/>
      </w:pPr>
      <w:r>
        <w:t xml:space="preserve">    textFeatures.setMentions(message.getLowercasedMentions());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The strings in the mentions, hashtags and stocks lists in TokenizerResult should already have</w:t>
      </w:r>
    </w:p>
    <w:p>
      <w:pPr>
        <w:jc w:val="both"/>
      </w:pPr>
      <w:r>
        <w:t xml:space="preserve">  // the leading characters ('@', '#' and '$') stripped. So in most cases, this sanitization is not</w:t>
      </w:r>
    </w:p>
    <w:p>
      <w:pPr>
        <w:jc w:val="both"/>
      </w:pPr>
      <w:r>
        <w:t xml:space="preserve">  // needed. However, sometimes Penguin tokenizes hashtags, cashtags and mentions incorrectly</w:t>
      </w:r>
    </w:p>
    <w:p>
      <w:pPr>
        <w:jc w:val="both"/>
      </w:pPr>
      <w:r>
        <w:t xml:space="preserve">  // (for example, when using the Korean tokenizer for tokens like ~@mention or ?#hashtag -- see</w:t>
      </w:r>
    </w:p>
    <w:p>
      <w:pPr>
        <w:jc w:val="both"/>
      </w:pPr>
      <w:r>
        <w:t xml:space="preserve">  // SEARCHQUAL-11924 for more details). So we're doing this extra sanitization here to try to work</w:t>
      </w:r>
    </w:p>
    <w:p>
      <w:pPr>
        <w:jc w:val="both"/>
      </w:pPr>
      <w:r>
        <w:t xml:space="preserve">  // around these tokenization issues.</w:t>
      </w:r>
    </w:p>
    <w:p>
      <w:pPr>
        <w:jc w:val="both"/>
      </w:pPr>
      <w:r>
        <w:t xml:space="preserve">  private List&lt;String&gt; sanitizeTokenizerResults(List&lt;String&gt; tokens, char tokenSymbol) {</w:t>
      </w:r>
    </w:p>
    <w:p>
      <w:pPr>
        <w:jc w:val="both"/>
      </w:pPr>
      <w:r>
        <w:t xml:space="preserve">    List&lt;String&gt; sanitizedTokens = new ArrayList&lt;String&gt;();</w:t>
      </w:r>
    </w:p>
    <w:p>
      <w:pPr>
        <w:jc w:val="both"/>
      </w:pPr>
      <w:r>
        <w:t xml:space="preserve">    for (String token : tokens) {</w:t>
      </w:r>
    </w:p>
    <w:p>
      <w:pPr>
        <w:jc w:val="both"/>
      </w:pPr>
      <w:r>
        <w:t xml:space="preserve">      int indexOfTokenSymbol = token.indexOf(tokenSymbol);</w:t>
      </w:r>
    </w:p>
    <w:p>
      <w:pPr>
        <w:jc w:val="both"/>
      </w:pPr>
      <w:r>
        <w:t xml:space="preserve">      if (indexOfTokenSymbol &lt; 0) {</w:t>
      </w:r>
    </w:p>
    <w:p>
      <w:pPr>
        <w:jc w:val="both"/>
      </w:pPr>
      <w:r>
        <w:t xml:space="preserve">        sanitizedTokens.add(token);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String sanitizedToken = token.substring(indexOfTokenSymbol + 1);</w:t>
      </w:r>
    </w:p>
    <w:p>
      <w:pPr>
        <w:jc w:val="both"/>
      </w:pPr>
      <w:r>
        <w:t xml:space="preserve">        if (!sanitizedToken.isEmpty()) {</w:t>
      </w:r>
    </w:p>
    <w:p>
      <w:pPr>
        <w:jc w:val="both"/>
      </w:pPr>
      <w:r>
        <w:t xml:space="preserve">          sanitizedTokens.add(sanitizedToken);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sanitizedTokens;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Determines if the normalized text of the given features contain a question mark. */</w:t>
      </w:r>
    </w:p>
    <w:p>
      <w:pPr>
        <w:jc w:val="both"/>
      </w:pPr>
      <w:r>
        <w:t xml:space="preserve">  public static boolean findQuestionMark(TweetTextFeatures textFeatures) {</w:t>
      </w:r>
    </w:p>
    <w:p>
      <w:pPr>
        <w:jc w:val="both"/>
      </w:pPr>
      <w:r>
        <w:t xml:space="preserve">    // t.co links don't contain ?'s, so it's not necessary to subtract ?'s occurring in Urls</w:t>
      </w:r>
    </w:p>
    <w:p>
      <w:pPr>
        <w:jc w:val="both"/>
      </w:pPr>
      <w:r>
        <w:t xml:space="preserve">    // the tweet text always contains t.co, even if the display url is different</w:t>
      </w:r>
    </w:p>
    <w:p>
      <w:pPr>
        <w:jc w:val="both"/>
      </w:pPr>
      <w:r>
        <w:t xml:space="preserve">    // all links on twitter are now wrapped into t.co</w:t>
      </w:r>
    </w:p>
    <w:p>
      <w:pPr>
        <w:jc w:val="both"/>
      </w:pPr>
      <w:r>
        <w:t xml:space="preserve">    return textFeatures.getNormalizedText().contains("?");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