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com.twitter.search.common.relevance.text;</w:t>
      </w:r>
    </w:p>
    <w:p>
      <w:pPr>
        <w:jc w:val="both"/>
      </w:pPr>
      <w:r/>
    </w:p>
    <w:p>
      <w:pPr>
        <w:jc w:val="both"/>
      </w:pPr>
      <w:r>
        <w:t>import java.util.regex.Matcher;</w:t>
      </w:r>
    </w:p>
    <w:p>
      <w:pPr>
        <w:jc w:val="both"/>
      </w:pPr>
      <w:r/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com.twitter.search.common.util.text.regex.Regex;</w:t>
      </w:r>
    </w:p>
    <w:p>
      <w:pPr>
        <w:jc w:val="both"/>
      </w:pPr>
      <w:r/>
    </w:p>
    <w:p>
      <w:pPr>
        <w:jc w:val="both"/>
      </w:pPr>
      <w:r>
        <w:t>public final class LocationUtils {</w:t>
      </w:r>
    </w:p>
    <w:p>
      <w:pPr>
        <w:jc w:val="both"/>
      </w:pPr>
      <w:r>
        <w:t xml:space="preserve">  private LocationUtils()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lat/lon information from a twitter message.</w:t>
      </w:r>
    </w:p>
    <w:p>
      <w:pPr>
        <w:jc w:val="both"/>
      </w:pPr>
      <w:r>
        <w:t xml:space="preserve">   * @param message The twitter message.</w:t>
      </w:r>
    </w:p>
    <w:p>
      <w:pPr>
        <w:jc w:val="both"/>
      </w:pPr>
      <w:r>
        <w:t xml:space="preserve">   * @return A two-element double array for the lat/lon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double[] extractLatLon(TwitterMessage message) {</w:t>
      </w:r>
    </w:p>
    <w:p>
      <w:pPr>
        <w:jc w:val="both"/>
      </w:pPr>
      <w:r>
        <w:t xml:space="preserve">    // first look in text for L:, then fall back to profile</w:t>
      </w:r>
    </w:p>
    <w:p>
      <w:pPr>
        <w:jc w:val="both"/>
      </w:pPr>
      <w:r>
        <w:t xml:space="preserve">    Matcher loc = Regex.LAT_LON_LOC_PATTERN.matcher(message.getText());</w:t>
      </w:r>
    </w:p>
    <w:p>
      <w:pPr>
        <w:jc w:val="both"/>
      </w:pPr>
      <w:r>
        <w:t xml:space="preserve">    if (loc.find() || message.getOrigLocation() != null</w:t>
      </w:r>
    </w:p>
    <w:p>
      <w:pPr>
        <w:jc w:val="both"/>
      </w:pPr>
      <w:r>
        <w:t xml:space="preserve">        &amp;&amp; (loc = Regex.LAT_LON_PATTERN.matcher(message.getOrigLocation())).find()) {</w:t>
      </w:r>
    </w:p>
    <w:p>
      <w:pPr>
        <w:jc w:val="both"/>
      </w:pPr>
      <w:r>
        <w:t xml:space="preserve">      final double lat = Double.parseDouble(loc.group(2));</w:t>
      </w:r>
    </w:p>
    <w:p>
      <w:pPr>
        <w:jc w:val="both"/>
      </w:pPr>
      <w:r>
        <w:t xml:space="preserve">      final double lon = Double.parseDouble(loc.group(3));</w:t>
      </w:r>
    </w:p>
    <w:p>
      <w:pPr>
        <w:jc w:val="both"/>
      </w:pPr>
      <w:r/>
    </w:p>
    <w:p>
      <w:pPr>
        <w:jc w:val="both"/>
      </w:pPr>
      <w:r>
        <w:t xml:space="preserve">      if (Math.abs(lat) &gt; 90.0) {</w:t>
      </w:r>
    </w:p>
    <w:p>
      <w:pPr>
        <w:jc w:val="both"/>
      </w:pPr>
      <w:r>
        <w:t xml:space="preserve">        throw new NumberFormatException("Latitude cannot exceed +-90 degrees: " + lat);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(Math.abs(lon) &gt; 180.0) {</w:t>
      </w:r>
    </w:p>
    <w:p>
      <w:pPr>
        <w:jc w:val="both"/>
      </w:pPr>
      <w:r>
        <w:t xml:space="preserve">        throw new NumberFormatException("Longitude cannot exceed +-180 degrees: " + lon);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Reject these common "bogus" regions.</w:t>
      </w:r>
    </w:p>
    <w:p>
      <w:pPr>
        <w:jc w:val="both"/>
      </w:pPr>
      <w:r>
        <w:t xml:space="preserve">      if ((lat == 0 &amp;&amp; lon == 0) || lat == -1 || lon == -1)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double[]{lat, lon};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