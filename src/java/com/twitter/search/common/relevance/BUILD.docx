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name = "utils",</w:t>
      </w:r>
    </w:p>
    <w:p>
      <w:pPr>
        <w:jc w:val="both"/>
      </w:pPr>
      <w:r>
        <w:t xml:space="preserve">    sources = ["utils/*.java"],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"3rdparty/jvm/com/twitter/elephantbird:core",</w:t>
      </w:r>
    </w:p>
    <w:p>
      <w:pPr>
        <w:jc w:val="both"/>
      </w:pPr>
      <w:r>
        <w:t xml:space="preserve">        "3rdparty/jvm/org/apache/hadoop:hadoop-client-default",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"src/java/com/twitter/common/base",</w:t>
      </w:r>
    </w:p>
    <w:p>
      <w:pPr>
        <w:jc w:val="both"/>
      </w:pPr>
      <w:r>
        <w:t xml:space="preserve">        "src/java/com/twitter/common/text/language:locale-util",</w:t>
      </w:r>
    </w:p>
    <w:p>
      <w:pPr>
        <w:jc w:val="both"/>
      </w:pPr>
      <w:r>
        <w:t xml:space="preserve">        "src/java/com/twitter/search/common/partitioning/snowflakeparser",</w:t>
      </w:r>
    </w:p>
    <w:p>
      <w:pPr>
        <w:jc w:val="both"/>
      </w:pPr>
      <w:r>
        <w:t xml:space="preserve">        "src/java/com/twitter/search/common/relevance/features",</w:t>
      </w:r>
    </w:p>
    <w:p>
      <w:pPr>
        <w:jc w:val="both"/>
      </w:pPr>
      <w:r>
        <w:t xml:space="preserve">        "src/java/com/twitter/search/common/schema/earlybird",</w:t>
      </w:r>
    </w:p>
    <w:p>
      <w:pPr>
        <w:jc w:val="both"/>
      </w:pPr>
      <w:r>
        <w:t xml:space="preserve">        "src/java/com/twitter/search/common/tweetypie",</w:t>
      </w:r>
    </w:p>
    <w:p>
      <w:pPr>
        <w:jc w:val="both"/>
      </w:pPr>
      <w:r>
        <w:t xml:space="preserve">        "src/thrift/com/twitter/search:earlybird-java",</w:t>
      </w:r>
    </w:p>
    <w:p>
      <w:pPr>
        <w:jc w:val="both"/>
      </w:pPr>
      <w:r>
        <w:t xml:space="preserve">        "src/thrift/com/twitter/search/common:schema-java",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java_library(</w:t>
      </w:r>
    </w:p>
    <w:p>
      <w:pPr>
        <w:jc w:val="both"/>
      </w:pPr>
      <w:r>
        <w:t xml:space="preserve">    name = "ranking",</w:t>
      </w:r>
    </w:p>
    <w:p>
      <w:pPr>
        <w:jc w:val="both"/>
      </w:pPr>
      <w:r>
        <w:t xml:space="preserve">    sources = ["ranking/**/*.java"],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":utils",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"3rdparty/jvm/com/twitter/elephantbird:core",</w:t>
      </w:r>
    </w:p>
    <w:p>
      <w:pPr>
        <w:jc w:val="both"/>
      </w:pPr>
      <w:r>
        <w:t xml:space="preserve">        "3rdparty/jvm/org/apache/hadoop:hadoop-client-default",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"3rdparty/jvm/org/apache/zookeeper:zookeeper-client",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"src/java/com/twitter/common/base",</w:t>
      </w:r>
    </w:p>
    <w:p>
      <w:pPr>
        <w:jc w:val="both"/>
      </w:pPr>
      <w:r>
        <w:t xml:space="preserve">        "src/java/com/twitter/search/common/logging",</w:t>
      </w:r>
    </w:p>
    <w:p>
      <w:pPr>
        <w:jc w:val="both"/>
      </w:pPr>
      <w:r>
        <w:t xml:space="preserve">        "src/java/com/twitter/search/common/metrics",</w:t>
      </w:r>
    </w:p>
    <w:p>
      <w:pPr>
        <w:jc w:val="both"/>
      </w:pPr>
      <w:r>
        <w:t xml:space="preserve">        "src/java/com/twitter/search/common/relevance/features",</w:t>
      </w:r>
    </w:p>
    <w:p>
      <w:pPr>
        <w:jc w:val="both"/>
      </w:pPr>
      <w:r>
        <w:t xml:space="preserve">        "src/thrift/com/twitter/search:earlybird-java",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TRENDS_DATA_SERVICE_SOURCES = [</w:t>
      </w:r>
    </w:p>
    <w:p>
      <w:pPr>
        <w:jc w:val="both"/>
      </w:pPr>
      <w:r>
        <w:t xml:space="preserve">    "TrendsThriftDataServiceManager.java",</w:t>
      </w:r>
    </w:p>
    <w:p>
      <w:pPr>
        <w:jc w:val="both"/>
      </w:pPr>
      <w:r>
        <w:t xml:space="preserve">    "NGramCache.java",</w:t>
      </w:r>
    </w:p>
    <w:p>
      <w:pPr>
        <w:jc w:val="both"/>
      </w:pPr>
      <w:r>
        <w:t>]</w:t>
      </w:r>
    </w:p>
    <w:p>
      <w:pPr>
        <w:jc w:val="both"/>
      </w:pPr>
      <w:r/>
    </w:p>
    <w:p>
      <w:pPr>
        <w:jc w:val="both"/>
      </w:pPr>
      <w:r>
        <w:t>java_library(</w:t>
      </w:r>
    </w:p>
    <w:p>
      <w:pPr>
        <w:jc w:val="both"/>
      </w:pPr>
      <w:r>
        <w:t xml:space="preserve">    name = "trends-data-service",</w:t>
      </w:r>
    </w:p>
    <w:p>
      <w:pPr>
        <w:jc w:val="both"/>
      </w:pPr>
      <w:r>
        <w:t xml:space="preserve">    sources = TRENDS_DATA_SERVICE_SOURCES,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provides = artifact(</w:t>
      </w:r>
    </w:p>
    <w:p>
      <w:pPr>
        <w:jc w:val="both"/>
      </w:pPr>
      <w:r>
        <w:t xml:space="preserve">        org = "com.twitter.search.common.relevance",</w:t>
      </w:r>
    </w:p>
    <w:p>
      <w:pPr>
        <w:jc w:val="both"/>
      </w:pPr>
      <w:r>
        <w:t xml:space="preserve">        name = "trends-data-service",</w:t>
      </w:r>
    </w:p>
    <w:p>
      <w:pPr>
        <w:jc w:val="both"/>
      </w:pPr>
      <w:r>
        <w:t xml:space="preserve">        repo = artifactory,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"3rdparty/jvm/io/netty:netty4-tcnative-boringssl-static",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"3rdparty/jvm/org/apache/zookeeper:zookeeper-client",</w:t>
      </w:r>
    </w:p>
    <w:p>
      <w:pPr>
        <w:jc w:val="both"/>
      </w:pPr>
      <w:r>
        <w:t xml:space="preserve">        "finagle-internal/mtls/src/main/scala/com/twitter/finagle/mtls/authentication",</w:t>
      </w:r>
    </w:p>
    <w:p>
      <w:pPr>
        <w:jc w:val="both"/>
      </w:pPr>
      <w:r>
        <w:t xml:space="preserve">        "finagle-internal/mtls/src/main/scala/com/twitter/finagle/mtls/client",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"finagle/finagle-thrift/src/main/java",</w:t>
      </w:r>
    </w:p>
    <w:p>
      <w:pPr>
        <w:jc w:val="both"/>
      </w:pPr>
      <w:r>
        <w:t xml:space="preserve">        "finagle/finagle-thriftmux/src/main/scala",</w:t>
      </w:r>
    </w:p>
    <w:p>
      <w:pPr>
        <w:jc w:val="both"/>
      </w:pPr>
      <w:r>
        <w:t xml:space="preserve">        "src/java/com/twitter/common/base",</w:t>
      </w:r>
    </w:p>
    <w:p>
      <w:pPr>
        <w:jc w:val="both"/>
      </w:pPr>
      <w:r>
        <w:t xml:space="preserve">        "src/java/com/twitter/common_internal/text/version",</w:t>
      </w:r>
    </w:p>
    <w:p>
      <w:pPr>
        <w:jc w:val="both"/>
      </w:pPr>
      <w:r>
        <w:t xml:space="preserve">        "src/java/com/twitter/penguin/search/filter",</w:t>
      </w:r>
    </w:p>
    <w:p>
      <w:pPr>
        <w:jc w:val="both"/>
      </w:pPr>
      <w:r>
        <w:t xml:space="preserve">        "src/java/com/twitter/search/common/metrics",</w:t>
      </w:r>
    </w:p>
    <w:p>
      <w:pPr>
        <w:jc w:val="both"/>
      </w:pPr>
      <w:r>
        <w:t xml:space="preserve">        "src/thrift/com/twitter/trends/plus:trends-plus-java",</w:t>
      </w:r>
    </w:p>
    <w:p>
      <w:pPr>
        <w:jc w:val="both"/>
      </w:pPr>
      <w:r>
        <w:t xml:space="preserve">        "src/thrift/com/twitter/trends/service/gen:trends_service-java",</w:t>
      </w:r>
    </w:p>
    <w:p>
      <w:pPr>
        <w:jc w:val="both"/>
      </w:pPr>
      <w:r>
        <w:t xml:space="preserve">        "src/thrift/com/twitter/trends/trending_content:trending-content-service-java",</w:t>
      </w:r>
    </w:p>
    <w:p>
      <w:pPr>
        <w:jc w:val="both"/>
      </w:pPr>
      <w:r>
        <w:t xml:space="preserve">        "trends/trends_metadata/thrift/src/main/thrift/com/twitter/trends/trends_metadata:thrift-java",</w:t>
      </w:r>
    </w:p>
    <w:p>
      <w:pPr>
        <w:jc w:val="both"/>
      </w:pPr>
      <w:r>
        <w:t xml:space="preserve">        "twitter-server-internal/src/main/scala",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    "util/util-stats/src/main/scala",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java_library(</w:t>
      </w:r>
    </w:p>
    <w:p>
      <w:pPr>
        <w:jc w:val="both"/>
      </w:pPr>
      <w:r>
        <w:t xml:space="preserve">    name = "feature-update-reader",</w:t>
      </w:r>
    </w:p>
    <w:p>
      <w:pPr>
        <w:jc w:val="both"/>
      </w:pPr>
      <w:r>
        <w:t xml:space="preserve">    sources = ["readers/*.java"],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"3rdparty/jvm/org/apache/bookkeeper:bookkeeper-server",</w:t>
      </w:r>
    </w:p>
    <w:p>
      <w:pPr>
        <w:jc w:val="both"/>
      </w:pPr>
      <w:r>
        <w:t xml:space="preserve">        "3rdparty/jvm/org/apache/bookkeeper:bookkeeper-twitter-science-provider",</w:t>
      </w:r>
    </w:p>
    <w:p>
      <w:pPr>
        <w:jc w:val="both"/>
      </w:pPr>
      <w:r>
        <w:t xml:space="preserve">        "3rdparty/jvm/org/apache/hadoop:hadoop-client-default",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"3rdparty/jvm/org/apache/zookeeper:zookeeper-client",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"src/java/com/twitter/common/base",</w:t>
      </w:r>
    </w:p>
    <w:p>
      <w:pPr>
        <w:jc w:val="both"/>
      </w:pPr>
      <w:r>
        <w:t xml:space="preserve">        "src/java/com/twitter/common/util:system-mocks",</w:t>
      </w:r>
    </w:p>
    <w:p>
      <w:pPr>
        <w:jc w:val="both"/>
      </w:pPr>
      <w:r>
        <w:t xml:space="preserve">        "src/java/com/twitter/search/common/metrics",</w:t>
      </w:r>
    </w:p>
    <w:p>
      <w:pPr>
        <w:jc w:val="both"/>
      </w:pPr>
      <w:r>
        <w:t xml:space="preserve">        "src/java/com/twitter/search/common/util/io:record-reader-api",</w:t>
      </w:r>
    </w:p>
    <w:p>
      <w:pPr>
        <w:jc w:val="both"/>
      </w:pPr>
      <w:r>
        <w:t xml:space="preserve">        "src/java/com/twitter/search/common/util/thrift:text-protocol",</w:t>
      </w:r>
    </w:p>
    <w:p>
      <w:pPr>
        <w:jc w:val="both"/>
      </w:pPr>
      <w:r>
        <w:t xml:space="preserve">        "src/thrift/com/twitter/search/common:schema-java",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target(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":feature-update-reader",</w:t>
      </w:r>
    </w:p>
    <w:p>
      <w:pPr>
        <w:jc w:val="both"/>
      </w:pPr>
      <w:r>
        <w:t xml:space="preserve">        ":trends-data-service",</w:t>
      </w:r>
    </w:p>
    <w:p>
      <w:pPr>
        <w:jc w:val="both"/>
      </w:pPr>
      <w:r>
        <w:t xml:space="preserve">        "src/java/com/twitter/search/common/relevance/features",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java_library(</w:t>
      </w:r>
    </w:p>
    <w:p>
      <w:pPr>
        <w:jc w:val="both"/>
      </w:pPr>
      <w:r>
        <w:t xml:space="preserve">    name = "config",</w:t>
      </w:r>
    </w:p>
    <w:p>
      <w:pPr>
        <w:jc w:val="both"/>
      </w:pPr>
      <w:r>
        <w:t xml:space="preserve">    sources = ["config/**/*.java"],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provides = artifact(</w:t>
      </w:r>
    </w:p>
    <w:p>
      <w:pPr>
        <w:jc w:val="both"/>
      </w:pPr>
      <w:r>
        <w:t xml:space="preserve">        org = "com.twitter.search.common.relevance",</w:t>
      </w:r>
    </w:p>
    <w:p>
      <w:pPr>
        <w:jc w:val="both"/>
      </w:pPr>
      <w:r>
        <w:t xml:space="preserve">        name = "config",</w:t>
      </w:r>
    </w:p>
    <w:p>
      <w:pPr>
        <w:jc w:val="both"/>
      </w:pPr>
      <w:r>
        <w:t xml:space="preserve">        repo = artifactory,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"3rdparty/jvm/org/apache/zookeeper:zookeeper-client",</w:t>
      </w:r>
    </w:p>
    <w:p>
      <w:pPr>
        <w:jc w:val="both"/>
      </w:pPr>
      <w:r>
        <w:t xml:space="preserve">        "src/java/com/twitter/search/common/config",</w:t>
      </w:r>
    </w:p>
    <w:p>
      <w:pPr>
        <w:jc w:val="both"/>
      </w:pPr>
      <w:r>
        <w:t xml:space="preserve">        "src/resources/com/twitter/search/common/relevance/config",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java_library(</w:t>
      </w:r>
    </w:p>
    <w:p>
      <w:pPr>
        <w:jc w:val="both"/>
      </w:pPr>
      <w:r>
        <w:t xml:space="preserve">    name = "classifiers",</w:t>
      </w:r>
    </w:p>
    <w:p>
      <w:pPr>
        <w:jc w:val="both"/>
      </w:pPr>
      <w:r>
        <w:t xml:space="preserve">    sources = ["classifiers/**/*.java"],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":config",</w:t>
      </w:r>
    </w:p>
    <w:p>
      <w:pPr>
        <w:jc w:val="both"/>
      </w:pPr>
      <w:r>
        <w:t xml:space="preserve">        ":entities_and_filters",</w:t>
      </w:r>
    </w:p>
    <w:p>
      <w:pPr>
        <w:jc w:val="both"/>
      </w:pPr>
      <w:r>
        <w:t xml:space="preserve">        ":trends-data-service",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"3rdparty/jvm/com/twitter/elephantbird:core",</w:t>
      </w:r>
    </w:p>
    <w:p>
      <w:pPr>
        <w:jc w:val="both"/>
      </w:pPr>
      <w:r>
        <w:t xml:space="preserve">        "3rdparty/jvm/commons-lang",</w:t>
      </w:r>
    </w:p>
    <w:p>
      <w:pPr>
        <w:jc w:val="both"/>
      </w:pPr>
      <w:r>
        <w:t xml:space="preserve">        "3rdparty/jvm/geo/google:geoGoogle",</w:t>
      </w:r>
    </w:p>
    <w:p>
      <w:pPr>
        <w:jc w:val="both"/>
      </w:pPr>
      <w:r>
        <w:t xml:space="preserve">        "3rdparty/jvm/org/apache/hadoop:hadoop-client-default",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"3rdparty/jvm/org/apache/zookeeper:zookeeper-client",</w:t>
      </w:r>
    </w:p>
    <w:p>
      <w:pPr>
        <w:jc w:val="both"/>
      </w:pPr>
      <w:r>
        <w:t xml:space="preserve">        "finagle-internal/mtls/src/main/scala/com/twitter/finagle/mtls/authentication",</w:t>
      </w:r>
    </w:p>
    <w:p>
      <w:pPr>
        <w:jc w:val="both"/>
      </w:pPr>
      <w:r>
        <w:t xml:space="preserve">        "src/java/com/twitter/common/base",</w:t>
      </w:r>
    </w:p>
    <w:p>
      <w:pPr>
        <w:jc w:val="both"/>
      </w:pPr>
      <w:r>
        <w:t xml:space="preserve">        "src/java/com/twitter/common/collections",</w:t>
      </w:r>
    </w:p>
    <w:p>
      <w:pPr>
        <w:jc w:val="both"/>
      </w:pPr>
      <w:r>
        <w:t xml:space="preserve">        "src/java/com/twitter/common/text/language:locale-util",</w:t>
      </w:r>
    </w:p>
    <w:p>
      <w:pPr>
        <w:jc w:val="both"/>
      </w:pPr>
      <w:r>
        <w:t xml:space="preserve">        "src/java/com/twitter/common/text/token",</w:t>
      </w:r>
    </w:p>
    <w:p>
      <w:pPr>
        <w:jc w:val="both"/>
      </w:pPr>
      <w:r>
        <w:t xml:space="preserve">        "src/java/com/twitter/common/text/transformer",</w:t>
      </w:r>
    </w:p>
    <w:p>
      <w:pPr>
        <w:jc w:val="both"/>
      </w:pPr>
      <w:r>
        <w:t xml:space="preserve">        "src/java/com/twitter/common_internal/text:text-penguin7",</w:t>
      </w:r>
    </w:p>
    <w:p>
      <w:pPr>
        <w:jc w:val="both"/>
      </w:pPr>
      <w:r>
        <w:t xml:space="preserve">        "src/java/com/twitter/common_internal/text/version",</w:t>
      </w:r>
    </w:p>
    <w:p>
      <w:pPr>
        <w:jc w:val="both"/>
      </w:pPr>
      <w:r>
        <w:t xml:space="preserve">        "src/java/com/twitter/search/common/config",</w:t>
      </w:r>
    </w:p>
    <w:p>
      <w:pPr>
        <w:jc w:val="both"/>
      </w:pPr>
      <w:r>
        <w:t xml:space="preserve">        "src/java/com/twitter/search/common/metrics",</w:t>
      </w:r>
    </w:p>
    <w:p>
      <w:pPr>
        <w:jc w:val="both"/>
      </w:pPr>
      <w:r>
        <w:t xml:space="preserve">        "src/java/com/twitter/search/common/relevance/features",</w:t>
      </w:r>
    </w:p>
    <w:p>
      <w:pPr>
        <w:jc w:val="both"/>
      </w:pPr>
      <w:r>
        <w:t xml:space="preserve">        "src/java/com/twitter/search/common/util/io/periodic",</w:t>
      </w:r>
    </w:p>
    <w:p>
      <w:pPr>
        <w:jc w:val="both"/>
      </w:pPr>
      <w:r>
        <w:t xml:space="preserve">        "src/java/com/twitter/search/common/util/text",</w:t>
      </w:r>
    </w:p>
    <w:p>
      <w:pPr>
        <w:jc w:val="both"/>
      </w:pPr>
      <w:r>
        <w:t xml:space="preserve">        "twitter-text/lib/java/src/main/java/com/twitter/twittertext",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java_library(</w:t>
      </w:r>
    </w:p>
    <w:p>
      <w:pPr>
        <w:jc w:val="both"/>
      </w:pPr>
      <w:r>
        <w:t xml:space="preserve">    name = "text",</w:t>
      </w:r>
    </w:p>
    <w:p>
      <w:pPr>
        <w:jc w:val="both"/>
      </w:pPr>
      <w:r>
        <w:t xml:space="preserve">    sources = ["text/**/*.java"],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":entities_and_filters",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"src/java/com/twitter/common/text/token",</w:t>
      </w:r>
    </w:p>
    <w:p>
      <w:pPr>
        <w:jc w:val="both"/>
      </w:pPr>
      <w:r>
        <w:t xml:space="preserve">        "src/java/com/twitter/common/text/util:char-seq-util",</w:t>
      </w:r>
    </w:p>
    <w:p>
      <w:pPr>
        <w:jc w:val="both"/>
      </w:pPr>
      <w:r>
        <w:t xml:space="preserve">        "src/java/com/twitter/common_internal/text:text-penguin7",</w:t>
      </w:r>
    </w:p>
    <w:p>
      <w:pPr>
        <w:jc w:val="both"/>
      </w:pPr>
      <w:r>
        <w:t xml:space="preserve">        "src/java/com/twitter/common_internal/text/version",</w:t>
      </w:r>
    </w:p>
    <w:p>
      <w:pPr>
        <w:jc w:val="both"/>
      </w:pPr>
      <w:r>
        <w:t xml:space="preserve">        "src/java/com/twitter/search/common/relevance/features",</w:t>
      </w:r>
    </w:p>
    <w:p>
      <w:pPr>
        <w:jc w:val="both"/>
      </w:pPr>
      <w:r>
        <w:t xml:space="preserve">        "src/java/com/twitter/search/common/util/text",</w:t>
      </w:r>
    </w:p>
    <w:p>
      <w:pPr>
        <w:jc w:val="both"/>
      </w:pPr>
      <w:r>
        <w:t xml:space="preserve">        "src/java/com/twitter/search/common/util/text/regex",</w:t>
      </w:r>
    </w:p>
    <w:p>
      <w:pPr>
        <w:jc w:val="both"/>
      </w:pPr>
      <w:r>
        <w:t xml:space="preserve">        "src/thrift/com/twitter/search/common:indexing-java",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java_library(</w:t>
      </w:r>
    </w:p>
    <w:p>
      <w:pPr>
        <w:jc w:val="both"/>
      </w:pPr>
      <w:r>
        <w:t xml:space="preserve">    name = "scorers",</w:t>
      </w:r>
    </w:p>
    <w:p>
      <w:pPr>
        <w:jc w:val="both"/>
      </w:pPr>
      <w:r>
        <w:t xml:space="preserve">    sources = ["scorers/**/*.java"],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":classifiers",</w:t>
      </w:r>
    </w:p>
    <w:p>
      <w:pPr>
        <w:jc w:val="both"/>
      </w:pPr>
      <w:r>
        <w:t xml:space="preserve">        ":config",</w:t>
      </w:r>
    </w:p>
    <w:p>
      <w:pPr>
        <w:jc w:val="both"/>
      </w:pPr>
      <w:r>
        <w:t xml:space="preserve">        ":entities_and_filters",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"3rdparty/jvm/com/twitter/elephantbird:core",</w:t>
      </w:r>
    </w:p>
    <w:p>
      <w:pPr>
        <w:jc w:val="both"/>
      </w:pPr>
      <w:r>
        <w:t xml:space="preserve">        "3rdparty/jvm/org/apache/hadoop:hadoop-client-default",</w:t>
      </w:r>
    </w:p>
    <w:p>
      <w:pPr>
        <w:jc w:val="both"/>
      </w:pPr>
      <w:r>
        <w:t xml:space="preserve">        "3rdparty/jvm/org/apache/zookeeper:zookeeper-client",</w:t>
      </w:r>
    </w:p>
    <w:p>
      <w:pPr>
        <w:jc w:val="both"/>
      </w:pPr>
      <w:r>
        <w:t xml:space="preserve">        "src/java/com/twitter/common/base",</w:t>
      </w:r>
    </w:p>
    <w:p>
      <w:pPr>
        <w:jc w:val="both"/>
      </w:pPr>
      <w:r>
        <w:t xml:space="preserve">        "src/java/com/twitter/common_internal/text/version",</w:t>
      </w:r>
    </w:p>
    <w:p>
      <w:pPr>
        <w:jc w:val="both"/>
      </w:pPr>
      <w:r>
        <w:t xml:space="preserve">        "src/java/com/twitter/search/common/encoding/features",</w:t>
      </w:r>
    </w:p>
    <w:p>
      <w:pPr>
        <w:jc w:val="both"/>
      </w:pPr>
      <w:r>
        <w:t xml:space="preserve">        "src/java/com/twitter/search/common/metrics",</w:t>
      </w:r>
    </w:p>
    <w:p>
      <w:pPr>
        <w:jc w:val="both"/>
      </w:pPr>
      <w:r>
        <w:t xml:space="preserve">        "src/java/com/twitter/search/common/relevance/features",</w:t>
      </w:r>
    </w:p>
    <w:p>
      <w:pPr>
        <w:jc w:val="both"/>
      </w:pPr>
      <w:r>
        <w:t xml:space="preserve">        "src/java/com/twitter/search/common/schema/base",</w:t>
      </w:r>
    </w:p>
    <w:p>
      <w:pPr>
        <w:jc w:val="both"/>
      </w:pPr>
      <w:r>
        <w:t xml:space="preserve">        "src/java/com/twitter/search/common/schema/earlybird",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java_library(</w:t>
      </w:r>
    </w:p>
    <w:p>
      <w:pPr>
        <w:jc w:val="both"/>
      </w:pPr>
      <w:r>
        <w:t xml:space="preserve">    name = "entities_and_filters",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"entities/**/*.java",</w:t>
      </w:r>
    </w:p>
    <w:p>
      <w:pPr>
        <w:jc w:val="both"/>
      </w:pPr>
      <w:r>
        <w:t xml:space="preserve">        "filters/**/*.java",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"3rdparty/jvm/com/google/code/findbugs:jsr305",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"3rdparty/jvm/commons-lang",</w:t>
      </w:r>
    </w:p>
    <w:p>
      <w:pPr>
        <w:jc w:val="both"/>
      </w:pPr>
      <w:r>
        <w:t xml:space="preserve">        "3rdparty/jvm/geo/google:geoGoogle",</w:t>
      </w:r>
    </w:p>
    <w:p>
      <w:pPr>
        <w:jc w:val="both"/>
      </w:pPr>
      <w:r>
        <w:t xml:space="preserve">        "3rdparty/jvm/org/apache/commons:commons-lang3",</w:t>
      </w:r>
    </w:p>
    <w:p>
      <w:pPr>
        <w:jc w:val="both"/>
      </w:pPr>
      <w:r>
        <w:t xml:space="preserve">        "3rdparty/jvm/org/apache/lucene:lucene-core",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"cuad/projects/ner/thrift/src/main/thrift:thrift-java",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"src/java/com/twitter/common/text/extractor",</w:t>
      </w:r>
    </w:p>
    <w:p>
      <w:pPr>
        <w:jc w:val="both"/>
      </w:pPr>
      <w:r>
        <w:t xml:space="preserve">        "src/java/com/twitter/common/text/language:locale-util",</w:t>
      </w:r>
    </w:p>
    <w:p>
      <w:pPr>
        <w:jc w:val="both"/>
      </w:pPr>
      <w:r>
        <w:t xml:space="preserve">        "src/java/com/twitter/common/text/pipeline",</w:t>
      </w:r>
    </w:p>
    <w:p>
      <w:pPr>
        <w:jc w:val="both"/>
      </w:pPr>
      <w:r>
        <w:t xml:space="preserve">        "src/java/com/twitter/common/text/token",</w:t>
      </w:r>
    </w:p>
    <w:p>
      <w:pPr>
        <w:jc w:val="both"/>
      </w:pPr>
      <w:r>
        <w:t xml:space="preserve">        "src/java/com/twitter/common/text/transformer",</w:t>
      </w:r>
    </w:p>
    <w:p>
      <w:pPr>
        <w:jc w:val="both"/>
      </w:pPr>
      <w:r>
        <w:t xml:space="preserve">        "src/java/com/twitter/common_internal/text:text-penguin7",</w:t>
      </w:r>
    </w:p>
    <w:p>
      <w:pPr>
        <w:jc w:val="both"/>
      </w:pPr>
      <w:r>
        <w:t xml:space="preserve">        "src/java/com/twitter/common_internal/text/version",</w:t>
      </w:r>
    </w:p>
    <w:p>
      <w:pPr>
        <w:jc w:val="both"/>
      </w:pPr>
      <w:r>
        <w:t xml:space="preserve">        "src/java/com/twitter/search/common/decider",</w:t>
      </w:r>
    </w:p>
    <w:p>
      <w:pPr>
        <w:jc w:val="both"/>
      </w:pPr>
      <w:r>
        <w:t xml:space="preserve">        "src/java/com/twitter/search/common/encoding/features",</w:t>
      </w:r>
    </w:p>
    <w:p>
      <w:pPr>
        <w:jc w:val="both"/>
      </w:pPr>
      <w:r>
        <w:t xml:space="preserve">        "src/java/com/twitter/search/common/metrics",</w:t>
      </w:r>
    </w:p>
    <w:p>
      <w:pPr>
        <w:jc w:val="both"/>
      </w:pPr>
      <w:r>
        <w:t xml:space="preserve">        "src/java/com/twitter/search/common/partitioning/snowflakeparser",</w:t>
      </w:r>
    </w:p>
    <w:p>
      <w:pPr>
        <w:jc w:val="both"/>
      </w:pPr>
      <w:r>
        <w:t xml:space="preserve">        "src/java/com/twitter/search/common/relevance/features",</w:t>
      </w:r>
    </w:p>
    <w:p>
      <w:pPr>
        <w:jc w:val="both"/>
      </w:pPr>
      <w:r>
        <w:t xml:space="preserve">        "src/java/com/twitter/search/common/schema/earlybird",</w:t>
      </w:r>
    </w:p>
    <w:p>
      <w:pPr>
        <w:jc w:val="both"/>
      </w:pPr>
      <w:r>
        <w:t xml:space="preserve">        "src/java/com/twitter/search/common/util/text",</w:t>
      </w:r>
    </w:p>
    <w:p>
      <w:pPr>
        <w:jc w:val="both"/>
      </w:pPr>
      <w:r>
        <w:t xml:space="preserve">        "src/thrift/com/twitter/search/common:indexing-java",</w:t>
      </w:r>
    </w:p>
    <w:p>
      <w:pPr>
        <w:jc w:val="both"/>
      </w:pPr>
      <w:r>
        <w:t xml:space="preserve">        "src/thrift/com/twitter/service/spiderduck/gen:metadata-store-java",</w:t>
      </w:r>
    </w:p>
    <w:p>
      <w:pPr>
        <w:jc w:val="both"/>
      </w:pPr>
      <w:r>
        <w:t xml:space="preserve">        "src/thrift/com/twitter/tweetypie:tweet-java",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java_library(</w:t>
      </w:r>
    </w:p>
    <w:p>
      <w:pPr>
        <w:jc w:val="both"/>
      </w:pPr>
      <w:r>
        <w:t xml:space="preserve">    name = "scores",</w:t>
      </w:r>
    </w:p>
    <w:p>
      <w:pPr>
        <w:jc w:val="both"/>
      </w:pPr>
      <w:r>
        <w:t xml:space="preserve">    sources = ["scores/**/*.java"],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