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com.twitter.search.common.relevance.scorers;</w:t>
      </w:r>
    </w:p>
    <w:p>
      <w:pPr>
        <w:jc w:val="both"/>
      </w:pPr>
      <w:r/>
    </w:p>
    <w:p>
      <w:pPr>
        <w:jc w:val="both"/>
      </w:pPr>
      <w:r>
        <w:t>import com.twitter.search.common.relevance.classifiers.TweetClassifier;</w:t>
      </w:r>
    </w:p>
    <w:p>
      <w:pPr>
        <w:jc w:val="both"/>
      </w:pPr>
      <w:r>
        <w:t>import com.twitter.search.common.relevance.entities.TwitterMessage;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Interface to compute feature scores for a single @TwitterMessage</w:t>
      </w:r>
    </w:p>
    <w:p>
      <w:pPr>
        <w:jc w:val="both"/>
      </w:pPr>
      <w:r>
        <w:t xml:space="preserve"> * object, or a group of them, after they have been processed by</w:t>
      </w:r>
    </w:p>
    <w:p>
      <w:pPr>
        <w:jc w:val="both"/>
      </w:pPr>
      <w:r>
        <w:t xml:space="preserve"> * feature classifiers.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Intentionally kept Scorers separate from Classifiers, since they</w:t>
      </w:r>
    </w:p>
    <w:p>
      <w:pPr>
        <w:jc w:val="both"/>
      </w:pPr>
      <w:r>
        <w:t xml:space="preserve"> * may be run at different stages and in different batching manners.</w:t>
      </w:r>
    </w:p>
    <w:p>
      <w:pPr>
        <w:jc w:val="both"/>
      </w:pPr>
      <w:r>
        <w:t xml:space="preserve"> * Convenience methods are provided to run classification and scoring</w:t>
      </w:r>
    </w:p>
    <w:p>
      <w:pPr>
        <w:jc w:val="both"/>
      </w:pPr>
      <w:r>
        <w:t xml:space="preserve"> * in one call.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TweetScorer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Compute and store feature score in TwitterMessage based on its</w:t>
      </w:r>
    </w:p>
    <w:p>
      <w:pPr>
        <w:jc w:val="both"/>
      </w:pPr>
      <w:r>
        <w:t xml:space="preserve">   * TweetFeatures.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tweet tweet message to compute and store score to.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void scoreTweet(final TwitterMessage tweet);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Score a group of TwitterMessages based on their corresponding TweetFeatures</w:t>
      </w:r>
    </w:p>
    <w:p>
      <w:pPr>
        <w:jc w:val="both"/>
      </w:pPr>
      <w:r>
        <w:t xml:space="preserve">   * and store feature scores in TwitterMessages.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default implementation just iterates through the map and scores each</w:t>
      </w:r>
    </w:p>
    <w:p>
      <w:pPr>
        <w:jc w:val="both"/>
      </w:pPr>
      <w:r>
        <w:t xml:space="preserve">   * individual tweet. Batching for better performance, if applicable, can be implemented by</w:t>
      </w:r>
    </w:p>
    <w:p>
      <w:pPr>
        <w:jc w:val="both"/>
      </w:pPr>
      <w:r>
        <w:t xml:space="preserve">   * concrete subclasses.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tweets TwitterMessages to score.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scoreTweets(Iterable&lt;TwitterMessage&gt; tweets) {</w:t>
      </w:r>
    </w:p>
    <w:p>
      <w:pPr>
        <w:jc w:val="both"/>
      </w:pPr>
      <w:r>
        <w:t xml:space="preserve">    for (TwitterMessage tweet: tweets) {</w:t>
      </w:r>
    </w:p>
    <w:p>
      <w:pPr>
        <w:jc w:val="both"/>
      </w:pPr>
      <w:r>
        <w:t xml:space="preserve">      scoreTweet(tweet);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Convenience method.</w:t>
      </w:r>
    </w:p>
    <w:p>
      <w:pPr>
        <w:jc w:val="both"/>
      </w:pPr>
      <w:r>
        <w:t xml:space="preserve">   * Classify tweet using the specified list of classifiers, then compute score.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classifier list of classifiers to use for classification.</w:t>
      </w:r>
    </w:p>
    <w:p>
      <w:pPr>
        <w:jc w:val="both"/>
      </w:pPr>
      <w:r>
        <w:t xml:space="preserve">   * @param tweet tweet to classify and score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classifyAndScoreTweet(TweetClassifier classifier, TwitterMessage tweet) {</w:t>
      </w:r>
    </w:p>
    <w:p>
      <w:pPr>
        <w:jc w:val="both"/>
      </w:pPr>
      <w:r>
        <w:t xml:space="preserve">    classifier.classifyTweet(tweet);</w:t>
      </w:r>
    </w:p>
    <w:p>
      <w:pPr>
        <w:jc w:val="both"/>
      </w:pPr>
      <w:r>
        <w:t xml:space="preserve">    scoreTweet(tweet);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Convenience method.</w:t>
      </w:r>
    </w:p>
    <w:p>
      <w:pPr>
        <w:jc w:val="both"/>
      </w:pPr>
      <w:r>
        <w:t xml:space="preserve">   * Classify tweets using the specified list of classifiers, then compute score.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classifier classifier to use for classification.</w:t>
      </w:r>
    </w:p>
    <w:p>
      <w:pPr>
        <w:jc w:val="both"/>
      </w:pPr>
      <w:r>
        <w:t xml:space="preserve">   * @param tweets tweets to classify and score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classifyAndScoreTweets(TweetClassifier classifier, Iterable&lt;TwitterMessage&gt; tweets) {</w:t>
      </w:r>
    </w:p>
    <w:p>
      <w:pPr>
        <w:jc w:val="both"/>
      </w:pPr>
      <w:r>
        <w:t xml:space="preserve">    for (TwitterMessage tweet: tweets) {</w:t>
      </w:r>
    </w:p>
    <w:p>
      <w:pPr>
        <w:jc w:val="both"/>
      </w:pPr>
      <w:r>
        <w:t xml:space="preserve">      classifyAndScoreTweet(classifier, tweet);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