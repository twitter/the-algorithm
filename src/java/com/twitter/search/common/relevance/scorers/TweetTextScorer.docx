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com.twitter.search.common.relevance.scorers;</w:t>
      </w:r>
    </w:p>
    <w:p>
      <w:pPr>
        <w:jc w:val="both"/>
      </w:pPr>
      <w:r/>
    </w:p>
    <w:p>
      <w:pPr>
        <w:jc w:val="both"/>
      </w:pPr>
      <w:r>
        <w:t>import java.util.Map;</w:t>
      </w:r>
    </w:p>
    <w:p>
      <w:pPr>
        <w:jc w:val="both"/>
      </w:pPr>
      <w:r>
        <w:t>import java.util.concurrent.ConcurrentMap;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com.twitter.common_internal.text.version.PenguinVersion;</w:t>
      </w:r>
    </w:p>
    <w:p>
      <w:pPr>
        <w:jc w:val="both"/>
      </w:pPr>
      <w:r>
        <w:t>import com.twitter.search.common.metrics.RelevanceStats;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com.twitter.search.common.relevance.config.TweetProcessingConfig;</w:t>
      </w:r>
    </w:p>
    <w:p>
      <w:pPr>
        <w:jc w:val="both"/>
      </w:pPr>
      <w:r>
        <w:t>import com.twitter.search.common.relevance.entities.TwitterMessage;</w:t>
      </w:r>
    </w:p>
    <w:p>
      <w:pPr>
        <w:jc w:val="both"/>
      </w:pPr>
      <w:r>
        <w:t>import com.twitter.search.common.relevance.features.TweetFeatures;</w:t>
      </w:r>
    </w:p>
    <w:p>
      <w:pPr>
        <w:jc w:val="both"/>
      </w:pPr>
      <w:r>
        <w:t>import com.twitter.search.common.relevance.features.TweetTextFeatures;</w:t>
      </w:r>
    </w:p>
    <w:p>
      <w:pPr>
        <w:jc w:val="both"/>
      </w:pPr>
      <w:r>
        <w:t>import com.twitter.search.common.relevance.features.TweetTextQuality;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Compute a text score for TwitterMessage based on its offensiveness,</w:t>
      </w:r>
    </w:p>
    <w:p>
      <w:pPr>
        <w:jc w:val="both"/>
      </w:pPr>
      <w:r>
        <w:t xml:space="preserve"> * shoutness, length, readability and hashtag properties extracted from</w:t>
      </w:r>
    </w:p>
    <w:p>
      <w:pPr>
        <w:jc w:val="both"/>
      </w:pPr>
      <w:r>
        <w:t xml:space="preserve"> * tweet text.</w:t>
      </w:r>
    </w:p>
    <w:p>
      <w:pPr>
        <w:jc w:val="both"/>
      </w:pPr>
      <w:r>
        <w:t xml:space="preserve"> * &lt;p/&gt;</w:t>
      </w:r>
    </w:p>
    <w:p>
      <w:pPr>
        <w:jc w:val="both"/>
      </w:pPr>
      <w:r>
        <w:t xml:space="preserve"> * Formula:</w:t>
      </w:r>
    </w:p>
    <w:p>
      <w:pPr>
        <w:jc w:val="both"/>
      </w:pPr>
      <w:r>
        <w:t xml:space="preserve"> * text_score = offensive_text_damping * offensive_username_damping *</w:t>
      </w:r>
    </w:p>
    <w:p>
      <w:pPr>
        <w:jc w:val="both"/>
      </w:pPr>
      <w:r>
        <w:t xml:space="preserve"> * Sigma(feature_score_weight * feature_score)</w:t>
      </w:r>
    </w:p>
    <w:p>
      <w:pPr>
        <w:jc w:val="both"/>
      </w:pPr>
      <w:r>
        <w:t xml:space="preserve"> * &lt;p/&gt;</w:t>
      </w:r>
    </w:p>
    <w:p>
      <w:pPr>
        <w:jc w:val="both"/>
      </w:pPr>
      <w:r>
        <w:t xml:space="preserve"> * scored features are: length, readability, shout, entropy, links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TweetTextScorer extends TweetScorer {</w:t>
      </w:r>
    </w:p>
    <w:p>
      <w:pPr>
        <w:jc w:val="both"/>
      </w:pPr>
      <w:r>
        <w:t xml:space="preserve">  private static final Logger LOG = LoggerFactory.getLogger(TweetTextScorer.class);</w:t>
      </w:r>
    </w:p>
    <w:p>
      <w:pPr>
        <w:jc w:val="both"/>
      </w:pPr>
      <w:r/>
    </w:p>
    <w:p>
      <w:pPr>
        <w:jc w:val="both"/>
      </w:pPr>
      <w:r>
        <w:t xml:space="preserve">  private static final double DEFAULT_OFFENSIVE_TERM_DAMPING = 0.2d;</w:t>
      </w:r>
    </w:p>
    <w:p>
      <w:pPr>
        <w:jc w:val="both"/>
      </w:pPr>
      <w:r>
        <w:t xml:space="preserve">  private static final double DEFAULT_OFFENSIVE_NAME_DAMPING = 0.2d;</w:t>
      </w:r>
    </w:p>
    <w:p>
      <w:pPr>
        <w:jc w:val="both"/>
      </w:pPr>
      <w:r/>
    </w:p>
    <w:p>
      <w:pPr>
        <w:jc w:val="both"/>
      </w:pPr>
      <w:r>
        <w:t xml:space="preserve">  // Sigma of all weights = 1.0d</w:t>
      </w:r>
    </w:p>
    <w:p>
      <w:pPr>
        <w:jc w:val="both"/>
      </w:pPr>
      <w:r>
        <w:t xml:space="preserve">  private static final double DEFAULT_LENGTH_WEIGHT = 0.5d;</w:t>
      </w:r>
    </w:p>
    <w:p>
      <w:pPr>
        <w:jc w:val="both"/>
      </w:pPr>
      <w:r>
        <w:t xml:space="preserve">  private static final double DEFAULT_READABILITY_WEIGHT = 0.1d;</w:t>
      </w:r>
    </w:p>
    <w:p>
      <w:pPr>
        <w:jc w:val="both"/>
      </w:pPr>
      <w:r>
        <w:t xml:space="preserve">  private static final double DEFAULT_SHOUT_WEIGHT = 0.1d;</w:t>
      </w:r>
    </w:p>
    <w:p>
      <w:pPr>
        <w:jc w:val="both"/>
      </w:pPr>
      <w:r>
        <w:t xml:space="preserve">  private static final double DEFAULT_ENTROPY_WEIGHT = 0.25d;</w:t>
      </w:r>
    </w:p>
    <w:p>
      <w:pPr>
        <w:jc w:val="both"/>
      </w:pPr>
      <w:r>
        <w:t xml:space="preserve">  private static final double DEFAULT_LINK_WEIGHT = 0.05d;</w:t>
      </w:r>
    </w:p>
    <w:p>
      <w:pPr>
        <w:jc w:val="both"/>
      </w:pPr>
      <w:r/>
    </w:p>
    <w:p>
      <w:pPr>
        <w:jc w:val="both"/>
      </w:pPr>
      <w:r>
        <w:t xml:space="preserve">  private static final double DEFAULT_NO_DAMPING = 1.0d;</w:t>
      </w:r>
    </w:p>
    <w:p>
      <w:pPr>
        <w:jc w:val="both"/>
      </w:pPr>
      <w:r/>
    </w:p>
    <w:p>
      <w:pPr>
        <w:jc w:val="both"/>
      </w:pPr>
      <w:r>
        <w:t xml:space="preserve">  // Sigmoid alpha values for normalization</w:t>
      </w:r>
    </w:p>
    <w:p>
      <w:pPr>
        <w:jc w:val="both"/>
      </w:pPr>
      <w:r>
        <w:t xml:space="preserve">  private static final double DEFAULT_READABILITY_ALPHA = 0.05d;</w:t>
      </w:r>
    </w:p>
    <w:p>
      <w:pPr>
        <w:jc w:val="both"/>
      </w:pPr>
      <w:r>
        <w:t xml:space="preserve">  private static final double DEFAULT_ENTROPY_ALPHA = 0.5d;</w:t>
      </w:r>
    </w:p>
    <w:p>
      <w:pPr>
        <w:jc w:val="both"/>
      </w:pPr>
      <w:r>
        <w:t xml:space="preserve">  private static final double DEFAULT_LENGTH_ALPHA = 0.03d;</w:t>
      </w:r>
    </w:p>
    <w:p>
      <w:pPr>
        <w:jc w:val="both"/>
      </w:pPr>
      <w:r/>
    </w:p>
    <w:p>
      <w:pPr>
        <w:jc w:val="both"/>
      </w:pPr>
      <w:r>
        <w:t xml:space="preserve">  private static final ConcurrentMap&lt;String, SearchRateCounter&gt; RATE_COUNTERS =</w:t>
      </w:r>
    </w:p>
    <w:p>
      <w:pPr>
        <w:jc w:val="both"/>
      </w:pPr>
      <w:r>
        <w:t xml:space="preserve">      Maps.newConcurrentMap();</w:t>
      </w:r>
    </w:p>
    <w:p>
      <w:pPr>
        <w:jc w:val="both"/>
      </w:pPr>
      <w:r>
        <w:t xml:space="preserve">  private static final ConcurrentMap&lt;PenguinVersion, Map&lt;Integer, SearchRateCounter&gt;&gt;</w:t>
      </w:r>
    </w:p>
    <w:p>
      <w:pPr>
        <w:jc w:val="both"/>
      </w:pPr>
      <w:r>
        <w:t xml:space="preserve">      SCORE_HISTOGRAMS = Maps.newConcurrentMap();</w:t>
      </w:r>
    </w:p>
    <w:p>
      <w:pPr>
        <w:jc w:val="both"/>
      </w:pPr>
      <w:r/>
    </w:p>
    <w:p>
      <w:pPr>
        <w:jc w:val="both"/>
      </w:pPr>
      <w:r>
        <w:t xml:space="preserve">  private double offensiveTermDamping = DEFAULT_OFFENSIVE_TERM_DAMPING;</w:t>
      </w:r>
    </w:p>
    <w:p>
      <w:pPr>
        <w:jc w:val="both"/>
      </w:pPr>
      <w:r>
        <w:t xml:space="preserve">  private double offensiveNameDamping = DEFAULT_OFFENSIVE_NAME_DAMPING;</w:t>
      </w:r>
    </w:p>
    <w:p>
      <w:pPr>
        <w:jc w:val="both"/>
      </w:pPr>
      <w:r/>
    </w:p>
    <w:p>
      <w:pPr>
        <w:jc w:val="both"/>
      </w:pPr>
      <w:r>
        <w:t xml:space="preserve">  private double lengthWeight = DEFAULT_LENGTH_WEIGHT;</w:t>
      </w:r>
    </w:p>
    <w:p>
      <w:pPr>
        <w:jc w:val="both"/>
      </w:pPr>
      <w:r>
        <w:t xml:space="preserve">  private double readabilityWeight = DEFAULT_READABILITY_WEIGHT;</w:t>
      </w:r>
    </w:p>
    <w:p>
      <w:pPr>
        <w:jc w:val="both"/>
      </w:pPr>
      <w:r>
        <w:t xml:space="preserve">  private double shoutWeight = DEFAULT_SHOUT_WEIGHT;</w:t>
      </w:r>
    </w:p>
    <w:p>
      <w:pPr>
        <w:jc w:val="both"/>
      </w:pPr>
      <w:r>
        <w:t xml:space="preserve">  private double entropyWeight = DEFAULT_ENTROPY_WEIGHT;</w:t>
      </w:r>
    </w:p>
    <w:p>
      <w:pPr>
        <w:jc w:val="both"/>
      </w:pPr>
      <w:r>
        <w:t xml:space="preserve">  private double linkWeight = DEFAULT_LINK_WEIGHT;</w:t>
      </w:r>
    </w:p>
    <w:p>
      <w:pPr>
        <w:jc w:val="both"/>
      </w:pPr>
      <w:r/>
    </w:p>
    <w:p>
      <w:pPr>
        <w:jc w:val="both"/>
      </w:pPr>
      <w:r>
        <w:t xml:space="preserve">  private double readabilityAlpha = DEFAULT_READABILITY_ALPHA;</w:t>
      </w:r>
    </w:p>
    <w:p>
      <w:pPr>
        <w:jc w:val="both"/>
      </w:pPr>
      <w:r>
        <w:t xml:space="preserve">  private double entropyAlpha = DEFAULT_ENTROPY_ALPHA;</w:t>
      </w:r>
    </w:p>
    <w:p>
      <w:pPr>
        <w:jc w:val="both"/>
      </w:pPr>
      <w:r>
        <w:t xml:space="preserve">  private double lengthAlpha = DEFAULT_LENGTH_ALPHA;</w:t>
      </w:r>
    </w:p>
    <w:p>
      <w:pPr>
        <w:jc w:val="both"/>
      </w:pPr>
      <w:r/>
    </w:p>
    <w:p>
      <w:pPr>
        <w:jc w:val="both"/>
      </w:pPr>
      <w:r>
        <w:t xml:space="preserve">  /** Configure from a config file, validate the configuration. */</w:t>
      </w:r>
    </w:p>
    <w:p>
      <w:pPr>
        <w:jc w:val="both"/>
      </w:pPr>
      <w:r>
        <w:t xml:space="preserve">  public TweetTextScorer(String configFile) {</w:t>
      </w:r>
    </w:p>
    <w:p>
      <w:pPr>
        <w:jc w:val="both"/>
      </w:pPr>
      <w:r>
        <w:t xml:space="preserve">    TweetProcessingConfig.init(configFile);</w:t>
      </w:r>
    </w:p>
    <w:p>
      <w:pPr>
        <w:jc w:val="both"/>
      </w:pPr>
      <w:r/>
    </w:p>
    <w:p>
      <w:pPr>
        <w:jc w:val="both"/>
      </w:pPr>
      <w:r>
        <w:t xml:space="preserve">    // get dampings</w:t>
      </w:r>
    </w:p>
    <w:p>
      <w:pPr>
        <w:jc w:val="both"/>
      </w:pPr>
      <w:r>
        <w:t xml:space="preserve">    checkWeightRange(offensiveTermDamping = TweetProcessingConfig</w:t>
      </w:r>
    </w:p>
    <w:p>
      <w:pPr>
        <w:jc w:val="both"/>
      </w:pPr>
      <w:r>
        <w:t xml:space="preserve">        .getDouble("offensive_term_damping", DEFAULT_OFFENSIVE_TERM_DAMPING));</w:t>
      </w:r>
    </w:p>
    <w:p>
      <w:pPr>
        <w:jc w:val="both"/>
      </w:pPr>
      <w:r>
        <w:t xml:space="preserve">    checkWeightRange(offensiveNameDamping = TweetProcessingConfig</w:t>
      </w:r>
    </w:p>
    <w:p>
      <w:pPr>
        <w:jc w:val="both"/>
      </w:pPr>
      <w:r>
        <w:t xml:space="preserve">        .getDouble("offensive_name_damping", DEFAULT_OFFENSIVE_NAME_DAMPING));</w:t>
      </w:r>
    </w:p>
    <w:p>
      <w:pPr>
        <w:jc w:val="both"/>
      </w:pPr>
      <w:r/>
    </w:p>
    <w:p>
      <w:pPr>
        <w:jc w:val="both"/>
      </w:pPr>
      <w:r>
        <w:t xml:space="preserve">    // get weights</w:t>
      </w:r>
    </w:p>
    <w:p>
      <w:pPr>
        <w:jc w:val="both"/>
      </w:pPr>
      <w:r>
        <w:t xml:space="preserve">    checkWeightRange(lengthWeight = TweetProcessingConfig</w:t>
      </w:r>
    </w:p>
    <w:p>
      <w:pPr>
        <w:jc w:val="both"/>
      </w:pPr>
      <w:r>
        <w:t xml:space="preserve">        .getDouble("length_weight", DEFAULT_LENGTH_WEIGHT));</w:t>
      </w:r>
    </w:p>
    <w:p>
      <w:pPr>
        <w:jc w:val="both"/>
      </w:pPr>
      <w:r>
        <w:t xml:space="preserve">    checkWeightRange(readabilityWeight = TweetProcessingConfig</w:t>
      </w:r>
    </w:p>
    <w:p>
      <w:pPr>
        <w:jc w:val="both"/>
      </w:pPr>
      <w:r>
        <w:t xml:space="preserve">        .getDouble("readability_weight", DEFAULT_READABILITY_WEIGHT));</w:t>
      </w:r>
    </w:p>
    <w:p>
      <w:pPr>
        <w:jc w:val="both"/>
      </w:pPr>
      <w:r>
        <w:t xml:space="preserve">    checkWeightRange(shoutWeight = TweetProcessingConfig</w:t>
      </w:r>
    </w:p>
    <w:p>
      <w:pPr>
        <w:jc w:val="both"/>
      </w:pPr>
      <w:r>
        <w:t xml:space="preserve">        .getDouble("shout_weight", DEFAULT_SHOUT_WEIGHT));</w:t>
      </w:r>
    </w:p>
    <w:p>
      <w:pPr>
        <w:jc w:val="both"/>
      </w:pPr>
      <w:r>
        <w:t xml:space="preserve">    checkWeightRange(entropyWeight = TweetProcessingConfig</w:t>
      </w:r>
    </w:p>
    <w:p>
      <w:pPr>
        <w:jc w:val="both"/>
      </w:pPr>
      <w:r>
        <w:t xml:space="preserve">        .getDouble("entropy_weight", DEFAULT_ENTROPY_WEIGHT));</w:t>
      </w:r>
    </w:p>
    <w:p>
      <w:pPr>
        <w:jc w:val="both"/>
      </w:pPr>
      <w:r>
        <w:t xml:space="preserve">    checkWeightRange(linkWeight = TweetProcessingConfig</w:t>
      </w:r>
    </w:p>
    <w:p>
      <w:pPr>
        <w:jc w:val="both"/>
      </w:pPr>
      <w:r>
        <w:t xml:space="preserve">        .getDouble("link_weight", DEFAULT_LINK_WEIGHT));</w:t>
      </w:r>
    </w:p>
    <w:p>
      <w:pPr>
        <w:jc w:val="both"/>
      </w:pPr>
      <w:r/>
    </w:p>
    <w:p>
      <w:pPr>
        <w:jc w:val="both"/>
      </w:pPr>
      <w:r>
        <w:t xml:space="preserve">    // check sigma of weights</w:t>
      </w:r>
    </w:p>
    <w:p>
      <w:pPr>
        <w:jc w:val="both"/>
      </w:pPr>
      <w:r>
        <w:t xml:space="preserve">    Preconditions.checkArgument(</w:t>
      </w:r>
    </w:p>
    <w:p>
      <w:pPr>
        <w:jc w:val="both"/>
      </w:pPr>
      <w:r>
        <w:t xml:space="preserve">        lengthWeight + readabilityWeight + shoutWeight + entropyWeight + linkWeight == 1.0d);</w:t>
      </w:r>
    </w:p>
    <w:p>
      <w:pPr>
        <w:jc w:val="both"/>
      </w:pPr>
      <w:r/>
    </w:p>
    <w:p>
      <w:pPr>
        <w:jc w:val="both"/>
      </w:pPr>
      <w:r>
        <w:t xml:space="preserve">    readabilityAlpha = TweetProcessingConfig</w:t>
      </w:r>
    </w:p>
    <w:p>
      <w:pPr>
        <w:jc w:val="both"/>
      </w:pPr>
      <w:r>
        <w:t xml:space="preserve">        .getDouble("readability_alpha", DEFAULT_READABILITY_ALPHA);</w:t>
      </w:r>
    </w:p>
    <w:p>
      <w:pPr>
        <w:jc w:val="both"/>
      </w:pPr>
      <w:r>
        <w:t xml:space="preserve">    entropyAlpha = TweetProcessingConfig.getDouble("entropy_alpha", DEFAULT_ENTROPY_ALPHA);</w:t>
      </w:r>
    </w:p>
    <w:p>
      <w:pPr>
        <w:jc w:val="both"/>
      </w:pPr>
      <w:r>
        <w:t xml:space="preserve">    lengthAlpha = TweetProcessingConfig.getDouble("length_alpha", DEFAULT_LENGTH_ALPHA);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Creates a new TweetTextScorer instance. */</w:t>
      </w:r>
    </w:p>
    <w:p>
      <w:pPr>
        <w:jc w:val="both"/>
      </w:pPr>
      <w:r>
        <w:t xml:space="preserve">  public TweetTextScorer()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Scores the given tweet. */</w:t>
      </w:r>
    </w:p>
    <w:p>
      <w:pPr>
        <w:jc w:val="both"/>
      </w:pPr>
      <w:r>
        <w:t xml:space="preserve">  public void scoreTweet(final TwitterMessage tweet) {</w:t>
      </w:r>
    </w:p>
    <w:p>
      <w:pPr>
        <w:jc w:val="both"/>
      </w:pPr>
      <w:r>
        <w:t xml:space="preserve">    Preconditions.checkNotNull(tweet);</w:t>
      </w:r>
    </w:p>
    <w:p>
      <w:pPr>
        <w:jc w:val="both"/>
      </w:pPr>
      <w:r/>
    </w:p>
    <w:p>
      <w:pPr>
        <w:jc w:val="both"/>
      </w:pPr>
      <w:r>
        <w:t xml:space="preserve">    for (PenguinVersion penguinVersion : tweet.getSupportedPenguinVersions()) {</w:t>
      </w:r>
    </w:p>
    <w:p>
      <w:pPr>
        <w:jc w:val="both"/>
      </w:pPr>
      <w:r>
        <w:t xml:space="preserve">      TweetFeatures features = Preconditions.checkNotNull(tweet.getTweetFeatures(penguinVersion));</w:t>
      </w:r>
    </w:p>
    <w:p>
      <w:pPr>
        <w:jc w:val="both"/>
      </w:pPr>
      <w:r>
        <w:t xml:space="preserve">      TweetTextFeatures textFeatures = Preconditions.checkNotNull(features.getTweetTextFeatures());</w:t>
      </w:r>
    </w:p>
    <w:p>
      <w:pPr>
        <w:jc w:val="both"/>
      </w:pPr>
      <w:r>
        <w:t xml:space="preserve">      TweetTextQuality textQuality = Preconditions.checkNotNull(features.getTweetTextQuality());</w:t>
      </w:r>
    </w:p>
    <w:p>
      <w:pPr>
        <w:jc w:val="both"/>
      </w:pPr>
      <w:r>
        <w:t xml:space="preserve">      boolean isOffensiveText = textQuality.hasBoolQuality(</w:t>
      </w:r>
    </w:p>
    <w:p>
      <w:pPr>
        <w:jc w:val="both"/>
      </w:pPr>
      <w:r>
        <w:t xml:space="preserve">          TweetTextQuality.BooleanQualityType.OFFENSIVE);</w:t>
      </w:r>
    </w:p>
    <w:p>
      <w:pPr>
        <w:jc w:val="both"/>
      </w:pPr>
      <w:r>
        <w:t xml:space="preserve">      boolean isOffensiveScreenName = textQuality.hasBoolQuality(</w:t>
      </w:r>
    </w:p>
    <w:p>
      <w:pPr>
        <w:jc w:val="both"/>
      </w:pPr>
      <w:r>
        <w:t xml:space="preserve">          TweetTextQuality.BooleanQualityType.OFFENSIVE_USER);</w:t>
      </w:r>
    </w:p>
    <w:p>
      <w:pPr>
        <w:jc w:val="both"/>
      </w:pPr>
      <w:r>
        <w:t xml:space="preserve">      double shoutScore = DEFAULT_NO_DAMPING - textQuality.getShout();</w:t>
      </w:r>
    </w:p>
    <w:p>
      <w:pPr>
        <w:jc w:val="both"/>
      </w:pPr>
      <w:r>
        <w:t xml:space="preserve">      double lengthScore = normalize(textFeatures.getLength(), lengthAlpha);</w:t>
      </w:r>
    </w:p>
    <w:p>
      <w:pPr>
        <w:jc w:val="both"/>
      </w:pPr>
      <w:r>
        <w:t xml:space="preserve">      double readabilityScore = normalize(textQuality.getReadability(), readabilityAlpha);</w:t>
      </w:r>
    </w:p>
    <w:p>
      <w:pPr>
        <w:jc w:val="both"/>
      </w:pPr>
      <w:r>
        <w:t xml:space="preserve">      double entropyScore = normalize(textQuality.getEntropy(), entropyAlpha);</w:t>
      </w:r>
    </w:p>
    <w:p>
      <w:pPr>
        <w:jc w:val="both"/>
      </w:pPr>
      <w:r/>
    </w:p>
    <w:p>
      <w:pPr>
        <w:jc w:val="both"/>
      </w:pPr>
      <w:r>
        <w:t xml:space="preserve">      double score = (isOffensiveText ? offensiveTermDamping : DEFAULT_NO_DAMPING)</w:t>
      </w:r>
    </w:p>
    <w:p>
      <w:pPr>
        <w:jc w:val="both"/>
      </w:pPr>
      <w:r>
        <w:t xml:space="preserve">        * (isOffensiveScreenName ? offensiveNameDamping : DEFAULT_NO_DAMPING)</w:t>
      </w:r>
    </w:p>
    <w:p>
      <w:pPr>
        <w:jc w:val="both"/>
      </w:pPr>
      <w:r>
        <w:t xml:space="preserve">        * (lengthWeight * lengthScore</w:t>
      </w:r>
    </w:p>
    <w:p>
      <w:pPr>
        <w:jc w:val="both"/>
      </w:pPr>
      <w:r>
        <w:t xml:space="preserve">           + readabilityWeight * readabilityScore</w:t>
      </w:r>
    </w:p>
    <w:p>
      <w:pPr>
        <w:jc w:val="both"/>
      </w:pPr>
      <w:r>
        <w:t xml:space="preserve">           + shoutWeight * shoutScore</w:t>
      </w:r>
    </w:p>
    <w:p>
      <w:pPr>
        <w:jc w:val="both"/>
      </w:pPr>
      <w:r>
        <w:t xml:space="preserve">           + entropyWeight * entropyScore</w:t>
      </w:r>
    </w:p>
    <w:p>
      <w:pPr>
        <w:jc w:val="both"/>
      </w:pPr>
      <w:r>
        <w:t xml:space="preserve">           + linkWeight * (tweet.getExpandedUrlMapSize() &gt; 0 ? 1 : 0));</w:t>
      </w:r>
    </w:p>
    <w:p>
      <w:pPr>
        <w:jc w:val="both"/>
      </w:pPr>
      <w:r/>
    </w:p>
    <w:p>
      <w:pPr>
        <w:jc w:val="both"/>
      </w:pPr>
      <w:r>
        <w:t xml:space="preserve">      // scale to [0, 100] byte</w:t>
      </w:r>
    </w:p>
    <w:p>
      <w:pPr>
        <w:jc w:val="both"/>
      </w:pPr>
      <w:r>
        <w:t xml:space="preserve">      textQuality.setTextScore((byte) (score * 100));</w:t>
      </w:r>
    </w:p>
    <w:p>
      <w:pPr>
        <w:jc w:val="both"/>
      </w:pPr>
      <w:r/>
    </w:p>
    <w:p>
      <w:pPr>
        <w:jc w:val="both"/>
      </w:pPr>
      <w:r>
        <w:t xml:space="preserve">      updateStats(</w:t>
      </w:r>
    </w:p>
    <w:p>
      <w:pPr>
        <w:jc w:val="both"/>
      </w:pPr>
      <w:r>
        <w:t xml:space="preserve">          isOffensiveText,</w:t>
      </w:r>
    </w:p>
    <w:p>
      <w:pPr>
        <w:jc w:val="both"/>
      </w:pPr>
      <w:r>
        <w:t xml:space="preserve">          isOffensiveScreenName,</w:t>
      </w:r>
    </w:p>
    <w:p>
      <w:pPr>
        <w:jc w:val="both"/>
      </w:pPr>
      <w:r>
        <w:t xml:space="preserve">          textFeatures,</w:t>
      </w:r>
    </w:p>
    <w:p>
      <w:pPr>
        <w:jc w:val="both"/>
      </w:pPr>
      <w:r>
        <w:t xml:space="preserve">          score,</w:t>
      </w:r>
    </w:p>
    <w:p>
      <w:pPr>
        <w:jc w:val="both"/>
      </w:pPr>
      <w:r>
        <w:t xml:space="preserve">          getRateCounterStat("num_offensive_text_", penguinVersion),</w:t>
      </w:r>
    </w:p>
    <w:p>
      <w:pPr>
        <w:jc w:val="both"/>
      </w:pPr>
      <w:r>
        <w:t xml:space="preserve">          getRateCounterStat("num_offensive_user_", penguinVersion),</w:t>
      </w:r>
    </w:p>
    <w:p>
      <w:pPr>
        <w:jc w:val="both"/>
      </w:pPr>
      <w:r>
        <w:t xml:space="preserve">          getRateCounterStat("num_no_trends_", penguinVersion),</w:t>
      </w:r>
    </w:p>
    <w:p>
      <w:pPr>
        <w:jc w:val="both"/>
      </w:pPr>
      <w:r>
        <w:t xml:space="preserve">          getRateCounterStat("num_has_trends_", penguinVersion),</w:t>
      </w:r>
    </w:p>
    <w:p>
      <w:pPr>
        <w:jc w:val="both"/>
      </w:pPr>
      <w:r>
        <w:t xml:space="preserve">          getRateCounterStat("num_too_many_trends_", penguinVersion),</w:t>
      </w:r>
    </w:p>
    <w:p>
      <w:pPr>
        <w:jc w:val="both"/>
      </w:pPr>
      <w:r>
        <w:t xml:space="preserve">          getRateCounterStat("num_scored_tweets_", penguinVersion),</w:t>
      </w:r>
    </w:p>
    <w:p>
      <w:pPr>
        <w:jc w:val="both"/>
      </w:pPr>
      <w:r>
        <w:t xml:space="preserve">          getScoreHistogram(penguinVersion));</w:t>
      </w:r>
    </w:p>
    <w:p>
      <w:pPr>
        <w:jc w:val="both"/>
      </w:pPr>
      <w:r/>
    </w:p>
    <w:p>
      <w:pPr>
        <w:jc w:val="both"/>
      </w:pPr>
      <w:r>
        <w:t xml:space="preserve">      if (LOG.isDebugEnabled()) {</w:t>
      </w:r>
    </w:p>
    <w:p>
      <w:pPr>
        <w:jc w:val="both"/>
      </w:pPr>
      <w:r>
        <w:t xml:space="preserve">        LOG.debug(String.format(</w:t>
      </w:r>
    </w:p>
    <w:p>
      <w:pPr>
        <w:jc w:val="both"/>
      </w:pPr>
      <w:r>
        <w:t xml:space="preserve">            "Tweet length [%.2f] weighted length [%.2f], readability [%.2f] "</w:t>
      </w:r>
    </w:p>
    <w:p>
      <w:pPr>
        <w:jc w:val="both"/>
      </w:pPr>
      <w:r>
        <w:t xml:space="preserve">            + "weighted readability [%.2f], shout [%.2f] weighted shout [%.2f], "</w:t>
      </w:r>
    </w:p>
    <w:p>
      <w:pPr>
        <w:jc w:val="both"/>
      </w:pPr>
      <w:r>
        <w:t xml:space="preserve">            + "entropy [%.2f], weighted entropy [%.2f], "</w:t>
      </w:r>
    </w:p>
    <w:p>
      <w:pPr>
        <w:jc w:val="both"/>
      </w:pPr>
      <w:r>
        <w:t xml:space="preserve">            + "score [%.2f], text [%s], penguin version [%s]",</w:t>
      </w:r>
    </w:p>
    <w:p>
      <w:pPr>
        <w:jc w:val="both"/>
      </w:pPr>
      <w:r>
        <w:t xml:space="preserve">            lengthScore,</w:t>
      </w:r>
    </w:p>
    <w:p>
      <w:pPr>
        <w:jc w:val="both"/>
      </w:pPr>
      <w:r>
        <w:t xml:space="preserve">            lengthWeight * lengthScore,</w:t>
      </w:r>
    </w:p>
    <w:p>
      <w:pPr>
        <w:jc w:val="both"/>
      </w:pPr>
      <w:r>
        <w:t xml:space="preserve">            readabilityScore,</w:t>
      </w:r>
    </w:p>
    <w:p>
      <w:pPr>
        <w:jc w:val="both"/>
      </w:pPr>
      <w:r>
        <w:t xml:space="preserve">            readabilityWeight * readabilityScore,</w:t>
      </w:r>
    </w:p>
    <w:p>
      <w:pPr>
        <w:jc w:val="both"/>
      </w:pPr>
      <w:r>
        <w:t xml:space="preserve">            shoutScore,</w:t>
      </w:r>
    </w:p>
    <w:p>
      <w:pPr>
        <w:jc w:val="both"/>
      </w:pPr>
      <w:r>
        <w:t xml:space="preserve">            shoutWeight * shoutScore,</w:t>
      </w:r>
    </w:p>
    <w:p>
      <w:pPr>
        <w:jc w:val="both"/>
      </w:pPr>
      <w:r>
        <w:t xml:space="preserve">            entropyScore,</w:t>
      </w:r>
    </w:p>
    <w:p>
      <w:pPr>
        <w:jc w:val="both"/>
      </w:pPr>
      <w:r>
        <w:t xml:space="preserve">            entropyWeight * entropyScore,</w:t>
      </w:r>
    </w:p>
    <w:p>
      <w:pPr>
        <w:jc w:val="both"/>
      </w:pPr>
      <w:r>
        <w:t xml:space="preserve">            score,</w:t>
      </w:r>
    </w:p>
    <w:p>
      <w:pPr>
        <w:jc w:val="both"/>
      </w:pPr>
      <w:r>
        <w:t xml:space="preserve">            tweet.getText(),</w:t>
      </w:r>
    </w:p>
    <w:p>
      <w:pPr>
        <w:jc w:val="both"/>
      </w:pPr>
      <w:r>
        <w:t xml:space="preserve">            penguinVersion));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updateStats(boolean isOffensiveText,</w:t>
      </w:r>
    </w:p>
    <w:p>
      <w:pPr>
        <w:jc w:val="both"/>
      </w:pPr>
      <w:r>
        <w:t xml:space="preserve">                           boolean isOffensiveScreenName,</w:t>
      </w:r>
    </w:p>
    <w:p>
      <w:pPr>
        <w:jc w:val="both"/>
      </w:pPr>
      <w:r>
        <w:t xml:space="preserve">                           TweetTextFeatures textFeatures,</w:t>
      </w:r>
    </w:p>
    <w:p>
      <w:pPr>
        <w:jc w:val="both"/>
      </w:pPr>
      <w:r>
        <w:t xml:space="preserve">                           double score,</w:t>
      </w:r>
    </w:p>
    <w:p>
      <w:pPr>
        <w:jc w:val="both"/>
      </w:pPr>
      <w:r>
        <w:t xml:space="preserve">                           SearchRateCounter offensiveTextCounter,</w:t>
      </w:r>
    </w:p>
    <w:p>
      <w:pPr>
        <w:jc w:val="both"/>
      </w:pPr>
      <w:r>
        <w:t xml:space="preserve">                           SearchRateCounter offensiveUserNameCounter,</w:t>
      </w:r>
    </w:p>
    <w:p>
      <w:pPr>
        <w:jc w:val="both"/>
      </w:pPr>
      <w:r>
        <w:t xml:space="preserve">                           SearchRateCounter noTrendsCounter,</w:t>
      </w:r>
    </w:p>
    <w:p>
      <w:pPr>
        <w:jc w:val="both"/>
      </w:pPr>
      <w:r>
        <w:t xml:space="preserve">                           SearchRateCounter hasTrendsCounter,</w:t>
      </w:r>
    </w:p>
    <w:p>
      <w:pPr>
        <w:jc w:val="both"/>
      </w:pPr>
      <w:r>
        <w:t xml:space="preserve">                           SearchRateCounter tooManyTrendsHashtagsCounter,</w:t>
      </w:r>
    </w:p>
    <w:p>
      <w:pPr>
        <w:jc w:val="both"/>
      </w:pPr>
      <w:r>
        <w:t xml:space="preserve">                           SearchRateCounter scoredTweets,</w:t>
      </w:r>
    </w:p>
    <w:p>
      <w:pPr>
        <w:jc w:val="both"/>
      </w:pPr>
      <w:r>
        <w:t xml:space="preserve">                           Map&lt;Integer, SearchRateCounter&gt; scoreHistogram) {</w:t>
      </w:r>
    </w:p>
    <w:p>
      <w:pPr>
        <w:jc w:val="both"/>
      </w:pPr>
      <w:r>
        <w:t xml:space="preserve">    // set stats</w:t>
      </w:r>
    </w:p>
    <w:p>
      <w:pPr>
        <w:jc w:val="both"/>
      </w:pPr>
      <w:r>
        <w:t xml:space="preserve">    if (isOffensiveText) {</w:t>
      </w:r>
    </w:p>
    <w:p>
      <w:pPr>
        <w:jc w:val="both"/>
      </w:pPr>
      <w:r>
        <w:t xml:space="preserve">      offensiveTextCounter.increment();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(isOffensiveScreenName) {</w:t>
      </w:r>
    </w:p>
    <w:p>
      <w:pPr>
        <w:jc w:val="both"/>
      </w:pPr>
      <w:r>
        <w:t xml:space="preserve">      offensiveUserNameCounter.increment();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(textFeatures.getTrendingTermsSize() == 0) {</w:t>
      </w:r>
    </w:p>
    <w:p>
      <w:pPr>
        <w:jc w:val="both"/>
      </w:pPr>
      <w:r>
        <w:t xml:space="preserve">      noTrendsCounter.increment();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hasTrendsCounter.increment();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(TwitterMessage.hasMultipleHashtagsOrTrends(textFeatures)) {</w:t>
      </w:r>
    </w:p>
    <w:p>
      <w:pPr>
        <w:jc w:val="both"/>
      </w:pPr>
      <w:r>
        <w:t xml:space="preserve">      tooManyTrendsHashtagsCounter.increment();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scoredTweets.increment();</w:t>
      </w:r>
    </w:p>
    <w:p>
      <w:pPr>
        <w:jc w:val="both"/>
      </w:pPr>
      <w:r/>
    </w:p>
    <w:p>
      <w:pPr>
        <w:jc w:val="both"/>
      </w:pPr>
      <w:r>
        <w:t xml:space="preserve">    int bucket = (int) Math.floor(score * 10) * 10;</w:t>
      </w:r>
    </w:p>
    <w:p>
      <w:pPr>
        <w:jc w:val="both"/>
      </w:pPr>
      <w:r>
        <w:t xml:space="preserve">    scoreHistogram.get(bucket).increment();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normalize the passed in value to smoothed [0, 1.0d] range</w:t>
      </w:r>
    </w:p>
    <w:p>
      <w:pPr>
        <w:jc w:val="both"/>
      </w:pPr>
      <w:r>
        <w:t xml:space="preserve">  private static double normalize(double value, double alpha) {</w:t>
      </w:r>
    </w:p>
    <w:p>
      <w:pPr>
        <w:jc w:val="both"/>
      </w:pPr>
      <w:r>
        <w:t xml:space="preserve">    return 2 * (1.0d / (1.0d + Math.exp(-(alpha * value))) - 0.5);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Make sure weight values are within the range of [0.0, 1.0]</w:t>
      </w:r>
    </w:p>
    <w:p>
      <w:pPr>
        <w:jc w:val="both"/>
      </w:pPr>
      <w:r>
        <w:t xml:space="preserve">  private void checkWeightRange(double value) {</w:t>
      </w:r>
    </w:p>
    <w:p>
      <w:pPr>
        <w:jc w:val="both"/>
      </w:pPr>
      <w:r>
        <w:t xml:space="preserve">    Preconditions.checkArgument(value &gt;= 0.0d &amp;&amp; value &lt;= 1.0d);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Map&lt;Integer, SearchRateCounter&gt; getScoreHistogram(PenguinVersion penguinVersion) {</w:t>
      </w:r>
    </w:p>
    <w:p>
      <w:pPr>
        <w:jc w:val="both"/>
      </w:pPr>
      <w:r>
        <w:t xml:space="preserve">    Map&lt;Integer, SearchRateCounter&gt; scoreHistogram = SCORE_HISTOGRAMS.get(penguinVersion);</w:t>
      </w:r>
    </w:p>
    <w:p>
      <w:pPr>
        <w:jc w:val="both"/>
      </w:pPr>
      <w:r>
        <w:t xml:space="preserve">    if (scoreHistogram == null) {</w:t>
      </w:r>
    </w:p>
    <w:p>
      <w:pPr>
        <w:jc w:val="both"/>
      </w:pPr>
      <w:r>
        <w:t xml:space="preserve">      scoreHistogram = Maps.newHashMap();</w:t>
      </w:r>
    </w:p>
    <w:p>
      <w:pPr>
        <w:jc w:val="both"/>
      </w:pPr>
      <w:r>
        <w:t xml:space="preserve">      String statsName = "num_text_score_%d_%s";</w:t>
      </w:r>
    </w:p>
    <w:p>
      <w:pPr>
        <w:jc w:val="both"/>
      </w:pPr>
      <w:r/>
    </w:p>
    <w:p>
      <w:pPr>
        <w:jc w:val="both"/>
      </w:pPr>
      <w:r>
        <w:t xml:space="preserve">      for (int i = 0; i &lt;= 100; i += 10) {</w:t>
      </w:r>
    </w:p>
    <w:p>
      <w:pPr>
        <w:jc w:val="both"/>
      </w:pPr>
      <w:r>
        <w:t xml:space="preserve">        scoreHistogram.put(i, RelevanceStats.exportRate(</w:t>
      </w:r>
    </w:p>
    <w:p>
      <w:pPr>
        <w:jc w:val="both"/>
      </w:pPr>
      <w:r>
        <w:t xml:space="preserve">                               String.format(statsName, i, penguinVersion.name().toLowerCase())));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scoreHistogram = SCORE_HISTOGRAMS.putIfAbsent(penguinVersion, scoreHistogram);</w:t>
      </w:r>
    </w:p>
    <w:p>
      <w:pPr>
        <w:jc w:val="both"/>
      </w:pPr>
      <w:r>
        <w:t xml:space="preserve">      if (scoreHistogram == null) {</w:t>
      </w:r>
    </w:p>
    <w:p>
      <w:pPr>
        <w:jc w:val="both"/>
      </w:pPr>
      <w:r>
        <w:t xml:space="preserve">        scoreHistogram = SCORE_HISTOGRAMS.get(penguinVersion);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scoreHistogram;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SearchRateCounter getRateCounterStat(String statPrefix, PenguinVersion penguinVersion) {</w:t>
      </w:r>
    </w:p>
    <w:p>
      <w:pPr>
        <w:jc w:val="both"/>
      </w:pPr>
      <w:r>
        <w:t xml:space="preserve">    String statName = statPrefix + penguinVersion.name().toLowerCase();</w:t>
      </w:r>
    </w:p>
    <w:p>
      <w:pPr>
        <w:jc w:val="both"/>
      </w:pPr>
      <w:r>
        <w:t xml:space="preserve">    SearchRateCounter rateCounter = RATE_COUNTERS.get(statName);</w:t>
      </w:r>
    </w:p>
    <w:p>
      <w:pPr>
        <w:jc w:val="both"/>
      </w:pPr>
      <w:r>
        <w:t xml:space="preserve">    if (rateCounter == null) {</w:t>
      </w:r>
    </w:p>
    <w:p>
      <w:pPr>
        <w:jc w:val="both"/>
      </w:pPr>
      <w:r>
        <w:t xml:space="preserve">      // Only one RateCounter instance is created for each stat name. So we don't need to worry</w:t>
      </w:r>
    </w:p>
    <w:p>
      <w:pPr>
        <w:jc w:val="both"/>
      </w:pPr>
      <w:r>
        <w:t xml:space="preserve">      // that another thread might've created this instance in the meantime: we can just create/get</w:t>
      </w:r>
    </w:p>
    <w:p>
      <w:pPr>
        <w:jc w:val="both"/>
      </w:pPr>
      <w:r>
        <w:t xml:space="preserve">      // it, and store it in the map.</w:t>
      </w:r>
    </w:p>
    <w:p>
      <w:pPr>
        <w:jc w:val="both"/>
      </w:pPr>
      <w:r>
        <w:t xml:space="preserve">      rateCounter = RelevanceStats.exportRate(statName);</w:t>
      </w:r>
    </w:p>
    <w:p>
      <w:pPr>
        <w:jc w:val="both"/>
      </w:pPr>
      <w:r>
        <w:t xml:space="preserve">      RATE_COUNTERS.put(statName, rateCounter);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rateCounter;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