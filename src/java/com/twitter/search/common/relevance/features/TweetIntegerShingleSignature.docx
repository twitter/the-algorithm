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java.nio.ByteBuffer;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TweetIntegerShingleSignature object consists of 4 bytes, each representing the signature of</w:t>
      </w:r>
    </w:p>
    <w:p>
      <w:pPr>
        <w:jc w:val="both"/>
      </w:pPr>
      <w:r>
        <w:t xml:space="preserve"> * a status text sample. The signature bytes are sorted in ascending order and compacted to an</w:t>
      </w:r>
    </w:p>
    <w:p>
      <w:pPr>
        <w:jc w:val="both"/>
      </w:pPr>
      <w:r>
        <w:t xml:space="preserve"> * integer in big endian for serialization.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Fuzzy matching of two TweetIntegerShingleSignature objects is met when the number of matching</w:t>
      </w:r>
    </w:p>
    <w:p>
      <w:pPr>
        <w:jc w:val="both"/>
      </w:pPr>
      <w:r>
        <w:t xml:space="preserve"> * bytes between the two is equal to or above 3.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TweetIntegerShingleSignature {</w:t>
      </w:r>
    </w:p>
    <w:p>
      <w:pPr>
        <w:jc w:val="both"/>
      </w:pPr>
      <w:r>
        <w:t xml:space="preserve">  public static final int NUM_SHINGLES = Integer.SIZE / Byte.SIZE;</w:t>
      </w:r>
    </w:p>
    <w:p>
      <w:pPr>
        <w:jc w:val="both"/>
      </w:pPr>
      <w:r>
        <w:t xml:space="preserve">  public static final int DEFAULT_NO_SIGNATURE = 0;</w:t>
      </w:r>
    </w:p>
    <w:p>
      <w:pPr>
        <w:jc w:val="both"/>
      </w:pPr>
      <w:r>
        <w:t xml:space="preserve">  public static final TweetIntegerShingleSignature NO_SIGNATURE_HANDLE =</w:t>
      </w:r>
    </w:p>
    <w:p>
      <w:pPr>
        <w:jc w:val="both"/>
      </w:pPr>
      <w:r>
        <w:t xml:space="preserve">    deserialize(DEFAULT_NO_SIGNATURE);</w:t>
      </w:r>
    </w:p>
    <w:p>
      <w:pPr>
        <w:jc w:val="both"/>
      </w:pPr>
      <w:r>
        <w:t xml:space="preserve">  public static final int DEFAULT_MIN_SHINGLES_MATCH = 3;</w:t>
      </w:r>
    </w:p>
    <w:p>
      <w:pPr>
        <w:jc w:val="both"/>
      </w:pPr>
      <w:r>
        <w:t xml:space="preserve">  private final int minShinglesMatch;</w:t>
      </w:r>
    </w:p>
    <w:p>
      <w:pPr>
        <w:jc w:val="both"/>
      </w:pPr>
      <w:r/>
    </w:p>
    <w:p>
      <w:pPr>
        <w:jc w:val="both"/>
      </w:pPr>
      <w:r>
        <w:t xml:space="preserve">  private final byte[] shingles;</w:t>
      </w:r>
    </w:p>
    <w:p>
      <w:pPr>
        <w:jc w:val="both"/>
      </w:pPr>
      <w:r>
        <w:t xml:space="preserve">  private final int signature;  // redundant information, for easier comparison.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from a byte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TweetIntegerShingleSignature(byte[] shingles, int minShinglesMatch) {</w:t>
      </w:r>
    </w:p>
    <w:p>
      <w:pPr>
        <w:jc w:val="both"/>
      </w:pPr>
      <w:r>
        <w:t xml:space="preserve">    Preconditions.checkArgument(shingles.length == NUM_SHINGLES);</w:t>
      </w:r>
    </w:p>
    <w:p>
      <w:pPr>
        <w:jc w:val="both"/>
      </w:pPr>
      <w:r>
        <w:t xml:space="preserve">    this.shingles = shingles;</w:t>
      </w:r>
    </w:p>
    <w:p>
      <w:pPr>
        <w:jc w:val="both"/>
      </w:pPr>
      <w:r>
        <w:t xml:space="preserve">    // sort to byte's natural ascending order</w:t>
      </w:r>
    </w:p>
    <w:p>
      <w:pPr>
        <w:jc w:val="both"/>
      </w:pPr>
      <w:r>
        <w:t xml:space="preserve">    Arrays.sort(this.shingles);</w:t>
      </w:r>
    </w:p>
    <w:p>
      <w:pPr>
        <w:jc w:val="both"/>
      </w:pPr>
      <w:r>
        <w:t xml:space="preserve">    this.minShinglesMatch = minShinglesMatch;</w:t>
      </w:r>
    </w:p>
    <w:p>
      <w:pPr>
        <w:jc w:val="both"/>
      </w:pPr>
      <w:r>
        <w:t xml:space="preserve">    this.signature = serializeInternal(shingles);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from a byte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TweetIntegerShingleSignature(byte[] shingles) {</w:t>
      </w:r>
    </w:p>
    <w:p>
      <w:pPr>
        <w:jc w:val="both"/>
      </w:pPr>
      <w:r>
        <w:t xml:space="preserve">    this(shingles, DEFAULT_MIN_SHINGLES_MATCH);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from a serialized integer signature.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TweetIntegerShingleSignature(int signature, int minShinglesMatch) {</w:t>
      </w:r>
    </w:p>
    <w:p>
      <w:pPr>
        <w:jc w:val="both"/>
      </w:pPr>
      <w:r>
        <w:t xml:space="preserve">    this.shingles = deserializeInternal(signature);</w:t>
      </w:r>
    </w:p>
    <w:p>
      <w:pPr>
        <w:jc w:val="both"/>
      </w:pPr>
      <w:r>
        <w:t xml:space="preserve">    // sort to byte's natural ascending order</w:t>
      </w:r>
    </w:p>
    <w:p>
      <w:pPr>
        <w:jc w:val="both"/>
      </w:pPr>
      <w:r>
        <w:t xml:space="preserve">    Arrays.sort(this.shingles);</w:t>
      </w:r>
    </w:p>
    <w:p>
      <w:pPr>
        <w:jc w:val="both"/>
      </w:pPr>
      <w:r>
        <w:t xml:space="preserve">    this.minShinglesMatch = minShinglesMatch;</w:t>
      </w:r>
    </w:p>
    <w:p>
      <w:pPr>
        <w:jc w:val="both"/>
      </w:pPr>
      <w:r>
        <w:t xml:space="preserve">    // now store the sorted shingles into signature field, may be different from what passed in.</w:t>
      </w:r>
    </w:p>
    <w:p>
      <w:pPr>
        <w:jc w:val="both"/>
      </w:pPr>
      <w:r>
        <w:t xml:space="preserve">    this.signature = serializeInternal(shingles);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from a serialized integer signature.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TweetIntegerShingleSignature(int signature) {</w:t>
      </w:r>
    </w:p>
    <w:p>
      <w:pPr>
        <w:jc w:val="both"/>
      </w:pPr>
      <w:r>
        <w:t xml:space="preserve">    this(signature, DEFAULT_MIN_SHINGLES_MATCH);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by ingester to generate signature.</w:t>
      </w:r>
    </w:p>
    <w:p>
      <w:pPr>
        <w:jc w:val="both"/>
      </w:pPr>
      <w:r>
        <w:t xml:space="preserve">   * Raw signatures are in byte arrays per sample, and can be more or less</w:t>
      </w:r>
    </w:p>
    <w:p>
      <w:pPr>
        <w:jc w:val="both"/>
      </w:pPr>
      <w:r>
        <w:t xml:space="preserve">   * than what is asked for.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rawSignature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TweetIntegerShingleSignature(Iterable&lt;byte[]&gt; rawSignature) {</w:t>
      </w:r>
    </w:p>
    <w:p>
      <w:pPr>
        <w:jc w:val="both"/>
      </w:pPr>
      <w:r>
        <w:t xml:space="preserve">    byte[] condensedSignature = new byte[NUM_SHINGLES];</w:t>
      </w:r>
    </w:p>
    <w:p>
      <w:pPr>
        <w:jc w:val="both"/>
      </w:pPr>
      <w:r>
        <w:t xml:space="preserve">    int i = 0;</w:t>
      </w:r>
    </w:p>
    <w:p>
      <w:pPr>
        <w:jc w:val="both"/>
      </w:pPr>
      <w:r>
        <w:t xml:space="preserve">    for (byte[] signatureItem : rawSignature) {</w:t>
      </w:r>
    </w:p>
    <w:p>
      <w:pPr>
        <w:jc w:val="both"/>
      </w:pPr>
      <w:r>
        <w:t xml:space="preserve">      condensedSignature[i++] = signatureItem[0];</w:t>
      </w:r>
    </w:p>
    <w:p>
      <w:pPr>
        <w:jc w:val="both"/>
      </w:pPr>
      <w:r>
        <w:t xml:space="preserve">      if (i == NUM_SHINGLES)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this.shingles = condensedSignature;</w:t>
      </w:r>
    </w:p>
    <w:p>
      <w:pPr>
        <w:jc w:val="both"/>
      </w:pPr>
      <w:r>
        <w:t xml:space="preserve">    Arrays.sort(this.shingles);</w:t>
      </w:r>
    </w:p>
    <w:p>
      <w:pPr>
        <w:jc w:val="both"/>
      </w:pPr>
      <w:r>
        <w:t xml:space="preserve">    this.minShinglesMatch = DEFAULT_MIN_SHINGLES_MATCH;</w:t>
      </w:r>
    </w:p>
    <w:p>
      <w:pPr>
        <w:jc w:val="both"/>
      </w:pPr>
      <w:r>
        <w:t xml:space="preserve">    this.signature = serializeInternal(shingles);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used in a hashtable for dup detection, take the first byte of each signature for fast</w:t>
      </w:r>
    </w:p>
    <w:p>
      <w:pPr>
        <w:jc w:val="both"/>
      </w:pPr>
      <w:r>
        <w:t xml:space="preserve">   * pass for majority case of no fuzzy matching. For top queries, this optimization losses about</w:t>
      </w:r>
    </w:p>
    <w:p>
      <w:pPr>
        <w:jc w:val="both"/>
      </w:pPr>
      <w:r>
        <w:t xml:space="preserve">   * only 4% of all fuzzy matches.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most significant byte of this signature as its hashcode.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shingles[0] &amp; 0xFF;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fuzzy matching between two TweetIntegerShingleSignature objects.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other TweetIntegerShingleSignature object to perform fuzzy match against</w:t>
      </w:r>
    </w:p>
    <w:p>
      <w:pPr>
        <w:jc w:val="both"/>
      </w:pPr>
      <w:r>
        <w:t xml:space="preserve">   * @return true if at least minMatch number of bytes match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other) {</w:t>
      </w:r>
    </w:p>
    <w:p>
      <w:pPr>
        <w:jc w:val="both"/>
      </w:pPr>
      <w:r>
        <w:t xml:space="preserve">    if (this == other)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(other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(getClass() != other.getClass())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TweetIntegerShingleSignature otherSignatureInteger = (TweetIntegerShingleSignature) other;</w:t>
      </w:r>
    </w:p>
    <w:p>
      <w:pPr>
        <w:jc w:val="both"/>
      </w:pPr>
      <w:r/>
    </w:p>
    <w:p>
      <w:pPr>
        <w:jc w:val="both"/>
      </w:pPr>
      <w:r>
        <w:t xml:space="preserve">    int otherSignature = otherSignatureInteger.serialize();</w:t>
      </w:r>
    </w:p>
    <w:p>
      <w:pPr>
        <w:jc w:val="both"/>
      </w:pPr>
      <w:r>
        <w:t xml:space="preserve">    if (signature == otherSignature) {</w:t>
      </w:r>
    </w:p>
    <w:p>
      <w:pPr>
        <w:jc w:val="both"/>
      </w:pPr>
      <w:r>
        <w:t xml:space="preserve">      // Both serialized signature is the same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if (signature != DEFAULT_NO_SIGNATURE &amp;&amp; otherSignature != DEFAULT_NO_SIGNATURE) {</w:t>
      </w:r>
    </w:p>
    <w:p>
      <w:pPr>
        <w:jc w:val="both"/>
      </w:pPr>
      <w:r>
        <w:t xml:space="preserve">      // Neither is NO_SIGNATURE, need to compare shingles.</w:t>
      </w:r>
    </w:p>
    <w:p>
      <w:pPr>
        <w:jc w:val="both"/>
      </w:pPr>
      <w:r>
        <w:t xml:space="preserve">      byte[] otherShingles = otherSignatureInteger.getShingles();</w:t>
      </w:r>
    </w:p>
    <w:p>
      <w:pPr>
        <w:jc w:val="both"/>
      </w:pPr>
      <w:r>
        <w:t xml:space="preserve">      int numberMatchesNeeded = minShinglesMatch;</w:t>
      </w:r>
    </w:p>
    <w:p>
      <w:pPr>
        <w:jc w:val="both"/>
      </w:pPr>
      <w:r>
        <w:t xml:space="preserve">      // expect bytes are in ascending sorted order</w:t>
      </w:r>
    </w:p>
    <w:p>
      <w:pPr>
        <w:jc w:val="both"/>
      </w:pPr>
      <w:r>
        <w:t xml:space="preserve">      int i = 0;</w:t>
      </w:r>
    </w:p>
    <w:p>
      <w:pPr>
        <w:jc w:val="both"/>
      </w:pPr>
      <w:r>
        <w:t xml:space="preserve">      int j = 0;</w:t>
      </w:r>
    </w:p>
    <w:p>
      <w:pPr>
        <w:jc w:val="both"/>
      </w:pPr>
      <w:r>
        <w:t xml:space="preserve">      while (((numberMatchesNeeded &lt;= (NUM_SHINGLES - i)) // early termination for i</w:t>
      </w:r>
    </w:p>
    <w:p>
      <w:pPr>
        <w:jc w:val="both"/>
      </w:pPr>
      <w:r>
        <w:t xml:space="preserve">              || (numberMatchesNeeded &lt;= (NUM_SHINGLES - j))) // early termination j</w:t>
      </w:r>
    </w:p>
    <w:p>
      <w:pPr>
        <w:jc w:val="both"/>
      </w:pPr>
      <w:r>
        <w:t xml:space="preserve">             &amp;&amp; (i &lt; NUM_SHINGLES) &amp;&amp; (j &lt; NUM_SHINGLES)) {</w:t>
      </w:r>
    </w:p>
    <w:p>
      <w:pPr>
        <w:jc w:val="both"/>
      </w:pPr>
      <w:r>
        <w:t xml:space="preserve">        if (shingles[i] == otherShingles[j]) {</w:t>
      </w:r>
    </w:p>
    <w:p>
      <w:pPr>
        <w:jc w:val="both"/>
      </w:pPr>
      <w:r>
        <w:t xml:space="preserve">          if (shingles[i] != 0) {  // we only consider two shingles equal if they are non zero</w:t>
      </w:r>
    </w:p>
    <w:p>
      <w:pPr>
        <w:jc w:val="both"/>
      </w:pPr>
      <w:r>
        <w:t xml:space="preserve">            numberMatchesNeeded--;</w:t>
      </w:r>
    </w:p>
    <w:p>
      <w:pPr>
        <w:jc w:val="both"/>
      </w:pPr>
      <w:r>
        <w:t xml:space="preserve">            if (numberMatchesNeeded == 0) {</w:t>
      </w:r>
    </w:p>
    <w:p>
      <w:pPr>
        <w:jc w:val="both"/>
      </w:pPr>
      <w:r>
        <w:t xml:space="preserve">              return true;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i++;</w:t>
      </w:r>
    </w:p>
    <w:p>
      <w:pPr>
        <w:jc w:val="both"/>
      </w:pPr>
      <w:r>
        <w:t xml:space="preserve">          j++;</w:t>
      </w:r>
    </w:p>
    <w:p>
      <w:pPr>
        <w:jc w:val="both"/>
      </w:pPr>
      <w:r>
        <w:t xml:space="preserve">        } else if (shingles[i] &lt; otherShingles[j]) {</w:t>
      </w:r>
    </w:p>
    <w:p>
      <w:pPr>
        <w:jc w:val="both"/>
      </w:pPr>
      <w:r>
        <w:t xml:space="preserve">          i++;</w:t>
      </w:r>
    </w:p>
    <w:p>
      <w:pPr>
        <w:jc w:val="both"/>
      </w:pPr>
      <w:r>
        <w:t xml:space="preserve">        } else if (shingles[i] &gt; otherShingles[j]) {</w:t>
      </w:r>
    </w:p>
    <w:p>
      <w:pPr>
        <w:jc w:val="both"/>
      </w:pPr>
      <w:r>
        <w:t xml:space="preserve">          j++;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One is NO_SIGNATURE and one is not.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sorted array of signature bytes.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byte[] getShingles() {</w:t>
      </w:r>
    </w:p>
    <w:p>
      <w:pPr>
        <w:jc w:val="both"/>
      </w:pPr>
      <w:r>
        <w:t xml:space="preserve">    return shingles;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4 sorted signature bytes into an integer in big endian order.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compacted int signature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serializeInternal(byte[] shingles) {</w:t>
      </w:r>
    </w:p>
    <w:p>
      <w:pPr>
        <w:jc w:val="both"/>
      </w:pPr>
      <w:r>
        <w:t xml:space="preserve">    ByteBuffer byteBuffer = ByteBuffer.allocate(NUM_SHINGLES);</w:t>
      </w:r>
    </w:p>
    <w:p>
      <w:pPr>
        <w:jc w:val="both"/>
      </w:pPr>
      <w:r>
        <w:t xml:space="preserve">    byteBuffer.put(shingles, 0, NUM_SHINGLES);</w:t>
      </w:r>
    </w:p>
    <w:p>
      <w:pPr>
        <w:jc w:val="both"/>
      </w:pPr>
      <w:r>
        <w:t xml:space="preserve">    return byteBuffer.getInt(0);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Deserialize an integer into a 4-byte array.</w:t>
      </w:r>
    </w:p>
    <w:p>
      <w:pPr>
        <w:jc w:val="both"/>
      </w:pPr>
      <w:r>
        <w:t xml:space="preserve">   * @param signature The signature integer.</w:t>
      </w:r>
    </w:p>
    <w:p>
      <w:pPr>
        <w:jc w:val="both"/>
      </w:pPr>
      <w:r>
        <w:t xml:space="preserve">   * @return A byte array with 4 elements.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byte[] deserializeInternal(int signature) {</w:t>
      </w:r>
    </w:p>
    <w:p>
      <w:pPr>
        <w:jc w:val="both"/>
      </w:pPr>
      <w:r>
        <w:t xml:space="preserve">    return ByteBuffer.allocate(NUM_SHINGLES).putInt(signature).array();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serialize() {</w:t>
      </w:r>
    </w:p>
    <w:p>
      <w:pPr>
        <w:jc w:val="both"/>
      </w:pPr>
      <w:r>
        <w:t xml:space="preserve">    return signature;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isFuzzyMatch(int signature1, int signature2) {</w:t>
      </w:r>
    </w:p>
    <w:p>
      <w:pPr>
        <w:jc w:val="both"/>
      </w:pPr>
      <w:r>
        <w:t xml:space="preserve">    return TweetIntegerShingleSignature.deserialize(signature1).equals(</w:t>
      </w:r>
    </w:p>
    <w:p>
      <w:pPr>
        <w:jc w:val="both"/>
      </w:pPr>
      <w:r>
        <w:t xml:space="preserve">        TweetIntegerShingleSignature.deserialize(signature2));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TweetIntegerShingleSignature deserialize(int signature) {</w:t>
      </w:r>
    </w:p>
    <w:p>
      <w:pPr>
        <w:jc w:val="both"/>
      </w:pPr>
      <w:r>
        <w:t xml:space="preserve">    return new TweetIntegerShingleSignature(signature);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TweetIntegerShingleSignature deserialize(int signature, int minMatchSingles) {</w:t>
      </w:r>
    </w:p>
    <w:p>
      <w:pPr>
        <w:jc w:val="both"/>
      </w:pPr>
      <w:r>
        <w:t xml:space="preserve">    return new TweetIntegerShingleSignature(signature, minMatchSingles);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String.format("%d %d %d %d", shingles[0], shingles[1], shingles[2], shingles[3]);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