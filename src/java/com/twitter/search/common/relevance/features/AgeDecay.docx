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com.twitter.search.common.relevance.features;</w:t>
      </w:r>
    </w:p>
    <w:p>
      <w:pPr>
        <w:jc w:val="both"/>
      </w:pPr>
      <w:r/>
    </w:p>
    <w:p>
      <w:pPr>
        <w:jc w:val="both"/>
      </w:pPr>
      <w:r>
        <w:t>import java.util.concurrent.TimeUnit;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Utility to compute an age decay multiplier based on a sigmoid function.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AgeDecay {</w:t>
      </w:r>
    </w:p>
    <w:p>
      <w:pPr>
        <w:jc w:val="both"/>
      </w:pPr>
      <w:r>
        <w:t xml:space="preserve">  public static final double SLOPE_COEFF = 4.0;</w:t>
      </w:r>
    </w:p>
    <w:p>
      <w:pPr>
        <w:jc w:val="both"/>
      </w:pPr>
      <w:r>
        <w:t xml:space="preserve">  public static final double LN_HALF = Math.log(0.5);</w:t>
      </w:r>
    </w:p>
    <w:p>
      <w:pPr>
        <w:jc w:val="both"/>
      </w:pPr>
      <w:r>
        <w:t xml:space="preserve">  public final double halflife;</w:t>
      </w:r>
    </w:p>
    <w:p>
      <w:pPr>
        <w:jc w:val="both"/>
      </w:pPr>
      <w:r>
        <w:t xml:space="preserve">  public final double maxBoost;</w:t>
      </w:r>
    </w:p>
    <w:p>
      <w:pPr>
        <w:jc w:val="both"/>
      </w:pPr>
      <w:r>
        <w:t xml:space="preserve">  public final double base;</w:t>
      </w:r>
    </w:p>
    <w:p>
      <w:pPr>
        <w:jc w:val="both"/>
      </w:pPr>
      <w:r>
        <w:t xml:space="preserve">  public final double slope;</w:t>
      </w:r>
    </w:p>
    <w:p>
      <w:pPr>
        <w:jc w:val="both"/>
      </w:pPr>
      <w:r/>
    </w:p>
    <w:p>
      <w:pPr>
        <w:jc w:val="both"/>
      </w:pPr>
      <w:r>
        <w:t xml:space="preserve">  /** Creates a new AgeDecay instance. */</w:t>
      </w:r>
    </w:p>
    <w:p>
      <w:pPr>
        <w:jc w:val="both"/>
      </w:pPr>
      <w:r>
        <w:t xml:space="preserve">  public AgeDecay(double base, double maxBoost, double halflife, double slope) {</w:t>
      </w:r>
    </w:p>
    <w:p>
      <w:pPr>
        <w:jc w:val="both"/>
      </w:pPr>
      <w:r>
        <w:t xml:space="preserve">    this.maxBoost = maxBoost;</w:t>
      </w:r>
    </w:p>
    <w:p>
      <w:pPr>
        <w:jc w:val="both"/>
      </w:pPr>
      <w:r>
        <w:t xml:space="preserve">    this.base = base;</w:t>
      </w:r>
    </w:p>
    <w:p>
      <w:pPr>
        <w:jc w:val="both"/>
      </w:pPr>
      <w:r>
        <w:t xml:space="preserve">    this.halflife = halflife;</w:t>
      </w:r>
    </w:p>
    <w:p>
      <w:pPr>
        <w:jc w:val="both"/>
      </w:pPr>
      <w:r>
        <w:t xml:space="preserve">    this.slope = slope;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Creates a new AgeDecay instance. */</w:t>
      </w:r>
    </w:p>
    <w:p>
      <w:pPr>
        <w:jc w:val="both"/>
      </w:pPr>
      <w:r>
        <w:t xml:space="preserve">  public AgeDecay(double base, double halflife, double slope) {</w:t>
      </w:r>
    </w:p>
    <w:p>
      <w:pPr>
        <w:jc w:val="both"/>
      </w:pPr>
      <w:r>
        <w:t xml:space="preserve">    this(base, 1.0, halflife, slope);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Compute the age decay, using the provided halflife.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tweetAge The tweet age.</w:t>
      </w:r>
    </w:p>
    <w:p>
      <w:pPr>
        <w:jc w:val="both"/>
      </w:pPr>
      <w:r>
        <w:t xml:space="preserve">   * @param unit The unit of the tweetAge parameter.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double getAgeDecayMultiplier(long tweetAge, TimeUnit unit) {</w:t>
      </w:r>
    </w:p>
    <w:p>
      <w:pPr>
        <w:jc w:val="both"/>
      </w:pPr>
      <w:r>
        <w:t xml:space="preserve">    return getAgeDecayMultiplier(TimeUnit.SECONDS.convert(tweetAge, unit));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Compute the age decay, assuming the halflife in the constructor is in minutes.</w:t>
      </w:r>
    </w:p>
    <w:p>
      <w:pPr>
        <w:jc w:val="both"/>
      </w:pPr>
      <w:r>
        <w:t xml:space="preserve">   * @param ageInSeconds the age in seconds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double getAgeDecayMultiplier(long ageInSeconds) {</w:t>
      </w:r>
    </w:p>
    <w:p>
      <w:pPr>
        <w:jc w:val="both"/>
      </w:pPr>
      <w:r>
        <w:t xml:space="preserve">    long minutesSinceTweet = TimeUnit.MINUTES.convert(ageInSeconds, TimeUnit.SECONDS);</w:t>
      </w:r>
    </w:p>
    <w:p>
      <w:pPr>
        <w:jc w:val="both"/>
      </w:pPr>
      <w:r>
        <w:t xml:space="preserve">    return compute(minutesSinceTweet);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Compute age decay given an age, the age has to be in the same unit as halflife, which you</w:t>
      </w:r>
    </w:p>
    <w:p>
      <w:pPr>
        <w:jc w:val="both"/>
      </w:pPr>
      <w:r>
        <w:t xml:space="preserve">   * construct the object with.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double compute(double age) {</w:t>
      </w:r>
    </w:p>
    <w:p>
      <w:pPr>
        <w:jc w:val="both"/>
      </w:pPr>
      <w:r>
        <w:t xml:space="preserve">    return compute(base, maxBoost, halflife, slope, age);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Compute the age decay given all parameters. Use this if you don't need to reuse an AgeDecay</w:t>
      </w:r>
    </w:p>
    <w:p>
      <w:pPr>
        <w:jc w:val="both"/>
      </w:pPr>
      <w:r>
        <w:t xml:space="preserve">   * object.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double compute(</w:t>
      </w:r>
    </w:p>
    <w:p>
      <w:pPr>
        <w:jc w:val="both"/>
      </w:pPr>
      <w:r>
        <w:t xml:space="preserve">      double base, double maxBoost, double halflife, double slope, double age) {</w:t>
      </w:r>
    </w:p>
    <w:p>
      <w:pPr>
        <w:jc w:val="both"/>
      </w:pPr>
      <w:r>
        <w:t xml:space="preserve">    return base + ((maxBoost - base) / (1 + Math.exp(slope * (age - halflife))));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double compute(</w:t>
      </w:r>
    </w:p>
    <w:p>
      <w:pPr>
        <w:jc w:val="both"/>
      </w:pPr>
      <w:r>
        <w:t xml:space="preserve">      double base, double maxBoost, double halflife, double age) {</w:t>
      </w:r>
    </w:p>
    <w:p>
      <w:pPr>
        <w:jc w:val="both"/>
      </w:pPr>
      <w:r>
        <w:t xml:space="preserve">    Preconditions.checkArgument(halflife != 0);</w:t>
      </w:r>
    </w:p>
    <w:p>
      <w:pPr>
        <w:jc w:val="both"/>
      </w:pPr>
      <w:r>
        <w:t xml:space="preserve">    return compute(base, maxBoost, halflife, SLOPE_COEFF / halflife, age);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Another nicer exponential decay function. Returns a value in (0, 1]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double computeExponential(double halflife, double exp, double age) {</w:t>
      </w:r>
    </w:p>
    <w:p>
      <w:pPr>
        <w:jc w:val="both"/>
      </w:pPr>
      <w:r>
        <w:t xml:space="preserve">    return Math.exp(LN_HALF * Math.pow(age, exp) / Math.pow(halflife, exp));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Exponential decay with remapping of the value from (0,1] to (min,max]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double computeExponential(double halflife, double exp, double age,</w:t>
      </w:r>
    </w:p>
    <w:p>
      <w:pPr>
        <w:jc w:val="both"/>
      </w:pPr>
      <w:r>
        <w:t xml:space="preserve">                                          double minBoost, double maxBoost) {</w:t>
      </w:r>
    </w:p>
    <w:p>
      <w:pPr>
        <w:jc w:val="both"/>
      </w:pPr>
      <w:r>
        <w:t xml:space="preserve">    double decay = computeExponential(halflife, exp, age);  // in (0, 1]</w:t>
      </w:r>
    </w:p>
    <w:p>
      <w:pPr>
        <w:jc w:val="both"/>
      </w:pPr>
      <w:r>
        <w:t xml:space="preserve">    return (maxBoost - minBoost) * decay + minBoost;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