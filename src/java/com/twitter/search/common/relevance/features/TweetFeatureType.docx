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com.google.common.collect.ImmutableSet;</w:t>
      </w:r>
    </w:p>
    <w:p>
      <w:pPr>
        <w:jc w:val="both"/>
      </w:pPr>
      <w:r/>
    </w:p>
    <w:p>
      <w:pPr>
        <w:jc w:val="both"/>
      </w:pPr>
      <w:r>
        <w:t>import com.twitter.search.common.encoding.features.IntNormalizer;</w:t>
      </w:r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/>
    </w:p>
    <w:p>
      <w:pPr>
        <w:jc w:val="both"/>
      </w:pPr>
      <w:r>
        <w:t>import static com.twitter.search.common.relevance.features.IntNormalizers.BOOLEAN_NORMALIZER;</w:t>
      </w:r>
    </w:p>
    <w:p>
      <w:pPr>
        <w:jc w:val="both"/>
      </w:pPr>
      <w:r>
        <w:t>import static com.twitter.search.common.relevance.features.IntNormalizers.LEGACY_NORMALIZER;</w:t>
      </w:r>
    </w:p>
    <w:p>
      <w:pPr>
        <w:jc w:val="both"/>
      </w:pPr>
      <w:r>
        <w:t>import static com.twitter.search.common.relevance.features.IntNormalizers.PARUS_SCORE_NORMALIZER;</w:t>
      </w:r>
    </w:p>
    <w:p>
      <w:pPr>
        <w:jc w:val="both"/>
      </w:pPr>
      <w:r>
        <w:t>import static com.twitter.search.common.relevance.features.IntNormalizers.SMART_INTEGER_NORMALIZER;</w:t>
      </w:r>
    </w:p>
    <w:p>
      <w:pPr>
        <w:jc w:val="both"/>
      </w:pPr>
      <w:r>
        <w:t>import static com.twitter.search.common.relevance.features.IntNormalizers.TIMESTAMP_SEC_TO_HR_NORMALIZER;</w:t>
      </w:r>
    </w:p>
    <w:p>
      <w:pPr>
        <w:jc w:val="both"/>
      </w:pPr>
      <w:r>
        <w:t>import static com.twitter.search.common.schema.earlybird.EarlybirdFieldConstants.EarlybirdFieldConstant;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enum to represent all dynamic/realtime feature types we can update in the Signal Ingester.</w:t>
      </w:r>
    </w:p>
    <w:p>
      <w:pPr>
        <w:jc w:val="both"/>
      </w:pPr>
      <w:r>
        <w:t xml:space="preserve"> * It provides information for their normalization and their corresponding earlybird feature fields</w:t>
      </w:r>
    </w:p>
    <w:p>
      <w:pPr>
        <w:jc w:val="both"/>
      </w:pPr>
      <w:r>
        <w:t xml:space="preserve"> * and provides utils both producer (Signal Ingester) and consumer (Earlybird) side.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public enum TweetFeatureType {</w:t>
      </w:r>
    </w:p>
    <w:p>
      <w:pPr>
        <w:jc w:val="both"/>
      </w:pPr>
      <w:r>
        <w:t xml:space="preserve">  RETWEET                         (true,  0,  LEGACY_NORMALIZER,</w:t>
      </w:r>
    </w:p>
    <w:p>
      <w:pPr>
        <w:jc w:val="both"/>
      </w:pPr>
      <w:r>
        <w:t xml:space="preserve">      EarlybirdFieldConstant.RETWEET_COUNT),</w:t>
      </w:r>
    </w:p>
    <w:p>
      <w:pPr>
        <w:jc w:val="both"/>
      </w:pPr>
      <w:r>
        <w:t xml:space="preserve">  REPLY                           (true,  1,  LEGACY_NORMALIZER,</w:t>
      </w:r>
    </w:p>
    <w:p>
      <w:pPr>
        <w:jc w:val="both"/>
      </w:pPr>
      <w:r>
        <w:t xml:space="preserve">      EarlybirdFieldConstant.REPLY_COUNT),</w:t>
      </w:r>
    </w:p>
    <w:p>
      <w:pPr>
        <w:jc w:val="both"/>
      </w:pPr>
      <w:r>
        <w:t xml:space="preserve">  FAVORITE                        (true,  4,  LEGACY_NORMALIZER,</w:t>
      </w:r>
    </w:p>
    <w:p>
      <w:pPr>
        <w:jc w:val="both"/>
      </w:pPr>
      <w:r>
        <w:t xml:space="preserve">      EarlybirdFieldConstant.FAVORITE_COUNT),</w:t>
      </w:r>
    </w:p>
    <w:p>
      <w:pPr>
        <w:jc w:val="both"/>
      </w:pPr>
      <w:r>
        <w:t xml:space="preserve">  PARUS_SCORE                     (false, 3,  PARUS_SCORE_NORMALIZER,</w:t>
      </w:r>
    </w:p>
    <w:p>
      <w:pPr>
        <w:jc w:val="both"/>
      </w:pPr>
      <w:r>
        <w:t xml:space="preserve">      EarlybirdFieldConstant.PARUS_SCORE),</w:t>
      </w:r>
    </w:p>
    <w:p>
      <w:pPr>
        <w:jc w:val="both"/>
      </w:pPr>
      <w:r>
        <w:t xml:space="preserve">  EMBEDS_IMP_COUNT                (true,  10, LEGACY_NORMALIZER,</w:t>
      </w:r>
    </w:p>
    <w:p>
      <w:pPr>
        <w:jc w:val="both"/>
      </w:pPr>
      <w:r>
        <w:t xml:space="preserve">      EarlybirdFieldConstant.EMBEDS_IMPRESSION_COUNT),</w:t>
      </w:r>
    </w:p>
    <w:p>
      <w:pPr>
        <w:jc w:val="both"/>
      </w:pPr>
      <w:r>
        <w:t xml:space="preserve">  EMBEDS_URL_COUNT                (true,  11, LEGACY_NORMALIZER,</w:t>
      </w:r>
    </w:p>
    <w:p>
      <w:pPr>
        <w:jc w:val="both"/>
      </w:pPr>
      <w:r>
        <w:t xml:space="preserve">      EarlybirdFieldConstant.EMBEDS_URL_COUNT),</w:t>
      </w:r>
    </w:p>
    <w:p>
      <w:pPr>
        <w:jc w:val="both"/>
      </w:pPr>
      <w:r>
        <w:t xml:space="preserve">  VIDEO_VIEW                      (false, 12, LEGACY_NORMALIZER,</w:t>
      </w:r>
    </w:p>
    <w:p>
      <w:pPr>
        <w:jc w:val="both"/>
      </w:pPr>
      <w:r>
        <w:t xml:space="preserve">      EarlybirdFieldConstant.VIDEO_VIEW_COUNT),</w:t>
      </w:r>
    </w:p>
    <w:p>
      <w:pPr>
        <w:jc w:val="both"/>
      </w:pPr>
      <w:r>
        <w:t xml:space="preserve">  // v2 engagement counters, they will eventually replace v1 counters above</w:t>
      </w:r>
    </w:p>
    <w:p>
      <w:pPr>
        <w:jc w:val="both"/>
      </w:pPr>
      <w:r>
        <w:t xml:space="preserve">  RETWEET_V2                      (true,  13, SMART_INTEGER_NORMALIZER,</w:t>
      </w:r>
    </w:p>
    <w:p>
      <w:pPr>
        <w:jc w:val="both"/>
      </w:pPr>
      <w:r>
        <w:t xml:space="preserve">      EarlybirdFieldConstant.RETWEET_COUNT_V2),</w:t>
      </w:r>
    </w:p>
    <w:p>
      <w:pPr>
        <w:jc w:val="both"/>
      </w:pPr>
      <w:r>
        <w:t xml:space="preserve">  REPLY_V2                        (true,  14, SMART_INTEGER_NORMALIZER,</w:t>
      </w:r>
    </w:p>
    <w:p>
      <w:pPr>
        <w:jc w:val="both"/>
      </w:pPr>
      <w:r>
        <w:t xml:space="preserve">      EarlybirdFieldConstant.REPLY_COUNT_V2),</w:t>
      </w:r>
    </w:p>
    <w:p>
      <w:pPr>
        <w:jc w:val="both"/>
      </w:pPr>
      <w:r>
        <w:t xml:space="preserve">  FAVORITE_V2                     (true,  15, SMART_INTEGER_NORMALIZER,</w:t>
      </w:r>
    </w:p>
    <w:p>
      <w:pPr>
        <w:jc w:val="both"/>
      </w:pPr>
      <w:r>
        <w:t xml:space="preserve">      EarlybirdFieldConstant.FAVORITE_COUNT_V2),</w:t>
      </w:r>
    </w:p>
    <w:p>
      <w:pPr>
        <w:jc w:val="both"/>
      </w:pPr>
      <w:r>
        <w:t xml:space="preserve">  EMBEDS_IMP_COUNT_V2             (true,  16, SMART_INTEGER_NORMALIZER,</w:t>
      </w:r>
    </w:p>
    <w:p>
      <w:pPr>
        <w:jc w:val="both"/>
      </w:pPr>
      <w:r>
        <w:t xml:space="preserve">      EarlybirdFieldConstant.EMBEDS_IMPRESSION_COUNT_V2),</w:t>
      </w:r>
    </w:p>
    <w:p>
      <w:pPr>
        <w:jc w:val="both"/>
      </w:pPr>
      <w:r>
        <w:t xml:space="preserve">  EMBEDS_URL_COUNT_V2             (true,  17, SMART_INTEGER_NORMALIZER,</w:t>
      </w:r>
    </w:p>
    <w:p>
      <w:pPr>
        <w:jc w:val="both"/>
      </w:pPr>
      <w:r>
        <w:t xml:space="preserve">      EarlybirdFieldConstant.EMBEDS_URL_COUNT_V2),</w:t>
      </w:r>
    </w:p>
    <w:p>
      <w:pPr>
        <w:jc w:val="both"/>
      </w:pPr>
      <w:r>
        <w:t xml:space="preserve">  VIDEO_VIEW_V2                   (false, 18, SMART_INTEGER_NORMALIZER,</w:t>
      </w:r>
    </w:p>
    <w:p>
      <w:pPr>
        <w:jc w:val="both"/>
      </w:pPr>
      <w:r>
        <w:t xml:space="preserve">      EarlybirdFieldConstant.VIDEO_VIEW_COUNT_V2),</w:t>
      </w:r>
    </w:p>
    <w:p>
      <w:pPr>
        <w:jc w:val="both"/>
      </w:pPr>
      <w:r>
        <w:t xml:space="preserve">  // other new items</w:t>
      </w:r>
    </w:p>
    <w:p>
      <w:pPr>
        <w:jc w:val="both"/>
      </w:pPr>
      <w:r>
        <w:t xml:space="preserve">  QUOTE                           (true,  19, SMART_INTEGER_NORMALIZER,</w:t>
      </w:r>
    </w:p>
    <w:p>
      <w:pPr>
        <w:jc w:val="both"/>
      </w:pPr>
      <w:r>
        <w:t xml:space="preserve">      EarlybirdFieldConstant.QUOTE_COUNT),</w:t>
      </w:r>
    </w:p>
    <w:p>
      <w:pPr>
        <w:jc w:val="both"/>
      </w:pPr>
      <w:r>
        <w:t xml:space="preserve">  // weighted engagement counters</w:t>
      </w:r>
    </w:p>
    <w:p>
      <w:pPr>
        <w:jc w:val="both"/>
      </w:pPr>
      <w:r>
        <w:t xml:space="preserve">  WEIGHTED_RETWEET                (true,  20, SMART_INTEGER_NORMALIZER,</w:t>
      </w:r>
    </w:p>
    <w:p>
      <w:pPr>
        <w:jc w:val="both"/>
      </w:pPr>
      <w:r>
        <w:t xml:space="preserve">      EarlybirdFieldConstant.WEIGHTED_RETWEET_COUNT),</w:t>
      </w:r>
    </w:p>
    <w:p>
      <w:pPr>
        <w:jc w:val="both"/>
      </w:pPr>
      <w:r>
        <w:t xml:space="preserve">  WEIGHTED_REPLY                  (true,  21, SMART_INTEGER_NORMALIZER,</w:t>
      </w:r>
    </w:p>
    <w:p>
      <w:pPr>
        <w:jc w:val="both"/>
      </w:pPr>
      <w:r>
        <w:t xml:space="preserve">      EarlybirdFieldConstant.WEIGHTED_REPLY_COUNT),</w:t>
      </w:r>
    </w:p>
    <w:p>
      <w:pPr>
        <w:jc w:val="both"/>
      </w:pPr>
      <w:r>
        <w:t xml:space="preserve">  WEIGHTED_FAVORITE               (true,  22, SMART_INTEGER_NORMALIZER,</w:t>
      </w:r>
    </w:p>
    <w:p>
      <w:pPr>
        <w:jc w:val="both"/>
      </w:pPr>
      <w:r>
        <w:t xml:space="preserve">      EarlybirdFieldConstant.WEIGHTED_FAVORITE_COUNT),</w:t>
      </w:r>
    </w:p>
    <w:p>
      <w:pPr>
        <w:jc w:val="both"/>
      </w:pPr>
      <w:r>
        <w:t xml:space="preserve">  WEIGHTED_QUOTE                  (true,  23, SMART_INTEGER_NORMALIZER,</w:t>
      </w:r>
    </w:p>
    <w:p>
      <w:pPr>
        <w:jc w:val="both"/>
      </w:pPr>
      <w:r>
        <w:t xml:space="preserve">      EarlybirdFieldConstant.WEIGHTED_QUOTE_COUNT),</w:t>
      </w:r>
    </w:p>
    <w:p>
      <w:pPr>
        <w:jc w:val="both"/>
      </w:pPr>
      <w:r/>
    </w:p>
    <w:p>
      <w:pPr>
        <w:jc w:val="both"/>
      </w:pPr>
      <w:r>
        <w:t xml:space="preserve">  // tweet-level safety labels</w:t>
      </w:r>
    </w:p>
    <w:p>
      <w:pPr>
        <w:jc w:val="both"/>
      </w:pPr>
      <w:r>
        <w:t xml:space="preserve">  LABEL_ABUSIVE                   (false, 24, BOOLEAN_NORMALIZER,</w:t>
      </w:r>
    </w:p>
    <w:p>
      <w:pPr>
        <w:jc w:val="both"/>
      </w:pPr>
      <w:r>
        <w:t xml:space="preserve">      EarlybirdFieldConstant.LABEL_ABUSIVE_FLAG),</w:t>
      </w:r>
    </w:p>
    <w:p>
      <w:pPr>
        <w:jc w:val="both"/>
      </w:pPr>
      <w:r>
        <w:t xml:space="preserve">  LABEL_ABUSIVE_HI_RCL            (false, 25, BOOLEAN_NORMALIZER,</w:t>
      </w:r>
    </w:p>
    <w:p>
      <w:pPr>
        <w:jc w:val="both"/>
      </w:pPr>
      <w:r>
        <w:t xml:space="preserve">      EarlybirdFieldConstant.LABEL_ABUSIVE_HI_RCL_FLAG),</w:t>
      </w:r>
    </w:p>
    <w:p>
      <w:pPr>
        <w:jc w:val="both"/>
      </w:pPr>
      <w:r>
        <w:t xml:space="preserve">  LABEL_DUP_CONTENT               (false, 26, BOOLEAN_NORMALIZER,</w:t>
      </w:r>
    </w:p>
    <w:p>
      <w:pPr>
        <w:jc w:val="both"/>
      </w:pPr>
      <w:r>
        <w:t xml:space="preserve">      EarlybirdFieldConstant.LABEL_DUP_CONTENT_FLAG),</w:t>
      </w:r>
    </w:p>
    <w:p>
      <w:pPr>
        <w:jc w:val="both"/>
      </w:pPr>
      <w:r>
        <w:t xml:space="preserve">  LABEL_NSFW_HI_PRC               (false, 27, BOOLEAN_NORMALIZER,</w:t>
      </w:r>
    </w:p>
    <w:p>
      <w:pPr>
        <w:jc w:val="both"/>
      </w:pPr>
      <w:r>
        <w:t xml:space="preserve">      EarlybirdFieldConstant.LABEL_NSFW_HI_PRC_FLAG),</w:t>
      </w:r>
    </w:p>
    <w:p>
      <w:pPr>
        <w:jc w:val="both"/>
      </w:pPr>
      <w:r>
        <w:t xml:space="preserve">  LABEL_NSFW_HI_RCL               (false, 28, BOOLEAN_NORMALIZER,</w:t>
      </w:r>
    </w:p>
    <w:p>
      <w:pPr>
        <w:jc w:val="both"/>
      </w:pPr>
      <w:r>
        <w:t xml:space="preserve">      EarlybirdFieldConstant.LABEL_NSFW_HI_RCL_FLAG),</w:t>
      </w:r>
    </w:p>
    <w:p>
      <w:pPr>
        <w:jc w:val="both"/>
      </w:pPr>
      <w:r>
        <w:t xml:space="preserve">  LABEL_SPAM                      (false, 29, BOOLEAN_NORMALIZER,</w:t>
      </w:r>
    </w:p>
    <w:p>
      <w:pPr>
        <w:jc w:val="both"/>
      </w:pPr>
      <w:r>
        <w:t xml:space="preserve">      EarlybirdFieldConstant.LABEL_SPAM_FLAG),</w:t>
      </w:r>
    </w:p>
    <w:p>
      <w:pPr>
        <w:jc w:val="both"/>
      </w:pPr>
      <w:r>
        <w:t xml:space="preserve">  LABEL_SPAM_HI_RCL               (false, 30, BOOLEAN_NORMALIZER,</w:t>
      </w:r>
    </w:p>
    <w:p>
      <w:pPr>
        <w:jc w:val="both"/>
      </w:pPr>
      <w:r>
        <w:t xml:space="preserve">      EarlybirdFieldConstant.LABEL_SPAM_HI_RCL_FLAG),</w:t>
      </w:r>
    </w:p>
    <w:p>
      <w:pPr>
        <w:jc w:val="both"/>
      </w:pPr>
      <w:r/>
    </w:p>
    <w:p>
      <w:pPr>
        <w:jc w:val="both"/>
      </w:pPr>
      <w:r>
        <w:t xml:space="preserve">  PERISCOPE_EXISTS                (false, 32, BOOLEAN_NORMALIZER,</w:t>
      </w:r>
    </w:p>
    <w:p>
      <w:pPr>
        <w:jc w:val="both"/>
      </w:pPr>
      <w:r>
        <w:t xml:space="preserve">      EarlybirdFieldConstant.PERISCOPE_EXISTS),</w:t>
      </w:r>
    </w:p>
    <w:p>
      <w:pPr>
        <w:jc w:val="both"/>
      </w:pPr>
      <w:r>
        <w:t xml:space="preserve">  PERISCOPE_HAS_BEEN_FEATURED     (false, 33, BOOLEAN_NORMALIZER,</w:t>
      </w:r>
    </w:p>
    <w:p>
      <w:pPr>
        <w:jc w:val="both"/>
      </w:pPr>
      <w:r>
        <w:t xml:space="preserve">      EarlybirdFieldConstant.PERISCOPE_HAS_BEEN_FEATURED),</w:t>
      </w:r>
    </w:p>
    <w:p>
      <w:pPr>
        <w:jc w:val="both"/>
      </w:pPr>
      <w:r>
        <w:t xml:space="preserve">  PERISCOPE_IS_CURRENTLY_FEATURED (false, 34, BOOLEAN_NORMALIZER,</w:t>
      </w:r>
    </w:p>
    <w:p>
      <w:pPr>
        <w:jc w:val="both"/>
      </w:pPr>
      <w:r>
        <w:t xml:space="preserve">      EarlybirdFieldConstant.PERISCOPE_IS_CURRENTLY_FEATURED),</w:t>
      </w:r>
    </w:p>
    <w:p>
      <w:pPr>
        <w:jc w:val="both"/>
      </w:pPr>
      <w:r>
        <w:t xml:space="preserve">  PERISCOPE_IS_FROM_QUALITY_SOURCE(false, 35, BOOLEAN_NORMALIZER,</w:t>
      </w:r>
    </w:p>
    <w:p>
      <w:pPr>
        <w:jc w:val="both"/>
      </w:pPr>
      <w:r>
        <w:t xml:space="preserve">      EarlybirdFieldConstant.PERISCOPE_IS_FROM_QUALITY_SOURCE),</w:t>
      </w:r>
    </w:p>
    <w:p>
      <w:pPr>
        <w:jc w:val="both"/>
      </w:pPr>
      <w:r>
        <w:t xml:space="preserve">  PERISCOPE_IS_LIVE               (false, 36, BOOLEAN_NORMALIZER,</w:t>
      </w:r>
    </w:p>
    <w:p>
      <w:pPr>
        <w:jc w:val="both"/>
      </w:pPr>
      <w:r>
        <w:t xml:space="preserve">      EarlybirdFieldConstant.PERISCOPE_IS_LIVE),</w:t>
      </w:r>
    </w:p>
    <w:p>
      <w:pPr>
        <w:jc w:val="both"/>
      </w:pPr>
      <w:r/>
    </w:p>
    <w:p>
      <w:pPr>
        <w:jc w:val="both"/>
      </w:pPr>
      <w:r>
        <w:t xml:space="preserve">  // decayed engagement counters</w:t>
      </w:r>
    </w:p>
    <w:p>
      <w:pPr>
        <w:jc w:val="both"/>
      </w:pPr>
      <w:r>
        <w:t xml:space="preserve">  DECAYED_RETWEET                 (true,  37, SMART_INTEGER_NORMALIZER,</w:t>
      </w:r>
    </w:p>
    <w:p>
      <w:pPr>
        <w:jc w:val="both"/>
      </w:pPr>
      <w:r>
        <w:t xml:space="preserve">      EarlybirdFieldConstant.DECAYED_RETWEET_COUNT),</w:t>
      </w:r>
    </w:p>
    <w:p>
      <w:pPr>
        <w:jc w:val="both"/>
      </w:pPr>
      <w:r>
        <w:t xml:space="preserve">  DECAYED_REPLY                   (true,  38, SMART_INTEGER_NORMALIZER,</w:t>
      </w:r>
    </w:p>
    <w:p>
      <w:pPr>
        <w:jc w:val="both"/>
      </w:pPr>
      <w:r>
        <w:t xml:space="preserve">      EarlybirdFieldConstant.DECAYED_REPLY_COUNT),</w:t>
      </w:r>
    </w:p>
    <w:p>
      <w:pPr>
        <w:jc w:val="both"/>
      </w:pPr>
      <w:r>
        <w:t xml:space="preserve">  DECAYED_FAVORITE                (true,  39, SMART_INTEGER_NORMALIZER,</w:t>
      </w:r>
    </w:p>
    <w:p>
      <w:pPr>
        <w:jc w:val="both"/>
      </w:pPr>
      <w:r>
        <w:t xml:space="preserve">      EarlybirdFieldConstant.DECAYED_FAVORITE_COUNT),</w:t>
      </w:r>
    </w:p>
    <w:p>
      <w:pPr>
        <w:jc w:val="both"/>
      </w:pPr>
      <w:r>
        <w:t xml:space="preserve">  DECAYED_QUOTE                   (true,  40, SMART_INTEGER_NORMALIZER,</w:t>
      </w:r>
    </w:p>
    <w:p>
      <w:pPr>
        <w:jc w:val="both"/>
      </w:pPr>
      <w:r>
        <w:t xml:space="preserve">      EarlybirdFieldConstant.DECAYED_QUOTE_COUNT),</w:t>
      </w:r>
    </w:p>
    <w:p>
      <w:pPr>
        <w:jc w:val="both"/>
      </w:pPr>
      <w:r/>
    </w:p>
    <w:p>
      <w:pPr>
        <w:jc w:val="both"/>
      </w:pPr>
      <w:r>
        <w:t xml:space="preserve">  // timestamp of last engagement types</w:t>
      </w:r>
    </w:p>
    <w:p>
      <w:pPr>
        <w:jc w:val="both"/>
      </w:pPr>
      <w:r>
        <w:t xml:space="preserve">  LAST_RETWEET_SINCE_CREATION_HR  (false, 41, TIMESTAMP_SEC_TO_HR_NORMALIZER,</w:t>
      </w:r>
    </w:p>
    <w:p>
      <w:pPr>
        <w:jc w:val="both"/>
      </w:pPr>
      <w:r>
        <w:t xml:space="preserve">      EarlybirdFieldConstant.LAST_RETWEET_SINCE_CREATION_HRS),</w:t>
      </w:r>
    </w:p>
    <w:p>
      <w:pPr>
        <w:jc w:val="both"/>
      </w:pPr>
      <w:r>
        <w:t xml:space="preserve">  LAST_REPLY_SINCE_CREATION_HR    (false, 42, TIMESTAMP_SEC_TO_HR_NORMALIZER,</w:t>
      </w:r>
    </w:p>
    <w:p>
      <w:pPr>
        <w:jc w:val="both"/>
      </w:pPr>
      <w:r>
        <w:t xml:space="preserve">      EarlybirdFieldConstant.LAST_REPLY_SINCE_CREATION_HRS),</w:t>
      </w:r>
    </w:p>
    <w:p>
      <w:pPr>
        <w:jc w:val="both"/>
      </w:pPr>
      <w:r>
        <w:t xml:space="preserve">  LAST_FAVORITE_SINCE_CREATION_HR (false, 43, TIMESTAMP_SEC_TO_HR_NORMALIZER,</w:t>
      </w:r>
    </w:p>
    <w:p>
      <w:pPr>
        <w:jc w:val="both"/>
      </w:pPr>
      <w:r>
        <w:t xml:space="preserve">      EarlybirdFieldConstant.LAST_FAVORITE_SINCE_CREATION_HRS),</w:t>
      </w:r>
    </w:p>
    <w:p>
      <w:pPr>
        <w:jc w:val="both"/>
      </w:pPr>
      <w:r>
        <w:t xml:space="preserve">  LAST_QUOTE_SINCE_CREATION_HR    (false, 44, TIMESTAMP_SEC_TO_HR_NORMALIZER,</w:t>
      </w:r>
    </w:p>
    <w:p>
      <w:pPr>
        <w:jc w:val="both"/>
      </w:pPr>
      <w:r>
        <w:t xml:space="preserve">      EarlybirdFieldConstant.LAST_QUOTE_SINCE_CREATION_HRS),</w:t>
      </w:r>
    </w:p>
    <w:p>
      <w:pPr>
        <w:jc w:val="both"/>
      </w:pPr>
      <w:r/>
    </w:p>
    <w:p>
      <w:pPr>
        <w:jc w:val="both"/>
      </w:pPr>
      <w:r>
        <w:t xml:space="preserve">  // fake engagement counters</w:t>
      </w:r>
    </w:p>
    <w:p>
      <w:pPr>
        <w:jc w:val="both"/>
      </w:pPr>
      <w:r>
        <w:t xml:space="preserve">  FAKE_RETWEET                    (true,  45, SMART_INTEGER_NORMALIZER,</w:t>
      </w:r>
    </w:p>
    <w:p>
      <w:pPr>
        <w:jc w:val="both"/>
      </w:pPr>
      <w:r>
        <w:t xml:space="preserve">      EarlybirdFieldConstant.FAKE_RETWEET_COUNT),</w:t>
      </w:r>
    </w:p>
    <w:p>
      <w:pPr>
        <w:jc w:val="both"/>
      </w:pPr>
      <w:r>
        <w:t xml:space="preserve">  FAKE_REPLY                      (true,  46, SMART_INTEGER_NORMALIZER,</w:t>
      </w:r>
    </w:p>
    <w:p>
      <w:pPr>
        <w:jc w:val="both"/>
      </w:pPr>
      <w:r>
        <w:t xml:space="preserve">      EarlybirdFieldConstant.FAKE_REPLY_COUNT),</w:t>
      </w:r>
    </w:p>
    <w:p>
      <w:pPr>
        <w:jc w:val="both"/>
      </w:pPr>
      <w:r>
        <w:t xml:space="preserve">  FAKE_FAVORITE                   (true,  47, SMART_INTEGER_NORMALIZER,</w:t>
      </w:r>
    </w:p>
    <w:p>
      <w:pPr>
        <w:jc w:val="both"/>
      </w:pPr>
      <w:r>
        <w:t xml:space="preserve">      EarlybirdFieldConstant.FAKE_FAVORITE_COUNT),</w:t>
      </w:r>
    </w:p>
    <w:p>
      <w:pPr>
        <w:jc w:val="both"/>
      </w:pPr>
      <w:r>
        <w:t xml:space="preserve">  FAKE_QUOTE                      (true,  48, SMART_INTEGER_NORMALIZER,</w:t>
      </w:r>
    </w:p>
    <w:p>
      <w:pPr>
        <w:jc w:val="both"/>
      </w:pPr>
      <w:r>
        <w:t xml:space="preserve">      EarlybirdFieldConstant.FAKE_QUOTE_COUNT),</w:t>
      </w:r>
    </w:p>
    <w:p>
      <w:pPr>
        <w:jc w:val="both"/>
      </w:pPr>
      <w:r/>
    </w:p>
    <w:p>
      <w:pPr>
        <w:jc w:val="both"/>
      </w:pPr>
      <w:r>
        <w:t xml:space="preserve">  // blink engagement counters</w:t>
      </w:r>
    </w:p>
    <w:p>
      <w:pPr>
        <w:jc w:val="both"/>
      </w:pPr>
      <w:r>
        <w:t xml:space="preserve">  BLINK_RETWEET                   (true,  49, SMART_INTEGER_NORMALIZER,</w:t>
      </w:r>
    </w:p>
    <w:p>
      <w:pPr>
        <w:jc w:val="both"/>
      </w:pPr>
      <w:r>
        <w:t xml:space="preserve">      EarlybirdFieldConstant.BLINK_RETWEET_COUNT),</w:t>
      </w:r>
    </w:p>
    <w:p>
      <w:pPr>
        <w:jc w:val="both"/>
      </w:pPr>
      <w:r>
        <w:t xml:space="preserve">  BLINK_REPLY                     (true,  50, SMART_INTEGER_NORMALIZER,</w:t>
      </w:r>
    </w:p>
    <w:p>
      <w:pPr>
        <w:jc w:val="both"/>
      </w:pPr>
      <w:r>
        <w:t xml:space="preserve">      EarlybirdFieldConstant.BLINK_REPLY_COUNT),</w:t>
      </w:r>
    </w:p>
    <w:p>
      <w:pPr>
        <w:jc w:val="both"/>
      </w:pPr>
      <w:r>
        <w:t xml:space="preserve">  BLINK_FAVORITE                  (true,  51, SMART_INTEGER_NORMALIZER,</w:t>
      </w:r>
    </w:p>
    <w:p>
      <w:pPr>
        <w:jc w:val="both"/>
      </w:pPr>
      <w:r>
        <w:t xml:space="preserve">      EarlybirdFieldConstant.BLINK_FAVORITE_COUNT),</w:t>
      </w:r>
    </w:p>
    <w:p>
      <w:pPr>
        <w:jc w:val="both"/>
      </w:pPr>
      <w:r>
        <w:t xml:space="preserve">  BLINK_QUOTE                     (true,  52, SMART_INTEGER_NORMALIZER,</w:t>
      </w:r>
    </w:p>
    <w:p>
      <w:pPr>
        <w:jc w:val="both"/>
      </w:pPr>
      <w:r>
        <w:t xml:space="preserve">      EarlybirdFieldConstant.BLINK_QUOTE_COUNT),</w:t>
      </w:r>
    </w:p>
    <w:p>
      <w:pPr>
        <w:jc w:val="both"/>
      </w:pPr>
      <w:r/>
    </w:p>
    <w:p>
      <w:pPr>
        <w:jc w:val="both"/>
      </w:pPr>
      <w:r>
        <w:t xml:space="preserve">  /* semicolon in a single line to avoid polluting git blame */;</w:t>
      </w:r>
    </w:p>
    <w:p>
      <w:pPr>
        <w:jc w:val="both"/>
      </w:pPr>
      <w:r/>
    </w:p>
    <w:p>
      <w:pPr>
        <w:jc w:val="both"/>
      </w:pPr>
      <w:r>
        <w:t xml:space="preserve">  private static final Map&lt;TweetFeatureType, TweetFeatureType&gt; V2_COUNTER_MAP =</w:t>
      </w:r>
    </w:p>
    <w:p>
      <w:pPr>
        <w:jc w:val="both"/>
      </w:pPr>
      <w:r>
        <w:t xml:space="preserve">      ImmutableMap.&lt;TweetFeatureType, TweetFeatureType&gt;builder()</w:t>
      </w:r>
    </w:p>
    <w:p>
      <w:pPr>
        <w:jc w:val="both"/>
      </w:pPr>
      <w:r>
        <w:t xml:space="preserve">          .put(RETWEET,          RETWEET_V2)</w:t>
      </w:r>
    </w:p>
    <w:p>
      <w:pPr>
        <w:jc w:val="both"/>
      </w:pPr>
      <w:r>
        <w:t xml:space="preserve">          .put(REPLY,            REPLY_V2)</w:t>
      </w:r>
    </w:p>
    <w:p>
      <w:pPr>
        <w:jc w:val="both"/>
      </w:pPr>
      <w:r>
        <w:t xml:space="preserve">          .put(FAVORITE,         FAVORITE_V2)</w:t>
      </w:r>
    </w:p>
    <w:p>
      <w:pPr>
        <w:jc w:val="both"/>
      </w:pPr>
      <w:r>
        <w:t xml:space="preserve">          .put(EMBEDS_IMP_COUNT, EMBEDS_IMP_COUNT_V2)</w:t>
      </w:r>
    </w:p>
    <w:p>
      <w:pPr>
        <w:jc w:val="both"/>
      </w:pPr>
      <w:r>
        <w:t xml:space="preserve">          .put(EMBEDS_URL_COUNT, EMBEDS_URL_COUNT_V2)</w:t>
      </w:r>
    </w:p>
    <w:p>
      <w:pPr>
        <w:jc w:val="both"/>
      </w:pPr>
      <w:r>
        <w:t xml:space="preserve">          .put(VIDEO_VIEW,       VIDEO_VIEW_V2)</w:t>
      </w:r>
    </w:p>
    <w:p>
      <w:pPr>
        <w:jc w:val="both"/>
      </w:pPr>
      <w:r>
        <w:t xml:space="preserve">      .build();</w:t>
      </w:r>
    </w:p>
    <w:p>
      <w:pPr>
        <w:jc w:val="both"/>
      </w:pPr>
      <w:r/>
    </w:p>
    <w:p>
      <w:pPr>
        <w:jc w:val="both"/>
      </w:pPr>
      <w:r>
        <w:t xml:space="preserve">  private static final Map&lt;TweetFeatureType, TweetFeatureType&gt; WEIGHTED_COUNTER_MAP =</w:t>
      </w:r>
    </w:p>
    <w:p>
      <w:pPr>
        <w:jc w:val="both"/>
      </w:pPr>
      <w:r>
        <w:t xml:space="preserve">      ImmutableMap.&lt;TweetFeatureType, TweetFeatureType&gt;builder()</w:t>
      </w:r>
    </w:p>
    <w:p>
      <w:pPr>
        <w:jc w:val="both"/>
      </w:pPr>
      <w:r>
        <w:t xml:space="preserve">          .put(RETWEET,          WEIGHTED_RETWEET)</w:t>
      </w:r>
    </w:p>
    <w:p>
      <w:pPr>
        <w:jc w:val="both"/>
      </w:pPr>
      <w:r>
        <w:t xml:space="preserve">          .put(REPLY,            WEIGHTED_REPLY)</w:t>
      </w:r>
    </w:p>
    <w:p>
      <w:pPr>
        <w:jc w:val="both"/>
      </w:pPr>
      <w:r>
        <w:t xml:space="preserve">          .put(FAVORITE,         WEIGHTED_FAVORITE)</w:t>
      </w:r>
    </w:p>
    <w:p>
      <w:pPr>
        <w:jc w:val="both"/>
      </w:pPr>
      <w:r>
        <w:t xml:space="preserve">          .put(QUOTE,            WEIGHTED_QUOTE)</w:t>
      </w:r>
    </w:p>
    <w:p>
      <w:pPr>
        <w:jc w:val="both"/>
      </w:pPr>
      <w:r>
        <w:t xml:space="preserve">          .build();</w:t>
      </w:r>
    </w:p>
    <w:p>
      <w:pPr>
        <w:jc w:val="both"/>
      </w:pPr>
      <w:r/>
    </w:p>
    <w:p>
      <w:pPr>
        <w:jc w:val="both"/>
      </w:pPr>
      <w:r>
        <w:t xml:space="preserve">  private static final Map&lt;TweetFeatureType, TweetFeatureType&gt; DECAYED_COUNTER_MAP =</w:t>
      </w:r>
    </w:p>
    <w:p>
      <w:pPr>
        <w:jc w:val="both"/>
      </w:pPr>
      <w:r>
        <w:t xml:space="preserve">      ImmutableMap.&lt;TweetFeatureType, TweetFeatureType&gt;builder()</w:t>
      </w:r>
    </w:p>
    <w:p>
      <w:pPr>
        <w:jc w:val="both"/>
      </w:pPr>
      <w:r>
        <w:t xml:space="preserve">          .put(RETWEET,          DECAYED_RETWEET)</w:t>
      </w:r>
    </w:p>
    <w:p>
      <w:pPr>
        <w:jc w:val="both"/>
      </w:pPr>
      <w:r>
        <w:t xml:space="preserve">          .put(REPLY,            DECAYED_REPLY)</w:t>
      </w:r>
    </w:p>
    <w:p>
      <w:pPr>
        <w:jc w:val="both"/>
      </w:pPr>
      <w:r>
        <w:t xml:space="preserve">          .put(FAVORITE,         DECAYED_FAVORITE)</w:t>
      </w:r>
    </w:p>
    <w:p>
      <w:pPr>
        <w:jc w:val="both"/>
      </w:pPr>
      <w:r>
        <w:t xml:space="preserve">          .put(QUOTE,            DECAYED_QUOTE)</w:t>
      </w:r>
    </w:p>
    <w:p>
      <w:pPr>
        <w:jc w:val="both"/>
      </w:pPr>
      <w:r>
        <w:t xml:space="preserve">          .build();</w:t>
      </w:r>
    </w:p>
    <w:p>
      <w:pPr>
        <w:jc w:val="both"/>
      </w:pPr>
      <w:r/>
    </w:p>
    <w:p>
      <w:pPr>
        <w:jc w:val="both"/>
      </w:pPr>
      <w:r>
        <w:t xml:space="preserve">  private static final Map&lt;TweetFeatureType, TweetFeatureType&gt; DECAYED_COUNTER_TO_ELAPSED_TIME =</w:t>
      </w:r>
    </w:p>
    <w:p>
      <w:pPr>
        <w:jc w:val="both"/>
      </w:pPr>
      <w:r>
        <w:t xml:space="preserve">      ImmutableMap.&lt;TweetFeatureType, TweetFeatureType&gt;builder()</w:t>
      </w:r>
    </w:p>
    <w:p>
      <w:pPr>
        <w:jc w:val="both"/>
      </w:pPr>
      <w:r>
        <w:t xml:space="preserve">          .put(DECAYED_RETWEET,  LAST_RETWEET_SINCE_CREATION_HR)</w:t>
      </w:r>
    </w:p>
    <w:p>
      <w:pPr>
        <w:jc w:val="both"/>
      </w:pPr>
      <w:r>
        <w:t xml:space="preserve">          .put(DECAYED_REPLY,    LAST_REPLY_SINCE_CREATION_HR)</w:t>
      </w:r>
    </w:p>
    <w:p>
      <w:pPr>
        <w:jc w:val="both"/>
      </w:pPr>
      <w:r>
        <w:t xml:space="preserve">          .put(DECAYED_FAVORITE, LAST_FAVORITE_SINCE_CREATION_HR)</w:t>
      </w:r>
    </w:p>
    <w:p>
      <w:pPr>
        <w:jc w:val="both"/>
      </w:pPr>
      <w:r>
        <w:t xml:space="preserve">          .put(DECAYED_QUOTE,    LAST_QUOTE_SINCE_CREATION_HR)</w:t>
      </w:r>
    </w:p>
    <w:p>
      <w:pPr>
        <w:jc w:val="both"/>
      </w:pPr>
      <w:r>
        <w:t xml:space="preserve">          .build();</w:t>
      </w:r>
    </w:p>
    <w:p>
      <w:pPr>
        <w:jc w:val="both"/>
      </w:pPr>
      <w:r/>
    </w:p>
    <w:p>
      <w:pPr>
        <w:jc w:val="both"/>
      </w:pPr>
      <w:r>
        <w:t xml:space="preserve">  private static final Set&lt;TweetFeatureType&gt; DECAYED_FEATURES =</w:t>
      </w:r>
    </w:p>
    <w:p>
      <w:pPr>
        <w:jc w:val="both"/>
      </w:pPr>
      <w:r>
        <w:t xml:space="preserve">      ImmutableSet.of(DECAYED_RETWEET, DECAYED_REPLY, DECAYED_FAVORITE, DECAYED_QUOTE);</w:t>
      </w:r>
    </w:p>
    <w:p>
      <w:pPr>
        <w:jc w:val="both"/>
      </w:pPr>
      <w:r/>
    </w:p>
    <w:p>
      <w:pPr>
        <w:jc w:val="both"/>
      </w:pPr>
      <w:r>
        <w:t xml:space="preserve">  private static final Set&lt;TweetFeatureType&gt; FAKE_ENGAGEMENT_FEATURES =</w:t>
      </w:r>
    </w:p>
    <w:p>
      <w:pPr>
        <w:jc w:val="both"/>
      </w:pPr>
      <w:r>
        <w:t xml:space="preserve">      ImmutableSet.of(FAKE_RETWEET, FAKE_REPLY, FAKE_FAVORITE, FAKE_QUOTE);</w:t>
      </w:r>
    </w:p>
    <w:p>
      <w:pPr>
        <w:jc w:val="both"/>
      </w:pPr>
      <w:r/>
    </w:p>
    <w:p>
      <w:pPr>
        <w:jc w:val="both"/>
      </w:pPr>
      <w:r>
        <w:t xml:space="preserve">  private static final Set&lt;TweetFeatureType&gt; BLINK_ENGAGEMENT_FEATURES =</w:t>
      </w:r>
    </w:p>
    <w:p>
      <w:pPr>
        <w:jc w:val="both"/>
      </w:pPr>
      <w:r>
        <w:t xml:space="preserve">      ImmutableSet.of(BLINK_RETWEET, BLINK_REPLY, BLINK_FAVORITE, BLINK_QUOTE);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TweetFeatureType getV2Type() {</w:t>
      </w:r>
    </w:p>
    <w:p>
      <w:pPr>
        <w:jc w:val="both"/>
      </w:pPr>
      <w:r>
        <w:t xml:space="preserve">    return V2_COUNTER_MAP.get(this);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static TweetFeatureType getWeightedType(TweetFeatureType type) {</w:t>
      </w:r>
    </w:p>
    <w:p>
      <w:pPr>
        <w:jc w:val="both"/>
      </w:pPr>
      <w:r>
        <w:t xml:space="preserve">    return WEIGHTED_COUNTER_MAP.get(type);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static TweetFeatureType getDecayedType(TweetFeatureType type) {</w:t>
      </w:r>
    </w:p>
    <w:p>
      <w:pPr>
        <w:jc w:val="both"/>
      </w:pPr>
      <w:r>
        <w:t xml:space="preserve">    return DECAYED_COUNTER_MAP.get(type);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Whether this feature is incremental or direct value.</w:t>
      </w:r>
    </w:p>
    <w:p>
      <w:pPr>
        <w:jc w:val="both"/>
      </w:pPr>
      <w:r>
        <w:t xml:space="preserve">  private final boolean incremental;</w:t>
      </w:r>
    </w:p>
    <w:p>
      <w:pPr>
        <w:jc w:val="both"/>
      </w:pPr>
      <w:r/>
    </w:p>
    <w:p>
      <w:pPr>
        <w:jc w:val="both"/>
      </w:pPr>
      <w:r>
        <w:t xml:space="preserve">  // This normalizer is used to (1) normalize the output value in DLIndexEventOutputBolt,</w:t>
      </w:r>
    </w:p>
    <w:p>
      <w:pPr>
        <w:jc w:val="both"/>
      </w:pPr>
      <w:r>
        <w:t xml:space="preserve">  // (2) check value change.</w:t>
      </w:r>
    </w:p>
    <w:p>
      <w:pPr>
        <w:jc w:val="both"/>
      </w:pPr>
      <w:r>
        <w:t xml:space="preserve">  private final IntNormalizer normalizer;</w:t>
      </w:r>
    </w:p>
    <w:p>
      <w:pPr>
        <w:jc w:val="both"/>
      </w:pPr>
      <w:r/>
    </w:p>
    <w:p>
      <w:pPr>
        <w:jc w:val="both"/>
      </w:pPr>
      <w:r>
        <w:t xml:space="preserve">  // value for composing cache key. It has to be unique and in increasing order.</w:t>
      </w:r>
    </w:p>
    <w:p>
      <w:pPr>
        <w:jc w:val="both"/>
      </w:pPr>
      <w:r>
        <w:t xml:space="preserve">  private final int typeInt;</w:t>
      </w:r>
    </w:p>
    <w:p>
      <w:pPr>
        <w:jc w:val="both"/>
      </w:pPr>
      <w:r/>
    </w:p>
    <w:p>
      <w:pPr>
        <w:jc w:val="both"/>
      </w:pPr>
      <w:r>
        <w:t xml:space="preserve">  private final EarlybirdFieldConstants.EarlybirdFieldConstant earlybirdField;</w:t>
      </w:r>
    </w:p>
    <w:p>
      <w:pPr>
        <w:jc w:val="both"/>
      </w:pPr>
      <w:r/>
    </w:p>
    <w:p>
      <w:pPr>
        <w:jc w:val="both"/>
      </w:pPr>
      <w:r>
        <w:t xml:space="preserve">  private final IncrementChecker incrementChecker;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Constructing an enum for a type. The earlybirdField can be null if it's not prepared, they</w:t>
      </w:r>
    </w:p>
    <w:p>
      <w:pPr>
        <w:jc w:val="both"/>
      </w:pPr>
      <w:r>
        <w:t xml:space="preserve">   * can be here as placeholders but they can't be outputted.</w:t>
      </w:r>
    </w:p>
    <w:p>
      <w:pPr>
        <w:jc w:val="both"/>
      </w:pPr>
      <w:r>
        <w:t xml:space="preserve">   * The normalizer is null for the timestamp features that do not require normalization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TweetFeatureType(boolean incremental,</w:t>
      </w:r>
    </w:p>
    <w:p>
      <w:pPr>
        <w:jc w:val="both"/>
      </w:pPr>
      <w:r>
        <w:t xml:space="preserve">                   int typeInt,</w:t>
      </w:r>
    </w:p>
    <w:p>
      <w:pPr>
        <w:jc w:val="both"/>
      </w:pPr>
      <w:r>
        <w:t xml:space="preserve">                   IntNormalizer normalizer,</w:t>
      </w:r>
    </w:p>
    <w:p>
      <w:pPr>
        <w:jc w:val="both"/>
      </w:pPr>
      <w:r>
        <w:t xml:space="preserve">                   @Nullable EarlybirdFieldConstant earlybirdField) {</w:t>
      </w:r>
    </w:p>
    <w:p>
      <w:pPr>
        <w:jc w:val="both"/>
      </w:pPr>
      <w:r>
        <w:t xml:space="preserve">    this.incremental = incremental;</w:t>
      </w:r>
    </w:p>
    <w:p>
      <w:pPr>
        <w:jc w:val="both"/>
      </w:pPr>
      <w:r>
        <w:t xml:space="preserve">    this.typeInt = typeInt;</w:t>
      </w:r>
    </w:p>
    <w:p>
      <w:pPr>
        <w:jc w:val="both"/>
      </w:pPr>
      <w:r>
        <w:t xml:space="preserve">    this.normalizer = normalizer;</w:t>
      </w:r>
    </w:p>
    <w:p>
      <w:pPr>
        <w:jc w:val="both"/>
      </w:pPr>
      <w:r>
        <w:t xml:space="preserve">    this.earlybirdField = earlybirdField;</w:t>
      </w:r>
    </w:p>
    <w:p>
      <w:pPr>
        <w:jc w:val="both"/>
      </w:pPr>
      <w:r>
        <w:t xml:space="preserve">    this.incrementChecker = new IncrementChecker(this);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isIncremental() {</w:t>
      </w:r>
    </w:p>
    <w:p>
      <w:pPr>
        <w:jc w:val="both"/>
      </w:pPr>
      <w:r>
        <w:t xml:space="preserve">    return incremental;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IntNormalizer getNormalizer() {</w:t>
      </w:r>
    </w:p>
    <w:p>
      <w:pPr>
        <w:jc w:val="both"/>
      </w:pPr>
      <w:r>
        <w:t xml:space="preserve">    return normalizer;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getTypeInt() {</w:t>
      </w:r>
    </w:p>
    <w:p>
      <w:pPr>
        <w:jc w:val="both"/>
      </w:pPr>
      <w:r>
        <w:t xml:space="preserve">    return typeInt;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normalize(double value) {</w:t>
      </w:r>
    </w:p>
    <w:p>
      <w:pPr>
        <w:jc w:val="both"/>
      </w:pPr>
      <w:r>
        <w:t xml:space="preserve">    return normalizer.normalize(value);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IncrementChecker getIncrementChecker() {</w:t>
      </w:r>
    </w:p>
    <w:p>
      <w:pPr>
        <w:jc w:val="both"/>
      </w:pPr>
      <w:r>
        <w:t xml:space="preserve">    return incrementChecker;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EarlybirdFieldConstant getEarlybirdField() {</w:t>
      </w:r>
    </w:p>
    <w:p>
      <w:pPr>
        <w:jc w:val="both"/>
      </w:pPr>
      <w:r>
        <w:t xml:space="preserve">    return Preconditions.checkNotNull(earlybirdField);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hasEarlybirdField() {</w:t>
      </w:r>
    </w:p>
    <w:p>
      <w:pPr>
        <w:jc w:val="both"/>
      </w:pPr>
      <w:r>
        <w:t xml:space="preserve">    return earlybirdField !=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isDecayed() {</w:t>
      </w:r>
    </w:p>
    <w:p>
      <w:pPr>
        <w:jc w:val="both"/>
      </w:pPr>
      <w:r>
        <w:t xml:space="preserve">    return DECAYED_FEATURES.contains(this);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TweetFeatureType getElapsedTimeFeatureType() {</w:t>
      </w:r>
    </w:p>
    <w:p>
      <w:pPr>
        <w:jc w:val="both"/>
      </w:pPr>
      <w:r>
        <w:t xml:space="preserve">    return DECAYED_COUNTER_TO_ELAPSED_TIME.get(this);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isFakeEngagement() {</w:t>
      </w:r>
    </w:p>
    <w:p>
      <w:pPr>
        <w:jc w:val="both"/>
      </w:pPr>
      <w:r>
        <w:t xml:space="preserve">    return FAKE_ENGAGEMENT_FEATURES.contains(this);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isBlinkEngagement() {</w:t>
      </w:r>
    </w:p>
    <w:p>
      <w:pPr>
        <w:jc w:val="both"/>
      </w:pPr>
      <w:r>
        <w:t xml:space="preserve">    return BLINK_ENGAGEMENT_FEATURES.contains(this);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an increment is eligible for emitting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class IncrementChecker {</w:t>
      </w:r>
    </w:p>
    <w:p>
      <w:pPr>
        <w:jc w:val="both"/>
      </w:pPr>
      <w:r>
        <w:t xml:space="preserve">    private final IntNormalizer normalizer;</w:t>
      </w:r>
    </w:p>
    <w:p>
      <w:pPr>
        <w:jc w:val="both"/>
      </w:pPr>
      <w:r/>
    </w:p>
    <w:p>
      <w:pPr>
        <w:jc w:val="both"/>
      </w:pPr>
      <w:r>
        <w:t xml:space="preserve">    public IncrementChecker(IntNormalizer normalizer) {</w:t>
      </w:r>
    </w:p>
    <w:p>
      <w:pPr>
        <w:jc w:val="both"/>
      </w:pPr>
      <w:r>
        <w:t xml:space="preserve">      this.normalizer = normalizer;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IncrementChecker(TweetFeatureType type) {</w:t>
      </w:r>
    </w:p>
    <w:p>
      <w:pPr>
        <w:jc w:val="both"/>
      </w:pPr>
      <w:r>
        <w:t xml:space="preserve">      this(type.getNormalizer());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Check if a value change is eligible for output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boolean eligibleForEmit(int oldValue, int newValue) {</w:t>
      </w:r>
    </w:p>
    <w:p>
      <w:pPr>
        <w:jc w:val="both"/>
      </w:pPr>
      <w:r>
        <w:t xml:space="preserve">      return normalizer.normalize(oldValue) != normalizer.normalize(newValue);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