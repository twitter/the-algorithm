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com.twitter.common.text.token.TokenizedCharSequence;</w:t>
      </w:r>
    </w:p>
    <w:p>
      <w:pPr>
        <w:jc w:val="both"/>
      </w:pPr>
      <w:r/>
    </w:p>
    <w:p>
      <w:pPr>
        <w:jc w:val="both"/>
      </w:pPr>
      <w:r>
        <w:t>public class TweetTextFeatures {</w:t>
      </w:r>
    </w:p>
    <w:p>
      <w:pPr>
        <w:jc w:val="both"/>
      </w:pPr>
      <w:r>
        <w:t xml:space="preserve">  // Basic Features, always extracted.</w:t>
      </w:r>
    </w:p>
    <w:p>
      <w:pPr>
        <w:jc w:val="both"/>
      </w:pPr>
      <w:r>
        <w:t xml:space="preserve">  // normalized, lower cased tweet text, w/o resolved urls</w:t>
      </w:r>
    </w:p>
    <w:p>
      <w:pPr>
        <w:jc w:val="both"/>
      </w:pPr>
      <w:r>
        <w:t xml:space="preserve">  private String normalizedText;</w:t>
      </w:r>
    </w:p>
    <w:p>
      <w:pPr>
        <w:jc w:val="both"/>
      </w:pPr>
      <w:r/>
    </w:p>
    <w:p>
      <w:pPr>
        <w:jc w:val="both"/>
      </w:pPr>
      <w:r>
        <w:t xml:space="preserve">  // tokens from normalizedText, w/o resolved urls, lower cased.</w:t>
      </w:r>
    </w:p>
    <w:p>
      <w:pPr>
        <w:jc w:val="both"/>
      </w:pPr>
      <w:r>
        <w:t xml:space="preserve">  private List&lt;String&gt; tokens;</w:t>
      </w:r>
    </w:p>
    <w:p>
      <w:pPr>
        <w:jc w:val="both"/>
      </w:pPr>
      <w:r/>
    </w:p>
    <w:p>
      <w:pPr>
        <w:jc w:val="both"/>
      </w:pPr>
      <w:r>
        <w:t xml:space="preserve">  // tokens from resolved urls, lower cased.</w:t>
      </w:r>
    </w:p>
    <w:p>
      <w:pPr>
        <w:jc w:val="both"/>
      </w:pPr>
      <w:r>
        <w:t xml:space="preserve">  private List&lt;String&gt; resolvedUrlsTokens;</w:t>
      </w:r>
    </w:p>
    <w:p>
      <w:pPr>
        <w:jc w:val="both"/>
      </w:pPr>
      <w:r/>
    </w:p>
    <w:p>
      <w:pPr>
        <w:jc w:val="both"/>
      </w:pPr>
      <w:r>
        <w:t xml:space="preserve">  // tokens in the form of a TokenizedCharSeq, NOT LOWER CASED</w:t>
      </w:r>
    </w:p>
    <w:p>
      <w:pPr>
        <w:jc w:val="both"/>
      </w:pPr>
      <w:r>
        <w:t xml:space="preserve">  private TokenizedCharSequence tokenSequence;</w:t>
      </w:r>
    </w:p>
    <w:p>
      <w:pPr>
        <w:jc w:val="both"/>
      </w:pPr>
      <w:r/>
    </w:p>
    <w:p>
      <w:pPr>
        <w:jc w:val="both"/>
      </w:pPr>
      <w:r>
        <w:t xml:space="preserve">  // strippedTokens above joined with space</w:t>
      </w:r>
    </w:p>
    <w:p>
      <w:pPr>
        <w:jc w:val="both"/>
      </w:pPr>
      <w:r>
        <w:t xml:space="preserve">  private String normalizedStrippedText;</w:t>
      </w:r>
    </w:p>
    <w:p>
      <w:pPr>
        <w:jc w:val="both"/>
      </w:pPr>
      <w:r/>
    </w:p>
    <w:p>
      <w:pPr>
        <w:jc w:val="both"/>
      </w:pPr>
      <w:r>
        <w:t xml:space="preserve">  // normalized, original case tokens, without @mention, #hashtag or urls.</w:t>
      </w:r>
    </w:p>
    <w:p>
      <w:pPr>
        <w:jc w:val="both"/>
      </w:pPr>
      <w:r>
        <w:t xml:space="preserve">  private List&lt;String&gt; strippedTokens;</w:t>
      </w:r>
    </w:p>
    <w:p>
      <w:pPr>
        <w:jc w:val="both"/>
      </w:pPr>
      <w:r/>
    </w:p>
    <w:p>
      <w:pPr>
        <w:jc w:val="both"/>
      </w:pPr>
      <w:r>
        <w:t xml:space="preserve">  // all hash tags, without "#", lower cased</w:t>
      </w:r>
    </w:p>
    <w:p>
      <w:pPr>
        <w:jc w:val="both"/>
      </w:pPr>
      <w:r>
        <w:t xml:space="preserve">  private Set&lt;String&gt; hashtags = Sets.newHashSet();</w:t>
      </w:r>
    </w:p>
    <w:p>
      <w:pPr>
        <w:jc w:val="both"/>
      </w:pPr>
      <w:r/>
    </w:p>
    <w:p>
      <w:pPr>
        <w:jc w:val="both"/>
      </w:pPr>
      <w:r>
        <w:t xml:space="preserve">  // all mentions, without "@", lower cased</w:t>
      </w:r>
    </w:p>
    <w:p>
      <w:pPr>
        <w:jc w:val="both"/>
      </w:pPr>
      <w:r>
        <w:t xml:space="preserve">  private Set&lt;String&gt; mentions = Sets.newHashSet();</w:t>
      </w:r>
    </w:p>
    <w:p>
      <w:pPr>
        <w:jc w:val="both"/>
      </w:pPr>
      <w:r/>
    </w:p>
    <w:p>
      <w:pPr>
        <w:jc w:val="both"/>
      </w:pPr>
      <w:r>
        <w:t xml:space="preserve">  // whether this tweet has a question mark that's not in url.</w:t>
      </w:r>
    </w:p>
    <w:p>
      <w:pPr>
        <w:jc w:val="both"/>
      </w:pPr>
      <w:r>
        <w:t xml:space="preserve">  private boolean hasQuestionMark = false;</w:t>
      </w:r>
    </w:p>
    <w:p>
      <w:pPr>
        <w:jc w:val="both"/>
      </w:pPr>
      <w:r/>
    </w:p>
    <w:p>
      <w:pPr>
        <w:jc w:val="both"/>
      </w:pPr>
      <w:r>
        <w:t xml:space="preserve">  private boolean hasPositiveSmiley = false;</w:t>
      </w:r>
    </w:p>
    <w:p>
      <w:pPr>
        <w:jc w:val="both"/>
      </w:pPr>
      <w:r>
        <w:t xml:space="preserve">  private boolean hasNegativeSmiley = false;</w:t>
      </w:r>
    </w:p>
    <w:p>
      <w:pPr>
        <w:jc w:val="both"/>
      </w:pPr>
      <w:r/>
    </w:p>
    <w:p>
      <w:pPr>
        <w:jc w:val="both"/>
      </w:pPr>
      <w:r>
        <w:t xml:space="preserve">  // normalized, original case smileys</w:t>
      </w:r>
    </w:p>
    <w:p>
      <w:pPr>
        <w:jc w:val="both"/>
      </w:pPr>
      <w:r>
        <w:t xml:space="preserve">  private List&lt;String&gt; smileys;</w:t>
      </w:r>
    </w:p>
    <w:p>
      <w:pPr>
        <w:jc w:val="both"/>
      </w:pPr>
      <w:r/>
    </w:p>
    <w:p>
      <w:pPr>
        <w:jc w:val="both"/>
      </w:pPr>
      <w:r>
        <w:t xml:space="preserve">  // lower cased, normalized stock names, without "$"</w:t>
      </w:r>
    </w:p>
    <w:p>
      <w:pPr>
        <w:jc w:val="both"/>
      </w:pPr>
      <w:r>
        <w:t xml:space="preserve">  private List&lt;String&gt; stocks;</w:t>
      </w:r>
    </w:p>
    <w:p>
      <w:pPr>
        <w:jc w:val="both"/>
      </w:pPr>
      <w:r/>
    </w:p>
    <w:p>
      <w:pPr>
        <w:jc w:val="both"/>
      </w:pPr>
      <w:r>
        <w:t xml:space="preserve">  // Extra features for text quality evaluation only.</w:t>
      </w:r>
    </w:p>
    <w:p>
      <w:pPr>
        <w:jc w:val="both"/>
      </w:pPr>
      <w:r>
        <w:t xml:space="preserve">  private int signature = TweetIntegerShingleSignature.DEFAULT_NO_SIGNATURE;</w:t>
      </w:r>
    </w:p>
    <w:p>
      <w:pPr>
        <w:jc w:val="both"/>
      </w:pPr>
      <w:r>
        <w:t xml:space="preserve">  private Set&lt;String&gt; trendingTerms = Sets.newHashSet();</w:t>
      </w:r>
    </w:p>
    <w:p>
      <w:pPr>
        <w:jc w:val="both"/>
      </w:pPr>
      <w:r>
        <w:t xml:space="preserve">  private int length;</w:t>
      </w:r>
    </w:p>
    <w:p>
      <w:pPr>
        <w:jc w:val="both"/>
      </w:pPr>
      <w:r>
        <w:t xml:space="preserve">  private int caps;</w:t>
      </w:r>
    </w:p>
    <w:p>
      <w:pPr>
        <w:jc w:val="both"/>
      </w:pPr>
      <w:r/>
    </w:p>
    <w:p>
      <w:pPr>
        <w:jc w:val="both"/>
      </w:pPr>
      <w:r>
        <w:t xml:space="preserve">  public String getNormalizedText() {</w:t>
      </w:r>
    </w:p>
    <w:p>
      <w:pPr>
        <w:jc w:val="both"/>
      </w:pPr>
      <w:r>
        <w:t xml:space="preserve">    return normalizedText;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setNormalizedText(String normalizedText) {</w:t>
      </w:r>
    </w:p>
    <w:p>
      <w:pPr>
        <w:jc w:val="both"/>
      </w:pPr>
      <w:r>
        <w:t xml:space="preserve">    this.normalizedText = normalizedText;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getTokens() {</w:t>
      </w:r>
    </w:p>
    <w:p>
      <w:pPr>
        <w:jc w:val="both"/>
      </w:pPr>
      <w:r>
        <w:t xml:space="preserve">    return 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getTokensSize() {</w:t>
      </w:r>
    </w:p>
    <w:p>
      <w:pPr>
        <w:jc w:val="both"/>
      </w:pPr>
      <w:r>
        <w:t xml:space="preserve">    return tokens == null ? 0 : tokens.size();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setTokens(List&lt;String&gt; tokens) {</w:t>
      </w:r>
    </w:p>
    <w:p>
      <w:pPr>
        <w:jc w:val="both"/>
      </w:pPr>
      <w:r>
        <w:t xml:space="preserve">    this.tokens = 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getResolvedUrlTokens() {</w:t>
      </w:r>
    </w:p>
    <w:p>
      <w:pPr>
        <w:jc w:val="both"/>
      </w:pPr>
      <w:r>
        <w:t xml:space="preserve">    return resolvedUrlsTokens;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getResolvedUrlTokensSize() {</w:t>
      </w:r>
    </w:p>
    <w:p>
      <w:pPr>
        <w:jc w:val="both"/>
      </w:pPr>
      <w:r>
        <w:t xml:space="preserve">    return resolvedUrlsTokens == null ? 0 : resolvedUrlsTokens.size();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setResolvedUrlTokens(List&lt;String&gt; tokensResolvedUrls) {</w:t>
      </w:r>
    </w:p>
    <w:p>
      <w:pPr>
        <w:jc w:val="both"/>
      </w:pPr>
      <w:r>
        <w:t xml:space="preserve">    this.resolvedUrlsTokens = tokensResolvedUrls;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TokenizedCharSequence getTokenSequence() {</w:t>
      </w:r>
    </w:p>
    <w:p>
      <w:pPr>
        <w:jc w:val="both"/>
      </w:pPr>
      <w:r>
        <w:t xml:space="preserve">    return tokenSequence;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setTokenSequence(TokenizedCharSequence tokenSequence) {</w:t>
      </w:r>
    </w:p>
    <w:p>
      <w:pPr>
        <w:jc w:val="both"/>
      </w:pPr>
      <w:r>
        <w:t xml:space="preserve">    this.tokenSequence = tokenSequence;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getNormalizedStrippedText() {</w:t>
      </w:r>
    </w:p>
    <w:p>
      <w:pPr>
        <w:jc w:val="both"/>
      </w:pPr>
      <w:r>
        <w:t xml:space="preserve">    return normalizedStrippedText;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setNormalizedStrippedText(String normalizedStrippedText) {</w:t>
      </w:r>
    </w:p>
    <w:p>
      <w:pPr>
        <w:jc w:val="both"/>
      </w:pPr>
      <w:r>
        <w:t xml:space="preserve">    this.normalizedStrippedText = normalizedStrippedText;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getStrippedTokens() {</w:t>
      </w:r>
    </w:p>
    <w:p>
      <w:pPr>
        <w:jc w:val="both"/>
      </w:pPr>
      <w:r>
        <w:t xml:space="preserve">    return strippedTokens;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getStrippedTokensSize() {</w:t>
      </w:r>
    </w:p>
    <w:p>
      <w:pPr>
        <w:jc w:val="both"/>
      </w:pPr>
      <w:r>
        <w:t xml:space="preserve">    return strippedTokens == null ? 0 : strippedTokens.size();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setStrippedTokens(List&lt;String&gt; strippedTokens) {</w:t>
      </w:r>
    </w:p>
    <w:p>
      <w:pPr>
        <w:jc w:val="both"/>
      </w:pPr>
      <w:r>
        <w:t xml:space="preserve">    this.strippedTokens = strippedTokens;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getHashtags() {</w:t>
      </w:r>
    </w:p>
    <w:p>
      <w:pPr>
        <w:jc w:val="both"/>
      </w:pPr>
      <w:r>
        <w:t xml:space="preserve">    return hashtags;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getHashtagsSize() {</w:t>
      </w:r>
    </w:p>
    <w:p>
      <w:pPr>
        <w:jc w:val="both"/>
      </w:pPr>
      <w:r>
        <w:t xml:space="preserve">    return hashtags.size();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setHashtags(Collection&lt;String&gt; hashtags) {</w:t>
      </w:r>
    </w:p>
    <w:p>
      <w:pPr>
        <w:jc w:val="both"/>
      </w:pPr>
      <w:r>
        <w:t xml:space="preserve">    this.hashtags = Sets.newHashSet(hashtags);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getMentions() {</w:t>
      </w:r>
    </w:p>
    <w:p>
      <w:pPr>
        <w:jc w:val="both"/>
      </w:pPr>
      <w:r>
        <w:t xml:space="preserve">    return mentions;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getMentionsSize() {</w:t>
      </w:r>
    </w:p>
    <w:p>
      <w:pPr>
        <w:jc w:val="both"/>
      </w:pPr>
      <w:r>
        <w:t xml:space="preserve">    return mentions.size();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setMentions(Collection&lt;String&gt; mentions) {</w:t>
      </w:r>
    </w:p>
    <w:p>
      <w:pPr>
        <w:jc w:val="both"/>
      </w:pPr>
      <w:r>
        <w:t xml:space="preserve">    this.mentions = Sets.newHashSet(mentions);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hasQuestionMark() {</w:t>
      </w:r>
    </w:p>
    <w:p>
      <w:pPr>
        <w:jc w:val="both"/>
      </w:pPr>
      <w:r>
        <w:t xml:space="preserve">    return hasQuestionMark;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setHasQuestionMark(boolean hasQuestionMark) {</w:t>
      </w:r>
    </w:p>
    <w:p>
      <w:pPr>
        <w:jc w:val="both"/>
      </w:pPr>
      <w:r>
        <w:t xml:space="preserve">    this.hasQuestionMark = hasQuestionMark;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hasPositiveSmiley() {</w:t>
      </w:r>
    </w:p>
    <w:p>
      <w:pPr>
        <w:jc w:val="both"/>
      </w:pPr>
      <w:r>
        <w:t xml:space="preserve">    return hasPositiveSmiley;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setHasPositiveSmiley(boolean hasPositiveSmiley) {</w:t>
      </w:r>
    </w:p>
    <w:p>
      <w:pPr>
        <w:jc w:val="both"/>
      </w:pPr>
      <w:r>
        <w:t xml:space="preserve">    this.hasPositiveSmiley = hasPositiveSmiley;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hasNegativeSmiley() {</w:t>
      </w:r>
    </w:p>
    <w:p>
      <w:pPr>
        <w:jc w:val="both"/>
      </w:pPr>
      <w:r>
        <w:t xml:space="preserve">    return hasNegativeSmiley;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setHasNegativeSmiley(boolean hasNegativeSmiley) {</w:t>
      </w:r>
    </w:p>
    <w:p>
      <w:pPr>
        <w:jc w:val="both"/>
      </w:pPr>
      <w:r>
        <w:t xml:space="preserve">    this.hasNegativeSmiley = hasNegativeSmiley;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getSmileys() {</w:t>
      </w:r>
    </w:p>
    <w:p>
      <w:pPr>
        <w:jc w:val="both"/>
      </w:pPr>
      <w:r>
        <w:t xml:space="preserve">    return smileys;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getSmileysSize() {</w:t>
      </w:r>
    </w:p>
    <w:p>
      <w:pPr>
        <w:jc w:val="both"/>
      </w:pPr>
      <w:r>
        <w:t xml:space="preserve">    return smileys == null ? 0 : smileys.size();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setSmileys(List&lt;String&gt; smileys) {</w:t>
      </w:r>
    </w:p>
    <w:p>
      <w:pPr>
        <w:jc w:val="both"/>
      </w:pPr>
      <w:r>
        <w:t xml:space="preserve">    this.smileys = smileys;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getStocks() {</w:t>
      </w:r>
    </w:p>
    <w:p>
      <w:pPr>
        <w:jc w:val="both"/>
      </w:pPr>
      <w:r>
        <w:t xml:space="preserve">    return stocks;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getStocksSize() {</w:t>
      </w:r>
    </w:p>
    <w:p>
      <w:pPr>
        <w:jc w:val="both"/>
      </w:pPr>
      <w:r>
        <w:t xml:space="preserve">    return stocks == null ? 0 : stocks.size();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setStocks(List&lt;String&gt; stocks) {</w:t>
      </w:r>
    </w:p>
    <w:p>
      <w:pPr>
        <w:jc w:val="both"/>
      </w:pPr>
      <w:r>
        <w:t xml:space="preserve">    this.stocks = stocks;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getSignature() {</w:t>
      </w:r>
    </w:p>
    <w:p>
      <w:pPr>
        <w:jc w:val="both"/>
      </w:pPr>
      <w:r>
        <w:t xml:space="preserve">    return signature;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setSignature(int signature) {</w:t>
      </w:r>
    </w:p>
    <w:p>
      <w:pPr>
        <w:jc w:val="both"/>
      </w:pPr>
      <w:r>
        <w:t xml:space="preserve">    this.signature = signature;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trending terms. */</w:t>
      </w:r>
    </w:p>
    <w:p>
      <w:pPr>
        <w:jc w:val="both"/>
      </w:pPr>
      <w:r>
        <w:t xml:space="preserve">  public Set&lt;String&gt; getTrendingTerms() {</w:t>
      </w:r>
    </w:p>
    <w:p>
      <w:pPr>
        <w:jc w:val="both"/>
      </w:pPr>
      <w:r>
        <w:t xml:space="preserve">    return trendingTerms;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getTrendingTermsSize() {</w:t>
      </w:r>
    </w:p>
    <w:p>
      <w:pPr>
        <w:jc w:val="both"/>
      </w:pPr>
      <w:r>
        <w:t xml:space="preserve">    return trendingTerms.size();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setTrendingTerms(Set&lt;String&gt; trendingTerms) {</w:t>
      </w:r>
    </w:p>
    <w:p>
      <w:pPr>
        <w:jc w:val="both"/>
      </w:pPr>
      <w:r>
        <w:t xml:space="preserve">    this.trendingTerms = trendingTerms;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getLength() {</w:t>
      </w:r>
    </w:p>
    <w:p>
      <w:pPr>
        <w:jc w:val="both"/>
      </w:pPr>
      <w:r>
        <w:t xml:space="preserve">    return 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setLength(int length) {</w:t>
      </w:r>
    </w:p>
    <w:p>
      <w:pPr>
        <w:jc w:val="both"/>
      </w:pPr>
      <w:r>
        <w:t xml:space="preserve">    this.length = 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getCaps() {</w:t>
      </w:r>
    </w:p>
    <w:p>
      <w:pPr>
        <w:jc w:val="both"/>
      </w:pPr>
      <w:r>
        <w:t xml:space="preserve">    return caps;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setCaps(int caps) {</w:t>
      </w:r>
    </w:p>
    <w:p>
      <w:pPr>
        <w:jc w:val="both"/>
      </w:pPr>
      <w:r>
        <w:t xml:space="preserve">    this.caps = caps;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