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com.twitter.search.common.relevance.features;</w:t>
      </w:r>
    </w:p>
    <w:p>
      <w:pPr>
        <w:jc w:val="both"/>
      </w:pPr>
      <w:r/>
    </w:p>
    <w:p>
      <w:pPr>
        <w:jc w:val="both"/>
      </w:pPr>
      <w:r>
        <w:t>import java.util.Set;</w:t>
      </w:r>
    </w:p>
    <w:p>
      <w:pPr>
        <w:jc w:val="both"/>
      </w:pPr>
      <w:r/>
    </w:p>
    <w:p>
      <w:pPr>
        <w:jc w:val="both"/>
      </w:pPr>
      <w:r>
        <w:t>import com.google.common.collect.Sets;</w:t>
      </w:r>
    </w:p>
    <w:p>
      <w:pPr>
        <w:jc w:val="both"/>
      </w:pPr>
      <w:r/>
    </w:p>
    <w:p>
      <w:pPr>
        <w:jc w:val="both"/>
      </w:pPr>
      <w:r>
        <w:t>public class TweetTextQuality {</w:t>
      </w:r>
    </w:p>
    <w:p>
      <w:pPr>
        <w:jc w:val="both"/>
      </w:pPr>
      <w:r/>
    </w:p>
    <w:p>
      <w:pPr>
        <w:jc w:val="both"/>
      </w:pPr>
      <w:r>
        <w:t xml:space="preserve">  public static enum BooleanQualityType {</w:t>
      </w:r>
    </w:p>
    <w:p>
      <w:pPr>
        <w:jc w:val="both"/>
      </w:pPr>
      <w:r>
        <w:t xml:space="preserve">    OFFENSIVE,          // tweet text is offensive</w:t>
      </w:r>
    </w:p>
    <w:p>
      <w:pPr>
        <w:jc w:val="both"/>
      </w:pPr>
      <w:r>
        <w:t xml:space="preserve">    OFFENSIVE_USER,     // user name is offensive</w:t>
      </w:r>
    </w:p>
    <w:p>
      <w:pPr>
        <w:jc w:val="both"/>
      </w:pPr>
      <w:r>
        <w:t xml:space="preserve">    HASHTAG_NAME_MATCH,  // hashtag matches username</w:t>
      </w:r>
    </w:p>
    <w:p>
      <w:pPr>
        <w:jc w:val="both"/>
      </w:pPr>
      <w:r>
        <w:t xml:space="preserve">    SENSITIVE,           // tweet is marked as sensitive when it comes in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final double ENTROPY_NOT_SET = Double.MIN_VALUE;</w:t>
      </w:r>
    </w:p>
    <w:p>
      <w:pPr>
        <w:jc w:val="both"/>
      </w:pPr>
      <w:r/>
    </w:p>
    <w:p>
      <w:pPr>
        <w:jc w:val="both"/>
      </w:pPr>
      <w:r>
        <w:t xml:space="preserve">  public static final byte UNSET_TEXT_SCORE = -128;</w:t>
      </w:r>
    </w:p>
    <w:p>
      <w:pPr>
        <w:jc w:val="both"/>
      </w:pPr>
      <w:r/>
    </w:p>
    <w:p>
      <w:pPr>
        <w:jc w:val="both"/>
      </w:pPr>
      <w:r>
        <w:t xml:space="preserve">  private double readability;</w:t>
      </w:r>
    </w:p>
    <w:p>
      <w:pPr>
        <w:jc w:val="both"/>
      </w:pPr>
      <w:r>
        <w:t xml:space="preserve">  private double shout;</w:t>
      </w:r>
    </w:p>
    <w:p>
      <w:pPr>
        <w:jc w:val="both"/>
      </w:pPr>
      <w:r>
        <w:t xml:space="preserve">  private double entropy = ENTROPY_NOT_SET;</w:t>
      </w:r>
    </w:p>
    <w:p>
      <w:pPr>
        <w:jc w:val="both"/>
      </w:pPr>
      <w:r>
        <w:t xml:space="preserve">  private final Set&lt;BooleanQualityType&gt; boolQualities = Sets.newHashSet();</w:t>
      </w:r>
    </w:p>
    <w:p>
      <w:pPr>
        <w:jc w:val="both"/>
      </w:pPr>
      <w:r>
        <w:t xml:space="preserve">  private byte textScore = UNSET_TEXT_SCORE;</w:t>
      </w:r>
    </w:p>
    <w:p>
      <w:pPr>
        <w:jc w:val="both"/>
      </w:pPr>
      <w:r/>
    </w:p>
    <w:p>
      <w:pPr>
        <w:jc w:val="both"/>
      </w:pPr>
      <w:r>
        <w:t xml:space="preserve">  public double getReadability() {</w:t>
      </w:r>
    </w:p>
    <w:p>
      <w:pPr>
        <w:jc w:val="both"/>
      </w:pPr>
      <w:r>
        <w:t xml:space="preserve">    return readability;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setReadability(double readability) {</w:t>
      </w:r>
    </w:p>
    <w:p>
      <w:pPr>
        <w:jc w:val="both"/>
      </w:pPr>
      <w:r>
        <w:t xml:space="preserve">    this.readability = readability;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double getShout() {</w:t>
      </w:r>
    </w:p>
    <w:p>
      <w:pPr>
        <w:jc w:val="both"/>
      </w:pPr>
      <w:r>
        <w:t xml:space="preserve">    return shout;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setShout(double shout) {</w:t>
      </w:r>
    </w:p>
    <w:p>
      <w:pPr>
        <w:jc w:val="both"/>
      </w:pPr>
      <w:r>
        <w:t xml:space="preserve">    this.shout = shout;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double getEntropy() {</w:t>
      </w:r>
    </w:p>
    <w:p>
      <w:pPr>
        <w:jc w:val="both"/>
      </w:pPr>
      <w:r>
        <w:t xml:space="preserve">    return entropy;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setEntropy(double entropy) {</w:t>
      </w:r>
    </w:p>
    <w:p>
      <w:pPr>
        <w:jc w:val="both"/>
      </w:pPr>
      <w:r>
        <w:t xml:space="preserve">    this.entropy = entropy;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addBoolQuality(BooleanQualityType type) {</w:t>
      </w:r>
    </w:p>
    <w:p>
      <w:pPr>
        <w:jc w:val="both"/>
      </w:pPr>
      <w:r>
        <w:t xml:space="preserve">    boolQualities.add(type);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hasBoolQuality(BooleanQualityType type) {</w:t>
      </w:r>
    </w:p>
    <w:p>
      <w:pPr>
        <w:jc w:val="both"/>
      </w:pPr>
      <w:r>
        <w:t xml:space="preserve">    return boolQualities.contains(type);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Set&lt;BooleanQualityType&gt; getBoolQualities() {</w:t>
      </w:r>
    </w:p>
    <w:p>
      <w:pPr>
        <w:jc w:val="both"/>
      </w:pPr>
      <w:r>
        <w:t xml:space="preserve">    return boolQualities;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byte getTextScore() {</w:t>
      </w:r>
    </w:p>
    <w:p>
      <w:pPr>
        <w:jc w:val="both"/>
      </w:pPr>
      <w:r>
        <w:t xml:space="preserve">    return textScore;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setTextScore(byte textScore) {</w:t>
      </w:r>
    </w:p>
    <w:p>
      <w:pPr>
        <w:jc w:val="both"/>
      </w:pPr>
      <w:r>
        <w:t xml:space="preserve">    this.textScore = textScore;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