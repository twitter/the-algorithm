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com.twitter.search.common.relevance.features;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public class TweetUserFeatures {</w:t>
      </w:r>
    </w:p>
    <w:p>
      <w:pPr>
        <w:jc w:val="both"/>
      </w:pPr>
      <w:r>
        <w:t xml:space="preserve">  private String lang;</w:t>
      </w:r>
    </w:p>
    <w:p>
      <w:pPr>
        <w:jc w:val="both"/>
      </w:pPr>
      <w:r>
        <w:t xml:space="preserve">  private double langConfidence;</w:t>
      </w:r>
    </w:p>
    <w:p>
      <w:pPr>
        <w:jc w:val="both"/>
      </w:pPr>
      <w:r>
        <w:t xml:space="preserve">  private int followers;</w:t>
      </w:r>
    </w:p>
    <w:p>
      <w:pPr>
        <w:jc w:val="both"/>
      </w:pPr>
      <w:r>
        <w:t xml:space="preserve">  private int following;</w:t>
      </w:r>
    </w:p>
    <w:p>
      <w:pPr>
        <w:jc w:val="both"/>
      </w:pPr>
      <w:r>
        <w:t xml:space="preserve">  private int reputation;</w:t>
      </w:r>
    </w:p>
    <w:p>
      <w:pPr>
        <w:jc w:val="both"/>
      </w:pPr>
      <w:r>
        <w:t xml:space="preserve">  private int tweets;</w:t>
      </w:r>
    </w:p>
    <w:p>
      <w:pPr>
        <w:jc w:val="both"/>
      </w:pPr>
      <w:r>
        <w:t xml:space="preserve">  private int retweets;</w:t>
      </w:r>
    </w:p>
    <w:p>
      <w:pPr>
        <w:jc w:val="both"/>
      </w:pPr>
      <w:r>
        <w:t xml:space="preserve">  private int retweeted;</w:t>
      </w:r>
    </w:p>
    <w:p>
      <w:pPr>
        <w:jc w:val="both"/>
      </w:pPr>
      <w:r>
        <w:t xml:space="preserve">  private Map&lt;String, Double&gt; knownForTopics;</w:t>
      </w:r>
    </w:p>
    <w:p>
      <w:pPr>
        <w:jc w:val="both"/>
      </w:pPr>
      <w:r>
        <w:t xml:space="preserve">  private boolean isSpam;</w:t>
      </w:r>
    </w:p>
    <w:p>
      <w:pPr>
        <w:jc w:val="both"/>
      </w:pPr>
      <w:r>
        <w:t xml:space="preserve">  private boolean isNsfw;</w:t>
      </w:r>
    </w:p>
    <w:p>
      <w:pPr>
        <w:jc w:val="both"/>
      </w:pPr>
      <w:r>
        <w:t xml:space="preserve">  private boolean isBot;</w:t>
      </w:r>
    </w:p>
    <w:p>
      <w:pPr>
        <w:jc w:val="both"/>
      </w:pPr>
      <w:r/>
    </w:p>
    <w:p>
      <w:pPr>
        <w:jc w:val="both"/>
      </w:pPr>
      <w:r>
        <w:t xml:space="preserve">  public String getLang() {</w:t>
      </w:r>
    </w:p>
    <w:p>
      <w:pPr>
        <w:jc w:val="both"/>
      </w:pPr>
      <w:r>
        <w:t xml:space="preserve">    return lang;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setLang(String lang) {</w:t>
      </w:r>
    </w:p>
    <w:p>
      <w:pPr>
        <w:jc w:val="both"/>
      </w:pPr>
      <w:r>
        <w:t xml:space="preserve">    this.lang = lang;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getLangConfidence() {</w:t>
      </w:r>
    </w:p>
    <w:p>
      <w:pPr>
        <w:jc w:val="both"/>
      </w:pPr>
      <w:r>
        <w:t xml:space="preserve">    return langConfidence;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setLangConfidence(double langConfidence) {</w:t>
      </w:r>
    </w:p>
    <w:p>
      <w:pPr>
        <w:jc w:val="both"/>
      </w:pPr>
      <w:r>
        <w:t xml:space="preserve">    this.langConfidence = langConfidence;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getFollowers() {</w:t>
      </w:r>
    </w:p>
    <w:p>
      <w:pPr>
        <w:jc w:val="both"/>
      </w:pPr>
      <w:r>
        <w:t xml:space="preserve">    return followers;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setFollowers(int followers) {</w:t>
      </w:r>
    </w:p>
    <w:p>
      <w:pPr>
        <w:jc w:val="both"/>
      </w:pPr>
      <w:r>
        <w:t xml:space="preserve">    this.followers = followers;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getFollowing() {</w:t>
      </w:r>
    </w:p>
    <w:p>
      <w:pPr>
        <w:jc w:val="both"/>
      </w:pPr>
      <w:r>
        <w:t xml:space="preserve">    return following;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setFollowing(int following) {</w:t>
      </w:r>
    </w:p>
    <w:p>
      <w:pPr>
        <w:jc w:val="both"/>
      </w:pPr>
      <w:r>
        <w:t xml:space="preserve">    this.following = following;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getReputation() {</w:t>
      </w:r>
    </w:p>
    <w:p>
      <w:pPr>
        <w:jc w:val="both"/>
      </w:pPr>
      <w:r>
        <w:t xml:space="preserve">    return reputation;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setReputation(int reputation) {</w:t>
      </w:r>
    </w:p>
    <w:p>
      <w:pPr>
        <w:jc w:val="both"/>
      </w:pPr>
      <w:r>
        <w:t xml:space="preserve">    this.reputation = reputation;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getTweets() {</w:t>
      </w:r>
    </w:p>
    <w:p>
      <w:pPr>
        <w:jc w:val="both"/>
      </w:pPr>
      <w:r>
        <w:t xml:space="preserve">    return tweets;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setTweets(int tweets) {</w:t>
      </w:r>
    </w:p>
    <w:p>
      <w:pPr>
        <w:jc w:val="both"/>
      </w:pPr>
      <w:r>
        <w:t xml:space="preserve">    this.tweets = tweets;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getRetweets() {</w:t>
      </w:r>
    </w:p>
    <w:p>
      <w:pPr>
        <w:jc w:val="both"/>
      </w:pPr>
      <w:r>
        <w:t xml:space="preserve">    return retweets;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setRetweets(int retweets) {</w:t>
      </w:r>
    </w:p>
    <w:p>
      <w:pPr>
        <w:jc w:val="both"/>
      </w:pPr>
      <w:r>
        <w:t xml:space="preserve">    this.retweets = retweets;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getRetweeted() {</w:t>
      </w:r>
    </w:p>
    <w:p>
      <w:pPr>
        <w:jc w:val="both"/>
      </w:pPr>
      <w:r>
        <w:t xml:space="preserve">    return retweeted;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setRetweeted(int retweeted) {</w:t>
      </w:r>
    </w:p>
    <w:p>
      <w:pPr>
        <w:jc w:val="both"/>
      </w:pPr>
      <w:r>
        <w:t xml:space="preserve">    this.retweeted = retweeted;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Map&lt;String, Double&gt; getKnownForTopics() {</w:t>
      </w:r>
    </w:p>
    <w:p>
      <w:pPr>
        <w:jc w:val="both"/>
      </w:pPr>
      <w:r>
        <w:t xml:space="preserve">    return knownForTopics;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setKnownForTopics(Map&lt;String, Double&gt; knownForTopics) {</w:t>
      </w:r>
    </w:p>
    <w:p>
      <w:pPr>
        <w:jc w:val="both"/>
      </w:pPr>
      <w:r>
        <w:t xml:space="preserve">    this.knownForTopics = knownForTopics;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isSpam() {</w:t>
      </w:r>
    </w:p>
    <w:p>
      <w:pPr>
        <w:jc w:val="both"/>
      </w:pPr>
      <w:r>
        <w:t xml:space="preserve">    return isSpam;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setSpam(boolean spam) {</w:t>
      </w:r>
    </w:p>
    <w:p>
      <w:pPr>
        <w:jc w:val="both"/>
      </w:pPr>
      <w:r>
        <w:t xml:space="preserve">    isSpam = spam;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isNsfw() {</w:t>
      </w:r>
    </w:p>
    <w:p>
      <w:pPr>
        <w:jc w:val="both"/>
      </w:pPr>
      <w:r>
        <w:t xml:space="preserve">    return isNsfw;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setNsfw(boolean nsfw) {</w:t>
      </w:r>
    </w:p>
    <w:p>
      <w:pPr>
        <w:jc w:val="both"/>
      </w:pPr>
      <w:r>
        <w:t xml:space="preserve">    isNsfw = nsfw;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isBot() {</w:t>
      </w:r>
    </w:p>
    <w:p>
      <w:pPr>
        <w:jc w:val="both"/>
      </w:pPr>
      <w:r>
        <w:t xml:space="preserve">    return isBot;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setBot(boolean bot) {</w:t>
      </w:r>
    </w:p>
    <w:p>
      <w:pPr>
        <w:jc w:val="both"/>
      </w:pPr>
      <w:r>
        <w:t xml:space="preserve">    isBot = bot;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