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com.twitter.search.common.relevance.features;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java.util.Map;</w:t>
      </w:r>
    </w:p>
    <w:p>
      <w:pPr>
        <w:jc w:val="both"/>
      </w:pPr>
      <w:r>
        <w:t>import java.util.function.Function;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>
        <w:t>import com.google.common.collect.Maps;</w:t>
      </w:r>
    </w:p>
    <w:p>
      <w:pPr>
        <w:jc w:val="both"/>
      </w:pPr>
      <w:r/>
    </w:p>
    <w:p>
      <w:pPr>
        <w:jc w:val="both"/>
      </w:pPr>
      <w:r>
        <w:t>import org.apache.lucene.index.LeafReader;</w:t>
      </w:r>
    </w:p>
    <w:p>
      <w:pPr>
        <w:jc w:val="both"/>
      </w:pPr>
      <w:r>
        <w:t>import org.apache.lucene.index.NumericDocValues;</w:t>
      </w:r>
    </w:p>
    <w:p>
      <w:pPr>
        <w:jc w:val="both"/>
      </w:pPr>
      <w:r/>
    </w:p>
    <w:p>
      <w:pPr>
        <w:jc w:val="both"/>
      </w:pPr>
      <w:r>
        <w:t>import com.twitter.search.common.features.thrift.ThriftSearchResultFeatures;</w:t>
      </w:r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com.twitter.search.common.schema.base.FeatureConfiguration;</w:t>
      </w:r>
    </w:p>
    <w:p>
      <w:pPr>
        <w:jc w:val="both"/>
      </w:pPr>
      <w:r>
        <w:t>import com.twitter.search.common.schema.base.ImmutableSchemaInterface;</w:t>
      </w:r>
    </w:p>
    <w:p>
      <w:pPr>
        <w:jc w:val="both"/>
      </w:pPr>
      <w:r>
        <w:t>import com.twitter.search.common.schema.earlybird.EarlybirdFieldConstants;</w:t>
      </w:r>
    </w:p>
    <w:p>
      <w:pPr>
        <w:jc w:val="both"/>
      </w:pPr>
      <w:r>
        <w:t>import com.twitter.search.common.schema.earlybird.EarlybirdFieldConstants.EarlybirdFieldConstant;</w:t>
      </w:r>
    </w:p>
    <w:p>
      <w:pPr>
        <w:jc w:val="both"/>
      </w:pPr>
      <w:r>
        <w:t>import com.twitter.search.common.schema.thriftjava.ThriftCSFType;</w:t>
      </w:r>
    </w:p>
    <w:p>
      <w:pPr>
        <w:jc w:val="both"/>
      </w:pPr>
      <w:r>
        <w:t>import com.twitter.search.common.schema.thriftjava.ThriftFeatureNormalizationType;</w:t>
      </w:r>
    </w:p>
    <w:p>
      <w:pPr>
        <w:jc w:val="both"/>
      </w:pPr>
      <w:r/>
    </w:p>
    <w:p>
      <w:pPr>
        <w:jc w:val="both"/>
      </w:pPr>
      <w:r>
        <w:t>public class EarlybirdDocumentFeatures {</w:t>
      </w:r>
    </w:p>
    <w:p>
      <w:pPr>
        <w:jc w:val="both"/>
      </w:pPr>
      <w:r>
        <w:t xml:space="preserve">  private static final Map&lt;Integer, SearchCounter&gt; FEATURE_CONFIG_IS_NULL_MAP = Maps.newHashMap();</w:t>
      </w:r>
    </w:p>
    <w:p>
      <w:pPr>
        <w:jc w:val="both"/>
      </w:pPr>
      <w:r>
        <w:t xml:space="preserve">  private static final Map&lt;Integer, SearchCounter&gt; FEATURE_OUTPUT_TYPE_IS_NULL_MAP =</w:t>
      </w:r>
    </w:p>
    <w:p>
      <w:pPr>
        <w:jc w:val="both"/>
      </w:pPr>
      <w:r>
        <w:t xml:space="preserve">      Maps.newHashMap();</w:t>
      </w:r>
    </w:p>
    <w:p>
      <w:pPr>
        <w:jc w:val="both"/>
      </w:pPr>
      <w:r>
        <w:t xml:space="preserve">  private static final Map&lt;Integer, SearchCounter&gt; NO_SCHEMA_FIELD_FOR_FEATURE_MAP =</w:t>
      </w:r>
    </w:p>
    <w:p>
      <w:pPr>
        <w:jc w:val="both"/>
      </w:pPr>
      <w:r>
        <w:t xml:space="preserve">      Maps.newHashMap();</w:t>
      </w:r>
    </w:p>
    <w:p>
      <w:pPr>
        <w:jc w:val="both"/>
      </w:pPr>
      <w:r>
        <w:t xml:space="preserve">  private static final String FEATURE_CONFIG_IS_NULL_COUNTER_PATTERN =</w:t>
      </w:r>
    </w:p>
    <w:p>
      <w:pPr>
        <w:jc w:val="both"/>
      </w:pPr>
      <w:r>
        <w:t xml:space="preserve">      "null_feature_config_for_feature_id_%d";</w:t>
      </w:r>
    </w:p>
    <w:p>
      <w:pPr>
        <w:jc w:val="both"/>
      </w:pPr>
      <w:r>
        <w:t xml:space="preserve">  private static final String FEATURE_OUTPUT_TYPE_IS_NULL_COUNTER_PATTERN =</w:t>
      </w:r>
    </w:p>
    <w:p>
      <w:pPr>
        <w:jc w:val="both"/>
      </w:pPr>
      <w:r>
        <w:t xml:space="preserve">      "null_output_type_for_feature_id_%d";</w:t>
      </w:r>
    </w:p>
    <w:p>
      <w:pPr>
        <w:jc w:val="both"/>
      </w:pPr>
      <w:r>
        <w:t xml:space="preserve">  private static final String NO_SCHEMA_FIELD_FOR_FEATURE_COUNTER_PATTERN =</w:t>
      </w:r>
    </w:p>
    <w:p>
      <w:pPr>
        <w:jc w:val="both"/>
      </w:pPr>
      <w:r>
        <w:t xml:space="preserve">      "no_schema_field_for_feature_id_%d";</w:t>
      </w:r>
    </w:p>
    <w:p>
      <w:pPr>
        <w:jc w:val="both"/>
      </w:pPr>
      <w:r>
        <w:t xml:space="preserve">  private static final SearchCounter UNKNOWN_FEATURE_OUTPUT_TYPE_COUNTER =</w:t>
      </w:r>
    </w:p>
    <w:p>
      <w:pPr>
        <w:jc w:val="both"/>
      </w:pPr>
      <w:r>
        <w:t xml:space="preserve">      SearchCounter.export("unknown_feature_output_type");</w:t>
      </w:r>
    </w:p>
    <w:p>
      <w:pPr>
        <w:jc w:val="both"/>
      </w:pPr>
      <w:r/>
    </w:p>
    <w:p>
      <w:pPr>
        <w:jc w:val="both"/>
      </w:pPr>
      <w:r>
        <w:t xml:space="preserve">  private final Map&lt;String, NumericDocValues&gt; numericDocValues = Maps.newHashMap();</w:t>
      </w:r>
    </w:p>
    <w:p>
      <w:pPr>
        <w:jc w:val="both"/>
      </w:pPr>
      <w:r>
        <w:t xml:space="preserve">  private final LeafReader leafReader;</w:t>
      </w:r>
    </w:p>
    <w:p>
      <w:pPr>
        <w:jc w:val="both"/>
      </w:pPr>
      <w:r>
        <w:t xml:space="preserve">  private int docId = -1;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new EarlybirdDocumentFeatures instance that will return feature values based on the</w:t>
      </w:r>
    </w:p>
    <w:p>
      <w:pPr>
        <w:jc w:val="both"/>
      </w:pPr>
      <w:r>
        <w:t xml:space="preserve">   * NumericDocValues stored in the given LeafReader for the given document.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EarlybirdDocumentFeatures(LeafReader leafReader) {</w:t>
      </w:r>
    </w:p>
    <w:p>
      <w:pPr>
        <w:jc w:val="both"/>
      </w:pPr>
      <w:r>
        <w:t xml:space="preserve">    this.leafReader = Preconditions.checkNotNull(leafReader);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Advances this instance to the given doc ID. The new doc ID must be greater than or equal to the</w:t>
      </w:r>
    </w:p>
    <w:p>
      <w:pPr>
        <w:jc w:val="both"/>
      </w:pPr>
      <w:r>
        <w:t xml:space="preserve">   * current doc ID stored in this instance.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advance(int target) {</w:t>
      </w:r>
    </w:p>
    <w:p>
      <w:pPr>
        <w:jc w:val="both"/>
      </w:pPr>
      <w:r>
        <w:t xml:space="preserve">    Preconditions.checkArgument(</w:t>
      </w:r>
    </w:p>
    <w:p>
      <w:pPr>
        <w:jc w:val="both"/>
      </w:pPr>
      <w:r>
        <w:t xml:space="preserve">        target &gt;= 0,</w:t>
      </w:r>
    </w:p>
    <w:p>
      <w:pPr>
        <w:jc w:val="both"/>
      </w:pPr>
      <w:r>
        <w:t xml:space="preserve">        "Target (%s) cannot be negative.",</w:t>
      </w:r>
    </w:p>
    <w:p>
      <w:pPr>
        <w:jc w:val="both"/>
      </w:pPr>
      <w:r>
        <w:t xml:space="preserve">        target);</w:t>
      </w:r>
    </w:p>
    <w:p>
      <w:pPr>
        <w:jc w:val="both"/>
      </w:pPr>
      <w:r>
        <w:t xml:space="preserve">    Preconditions.checkArgument(</w:t>
      </w:r>
    </w:p>
    <w:p>
      <w:pPr>
        <w:jc w:val="both"/>
      </w:pPr>
      <w:r>
        <w:t xml:space="preserve">        target &gt;= docId,</w:t>
      </w:r>
    </w:p>
    <w:p>
      <w:pPr>
        <w:jc w:val="both"/>
      </w:pPr>
      <w:r>
        <w:t xml:space="preserve">        "Target (%s) smaller than current doc ID (%s).",</w:t>
      </w:r>
    </w:p>
    <w:p>
      <w:pPr>
        <w:jc w:val="both"/>
      </w:pPr>
      <w:r>
        <w:t xml:space="preserve">        target,</w:t>
      </w:r>
    </w:p>
    <w:p>
      <w:pPr>
        <w:jc w:val="both"/>
      </w:pPr>
      <w:r>
        <w:t xml:space="preserve">        docId);</w:t>
      </w:r>
    </w:p>
    <w:p>
      <w:pPr>
        <w:jc w:val="both"/>
      </w:pPr>
      <w:r>
        <w:t xml:space="preserve">    Preconditions.checkArgument(</w:t>
      </w:r>
    </w:p>
    <w:p>
      <w:pPr>
        <w:jc w:val="both"/>
      </w:pPr>
      <w:r>
        <w:t xml:space="preserve">        target &lt; leafReader.maxDoc(),</w:t>
      </w:r>
    </w:p>
    <w:p>
      <w:pPr>
        <w:jc w:val="both"/>
      </w:pPr>
      <w:r>
        <w:t xml:space="preserve">        "Target (%s) cannot be greater than or equal to the max doc ID (%s).",</w:t>
      </w:r>
    </w:p>
    <w:p>
      <w:pPr>
        <w:jc w:val="both"/>
      </w:pPr>
      <w:r>
        <w:t xml:space="preserve">        target,</w:t>
      </w:r>
    </w:p>
    <w:p>
      <w:pPr>
        <w:jc w:val="both"/>
      </w:pPr>
      <w:r>
        <w:t xml:space="preserve">        leafReader.maxDoc());</w:t>
      </w:r>
    </w:p>
    <w:p>
      <w:pPr>
        <w:jc w:val="both"/>
      </w:pPr>
      <w:r>
        <w:t xml:space="preserve">    docId = target;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feature value for the given field.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long getFeatureValue(EarlybirdFieldConstant field) throws IOException {</w:t>
      </w:r>
    </w:p>
    <w:p>
      <w:pPr>
        <w:jc w:val="both"/>
      </w:pPr>
      <w:r>
        <w:t xml:space="preserve">    // The index might not have a NumericDocValues instance for this feature.</w:t>
      </w:r>
    </w:p>
    <w:p>
      <w:pPr>
        <w:jc w:val="both"/>
      </w:pPr>
      <w:r>
        <w:t xml:space="preserve">    // This might happen if we dynamically update the feature schema, for example.</w:t>
      </w:r>
    </w:p>
    <w:p>
      <w:pPr>
        <w:jc w:val="both"/>
      </w:pPr>
      <w:r>
        <w:t xml:space="preserve">    //</w:t>
      </w:r>
    </w:p>
    <w:p>
      <w:pPr>
        <w:jc w:val="both"/>
      </w:pPr>
      <w:r>
        <w:t xml:space="preserve">    // Cache the NumericDocValues instances for all accessed features, even if they're null.</w:t>
      </w:r>
    </w:p>
    <w:p>
      <w:pPr>
        <w:jc w:val="both"/>
      </w:pPr>
      <w:r>
        <w:t xml:space="preserve">    String fieldName = field.getFieldName();</w:t>
      </w:r>
    </w:p>
    <w:p>
      <w:pPr>
        <w:jc w:val="both"/>
      </w:pPr>
      <w:r>
        <w:t xml:space="preserve">    NumericDocValues docValues;</w:t>
      </w:r>
    </w:p>
    <w:p>
      <w:pPr>
        <w:jc w:val="both"/>
      </w:pPr>
      <w:r>
        <w:t xml:space="preserve">    if (numericDocValues.containsKey(fieldName)) {</w:t>
      </w:r>
    </w:p>
    <w:p>
      <w:pPr>
        <w:jc w:val="both"/>
      </w:pPr>
      <w:r>
        <w:t xml:space="preserve">      docValues = numericDocValues.get(fieldName);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docValues = leafReader.getNumericDocValues(fieldName);</w:t>
      </w:r>
    </w:p>
    <w:p>
      <w:pPr>
        <w:jc w:val="both"/>
      </w:pPr>
      <w:r>
        <w:t xml:space="preserve">      numericDocValues.put(fieldName, docValues);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docValues != null &amp;&amp; docValues.advanceExact(docId) ? docValues.longValue() : 0L;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Determines if the given flag is set.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boolean isFlagSet(EarlybirdFieldConstant field) throws IOException {</w:t>
      </w:r>
    </w:p>
    <w:p>
      <w:pPr>
        <w:jc w:val="both"/>
      </w:pPr>
      <w:r>
        <w:t xml:space="preserve">    return getFeatureValue(field) != 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unnormalized value for the given field.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double getUnnormalizedFeatureValue(EarlybirdFieldConstant field) throws IOException {</w:t>
      </w:r>
    </w:p>
    <w:p>
      <w:pPr>
        <w:jc w:val="both"/>
      </w:pPr>
      <w:r>
        <w:t xml:space="preserve">    long featureValue = getFeatureValue(field);</w:t>
      </w:r>
    </w:p>
    <w:p>
      <w:pPr>
        <w:jc w:val="both"/>
      </w:pPr>
      <w:r>
        <w:t xml:space="preserve">    ThriftFeatureNormalizationType normalizationType = field.getFeatureNormalizationType();</w:t>
      </w:r>
    </w:p>
    <w:p>
      <w:pPr>
        <w:jc w:val="both"/>
      </w:pPr>
      <w:r>
        <w:t xml:space="preserve">    if (normalizationType == null) {</w:t>
      </w:r>
    </w:p>
    <w:p>
      <w:pPr>
        <w:jc w:val="both"/>
      </w:pPr>
      <w:r>
        <w:t xml:space="preserve">      normalizationType = ThriftFeatureNormalizationType.NONE;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switch (normalizationType) {</w:t>
      </w:r>
    </w:p>
    <w:p>
      <w:pPr>
        <w:jc w:val="both"/>
      </w:pPr>
      <w:r>
        <w:t xml:space="preserve">      case NONE:</w:t>
      </w:r>
    </w:p>
    <w:p>
      <w:pPr>
        <w:jc w:val="both"/>
      </w:pPr>
      <w:r>
        <w:t xml:space="preserve">        return featureValue;</w:t>
      </w:r>
    </w:p>
    <w:p>
      <w:pPr>
        <w:jc w:val="both"/>
      </w:pPr>
      <w:r>
        <w:t xml:space="preserve">      case LEGACY_BYTE_NORMALIZER:</w:t>
      </w:r>
    </w:p>
    <w:p>
      <w:pPr>
        <w:jc w:val="both"/>
      </w:pPr>
      <w:r>
        <w:t xml:space="preserve">        return MutableFeatureNormalizers.BYTE_NORMALIZER.unnormLowerBound((byte) featureValue);</w:t>
      </w:r>
    </w:p>
    <w:p>
      <w:pPr>
        <w:jc w:val="both"/>
      </w:pPr>
      <w:r>
        <w:t xml:space="preserve">      case LEGACY_BYTE_NORMALIZER_WITH_LOG2:</w:t>
      </w:r>
    </w:p>
    <w:p>
      <w:pPr>
        <w:jc w:val="both"/>
      </w:pPr>
      <w:r>
        <w:t xml:space="preserve">        return MutableFeatureNormalizers.BYTE_NORMALIZER.unnormAndLog2((byte) featureValue);</w:t>
      </w:r>
    </w:p>
    <w:p>
      <w:pPr>
        <w:jc w:val="both"/>
      </w:pPr>
      <w:r>
        <w:t xml:space="preserve">      case SMART_INTEGER_NORMALIZER:</w:t>
      </w:r>
    </w:p>
    <w:p>
      <w:pPr>
        <w:jc w:val="both"/>
      </w:pPr>
      <w:r>
        <w:t xml:space="preserve">        return MutableFeatureNormalizers.SMART_INTEGER_NORMALIZER.unnormUpperBound(</w:t>
      </w:r>
    </w:p>
    <w:p>
      <w:pPr>
        <w:jc w:val="both"/>
      </w:pPr>
      <w:r>
        <w:t xml:space="preserve">            (byte) featureValue);</w:t>
      </w:r>
    </w:p>
    <w:p>
      <w:pPr>
        <w:jc w:val="both"/>
      </w:pPr>
      <w:r>
        <w:t xml:space="preserve">      case PREDICTION_SCORE_NORMALIZER:</w:t>
      </w:r>
    </w:p>
    <w:p>
      <w:pPr>
        <w:jc w:val="both"/>
      </w:pPr>
      <w:r>
        <w:t xml:space="preserve">        return IntNormalizers.PREDICTION_SCORE_NORMALIZER.denormalize((int) featureValue);</w:t>
      </w:r>
    </w:p>
    <w:p>
      <w:pPr>
        <w:jc w:val="both"/>
      </w:pPr>
      <w:r>
        <w:t xml:space="preserve">      default:</w:t>
      </w:r>
    </w:p>
    <w:p>
      <w:pPr>
        <w:jc w:val="both"/>
      </w:pPr>
      <w:r>
        <w:t xml:space="preserve">        throw new IllegalArgumentException(</w:t>
      </w:r>
    </w:p>
    <w:p>
      <w:pPr>
        <w:jc w:val="both"/>
      </w:pPr>
      <w:r>
        <w:t xml:space="preserve">            "Unsupported normalization type " + normalizationType + " for feature "</w:t>
      </w:r>
    </w:p>
    <w:p>
      <w:pPr>
        <w:jc w:val="both"/>
      </w:pPr>
      <w:r>
        <w:t xml:space="preserve">                + field.getFieldName());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ThriftSearchResultFeatures instance populated with values for all available features</w:t>
      </w:r>
    </w:p>
    <w:p>
      <w:pPr>
        <w:jc w:val="both"/>
      </w:pPr>
      <w:r>
        <w:t xml:space="preserve">   * that have a non-zero value set.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ThriftSearchResultFeatures getSearchResultFeatures(ImmutableSchemaInterface schema)</w:t>
      </w:r>
    </w:p>
    <w:p>
      <w:pPr>
        <w:jc w:val="both"/>
      </w:pPr>
      <w:r>
        <w:t xml:space="preserve">      throws IOException {</w:t>
      </w:r>
    </w:p>
    <w:p>
      <w:pPr>
        <w:jc w:val="both"/>
      </w:pPr>
      <w:r>
        <w:t xml:space="preserve">    return getSearchResultFeatures(schema, (featureId) -&gt;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ThriftSearchResultFeatures instance populated with values for all available features</w:t>
      </w:r>
    </w:p>
    <w:p>
      <w:pPr>
        <w:jc w:val="both"/>
      </w:pPr>
      <w:r>
        <w:t xml:space="preserve">   * that have a non-zero value set.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schema The schema.</w:t>
      </w:r>
    </w:p>
    <w:p>
      <w:pPr>
        <w:jc w:val="both"/>
      </w:pPr>
      <w:r>
        <w:t xml:space="preserve">   * @param shouldCollectFeatureId A predicate that determines which features should be collected.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ThriftSearchResultFeatures getSearchResultFeatures(</w:t>
      </w:r>
    </w:p>
    <w:p>
      <w:pPr>
        <w:jc w:val="both"/>
      </w:pPr>
      <w:r>
        <w:t xml:space="preserve">      ImmutableSchemaInterface schema,</w:t>
      </w:r>
    </w:p>
    <w:p>
      <w:pPr>
        <w:jc w:val="both"/>
      </w:pPr>
      <w:r>
        <w:t xml:space="preserve">      Function&lt;Integer, Boolean&gt; shouldCollectFeatureId) throws IOException {</w:t>
      </w:r>
    </w:p>
    <w:p>
      <w:pPr>
        <w:jc w:val="both"/>
      </w:pPr>
      <w:r>
        <w:t xml:space="preserve">    Map&lt;Integer, Boolean&gt; boolValues = Maps.newHashMap();</w:t>
      </w:r>
    </w:p>
    <w:p>
      <w:pPr>
        <w:jc w:val="both"/>
      </w:pPr>
      <w:r>
        <w:t xml:space="preserve">    Map&lt;Integer, Double&gt; doubleValues = Maps.newHashMap();</w:t>
      </w:r>
    </w:p>
    <w:p>
      <w:pPr>
        <w:jc w:val="both"/>
      </w:pPr>
      <w:r>
        <w:t xml:space="preserve">    Map&lt;Integer, Integer&gt; intValues = Maps.newHashMap();</w:t>
      </w:r>
    </w:p>
    <w:p>
      <w:pPr>
        <w:jc w:val="both"/>
      </w:pPr>
      <w:r>
        <w:t xml:space="preserve">    Map&lt;Integer, Long&gt; longValues = Maps.newHashMap();</w:t>
      </w:r>
    </w:p>
    <w:p>
      <w:pPr>
        <w:jc w:val="both"/>
      </w:pPr>
      <w:r/>
    </w:p>
    <w:p>
      <w:pPr>
        <w:jc w:val="both"/>
      </w:pPr>
      <w:r>
        <w:t xml:space="preserve">    Map&lt;Integer, FeatureConfiguration&gt; idToFeatureConfigMap = schema.getFeatureIdToFeatureConfig();</w:t>
      </w:r>
    </w:p>
    <w:p>
      <w:pPr>
        <w:jc w:val="both"/>
      </w:pPr>
      <w:r>
        <w:t xml:space="preserve">    for (int featureId : schema.getSearchFeatureSchema().getEntries().keySet()) {</w:t>
      </w:r>
    </w:p>
    <w:p>
      <w:pPr>
        <w:jc w:val="both"/>
      </w:pPr>
      <w:r>
        <w:t xml:space="preserve">      if (!shouldCollectFeatureId.apply(featureId)) {</w:t>
      </w:r>
    </w:p>
    <w:p>
      <w:pPr>
        <w:jc w:val="both"/>
      </w:pPr>
      <w:r>
        <w:t xml:space="preserve">        continue;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FeatureConfiguration featureConfig = idToFeatureConfigMap.get(featureId);</w:t>
      </w:r>
    </w:p>
    <w:p>
      <w:pPr>
        <w:jc w:val="both"/>
      </w:pPr>
      <w:r>
        <w:t xml:space="preserve">      if (featureConfig == null) {</w:t>
      </w:r>
    </w:p>
    <w:p>
      <w:pPr>
        <w:jc w:val="both"/>
      </w:pPr>
      <w:r>
        <w:t xml:space="preserve">        FEATURE_CONFIG_IS_NULL_MAP.computeIfAbsent(</w:t>
      </w:r>
    </w:p>
    <w:p>
      <w:pPr>
        <w:jc w:val="both"/>
      </w:pPr>
      <w:r>
        <w:t xml:space="preserve">            featureId,</w:t>
      </w:r>
    </w:p>
    <w:p>
      <w:pPr>
        <w:jc w:val="both"/>
      </w:pPr>
      <w:r>
        <w:t xml:space="preserve">            (fId) -&gt; SearchCounter.export(</w:t>
      </w:r>
    </w:p>
    <w:p>
      <w:pPr>
        <w:jc w:val="both"/>
      </w:pPr>
      <w:r>
        <w:t xml:space="preserve">                String.format(FEATURE_CONFIG_IS_NULL_COUNTER_PATTERN, fId))).increment();</w:t>
      </w:r>
    </w:p>
    <w:p>
      <w:pPr>
        <w:jc w:val="both"/>
      </w:pPr>
      <w:r>
        <w:t xml:space="preserve">        continue;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ThriftCSFType outputType = featureConfig.getOutputType();</w:t>
      </w:r>
    </w:p>
    <w:p>
      <w:pPr>
        <w:jc w:val="both"/>
      </w:pPr>
      <w:r>
        <w:t xml:space="preserve">      if (outputType == null) {</w:t>
      </w:r>
    </w:p>
    <w:p>
      <w:pPr>
        <w:jc w:val="both"/>
      </w:pPr>
      <w:r>
        <w:t xml:space="preserve">        FEATURE_OUTPUT_TYPE_IS_NULL_MAP.computeIfAbsent(</w:t>
      </w:r>
    </w:p>
    <w:p>
      <w:pPr>
        <w:jc w:val="both"/>
      </w:pPr>
      <w:r>
        <w:t xml:space="preserve">            featureId,</w:t>
      </w:r>
    </w:p>
    <w:p>
      <w:pPr>
        <w:jc w:val="both"/>
      </w:pPr>
      <w:r>
        <w:t xml:space="preserve">            (fId) -&gt; SearchCounter.export(</w:t>
      </w:r>
    </w:p>
    <w:p>
      <w:pPr>
        <w:jc w:val="both"/>
      </w:pPr>
      <w:r>
        <w:t xml:space="preserve">                String.format(FEATURE_OUTPUT_TYPE_IS_NULL_COUNTER_PATTERN, fId))).increment();</w:t>
      </w:r>
    </w:p>
    <w:p>
      <w:pPr>
        <w:jc w:val="both"/>
      </w:pPr>
      <w:r>
        <w:t xml:space="preserve">        continue;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if (!EarlybirdFieldConstants.hasFieldConstant(featureId)) {</w:t>
      </w:r>
    </w:p>
    <w:p>
      <w:pPr>
        <w:jc w:val="both"/>
      </w:pPr>
      <w:r>
        <w:t xml:space="preserve">        // Should only happen for features that were dynamically added to the schema.</w:t>
      </w:r>
    </w:p>
    <w:p>
      <w:pPr>
        <w:jc w:val="both"/>
      </w:pPr>
      <w:r>
        <w:t xml:space="preserve">        NO_SCHEMA_FIELD_FOR_FEATURE_MAP.computeIfAbsent(</w:t>
      </w:r>
    </w:p>
    <w:p>
      <w:pPr>
        <w:jc w:val="both"/>
      </w:pPr>
      <w:r>
        <w:t xml:space="preserve">            featureId,</w:t>
      </w:r>
    </w:p>
    <w:p>
      <w:pPr>
        <w:jc w:val="both"/>
      </w:pPr>
      <w:r>
        <w:t xml:space="preserve">            (fId) -&gt; SearchCounter.export(</w:t>
      </w:r>
    </w:p>
    <w:p>
      <w:pPr>
        <w:jc w:val="both"/>
      </w:pPr>
      <w:r>
        <w:t xml:space="preserve">                String.format(NO_SCHEMA_FIELD_FOR_FEATURE_COUNTER_PATTERN, fId))).increment();</w:t>
      </w:r>
    </w:p>
    <w:p>
      <w:pPr>
        <w:jc w:val="both"/>
      </w:pPr>
      <w:r>
        <w:t xml:space="preserve">        continue;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EarlybirdFieldConstant field = EarlybirdFieldConstants.getFieldConstant(featureId);</w:t>
      </w:r>
    </w:p>
    <w:p>
      <w:pPr>
        <w:jc w:val="both"/>
      </w:pPr>
      <w:r>
        <w:t xml:space="preserve">      switch (outputType) {</w:t>
      </w:r>
    </w:p>
    <w:p>
      <w:pPr>
        <w:jc w:val="both"/>
      </w:pPr>
      <w:r>
        <w:t xml:space="preserve">        case BOOLEAN:</w:t>
      </w:r>
    </w:p>
    <w:p>
      <w:pPr>
        <w:jc w:val="both"/>
      </w:pPr>
      <w:r>
        <w:t xml:space="preserve">          if (isFlagSet(field)) {</w:t>
      </w:r>
    </w:p>
    <w:p>
      <w:pPr>
        <w:jc w:val="both"/>
      </w:pPr>
      <w:r>
        <w:t xml:space="preserve">            boolValues.put(featureId, true);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break;</w:t>
      </w:r>
    </w:p>
    <w:p>
      <w:pPr>
        <w:jc w:val="both"/>
      </w:pPr>
      <w:r>
        <w:t xml:space="preserve">        case BYTE:</w:t>
      </w:r>
    </w:p>
    <w:p>
      <w:pPr>
        <w:jc w:val="both"/>
      </w:pPr>
      <w:r>
        <w:t xml:space="preserve">          // It's unclear why we don't add this feature to a separate byteValues map...</w:t>
      </w:r>
    </w:p>
    <w:p>
      <w:pPr>
        <w:jc w:val="both"/>
      </w:pPr>
      <w:r>
        <w:t xml:space="preserve">          byte byteFeatureValue = (byte) getFeatureValue(field);</w:t>
      </w:r>
    </w:p>
    <w:p>
      <w:pPr>
        <w:jc w:val="both"/>
      </w:pPr>
      <w:r>
        <w:t xml:space="preserve">          if (byteFeatureValue != 0) {</w:t>
      </w:r>
    </w:p>
    <w:p>
      <w:pPr>
        <w:jc w:val="both"/>
      </w:pPr>
      <w:r>
        <w:t xml:space="preserve">            intValues.put(featureId, (int) byteFeatureValue);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break;</w:t>
      </w:r>
    </w:p>
    <w:p>
      <w:pPr>
        <w:jc w:val="both"/>
      </w:pPr>
      <w:r>
        <w:t xml:space="preserve">        case INT:</w:t>
      </w:r>
    </w:p>
    <w:p>
      <w:pPr>
        <w:jc w:val="both"/>
      </w:pPr>
      <w:r>
        <w:t xml:space="preserve">          int intFeatureValue = (int) getFeatureValue(field);</w:t>
      </w:r>
    </w:p>
    <w:p>
      <w:pPr>
        <w:jc w:val="both"/>
      </w:pPr>
      <w:r>
        <w:t xml:space="preserve">          if (intFeatureValue != 0) {</w:t>
      </w:r>
    </w:p>
    <w:p>
      <w:pPr>
        <w:jc w:val="both"/>
      </w:pPr>
      <w:r>
        <w:t xml:space="preserve">            intValues.put(featureId, intFeatureValue);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break;</w:t>
      </w:r>
    </w:p>
    <w:p>
      <w:pPr>
        <w:jc w:val="both"/>
      </w:pPr>
      <w:r>
        <w:t xml:space="preserve">        case LONG:</w:t>
      </w:r>
    </w:p>
    <w:p>
      <w:pPr>
        <w:jc w:val="both"/>
      </w:pPr>
      <w:r>
        <w:t xml:space="preserve">          long longFeatureValue = getFeatureValue(field);</w:t>
      </w:r>
    </w:p>
    <w:p>
      <w:pPr>
        <w:jc w:val="both"/>
      </w:pPr>
      <w:r>
        <w:t xml:space="preserve">          if (longFeatureValue != 0) {</w:t>
      </w:r>
    </w:p>
    <w:p>
      <w:pPr>
        <w:jc w:val="both"/>
      </w:pPr>
      <w:r>
        <w:t xml:space="preserve">            longValues.put(featureId, longFeatureValue);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break;</w:t>
      </w:r>
    </w:p>
    <w:p>
      <w:pPr>
        <w:jc w:val="both"/>
      </w:pPr>
      <w:r>
        <w:t xml:space="preserve">        case FLOAT:</w:t>
      </w:r>
    </w:p>
    <w:p>
      <w:pPr>
        <w:jc w:val="both"/>
      </w:pPr>
      <w:r>
        <w:t xml:space="preserve">          // It's unclear why we don't add this feature to a separate floatValues map...</w:t>
      </w:r>
    </w:p>
    <w:p>
      <w:pPr>
        <w:jc w:val="both"/>
      </w:pPr>
      <w:r>
        <w:t xml:space="preserve">          float floatFeatureValue = (float) getFeatureValue(field);</w:t>
      </w:r>
    </w:p>
    <w:p>
      <w:pPr>
        <w:jc w:val="both"/>
      </w:pPr>
      <w:r>
        <w:t xml:space="preserve">          if (floatFeatureValue != 0) {</w:t>
      </w:r>
    </w:p>
    <w:p>
      <w:pPr>
        <w:jc w:val="both"/>
      </w:pPr>
      <w:r>
        <w:t xml:space="preserve">            doubleValues.put(featureId, (double) floatFeatureValue);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break;</w:t>
      </w:r>
    </w:p>
    <w:p>
      <w:pPr>
        <w:jc w:val="both"/>
      </w:pPr>
      <w:r>
        <w:t xml:space="preserve">        case DOUBLE:</w:t>
      </w:r>
    </w:p>
    <w:p>
      <w:pPr>
        <w:jc w:val="both"/>
      </w:pPr>
      <w:r>
        <w:t xml:space="preserve">          double doubleFeatureValue = getUnnormalizedFeatureValue(field);</w:t>
      </w:r>
    </w:p>
    <w:p>
      <w:pPr>
        <w:jc w:val="both"/>
      </w:pPr>
      <w:r>
        <w:t xml:space="preserve">          if (doubleFeatureValue != 0) {</w:t>
      </w:r>
    </w:p>
    <w:p>
      <w:pPr>
        <w:jc w:val="both"/>
      </w:pPr>
      <w:r>
        <w:t xml:space="preserve">            doubleValues.put(featureId, doubleFeatureValue);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break;</w:t>
      </w:r>
    </w:p>
    <w:p>
      <w:pPr>
        <w:jc w:val="both"/>
      </w:pPr>
      <w:r>
        <w:t xml:space="preserve">        default:</w:t>
      </w:r>
    </w:p>
    <w:p>
      <w:pPr>
        <w:jc w:val="both"/>
      </w:pPr>
      <w:r>
        <w:t xml:space="preserve">          UNKNOWN_FEATURE_OUTPUT_TYPE_COUNTER.increment();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new ThriftSearchResultFeatures()</w:t>
      </w:r>
    </w:p>
    <w:p>
      <w:pPr>
        <w:jc w:val="both"/>
      </w:pPr>
      <w:r>
        <w:t xml:space="preserve">        .setBoolValues(boolValues)</w:t>
      </w:r>
    </w:p>
    <w:p>
      <w:pPr>
        <w:jc w:val="both"/>
      </w:pPr>
      <w:r>
        <w:t xml:space="preserve">        .setIntValues(intValues)</w:t>
      </w:r>
    </w:p>
    <w:p>
      <w:pPr>
        <w:jc w:val="both"/>
      </w:pPr>
      <w:r>
        <w:t xml:space="preserve">        .setLongValues(longValues)</w:t>
      </w:r>
    </w:p>
    <w:p>
      <w:pPr>
        <w:jc w:val="both"/>
      </w:pPr>
      <w:r>
        <w:t xml:space="preserve">        .setDoubleValues(doubleValues);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