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com.twitter.search.common.relevance.features;</w:t>
      </w:r>
    </w:p>
    <w:p>
      <w:pPr>
        <w:jc w:val="both"/>
      </w:pPr>
      <w:r/>
    </w:p>
    <w:p>
      <w:pPr>
        <w:jc w:val="both"/>
      </w:pPr>
      <w:r>
        <w:t>import com.twitter.search.common.encoding.features.EncodedFeatures;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Holds engagement features for a particular tweet and encodes them as a single int.</w:t>
      </w:r>
    </w:p>
    <w:p>
      <w:pPr>
        <w:jc w:val="both"/>
      </w:pPr>
      <w:r>
        <w:t xml:space="preserve"> * The features are: retweet count, favorite count, itweet score, reply count.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TweetEngagementFeatures extends EncodedFeatures {</w:t>
      </w:r>
    </w:p>
    <w:p>
      <w:pPr>
        <w:jc w:val="both"/>
      </w:pPr>
      <w:r>
        <w:t xml:space="preserve">  private static final int RETWEET_COUNT_BIT_SHIFT = 0;</w:t>
      </w:r>
    </w:p>
    <w:p>
      <w:pPr>
        <w:jc w:val="both"/>
      </w:pPr>
      <w:r>
        <w:t xml:space="preserve">  private static final long RETWEET_COUNT_INVERSE_BIT_MASK =  0xffffff00L;</w:t>
      </w:r>
    </w:p>
    <w:p>
      <w:pPr>
        <w:jc w:val="both"/>
      </w:pPr>
      <w:r/>
    </w:p>
    <w:p>
      <w:pPr>
        <w:jc w:val="both"/>
      </w:pPr>
      <w:r>
        <w:t xml:space="preserve">  private static final int ITWEET_SCORE_BIT_SHIFT = 8;</w:t>
      </w:r>
    </w:p>
    <w:p>
      <w:pPr>
        <w:jc w:val="both"/>
      </w:pPr>
      <w:r>
        <w:t xml:space="preserve">  private static final long ITWEET_SCORE_INVERSE_BIT_MASK = 0xffff00ffL;</w:t>
      </w:r>
    </w:p>
    <w:p>
      <w:pPr>
        <w:jc w:val="both"/>
      </w:pPr>
      <w:r/>
    </w:p>
    <w:p>
      <w:pPr>
        <w:jc w:val="both"/>
      </w:pPr>
      <w:r>
        <w:t xml:space="preserve">  private static final int FAV_COUNT_BIT_SHIFT = 16;</w:t>
      </w:r>
    </w:p>
    <w:p>
      <w:pPr>
        <w:jc w:val="both"/>
      </w:pPr>
      <w:r>
        <w:t xml:space="preserve">  private static final long FAV_COUNT_INVERSE_BIT_MASK =    0xff00ffffL;</w:t>
      </w:r>
    </w:p>
    <w:p>
      <w:pPr>
        <w:jc w:val="both"/>
      </w:pPr>
      <w:r/>
    </w:p>
    <w:p>
      <w:pPr>
        <w:jc w:val="both"/>
      </w:pPr>
      <w:r>
        <w:t xml:space="preserve">  private static final int REPLY_COUNT_BIT_SHIFT = 24;</w:t>
      </w:r>
    </w:p>
    <w:p>
      <w:pPr>
        <w:jc w:val="both"/>
      </w:pPr>
      <w:r>
        <w:t xml:space="preserve">  private static final long REPLY_COUNT_INVERSE_BIT_MASK =    0x00ffffffL;</w:t>
      </w:r>
    </w:p>
    <w:p>
      <w:pPr>
        <w:jc w:val="both"/>
      </w:pPr>
      <w:r/>
    </w:p>
    <w:p>
      <w:pPr>
        <w:jc w:val="both"/>
      </w:pPr>
      <w:r>
        <w:t xml:space="preserve">  public TweetEngagementFeatures setRetweetCount(byte count) {</w:t>
      </w:r>
    </w:p>
    <w:p>
      <w:pPr>
        <w:jc w:val="both"/>
      </w:pPr>
      <w:r>
        <w:t xml:space="preserve">    setByteIfGreater(count, RETWEET_COUNT_BIT_SHIFT, RETWEET_COUNT_INVERSE_BIT_MASK);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getRetweetCount() {</w:t>
      </w:r>
    </w:p>
    <w:p>
      <w:pPr>
        <w:jc w:val="both"/>
      </w:pPr>
      <w:r>
        <w:t xml:space="preserve">    return getByte(RETWEET_COUNT_BIT_SHIFT);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TweetEngagementFeatures setITweetScore(byte score) {</w:t>
      </w:r>
    </w:p>
    <w:p>
      <w:pPr>
        <w:jc w:val="both"/>
      </w:pPr>
      <w:r>
        <w:t xml:space="preserve">    setByteIfGreater(score, ITWEET_SCORE_BIT_SHIFT, ITWEET_SCORE_INVERSE_BIT_MASK);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getITweetScore() {</w:t>
      </w:r>
    </w:p>
    <w:p>
      <w:pPr>
        <w:jc w:val="both"/>
      </w:pPr>
      <w:r>
        <w:t xml:space="preserve">    return getByte(ITWEET_SCORE_BIT_SHIFT);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TweetEngagementFeatures setFavCount(byte count) {</w:t>
      </w:r>
    </w:p>
    <w:p>
      <w:pPr>
        <w:jc w:val="both"/>
      </w:pPr>
      <w:r>
        <w:t xml:space="preserve">    setByteIfGreater(count, FAV_COUNT_BIT_SHIFT, FAV_COUNT_INVERSE_BIT_MASK);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getFavCount() {</w:t>
      </w:r>
    </w:p>
    <w:p>
      <w:pPr>
        <w:jc w:val="both"/>
      </w:pPr>
      <w:r>
        <w:t xml:space="preserve">    return getByte(FAV_COUNT_BIT_SHIFT);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TweetEngagementFeatures setReplyCount(byte count) {</w:t>
      </w:r>
    </w:p>
    <w:p>
      <w:pPr>
        <w:jc w:val="both"/>
      </w:pPr>
      <w:r>
        <w:t xml:space="preserve">    setByteIfGreater(count, REPLY_COUNT_BIT_SHIFT, REPLY_COUNT_INVERSE_BIT_MASK);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getReplyCount() {</w:t>
      </w:r>
    </w:p>
    <w:p>
      <w:pPr>
        <w:jc w:val="both"/>
      </w:pPr>
      <w:r>
        <w:t xml:space="preserve">    return getByte(REPLY_COUNT_BIT_SHIFT);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