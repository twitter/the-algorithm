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Java library for tweet features and utilities.</w:t>
      </w:r>
    </w:p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"src/thrift/com/twitter/search/common:features-java",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