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com.google.common.collect.Maps;</w:t>
      </w:r>
    </w:p>
    <w:p>
      <w:pPr>
        <w:jc w:val="both"/>
      </w:pPr>
      <w:r/>
    </w:p>
    <w:p>
      <w:pPr>
        <w:jc w:val="both"/>
      </w:pPr>
      <w:r>
        <w:t>import com.twitter.common.base.Function;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to keep String-Double of term vectors</w:t>
      </w:r>
    </w:p>
    <w:p>
      <w:pPr>
        <w:jc w:val="both"/>
      </w:pPr>
      <w:r>
        <w:t xml:space="preserve"> * It can calculate magnitude, dot product, and cosine similarity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TermVector {</w:t>
      </w:r>
    </w:p>
    <w:p>
      <w:pPr>
        <w:jc w:val="both"/>
      </w:pPr>
      <w:r>
        <w:t xml:space="preserve">  private static final double MIN_MAGNITUDE = 0.00001;</w:t>
      </w:r>
    </w:p>
    <w:p>
      <w:pPr>
        <w:jc w:val="both"/>
      </w:pPr>
      <w:r>
        <w:t xml:space="preserve">  private final double magnitude;</w:t>
      </w:r>
    </w:p>
    <w:p>
      <w:pPr>
        <w:jc w:val="both"/>
      </w:pPr>
      <w:r>
        <w:t xml:space="preserve">  private final ImmutableMap&lt;String, Double&gt; termWeights;</w:t>
      </w:r>
    </w:p>
    <w:p>
      <w:pPr>
        <w:jc w:val="both"/>
      </w:pPr>
      <w:r/>
    </w:p>
    <w:p>
      <w:pPr>
        <w:jc w:val="both"/>
      </w:pPr>
      <w:r>
        <w:t xml:space="preserve">  /** Creates a new TermVector instance. */</w:t>
      </w:r>
    </w:p>
    <w:p>
      <w:pPr>
        <w:jc w:val="both"/>
      </w:pPr>
      <w:r>
        <w:t xml:space="preserve">  public TermVector(Map&lt;String, Double&gt; termWeights) {</w:t>
      </w:r>
    </w:p>
    <w:p>
      <w:pPr>
        <w:jc w:val="both"/>
      </w:pPr>
      <w:r>
        <w:t xml:space="preserve">    this.termWeights = ImmutableMap.copyOf(termWeights);</w:t>
      </w:r>
    </w:p>
    <w:p>
      <w:pPr>
        <w:jc w:val="both"/>
      </w:pPr>
      <w:r>
        <w:t xml:space="preserve">    double sum = 0.0;</w:t>
      </w:r>
    </w:p>
    <w:p>
      <w:pPr>
        <w:jc w:val="both"/>
      </w:pPr>
      <w:r>
        <w:t xml:space="preserve">    for (Map.Entry&lt;String, Double&gt; entry : termWeights.entrySet()) {</w:t>
      </w:r>
    </w:p>
    <w:p>
      <w:pPr>
        <w:jc w:val="both"/>
      </w:pPr>
      <w:r>
        <w:t xml:space="preserve">      double value = entry.getValue();</w:t>
      </w:r>
    </w:p>
    <w:p>
      <w:pPr>
        <w:jc w:val="both"/>
      </w:pPr>
      <w:r>
        <w:t xml:space="preserve">      sum += value * 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magnitude = Math.sqrt(sum);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ImmutableMap&lt;String, Double&gt; getTermWeights() {</w:t>
      </w:r>
    </w:p>
    <w:p>
      <w:pPr>
        <w:jc w:val="both"/>
      </w:pPr>
      <w:r>
        <w:t xml:space="preserve">    return termWeights;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double getMagnitude() {</w:t>
      </w:r>
    </w:p>
    <w:p>
      <w:pPr>
        <w:jc w:val="both"/>
      </w:pPr>
      <w:r>
        <w:t xml:space="preserve">    return magnitude;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Normalize term vector into unit magnitude</w:t>
      </w:r>
    </w:p>
    <w:p>
      <w:pPr>
        <w:jc w:val="both"/>
      </w:pPr>
      <w:r>
        <w:t xml:space="preserve">   * @return           the unit normalized TermVector with magnitude equals 1</w:t>
      </w:r>
    </w:p>
    <w:p>
      <w:pPr>
        <w:jc w:val="both"/>
      </w:pPr>
      <w:r>
        <w:t xml:space="preserve">   *                   return null if magnitude is very low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TermVector getUnitNormalized() {</w:t>
      </w:r>
    </w:p>
    <w:p>
      <w:pPr>
        <w:jc w:val="both"/>
      </w:pPr>
      <w:r>
        <w:t xml:space="preserve">    if (magnitude &lt; MIN_MAGNITUDE)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new TermVector(</w:t>
      </w:r>
    </w:p>
    <w:p>
      <w:pPr>
        <w:jc w:val="both"/>
      </w:pPr>
      <w:r>
        <w:t xml:space="preserve">        Maps.transformValues(termWeights, (Function&lt;Double, Double&gt;) weight -&gt; weight / magnitude));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dot product with another term vector</w:t>
      </w:r>
    </w:p>
    <w:p>
      <w:pPr>
        <w:jc w:val="both"/>
      </w:pPr>
      <w:r>
        <w:t xml:space="preserve">   * @param other      the other term vector</w:t>
      </w:r>
    </w:p>
    <w:p>
      <w:pPr>
        <w:jc w:val="both"/>
      </w:pPr>
      <w:r>
        <w:t xml:space="preserve">   * @return           the dot product of the two vectors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getDotProduct(TermVector other) {</w:t>
      </w:r>
    </w:p>
    <w:p>
      <w:pPr>
        <w:jc w:val="both"/>
      </w:pPr>
      <w:r>
        <w:t xml:space="preserve">    double sum = 0.0;</w:t>
      </w:r>
    </w:p>
    <w:p>
      <w:pPr>
        <w:jc w:val="both"/>
      </w:pPr>
      <w:r>
        <w:t xml:space="preserve">    for (Map.Entry&lt;String, Double&gt; entry : termWeights.entrySet()) {</w:t>
      </w:r>
    </w:p>
    <w:p>
      <w:pPr>
        <w:jc w:val="both"/>
      </w:pPr>
      <w:r>
        <w:t xml:space="preserve">      Double value2 = other.termWeights.get(entry.getKey());</w:t>
      </w:r>
    </w:p>
    <w:p>
      <w:pPr>
        <w:jc w:val="both"/>
      </w:pPr>
      <w:r>
        <w:t xml:space="preserve">      if (value2 != null) {</w:t>
      </w:r>
    </w:p>
    <w:p>
      <w:pPr>
        <w:jc w:val="both"/>
      </w:pPr>
      <w:r>
        <w:t xml:space="preserve">        sum += entry.getValue() * value2;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sum;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Calculate the cosine similarity of with another term vector</w:t>
      </w:r>
    </w:p>
    <w:p>
      <w:pPr>
        <w:jc w:val="both"/>
      </w:pPr>
      <w:r>
        <w:t xml:space="preserve">   * @param other     the other term vector</w:t>
      </w:r>
    </w:p>
    <w:p>
      <w:pPr>
        <w:jc w:val="both"/>
      </w:pPr>
      <w:r>
        <w:t xml:space="preserve">   * @return          the cosine similarity.</w:t>
      </w:r>
    </w:p>
    <w:p>
      <w:pPr>
        <w:jc w:val="both"/>
      </w:pPr>
      <w:r>
        <w:t xml:space="preserve">   *                  if either has very small magnitude, it returns 0 (dotProduct close to 0)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double getCosineSimilarity(TermVector other) {</w:t>
      </w:r>
    </w:p>
    <w:p>
      <w:pPr>
        <w:jc w:val="both"/>
      </w:pPr>
      <w:r>
        <w:t xml:space="preserve">    if (magnitude &lt; MIN_MAGNITUDE || other.magnitude &lt; MIN_MAGNITUDE) {</w:t>
      </w:r>
    </w:p>
    <w:p>
      <w:pPr>
        <w:jc w:val="both"/>
      </w:pPr>
      <w:r>
        <w:t xml:space="preserve">      return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getDotProduct(other) / (magnitude * other.magnitude);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