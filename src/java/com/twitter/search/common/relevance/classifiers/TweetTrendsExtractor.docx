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com.twitter.search.common.relevance.NGramCache;</w:t>
      </w:r>
    </w:p>
    <w:p>
      <w:pPr>
        <w:jc w:val="both"/>
      </w:pPr>
      <w:r>
        <w:t>import com.twitter.search.common.relevance.TrendsThriftDataServiceManager;</w:t>
      </w:r>
    </w:p>
    <w:p>
      <w:pPr>
        <w:jc w:val="both"/>
      </w:pPr>
      <w:r>
        <w:t>import com.twitter.search.common.relevance.config.TweetProcessingConfig;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Determines if tweets contains trending terms.</w:t>
      </w:r>
    </w:p>
    <w:p>
      <w:pPr>
        <w:jc w:val="both"/>
      </w:pPr>
      <w:r>
        <w:t xml:space="preserve"> * Sets corresponding bits and fields to TweetTextFeatures.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TweetTrendsExtractor {</w:t>
      </w:r>
    </w:p>
    <w:p>
      <w:pPr>
        <w:jc w:val="both"/>
      </w:pPr>
      <w:r/>
    </w:p>
    <w:p>
      <w:pPr>
        <w:jc w:val="both"/>
      </w:pPr>
      <w:r>
        <w:t xml:space="preserve">  // The amount of time before filling the trends cache for the first time.</w:t>
      </w:r>
    </w:p>
    <w:p>
      <w:pPr>
        <w:jc w:val="both"/>
      </w:pPr>
      <w:r>
        <w:t xml:space="preserve">  private static final long INIT_TRENDS_CACHE_DELAY = 0;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LoggerFactory.getLogger(TweetTrendsExtractor.class.getName());</w:t>
      </w:r>
    </w:p>
    <w:p>
      <w:pPr>
        <w:jc w:val="both"/>
      </w:pPr>
      <w:r/>
    </w:p>
    <w:p>
      <w:pPr>
        <w:jc w:val="both"/>
      </w:pPr>
      <w:r>
        <w:t xml:space="preserve">  private static final int LOGGING_INTERVAL = 100000;</w:t>
      </w:r>
    </w:p>
    <w:p>
      <w:pPr>
        <w:jc w:val="both"/>
      </w:pPr>
      <w:r/>
    </w:p>
    <w:p>
      <w:pPr>
        <w:jc w:val="both"/>
      </w:pPr>
      <w:r>
        <w:t xml:space="preserve">  // Singleton trends data service. This is the default service used unless a different</w:t>
      </w:r>
    </w:p>
    <w:p>
      <w:pPr>
        <w:jc w:val="both"/>
      </w:pPr>
      <w:r>
        <w:t xml:space="preserve">  // instance is injected in the constructor.</w:t>
      </w:r>
    </w:p>
    <w:p>
      <w:pPr>
        <w:jc w:val="both"/>
      </w:pPr>
      <w:r>
        <w:t xml:space="preserve">  private static volatile TrendsThriftDataServiceManager trendsDataServiceSingleton;</w:t>
      </w:r>
    </w:p>
    <w:p>
      <w:pPr>
        <w:jc w:val="both"/>
      </w:pPr>
      <w:r/>
    </w:p>
    <w:p>
      <w:pPr>
        <w:jc w:val="both"/>
      </w:pPr>
      <w:r>
        <w:t xml:space="preserve">  // trends cache used for extracting trends from tweets</w:t>
      </w:r>
    </w:p>
    <w:p>
      <w:pPr>
        <w:jc w:val="both"/>
      </w:pPr>
      <w:r>
        <w:t xml:space="preserve">  private static volatile ImmutableMap&lt;PenguinVersion, NGramCache&gt; trendsCaches;</w:t>
      </w:r>
    </w:p>
    <w:p>
      <w:pPr>
        <w:jc w:val="both"/>
      </w:pPr>
      <w:r/>
    </w:p>
    <w:p>
      <w:pPr>
        <w:jc w:val="both"/>
      </w:pPr>
      <w:r>
        <w:t xml:space="preserve">  private static synchronized void initTrendsDataServiceInstance(</w:t>
      </w:r>
    </w:p>
    <w:p>
      <w:pPr>
        <w:jc w:val="both"/>
      </w:pPr>
      <w:r>
        <w:t xml:space="preserve">      ServiceIdentifier serviceIdentifier,</w:t>
      </w:r>
    </w:p>
    <w:p>
      <w:pPr>
        <w:jc w:val="both"/>
      </w:pPr>
      <w:r>
        <w:t xml:space="preserve">      List&lt;PenguinVersion&gt; supportedPenguinVersions) {</w:t>
      </w:r>
    </w:p>
    <w:p>
      <w:pPr>
        <w:jc w:val="both"/>
      </w:pPr>
      <w:r>
        <w:t xml:space="preserve">    if (trendsDataServiceSingleton == null) {</w:t>
      </w:r>
    </w:p>
    <w:p>
      <w:pPr>
        <w:jc w:val="both"/>
      </w:pPr>
      <w:r>
        <w:t xml:space="preserve">      TweetProcessingConfig.init();</w:t>
      </w:r>
    </w:p>
    <w:p>
      <w:pPr>
        <w:jc w:val="both"/>
      </w:pPr>
      <w:r>
        <w:t xml:space="preserve">      if (trendsCaches == null) {</w:t>
      </w:r>
    </w:p>
    <w:p>
      <w:pPr>
        <w:jc w:val="both"/>
      </w:pPr>
      <w:r>
        <w:t xml:space="preserve">        ImmutableMap.Builder&lt;PenguinVersion, NGramCache&gt; trendsCachesBuilder =</w:t>
      </w:r>
    </w:p>
    <w:p>
      <w:pPr>
        <w:jc w:val="both"/>
      </w:pPr>
      <w:r>
        <w:t xml:space="preserve">            ImmutableMap.builder();</w:t>
      </w:r>
    </w:p>
    <w:p>
      <w:pPr>
        <w:jc w:val="both"/>
      </w:pPr>
      <w:r>
        <w:t xml:space="preserve">        for (PenguinVersion penguinVersion : supportedPenguinVersions) {</w:t>
      </w:r>
    </w:p>
    <w:p>
      <w:pPr>
        <w:jc w:val="both"/>
      </w:pPr>
      <w:r>
        <w:t xml:space="preserve">          NGramCache cache = NGramCache.builder()</w:t>
      </w:r>
    </w:p>
    <w:p>
      <w:pPr>
        <w:jc w:val="both"/>
      </w:pPr>
      <w:r>
        <w:t xml:space="preserve">              .maxCacheSize(</w:t>
      </w:r>
    </w:p>
    <w:p>
      <w:pPr>
        <w:jc w:val="both"/>
      </w:pPr>
      <w:r>
        <w:t xml:space="preserve">                  TweetProcessingConfig.getInt("trends_extractor_num_trends_to_cache", 5000))</w:t>
      </w:r>
    </w:p>
    <w:p>
      <w:pPr>
        <w:jc w:val="both"/>
      </w:pPr>
      <w:r>
        <w:t xml:space="preserve">              .penguinVersion(penguinVersion)</w:t>
      </w:r>
    </w:p>
    <w:p>
      <w:pPr>
        <w:jc w:val="both"/>
      </w:pPr>
      <w:r>
        <w:t xml:space="preserve">              .build();</w:t>
      </w:r>
    </w:p>
    <w:p>
      <w:pPr>
        <w:jc w:val="both"/>
      </w:pPr>
      <w:r>
        <w:t xml:space="preserve">          trendsCachesBuilder.put(penguinVersion, cache);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trendsCaches = trendsCachesBuilder.build();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long rawTimeout = TweetProcessingConfig.getLong("trends_extractor_timeout_msec", 200);</w:t>
      </w:r>
    </w:p>
    <w:p>
      <w:pPr>
        <w:jc w:val="both"/>
      </w:pPr>
      <w:r>
        <w:t xml:space="preserve">      long rawInterval =</w:t>
      </w:r>
    </w:p>
    <w:p>
      <w:pPr>
        <w:jc w:val="both"/>
      </w:pPr>
      <w:r>
        <w:t xml:space="preserve">          TweetProcessingConfig.getLong("trends_extractor_reload_interval_sec", 600L);</w:t>
      </w:r>
    </w:p>
    <w:p>
      <w:pPr>
        <w:jc w:val="both"/>
      </w:pPr>
      <w:r>
        <w:t xml:space="preserve">      trendsDataServiceSingleton =</w:t>
      </w:r>
    </w:p>
    <w:p>
      <w:pPr>
        <w:jc w:val="both"/>
      </w:pPr>
      <w:r>
        <w:t xml:space="preserve">          TrendsThriftDataServiceManager.newInstance(</w:t>
      </w:r>
    </w:p>
    <w:p>
      <w:pPr>
        <w:jc w:val="both"/>
      </w:pPr>
      <w:r>
        <w:t xml:space="preserve">              serviceIdentifier,</w:t>
      </w:r>
    </w:p>
    <w:p>
      <w:pPr>
        <w:jc w:val="both"/>
      </w:pPr>
      <w:r>
        <w:t xml:space="preserve">              TweetProcessingConfig.getInt("trends_extractor_retry", 2),</w:t>
      </w:r>
    </w:p>
    <w:p>
      <w:pPr>
        <w:jc w:val="both"/>
      </w:pPr>
      <w:r>
        <w:t xml:space="preserve">              Duration.apply(rawTimeout, TimeUnit.MILLISECONDS),</w:t>
      </w:r>
    </w:p>
    <w:p>
      <w:pPr>
        <w:jc w:val="both"/>
      </w:pPr>
      <w:r>
        <w:t xml:space="preserve">              Duration.apply(INIT_TRENDS_CACHE_DELAY, TimeUnit.SECONDS),</w:t>
      </w:r>
    </w:p>
    <w:p>
      <w:pPr>
        <w:jc w:val="both"/>
      </w:pPr>
      <w:r>
        <w:t xml:space="preserve">              Duration.apply(rawInterval, TimeUnit.SECONDS),</w:t>
      </w:r>
    </w:p>
    <w:p>
      <w:pPr>
        <w:jc w:val="both"/>
      </w:pPr>
      <w:r>
        <w:t xml:space="preserve">              trendsCaches.values().asList()</w:t>
      </w:r>
    </w:p>
    <w:p>
      <w:pPr>
        <w:jc w:val="both"/>
      </w:pPr>
      <w:r>
        <w:t xml:space="preserve">          );</w:t>
      </w:r>
    </w:p>
    <w:p>
      <w:pPr>
        <w:jc w:val="both"/>
      </w:pPr>
      <w:r>
        <w:t xml:space="preserve">      trendsDataServiceSingleton.startAutoRefresh();</w:t>
      </w:r>
    </w:p>
    <w:p>
      <w:pPr>
        <w:jc w:val="both"/>
      </w:pPr>
      <w:r>
        <w:t xml:space="preserve">      LOG.info("Started trend extractor.");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TweetTrendsExtractor(</w:t>
      </w:r>
    </w:p>
    <w:p>
      <w:pPr>
        <w:jc w:val="both"/>
      </w:pPr>
      <w:r>
        <w:t xml:space="preserve">      ServiceIdentifier serviceIdentifier,</w:t>
      </w:r>
    </w:p>
    <w:p>
      <w:pPr>
        <w:jc w:val="both"/>
      </w:pPr>
      <w:r>
        <w:t xml:space="preserve">      List&lt;PenguinVersion&gt; supportedPenguinVersions) {</w:t>
      </w:r>
    </w:p>
    <w:p>
      <w:pPr>
        <w:jc w:val="both"/>
      </w:pPr>
      <w:r>
        <w:t xml:space="preserve">    initTrendsDataServiceInstance(serviceIdentifier, supportedPenguinVersions);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trending terms from the specified tweet.</w:t>
      </w:r>
    </w:p>
    <w:p>
      <w:pPr>
        <w:jc w:val="both"/>
      </w:pPr>
      <w:r>
        <w:t xml:space="preserve">   * @param tweet the specified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extractTrends(TwitterMessage tweet) {</w:t>
      </w:r>
    </w:p>
    <w:p>
      <w:pPr>
        <w:jc w:val="both"/>
      </w:pPr>
      <w:r>
        <w:t xml:space="preserve">    extractTrends(ImmutableList.of(tweet));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trending terms from the specified list of tweets.</w:t>
      </w:r>
    </w:p>
    <w:p>
      <w:pPr>
        <w:jc w:val="both"/>
      </w:pPr>
      <w:r>
        <w:t xml:space="preserve">   * @param tweets a list of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extractTrends(Iterable&lt;TwitterMessage&gt; tweets) {</w:t>
      </w:r>
    </w:p>
    <w:p>
      <w:pPr>
        <w:jc w:val="both"/>
      </w:pPr>
      <w:r>
        <w:t xml:space="preserve">    Preconditions.checkNotNull(tweets);</w:t>
      </w:r>
    </w:p>
    <w:p>
      <w:pPr>
        <w:jc w:val="both"/>
      </w:pPr>
      <w:r/>
    </w:p>
    <w:p>
      <w:pPr>
        <w:jc w:val="both"/>
      </w:pPr>
      <w:r>
        <w:t xml:space="preserve">    for (TwitterMessage tweet : tweets) {</w:t>
      </w:r>
    </w:p>
    <w:p>
      <w:pPr>
        <w:jc w:val="both"/>
      </w:pPr>
      <w:r>
        <w:t xml:space="preserve">      for (PenguinVersion penguinVersion : tweet.getSupportedPenguinVersions()) {</w:t>
      </w:r>
    </w:p>
    <w:p>
      <w:pPr>
        <w:jc w:val="both"/>
      </w:pPr>
      <w:r>
        <w:t xml:space="preserve">        NGramCache trendsCache = trendsCaches.get(penguinVersion);</w:t>
      </w:r>
    </w:p>
    <w:p>
      <w:pPr>
        <w:jc w:val="both"/>
      </w:pPr>
      <w:r>
        <w:t xml:space="preserve">        if (trendsCache == null) {</w:t>
      </w:r>
    </w:p>
    <w:p>
      <w:pPr>
        <w:jc w:val="both"/>
      </w:pPr>
      <w:r>
        <w:t xml:space="preserve">          LOG.info("Trends cache for Penguin version " + penguinVersion + " is null.");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 else if (trendsCache.numTrendingTerms() == 0) {</w:t>
      </w:r>
    </w:p>
    <w:p>
      <w:pPr>
        <w:jc w:val="both"/>
      </w:pPr>
      <w:r>
        <w:t xml:space="preserve">          LOG.info("Trends cache for Penguin version " + penguinVersion + " is empty.");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List&lt;String&gt; trendsInTweet = trendsCache.extractTrendsFrom(</w:t>
      </w:r>
    </w:p>
    <w:p>
      <w:pPr>
        <w:jc w:val="both"/>
      </w:pPr>
      <w:r>
        <w:t xml:space="preserve">            tweet.getTokenizedCharSequence(penguinVersion), tweet.getLocale());</w:t>
      </w:r>
    </w:p>
    <w:p>
      <w:pPr>
        <w:jc w:val="both"/>
      </w:pPr>
      <w:r/>
    </w:p>
    <w:p>
      <w:pPr>
        <w:jc w:val="both"/>
      </w:pPr>
      <w:r>
        <w:t xml:space="preserve">        TweetTextFeatures textFeatures = tweet.getTweetTextFeatures(penguinVersion);</w:t>
      </w:r>
    </w:p>
    <w:p>
      <w:pPr>
        <w:jc w:val="both"/>
      </w:pPr>
      <w:r>
        <w:t xml:space="preserve">        if (textFeatures == null || textFeatures.getTokens() == null)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textFeatures.getTrendingTerms().addAll(trendsInTweet);</w:t>
      </w:r>
    </w:p>
    <w:p>
      <w:pPr>
        <w:jc w:val="both"/>
      </w:pPr>
      <w:r/>
    </w:p>
    <w:p>
      <w:pPr>
        <w:jc w:val="both"/>
      </w:pPr>
      <w:r>
        <w:t xml:space="preserve">        updateTrendsStats(</w:t>
      </w:r>
    </w:p>
    <w:p>
      <w:pPr>
        <w:jc w:val="both"/>
      </w:pPr>
      <w:r>
        <w:t xml:space="preserve">            tweet,</w:t>
      </w:r>
    </w:p>
    <w:p>
      <w:pPr>
        <w:jc w:val="both"/>
      </w:pPr>
      <w:r>
        <w:t xml:space="preserve">            textFeatures,</w:t>
      </w:r>
    </w:p>
    <w:p>
      <w:pPr>
        <w:jc w:val="both"/>
      </w:pPr>
      <w:r>
        <w:t xml:space="preserve">            penguinVersion,</w:t>
      </w:r>
    </w:p>
    <w:p>
      <w:pPr>
        <w:jc w:val="both"/>
      </w:pPr>
      <w:r>
        <w:t xml:space="preserve">            RelevanceStats.exportLong(</w:t>
      </w:r>
    </w:p>
    <w:p>
      <w:pPr>
        <w:jc w:val="both"/>
      </w:pPr>
      <w:r>
        <w:t xml:space="preserve">                "trends_extractor_has_trends_" + penguinVersion.name().toLowerCase()),</w:t>
      </w:r>
    </w:p>
    <w:p>
      <w:pPr>
        <w:jc w:val="both"/>
      </w:pPr>
      <w:r>
        <w:t xml:space="preserve">            RelevanceStats.exportLong(</w:t>
      </w:r>
    </w:p>
    <w:p>
      <w:pPr>
        <w:jc w:val="both"/>
      </w:pPr>
      <w:r>
        <w:t xml:space="preserve">                "trends_extractor_no_trends_" + penguinVersion.name().toLowerCase()),</w:t>
      </w:r>
    </w:p>
    <w:p>
      <w:pPr>
        <w:jc w:val="both"/>
      </w:pPr>
      <w:r>
        <w:t xml:space="preserve">            RelevanceStats.exportLong(</w:t>
      </w:r>
    </w:p>
    <w:p>
      <w:pPr>
        <w:jc w:val="both"/>
      </w:pPr>
      <w:r>
        <w:t xml:space="preserve">                "trends_extractor_too_many_trends_" + penguinVersion.name().toLowerCase()));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updateTrendsStats(TwitterMessage tweet,</w:t>
      </w:r>
    </w:p>
    <w:p>
      <w:pPr>
        <w:jc w:val="both"/>
      </w:pPr>
      <w:r>
        <w:t xml:space="preserve">                                 TweetTextFeatures textFeatures,</w:t>
      </w:r>
    </w:p>
    <w:p>
      <w:pPr>
        <w:jc w:val="both"/>
      </w:pPr>
      <w:r>
        <w:t xml:space="preserve">                                 PenguinVersion penguinVersion,</w:t>
      </w:r>
    </w:p>
    <w:p>
      <w:pPr>
        <w:jc w:val="both"/>
      </w:pPr>
      <w:r>
        <w:t xml:space="preserve">                                 SearchCounter hasTrendsCounterToUpdate,</w:t>
      </w:r>
    </w:p>
    <w:p>
      <w:pPr>
        <w:jc w:val="both"/>
      </w:pPr>
      <w:r>
        <w:t xml:space="preserve">                                 SearchCounter noTrendsCounterToUpdate,</w:t>
      </w:r>
    </w:p>
    <w:p>
      <w:pPr>
        <w:jc w:val="both"/>
      </w:pPr>
      <w:r>
        <w:t xml:space="preserve">                                 SearchCounter tooManyTrendsCounterToUpdate) {</w:t>
      </w:r>
    </w:p>
    <w:p>
      <w:pPr>
        <w:jc w:val="both"/>
      </w:pPr>
      <w:r>
        <w:t xml:space="preserve">    int numTrendingTerms = textFeatures.getTrendingTerms().size();</w:t>
      </w:r>
    </w:p>
    <w:p>
      <w:pPr>
        <w:jc w:val="both"/>
      </w:pPr>
      <w:r>
        <w:t xml:space="preserve">    if (numTrendingTerms == 0) {</w:t>
      </w:r>
    </w:p>
    <w:p>
      <w:pPr>
        <w:jc w:val="both"/>
      </w:pPr>
      <w:r>
        <w:t xml:space="preserve">      noTrendsCounterToUpdate.increment();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(numTrendingTerms &gt; 1) {</w:t>
      </w:r>
    </w:p>
    <w:p>
      <w:pPr>
        <w:jc w:val="both"/>
      </w:pPr>
      <w:r>
        <w:t xml:space="preserve">        tooManyTrendsCounterToUpdate.increment();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hasTrendsCounterToUpdate.increment();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counter = noTrendsCounterToUpdate.get();</w:t>
      </w:r>
    </w:p>
    <w:p>
      <w:pPr>
        <w:jc w:val="both"/>
      </w:pPr>
      <w:r>
        <w:t xml:space="preserve">    if (counter % LOGGING_INTERVAL == 0) {</w:t>
      </w:r>
    </w:p>
    <w:p>
      <w:pPr>
        <w:jc w:val="both"/>
      </w:pPr>
      <w:r>
        <w:t xml:space="preserve">      long hasTrends = hasTrendsCounterToUpdate.get();</w:t>
      </w:r>
    </w:p>
    <w:p>
      <w:pPr>
        <w:jc w:val="both"/>
      </w:pPr>
      <w:r>
        <w:t xml:space="preserve">      long noTrends = noTrendsCounterToUpdate.get();</w:t>
      </w:r>
    </w:p>
    <w:p>
      <w:pPr>
        <w:jc w:val="both"/>
      </w:pPr>
      <w:r>
        <w:t xml:space="preserve">      long tooManyTrends = tooManyTrendsCounterToUpdate.get();</w:t>
      </w:r>
    </w:p>
    <w:p>
      <w:pPr>
        <w:jc w:val="both"/>
      </w:pPr>
      <w:r>
        <w:t xml:space="preserve">      double ratio = 100.0d * hasTrends / (hasTrends + noTrends + 1);</w:t>
      </w:r>
    </w:p>
    <w:p>
      <w:pPr>
        <w:jc w:val="both"/>
      </w:pPr>
      <w:r>
        <w:t xml:space="preserve">      double tooManyTrendsRatio = 100.0d * tooManyTrends / (hasTrends + 1);</w:t>
      </w:r>
    </w:p>
    <w:p>
      <w:pPr>
        <w:jc w:val="both"/>
      </w:pPr>
      <w:r>
        <w:t xml:space="preserve">      LOG.info(String.format(</w:t>
      </w:r>
    </w:p>
    <w:p>
      <w:pPr>
        <w:jc w:val="both"/>
      </w:pPr>
      <w:r>
        <w:t xml:space="preserve">          "Has trends %d, no trends %d, ratio %.2f, too many trends %.2f,"</w:t>
      </w:r>
    </w:p>
    <w:p>
      <w:pPr>
        <w:jc w:val="both"/>
      </w:pPr>
      <w:r>
        <w:t xml:space="preserve">              + " sample tweet id [%d] matching terms [%s] penguin version [%s]",</w:t>
      </w:r>
    </w:p>
    <w:p>
      <w:pPr>
        <w:jc w:val="both"/>
      </w:pPr>
      <w:r>
        <w:t xml:space="preserve">          hasTrends, noTrends, ratio, tooManyTrendsRatio, tweet.getId(),</w:t>
      </w:r>
    </w:p>
    <w:p>
      <w:pPr>
        <w:jc w:val="both"/>
      </w:pPr>
      <w:r>
        <w:t xml:space="preserve">          textFeatures.getTrendingTerms(), penguinVersion));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