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com.twitter.search.common.relevance.classifiers;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com.twitter.search.common.relevance.entities.TwitterMessage;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Interface to perform feature classification for a single</w:t>
      </w:r>
    </w:p>
    <w:p>
      <w:pPr>
        <w:jc w:val="both"/>
      </w:pPr>
      <w:r>
        <w:t xml:space="preserve"> * @TwitterMessage object, or a group of them.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Classification includes two steps: feature extraction, and</w:t>
      </w:r>
    </w:p>
    <w:p>
      <w:pPr>
        <w:jc w:val="both"/>
      </w:pPr>
      <w:r>
        <w:t xml:space="preserve"> * quality evaluation. During feature extraction, any interesting</w:t>
      </w:r>
    </w:p>
    <w:p>
      <w:pPr>
        <w:jc w:val="both"/>
      </w:pPr>
      <w:r>
        <w:t xml:space="preserve"> * feature that is deemed useful for subsequent quality analysis</w:t>
      </w:r>
    </w:p>
    <w:p>
      <w:pPr>
        <w:jc w:val="both"/>
      </w:pPr>
      <w:r>
        <w:t xml:space="preserve"> * is extracted from the @TwitterMessage object. Quality evaluation</w:t>
      </w:r>
    </w:p>
    <w:p>
      <w:pPr>
        <w:jc w:val="both"/>
      </w:pPr>
      <w:r>
        <w:t xml:space="preserve"> * is then done by a group of @TweetEvaluator objects associated</w:t>
      </w:r>
    </w:p>
    <w:p>
      <w:pPr>
        <w:jc w:val="both"/>
      </w:pPr>
      <w:r>
        <w:t xml:space="preserve"> * with the classifier, by using the various features extracted in the</w:t>
      </w:r>
    </w:p>
    <w:p>
      <w:pPr>
        <w:jc w:val="both"/>
      </w:pPr>
      <w:r>
        <w:t xml:space="preserve"> * previous step.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Feature extraction and quality evaluation results are stored in</w:t>
      </w:r>
    </w:p>
    <w:p>
      <w:pPr>
        <w:jc w:val="both"/>
      </w:pPr>
      <w:r>
        <w:t xml:space="preserve"> * @TweetFeatures field of the @TwitterMessage object, which is defined</w:t>
      </w:r>
    </w:p>
    <w:p>
      <w:pPr>
        <w:jc w:val="both"/>
      </w:pPr>
      <w:r>
        <w:t xml:space="preserve"> * in src/main/thrift/classifier.thrift.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TweetClassifier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 list of TweetQualityEvaluators which are invoked after</w:t>
      </w:r>
    </w:p>
    <w:p>
      <w:pPr>
        <w:jc w:val="both"/>
      </w:pPr>
      <w:r>
        <w:t xml:space="preserve">   * feature extraction is done. If null, no quality evaluation</w:t>
      </w:r>
    </w:p>
    <w:p>
      <w:pPr>
        <w:jc w:val="both"/>
      </w:pPr>
      <w:r>
        <w:t xml:space="preserve">   * is done.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Iterable&lt;TweetEvaluator&gt; qualityEvaluators = null;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Passed in TwitterMessage is examined and any extractable</w:t>
      </w:r>
    </w:p>
    <w:p>
      <w:pPr>
        <w:jc w:val="both"/>
      </w:pPr>
      <w:r>
        <w:t xml:space="preserve">   * features are saved in TweetFeatures field of TwitterMessage.</w:t>
      </w:r>
    </w:p>
    <w:p>
      <w:pPr>
        <w:jc w:val="both"/>
      </w:pPr>
      <w:r>
        <w:t xml:space="preserve">   * Then TweetQualityEvaluators are applied to compute various</w:t>
      </w:r>
    </w:p>
    <w:p>
      <w:pPr>
        <w:jc w:val="both"/>
      </w:pPr>
      <w:r>
        <w:t xml:space="preserve">   * quality values.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 TwitterMessage to perform classification 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classifyTweet(final TwitterMessage tweet) {</w:t>
      </w:r>
    </w:p>
    <w:p>
      <w:pPr>
        <w:jc w:val="both"/>
      </w:pPr>
      <w:r>
        <w:t xml:space="preserve">    Preconditions.checkNotNull(tweet);</w:t>
      </w:r>
    </w:p>
    <w:p>
      <w:pPr>
        <w:jc w:val="both"/>
      </w:pPr>
      <w:r/>
    </w:p>
    <w:p>
      <w:pPr>
        <w:jc w:val="both"/>
      </w:pPr>
      <w:r>
        <w:t xml:space="preserve">    // extract features</w:t>
      </w:r>
    </w:p>
    <w:p>
      <w:pPr>
        <w:jc w:val="both"/>
      </w:pPr>
      <w:r>
        <w:t xml:space="preserve">    extractFeatures(tweet);</w:t>
      </w:r>
    </w:p>
    <w:p>
      <w:pPr>
        <w:jc w:val="both"/>
      </w:pPr>
      <w:r/>
    </w:p>
    <w:p>
      <w:pPr>
        <w:jc w:val="both"/>
      </w:pPr>
      <w:r>
        <w:t xml:space="preserve">    // compute quality</w:t>
      </w:r>
    </w:p>
    <w:p>
      <w:pPr>
        <w:jc w:val="both"/>
      </w:pPr>
      <w:r>
        <w:t xml:space="preserve">    evaluate(tweet);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Classify a group of TwitterMessages and store features in their corresponding</w:t>
      </w:r>
    </w:p>
    <w:p>
      <w:pPr>
        <w:jc w:val="both"/>
      </w:pPr>
      <w:r>
        <w:t xml:space="preserve">   * TweetFeatures fields.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default implementation just iterates through the map and classifies each</w:t>
      </w:r>
    </w:p>
    <w:p>
      <w:pPr>
        <w:jc w:val="both"/>
      </w:pPr>
      <w:r>
        <w:t xml:space="preserve">   * individual tweet. Batching for better performance, if applicable, can be implemented by</w:t>
      </w:r>
    </w:p>
    <w:p>
      <w:pPr>
        <w:jc w:val="both"/>
      </w:pPr>
      <w:r>
        <w:t xml:space="preserve">   * concrete subclasses.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tweets TwitterMessages to perform classification 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classifyTweets(final Iterable&lt;TwitterMessage&gt; tweets) {</w:t>
      </w:r>
    </w:p>
    <w:p>
      <w:pPr>
        <w:jc w:val="both"/>
      </w:pPr>
      <w:r>
        <w:t xml:space="preserve">    extractFeatures(tweets);</w:t>
      </w:r>
    </w:p>
    <w:p>
      <w:pPr>
        <w:jc w:val="both"/>
      </w:pPr>
      <w:r>
        <w:t xml:space="preserve">    evaluate(tweets);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Use the specified list of TweetQualityEvaluators for this classifier.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evaluators list of TweetQualityEvaluators to be used with this classifier.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setQualityEvaluators(final Iterable&lt;TweetEvaluator&gt; qualityEvaluators) {</w:t>
      </w:r>
    </w:p>
    <w:p>
      <w:pPr>
        <w:jc w:val="both"/>
      </w:pPr>
      <w:r>
        <w:t xml:space="preserve">    Preconditions.checkNotNull(qualityEvaluators);</w:t>
      </w:r>
    </w:p>
    <w:p>
      <w:pPr>
        <w:jc w:val="both"/>
      </w:pPr>
      <w:r>
        <w:t xml:space="preserve">    this.qualityEvaluators = qualityEvaluators;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interesting features from a single TwitterMessage for classification.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 TwitterMessage to extract interesting features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void extractFeatures(final TwitterMessage tweet);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Extract interesting features from a list of TwitterMessages for classification.</w:t>
      </w:r>
    </w:p>
    <w:p>
      <w:pPr>
        <w:jc w:val="both"/>
      </w:pPr>
      <w:r>
        <w:t xml:space="preserve">   * @param tweets list of TwitterMessages to extract interesting features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extractFeatures(final Iterable&lt;TwitterMessage&gt; tweets) {</w:t>
      </w:r>
    </w:p>
    <w:p>
      <w:pPr>
        <w:jc w:val="both"/>
      </w:pPr>
      <w:r>
        <w:t xml:space="preserve">    for (TwitterMessage tweet: tweets) {</w:t>
      </w:r>
    </w:p>
    <w:p>
      <w:pPr>
        <w:jc w:val="both"/>
      </w:pPr>
      <w:r>
        <w:t xml:space="preserve">      extractFeatures(tweet);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TwitterMessage which already has its features extracted,</w:t>
      </w:r>
    </w:p>
    <w:p>
      <w:pPr>
        <w:jc w:val="both"/>
      </w:pPr>
      <w:r>
        <w:t xml:space="preserve">   * perform quality evaluation.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 TwitterMessage to perform quality evaluation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evaluate(final TwitterMessage tweet) {</w:t>
      </w:r>
    </w:p>
    <w:p>
      <w:pPr>
        <w:jc w:val="both"/>
      </w:pPr>
      <w:r>
        <w:t xml:space="preserve">    if (qualityEvaluators == null)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(TweetEvaluator evaluator : qualityEvaluators) {</w:t>
      </w:r>
    </w:p>
    <w:p>
      <w:pPr>
        <w:jc w:val="both"/>
      </w:pPr>
      <w:r>
        <w:t xml:space="preserve">      evaluator.evaluate(tweet);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list of TwitterMessages which already have their features extracted,</w:t>
      </w:r>
    </w:p>
    <w:p>
      <w:pPr>
        <w:jc w:val="both"/>
      </w:pPr>
      <w:r>
        <w:t xml:space="preserve">   * perform quality evaluation.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tweets list of TwitterMessages to perform quality evaluation for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void evaluate(final Iterable&lt;TwitterMessage&gt; tweets) {</w:t>
      </w:r>
    </w:p>
    <w:p>
      <w:pPr>
        <w:jc w:val="both"/>
      </w:pPr>
      <w:r>
        <w:t xml:space="preserve">    for (TwitterMessage tweet: tweets) {</w:t>
      </w:r>
    </w:p>
    <w:p>
      <w:pPr>
        <w:jc w:val="both"/>
      </w:pPr>
      <w:r>
        <w:t xml:space="preserve">      evaluate(tweet);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