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com.twitter.search.common.relevance.classifiers;</w:t>
      </w:r>
    </w:p>
    <w:p>
      <w:pPr>
        <w:jc w:val="both"/>
      </w:pPr>
      <w:r/>
    </w:p>
    <w:p>
      <w:pPr>
        <w:jc w:val="both"/>
      </w:pPr>
      <w:r>
        <w:t>import java.io.File;</w:t>
      </w:r>
    </w:p>
    <w:p>
      <w:pPr>
        <w:jc w:val="both"/>
      </w:pPr>
      <w:r>
        <w:t>import java.io.IOException;</w:t>
      </w:r>
    </w:p>
    <w:p>
      <w:pPr>
        <w:jc w:val="both"/>
      </w:pPr>
      <w:r>
        <w:t>import java.io.InputStream;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java.util.concurrent.Executors;</w:t>
      </w:r>
    </w:p>
    <w:p>
      <w:pPr>
        <w:jc w:val="both"/>
      </w:pPr>
      <w:r>
        <w:t>import java.util.concurrent.ScheduledExecutorService;</w:t>
      </w:r>
    </w:p>
    <w:p>
      <w:pPr>
        <w:jc w:val="both"/>
      </w:pPr>
      <w:r>
        <w:t>import java.util.concurrent.atomic.AtomicReference;</w:t>
      </w:r>
    </w:p>
    <w:p>
      <w:pPr>
        <w:jc w:val="both"/>
      </w:pPr>
      <w:r/>
    </w:p>
    <w:p>
      <w:pPr>
        <w:jc w:val="both"/>
      </w:pPr>
      <w:r>
        <w:t>import com.google.common.base.Joiner;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com.google.common.io.ByteSource;</w:t>
      </w:r>
    </w:p>
    <w:p>
      <w:pPr>
        <w:jc w:val="both"/>
      </w:pPr>
      <w:r>
        <w:t>import com.google.common.util.concurrent.ThreadFactoryBuilder;</w:t>
      </w:r>
    </w:p>
    <w:p>
      <w:pPr>
        <w:jc w:val="both"/>
      </w:pPr>
      <w:r/>
    </w:p>
    <w:p>
      <w:pPr>
        <w:jc w:val="both"/>
      </w:pPr>
      <w:r>
        <w:t>import org.apache.commons.io.IOUtils;</w:t>
      </w:r>
    </w:p>
    <w:p>
      <w:pPr>
        <w:jc w:val="both"/>
      </w:pPr>
      <w:r>
        <w:t>import org.apache.commons.lang.StringUtils;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com.twitter.common.text.language.LocaleUtil;</w:t>
      </w:r>
    </w:p>
    <w:p>
      <w:pPr>
        <w:jc w:val="both"/>
      </w:pPr>
      <w:r>
        <w:t>import com.twitter.common.text.token.TokenizedCharSequence;</w:t>
      </w:r>
    </w:p>
    <w:p>
      <w:pPr>
        <w:jc w:val="both"/>
      </w:pPr>
      <w:r>
        <w:t>import com.twitter.common.text.token.attribute.TokenType;</w:t>
      </w:r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com.twitter.common_internal.text.pipeline.TwitterNgramGenerator;</w:t>
      </w:r>
    </w:p>
    <w:p>
      <w:pPr>
        <w:jc w:val="both"/>
      </w:pPr>
      <w:r>
        <w:t>import com.twitter.common_internal.text.topic.BlacklistedTopics;</w:t>
      </w:r>
    </w:p>
    <w:p>
      <w:pPr>
        <w:jc w:val="both"/>
      </w:pPr>
      <w:r>
        <w:t>import com.twitter.common_internal.text.topic.BlacklistedTopics.FilterMode;</w:t>
      </w:r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com.twitter.search.common.metrics.RelevanceStats;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>
        <w:t>import com.twitter.search.common.relevance.features.TweetTextFeatures;</w:t>
      </w:r>
    </w:p>
    <w:p>
      <w:pPr>
        <w:jc w:val="both"/>
      </w:pPr>
      <w:r>
        <w:t>import com.twitter.search.common.relevance.features.TweetTextQuality;</w:t>
      </w:r>
    </w:p>
    <w:p>
      <w:pPr>
        <w:jc w:val="both"/>
      </w:pPr>
      <w:r>
        <w:t>import com.twitter.search.common.util.io.periodic.PeriodicFileLoader;</w:t>
      </w:r>
    </w:p>
    <w:p>
      <w:pPr>
        <w:jc w:val="both"/>
      </w:pPr>
      <w:r>
        <w:t>import com.twitter.search.common.util.text.NormalizerHelper;</w:t>
      </w:r>
    </w:p>
    <w:p>
      <w:pPr>
        <w:jc w:val="both"/>
      </w:pPr>
      <w:r>
        <w:t>import com.twitter.search.common.util.text.TokenizerHelper;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Determines if tweet text or username contains potentially offensive language.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TweetOffensiveEvaluator extends TweetEvaluator {</w:t>
      </w:r>
    </w:p>
    <w:p>
      <w:pPr>
        <w:jc w:val="both"/>
      </w:pPr>
      <w:r>
        <w:t xml:space="preserve">  private static final Logger LOG = LoggerFactory.getLogger(TweetOffensiveEvaluator.class);</w:t>
      </w:r>
    </w:p>
    <w:p>
      <w:pPr>
        <w:jc w:val="both"/>
      </w:pPr>
      <w:r/>
    </w:p>
    <w:p>
      <w:pPr>
        <w:jc w:val="both"/>
      </w:pPr>
      <w:r>
        <w:t xml:space="preserve">  private static final int MAX_OFFENSIVE_TERMS = 2;</w:t>
      </w:r>
    </w:p>
    <w:p>
      <w:pPr>
        <w:jc w:val="both"/>
      </w:pPr>
      <w:r/>
    </w:p>
    <w:p>
      <w:pPr>
        <w:jc w:val="both"/>
      </w:pPr>
      <w:r>
        <w:t xml:space="preserve">  private final File filterDirectory;</w:t>
      </w:r>
    </w:p>
    <w:p>
      <w:pPr>
        <w:jc w:val="both"/>
      </w:pPr>
      <w:r>
        <w:t xml:space="preserve">  private static final File DEFAULT_FILTER_DIR = new File("");</w:t>
      </w:r>
    </w:p>
    <w:p>
      <w:pPr>
        <w:jc w:val="both"/>
      </w:pPr>
      <w:r>
        <w:t xml:space="preserve">  private static final String ADULT_TOKEN_FILE_NAME = "adult_tokens.txt";</w:t>
      </w:r>
    </w:p>
    <w:p>
      <w:pPr>
        <w:jc w:val="both"/>
      </w:pPr>
      <w:r>
        <w:t xml:space="preserve">  private static final String OFFENSIVE_TOPIC_FILE_NAME = "offensive_topics.txt";</w:t>
      </w:r>
    </w:p>
    <w:p>
      <w:pPr>
        <w:jc w:val="both"/>
      </w:pPr>
      <w:r>
        <w:t xml:space="preserve">  private static final String OFFENSIVE_SUBSTRING_FILE_NAME = "offensive_substrings.txt";</w:t>
      </w:r>
    </w:p>
    <w:p>
      <w:pPr>
        <w:jc w:val="both"/>
      </w:pPr>
      <w:r/>
    </w:p>
    <w:p>
      <w:pPr>
        <w:jc w:val="both"/>
      </w:pPr>
      <w:r>
        <w:t xml:space="preserve">  private static final ThreadLocal&lt;TwitterNgramGenerator&gt; NGRAM_GENERATOR_HOLDER =</w:t>
      </w:r>
    </w:p>
    <w:p>
      <w:pPr>
        <w:jc w:val="both"/>
      </w:pPr>
      <w:r>
        <w:t xml:space="preserve">      new ThreadLocal&lt;TwitterNgramGenerator&gt;() {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protected TwitterNgramGenerator initialValue() {</w:t>
      </w:r>
    </w:p>
    <w:p>
      <w:pPr>
        <w:jc w:val="both"/>
      </w:pPr>
      <w:r>
        <w:t xml:space="preserve">          // It'll generate ngrams from TokenizedCharSequence, which contains tokenization results,</w:t>
      </w:r>
    </w:p>
    <w:p>
      <w:pPr>
        <w:jc w:val="both"/>
      </w:pPr>
      <w:r>
        <w:t xml:space="preserve">          // so it doesn't matter which Penguin version to use here.</w:t>
      </w:r>
    </w:p>
    <w:p>
      <w:pPr>
        <w:jc w:val="both"/>
      </w:pPr>
      <w:r>
        <w:t xml:space="preserve">          return new TwitterNgramGenerator.Builder(PenguinVersion.PENGUIN_6)</w:t>
      </w:r>
    </w:p>
    <w:p>
      <w:pPr>
        <w:jc w:val="both"/>
      </w:pPr>
      <w:r>
        <w:t xml:space="preserve">              .setSize(1, MAX_OFFENSIVE_TERMS)</w:t>
      </w:r>
    </w:p>
    <w:p>
      <w:pPr>
        <w:jc w:val="both"/>
      </w:pPr>
      <w:r>
        <w:t xml:space="preserve">              .build();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};</w:t>
      </w:r>
    </w:p>
    <w:p>
      <w:pPr>
        <w:jc w:val="both"/>
      </w:pPr>
      <w:r/>
    </w:p>
    <w:p>
      <w:pPr>
        <w:jc w:val="both"/>
      </w:pPr>
      <w:r>
        <w:t xml:space="preserve">  private final AtomicReference&lt;BlacklistedTopics&gt; offensiveTopics =</w:t>
      </w:r>
    </w:p>
    <w:p>
      <w:pPr>
        <w:jc w:val="both"/>
      </w:pPr>
      <w:r>
        <w:t xml:space="preserve">    new AtomicReference&lt;&gt;();</w:t>
      </w:r>
    </w:p>
    <w:p>
      <w:pPr>
        <w:jc w:val="both"/>
      </w:pPr>
      <w:r>
        <w:t xml:space="preserve">  private final AtomicReference&lt;BlacklistedTopics&gt; offensiveUsersTopics =</w:t>
      </w:r>
    </w:p>
    <w:p>
      <w:pPr>
        <w:jc w:val="both"/>
      </w:pPr>
      <w:r>
        <w:t xml:space="preserve">    new AtomicReference&lt;&gt;();</w:t>
      </w:r>
    </w:p>
    <w:p>
      <w:pPr>
        <w:jc w:val="both"/>
      </w:pPr>
      <w:r/>
    </w:p>
    <w:p>
      <w:pPr>
        <w:jc w:val="both"/>
      </w:pPr>
      <w:r>
        <w:t xml:space="preserve">  private final AtomicReference&lt;ByteSource&gt; adultTokenFileContents = new AtomicReference&lt;&gt;();</w:t>
      </w:r>
    </w:p>
    <w:p>
      <w:pPr>
        <w:jc w:val="both"/>
      </w:pPr>
      <w:r>
        <w:t xml:space="preserve">  private final AtomicReference&lt;ByteSource&gt; offensiveTokenFileContents = new AtomicReference&lt;&gt;();</w:t>
      </w:r>
    </w:p>
    <w:p>
      <w:pPr>
        <w:jc w:val="both"/>
      </w:pPr>
      <w:r>
        <w:t xml:space="preserve">  private final AtomicReference&lt;ByteSource&gt; offensiveSubstringFileContents = new</w:t>
      </w:r>
    </w:p>
    <w:p>
      <w:pPr>
        <w:jc w:val="both"/>
      </w:pPr>
      <w:r>
        <w:t xml:space="preserve">    AtomicReference&lt;&gt;();</w:t>
      </w:r>
    </w:p>
    <w:p>
      <w:pPr>
        <w:jc w:val="both"/>
      </w:pPr>
      <w:r/>
    </w:p>
    <w:p>
      <w:pPr>
        <w:jc w:val="both"/>
      </w:pPr>
      <w:r>
        <w:t xml:space="preserve">  private final SearchCounter sensitiveTextCounter =</w:t>
      </w:r>
    </w:p>
    <w:p>
      <w:pPr>
        <w:jc w:val="both"/>
      </w:pPr>
      <w:r>
        <w:t xml:space="preserve">      RelevanceStats.exportLong("num_sensitive_text");</w:t>
      </w:r>
    </w:p>
    <w:p>
      <w:pPr>
        <w:jc w:val="both"/>
      </w:pPr>
      <w:r/>
    </w:p>
    <w:p>
      <w:pPr>
        <w:jc w:val="both"/>
      </w:pPr>
      <w:r>
        <w:t xml:space="preserve">  public TweetOffensiveEvaluator() {</w:t>
      </w:r>
    </w:p>
    <w:p>
      <w:pPr>
        <w:jc w:val="both"/>
      </w:pPr>
      <w:r>
        <w:t xml:space="preserve">    this(DEFAULT_FILTER_DIR);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TweetOffensiveEvaluator(</w:t>
      </w:r>
    </w:p>
    <w:p>
      <w:pPr>
        <w:jc w:val="both"/>
      </w:pPr>
      <w:r>
        <w:t xml:space="preserve">    File filterDirectory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this.filterDirectory = filterDirectory;</w:t>
      </w:r>
    </w:p>
    <w:p>
      <w:pPr>
        <w:jc w:val="both"/>
      </w:pPr>
      <w:r>
        <w:t xml:space="preserve">    adultTokenFileContents.set(BlacklistedTopics.getResource(</w:t>
      </w:r>
    </w:p>
    <w:p>
      <w:pPr>
        <w:jc w:val="both"/>
      </w:pPr>
      <w:r>
        <w:t xml:space="preserve">      BlacklistedTopics.DATA_PREFIX + ADULT_TOKEN_FILE_NAME));</w:t>
      </w:r>
    </w:p>
    <w:p>
      <w:pPr>
        <w:jc w:val="both"/>
      </w:pPr>
      <w:r>
        <w:t xml:space="preserve">    offensiveTokenFileContents.set(BlacklistedTopics.getResource(</w:t>
      </w:r>
    </w:p>
    <w:p>
      <w:pPr>
        <w:jc w:val="both"/>
      </w:pPr>
      <w:r>
        <w:t xml:space="preserve">      BlacklistedTopics.DATA_PREFIX + OFFENSIVE_TOPIC_FILE_NAME));</w:t>
      </w:r>
    </w:p>
    <w:p>
      <w:pPr>
        <w:jc w:val="both"/>
      </w:pPr>
      <w:r>
        <w:t xml:space="preserve">    offensiveSubstringFileContents.set(BlacklistedTopics.getResource(</w:t>
      </w:r>
    </w:p>
    <w:p>
      <w:pPr>
        <w:jc w:val="both"/>
      </w:pPr>
      <w:r>
        <w:t xml:space="preserve">      BlacklistedTopics.DATA_PREFIX + OFFENSIVE_SUBSTRING_FILE_NAME));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rebuildBlacklistedTopics();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throw new RuntimeException(e);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ScheduledExecutorService executor = Executors.newSingleThreadScheduledExecutor(</w:t>
      </w:r>
    </w:p>
    <w:p>
      <w:pPr>
        <w:jc w:val="both"/>
      </w:pPr>
      <w:r>
        <w:t xml:space="preserve">      new ThreadFactoryBuilder()</w:t>
      </w:r>
    </w:p>
    <w:p>
      <w:pPr>
        <w:jc w:val="both"/>
      </w:pPr>
      <w:r>
        <w:t xml:space="preserve">        .setNameFormat("offensive-evaluator-blacklist-reloader")</w:t>
      </w:r>
    </w:p>
    <w:p>
      <w:pPr>
        <w:jc w:val="both"/>
      </w:pPr>
      <w:r>
        <w:t xml:space="preserve">        .setDaemon(true)</w:t>
      </w:r>
    </w:p>
    <w:p>
      <w:pPr>
        <w:jc w:val="both"/>
      </w:pPr>
      <w:r>
        <w:t xml:space="preserve">        .build());</w:t>
      </w:r>
    </w:p>
    <w:p>
      <w:pPr>
        <w:jc w:val="both"/>
      </w:pPr>
      <w:r>
        <w:t xml:space="preserve">    initPeriodicFileLoader(adultTokenFileContents, ADULT_TOKEN_FILE_NAME, executor);</w:t>
      </w:r>
    </w:p>
    <w:p>
      <w:pPr>
        <w:jc w:val="both"/>
      </w:pPr>
      <w:r>
        <w:t xml:space="preserve">    initPeriodicFileLoader(offensiveTokenFileContents, OFFENSIVE_TOPIC_FILE_NAME, executor);</w:t>
      </w:r>
    </w:p>
    <w:p>
      <w:pPr>
        <w:jc w:val="both"/>
      </w:pPr>
      <w:r>
        <w:t xml:space="preserve">    initPeriodicFileLoader(offensiveSubstringFileContents, OFFENSIVE_SUBSTRING_FILE_NAME, executor);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initPeriodicFileLoader(</w:t>
      </w:r>
    </w:p>
    <w:p>
      <w:pPr>
        <w:jc w:val="both"/>
      </w:pPr>
      <w:r>
        <w:t xml:space="preserve">    AtomicReference&lt;ByteSource&gt; byteSource,</w:t>
      </w:r>
    </w:p>
    <w:p>
      <w:pPr>
        <w:jc w:val="both"/>
      </w:pPr>
      <w:r>
        <w:t xml:space="preserve">    String fileName,</w:t>
      </w:r>
    </w:p>
    <w:p>
      <w:pPr>
        <w:jc w:val="both"/>
      </w:pPr>
      <w:r>
        <w:t xml:space="preserve">    ScheduledExecutorService executor) {</w:t>
      </w:r>
    </w:p>
    <w:p>
      <w:pPr>
        <w:jc w:val="both"/>
      </w:pPr>
      <w:r>
        <w:t xml:space="preserve">    File file = new File(filterDirectory, fileName);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PeriodicFileLoader loader = new PeriodicFileLoader(</w:t>
      </w:r>
    </w:p>
    <w:p>
      <w:pPr>
        <w:jc w:val="both"/>
      </w:pPr>
      <w:r>
        <w:t xml:space="preserve">        "offensive-evaluator-" + fileName,</w:t>
      </w:r>
    </w:p>
    <w:p>
      <w:pPr>
        <w:jc w:val="both"/>
      </w:pPr>
      <w:r>
        <w:t xml:space="preserve">        file.getPath(),</w:t>
      </w:r>
    </w:p>
    <w:p>
      <w:pPr>
        <w:jc w:val="both"/>
      </w:pPr>
      <w:r>
        <w:t xml:space="preserve">        executor,</w:t>
      </w:r>
    </w:p>
    <w:p>
      <w:pPr>
        <w:jc w:val="both"/>
      </w:pPr>
      <w:r>
        <w:t xml:space="preserve">        Clock.SYSTEM_CLOCK) {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protected void accept(InputStream stream) throws IOException {</w:t>
      </w:r>
    </w:p>
    <w:p>
      <w:pPr>
        <w:jc w:val="both"/>
      </w:pPr>
      <w:r>
        <w:t xml:space="preserve">          byteSource.set(ByteSource.wrap(IOUtils.toByteArray(stream)));</w:t>
      </w:r>
    </w:p>
    <w:p>
      <w:pPr>
        <w:jc w:val="both"/>
      </w:pPr>
      <w:r>
        <w:t xml:space="preserve">          rebuildBlacklistedTopics();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  loader.init();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// Not the end of the world if we couldn't load the file, we already loaded the resource.</w:t>
      </w:r>
    </w:p>
    <w:p>
      <w:pPr>
        <w:jc w:val="both"/>
      </w:pPr>
      <w:r>
        <w:t xml:space="preserve">      LOG.error("Could not load offensive topic filter " + fileName + " from ConfigBus",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rebuildBlacklistedTopics() throws IOException {</w:t>
      </w:r>
    </w:p>
    <w:p>
      <w:pPr>
        <w:jc w:val="both"/>
      </w:pPr>
      <w:r>
        <w:t xml:space="preserve">    offensiveTopics.set(new BlacklistedTopics.Builder(false)</w:t>
      </w:r>
    </w:p>
    <w:p>
      <w:pPr>
        <w:jc w:val="both"/>
      </w:pPr>
      <w:r>
        <w:t xml:space="preserve">      .loadFilterFromSource(adultTokenFileContents.get(), FilterMode.EXACT)</w:t>
      </w:r>
    </w:p>
    <w:p>
      <w:pPr>
        <w:jc w:val="both"/>
      </w:pPr>
      <w:r>
        <w:t xml:space="preserve">      .loadFilterFromSource(offensiveSubstringFileContents.get(), FilterMode.SUBSTRING)</w:t>
      </w:r>
    </w:p>
    <w:p>
      <w:pPr>
        <w:jc w:val="both"/>
      </w:pPr>
      <w:r>
        <w:t xml:space="preserve">      .build());</w:t>
      </w:r>
    </w:p>
    <w:p>
      <w:pPr>
        <w:jc w:val="both"/>
      </w:pPr>
      <w:r/>
    </w:p>
    <w:p>
      <w:pPr>
        <w:jc w:val="both"/>
      </w:pPr>
      <w:r>
        <w:t xml:space="preserve">    offensiveUsersTopics.set(new BlacklistedTopics.Builder(false)</w:t>
      </w:r>
    </w:p>
    <w:p>
      <w:pPr>
        <w:jc w:val="both"/>
      </w:pPr>
      <w:r>
        <w:t xml:space="preserve">      .loadFilterFromSource(offensiveTokenFileContents.get(), FilterMode.EXACT)</w:t>
      </w:r>
    </w:p>
    <w:p>
      <w:pPr>
        <w:jc w:val="both"/>
      </w:pPr>
      <w:r>
        <w:t xml:space="preserve">      .loadFilterFromSource(offensiveSubstringFileContents.get(), FilterMode.SUBSTRING)</w:t>
      </w:r>
    </w:p>
    <w:p>
      <w:pPr>
        <w:jc w:val="both"/>
      </w:pPr>
      <w:r>
        <w:t xml:space="preserve">      .build());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evaluate(final TwitterMessage tweet) {</w:t>
      </w:r>
    </w:p>
    <w:p>
      <w:pPr>
        <w:jc w:val="both"/>
      </w:pPr>
      <w:r>
        <w:t xml:space="preserve">    BlacklistedTopics offensiveFilter = this.offensiveTopics.get();</w:t>
      </w:r>
    </w:p>
    <w:p>
      <w:pPr>
        <w:jc w:val="both"/>
      </w:pPr>
      <w:r>
        <w:t xml:space="preserve">    BlacklistedTopics offensiveUsersFilter = this.offensiveUsersTopics.get();</w:t>
      </w:r>
    </w:p>
    <w:p>
      <w:pPr>
        <w:jc w:val="both"/>
      </w:pPr>
      <w:r/>
    </w:p>
    <w:p>
      <w:pPr>
        <w:jc w:val="both"/>
      </w:pPr>
      <w:r>
        <w:t xml:space="preserve">    if (offensiveFilter == null || offensiveUsersFilter == null)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(tweet.isSensitiveContent()) {</w:t>
      </w:r>
    </w:p>
    <w:p>
      <w:pPr>
        <w:jc w:val="both"/>
      </w:pPr>
      <w:r>
        <w:t xml:space="preserve">      sensitiveTextCounter.increment();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Check for user name.</w:t>
      </w:r>
    </w:p>
    <w:p>
      <w:pPr>
        <w:jc w:val="both"/>
      </w:pPr>
      <w:r>
        <w:t xml:space="preserve">    Preconditions.checkState(tweet.getFromUserScreenName().isPresent(),</w:t>
      </w:r>
    </w:p>
    <w:p>
      <w:pPr>
        <w:jc w:val="both"/>
      </w:pPr>
      <w:r>
        <w:t xml:space="preserve">        "Missing from-user screen name");</w:t>
      </w:r>
    </w:p>
    <w:p>
      <w:pPr>
        <w:jc w:val="both"/>
      </w:pPr>
      <w:r/>
    </w:p>
    <w:p>
      <w:pPr>
        <w:jc w:val="both"/>
      </w:pPr>
      <w:r>
        <w:t xml:space="preserve">    for (PenguinVersion penguinVersion : tweet.getSupportedPenguinVersions()) {</w:t>
      </w:r>
    </w:p>
    <w:p>
      <w:pPr>
        <w:jc w:val="both"/>
      </w:pPr>
      <w:r>
        <w:t xml:space="preserve">      TweetTextQuality textQuality = tweet.getTweetTextQuality(penguinVersion);</w:t>
      </w:r>
    </w:p>
    <w:p>
      <w:pPr>
        <w:jc w:val="both"/>
      </w:pPr>
      <w:r/>
    </w:p>
    <w:p>
      <w:pPr>
        <w:jc w:val="both"/>
      </w:pPr>
      <w:r>
        <w:t xml:space="preserve">      if (tweet.isSensitiveContent()) {</w:t>
      </w:r>
    </w:p>
    <w:p>
      <w:pPr>
        <w:jc w:val="both"/>
      </w:pPr>
      <w:r>
        <w:t xml:space="preserve">        textQuality.addBoolQuality(TweetTextQuality.BooleanQualityType.SENSITIVE);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Check if username has an offensive term</w:t>
      </w:r>
    </w:p>
    <w:p>
      <w:pPr>
        <w:jc w:val="both"/>
      </w:pPr>
      <w:r>
        <w:t xml:space="preserve">      if (isUserNameOffensive(</w:t>
      </w:r>
    </w:p>
    <w:p>
      <w:pPr>
        <w:jc w:val="both"/>
      </w:pPr>
      <w:r>
        <w:t xml:space="preserve">          tweet.getFromUserScreenName().get(), offensiveUsersFilter, penguinVersion)) {</w:t>
      </w:r>
    </w:p>
    <w:p>
      <w:pPr>
        <w:jc w:val="both"/>
      </w:pPr>
      <w:r>
        <w:t xml:space="preserve">        SearchRateCounter offensiveUserCounter = RelevanceStats.exportRate(</w:t>
      </w:r>
    </w:p>
    <w:p>
      <w:pPr>
        <w:jc w:val="both"/>
      </w:pPr>
      <w:r>
        <w:t xml:space="preserve">            "num_offensive_user_" + penguinVersion.name().toLowerCase());</w:t>
      </w:r>
    </w:p>
    <w:p>
      <w:pPr>
        <w:jc w:val="both"/>
      </w:pPr>
      <w:r>
        <w:t xml:space="preserve">        offensiveUserCounter.increment();</w:t>
      </w:r>
    </w:p>
    <w:p>
      <w:pPr>
        <w:jc w:val="both"/>
      </w:pPr>
      <w:r>
        <w:t xml:space="preserve">        textQuality.addBoolQuality(TweetTextQuality.BooleanQualityType.OFFENSIVE_USER);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Check if tweet has an offensive term</w:t>
      </w:r>
    </w:p>
    <w:p>
      <w:pPr>
        <w:jc w:val="both"/>
      </w:pPr>
      <w:r>
        <w:t xml:space="preserve">      if (isTweetOffensive(tweet, offensiveFilter, penguinVersion)) {</w:t>
      </w:r>
    </w:p>
    <w:p>
      <w:pPr>
        <w:jc w:val="both"/>
      </w:pPr>
      <w:r>
        <w:t xml:space="preserve">        SearchRateCounter offensiveTextCounter = RelevanceStats.exportRate(</w:t>
      </w:r>
    </w:p>
    <w:p>
      <w:pPr>
        <w:jc w:val="both"/>
      </w:pPr>
      <w:r>
        <w:t xml:space="preserve">            "num_offensive_text_" + penguinVersion.name().toLowerCase());</w:t>
      </w:r>
    </w:p>
    <w:p>
      <w:pPr>
        <w:jc w:val="both"/>
      </w:pPr>
      <w:r>
        <w:t xml:space="preserve">        offensiveTextCounter.increment();</w:t>
      </w:r>
    </w:p>
    <w:p>
      <w:pPr>
        <w:jc w:val="both"/>
      </w:pPr>
      <w:r>
        <w:t xml:space="preserve">        textQuality.addBoolQuality(TweetTextQuality.BooleanQualityType.OFFENSIVE);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isUserNameOffensive(String userName,</w:t>
      </w:r>
    </w:p>
    <w:p>
      <w:pPr>
        <w:jc w:val="both"/>
      </w:pPr>
      <w:r>
        <w:t xml:space="preserve">                                      BlacklistedTopics offensiveUsersFilter,</w:t>
      </w:r>
    </w:p>
    <w:p>
      <w:pPr>
        <w:jc w:val="both"/>
      </w:pPr>
      <w:r>
        <w:t xml:space="preserve">                                      PenguinVersion penguinVersion) {</w:t>
      </w:r>
    </w:p>
    <w:p>
      <w:pPr>
        <w:jc w:val="both"/>
      </w:pPr>
      <w:r>
        <w:t xml:space="preserve">    String normalizedUserName = NormalizerHelper.normalizeKeepCase(</w:t>
      </w:r>
    </w:p>
    <w:p>
      <w:pPr>
        <w:jc w:val="both"/>
      </w:pPr>
      <w:r>
        <w:t xml:space="preserve">        userName, LocaleUtil.UNKNOWN, penguinVersion);</w:t>
      </w:r>
    </w:p>
    <w:p>
      <w:pPr>
        <w:jc w:val="both"/>
      </w:pPr>
      <w:r>
        <w:t xml:space="preserve">    List&lt;String&gt; termsToCheck = new ArrayList(TokenizerHelper.getSubtokens(normalizedUserName));</w:t>
      </w:r>
    </w:p>
    <w:p>
      <w:pPr>
        <w:jc w:val="both"/>
      </w:pPr>
      <w:r>
        <w:t xml:space="preserve">    termsToCheck.add(normalizedUserName.toLowerCase());</w:t>
      </w:r>
    </w:p>
    <w:p>
      <w:pPr>
        <w:jc w:val="both"/>
      </w:pPr>
      <w:r/>
    </w:p>
    <w:p>
      <w:pPr>
        <w:jc w:val="both"/>
      </w:pPr>
      <w:r>
        <w:t xml:space="preserve">    for (String userNameToken : termsToCheck) {</w:t>
      </w:r>
    </w:p>
    <w:p>
      <w:pPr>
        <w:jc w:val="both"/>
      </w:pPr>
      <w:r>
        <w:t xml:space="preserve">      if (!StringUtils.isBlank(userNameToken) &amp;&amp; offensiveUsersFilter.filter(userNameToken)) {</w:t>
      </w:r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isTweetOffensive(final TwitterMessage tweet,</w:t>
      </w:r>
    </w:p>
    <w:p>
      <w:pPr>
        <w:jc w:val="both"/>
      </w:pPr>
      <w:r>
        <w:t xml:space="preserve">                                   BlacklistedTopics offensiveFilter,</w:t>
      </w:r>
    </w:p>
    <w:p>
      <w:pPr>
        <w:jc w:val="both"/>
      </w:pPr>
      <w:r>
        <w:t xml:space="preserve">                                   PenguinVersion penguinVersion) {</w:t>
      </w:r>
    </w:p>
    <w:p>
      <w:pPr>
        <w:jc w:val="both"/>
      </w:pPr>
      <w:r>
        <w:t xml:space="preserve">    TweetTextFeatures textFeatures = tweet.getTweetTextFeatures(penguinVersion);</w:t>
      </w:r>
    </w:p>
    <w:p>
      <w:pPr>
        <w:jc w:val="both"/>
      </w:pPr>
      <w:r/>
    </w:p>
    <w:p>
      <w:pPr>
        <w:jc w:val="both"/>
      </w:pPr>
      <w:r>
        <w:t xml:space="preserve">    boolean tweetHasOffensiveTerm = false;</w:t>
      </w:r>
    </w:p>
    <w:p>
      <w:pPr>
        <w:jc w:val="both"/>
      </w:pPr>
      <w:r/>
    </w:p>
    <w:p>
      <w:pPr>
        <w:jc w:val="both"/>
      </w:pPr>
      <w:r>
        <w:t xml:space="preserve">    // Check for tweet text.</w:t>
      </w:r>
    </w:p>
    <w:p>
      <w:pPr>
        <w:jc w:val="both"/>
      </w:pPr>
      <w:r>
        <w:t xml:space="preserve">    List&lt;TokenizedCharSequence&gt; ngrams =</w:t>
      </w:r>
    </w:p>
    <w:p>
      <w:pPr>
        <w:jc w:val="both"/>
      </w:pPr>
      <w:r>
        <w:t xml:space="preserve">        NGRAM_GENERATOR_HOLDER.get().generateNgramsAsTokenizedCharSequence(</w:t>
      </w:r>
    </w:p>
    <w:p>
      <w:pPr>
        <w:jc w:val="both"/>
      </w:pPr>
      <w:r>
        <w:t xml:space="preserve">            textFeatures.getTokenSequence(), tweet.getLocale());</w:t>
      </w:r>
    </w:p>
    <w:p>
      <w:pPr>
        <w:jc w:val="both"/>
      </w:pPr>
      <w:r>
        <w:t xml:space="preserve">    for (TokenizedCharSequence ngram : ngrams) {</w:t>
      </w:r>
    </w:p>
    <w:p>
      <w:pPr>
        <w:jc w:val="both"/>
      </w:pPr>
      <w:r>
        <w:t xml:space="preserve">      // skip URL ngram</w:t>
      </w:r>
    </w:p>
    <w:p>
      <w:pPr>
        <w:jc w:val="both"/>
      </w:pPr>
      <w:r>
        <w:t xml:space="preserve">      if (!ngram.getTokensOf(TokenType.URL).isEmpty()) {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String ngramStr = ngram.toString();</w:t>
      </w:r>
    </w:p>
    <w:p>
      <w:pPr>
        <w:jc w:val="both"/>
      </w:pPr>
      <w:r>
        <w:t xml:space="preserve">      if (!StringUtils.isBlank(ngramStr) &amp;&amp; offensiveFilter.filter(ngramStr)) {</w:t>
      </w:r>
    </w:p>
    <w:p>
      <w:pPr>
        <w:jc w:val="both"/>
      </w:pPr>
      <w:r>
        <w:t xml:space="preserve">        tweetHasOffensiveTerm = true;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Due to some strangeness in Penguin, we don't get ngrams for tokens around "\n-" or "-\n"</w:t>
      </w:r>
    </w:p>
    <w:p>
      <w:pPr>
        <w:jc w:val="both"/>
      </w:pPr>
      <w:r>
        <w:t xml:space="preserve">    // in the original string, this made us miss some offensive words this way. Here we do another</w:t>
      </w:r>
    </w:p>
    <w:p>
      <w:pPr>
        <w:jc w:val="both"/>
      </w:pPr>
      <w:r>
        <w:t xml:space="preserve">    // pass of check using just the tokens generated by the tokenizer. (See SEARCHQUAL-8907)</w:t>
      </w:r>
    </w:p>
    <w:p>
      <w:pPr>
        <w:jc w:val="both"/>
      </w:pPr>
      <w:r>
        <w:t xml:space="preserve">    if (!tweetHasOffensiveTerm) {</w:t>
      </w:r>
    </w:p>
    <w:p>
      <w:pPr>
        <w:jc w:val="both"/>
      </w:pPr>
      <w:r>
        <w:t xml:space="preserve">      for (String ngramStr : textFeatures.getTokens()) {</w:t>
      </w:r>
    </w:p>
    <w:p>
      <w:pPr>
        <w:jc w:val="both"/>
      </w:pPr>
      <w:r>
        <w:t xml:space="preserve">        // skip URLs</w:t>
      </w:r>
    </w:p>
    <w:p>
      <w:pPr>
        <w:jc w:val="both"/>
      </w:pPr>
      <w:r>
        <w:t xml:space="preserve">        if (ngramStr.startsWith("http://") || ngramStr.startsWith("https://")) {</w:t>
      </w:r>
    </w:p>
    <w:p>
      <w:pPr>
        <w:jc w:val="both"/>
      </w:pPr>
      <w:r>
        <w:t xml:space="preserve">          continue;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(!StringUtils.isBlank(ngramStr) &amp;&amp; offensiveFilter.filter(ngramStr)) {</w:t>
      </w:r>
    </w:p>
    <w:p>
      <w:pPr>
        <w:jc w:val="both"/>
      </w:pPr>
      <w:r>
        <w:t xml:space="preserve">          tweetHasOffensiveTerm = true;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(!tweetHasOffensiveTerm) {</w:t>
      </w:r>
    </w:p>
    <w:p>
      <w:pPr>
        <w:jc w:val="both"/>
      </w:pPr>
      <w:r>
        <w:t xml:space="preserve">      // check for resolved URLs</w:t>
      </w:r>
    </w:p>
    <w:p>
      <w:pPr>
        <w:jc w:val="both"/>
      </w:pPr>
      <w:r>
        <w:t xml:space="preserve">      String resolvedUrlsText =</w:t>
      </w:r>
    </w:p>
    <w:p>
      <w:pPr>
        <w:jc w:val="both"/>
      </w:pPr>
      <w:r>
        <w:t xml:space="preserve">          Joiner.on(" ").skipNulls().join(textFeatures.getResolvedUrlTokens());</w:t>
      </w:r>
    </w:p>
    <w:p>
      <w:pPr>
        <w:jc w:val="both"/>
      </w:pPr>
      <w:r>
        <w:t xml:space="preserve">      List&lt;String&gt; ngramStrs = NGRAM_GENERATOR_HOLDER.get().generateNgramsAsString(</w:t>
      </w:r>
    </w:p>
    <w:p>
      <w:pPr>
        <w:jc w:val="both"/>
      </w:pPr>
      <w:r>
        <w:t xml:space="preserve">          resolvedUrlsText, LocaleUtil.UNKNOWN);</w:t>
      </w:r>
    </w:p>
    <w:p>
      <w:pPr>
        <w:jc w:val="both"/>
      </w:pPr>
      <w:r>
        <w:t xml:space="preserve">      for (String ngram : ngramStrs) {</w:t>
      </w:r>
    </w:p>
    <w:p>
      <w:pPr>
        <w:jc w:val="both"/>
      </w:pPr>
      <w:r>
        <w:t xml:space="preserve">        if (!StringUtils.isBlank(ngram) &amp;&amp; offensiveFilter.filter(ngram)) {</w:t>
      </w:r>
    </w:p>
    <w:p>
      <w:pPr>
        <w:jc w:val="both"/>
      </w:pPr>
      <w:r>
        <w:t xml:space="preserve">          tweetHasOffensiveTerm = true;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tweetHasOffensiveTerm;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