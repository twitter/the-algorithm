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com.twitter.search.common.relevance.classifiers;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com.twitter.common.text.transformer.RegexTransformer;</w:t>
      </w:r>
    </w:p>
    <w:p>
      <w:pPr>
        <w:jc w:val="both"/>
      </w:pPr>
      <w:r>
        <w:t>import com.twitter.common.text.transformer.RtRemovalTransformer;</w:t>
      </w:r>
    </w:p>
    <w:p>
      <w:pPr>
        <w:jc w:val="both"/>
      </w:pPr>
      <w:r>
        <w:t>import com.twitter.common.text.transformer.Transformer;</w:t>
      </w:r>
    </w:p>
    <w:p>
      <w:pPr>
        <w:jc w:val="both"/>
      </w:pPr>
      <w:r>
        <w:t>import com.twitter.common.text.transformer.TransformerChain;</w:t>
      </w:r>
    </w:p>
    <w:p>
      <w:pPr>
        <w:jc w:val="both"/>
      </w:pPr>
      <w:r>
        <w:t>import com.twitter.common_internal.text.duplicate.RandomSubstringExtractor;</w:t>
      </w:r>
    </w:p>
    <w:p>
      <w:pPr>
        <w:jc w:val="both"/>
      </w:pPr>
      <w:r>
        <w:t>import com.twitter.common_internal.text.duplicate.SignatureGenerator;</w:t>
      </w:r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com.twitter.search.common.relevance.features.TweetIntegerShingleSignature;</w:t>
      </w:r>
    </w:p>
    <w:p>
      <w:pPr>
        <w:jc w:val="both"/>
      </w:pPr>
      <w:r>
        <w:t>import com.twitter.search.common.relevance.features.TweetTextFeatures;</w:t>
      </w:r>
    </w:p>
    <w:p>
      <w:pPr>
        <w:jc w:val="both"/>
      </w:pPr>
      <w:r>
        <w:t>import com.twitter.search.common.util.text.NormalizerHelper;</w:t>
      </w:r>
    </w:p>
    <w:p>
      <w:pPr>
        <w:jc w:val="both"/>
      </w:pPr>
      <w:r>
        <w:t>import com.twitter.twittertext.Regex;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Given a tweet text, extract useful text features.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TweetQualityFeatureExtractor {</w:t>
      </w:r>
    </w:p>
    <w:p>
      <w:pPr>
        <w:jc w:val="both"/>
      </w:pPr>
      <w:r>
        <w:t xml:space="preserve">  private static final Transformer STATUS_TEXT_CLEANER =</w:t>
      </w:r>
    </w:p>
    <w:p>
      <w:pPr>
        <w:jc w:val="both"/>
      </w:pPr>
      <w:r>
        <w:t xml:space="preserve">      TransformerChain.of(</w:t>
      </w:r>
    </w:p>
    <w:p>
      <w:pPr>
        <w:jc w:val="both"/>
      </w:pPr>
      <w:r>
        <w:t xml:space="preserve">          // remove @reply as defined in twitter-text</w:t>
      </w:r>
    </w:p>
    <w:p>
      <w:pPr>
        <w:jc w:val="both"/>
      </w:pPr>
      <w:r>
        <w:t xml:space="preserve">          new RegexTransformer.Builder()</w:t>
      </w:r>
    </w:p>
    <w:p>
      <w:pPr>
        <w:jc w:val="both"/>
      </w:pPr>
      <w:r>
        <w:t xml:space="preserve">              .setRegexPattern(Regex.VALID_REPLY)</w:t>
      </w:r>
    </w:p>
    <w:p>
      <w:pPr>
        <w:jc w:val="both"/>
      </w:pPr>
      <w:r>
        <w:t xml:space="preserve">              .setReplaceString("")</w:t>
      </w:r>
    </w:p>
    <w:p>
      <w:pPr>
        <w:jc w:val="both"/>
      </w:pPr>
      <w:r>
        <w:t xml:space="preserve">              .setTriggeringChar('@')</w:t>
      </w:r>
    </w:p>
    <w:p>
      <w:pPr>
        <w:jc w:val="both"/>
      </w:pPr>
      <w:r>
        <w:t xml:space="preserve">              .build(),</w:t>
      </w:r>
    </w:p>
    <w:p>
      <w:pPr>
        <w:jc w:val="both"/>
      </w:pPr>
      <w:r>
        <w:t xml:space="preserve">          // remove the old style retweet, eg RT: @mention or via @mention</w:t>
      </w:r>
    </w:p>
    <w:p>
      <w:pPr>
        <w:jc w:val="both"/>
      </w:pPr>
      <w:r>
        <w:t xml:space="preserve">          new RtRemovalTransformer()</w:t>
      </w:r>
    </w:p>
    <w:p>
      <w:pPr>
        <w:jc w:val="both"/>
      </w:pPr>
      <w:r>
        <w:t xml:space="preserve">      );</w:t>
      </w:r>
    </w:p>
    <w:p>
      <w:pPr>
        <w:jc w:val="both"/>
      </w:pPr>
      <w:r/>
    </w:p>
    <w:p>
      <w:pPr>
        <w:jc w:val="both"/>
      </w:pPr>
      <w:r>
        <w:t xml:space="preserve">  // for signature generation</w:t>
      </w:r>
    </w:p>
    <w:p>
      <w:pPr>
        <w:jc w:val="both"/>
      </w:pPr>
      <w:r>
        <w:t xml:space="preserve">  private static final int MIN_NUM_FEATURES = 2;</w:t>
      </w:r>
    </w:p>
    <w:p>
      <w:pPr>
        <w:jc w:val="both"/>
      </w:pPr>
      <w:r>
        <w:t xml:space="preserve">  private final SignatureGenerator signatureGenerator = new SignatureGenerator(</w:t>
      </w:r>
    </w:p>
    <w:p>
      <w:pPr>
        <w:jc w:val="both"/>
      </w:pPr>
      <w:r>
        <w:t xml:space="preserve">      new RandomSubstringExtractor(</w:t>
      </w:r>
    </w:p>
    <w:p>
      <w:pPr>
        <w:jc w:val="both"/>
      </w:pPr>
      <w:r>
        <w:t xml:space="preserve">          TweetIntegerShingleSignature.NUM_SHINGLES, // number of signatures</w:t>
      </w:r>
    </w:p>
    <w:p>
      <w:pPr>
        <w:jc w:val="both"/>
      </w:pPr>
      <w:r>
        <w:t xml:space="preserve">          MIN_NUM_FEATURES, // each signature is generated by taking this number of features/tokens</w:t>
      </w:r>
    </w:p>
    <w:p>
      <w:pPr>
        <w:jc w:val="both"/>
      </w:pPr>
      <w:r>
        <w:t xml:space="preserve">                            // from text</w:t>
      </w:r>
    </w:p>
    <w:p>
      <w:pPr>
        <w:jc w:val="both"/>
      </w:pPr>
      <w:r>
        <w:t xml:space="preserve">          false, // do not consider full tweet text as a feature</w:t>
      </w:r>
    </w:p>
    <w:p>
      <w:pPr>
        <w:jc w:val="both"/>
      </w:pPr>
      <w:r>
        <w:t xml:space="preserve">          false)); // do not do early termination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TwitterMessage, extract all interesting tweet text features and store in</w:t>
      </w:r>
    </w:p>
    <w:p>
      <w:pPr>
        <w:jc w:val="both"/>
      </w:pPr>
      <w:r>
        <w:t xml:space="preserve">   * the returned TweetTextFeatures object.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 TwitterMessage to extract features from</w:t>
      </w:r>
    </w:p>
    <w:p>
      <w:pPr>
        <w:jc w:val="both"/>
      </w:pPr>
      <w:r>
        <w:t xml:space="preserve">   * @throws IOException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extractTweetTextFeatures(final TwitterMessage tweet) {</w:t>
      </w:r>
    </w:p>
    <w:p>
      <w:pPr>
        <w:jc w:val="both"/>
      </w:pPr>
      <w:r>
        <w:t xml:space="preserve">    Preconditions.checkNotNull(tweet);</w:t>
      </w:r>
    </w:p>
    <w:p>
      <w:pPr>
        <w:jc w:val="both"/>
      </w:pPr>
      <w:r/>
    </w:p>
    <w:p>
      <w:pPr>
        <w:jc w:val="both"/>
      </w:pPr>
      <w:r>
        <w:t xml:space="preserve">    for (PenguinVersion penguinVersion : tweet.getSupportedPenguinVersions()) {</w:t>
      </w:r>
    </w:p>
    <w:p>
      <w:pPr>
        <w:jc w:val="both"/>
      </w:pPr>
      <w:r>
        <w:t xml:space="preserve">      // Get basic features.</w:t>
      </w:r>
    </w:p>
    <w:p>
      <w:pPr>
        <w:jc w:val="both"/>
      </w:pPr>
      <w:r>
        <w:t xml:space="preserve">      TweetTextFeatures textFeatures = tweet.getTweetTextFeatures(penguinVersion);</w:t>
      </w:r>
    </w:p>
    <w:p>
      <w:pPr>
        <w:jc w:val="both"/>
      </w:pPr>
      <w:r/>
    </w:p>
    <w:p>
      <w:pPr>
        <w:jc w:val="both"/>
      </w:pPr>
      <w:r>
        <w:t xml:space="preserve">      extractCharLength(textFeatures);</w:t>
      </w:r>
    </w:p>
    <w:p>
      <w:pPr>
        <w:jc w:val="both"/>
      </w:pPr>
      <w:r/>
    </w:p>
    <w:p>
      <w:pPr>
        <w:jc w:val="both"/>
      </w:pPr>
      <w:r>
        <w:t xml:space="preserve">      // Signature that hashes on text with resolved urls, aggressively remove RT tags, which</w:t>
      </w:r>
    </w:p>
    <w:p>
      <w:pPr>
        <w:jc w:val="both"/>
      </w:pPr>
      <w:r>
        <w:t xml:space="preserve">      // accounts for more than 50% of neardups, also remove @mentions.</w:t>
      </w:r>
    </w:p>
    <w:p>
      <w:pPr>
        <w:jc w:val="both"/>
      </w:pPr>
      <w:r>
        <w:t xml:space="preserve">      // we use resolved urls for signature since they are what matters.</w:t>
      </w:r>
    </w:p>
    <w:p>
      <w:pPr>
        <w:jc w:val="both"/>
      </w:pPr>
      <w:r>
        <w:t xml:space="preserve">      CharSequence strippedText = tweet.getTextReplacedWithResolvedURLs();</w:t>
      </w:r>
    </w:p>
    <w:p>
      <w:pPr>
        <w:jc w:val="both"/>
      </w:pPr>
      <w:r>
        <w:t xml:space="preserve">      strippedText = strippedText == null ? "" : strippedText;</w:t>
      </w:r>
    </w:p>
    <w:p>
      <w:pPr>
        <w:jc w:val="both"/>
      </w:pPr>
      <w:r>
        <w:t xml:space="preserve">      strippedText = STATUS_TEXT_CLEANER.transform(strippedText);</w:t>
      </w:r>
    </w:p>
    <w:p>
      <w:pPr>
        <w:jc w:val="both"/>
      </w:pPr>
      <w:r/>
    </w:p>
    <w:p>
      <w:pPr>
        <w:jc w:val="both"/>
      </w:pPr>
      <w:r>
        <w:t xml:space="preserve">      // Generate the signature.</w:t>
      </w:r>
    </w:p>
    <w:p>
      <w:pPr>
        <w:jc w:val="both"/>
      </w:pPr>
      <w:r>
        <w:t xml:space="preserve">      // will lower case, use penguin</w:t>
      </w:r>
    </w:p>
    <w:p>
      <w:pPr>
        <w:jc w:val="both"/>
      </w:pPr>
      <w:r>
        <w:t xml:space="preserve">      String normalizedSignatureText =</w:t>
      </w:r>
    </w:p>
    <w:p>
      <w:pPr>
        <w:jc w:val="both"/>
      </w:pPr>
      <w:r>
        <w:t xml:space="preserve">        NormalizerHelper.normalize(strippedText, tweet.getLocale(), penguinVersion);</w:t>
      </w:r>
    </w:p>
    <w:p>
      <w:pPr>
        <w:jc w:val="both"/>
      </w:pPr>
      <w:r>
        <w:t xml:space="preserve">      if (normalizedSignatureText != null &amp;&amp; !normalizedSignatureText.isEmpty()) {</w:t>
      </w:r>
    </w:p>
    <w:p>
      <w:pPr>
        <w:jc w:val="both"/>
      </w:pPr>
      <w:r>
        <w:t xml:space="preserve">        Set&lt;byte[]&gt; rawSignature =</w:t>
      </w:r>
    </w:p>
    <w:p>
      <w:pPr>
        <w:jc w:val="both"/>
      </w:pPr>
      <w:r>
        <w:t xml:space="preserve">          signatureGenerator.generateSignatureByteArray(normalizedSignatureText);</w:t>
      </w:r>
    </w:p>
    <w:p>
      <w:pPr>
        <w:jc w:val="both"/>
      </w:pPr>
      <w:r>
        <w:t xml:space="preserve">        textFeatures.setSignature((new TweetIntegerShingleSignature(rawSignature)).serialize());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 number of letters in stripped tweet text, also records unsupported char counts.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textFeatures TweetTextFeatures object to store letter length, unsupported chars, etc.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void extractCharLength(final TweetTextFeatures textFeatures) {</w:t>
      </w:r>
    </w:p>
    <w:p>
      <w:pPr>
        <w:jc w:val="both"/>
      </w:pPr>
      <w:r>
        <w:t xml:space="preserve">    Preconditions.checkNotNull(textFeatures);</w:t>
      </w:r>
    </w:p>
    <w:p>
      <w:pPr>
        <w:jc w:val="both"/>
      </w:pPr>
      <w:r>
        <w:t xml:space="preserve">    int length = 0;</w:t>
      </w:r>
    </w:p>
    <w:p>
      <w:pPr>
        <w:jc w:val="both"/>
      </w:pPr>
      <w:r>
        <w:t xml:space="preserve">    int caps = 0;</w:t>
      </w:r>
    </w:p>
    <w:p>
      <w:pPr>
        <w:jc w:val="both"/>
      </w:pPr>
      <w:r>
        <w:t xml:space="preserve">    String strippedText = textFeatures.getNormalizedStrippedText();</w:t>
      </w:r>
    </w:p>
    <w:p>
      <w:pPr>
        <w:jc w:val="both"/>
      </w:pPr>
      <w:r>
        <w:t xml:space="preserve">    if (strippedText != null &amp;&amp; !strippedText.isEmpty()) {</w:t>
      </w:r>
    </w:p>
    <w:p>
      <w:pPr>
        <w:jc w:val="both"/>
      </w:pPr>
      <w:r>
        <w:t xml:space="preserve">      for (char c : strippedText.toCharArray()) {</w:t>
      </w:r>
    </w:p>
    <w:p>
      <w:pPr>
        <w:jc w:val="both"/>
      </w:pPr>
      <w:r>
        <w:t xml:space="preserve">        if (Character.isLetter(c)) {</w:t>
      </w:r>
    </w:p>
    <w:p>
      <w:pPr>
        <w:jc w:val="both"/>
      </w:pPr>
      <w:r>
        <w:t xml:space="preserve">          length++;</w:t>
      </w:r>
    </w:p>
    <w:p>
      <w:pPr>
        <w:jc w:val="both"/>
      </w:pPr>
      <w:r>
        <w:t xml:space="preserve">          if (Character.isUpperCase(c)) {</w:t>
      </w:r>
    </w:p>
    <w:p>
      <w:pPr>
        <w:jc w:val="both"/>
      </w:pPr>
      <w:r>
        <w:t xml:space="preserve">            caps++;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textFeatures.setLength(length);</w:t>
      </w:r>
    </w:p>
    <w:p>
      <w:pPr>
        <w:jc w:val="both"/>
      </w:pPr>
      <w:r>
        <w:t xml:space="preserve">    textFeatures.setCaps(caps);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