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com.twitter.search.common.relevance;</w:t>
      </w:r>
    </w:p>
    <w:p>
      <w:pPr>
        <w:jc w:val="both"/>
      </w:pPr>
      <w:r/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java.util.Locale;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com.google.common.cache.CacheBuilder;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com.twitter.penguin.search.filter.StringMatchFilter;</w:t>
      </w:r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Cache for Trends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NGramCache {</w:t>
      </w:r>
    </w:p>
    <w:p>
      <w:pPr>
        <w:jc w:val="both"/>
      </w:pPr>
      <w:r>
        <w:t xml:space="preserve">  private static final int DEFAULT_MAX_CACHE_SIZE = 5000;</w:t>
      </w:r>
    </w:p>
    <w:p>
      <w:pPr>
        <w:jc w:val="both"/>
      </w:pPr>
      <w:r>
        <w:t xml:space="preserve">  private static final long DEFAULT_CACHE_ITEM_TTL_SEC = 24 * 3600; // 1 day</w:t>
      </w:r>
    </w:p>
    <w:p>
      <w:pPr>
        <w:jc w:val="both"/>
      </w:pPr>
      <w:r/>
    </w:p>
    <w:p>
      <w:pPr>
        <w:jc w:val="both"/>
      </w:pPr>
      <w:r>
        <w:t xml:space="preserve">  private final PenguinVersion penguinVersion;</w:t>
      </w:r>
    </w:p>
    <w:p>
      <w:pPr>
        <w:jc w:val="both"/>
      </w:pPr>
      <w:r/>
    </w:p>
    <w:p>
      <w:pPr>
        <w:jc w:val="both"/>
      </w:pPr>
      <w:r>
        <w:t xml:space="preserve">  // Keys are trends. Values are empty strings.</w:t>
      </w:r>
    </w:p>
    <w:p>
      <w:pPr>
        <w:jc w:val="both"/>
      </w:pPr>
      <w:r>
        <w:t xml:space="preserve">  private final Map&lt;String, String&gt; trendsCache;</w:t>
      </w:r>
    </w:p>
    <w:p>
      <w:pPr>
        <w:jc w:val="both"/>
      </w:pPr>
      <w:r/>
    </w:p>
    <w:p>
      <w:pPr>
        <w:jc w:val="both"/>
      </w:pPr>
      <w:r>
        <w:t xml:space="preserve">  private volatile StringMatchFilter trendsMatcher = null;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Trends from a list of normalized tokens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List&lt;String&gt; extractTrendsFromNormalized(List&lt;String&gt; tokens) {</w:t>
      </w:r>
    </w:p>
    <w:p>
      <w:pPr>
        <w:jc w:val="both"/>
      </w:pPr>
      <w:r>
        <w:t xml:space="preserve">    if (trendsMatcher == null) {</w:t>
      </w:r>
    </w:p>
    <w:p>
      <w:pPr>
        <w:jc w:val="both"/>
      </w:pPr>
      <w:r>
        <w:t xml:space="preserve">      return Collections.emptyList();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ImmutableList.Builder&lt;String&gt; trends = ImmutableList.builder();</w:t>
      </w:r>
    </w:p>
    <w:p>
      <w:pPr>
        <w:jc w:val="both"/>
      </w:pPr>
      <w:r>
        <w:t xml:space="preserve">    for (String trend : trendsMatcher.extractNormalized(tokens)) {</w:t>
      </w:r>
    </w:p>
    <w:p>
      <w:pPr>
        <w:jc w:val="both"/>
      </w:pPr>
      <w:r>
        <w:t xml:space="preserve">      if (trendsCache.containsKey(trend)) {</w:t>
      </w:r>
    </w:p>
    <w:p>
      <w:pPr>
        <w:jc w:val="both"/>
      </w:pPr>
      <w:r>
        <w:t xml:space="preserve">        trends.add(trend);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trends.build();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Trends from a list of tokens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List&lt;String&gt; extractTrendsFrom(List&lt;String&gt; tokens, Locale language) {</w:t>
      </w:r>
    </w:p>
    <w:p>
      <w:pPr>
        <w:jc w:val="both"/>
      </w:pPr>
      <w:r>
        <w:t xml:space="preserve">    if (trendsMatcher == null) {</w:t>
      </w:r>
    </w:p>
    <w:p>
      <w:pPr>
        <w:jc w:val="both"/>
      </w:pPr>
      <w:r>
        <w:t xml:space="preserve">      return Collections.emptyList();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trendsMatcher.extract(language, tokens);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Trends from a given CharSequence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List&lt;String&gt; extractTrendsFrom(CharSequence text, Locale language) {</w:t>
      </w:r>
    </w:p>
    <w:p>
      <w:pPr>
        <w:jc w:val="both"/>
      </w:pPr>
      <w:r>
        <w:t xml:space="preserve">    if (trendsMatcher == null) {</w:t>
      </w:r>
    </w:p>
    <w:p>
      <w:pPr>
        <w:jc w:val="both"/>
      </w:pPr>
      <w:r>
        <w:t xml:space="preserve">      return Collections.emptyList();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ImmutableList.Builder&lt;String&gt; trends = ImmutableList.builder();</w:t>
      </w:r>
    </w:p>
    <w:p>
      <w:pPr>
        <w:jc w:val="both"/>
      </w:pPr>
      <w:r>
        <w:t xml:space="preserve">    for (String trend : trendsMatcher.extract(language, text)) {</w:t>
      </w:r>
    </w:p>
    <w:p>
      <w:pPr>
        <w:jc w:val="both"/>
      </w:pPr>
      <w:r>
        <w:t xml:space="preserve">      if (trendsCache.containsKey(trend)) {</w:t>
      </w:r>
    </w:p>
    <w:p>
      <w:pPr>
        <w:jc w:val="both"/>
      </w:pPr>
      <w:r>
        <w:t xml:space="preserve">        trends.add(trend);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trends.build();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numTrendingTerms() {</w:t>
      </w:r>
    </w:p>
    <w:p>
      <w:pPr>
        <w:jc w:val="both"/>
      </w:pPr>
      <w:r>
        <w:t xml:space="preserve">    return trendsCache.size();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Set&lt;String&gt; getTrends() {</w:t>
      </w:r>
    </w:p>
    <w:p>
      <w:pPr>
        <w:jc w:val="both"/>
      </w:pPr>
      <w:r>
        <w:t xml:space="preserve">    return trendsCache.keySet();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trendsCache.clear();</w:t>
      </w:r>
    </w:p>
    <w:p>
      <w:pPr>
        <w:jc w:val="both"/>
      </w:pPr>
      <w:r>
        <w:t xml:space="preserve">    trendsMatcher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Adds all trends to this NGramCache. */</w:t>
      </w:r>
    </w:p>
    <w:p>
      <w:pPr>
        <w:jc w:val="both"/>
      </w:pPr>
      <w:r>
        <w:t xml:space="preserve">  public void addAll(Iterable&lt;String&gt; trends) {</w:t>
      </w:r>
    </w:p>
    <w:p>
      <w:pPr>
        <w:jc w:val="both"/>
      </w:pPr>
      <w:r>
        <w:t xml:space="preserve">    for (String trend : trends) {</w:t>
      </w:r>
    </w:p>
    <w:p>
      <w:pPr>
        <w:jc w:val="both"/>
      </w:pPr>
      <w:r>
        <w:t xml:space="preserve">      trendsCache.put(trend, "");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trendsMatcher = new StringMatchFilter(trendsCache.keySet(), penguinVersion);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Builder builder() {</w:t>
      </w:r>
    </w:p>
    <w:p>
      <w:pPr>
        <w:jc w:val="both"/>
      </w:pPr>
      <w:r>
        <w:t xml:space="preserve">    return new Builder();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Builder {</w:t>
      </w:r>
    </w:p>
    <w:p>
      <w:pPr>
        <w:jc w:val="both"/>
      </w:pPr>
      <w:r>
        <w:t xml:space="preserve">    private int maxCacheSize = DEFAULT_MAX_CACHE_SIZE;</w:t>
      </w:r>
    </w:p>
    <w:p>
      <w:pPr>
        <w:jc w:val="both"/>
      </w:pPr>
      <w:r>
        <w:t xml:space="preserve">    private long cacheItemTTLSecs = DEFAULT_CACHE_ITEM_TTL_SEC; // 1 day</w:t>
      </w:r>
    </w:p>
    <w:p>
      <w:pPr>
        <w:jc w:val="both"/>
      </w:pPr>
      <w:r>
        <w:t xml:space="preserve">    private PenguinVersion penguinVersion = PenguinVersion.PENGUIN_4;</w:t>
      </w:r>
    </w:p>
    <w:p>
      <w:pPr>
        <w:jc w:val="both"/>
      </w:pPr>
      <w:r/>
    </w:p>
    <w:p>
      <w:pPr>
        <w:jc w:val="both"/>
      </w:pPr>
      <w:r>
        <w:t xml:space="preserve">    public Builder maxCacheSize(int cacheSize) {</w:t>
      </w:r>
    </w:p>
    <w:p>
      <w:pPr>
        <w:jc w:val="both"/>
      </w:pPr>
      <w:r>
        <w:t xml:space="preserve">      this.maxCacheSize = cacheSize;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Builder cacheItemTTL(long cacheItemTTL) {</w:t>
      </w:r>
    </w:p>
    <w:p>
      <w:pPr>
        <w:jc w:val="both"/>
      </w:pPr>
      <w:r>
        <w:t xml:space="preserve">      this.cacheItemTTLSecs = cacheItemTTL;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Builder penguinVersion(PenguinVersion newPenguinVersion) {</w:t>
      </w:r>
    </w:p>
    <w:p>
      <w:pPr>
        <w:jc w:val="both"/>
      </w:pPr>
      <w:r>
        <w:t xml:space="preserve">      this.penguinVersion = Preconditions.checkNotNull(newPenguinVersion);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 Builds an NGramCache instance. */</w:t>
      </w:r>
    </w:p>
    <w:p>
      <w:pPr>
        <w:jc w:val="both"/>
      </w:pPr>
      <w:r>
        <w:t xml:space="preserve">    public NGramCache build() {</w:t>
      </w:r>
    </w:p>
    <w:p>
      <w:pPr>
        <w:jc w:val="both"/>
      </w:pPr>
      <w:r>
        <w:t xml:space="preserve">      return new NGramCache(</w:t>
      </w:r>
    </w:p>
    <w:p>
      <w:pPr>
        <w:jc w:val="both"/>
      </w:pPr>
      <w:r>
        <w:t xml:space="preserve">          maxCacheSize,</w:t>
      </w:r>
    </w:p>
    <w:p>
      <w:pPr>
        <w:jc w:val="both"/>
      </w:pPr>
      <w:r>
        <w:t xml:space="preserve">          Duration.apply(cacheItemTTLSecs, TimeUnit.SECONDS),</w:t>
      </w:r>
    </w:p>
    <w:p>
      <w:pPr>
        <w:jc w:val="both"/>
      </w:pPr>
      <w:r>
        <w:t xml:space="preserve">          penguinVersion);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Should be used only in tests that want to mock out this class.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NGramCache() {</w:t>
      </w:r>
    </w:p>
    <w:p>
      <w:pPr>
        <w:jc w:val="both"/>
      </w:pPr>
      <w:r>
        <w:t xml:space="preserve">    this(DEFAULT_MAX_CACHE_SIZE,</w:t>
      </w:r>
    </w:p>
    <w:p>
      <w:pPr>
        <w:jc w:val="both"/>
      </w:pPr>
      <w:r>
        <w:t xml:space="preserve">         Duration.apply(DEFAULT_CACHE_ITEM_TTL_SEC, TimeUnit.SECONDS),</w:t>
      </w:r>
    </w:p>
    <w:p>
      <w:pPr>
        <w:jc w:val="both"/>
      </w:pPr>
      <w:r>
        <w:t xml:space="preserve">         PenguinVersion.PENGUIN_4);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NGramCache(int maxCacheSize, Duration cacheItemTTL, PenguinVersion penguinVersion) {</w:t>
      </w:r>
    </w:p>
    <w:p>
      <w:pPr>
        <w:jc w:val="both"/>
      </w:pPr>
      <w:r>
        <w:t xml:space="preserve">    // we only have 1 refresher thread that writes to the cache</w:t>
      </w:r>
    </w:p>
    <w:p>
      <w:pPr>
        <w:jc w:val="both"/>
      </w:pPr>
      <w:r>
        <w:t xml:space="preserve">    this.trendsCache = CacheBuilder.newBuilder()</w:t>
      </w:r>
    </w:p>
    <w:p>
      <w:pPr>
        <w:jc w:val="both"/>
      </w:pPr>
      <w:r>
        <w:t xml:space="preserve">        .concurrencyLevel(1)</w:t>
      </w:r>
    </w:p>
    <w:p>
      <w:pPr>
        <w:jc w:val="both"/>
      </w:pPr>
      <w:r>
        <w:t xml:space="preserve">        .expireAfterWrite(cacheItemTTL.inSeconds(), TimeUnit.SECONDS)</w:t>
      </w:r>
    </w:p>
    <w:p>
      <w:pPr>
        <w:jc w:val="both"/>
      </w:pPr>
      <w:r>
        <w:t xml:space="preserve">        .maximumSize(maxCacheSize)</w:t>
      </w:r>
    </w:p>
    <w:p>
      <w:pPr>
        <w:jc w:val="both"/>
      </w:pPr>
      <w:r>
        <w:t xml:space="preserve">        .&lt;String, String&gt;build()</w:t>
      </w:r>
    </w:p>
    <w:p>
      <w:pPr>
        <w:jc w:val="both"/>
      </w:pPr>
      <w:r>
        <w:t xml:space="preserve">        .asMap();</w:t>
      </w:r>
    </w:p>
    <w:p>
      <w:pPr>
        <w:jc w:val="both"/>
      </w:pPr>
      <w:r>
        <w:t xml:space="preserve">    this.penguinVersion = penguinVersion;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