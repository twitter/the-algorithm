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com.twitter.search.common.relevance.config;</w:t>
      </w:r>
    </w:p>
    <w:p>
      <w:pPr>
        <w:jc w:val="both"/>
      </w:pPr>
      <w:r/>
    </w:p>
    <w:p>
      <w:pPr>
        <w:jc w:val="both"/>
      </w:pPr>
      <w:r>
        <w:t>import java.io.InputStream;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com.twitter.search.common.config.ConfigFile;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Config file for relevance computation.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TweetProcessingConfig {</w:t>
      </w:r>
    </w:p>
    <w:p>
      <w:pPr>
        <w:jc w:val="both"/>
      </w:pPr>
      <w:r>
        <w:t xml:space="preserve">  private static final Logger LOG = LoggerFactory.getLogger(TweetProcessingConfig.class);</w:t>
      </w:r>
    </w:p>
    <w:p>
      <w:pPr>
        <w:jc w:val="both"/>
      </w:pPr>
      <w:r>
        <w:t xml:space="preserve">  private static final String SCORER_CONFIG_DIR = "common/relevance/config";</w:t>
      </w:r>
    </w:p>
    <w:p>
      <w:pPr>
        <w:jc w:val="both"/>
      </w:pPr>
      <w:r>
        <w:t xml:space="preserve">  public static final String DEFAULT_CONFIG_FILE = "relevance.yml";</w:t>
      </w:r>
    </w:p>
    <w:p>
      <w:pPr>
        <w:jc w:val="both"/>
      </w:pPr>
      <w:r>
        <w:t xml:space="preserve">  private static ConfigFile relevanceConfig = null;</w:t>
      </w:r>
    </w:p>
    <w:p>
      <w:pPr>
        <w:jc w:val="both"/>
      </w:pPr>
      <w:r/>
    </w:p>
    <w:p>
      <w:pPr>
        <w:jc w:val="both"/>
      </w:pPr>
      <w:r>
        <w:t xml:space="preserve">  private TweetProcessingConfig()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Initializes this instance from the given config file. */</w:t>
      </w:r>
    </w:p>
    <w:p>
      <w:pPr>
        <w:jc w:val="both"/>
      </w:pPr>
      <w:r>
        <w:t xml:space="preserve">  public static void init(String configFile) {</w:t>
      </w:r>
    </w:p>
    <w:p>
      <w:pPr>
        <w:jc w:val="both"/>
      </w:pPr>
      <w:r>
        <w:t xml:space="preserve">    if (relevanceConfig == null) {</w:t>
      </w:r>
    </w:p>
    <w:p>
      <w:pPr>
        <w:jc w:val="both"/>
      </w:pPr>
      <w:r>
        <w:t xml:space="preserve">      synchronized (TweetProcessingConfig.class) {</w:t>
      </w:r>
    </w:p>
    <w:p>
      <w:pPr>
        <w:jc w:val="both"/>
      </w:pPr>
      <w:r>
        <w:t xml:space="preserve">        if (relevanceConfig == null) {</w:t>
      </w:r>
    </w:p>
    <w:p>
      <w:pPr>
        <w:jc w:val="both"/>
      </w:pPr>
      <w:r>
        <w:t xml:space="preserve">          String file = configFile == null ? DEFAULT_CONFIG_FILE : configFile;</w:t>
      </w:r>
    </w:p>
    <w:p>
      <w:pPr>
        <w:jc w:val="both"/>
      </w:pPr>
      <w:r>
        <w:t xml:space="preserve">          relevanceConfig = new ConfigFile(SCORER_CONFIG_DIR, file);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Initializes this instance from the given input stream. */</w:t>
      </w:r>
    </w:p>
    <w:p>
      <w:pPr>
        <w:jc w:val="both"/>
      </w:pPr>
      <w:r>
        <w:t xml:space="preserve">  public static void init(InputStream inputStream, String configType) {</w:t>
      </w:r>
    </w:p>
    <w:p>
      <w:pPr>
        <w:jc w:val="both"/>
      </w:pPr>
      <w:r>
        <w:t xml:space="preserve">    if (relevanceConfig == null) {</w:t>
      </w:r>
    </w:p>
    <w:p>
      <w:pPr>
        <w:jc w:val="both"/>
      </w:pPr>
      <w:r>
        <w:t xml:space="preserve">      synchronized (TweetProcessingConfig.class) {</w:t>
      </w:r>
    </w:p>
    <w:p>
      <w:pPr>
        <w:jc w:val="both"/>
      </w:pPr>
      <w:r>
        <w:t xml:space="preserve">        if (relevanceConfig == null) {</w:t>
      </w:r>
    </w:p>
    <w:p>
      <w:pPr>
        <w:jc w:val="both"/>
      </w:pPr>
      <w:r>
        <w:t xml:space="preserve">          relevanceConfig = new ConfigFile(inputStream, configType);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Initializes this instance. */</w:t>
      </w:r>
    </w:p>
    <w:p>
      <w:pPr>
        <w:jc w:val="both"/>
      </w:pPr>
      <w:r>
        <w:t xml:space="preserve">  public static void init() {</w:t>
      </w:r>
    </w:p>
    <w:p>
      <w:pPr>
        <w:jc w:val="both"/>
      </w:pPr>
      <w:r>
        <w:t xml:space="preserve">    init(null);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double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@param defaultValue The default value to return if the property is not present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getDouble(String property, double defaultValue) {</w:t>
      </w:r>
    </w:p>
    <w:p>
      <w:pPr>
        <w:jc w:val="both"/>
      </w:pPr>
      <w:r>
        <w:t xml:space="preserve">    return relevanceConfig.getDouble(property,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string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@param defaultValue The default value to return if the property is not present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getString(String property, String defaultValue) {</w:t>
      </w:r>
    </w:p>
    <w:p>
      <w:pPr>
        <w:jc w:val="both"/>
      </w:pPr>
      <w:r>
        <w:t xml:space="preserve">    return relevanceConfig.getString(property,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an integer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@param defaultValue The default value to return if the property is not present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getInt(String property, int defaultValue) {</w:t>
      </w:r>
    </w:p>
    <w:p>
      <w:pPr>
        <w:jc w:val="both"/>
      </w:pPr>
      <w:r>
        <w:t xml:space="preserve">    return relevanceConfig.getInt(property,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long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@param defaultValue The default value to return if the property is not present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getLong(String property, long defaultValue) {</w:t>
      </w:r>
    </w:p>
    <w:p>
      <w:pPr>
        <w:jc w:val="both"/>
      </w:pPr>
      <w:r>
        <w:t xml:space="preserve">    return relevanceConfig.getLong(property,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boolean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@param defaultValue The default value to return if the property is not present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getBool(String property, boolean defaultValue) {</w:t>
      </w:r>
    </w:p>
    <w:p>
      <w:pPr>
        <w:jc w:val="both"/>
      </w:pPr>
      <w:r>
        <w:t xml:space="preserve">    return relevanceConfig.getBool(property,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string.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property The property.</w:t>
      </w:r>
    </w:p>
    <w:p>
      <w:pPr>
        <w:jc w:val="both"/>
      </w:pPr>
      <w:r>
        <w:t xml:space="preserve">   * @throws ConfigurationException If the given property is not found in the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getString(String property)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relevanceConfig.getString(property);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LOG.error("Fatal error: could not get config string " + property,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