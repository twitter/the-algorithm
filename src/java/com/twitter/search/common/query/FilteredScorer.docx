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public class FilteredScorer extends Scorer {</w:t>
      </w:r>
    </w:p>
    <w:p>
      <w:pPr>
        <w:jc w:val="both"/>
      </w:pPr>
      <w:r>
        <w:t xml:space="preserve">  protected final Scorer inner;</w:t>
      </w:r>
    </w:p>
    <w:p>
      <w:pPr>
        <w:jc w:val="both"/>
      </w:pPr>
      <w:r/>
    </w:p>
    <w:p>
      <w:pPr>
        <w:jc w:val="both"/>
      </w:pPr>
      <w:r>
        <w:t xml:space="preserve">  public FilteredScorer(Weight weight, Scorer inner) {</w:t>
      </w:r>
    </w:p>
    <w:p>
      <w:pPr>
        <w:jc w:val="both"/>
      </w:pPr>
      <w:r>
        <w:t xml:space="preserve">    super(weight);</w:t>
      </w:r>
    </w:p>
    <w:p>
      <w:pPr>
        <w:jc w:val="both"/>
      </w:pPr>
      <w:r>
        <w:t xml:space="preserve">    this.inner = inner;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float score() throws IOException {</w:t>
      </w:r>
    </w:p>
    <w:p>
      <w:pPr>
        <w:jc w:val="both"/>
      </w:pPr>
      <w:r>
        <w:t xml:space="preserve">    return inner.score();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inner.docID();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DocIdSetIterator iterator() {</w:t>
      </w:r>
    </w:p>
    <w:p>
      <w:pPr>
        <w:jc w:val="both"/>
      </w:pPr>
      <w:r>
        <w:t xml:space="preserve">    return inner.iterator();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float getMaxScore(int upTo) throws IOException {</w:t>
      </w:r>
    </w:p>
    <w:p>
      <w:pPr>
        <w:jc w:val="both"/>
      </w:pPr>
      <w:r>
        <w:t xml:space="preserve">    return inner.getMaxScore(upTo);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