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org.apache.lucene.index.IndexReader;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org.apache.lucene.search.Explanation;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pairing of a query and a filter. The hits traversal is driven by the query's DocIdSetIterator,</w:t>
      </w:r>
    </w:p>
    <w:p>
      <w:pPr>
        <w:jc w:val="both"/>
      </w:pPr>
      <w:r>
        <w:t xml:space="preserve"> * and the filter is used only to do post-filtering. In other words, the filter is never used to</w:t>
      </w:r>
    </w:p>
    <w:p>
      <w:pPr>
        <w:jc w:val="both"/>
      </w:pPr>
      <w:r>
        <w:t xml:space="preserve"> * find the next doc ID: it's only used to filter out the doc IDs returned by the query's</w:t>
      </w:r>
    </w:p>
    <w:p>
      <w:pPr>
        <w:jc w:val="both"/>
      </w:pPr>
      <w:r>
        <w:t xml:space="preserve"> * DocIdSetIterator. This is useful when we need to have a conjunction between a query that can</w:t>
      </w:r>
    </w:p>
    <w:p>
      <w:pPr>
        <w:jc w:val="both"/>
      </w:pPr>
      <w:r>
        <w:t xml:space="preserve"> * quickly iterate through doc IDs (eg. a posting list), and an expensive filter (eg. a filter based</w:t>
      </w:r>
    </w:p>
    <w:p>
      <w:pPr>
        <w:jc w:val="both"/>
      </w:pPr>
      <w:r>
        <w:t xml:space="preserve"> * on the values stored in a CSF).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example, let say we want to build a query that returns all docs that have at least 100 faves.</w:t>
      </w:r>
    </w:p>
    <w:p>
      <w:pPr>
        <w:jc w:val="both"/>
      </w:pPr>
      <w:r>
        <w:t xml:space="preserve"> *   1. One option is to go with the [min_faves 100] query. This would be very expensive though,</w:t>
      </w:r>
    </w:p>
    <w:p>
      <w:pPr>
        <w:jc w:val="both"/>
      </w:pPr>
      <w:r>
        <w:t xml:space="preserve"> *      because this query would have to walk through every doc in the segment and for each one of</w:t>
      </w:r>
    </w:p>
    <w:p>
      <w:pPr>
        <w:jc w:val="both"/>
      </w:pPr>
      <w:r>
        <w:t xml:space="preserve"> *      them it would have to extract the number of faves from the forward index.</w:t>
      </w:r>
    </w:p>
    <w:p>
      <w:pPr>
        <w:jc w:val="both"/>
      </w:pPr>
      <w:r>
        <w:t xml:space="preserve"> *   2. Another option is to go with a conjunction between this query and the HAS_ENGAGEMENT filter:</w:t>
      </w:r>
    </w:p>
    <w:p>
      <w:pPr>
        <w:jc w:val="both"/>
      </w:pPr>
      <w:r>
        <w:t xml:space="preserve"> *      (+[min_faves 100] +[cached_filter has_engagements]). The HAS_ENGAGEMENT filter could</w:t>
      </w:r>
    </w:p>
    <w:p>
      <w:pPr>
        <w:jc w:val="both"/>
      </w:pPr>
      <w:r>
        <w:t xml:space="preserve"> *      traverse the doc ID space faster (if it's backed by a posting list). But this approach would</w:t>
      </w:r>
    </w:p>
    <w:p>
      <w:pPr>
        <w:jc w:val="both"/>
      </w:pPr>
      <w:r>
        <w:t xml:space="preserve"> *      still be slow, because as soon as the HAS_ENGAGEMENT filter finds a doc ID, the conjunction</w:t>
      </w:r>
    </w:p>
    <w:p>
      <w:pPr>
        <w:jc w:val="both"/>
      </w:pPr>
      <w:r>
        <w:t xml:space="preserve"> *      scorer would trigger an advance(docID) call on the min_faves part of the query, which has</w:t>
      </w:r>
    </w:p>
    <w:p>
      <w:pPr>
        <w:jc w:val="both"/>
      </w:pPr>
      <w:r>
        <w:t xml:space="preserve"> *      the same problem as the first option.</w:t>
      </w:r>
    </w:p>
    <w:p>
      <w:pPr>
        <w:jc w:val="both"/>
      </w:pPr>
      <w:r>
        <w:t xml:space="preserve"> *   3. Finally, a better option for this particular case would be to drive by the HAS_ENGAGEMENT</w:t>
      </w:r>
    </w:p>
    <w:p>
      <w:pPr>
        <w:jc w:val="both"/>
      </w:pPr>
      <w:r>
        <w:t xml:space="preserve"> *      filter (because it can quickly jump over all docs that do not have any engagement), and use</w:t>
      </w:r>
    </w:p>
    <w:p>
      <w:pPr>
        <w:jc w:val="both"/>
      </w:pPr>
      <w:r>
        <w:t xml:space="preserve"> *      the min_faves filter as a post-processing step, on a much smaller set of docs.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FilteredQuery extends Query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doc ID predicate that determines if the given doc ID should be accepted.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@FunctionalInterface</w:t>
      </w:r>
    </w:p>
    <w:p>
      <w:pPr>
        <w:jc w:val="both"/>
      </w:pPr>
      <w:r>
        <w:t xml:space="preserve">  public static interface DocIdFilter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Determines if the given doc ID should be accepted.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boolean accept(int docId) throws IOException;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factory for creating DocIdFilter instances based on a given LeafReaderContext instance.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@FunctionalInterface</w:t>
      </w:r>
    </w:p>
    <w:p>
      <w:pPr>
        <w:jc w:val="both"/>
      </w:pPr>
      <w:r>
        <w:t xml:space="preserve">  public static interface DocIdFilterFactory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a DocIdFilter instance for the given LeafReaderContext instance.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DocIdFilter getDocIdFilter(LeafReaderContext context) throws IOException;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class FilteredQueryDocIdSetIterator extends DocIdSetIterator {</w:t>
      </w:r>
    </w:p>
    <w:p>
      <w:pPr>
        <w:jc w:val="both"/>
      </w:pPr>
      <w:r>
        <w:t xml:space="preserve">    private final DocIdSetIterator queryScorerIterator;</w:t>
      </w:r>
    </w:p>
    <w:p>
      <w:pPr>
        <w:jc w:val="both"/>
      </w:pPr>
      <w:r>
        <w:t xml:space="preserve">    private final DocIdFilter docIdFilter;</w:t>
      </w:r>
    </w:p>
    <w:p>
      <w:pPr>
        <w:jc w:val="both"/>
      </w:pPr>
      <w:r/>
    </w:p>
    <w:p>
      <w:pPr>
        <w:jc w:val="both"/>
      </w:pPr>
      <w:r>
        <w:t xml:space="preserve">    public FilteredQueryDocIdSetIterator(</w:t>
      </w:r>
    </w:p>
    <w:p>
      <w:pPr>
        <w:jc w:val="both"/>
      </w:pPr>
      <w:r>
        <w:t xml:space="preserve">        DocIdSetIterator queryScorerIterator, DocIdFilter docIdFilter) {</w:t>
      </w:r>
    </w:p>
    <w:p>
      <w:pPr>
        <w:jc w:val="both"/>
      </w:pPr>
      <w:r>
        <w:t xml:space="preserve">      this.queryScorerIterator = Preconditions.checkNotNull(queryScorerIterator);</w:t>
      </w:r>
    </w:p>
    <w:p>
      <w:pPr>
        <w:jc w:val="both"/>
      </w:pPr>
      <w:r>
        <w:t xml:space="preserve">      this.docIdFilter = Preconditions.checkNotNull(docIdFilter);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docID() {</w:t>
      </w:r>
    </w:p>
    <w:p>
      <w:pPr>
        <w:jc w:val="both"/>
      </w:pPr>
      <w:r>
        <w:t xml:space="preserve">      return queryScorerIterator.docID();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nextDoc() throws IOException {</w:t>
      </w:r>
    </w:p>
    <w:p>
      <w:pPr>
        <w:jc w:val="both"/>
      </w:pPr>
      <w:r>
        <w:t xml:space="preserve">      int docId;</w:t>
      </w:r>
    </w:p>
    <w:p>
      <w:pPr>
        <w:jc w:val="both"/>
      </w:pPr>
      <w:r>
        <w:t xml:space="preserve">      do {</w:t>
      </w:r>
    </w:p>
    <w:p>
      <w:pPr>
        <w:jc w:val="both"/>
      </w:pPr>
      <w:r>
        <w:t xml:space="preserve">        docId = queryScorerIterator.nextDoc();</w:t>
      </w:r>
    </w:p>
    <w:p>
      <w:pPr>
        <w:jc w:val="both"/>
      </w:pPr>
      <w:r>
        <w:t xml:space="preserve">      } while (docId != NO_MORE_DOCS &amp;&amp; !docIdFilter.accept(docId));</w:t>
      </w:r>
    </w:p>
    <w:p>
      <w:pPr>
        <w:jc w:val="both"/>
      </w:pPr>
      <w:r>
        <w:t xml:space="preserve">      return docId;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advance(int target) throws IOException {</w:t>
      </w:r>
    </w:p>
    <w:p>
      <w:pPr>
        <w:jc w:val="both"/>
      </w:pPr>
      <w:r>
        <w:t xml:space="preserve">      int docId = queryScorerIterator.advance(target);</w:t>
      </w:r>
    </w:p>
    <w:p>
      <w:pPr>
        <w:jc w:val="both"/>
      </w:pPr>
      <w:r>
        <w:t xml:space="preserve">      if (docId == NO_MORE_DOCS || docIdFilter.accept(docId)) {</w:t>
      </w:r>
    </w:p>
    <w:p>
      <w:pPr>
        <w:jc w:val="both"/>
      </w:pPr>
      <w:r>
        <w:t xml:space="preserve">        return docId;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nextDoc();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long cost() {</w:t>
      </w:r>
    </w:p>
    <w:p>
      <w:pPr>
        <w:jc w:val="both"/>
      </w:pPr>
      <w:r>
        <w:t xml:space="preserve">      return queryScorerIterator.cost();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class FilteredQueryScorer extends Scorer {</w:t>
      </w:r>
    </w:p>
    <w:p>
      <w:pPr>
        <w:jc w:val="both"/>
      </w:pPr>
      <w:r>
        <w:t xml:space="preserve">    private final Scorer queryScorer;</w:t>
      </w:r>
    </w:p>
    <w:p>
      <w:pPr>
        <w:jc w:val="both"/>
      </w:pPr>
      <w:r>
        <w:t xml:space="preserve">    private final DocIdFilter docIdFilter;</w:t>
      </w:r>
    </w:p>
    <w:p>
      <w:pPr>
        <w:jc w:val="both"/>
      </w:pPr>
      <w:r/>
    </w:p>
    <w:p>
      <w:pPr>
        <w:jc w:val="both"/>
      </w:pPr>
      <w:r>
        <w:t xml:space="preserve">    public FilteredQueryScorer(Weight weight, Scorer queryScorer, DocIdFilter docIdFilter) {</w:t>
      </w:r>
    </w:p>
    <w:p>
      <w:pPr>
        <w:jc w:val="both"/>
      </w:pPr>
      <w:r>
        <w:t xml:space="preserve">      super(weight);</w:t>
      </w:r>
    </w:p>
    <w:p>
      <w:pPr>
        <w:jc w:val="both"/>
      </w:pPr>
      <w:r>
        <w:t xml:space="preserve">      this.queryScorer = Preconditions.checkNotNull(queryScorer);</w:t>
      </w:r>
    </w:p>
    <w:p>
      <w:pPr>
        <w:jc w:val="both"/>
      </w:pPr>
      <w:r>
        <w:t xml:space="preserve">      this.docIdFilter = Preconditions.checkNotNull(docIdFilter);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docID() {</w:t>
      </w:r>
    </w:p>
    <w:p>
      <w:pPr>
        <w:jc w:val="both"/>
      </w:pPr>
      <w:r>
        <w:t xml:space="preserve">      return queryScorer.docID();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float score() throws IOException {</w:t>
      </w:r>
    </w:p>
    <w:p>
      <w:pPr>
        <w:jc w:val="both"/>
      </w:pPr>
      <w:r>
        <w:t xml:space="preserve">      return queryScorer.score();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DocIdSetIterator iterator() {</w:t>
      </w:r>
    </w:p>
    <w:p>
      <w:pPr>
        <w:jc w:val="both"/>
      </w:pPr>
      <w:r>
        <w:t xml:space="preserve">      return new FilteredQueryDocIdSetIterator(queryScorer.iterator(), docIdFilter);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float getMaxScore(int upTo) throws IOException {</w:t>
      </w:r>
    </w:p>
    <w:p>
      <w:pPr>
        <w:jc w:val="both"/>
      </w:pPr>
      <w:r>
        <w:t xml:space="preserve">      return queryScorer.getMaxScore(upTo);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class FilteredQueryWeight extends Weight {</w:t>
      </w:r>
    </w:p>
    <w:p>
      <w:pPr>
        <w:jc w:val="both"/>
      </w:pPr>
      <w:r>
        <w:t xml:space="preserve">    private final Weight queryWeight;</w:t>
      </w:r>
    </w:p>
    <w:p>
      <w:pPr>
        <w:jc w:val="both"/>
      </w:pPr>
      <w:r>
        <w:t xml:space="preserve">    private final DocIdFilterFactory docIdFilterFactory;</w:t>
      </w:r>
    </w:p>
    <w:p>
      <w:pPr>
        <w:jc w:val="both"/>
      </w:pPr>
      <w:r/>
    </w:p>
    <w:p>
      <w:pPr>
        <w:jc w:val="both"/>
      </w:pPr>
      <w:r>
        <w:t xml:space="preserve">    public FilteredQueryWeight(</w:t>
      </w:r>
    </w:p>
    <w:p>
      <w:pPr>
        <w:jc w:val="both"/>
      </w:pPr>
      <w:r>
        <w:t xml:space="preserve">        FilteredQuery query, Weight queryWeight, DocIdFilterFactory docIdFilterFactory) {</w:t>
      </w:r>
    </w:p>
    <w:p>
      <w:pPr>
        <w:jc w:val="both"/>
      </w:pPr>
      <w:r>
        <w:t xml:space="preserve">      super(query);</w:t>
      </w:r>
    </w:p>
    <w:p>
      <w:pPr>
        <w:jc w:val="both"/>
      </w:pPr>
      <w:r>
        <w:t xml:space="preserve">      this.queryWeight = Preconditions.checkNotNull(queryWeight);</w:t>
      </w:r>
    </w:p>
    <w:p>
      <w:pPr>
        <w:jc w:val="both"/>
      </w:pPr>
      <w:r>
        <w:t xml:space="preserve">      this.docIdFilterFactory = Preconditions.checkNotNull(docIdFilterFactory);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extractTerms(Set&lt;Term&gt; terms) {</w:t>
      </w:r>
    </w:p>
    <w:p>
      <w:pPr>
        <w:jc w:val="both"/>
      </w:pPr>
      <w:r>
        <w:t xml:space="preserve">      queryWeight.extractTerms(terms);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Explanation explain(LeafReaderContext context, int doc) throws IOException {</w:t>
      </w:r>
    </w:p>
    <w:p>
      <w:pPr>
        <w:jc w:val="both"/>
      </w:pPr>
      <w:r>
        <w:t xml:space="preserve">      return queryWeight.explain(context, doc);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Scorer scorer(LeafReaderContext context) throws IOException {</w:t>
      </w:r>
    </w:p>
    <w:p>
      <w:pPr>
        <w:jc w:val="both"/>
      </w:pPr>
      <w:r>
        <w:t xml:space="preserve">      Scorer queryScorer = queryWeight.scorer(context);</w:t>
      </w:r>
    </w:p>
    <w:p>
      <w:pPr>
        <w:jc w:val="both"/>
      </w:pPr>
      <w:r>
        <w:t xml:space="preserve">      if (queryScorer == null) {</w:t>
      </w:r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new FilteredQueryScorer(this, queryScorer, docIdFilterFactory.getDocIdFilter(context));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isCacheable(LeafReaderContext ctx) {</w:t>
      </w:r>
    </w:p>
    <w:p>
      <w:pPr>
        <w:jc w:val="both"/>
      </w:pPr>
      <w:r>
        <w:t xml:space="preserve">      return queryWeight.isCacheable(ctx);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Query query;</w:t>
      </w:r>
    </w:p>
    <w:p>
      <w:pPr>
        <w:jc w:val="both"/>
      </w:pPr>
      <w:r>
        <w:t xml:space="preserve">  private final DocIdFilterFactory docIdFilterFactory;</w:t>
      </w:r>
    </w:p>
    <w:p>
      <w:pPr>
        <w:jc w:val="both"/>
      </w:pPr>
      <w:r/>
    </w:p>
    <w:p>
      <w:pPr>
        <w:jc w:val="both"/>
      </w:pPr>
      <w:r>
        <w:t xml:space="preserve">  public FilteredQuery(Query query, DocIdFilterFactory docIdFilterFactory) {</w:t>
      </w:r>
    </w:p>
    <w:p>
      <w:pPr>
        <w:jc w:val="both"/>
      </w:pPr>
      <w:r>
        <w:t xml:space="preserve">    this.query = Preconditions.checkNotNull(query);</w:t>
      </w:r>
    </w:p>
    <w:p>
      <w:pPr>
        <w:jc w:val="both"/>
      </w:pPr>
      <w:r>
        <w:t xml:space="preserve">    this.docIdFilterFactory = Preconditions.checkNotNull(docIdFilterFactory);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Query getQuery() {</w:t>
      </w:r>
    </w:p>
    <w:p>
      <w:pPr>
        <w:jc w:val="both"/>
      </w:pPr>
      <w:r>
        <w:t xml:space="preserve">    return 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rewrite(IndexReader reader) throws IOException {</w:t>
      </w:r>
    </w:p>
    <w:p>
      <w:pPr>
        <w:jc w:val="both"/>
      </w:pPr>
      <w:r>
        <w:t xml:space="preserve">    Query rewrittenQuery = query.rewrite(reader);</w:t>
      </w:r>
    </w:p>
    <w:p>
      <w:pPr>
        <w:jc w:val="both"/>
      </w:pPr>
      <w:r>
        <w:t xml:space="preserve">    if (rewrittenQuery != query) {</w:t>
      </w:r>
    </w:p>
    <w:p>
      <w:pPr>
        <w:jc w:val="both"/>
      </w:pPr>
      <w:r>
        <w:t xml:space="preserve">      return new FilteredQuery(rewrittenQuery, docIdFilterFactory);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query.hashCode() * 13 + docIdFilterFactory.hashCode();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FilteredQuery))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FilteredQuery filteredQuery = FilteredQuery.class.cast(obj);</w:t>
      </w:r>
    </w:p>
    <w:p>
      <w:pPr>
        <w:jc w:val="both"/>
      </w:pPr>
      <w:r>
        <w:t xml:space="preserve">    return query.equals(filteredQuery.query)</w:t>
      </w:r>
    </w:p>
    <w:p>
      <w:pPr>
        <w:jc w:val="both"/>
      </w:pPr>
      <w:r>
        <w:t xml:space="preserve">        &amp;&amp; docIdFilterFactory.equals(filteredQuery.docIdFilterFactory);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StringBuilder sb = new StringBuilder();</w:t>
      </w:r>
    </w:p>
    <w:p>
      <w:pPr>
        <w:jc w:val="both"/>
      </w:pPr>
      <w:r>
        <w:t xml:space="preserve">    sb.append("FilteredQuery(")</w:t>
      </w:r>
    </w:p>
    <w:p>
      <w:pPr>
        <w:jc w:val="both"/>
      </w:pPr>
      <w:r>
        <w:t xml:space="preserve">        .append(query)</w:t>
      </w:r>
    </w:p>
    <w:p>
      <w:pPr>
        <w:jc w:val="both"/>
      </w:pPr>
      <w:r>
        <w:t xml:space="preserve">        .append(" -&gt; ")</w:t>
      </w:r>
    </w:p>
    <w:p>
      <w:pPr>
        <w:jc w:val="both"/>
      </w:pPr>
      <w:r>
        <w:t xml:space="preserve">        .append(docIdFilterFactory)</w:t>
      </w:r>
    </w:p>
    <w:p>
      <w:pPr>
        <w:jc w:val="both"/>
      </w:pPr>
      <w:r>
        <w:t xml:space="preserve">        .append(")");</w:t>
      </w:r>
    </w:p>
    <w:p>
      <w:pPr>
        <w:jc w:val="both"/>
      </w:pPr>
      <w:r>
        <w:t xml:space="preserve">    return sb.toString();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Weight queryWeight = Preconditions.checkNotNull(query.createWeight(searcher, scoreMode, boost));</w:t>
      </w:r>
    </w:p>
    <w:p>
      <w:pPr>
        <w:jc w:val="both"/>
      </w:pPr>
      <w:r>
        <w:t xml:space="preserve">    return new FilteredQueryWeight(this, queryWeight, docIdFilterFactory);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