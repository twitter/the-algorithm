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"3rdparty/jvm/org/apache/lucene:lucene-analyzers-smartcn",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"3rdparty/jvm/org/apache/lucene:lucene-queries",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"src/java/com/twitter/search/common/util/analysis",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