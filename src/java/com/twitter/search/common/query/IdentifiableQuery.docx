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Query implementation adds attribute collection support for an underlying query.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IdentifiableQuery extends Query {</w:t>
      </w:r>
    </w:p>
    <w:p>
      <w:pPr>
        <w:jc w:val="both"/>
      </w:pPr>
      <w:r>
        <w:t xml:space="preserve">  protected final Query inner;</w:t>
      </w:r>
    </w:p>
    <w:p>
      <w:pPr>
        <w:jc w:val="both"/>
      </w:pPr>
      <w:r>
        <w:t xml:space="preserve">  private final FieldRankHitInfo queryId;</w:t>
      </w:r>
    </w:p>
    <w:p>
      <w:pPr>
        <w:jc w:val="both"/>
      </w:pPr>
      <w:r>
        <w:t xml:space="preserve">  private final HitAttributeCollector attrCollector;</w:t>
      </w:r>
    </w:p>
    <w:p>
      <w:pPr>
        <w:jc w:val="both"/>
      </w:pPr>
      <w:r/>
    </w:p>
    <w:p>
      <w:pPr>
        <w:jc w:val="both"/>
      </w:pPr>
      <w:r>
        <w:t xml:space="preserve">  public IdentifiableQuery(Query inner, FieldRankHitInfo queryId,</w:t>
      </w:r>
    </w:p>
    <w:p>
      <w:pPr>
        <w:jc w:val="both"/>
      </w:pPr>
      <w:r>
        <w:t xml:space="preserve">                           HitAttributeCollector attrCollector) {</w:t>
      </w:r>
    </w:p>
    <w:p>
      <w:pPr>
        <w:jc w:val="both"/>
      </w:pPr>
      <w:r>
        <w:t xml:space="preserve">    this.inner = Preconditions.checkNotNull(inner);</w:t>
      </w:r>
    </w:p>
    <w:p>
      <w:pPr>
        <w:jc w:val="both"/>
      </w:pPr>
      <w:r>
        <w:t xml:space="preserve">    this.queryId = queryId;</w:t>
      </w:r>
    </w:p>
    <w:p>
      <w:pPr>
        <w:jc w:val="both"/>
      </w:pPr>
      <w:r>
        <w:t xml:space="preserve">    this.attrCollector = Preconditions.checkNotNull(attrCollector);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</w:t>
      </w:r>
    </w:p>
    <w:p>
      <w:pPr>
        <w:jc w:val="both"/>
      </w:pPr>
      <w:r>
        <w:t xml:space="preserve">      IndexSearcher searcher, ScoreMode scoreMode, float boost) throws IOException {</w:t>
      </w:r>
    </w:p>
    <w:p>
      <w:pPr>
        <w:jc w:val="both"/>
      </w:pPr>
      <w:r>
        <w:t xml:space="preserve">    Weight innerWeight = inner.createWeight(searcher, scoreMode, boost);</w:t>
      </w:r>
    </w:p>
    <w:p>
      <w:pPr>
        <w:jc w:val="both"/>
      </w:pPr>
      <w:r>
        <w:t xml:space="preserve">    return new IdentifiableQueryWeight(this, innerWeight, queryId, attrCollector);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rewrite(IndexReader reader) throws IOException {</w:t>
      </w:r>
    </w:p>
    <w:p>
      <w:pPr>
        <w:jc w:val="both"/>
      </w:pPr>
      <w:r>
        <w:t xml:space="preserve">    Query rewritten = inner.rewrite(reader);</w:t>
      </w:r>
    </w:p>
    <w:p>
      <w:pPr>
        <w:jc w:val="both"/>
      </w:pPr>
      <w:r>
        <w:t xml:space="preserve">    if (rewritten != inner) {</w:t>
      </w:r>
    </w:p>
    <w:p>
      <w:pPr>
        <w:jc w:val="both"/>
      </w:pPr>
      <w:r>
        <w:t xml:space="preserve">      return new IdentifiableQuery(rewritten, queryId, attrCollector);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inner.hashCode() * 13 + (queryId == null ? 0 : queryId.hashCode());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IdentifiableQuery))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IdentifiableQuery identifiableQuery = IdentifiableQuery.class.cast(obj);</w:t>
      </w:r>
    </w:p>
    <w:p>
      <w:pPr>
        <w:jc w:val="both"/>
      </w:pPr>
      <w:r>
        <w:t xml:space="preserve">    return inner.equals(identifiableQuery.inner)</w:t>
      </w:r>
    </w:p>
    <w:p>
      <w:pPr>
        <w:jc w:val="both"/>
      </w:pPr>
      <w:r>
        <w:t xml:space="preserve">        &amp;&amp; (queryId == null</w:t>
      </w:r>
    </w:p>
    <w:p>
      <w:pPr>
        <w:jc w:val="both"/>
      </w:pPr>
      <w:r>
        <w:t xml:space="preserve">            ? identifiableQuery.queryId == null</w:t>
      </w:r>
    </w:p>
    <w:p>
      <w:pPr>
        <w:jc w:val="both"/>
      </w:pPr>
      <w:r>
        <w:t xml:space="preserve">            : queryId.equals(identifiableQuery.queryId));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inner.toString(field);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Query getQueryForTest() {</w:t>
      </w:r>
    </w:p>
    <w:p>
      <w:pPr>
        <w:jc w:val="both"/>
      </w:pPr>
      <w:r>
        <w:t xml:space="preserve">    return inner;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FieldRankHitInfo getQueryIdForTest() {</w:t>
      </w:r>
    </w:p>
    <w:p>
      <w:pPr>
        <w:jc w:val="both"/>
      </w:pPr>
      <w:r>
        <w:t xml:space="preserve">    return queryId;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