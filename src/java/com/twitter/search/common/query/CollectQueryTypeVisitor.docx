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com.twitter.search.queryparser.query.BooleanQuery;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com.twitter.search.queryparser.query.Operator;</w:t>
      </w:r>
    </w:p>
    <w:p>
      <w:pPr>
        <w:jc w:val="both"/>
      </w:pPr>
      <w:r>
        <w:t>import com.twitter.search.queryparser.query.Phrase;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com.twitter.search.queryparser.query.QueryVisitor;</w:t>
      </w:r>
    </w:p>
    <w:p>
      <w:pPr>
        <w:jc w:val="both"/>
      </w:pPr>
      <w:r>
        <w:t>import com.twitter.search.queryparser.query.SpecialTerm;</w:t>
      </w:r>
    </w:p>
    <w:p>
      <w:pPr>
        <w:jc w:val="both"/>
      </w:pPr>
      <w:r>
        <w:t>import com.twitter.search.queryparser.query.Term;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Collects the nodes with a specified query type in the given query.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CollectQueryTypeVisitor extends QueryVisitor&lt;Boolean&gt; {</w:t>
      </w:r>
    </w:p>
    <w:p>
      <w:pPr>
        <w:jc w:val="both"/>
      </w:pPr>
      <w:r/>
    </w:p>
    <w:p>
      <w:pPr>
        <w:jc w:val="both"/>
      </w:pPr>
      <w:r>
        <w:t xml:space="preserve">  protected final Query.QueryType queryType;</w:t>
      </w:r>
    </w:p>
    <w:p>
      <w:pPr>
        <w:jc w:val="both"/>
      </w:pPr>
      <w:r/>
    </w:p>
    <w:p>
      <w:pPr>
        <w:jc w:val="both"/>
      </w:pPr>
      <w:r>
        <w:t xml:space="preserve">  protected final Map&lt;Query, Boolean&gt; nodeToTypeMap = Maps.newIdentityHashMap();</w:t>
      </w:r>
    </w:p>
    <w:p>
      <w:pPr>
        <w:jc w:val="both"/>
      </w:pPr>
      <w:r/>
    </w:p>
    <w:p>
      <w:pPr>
        <w:jc w:val="both"/>
      </w:pPr>
      <w:r>
        <w:t xml:space="preserve">  public CollectQueryTypeVisitor(Query.QueryType queryType) {</w:t>
      </w:r>
    </w:p>
    <w:p>
      <w:pPr>
        <w:jc w:val="both"/>
      </w:pPr>
      <w:r>
        <w:t xml:space="preserve">    this.queryType = queryType;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visit(Disjunction disjunction) throws QueryParserException {</w:t>
      </w:r>
    </w:p>
    <w:p>
      <w:pPr>
        <w:jc w:val="both"/>
      </w:pPr>
      <w:r>
        <w:t xml:space="preserve">    return visitBooleanQuery(disjunction);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visit(Conjunction conjunction) throws QueryParserException {</w:t>
      </w:r>
    </w:p>
    <w:p>
      <w:pPr>
        <w:jc w:val="both"/>
      </w:pPr>
      <w:r>
        <w:t xml:space="preserve">    return visitBooleanQuery(conjunction);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visit(Phrase phrase) throws QueryParserException {</w:t>
      </w:r>
    </w:p>
    <w:p>
      <w:pPr>
        <w:jc w:val="both"/>
      </w:pPr>
      <w:r>
        <w:t xml:space="preserve">    return visitQuery(phrase);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visit(Term term) throws QueryParserException {</w:t>
      </w:r>
    </w:p>
    <w:p>
      <w:pPr>
        <w:jc w:val="both"/>
      </w:pPr>
      <w:r>
        <w:t xml:space="preserve">    return visitQuery(term);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visit(Operator operator) throws QueryParserException {</w:t>
      </w:r>
    </w:p>
    <w:p>
      <w:pPr>
        <w:jc w:val="both"/>
      </w:pPr>
      <w:r>
        <w:t xml:space="preserve">    return visitQuery(operator);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visit(SpecialTerm special) throws QueryParserException {</w:t>
      </w:r>
    </w:p>
    <w:p>
      <w:pPr>
        <w:jc w:val="both"/>
      </w:pPr>
      <w:r>
        <w:t xml:space="preserve">    return visitQuery(special);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Set&lt;Query&gt; getCollectedNodes() {</w:t>
      </w:r>
    </w:p>
    <w:p>
      <w:pPr>
        <w:jc w:val="both"/>
      </w:pPr>
      <w:r>
        <w:t xml:space="preserve">    return nodeToTypeMap.keySet();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boolean visitQuery(Query query) throws QueryParserException {</w:t>
      </w:r>
    </w:p>
    <w:p>
      <w:pPr>
        <w:jc w:val="both"/>
      </w:pPr>
      <w:r>
        <w:t xml:space="preserve">    if (query.isTypeOf(queryType)) {</w:t>
      </w:r>
    </w:p>
    <w:p>
      <w:pPr>
        <w:jc w:val="both"/>
      </w:pPr>
      <w:r>
        <w:t xml:space="preserve">      collectNode(query);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collectNode(Query query) {</w:t>
      </w:r>
    </w:p>
    <w:p>
      <w:pPr>
        <w:jc w:val="both"/>
      </w:pPr>
      <w:r>
        <w:t xml:space="preserve">    nodeToTypeMap.put(query,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boolean visitBooleanQuery(BooleanQuery query) throws QueryParserException {</w:t>
      </w:r>
    </w:p>
    <w:p>
      <w:pPr>
        <w:jc w:val="both"/>
      </w:pPr>
      <w:r>
        <w:t xml:space="preserve">    boolean found = false;</w:t>
      </w:r>
    </w:p>
    <w:p>
      <w:pPr>
        <w:jc w:val="both"/>
      </w:pPr>
      <w:r>
        <w:t xml:space="preserve">    if (query.isTypeOf(queryType)) {</w:t>
      </w:r>
    </w:p>
    <w:p>
      <w:pPr>
        <w:jc w:val="both"/>
      </w:pPr>
      <w:r>
        <w:t xml:space="preserve">      collectNode(query);</w:t>
      </w:r>
    </w:p>
    <w:p>
      <w:pPr>
        <w:jc w:val="both"/>
      </w:pPr>
      <w:r>
        <w:t xml:space="preserve">      found = true;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(Query child : query.getChildren()) {</w:t>
      </w:r>
    </w:p>
    <w:p>
      <w:pPr>
        <w:jc w:val="both"/>
      </w:pPr>
      <w:r>
        <w:t xml:space="preserve">      found |= child.accept(this);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found;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