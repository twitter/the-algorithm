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java.util.function.Function;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com.twitter.search.queryparser.query.Query;</w:t>
      </w:r>
    </w:p>
    <w:p>
      <w:pPr>
        <w:jc w:val="both"/>
      </w:pPr>
      <w:r/>
    </w:p>
    <w:p>
      <w:pPr>
        <w:jc w:val="both"/>
      </w:pPr>
      <w:r>
        <w:t>import static com.twitter.search.common.query.FieldRankHitInfo.UNSET_DOC_ID;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Generic helper class containing the data needed to set up and collect field hit attributions.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HitAttributeHelper implements HitAttributeProvider {</w:t>
      </w:r>
    </w:p>
    <w:p>
      <w:pPr>
        <w:jc w:val="both"/>
      </w:pPr>
      <w:r>
        <w:t xml:space="preserve">  private final HitAttributeCollector collector;</w:t>
      </w:r>
    </w:p>
    <w:p>
      <w:pPr>
        <w:jc w:val="both"/>
      </w:pPr>
      <w:r>
        <w:t xml:space="preserve">  private final Function&lt;Integer, String&gt; fieldIdsToFieldNames;</w:t>
      </w:r>
    </w:p>
    <w:p>
      <w:pPr>
        <w:jc w:val="both"/>
      </w:pPr>
      <w:r/>
    </w:p>
    <w:p>
      <w:pPr>
        <w:jc w:val="both"/>
      </w:pPr>
      <w:r>
        <w:t xml:space="preserve">  // This is a mapping of type T query nodes to rank id</w:t>
      </w:r>
    </w:p>
    <w:p>
      <w:pPr>
        <w:jc w:val="both"/>
      </w:pPr>
      <w:r>
        <w:t xml:space="preserve">  private final Map&lt;Query, Integer&gt; nodeToRankMap;</w:t>
      </w:r>
    </w:p>
    <w:p>
      <w:pPr>
        <w:jc w:val="both"/>
      </w:pPr>
      <w:r/>
    </w:p>
    <w:p>
      <w:pPr>
        <w:jc w:val="both"/>
      </w:pPr>
      <w:r>
        <w:t xml:space="preserve">  // This is meant to expand individual Query nodes into multiple ranks,</w:t>
      </w:r>
    </w:p>
    <w:p>
      <w:pPr>
        <w:jc w:val="both"/>
      </w:pPr>
      <w:r>
        <w:t xml:space="preserve">  // for example, expanding a multi_term_disjunction to include a rank for each disjunction value.</w:t>
      </w:r>
    </w:p>
    <w:p>
      <w:pPr>
        <w:jc w:val="both"/>
      </w:pPr>
      <w:r>
        <w:t xml:space="preserve">  private final Map&lt;Query, List&lt;Integer&gt;&gt; expandedNodeToRankMap;</w:t>
      </w:r>
    </w:p>
    <w:p>
      <w:pPr>
        <w:jc w:val="both"/>
      </w:pPr>
      <w:r/>
    </w:p>
    <w:p>
      <w:pPr>
        <w:jc w:val="both"/>
      </w:pPr>
      <w:r>
        <w:t xml:space="preserve">  // A single-entry cache for hit attribution, so we can reuse the immediate result. Will be used</w:t>
      </w:r>
    </w:p>
    <w:p>
      <w:pPr>
        <w:jc w:val="both"/>
      </w:pPr>
      <w:r>
        <w:t xml:space="preserve">  // only when lastDocId matches</w:t>
      </w:r>
    </w:p>
    <w:p>
      <w:pPr>
        <w:jc w:val="both"/>
      </w:pPr>
      <w:r>
        <w:t xml:space="preserve">  private ThreadLocal&lt;Map&lt;Integer, List&lt;String&gt;&gt;&gt; lastHitAttrHolder = new ThreadLocal&lt;&gt;();</w:t>
      </w:r>
    </w:p>
    <w:p>
      <w:pPr>
        <w:jc w:val="both"/>
      </w:pPr>
      <w:r>
        <w:t xml:space="preserve">  private ThreadLocal&lt;Integer&gt; lastDocIdHolder = ThreadLocal.withInitial(() -&gt; UNSET_DOC_ID);</w:t>
      </w:r>
    </w:p>
    <w:p>
      <w:pPr>
        <w:jc w:val="both"/>
      </w:pPr>
      <w:r/>
    </w:p>
    <w:p>
      <w:pPr>
        <w:jc w:val="both"/>
      </w:pPr>
      <w:r>
        <w:t xml:space="preserve">  protected HitAttributeHelper(</w:t>
      </w:r>
    </w:p>
    <w:p>
      <w:pPr>
        <w:jc w:val="both"/>
      </w:pPr>
      <w:r>
        <w:t xml:space="preserve">      HitAttributeCollector collector,</w:t>
      </w:r>
    </w:p>
    <w:p>
      <w:pPr>
        <w:jc w:val="both"/>
      </w:pPr>
      <w:r>
        <w:t xml:space="preserve">      Function&lt;Integer, String&gt; fieldIdsToFieldNames,</w:t>
      </w:r>
    </w:p>
    <w:p>
      <w:pPr>
        <w:jc w:val="both"/>
      </w:pPr>
      <w:r>
        <w:t xml:space="preserve">      Map&lt;Query, Integer&gt; nodeToRankMap,</w:t>
      </w:r>
    </w:p>
    <w:p>
      <w:pPr>
        <w:jc w:val="both"/>
      </w:pPr>
      <w:r>
        <w:t xml:space="preserve">      Map&lt;Query, List&lt;Integer&gt;&gt; expandedNodeToRankMap) {</w:t>
      </w:r>
    </w:p>
    <w:p>
      <w:pPr>
        <w:jc w:val="both"/>
      </w:pPr>
      <w:r>
        <w:t xml:space="preserve">    this.collector = collector;</w:t>
      </w:r>
    </w:p>
    <w:p>
      <w:pPr>
        <w:jc w:val="both"/>
      </w:pPr>
      <w:r>
        <w:t xml:space="preserve">    this.fieldIdsToFieldNames = fieldIdsToFieldNames;</w:t>
      </w:r>
    </w:p>
    <w:p>
      <w:pPr>
        <w:jc w:val="both"/>
      </w:pPr>
      <w:r>
        <w:t xml:space="preserve">    this.nodeToRankMap = nodeToRankMap;</w:t>
      </w:r>
    </w:p>
    <w:p>
      <w:pPr>
        <w:jc w:val="both"/>
      </w:pPr>
      <w:r>
        <w:t xml:space="preserve">    this.expandedNodeToRankMap = expandedNodeToRankMap;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 new {@code HitAttributeHelper} with the specified {@code HitAttributeCollector}</w:t>
      </w:r>
    </w:p>
    <w:p>
      <w:pPr>
        <w:jc w:val="both"/>
      </w:pPr>
      <w:r>
        <w:t xml:space="preserve">   * instance and fields.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collector a collector instance</w:t>
      </w:r>
    </w:p>
    <w:p>
      <w:pPr>
        <w:jc w:val="both"/>
      </w:pPr>
      <w:r>
        <w:t xml:space="preserve">   * @param fieldIdsToFieldNames a list of field names indexed by 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HitAttributeHelper(HitAttributeCollector collector, String[] fieldIdsToFieldNames) {</w:t>
      </w:r>
    </w:p>
    <w:p>
      <w:pPr>
        <w:jc w:val="both"/>
      </w:pPr>
      <w:r>
        <w:t xml:space="preserve">    this(collector,</w:t>
      </w:r>
    </w:p>
    <w:p>
      <w:pPr>
        <w:jc w:val="both"/>
      </w:pPr>
      <w:r>
        <w:t xml:space="preserve">        (fieldId) -&gt; fieldIdsToFieldNames[fieldId],</w:t>
      </w:r>
    </w:p>
    <w:p>
      <w:pPr>
        <w:jc w:val="both"/>
      </w:pPr>
      <w:r>
        <w:t xml:space="preserve">        Maps.newHashMap(),</w:t>
      </w:r>
    </w:p>
    <w:p>
      <w:pPr>
        <w:jc w:val="both"/>
      </w:pPr>
      <w:r>
        <w:t xml:space="preserve">        Maps.newHashMap());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HitAttributeCollector getFieldRankHitAttributeCollector() {</w:t>
      </w:r>
    </w:p>
    <w:p>
      <w:pPr>
        <w:jc w:val="both"/>
      </w:pPr>
      <w:r>
        <w:t xml:space="preserve">    return collector;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hit attribution information indexed by node rank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the document id</w:t>
      </w:r>
    </w:p>
    <w:p>
      <w:pPr>
        <w:jc w:val="both"/>
      </w:pPr>
      <w:r>
        <w:t xml:space="preserve">   * @return a mapping from the query's node rank to a list of field names that were hit.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Map&lt;Integer, List&lt;String&gt;&gt; getHitAttribution(int docId) {</w:t>
      </w:r>
    </w:p>
    <w:p>
      <w:pPr>
        <w:jc w:val="both"/>
      </w:pPr>
      <w:r>
        <w:t xml:space="preserve">    // check cache first so we don't have to recompute the same thing.</w:t>
      </w:r>
    </w:p>
    <w:p>
      <w:pPr>
        <w:jc w:val="both"/>
      </w:pPr>
      <w:r>
        <w:t xml:space="preserve">    if (lastDocIdHolder.get() == docId) {</w:t>
      </w:r>
    </w:p>
    <w:p>
      <w:pPr>
        <w:jc w:val="both"/>
      </w:pPr>
      <w:r>
        <w:t xml:space="preserve">      return lastHitAttrHolder.get();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lastDocIdHolder.set(docId);</w:t>
      </w:r>
    </w:p>
    <w:p>
      <w:pPr>
        <w:jc w:val="both"/>
      </w:pPr>
      <w:r>
        <w:t xml:space="preserve">    Map&lt;Integer, List&lt;String&gt;&gt; hitAttribution =</w:t>
      </w:r>
    </w:p>
    <w:p>
      <w:pPr>
        <w:jc w:val="both"/>
      </w:pPr>
      <w:r>
        <w:t xml:space="preserve">        collector.getHitAttribution(docId, fieldIdsToFieldNames);</w:t>
      </w:r>
    </w:p>
    <w:p>
      <w:pPr>
        <w:jc w:val="both"/>
      </w:pPr>
      <w:r>
        <w:t xml:space="preserve">    lastHitAttrHolder.set(hitAttribution);</w:t>
      </w:r>
    </w:p>
    <w:p>
      <w:pPr>
        <w:jc w:val="both"/>
      </w:pPr>
      <w:r>
        <w:t xml:space="preserve">    return hitAttribution;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new node and its respective rank to the helper's node-to-rank map</w:t>
      </w:r>
    </w:p>
    <w:p>
      <w:pPr>
        <w:jc w:val="both"/>
      </w:pPr>
      <w:r>
        <w:t xml:space="preserve">   * Will throw an exception if attempting to add/update an existing node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node the query node</w:t>
      </w:r>
    </w:p>
    <w:p>
      <w:pPr>
        <w:jc w:val="both"/>
      </w:pPr>
      <w:r>
        <w:t xml:space="preserve">   * @param rank the rank associated with the node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addNodeRank(Query node, int rank) {</w:t>
      </w:r>
    </w:p>
    <w:p>
      <w:pPr>
        <w:jc w:val="both"/>
      </w:pPr>
      <w:r>
        <w:t xml:space="preserve">    // if there are two of the same terms, just map them to the first rank, they should get the same</w:t>
      </w:r>
    </w:p>
    <w:p>
      <w:pPr>
        <w:jc w:val="both"/>
      </w:pPr>
      <w:r>
        <w:t xml:space="preserve">    // hits back</w:t>
      </w:r>
    </w:p>
    <w:p>
      <w:pPr>
        <w:jc w:val="both"/>
      </w:pPr>
      <w:r>
        <w:t xml:space="preserve">    if (!nodeToRankMap.containsKey(node)) {</w:t>
      </w:r>
    </w:p>
    <w:p>
      <w:pPr>
        <w:jc w:val="both"/>
      </w:pPr>
      <w:r>
        <w:t xml:space="preserve">      nodeToRankMap.put(node, rank);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Map&lt;Query, Integer&gt; getNodeToRankMap() {</w:t>
      </w:r>
    </w:p>
    <w:p>
      <w:pPr>
        <w:jc w:val="both"/>
      </w:pPr>
      <w:r>
        <w:t xml:space="preserve">    return nodeToRankMap;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Map&lt;Query, List&lt;Integer&gt;&gt; getExpandedNodeToRankMap() {</w:t>
      </w:r>
    </w:p>
    <w:p>
      <w:pPr>
        <w:jc w:val="both"/>
      </w:pPr>
      <w:r>
        <w:t xml:space="preserve">    return expandedNodeToRankMap;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