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java.util.logging.Level;</w:t>
      </w:r>
    </w:p>
    <w:p>
      <w:pPr>
        <w:jc w:val="both"/>
      </w:pPr>
      <w:r>
        <w:t>import java.util.logging.Logger;</w:t>
      </w:r>
    </w:p>
    <w:p>
      <w:pPr>
        <w:jc w:val="both"/>
      </w:pPr>
      <w:r/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com.twitter.search.queryparser.query.Conjunction;</w:t>
      </w:r>
    </w:p>
    <w:p>
      <w:pPr>
        <w:jc w:val="both"/>
      </w:pPr>
      <w:r>
        <w:t>import com.twitter.search.queryparser.query.Disjunction;</w:t>
      </w:r>
    </w:p>
    <w:p>
      <w:pPr>
        <w:jc w:val="both"/>
      </w:pPr>
      <w:r>
        <w:t>import com.twitter.search.queryparser.query.Phrase;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com.twitter.search.queryparser.query.SpecialTerm;</w:t>
      </w:r>
    </w:p>
    <w:p>
      <w:pPr>
        <w:jc w:val="both"/>
      </w:pPr>
      <w:r>
        <w:t>import com.twitter.search.queryparser.query.Term;</w:t>
      </w:r>
    </w:p>
    <w:p>
      <w:pPr>
        <w:jc w:val="both"/>
      </w:pPr>
      <w:r>
        <w:t>import com.twitter.search.queryparser.query.search.Link;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>
        <w:t>import com.twitter.search.queryparser.query.search.SearchQueryVisitor;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Visitor to track the fields hits of each node</w:t>
      </w:r>
    </w:p>
    <w:p>
      <w:pPr>
        <w:jc w:val="both"/>
      </w:pPr>
      <w:r>
        <w:t xml:space="preserve"> * Returns the common fields among conjunctions and the union of the fields amongst disjunctions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QueryCommonFieldHitsVisitor extends SearchQueryVisitor&lt;Set&lt;String&gt;&gt; {</w:t>
      </w:r>
    </w:p>
    <w:p>
      <w:pPr>
        <w:jc w:val="both"/>
      </w:pPr>
      <w:r/>
    </w:p>
    <w:p>
      <w:pPr>
        <w:jc w:val="both"/>
      </w:pPr>
      <w:r>
        <w:t xml:space="preserve">  private static final Logger LOG = Logger.getLogger(QueryCommonFieldHitsVisitor.class.getName());</w:t>
      </w:r>
    </w:p>
    <w:p>
      <w:pPr>
        <w:jc w:val="both"/>
      </w:pPr>
      <w:r/>
    </w:p>
    <w:p>
      <w:pPr>
        <w:jc w:val="both"/>
      </w:pPr>
      <w:r>
        <w:t xml:space="preserve">  private Map&lt;Query, Integer&gt; nodeToRankMap;</w:t>
      </w:r>
    </w:p>
    <w:p>
      <w:pPr>
        <w:jc w:val="both"/>
      </w:pPr>
      <w:r>
        <w:t xml:space="preserve">  private Map&lt;Integer, List&lt;String&gt;&gt; hitFieldsByRank;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 query term hit intersections based on hitmap given by HitAttributeHelper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hitAttributeHelper the HitAttributeHelper</w:t>
      </w:r>
    </w:p>
    <w:p>
      <w:pPr>
        <w:jc w:val="both"/>
      </w:pPr>
      <w:r>
        <w:t xml:space="preserve">   * @param docID documentID</w:t>
      </w:r>
    </w:p>
    <w:p>
      <w:pPr>
        <w:jc w:val="both"/>
      </w:pPr>
      <w:r>
        <w:t xml:space="preserve">   * @param query the query searched</w:t>
      </w:r>
    </w:p>
    <w:p>
      <w:pPr>
        <w:jc w:val="both"/>
      </w:pPr>
      <w:r>
        <w:t xml:space="preserve">   * @return a set of hit fields in String representation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Set&lt;String&gt; findIntersection(</w:t>
      </w:r>
    </w:p>
    <w:p>
      <w:pPr>
        <w:jc w:val="both"/>
      </w:pPr>
      <w:r>
        <w:t xml:space="preserve">      HitAttributeHelper hitAttributeHelper,</w:t>
      </w:r>
    </w:p>
    <w:p>
      <w:pPr>
        <w:jc w:val="both"/>
      </w:pPr>
      <w:r>
        <w:t xml:space="preserve">      int docID,</w:t>
      </w:r>
    </w:p>
    <w:p>
      <w:pPr>
        <w:jc w:val="both"/>
      </w:pPr>
      <w:r>
        <w:t xml:space="preserve">      Query query) {</w:t>
      </w:r>
    </w:p>
    <w:p>
      <w:pPr>
        <w:jc w:val="both"/>
      </w:pPr>
      <w:r>
        <w:t xml:space="preserve">    return findIntersection(hitAttributeHelper.getNodeToRankMap(),</w:t>
      </w:r>
    </w:p>
    <w:p>
      <w:pPr>
        <w:jc w:val="both"/>
      </w:pPr>
      <w:r>
        <w:t xml:space="preserve">                            hitAttributeHelper.getHitAttribution(docID),</w:t>
      </w:r>
    </w:p>
    <w:p>
      <w:pPr>
        <w:jc w:val="both"/>
      </w:pPr>
      <w:r>
        <w:t xml:space="preserve">                            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 query term hit intersections based on hitmap given by HitAttributeHelper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nodeToRankMap the map of query node to its integer rank value</w:t>
      </w:r>
    </w:p>
    <w:p>
      <w:pPr>
        <w:jc w:val="both"/>
      </w:pPr>
      <w:r>
        <w:t xml:space="preserve">   * @param hitFieldsByRank map of rank to list of hit fields in String representation</w:t>
      </w:r>
    </w:p>
    <w:p>
      <w:pPr>
        <w:jc w:val="both"/>
      </w:pPr>
      <w:r>
        <w:t xml:space="preserve">   * @param query the query searched</w:t>
      </w:r>
    </w:p>
    <w:p>
      <w:pPr>
        <w:jc w:val="both"/>
      </w:pPr>
      <w:r>
        <w:t xml:space="preserve">   * @return a set of hit fields in String representation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Set&lt;String&gt; findIntersection(</w:t>
      </w:r>
    </w:p>
    <w:p>
      <w:pPr>
        <w:jc w:val="both"/>
      </w:pPr>
      <w:r>
        <w:t xml:space="preserve">      Map&lt;Query, Integer&gt; nodeToRankMap,</w:t>
      </w:r>
    </w:p>
    <w:p>
      <w:pPr>
        <w:jc w:val="both"/>
      </w:pPr>
      <w:r>
        <w:t xml:space="preserve">      Map&lt;Integer, List&lt;String&gt;&gt; hitFieldsByRank,</w:t>
      </w:r>
    </w:p>
    <w:p>
      <w:pPr>
        <w:jc w:val="both"/>
      </w:pPr>
      <w:r>
        <w:t xml:space="preserve">      Query query) {</w:t>
      </w:r>
    </w:p>
    <w:p>
      <w:pPr>
        <w:jc w:val="both"/>
      </w:pPr>
      <w:r>
        <w:t xml:space="preserve">    QueryCommonFieldHitsVisitor visitor =</w:t>
      </w:r>
    </w:p>
    <w:p>
      <w:pPr>
        <w:jc w:val="both"/>
      </w:pPr>
      <w:r>
        <w:t xml:space="preserve">        new QueryCommonFieldHitsVisitor(nodeToRankMap, hitFieldsByRank);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Set&lt;String&gt; returnSet = query.accept(visitor);</w:t>
      </w:r>
    </w:p>
    <w:p>
      <w:pPr>
        <w:jc w:val="both"/>
      </w:pPr>
      <w:r>
        <w:t xml:space="preserve">      return returnSet;</w:t>
      </w:r>
    </w:p>
    <w:p>
      <w:pPr>
        <w:jc w:val="both"/>
      </w:pPr>
      <w:r>
        <w:t xml:space="preserve">    } catch (QueryParserException e) {</w:t>
      </w:r>
    </w:p>
    <w:p>
      <w:pPr>
        <w:jc w:val="both"/>
      </w:pPr>
      <w:r>
        <w:t xml:space="preserve">      LOG.log(Level.SEVERE, "Could not find intersection for query [" + query + "]: ", e);</w:t>
      </w:r>
    </w:p>
    <w:p>
      <w:pPr>
        <w:jc w:val="both"/>
      </w:pPr>
      <w:r>
        <w:t xml:space="preserve">      return Collections.emptySet();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QueryCommonFieldHitsVisitor(Map&lt;Query, Integer&gt; nodeToRankMap,</w:t>
      </w:r>
    </w:p>
    <w:p>
      <w:pPr>
        <w:jc w:val="both"/>
      </w:pPr>
      <w:r>
        <w:t xml:space="preserve">                                      Map&lt;Integer, List&lt;String&gt;&gt; hitFieldsByRank) {</w:t>
      </w:r>
    </w:p>
    <w:p>
      <w:pPr>
        <w:jc w:val="both"/>
      </w:pPr>
      <w:r>
        <w:t xml:space="preserve">    this.nodeToRankMap = nodeToRankMap;</w:t>
      </w:r>
    </w:p>
    <w:p>
      <w:pPr>
        <w:jc w:val="both"/>
      </w:pPr>
      <w:r>
        <w:t xml:space="preserve">    this.hitFieldsByRank = hitFieldsByRank;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Set&lt;String&gt; visit(Disjunction disjunction) throws QueryParserException {</w:t>
      </w:r>
    </w:p>
    <w:p>
      <w:pPr>
        <w:jc w:val="both"/>
      </w:pPr>
      <w:r>
        <w:t xml:space="preserve">    Set&lt;String&gt; fieldHitIntersections = Sets.newHashSet();</w:t>
      </w:r>
    </w:p>
    <w:p>
      <w:pPr>
        <w:jc w:val="both"/>
      </w:pPr>
      <w:r>
        <w:t xml:space="preserve">    for (Query child : disjunction.getChildren()) {</w:t>
      </w:r>
    </w:p>
    <w:p>
      <w:pPr>
        <w:jc w:val="both"/>
      </w:pPr>
      <w:r>
        <w:t xml:space="preserve">      fieldHitIntersections.addAll(child.accept(this));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fieldHitIntersections;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Set&lt;String&gt; visit(Conjunction conjunction) throws QueryParserException {</w:t>
      </w:r>
    </w:p>
    <w:p>
      <w:pPr>
        <w:jc w:val="both"/>
      </w:pPr>
      <w:r>
        <w:t xml:space="preserve">    List&lt;Query&gt; children = conjunction.getChildren();</w:t>
      </w:r>
    </w:p>
    <w:p>
      <w:pPr>
        <w:jc w:val="both"/>
      </w:pPr>
      <w:r>
        <w:t xml:space="preserve">    if (!children.isEmpty()) {</w:t>
      </w:r>
    </w:p>
    <w:p>
      <w:pPr>
        <w:jc w:val="both"/>
      </w:pPr>
      <w:r>
        <w:t xml:space="preserve">      boolean initializedIntersections = false;</w:t>
      </w:r>
    </w:p>
    <w:p>
      <w:pPr>
        <w:jc w:val="both"/>
      </w:pPr>
      <w:r>
        <w:t xml:space="preserve">      Set&lt;String&gt; fieldHitIntersections = Sets.newHashSet();</w:t>
      </w:r>
    </w:p>
    <w:p>
      <w:pPr>
        <w:jc w:val="both"/>
      </w:pPr>
      <w:r>
        <w:t xml:space="preserve">      for (Query child : children) {</w:t>
      </w:r>
    </w:p>
    <w:p>
      <w:pPr>
        <w:jc w:val="both"/>
      </w:pPr>
      <w:r>
        <w:t xml:space="preserve">        Set&lt;String&gt; hits = child.accept(this);</w:t>
      </w:r>
    </w:p>
    <w:p>
      <w:pPr>
        <w:jc w:val="both"/>
      </w:pPr>
      <w:r>
        <w:t xml:space="preserve">        if (hits.isEmpty()) {</w:t>
      </w:r>
    </w:p>
    <w:p>
      <w:pPr>
        <w:jc w:val="both"/>
      </w:pPr>
      <w:r>
        <w:t xml:space="preserve">          // if it is empty, it means this query node is not of term type</w:t>
      </w:r>
    </w:p>
    <w:p>
      <w:pPr>
        <w:jc w:val="both"/>
      </w:pPr>
      <w:r>
        <w:t xml:space="preserve">          // and we do not include these in the field intersection</w:t>
      </w:r>
    </w:p>
    <w:p>
      <w:pPr>
        <w:jc w:val="both"/>
      </w:pPr>
      <w:r>
        <w:t xml:space="preserve">          // eg. cache filters, proximity groups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(!initializedIntersections) {</w:t>
      </w:r>
    </w:p>
    <w:p>
      <w:pPr>
        <w:jc w:val="both"/>
      </w:pPr>
      <w:r>
        <w:t xml:space="preserve">          fieldHitIntersections.addAll(hits);</w:t>
      </w:r>
    </w:p>
    <w:p>
      <w:pPr>
        <w:jc w:val="both"/>
      </w:pPr>
      <w:r>
        <w:t xml:space="preserve">          initializedIntersections = true;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fieldHitIntersections.retainAll(hits);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fieldHitIntersections;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Collections.emptySet();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Set&lt;String&gt; visit(Term term) throws QueryParserException {</w:t>
      </w:r>
    </w:p>
    <w:p>
      <w:pPr>
        <w:jc w:val="both"/>
      </w:pPr>
      <w:r>
        <w:t xml:space="preserve">    Set&lt;String&gt; fieldHitIntersections = Sets.newHashSet();</w:t>
      </w:r>
    </w:p>
    <w:p>
      <w:pPr>
        <w:jc w:val="both"/>
      </w:pPr>
      <w:r>
        <w:t xml:space="preserve">    Integer rank = nodeToRankMap.get(term);</w:t>
      </w:r>
    </w:p>
    <w:p>
      <w:pPr>
        <w:jc w:val="both"/>
      </w:pPr>
      <w:r>
        <w:t xml:space="preserve">    if (rank != null) {</w:t>
      </w:r>
    </w:p>
    <w:p>
      <w:pPr>
        <w:jc w:val="both"/>
      </w:pPr>
      <w:r>
        <w:t xml:space="preserve">      List&lt;String&gt; fields = hitFieldsByRank.get(rank);</w:t>
      </w:r>
    </w:p>
    <w:p>
      <w:pPr>
        <w:jc w:val="both"/>
      </w:pPr>
      <w:r>
        <w:t xml:space="preserve">      // for disjunction cases where a term may not have any hits</w:t>
      </w:r>
    </w:p>
    <w:p>
      <w:pPr>
        <w:jc w:val="both"/>
      </w:pPr>
      <w:r>
        <w:t xml:space="preserve">      if (fields != null) {</w:t>
      </w:r>
    </w:p>
    <w:p>
      <w:pPr>
        <w:jc w:val="both"/>
      </w:pPr>
      <w:r>
        <w:t xml:space="preserve">        fieldHitIntersections.addAll(fields);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fieldHitIntersections;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Set&lt;String&gt; visit(SpecialTerm specialTerm) throws QueryParserException {</w:t>
      </w:r>
    </w:p>
    <w:p>
      <w:pPr>
        <w:jc w:val="both"/>
      </w:pPr>
      <w:r>
        <w:t xml:space="preserve">    // This is way of splitting @mentions ensures consistency with way the lucene query is built in</w:t>
      </w:r>
    </w:p>
    <w:p>
      <w:pPr>
        <w:jc w:val="both"/>
      </w:pPr>
      <w:r>
        <w:t xml:space="preserve">    // expertsearch</w:t>
      </w:r>
    </w:p>
    <w:p>
      <w:pPr>
        <w:jc w:val="both"/>
      </w:pPr>
      <w:r>
        <w:t xml:space="preserve">    if (specialTerm.getType() == SpecialTerm.Type.MENTION &amp;&amp; specialTerm.getValue().contains("_")) {</w:t>
      </w:r>
    </w:p>
    <w:p>
      <w:pPr>
        <w:jc w:val="both"/>
      </w:pPr>
      <w:r>
        <w:t xml:space="preserve">      Phrase phrase = new Phrase(specialTerm.getValue().split("_"));</w:t>
      </w:r>
    </w:p>
    <w:p>
      <w:pPr>
        <w:jc w:val="both"/>
      </w:pPr>
      <w:r>
        <w:t xml:space="preserve">      return phrase.accept(this);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specialTerm.toTermOrPhrase().accept(this);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Set&lt;String&gt; visit(SearchOperator operator) throws QueryParserException {</w:t>
      </w:r>
    </w:p>
    <w:p>
      <w:pPr>
        <w:jc w:val="both"/>
      </w:pPr>
      <w:r>
        <w:t xml:space="preserve">    return Collections.emptySet();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Set&lt;String&gt; visit(Link link) throws QueryParserException {</w:t>
      </w:r>
    </w:p>
    <w:p>
      <w:pPr>
        <w:jc w:val="both"/>
      </w:pPr>
      <w:r>
        <w:t xml:space="preserve">    return link.toPhrase().accept(this);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Set&lt;String&gt; visit(Phrase phrase) throws QueryParserException {</w:t>
      </w:r>
    </w:p>
    <w:p>
      <w:pPr>
        <w:jc w:val="both"/>
      </w:pPr>
      <w:r>
        <w:t xml:space="preserve">    // All terms in the phrase should return the same hits fields, just check the first one</w:t>
      </w:r>
    </w:p>
    <w:p>
      <w:pPr>
        <w:jc w:val="both"/>
      </w:pPr>
      <w:r>
        <w:t xml:space="preserve">    List&lt;String&gt; terms = phrase.getTerms();</w:t>
      </w:r>
    </w:p>
    <w:p>
      <w:pPr>
        <w:jc w:val="both"/>
      </w:pPr>
      <w:r>
        <w:t xml:space="preserve">    if (!terms.isEmpty()) {</w:t>
      </w:r>
    </w:p>
    <w:p>
      <w:pPr>
        <w:jc w:val="both"/>
      </w:pPr>
      <w:r>
        <w:t xml:space="preserve">      Term term = new Term(phrase.getTerms().get(0));</w:t>
      </w:r>
    </w:p>
    <w:p>
      <w:pPr>
        <w:jc w:val="both"/>
      </w:pPr>
      <w:r>
        <w:t xml:space="preserve">      return term.accept(this);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Collections.emptySet();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