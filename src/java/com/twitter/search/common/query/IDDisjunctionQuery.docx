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java.util.Objects;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org.apache.lucene.index.FilteredTermsEnum;</w:t>
      </w:r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org.apache.lucene.index.TermState;</w:t>
      </w:r>
    </w:p>
    <w:p>
      <w:pPr>
        <w:jc w:val="both"/>
      </w:pPr>
      <w:r>
        <w:t>import org.apache.lucene.index.TermStates;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org.apache.lucene.search.BooleanClause.Occur;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org.apache.lucene.search.BulkScorer;</w:t>
      </w:r>
    </w:p>
    <w:p>
      <w:pPr>
        <w:jc w:val="both"/>
      </w:pPr>
      <w:r>
        <w:t>import org.apache.lucene.search.ConstantScoreQuery;</w:t>
      </w:r>
    </w:p>
    <w:p>
      <w:pPr>
        <w:jc w:val="both"/>
      </w:pPr>
      <w:r>
        <w:t>import org.apache.lucene.search.ConstantScoreScorer;</w:t>
      </w:r>
    </w:p>
    <w:p>
      <w:pPr>
        <w:jc w:val="both"/>
      </w:pPr>
      <w:r>
        <w:t>import org.apache.lucene.search.ConstantScoreWeight;</w:t>
      </w:r>
    </w:p>
    <w:p>
      <w:pPr>
        <w:jc w:val="both"/>
      </w:pPr>
      <w:r>
        <w:t>import org.apache.lucene.search.DocIdSet;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org.apache.lucene.search.MultiTermQuery;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org.apache.lucene.search.TermQuery;</w:t>
      </w:r>
    </w:p>
    <w:p>
      <w:pPr>
        <w:jc w:val="both"/>
      </w:pPr>
      <w:r>
        <w:t>import org.apache.lucene.search.Weight;</w:t>
      </w:r>
    </w:p>
    <w:p>
      <w:pPr>
        <w:jc w:val="both"/>
      </w:pPr>
      <w:r>
        <w:t>import org.apache.lucene.util.AttributeSource;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org.apache.lucene.util.DocIdSetBuilder;</w:t>
      </w:r>
    </w:p>
    <w:p>
      <w:pPr>
        <w:jc w:val="both"/>
      </w:pPr>
      <w:r/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com.twitter.search.common.schema.base.IndexedNumericFieldSettings;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com.twitter.search.common.util.analysis.SortableLongTermAttributeImpl;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extension of Lucene's MultiTermQuery which creates a disjunction of</w:t>
      </w:r>
    </w:p>
    <w:p>
      <w:pPr>
        <w:jc w:val="both"/>
      </w:pPr>
      <w:r>
        <w:t xml:space="preserve"> * long ID terms. Lucene tries to rewrite the Query depending on the number</w:t>
      </w:r>
    </w:p>
    <w:p>
      <w:pPr>
        <w:jc w:val="both"/>
      </w:pPr>
      <w:r>
        <w:t xml:space="preserve"> * of clauses to perform as efficiently as possible.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IDDisjunctionQuery extends MultiTermQuery {</w:t>
      </w:r>
    </w:p>
    <w:p>
      <w:pPr>
        <w:jc w:val="both"/>
      </w:pPr>
      <w:r>
        <w:t xml:space="preserve">  private final List&lt;Long&gt; ids;</w:t>
      </w:r>
    </w:p>
    <w:p>
      <w:pPr>
        <w:jc w:val="both"/>
      </w:pPr>
      <w:r>
        <w:t xml:space="preserve">  private final boolean useOrderPreservingEncoding;</w:t>
      </w:r>
    </w:p>
    <w:p>
      <w:pPr>
        <w:jc w:val="both"/>
      </w:pPr>
      <w:r/>
    </w:p>
    <w:p>
      <w:pPr>
        <w:jc w:val="both"/>
      </w:pPr>
      <w:r>
        <w:t xml:space="preserve">  /** Creates a new IDDisjunctionQuery instance. */</w:t>
      </w:r>
    </w:p>
    <w:p>
      <w:pPr>
        <w:jc w:val="both"/>
      </w:pPr>
      <w:r>
        <w:t xml:space="preserve">  public IDDisjunctionQuery(List&lt;Long&gt; ids, String field, ImmutableSchemaInterface schemaSnapshot)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super(field);</w:t>
      </w:r>
    </w:p>
    <w:p>
      <w:pPr>
        <w:jc w:val="both"/>
      </w:pPr>
      <w:r>
        <w:t xml:space="preserve">    this.ids = ids;</w:t>
      </w:r>
    </w:p>
    <w:p>
      <w:pPr>
        <w:jc w:val="both"/>
      </w:pPr>
      <w:r/>
    </w:p>
    <w:p>
      <w:pPr>
        <w:jc w:val="both"/>
      </w:pPr>
      <w:r>
        <w:t xml:space="preserve">    setRewriteMethod(new Rewrite());</w:t>
      </w:r>
    </w:p>
    <w:p>
      <w:pPr>
        <w:jc w:val="both"/>
      </w:pPr>
      <w:r/>
    </w:p>
    <w:p>
      <w:pPr>
        <w:jc w:val="both"/>
      </w:pPr>
      <w:r>
        <w:t xml:space="preserve">    if (!schemaSnapshot.hasField(field)) {</w:t>
      </w:r>
    </w:p>
    <w:p>
      <w:pPr>
        <w:jc w:val="both"/>
      </w:pPr>
      <w:r>
        <w:t xml:space="preserve">      throw new QueryParserException(</w:t>
      </w:r>
    </w:p>
    <w:p>
      <w:pPr>
        <w:jc w:val="both"/>
      </w:pPr>
      <w:r>
        <w:t xml:space="preserve">          "Tried to search a field which does not exist in schema: " + 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IndexedNumericFieldSettings numericFieldSettings =</w:t>
      </w:r>
    </w:p>
    <w:p>
      <w:pPr>
        <w:jc w:val="both"/>
      </w:pPr>
      <w:r>
        <w:t xml:space="preserve">        schemaSnapshot.getFieldInfo(field).getFieldType().getNumericFieldSettings();</w:t>
      </w:r>
    </w:p>
    <w:p>
      <w:pPr>
        <w:jc w:val="both"/>
      </w:pPr>
      <w:r/>
    </w:p>
    <w:p>
      <w:pPr>
        <w:jc w:val="both"/>
      </w:pPr>
      <w:r>
        <w:t xml:space="preserve">    if (numericFieldSettings == null) {</w:t>
      </w:r>
    </w:p>
    <w:p>
      <w:pPr>
        <w:jc w:val="both"/>
      </w:pPr>
      <w:r>
        <w:t xml:space="preserve">      throw new QueryParserException("Requested id field is not numerical: " + 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this.useOrderPreservingEncoding = numericFieldSettings.isUseSortableEncoding();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Work around for an issue where LongTerms are not valid utf8, so calling</w:t>
      </w:r>
    </w:p>
    <w:p>
      <w:pPr>
        <w:jc w:val="both"/>
      </w:pPr>
      <w:r>
        <w:t xml:space="preserve">   * toString on any TermQuery containing a LongTerm may cause exceptions.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class Rewrite extends RewriteMethod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Query rewrite(IndexReader reader, MultiTermQuery query) throws IOException {</w:t>
      </w:r>
    </w:p>
    <w:p>
      <w:pPr>
        <w:jc w:val="both"/>
      </w:pPr>
      <w:r>
        <w:t xml:space="preserve">      Query result = new MultiTermQueryConstantScoreWrapper(</w:t>
      </w:r>
    </w:p>
    <w:p>
      <w:pPr>
        <w:jc w:val="both"/>
      </w:pPr>
      <w:r>
        <w:t xml:space="preserve">          (IDDisjunctionQuery) query, useOrderPreservingEncoding);</w:t>
      </w:r>
    </w:p>
    <w:p>
      <w:pPr>
        <w:jc w:val="both"/>
      </w:pPr>
      <w:r>
        <w:t xml:space="preserve">      return result;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TermsEnum getTermsEnum(final Terms terms, AttributeSource atts) throws IOException {</w:t>
      </w:r>
    </w:p>
    <w:p>
      <w:pPr>
        <w:jc w:val="both"/>
      </w:pPr>
      <w:r>
        <w:t xml:space="preserve">    final Iterator&lt;Long&gt; it = this.ids.iterator();</w:t>
      </w:r>
    </w:p>
    <w:p>
      <w:pPr>
        <w:jc w:val="both"/>
      </w:pPr>
      <w:r>
        <w:t xml:space="preserve">    final TermsEnum termsEnum = terms.iterator();</w:t>
      </w:r>
    </w:p>
    <w:p>
      <w:pPr>
        <w:jc w:val="both"/>
      </w:pPr>
      <w:r/>
    </w:p>
    <w:p>
      <w:pPr>
        <w:jc w:val="both"/>
      </w:pPr>
      <w:r>
        <w:t xml:space="preserve">    return new FilteredTermsEnum(termsEnum) {</w:t>
      </w:r>
    </w:p>
    <w:p>
      <w:pPr>
        <w:jc w:val="both"/>
      </w:pPr>
      <w:r>
        <w:t xml:space="preserve">      private final BytesRef term = useOrderPreservingEncoding</w:t>
      </w:r>
    </w:p>
    <w:p>
      <w:pPr>
        <w:jc w:val="both"/>
      </w:pPr>
      <w:r>
        <w:t xml:space="preserve">          ? SortableLongTermAttributeImpl.newBytesRef()</w:t>
      </w:r>
    </w:p>
    <w:p>
      <w:pPr>
        <w:jc w:val="both"/>
      </w:pPr>
      <w:r>
        <w:t xml:space="preserve">          : LongTermAttributeImpl.newBytesRef();</w:t>
      </w:r>
    </w:p>
    <w:p>
      <w:pPr>
        <w:jc w:val="both"/>
      </w:pPr>
      <w:r/>
    </w:p>
    <w:p>
      <w:pPr>
        <w:jc w:val="both"/>
      </w:pPr>
      <w:r>
        <w:t xml:space="preserve">      @Override protected AcceptStatus accept(BytesRef term) throws IOException {</w:t>
      </w:r>
    </w:p>
    <w:p>
      <w:pPr>
        <w:jc w:val="both"/>
      </w:pPr>
      <w:r>
        <w:t xml:space="preserve">        return AcceptStatus.YES;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 public BytesRef next() throws IOException {</w:t>
      </w:r>
    </w:p>
    <w:p>
      <w:pPr>
        <w:jc w:val="both"/>
      </w:pPr>
      <w:r>
        <w:t xml:space="preserve">        while (it.hasNext()) {</w:t>
      </w:r>
    </w:p>
    <w:p>
      <w:pPr>
        <w:jc w:val="both"/>
      </w:pPr>
      <w:r>
        <w:t xml:space="preserve">          Long longTerm = it.next();</w:t>
      </w:r>
    </w:p>
    <w:p>
      <w:pPr>
        <w:jc w:val="both"/>
      </w:pPr>
      <w:r>
        <w:t xml:space="preserve">          if (useOrderPreservingEncoding) {</w:t>
      </w:r>
    </w:p>
    <w:p>
      <w:pPr>
        <w:jc w:val="both"/>
      </w:pPr>
      <w:r>
        <w:t xml:space="preserve">            SortableLongTermAttributeImpl.copyLongToBytesRef(term, longTerm);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LongTermAttributeImpl.copyLongToBytesRef(term, longTerm);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(termsEnum.seekExact(term)) {</w:t>
      </w:r>
    </w:p>
    <w:p>
      <w:pPr>
        <w:jc w:val="both"/>
      </w:pPr>
      <w:r>
        <w:t xml:space="preserve">            return term;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StringBuilder builder = new StringBuilder();</w:t>
      </w:r>
    </w:p>
    <w:p>
      <w:pPr>
        <w:jc w:val="both"/>
      </w:pPr>
      <w:r>
        <w:t xml:space="preserve">    builder.append("IDDisjunction[").append(this.field).append(":");</w:t>
      </w:r>
    </w:p>
    <w:p>
      <w:pPr>
        <w:jc w:val="both"/>
      </w:pPr>
      <w:r>
        <w:t xml:space="preserve">    for (Long id : this.ids) {</w:t>
      </w:r>
    </w:p>
    <w:p>
      <w:pPr>
        <w:jc w:val="both"/>
      </w:pPr>
      <w:r>
        <w:t xml:space="preserve">      builder.append(id);</w:t>
      </w:r>
    </w:p>
    <w:p>
      <w:pPr>
        <w:jc w:val="both"/>
      </w:pPr>
      <w:r>
        <w:t xml:space="preserve">      builder.append(",");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builder.setLength(builder.length() - 1);</w:t>
      </w:r>
    </w:p>
    <w:p>
      <w:pPr>
        <w:jc w:val="both"/>
      </w:pPr>
      <w:r>
        <w:t xml:space="preserve">    builder.append("]");</w:t>
      </w:r>
    </w:p>
    <w:p>
      <w:pPr>
        <w:jc w:val="both"/>
      </w:pPr>
      <w:r>
        <w:t xml:space="preserve">    return builder.toString();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TermQueryWithToString extends TermQuery {</w:t>
      </w:r>
    </w:p>
    <w:p>
      <w:pPr>
        <w:jc w:val="both"/>
      </w:pPr>
      <w:r>
        <w:t xml:space="preserve">    private final boolean useOrderPreservingEncoding;</w:t>
      </w:r>
    </w:p>
    <w:p>
      <w:pPr>
        <w:jc w:val="both"/>
      </w:pPr>
      <w:r/>
    </w:p>
    <w:p>
      <w:pPr>
        <w:jc w:val="both"/>
      </w:pPr>
      <w:r>
        <w:t xml:space="preserve">    public TermQueryWithToString(Term t, TermStates states, boolean useOrderPreservingEncoding) {</w:t>
      </w:r>
    </w:p>
    <w:p>
      <w:pPr>
        <w:jc w:val="both"/>
      </w:pPr>
      <w:r>
        <w:t xml:space="preserve">      super(t, states);</w:t>
      </w:r>
    </w:p>
    <w:p>
      <w:pPr>
        <w:jc w:val="both"/>
      </w:pPr>
      <w:r>
        <w:t xml:space="preserve">      this.useOrderPreservingEncoding = useOrderPreservingEncoding;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toString(String field) {</w:t>
      </w:r>
    </w:p>
    <w:p>
      <w:pPr>
        <w:jc w:val="both"/>
      </w:pPr>
      <w:r>
        <w:t xml:space="preserve">      StringBuilder buffer = new StringBuilder();</w:t>
      </w:r>
    </w:p>
    <w:p>
      <w:pPr>
        <w:jc w:val="both"/>
      </w:pPr>
      <w:r>
        <w:t xml:space="preserve">      if (!getTerm().field().equals(field)) {</w:t>
      </w:r>
    </w:p>
    <w:p>
      <w:pPr>
        <w:jc w:val="both"/>
      </w:pPr>
      <w:r>
        <w:t xml:space="preserve">        buffer.append(getTerm().field());</w:t>
      </w:r>
    </w:p>
    <w:p>
      <w:pPr>
        <w:jc w:val="both"/>
      </w:pPr>
      <w:r>
        <w:t xml:space="preserve">        buffer.append(":");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long longTerm;</w:t>
      </w:r>
    </w:p>
    <w:p>
      <w:pPr>
        <w:jc w:val="both"/>
      </w:pPr>
      <w:r>
        <w:t xml:space="preserve">      BytesRef termBytes = getTerm().bytes();</w:t>
      </w:r>
    </w:p>
    <w:p>
      <w:pPr>
        <w:jc w:val="both"/>
      </w:pPr>
      <w:r>
        <w:t xml:space="preserve">      if (useOrderPreservingEncoding) {</w:t>
      </w:r>
    </w:p>
    <w:p>
      <w:pPr>
        <w:jc w:val="both"/>
      </w:pPr>
      <w:r>
        <w:t xml:space="preserve">        longTerm = SortableLongTermAttributeImpl.copyBytesRefToLong(termBytes);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longTerm = LongTermAttributeImpl.copyBytesRefToLong(termBytes);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buffer.append(longTerm);</w:t>
      </w:r>
    </w:p>
    <w:p>
      <w:pPr>
        <w:jc w:val="both"/>
      </w:pPr>
      <w:r>
        <w:t xml:space="preserve">      return buffer.toString();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class provides the functionality behind {@link MultiTermQuery#CONSTANT_SCORE_REWRITE}.</w:t>
      </w:r>
    </w:p>
    <w:p>
      <w:pPr>
        <w:jc w:val="both"/>
      </w:pPr>
      <w:r>
        <w:t xml:space="preserve">   * It tries to rewrite per-segment as a boolean query that returns a constant score and otherwise</w:t>
      </w:r>
    </w:p>
    <w:p>
      <w:pPr>
        <w:jc w:val="both"/>
      </w:pPr>
      <w:r>
        <w:t xml:space="preserve">   * fills a DocIdSet with matches and builds a Scorer on top of this DocIdSet.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class MultiTermQueryConstantScoreWrapper extends Query {</w:t>
      </w:r>
    </w:p>
    <w:p>
      <w:pPr>
        <w:jc w:val="both"/>
      </w:pPr>
      <w:r>
        <w:t xml:space="preserve">    // disable the rewrite option which will scan all posting lists sequentially and perform</w:t>
      </w:r>
    </w:p>
    <w:p>
      <w:pPr>
        <w:jc w:val="both"/>
      </w:pPr>
      <w:r>
        <w:t xml:space="preserve">    // the intersection using a temporary DocIdSet. In earlybird this mode is slower than a "normal"</w:t>
      </w:r>
    </w:p>
    <w:p>
      <w:pPr>
        <w:jc w:val="both"/>
      </w:pPr>
      <w:r>
        <w:t xml:space="preserve">    // disjunctive BooleanQuery, due to early termination and the fact that everything is in memory.</w:t>
      </w:r>
    </w:p>
    <w:p>
      <w:pPr>
        <w:jc w:val="both"/>
      </w:pPr>
      <w:r>
        <w:t xml:space="preserve">    private static final int BOOLEAN_REWRITE_TERM_COUNT_THRESHOLD = 3000;</w:t>
      </w:r>
    </w:p>
    <w:p>
      <w:pPr>
        <w:jc w:val="both"/>
      </w:pPr>
      <w:r/>
    </w:p>
    <w:p>
      <w:pPr>
        <w:jc w:val="both"/>
      </w:pPr>
      <w:r>
        <w:t xml:space="preserve">    private static class TermAndState {</w:t>
      </w:r>
    </w:p>
    <w:p>
      <w:pPr>
        <w:jc w:val="both"/>
      </w:pPr>
      <w:r>
        <w:t xml:space="preserve">      private final BytesRef term;</w:t>
      </w:r>
    </w:p>
    <w:p>
      <w:pPr>
        <w:jc w:val="both"/>
      </w:pPr>
      <w:r>
        <w:t xml:space="preserve">      private final TermState state;</w:t>
      </w:r>
    </w:p>
    <w:p>
      <w:pPr>
        <w:jc w:val="both"/>
      </w:pPr>
      <w:r>
        <w:t xml:space="preserve">      private final int docFreq;</w:t>
      </w:r>
    </w:p>
    <w:p>
      <w:pPr>
        <w:jc w:val="both"/>
      </w:pPr>
      <w:r>
        <w:t xml:space="preserve">      private final long totalTermFreq;</w:t>
      </w:r>
    </w:p>
    <w:p>
      <w:pPr>
        <w:jc w:val="both"/>
      </w:pPr>
      <w:r/>
    </w:p>
    <w:p>
      <w:pPr>
        <w:jc w:val="both"/>
      </w:pPr>
      <w:r>
        <w:t xml:space="preserve">      TermAndState(BytesRef term, TermState state, int docFreq, long totalTermFreq) {</w:t>
      </w:r>
    </w:p>
    <w:p>
      <w:pPr>
        <w:jc w:val="both"/>
      </w:pPr>
      <w:r>
        <w:t xml:space="preserve">        this.term = term;</w:t>
      </w:r>
    </w:p>
    <w:p>
      <w:pPr>
        <w:jc w:val="both"/>
      </w:pPr>
      <w:r>
        <w:t xml:space="preserve">        this.state = state;</w:t>
      </w:r>
    </w:p>
    <w:p>
      <w:pPr>
        <w:jc w:val="both"/>
      </w:pPr>
      <w:r>
        <w:t xml:space="preserve">        this.docFreq = docFreq;</w:t>
      </w:r>
    </w:p>
    <w:p>
      <w:pPr>
        <w:jc w:val="both"/>
      </w:pPr>
      <w:r>
        <w:t xml:space="preserve">        this.totalTermFreq = totalTermFreq;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class WeightOrDocIdSet {</w:t>
      </w:r>
    </w:p>
    <w:p>
      <w:pPr>
        <w:jc w:val="both"/>
      </w:pPr>
      <w:r>
        <w:t xml:space="preserve">      private final Weight weight;</w:t>
      </w:r>
    </w:p>
    <w:p>
      <w:pPr>
        <w:jc w:val="both"/>
      </w:pPr>
      <w:r>
        <w:t xml:space="preserve">      private final DocIdSet docIdSet;</w:t>
      </w:r>
    </w:p>
    <w:p>
      <w:pPr>
        <w:jc w:val="both"/>
      </w:pPr>
      <w:r/>
    </w:p>
    <w:p>
      <w:pPr>
        <w:jc w:val="both"/>
      </w:pPr>
      <w:r>
        <w:t xml:space="preserve">      WeightOrDocIdSet(Weight weight) {</w:t>
      </w:r>
    </w:p>
    <w:p>
      <w:pPr>
        <w:jc w:val="both"/>
      </w:pPr>
      <w:r>
        <w:t xml:space="preserve">        this.weight = Objects.requireNonNull(weight);</w:t>
      </w:r>
    </w:p>
    <w:p>
      <w:pPr>
        <w:jc w:val="both"/>
      </w:pPr>
      <w:r>
        <w:t xml:space="preserve">        this.docIdSet =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WeightOrDocIdSet(DocIdSet docIdSet) {</w:t>
      </w:r>
    </w:p>
    <w:p>
      <w:pPr>
        <w:jc w:val="both"/>
      </w:pPr>
      <w:r>
        <w:t xml:space="preserve">        this.docIdSet = docIdSet;</w:t>
      </w:r>
    </w:p>
    <w:p>
      <w:pPr>
        <w:jc w:val="both"/>
      </w:pPr>
      <w:r>
        <w:t xml:space="preserve">        this.weight =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protected final IDDisjunctionQuery query;</w:t>
      </w:r>
    </w:p>
    <w:p>
      <w:pPr>
        <w:jc w:val="both"/>
      </w:pPr>
      <w:r>
        <w:t xml:space="preserve">    private final boolean useOrderPreservingEncoding;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Wrap a {@link MultiTermQuery} as a Filter.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protected MultiTermQueryConstantScoreWrapper(</w:t>
      </w:r>
    </w:p>
    <w:p>
      <w:pPr>
        <w:jc w:val="both"/>
      </w:pPr>
      <w:r>
        <w:t xml:space="preserve">        IDDisjunctionQuery query,</w:t>
      </w:r>
    </w:p>
    <w:p>
      <w:pPr>
        <w:jc w:val="both"/>
      </w:pPr>
      <w:r>
        <w:t xml:space="preserve">        boolean useOrderPreservingEncoding) {</w:t>
      </w:r>
    </w:p>
    <w:p>
      <w:pPr>
        <w:jc w:val="both"/>
      </w:pPr>
      <w:r>
        <w:t xml:space="preserve">      this.query = query;</w:t>
      </w:r>
    </w:p>
    <w:p>
      <w:pPr>
        <w:jc w:val="both"/>
      </w:pPr>
      <w:r>
        <w:t xml:space="preserve">      this.useOrderPreservingEncoding = useOrderPreservingEncoding;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toString(String field) {</w:t>
      </w:r>
    </w:p>
    <w:p>
      <w:pPr>
        <w:jc w:val="both"/>
      </w:pPr>
      <w:r>
        <w:t xml:space="preserve">      // query.toString should be ok for the filter, too, if the query boost is 1.0f</w:t>
      </w:r>
    </w:p>
    <w:p>
      <w:pPr>
        <w:jc w:val="both"/>
      </w:pPr>
      <w:r>
        <w:t xml:space="preserve">      return query.toString(field);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equals(Object obj) {</w:t>
      </w:r>
    </w:p>
    <w:p>
      <w:pPr>
        <w:jc w:val="both"/>
      </w:pPr>
      <w:r>
        <w:t xml:space="preserve">      if (!(obj instanceof MultiTermQueryConstantScoreWrapper))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query.equals(MultiTermQueryConstantScoreWrapper.class.cast(obj).query);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hashCode() {</w:t>
      </w:r>
    </w:p>
    <w:p>
      <w:pPr>
        <w:jc w:val="both"/>
      </w:pPr>
      <w:r>
        <w:t xml:space="preserve">      return query == null ? 0 : query.hashCode();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 Returns the field name for this query */</w:t>
      </w:r>
    </w:p>
    <w:p>
      <w:pPr>
        <w:jc w:val="both"/>
      </w:pPr>
      <w:r>
        <w:t xml:space="preserve">    public String getField() {</w:t>
      </w:r>
    </w:p>
    <w:p>
      <w:pPr>
        <w:jc w:val="both"/>
      </w:pPr>
      <w:r>
        <w:t xml:space="preserve">      return query.getField();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List&lt;Long&gt; getIDs() {</w:t>
      </w:r>
    </w:p>
    <w:p>
      <w:pPr>
        <w:jc w:val="both"/>
      </w:pPr>
      <w:r>
        <w:t xml:space="preserve">      return query.ids;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Weight createWeight(</w:t>
      </w:r>
    </w:p>
    <w:p>
      <w:pPr>
        <w:jc w:val="both"/>
      </w:pPr>
      <w:r>
        <w:t xml:space="preserve">        final IndexSearcher searcher,</w:t>
      </w:r>
    </w:p>
    <w:p>
      <w:pPr>
        <w:jc w:val="both"/>
      </w:pPr>
      <w:r>
        <w:t xml:space="preserve">        final ScoreMode scoreMode,</w:t>
      </w:r>
    </w:p>
    <w:p>
      <w:pPr>
        <w:jc w:val="both"/>
      </w:pPr>
      <w:r>
        <w:t xml:space="preserve">        final float boost) throws IOException {</w:t>
      </w:r>
    </w:p>
    <w:p>
      <w:pPr>
        <w:jc w:val="both"/>
      </w:pPr>
      <w:r>
        <w:t xml:space="preserve">      return new ConstantScoreWeight(this, boost) {</w:t>
      </w:r>
    </w:p>
    <w:p>
      <w:pPr>
        <w:jc w:val="both"/>
      </w:pPr>
      <w:r>
        <w:t xml:space="preserve">        /** Try to collect terms from the given terms enum and return true iff all</w:t>
      </w:r>
    </w:p>
    <w:p>
      <w:pPr>
        <w:jc w:val="both"/>
      </w:pPr>
      <w:r>
        <w:t xml:space="preserve">         *  terms could be collected. If {@code false} is returned, the enum is</w:t>
      </w:r>
    </w:p>
    <w:p>
      <w:pPr>
        <w:jc w:val="both"/>
      </w:pPr>
      <w:r>
        <w:t xml:space="preserve">         *  left positioned on the next term. */</w:t>
      </w:r>
    </w:p>
    <w:p>
      <w:pPr>
        <w:jc w:val="both"/>
      </w:pPr>
      <w:r>
        <w:t xml:space="preserve">        private boolean collectTerms(LeafReaderContext context,</w:t>
      </w:r>
    </w:p>
    <w:p>
      <w:pPr>
        <w:jc w:val="both"/>
      </w:pPr>
      <w:r>
        <w:t xml:space="preserve">                                     TermsEnum termsEnum,</w:t>
      </w:r>
    </w:p>
    <w:p>
      <w:pPr>
        <w:jc w:val="both"/>
      </w:pPr>
      <w:r>
        <w:t xml:space="preserve">                                     List&lt;TermAndState&gt; terms) throws IOException {</w:t>
      </w:r>
    </w:p>
    <w:p>
      <w:pPr>
        <w:jc w:val="both"/>
      </w:pPr>
      <w:r>
        <w:t xml:space="preserve">          final int threshold = Math.min(BOOLEAN_REWRITE_TERM_COUNT_THRESHOLD,</w:t>
      </w:r>
    </w:p>
    <w:p>
      <w:pPr>
        <w:jc w:val="both"/>
      </w:pPr>
      <w:r>
        <w:t xml:space="preserve">                                         BooleanQuery.getMaxClauseCount());</w:t>
      </w:r>
    </w:p>
    <w:p>
      <w:pPr>
        <w:jc w:val="both"/>
      </w:pPr>
      <w:r>
        <w:t xml:space="preserve">          for (int i = 0; i &lt; threshold; ++i) {</w:t>
      </w:r>
    </w:p>
    <w:p>
      <w:pPr>
        <w:jc w:val="both"/>
      </w:pPr>
      <w:r>
        <w:t xml:space="preserve">            final BytesRef term = termsEnum.next();</w:t>
      </w:r>
    </w:p>
    <w:p>
      <w:pPr>
        <w:jc w:val="both"/>
      </w:pPr>
      <w:r>
        <w:t xml:space="preserve">            if (term == null) {</w:t>
      </w:r>
    </w:p>
    <w:p>
      <w:pPr>
        <w:jc w:val="both"/>
      </w:pPr>
      <w:r>
        <w:t xml:space="preserve">              return true;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TermState state = termsEnum.termState();</w:t>
      </w:r>
    </w:p>
    <w:p>
      <w:pPr>
        <w:jc w:val="both"/>
      </w:pPr>
      <w:r>
        <w:t xml:space="preserve">            terms.add(new TermAndState(BytesRef.deepCopyOf(term),</w:t>
      </w:r>
    </w:p>
    <w:p>
      <w:pPr>
        <w:jc w:val="both"/>
      </w:pPr>
      <w:r>
        <w:t xml:space="preserve">                                       state,</w:t>
      </w:r>
    </w:p>
    <w:p>
      <w:pPr>
        <w:jc w:val="both"/>
      </w:pPr>
      <w:r>
        <w:t xml:space="preserve">                                       termsEnum.docFreq(),</w:t>
      </w:r>
    </w:p>
    <w:p>
      <w:pPr>
        <w:jc w:val="both"/>
      </w:pPr>
      <w:r>
        <w:t xml:space="preserve">                                       termsEnum.totalTermFreq()));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termsEnum.next() == null;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On the given leaf context, try to either rewrite to a disjunction if</w:t>
      </w:r>
    </w:p>
    <w:p>
      <w:pPr>
        <w:jc w:val="both"/>
      </w:pPr>
      <w:r>
        <w:t xml:space="preserve">         * there are few terms, or build a DocIdSet containing matching docs.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private WeightOrDocIdSet rewrite(LeafReaderContext context)</w:t>
      </w:r>
    </w:p>
    <w:p>
      <w:pPr>
        <w:jc w:val="both"/>
      </w:pPr>
      <w:r>
        <w:t xml:space="preserve">            throws IOException {</w:t>
      </w:r>
    </w:p>
    <w:p>
      <w:pPr>
        <w:jc w:val="both"/>
      </w:pPr>
      <w:r>
        <w:t xml:space="preserve">          final Terms terms = context.reader().terms(query.getField());</w:t>
      </w:r>
    </w:p>
    <w:p>
      <w:pPr>
        <w:jc w:val="both"/>
      </w:pPr>
      <w:r>
        <w:t xml:space="preserve">          if (terms == null) {</w:t>
      </w:r>
    </w:p>
    <w:p>
      <w:pPr>
        <w:jc w:val="both"/>
      </w:pPr>
      <w:r>
        <w:t xml:space="preserve">            // field does not exist</w:t>
      </w:r>
    </w:p>
    <w:p>
      <w:pPr>
        <w:jc w:val="both"/>
      </w:pPr>
      <w:r>
        <w:t xml:space="preserve">            return new WeightOrDocIdSet((DocIdSet) null);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final TermsEnum termsEnum = query.getTermsEnum(terms);</w:t>
      </w:r>
    </w:p>
    <w:p>
      <w:pPr>
        <w:jc w:val="both"/>
      </w:pPr>
      <w:r>
        <w:t xml:space="preserve">          assert termsEnum != null;</w:t>
      </w:r>
    </w:p>
    <w:p>
      <w:pPr>
        <w:jc w:val="both"/>
      </w:pPr>
      <w:r/>
    </w:p>
    <w:p>
      <w:pPr>
        <w:jc w:val="both"/>
      </w:pPr>
      <w:r>
        <w:t xml:space="preserve">          PostingsEnum docs = null;</w:t>
      </w:r>
    </w:p>
    <w:p>
      <w:pPr>
        <w:jc w:val="both"/>
      </w:pPr>
      <w:r/>
    </w:p>
    <w:p>
      <w:pPr>
        <w:jc w:val="both"/>
      </w:pPr>
      <w:r>
        <w:t xml:space="preserve">          final List&lt;TermAndState&gt; collectedTerms = new ArrayList&lt;&gt;();</w:t>
      </w:r>
    </w:p>
    <w:p>
      <w:pPr>
        <w:jc w:val="both"/>
      </w:pPr>
      <w:r>
        <w:t xml:space="preserve">          if (collectTerms(context, termsEnum, collectedTerms)) {</w:t>
      </w:r>
    </w:p>
    <w:p>
      <w:pPr>
        <w:jc w:val="both"/>
      </w:pPr>
      <w:r>
        <w:t xml:space="preserve">            // build a boolean query</w:t>
      </w:r>
    </w:p>
    <w:p>
      <w:pPr>
        <w:jc w:val="both"/>
      </w:pPr>
      <w:r>
        <w:t xml:space="preserve">            BooleanQuery.Builder bqBuilder = new BooleanQuery.Builder();</w:t>
      </w:r>
    </w:p>
    <w:p>
      <w:pPr>
        <w:jc w:val="both"/>
      </w:pPr>
      <w:r>
        <w:t xml:space="preserve">            for (TermAndState t : collectedTerms) {</w:t>
      </w:r>
    </w:p>
    <w:p>
      <w:pPr>
        <w:jc w:val="both"/>
      </w:pPr>
      <w:r>
        <w:t xml:space="preserve">              final TermStates termStates = new TermStates(searcher.getTopReaderContext());</w:t>
      </w:r>
    </w:p>
    <w:p>
      <w:pPr>
        <w:jc w:val="both"/>
      </w:pPr>
      <w:r>
        <w:t xml:space="preserve">              termStates.register(t.state, context.ord, t.docFreq, t.totalTermFreq);</w:t>
      </w:r>
    </w:p>
    <w:p>
      <w:pPr>
        <w:jc w:val="both"/>
      </w:pPr>
      <w:r>
        <w:t xml:space="preserve">              final Term term = new Term(query.getField(), t.term);</w:t>
      </w:r>
    </w:p>
    <w:p>
      <w:pPr>
        <w:jc w:val="both"/>
      </w:pPr>
      <w:r>
        <w:t xml:space="preserve">              bqBuilder.add(</w:t>
      </w:r>
    </w:p>
    <w:p>
      <w:pPr>
        <w:jc w:val="both"/>
      </w:pPr>
      <w:r>
        <w:t xml:space="preserve">                  new TermQueryWithToString(term, termStates, useOrderPreservingEncoding),</w:t>
      </w:r>
    </w:p>
    <w:p>
      <w:pPr>
        <w:jc w:val="both"/>
      </w:pPr>
      <w:r>
        <w:t xml:space="preserve">                  Occur.SHOULD);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Query q = BoostUtils.maybeWrapInBoostQuery(</w:t>
      </w:r>
    </w:p>
    <w:p>
      <w:pPr>
        <w:jc w:val="both"/>
      </w:pPr>
      <w:r>
        <w:t xml:space="preserve">                new ConstantScoreQuery(bqBuilder.build()), score());</w:t>
      </w:r>
    </w:p>
    <w:p>
      <w:pPr>
        <w:jc w:val="both"/>
      </w:pPr>
      <w:r>
        <w:t xml:space="preserve">            return new WeightOrDocIdSet(</w:t>
      </w:r>
    </w:p>
    <w:p>
      <w:pPr>
        <w:jc w:val="both"/>
      </w:pPr>
      <w:r>
        <w:t xml:space="preserve">                searcher.rewrite(q).createWeight(searcher, scoreMode, boost));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Too many terms: go back to the terms we already collected and start building</w:t>
      </w:r>
    </w:p>
    <w:p>
      <w:pPr>
        <w:jc w:val="both"/>
      </w:pPr>
      <w:r>
        <w:t xml:space="preserve">          // the DocIdSet</w:t>
      </w:r>
    </w:p>
    <w:p>
      <w:pPr>
        <w:jc w:val="both"/>
      </w:pPr>
      <w:r>
        <w:t xml:space="preserve">          DocIdSetBuilder builder = new DocIdSetBuilder(context.reader().maxDoc());</w:t>
      </w:r>
    </w:p>
    <w:p>
      <w:pPr>
        <w:jc w:val="both"/>
      </w:pPr>
      <w:r>
        <w:t xml:space="preserve">          if (!collectedTerms.isEmpty()) {</w:t>
      </w:r>
    </w:p>
    <w:p>
      <w:pPr>
        <w:jc w:val="both"/>
      </w:pPr>
      <w:r>
        <w:t xml:space="preserve">            TermsEnum termsEnum2 = terms.iterator();</w:t>
      </w:r>
    </w:p>
    <w:p>
      <w:pPr>
        <w:jc w:val="both"/>
      </w:pPr>
      <w:r>
        <w:t xml:space="preserve">            for (TermAndState t : collectedTerms) {</w:t>
      </w:r>
    </w:p>
    <w:p>
      <w:pPr>
        <w:jc w:val="both"/>
      </w:pPr>
      <w:r>
        <w:t xml:space="preserve">              termsEnum2.seekExact(t.term, t.state);</w:t>
      </w:r>
    </w:p>
    <w:p>
      <w:pPr>
        <w:jc w:val="both"/>
      </w:pPr>
      <w:r>
        <w:t xml:space="preserve">              docs = termsEnum2.postings(docs, PostingsEnum.NONE);</w:t>
      </w:r>
    </w:p>
    <w:p>
      <w:pPr>
        <w:jc w:val="both"/>
      </w:pPr>
      <w:r>
        <w:t xml:space="preserve">              builder.add(docs);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Then keep filling the DocIdSet with remaining terms</w:t>
      </w:r>
    </w:p>
    <w:p>
      <w:pPr>
        <w:jc w:val="both"/>
      </w:pPr>
      <w:r>
        <w:t xml:space="preserve">          do {</w:t>
      </w:r>
    </w:p>
    <w:p>
      <w:pPr>
        <w:jc w:val="both"/>
      </w:pPr>
      <w:r>
        <w:t xml:space="preserve">            docs = termsEnum.postings(docs, PostingsEnum.NONE);</w:t>
      </w:r>
    </w:p>
    <w:p>
      <w:pPr>
        <w:jc w:val="both"/>
      </w:pPr>
      <w:r>
        <w:t xml:space="preserve">            builder.add(docs);</w:t>
      </w:r>
    </w:p>
    <w:p>
      <w:pPr>
        <w:jc w:val="both"/>
      </w:pPr>
      <w:r>
        <w:t xml:space="preserve">          } while (termsEnum.next() != null);</w:t>
      </w:r>
    </w:p>
    <w:p>
      <w:pPr>
        <w:jc w:val="both"/>
      </w:pPr>
      <w:r/>
    </w:p>
    <w:p>
      <w:pPr>
        <w:jc w:val="both"/>
      </w:pPr>
      <w:r>
        <w:t xml:space="preserve">          return new WeightOrDocIdSet(builder.build());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private Scorer scorer(DocIdSet set) throws IOException {</w:t>
      </w:r>
    </w:p>
    <w:p>
      <w:pPr>
        <w:jc w:val="both"/>
      </w:pPr>
      <w:r>
        <w:t xml:space="preserve">          if (set == null) {</w:t>
      </w:r>
    </w:p>
    <w:p>
      <w:pPr>
        <w:jc w:val="both"/>
      </w:pPr>
      <w:r>
        <w:t xml:space="preserve">            return null;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final DocIdSetIterator disi = set.iterator();</w:t>
      </w:r>
    </w:p>
    <w:p>
      <w:pPr>
        <w:jc w:val="both"/>
      </w:pPr>
      <w:r>
        <w:t xml:space="preserve">          if (disi == null) {</w:t>
      </w:r>
    </w:p>
    <w:p>
      <w:pPr>
        <w:jc w:val="both"/>
      </w:pPr>
      <w:r>
        <w:t xml:space="preserve">            return null;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new ConstantScoreScorer(this, score(), ScoreMode.COMPLETE_NO_SCORES, disi);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BulkScorer bulkScorer(LeafReaderContext context) throws IOException {</w:t>
      </w:r>
    </w:p>
    <w:p>
      <w:pPr>
        <w:jc w:val="both"/>
      </w:pPr>
      <w:r>
        <w:t xml:space="preserve">          final WeightOrDocIdSet weightOrDocIdSet = rewrite(context);</w:t>
      </w:r>
    </w:p>
    <w:p>
      <w:pPr>
        <w:jc w:val="both"/>
      </w:pPr>
      <w:r>
        <w:t xml:space="preserve">          if (weightOrDocIdSet.weight != null) {</w:t>
      </w:r>
    </w:p>
    <w:p>
      <w:pPr>
        <w:jc w:val="both"/>
      </w:pPr>
      <w:r>
        <w:t xml:space="preserve">            return weightOrDocIdSet.weight.bulkScorer(context);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final Scorer scorer = scorer(weightOrDocIdSet.docIdSet);</w:t>
      </w:r>
    </w:p>
    <w:p>
      <w:pPr>
        <w:jc w:val="both"/>
      </w:pPr>
      <w:r>
        <w:t xml:space="preserve">            if (scorer == null) {</w:t>
      </w:r>
    </w:p>
    <w:p>
      <w:pPr>
        <w:jc w:val="both"/>
      </w:pPr>
      <w:r>
        <w:t xml:space="preserve">              return null;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return new DefaultBulkScorer(scorer);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Scorer scorer(LeafReaderContext context) throws IOException {</w:t>
      </w:r>
    </w:p>
    <w:p>
      <w:pPr>
        <w:jc w:val="both"/>
      </w:pPr>
      <w:r>
        <w:t xml:space="preserve">          final WeightOrDocIdSet weightOrDocIdSet = rewrite(context);</w:t>
      </w:r>
    </w:p>
    <w:p>
      <w:pPr>
        <w:jc w:val="both"/>
      </w:pPr>
      <w:r>
        <w:t xml:space="preserve">          if (weightOrDocIdSet.weight != null) {</w:t>
      </w:r>
    </w:p>
    <w:p>
      <w:pPr>
        <w:jc w:val="both"/>
      </w:pPr>
      <w:r>
        <w:t xml:space="preserve">            return weightOrDocIdSet.weight.scorer(context);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return scorer(weightOrDocIdSet.docIdSet);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void extractTerms(Set&lt;Term&gt; terms) {</w:t>
      </w:r>
    </w:p>
    <w:p>
      <w:pPr>
        <w:jc w:val="both"/>
      </w:pPr>
      <w:r>
        <w:t xml:space="preserve">          terms.addAll(getIDs()</w:t>
      </w:r>
    </w:p>
    <w:p>
      <w:pPr>
        <w:jc w:val="both"/>
      </w:pPr>
      <w:r>
        <w:t xml:space="preserve">              .stream()</w:t>
      </w:r>
    </w:p>
    <w:p>
      <w:pPr>
        <w:jc w:val="both"/>
      </w:pPr>
      <w:r>
        <w:t xml:space="preserve">              .map(id -&gt; new Term(getField(), LongTermAttributeImpl.copyIntoNewBytesRef(id)))</w:t>
      </w:r>
    </w:p>
    <w:p>
      <w:pPr>
        <w:jc w:val="both"/>
      </w:pPr>
      <w:r>
        <w:t xml:space="preserve">              .collect(Collectors.toSet()));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boolean isCacheable(LeafReaderContext ctx)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