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org.apache.lucene.index.FilteredTermsEnum;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org.apache.lucene.search.MultiTermQuery;</w:t>
      </w:r>
    </w:p>
    <w:p>
      <w:pPr>
        <w:jc w:val="both"/>
      </w:pPr>
      <w:r>
        <w:t>import org.apache.lucene.util.AttributeSource;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public class MultiTermDisjunctionQuery extends MultiTermQuery {</w:t>
      </w:r>
    </w:p>
    <w:p>
      <w:pPr>
        <w:jc w:val="both"/>
      </w:pPr>
      <w:r/>
    </w:p>
    <w:p>
      <w:pPr>
        <w:jc w:val="both"/>
      </w:pPr>
      <w:r>
        <w:t xml:space="preserve">  private final Set&lt;BytesRef&gt; values;</w:t>
      </w:r>
    </w:p>
    <w:p>
      <w:pPr>
        <w:jc w:val="both"/>
      </w:pPr>
      <w:r/>
    </w:p>
    <w:p>
      <w:pPr>
        <w:jc w:val="both"/>
      </w:pPr>
      <w:r>
        <w:t xml:space="preserve">  /** Creates a new MultiTermDisjunctionQuery instance. */</w:t>
      </w:r>
    </w:p>
    <w:p>
      <w:pPr>
        <w:jc w:val="both"/>
      </w:pPr>
      <w:r>
        <w:t xml:space="preserve">  public MultiTermDisjunctionQuery(String field, Set&lt;BytesRef&gt; values) {</w:t>
      </w:r>
    </w:p>
    <w:p>
      <w:pPr>
        <w:jc w:val="both"/>
      </w:pPr>
      <w:r>
        <w:t xml:space="preserve">    super(field);</w:t>
      </w:r>
    </w:p>
    <w:p>
      <w:pPr>
        <w:jc w:val="both"/>
      </w:pPr>
      <w:r>
        <w:t xml:space="preserve">    this.values = values;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TermsEnum getTermsEnum(Terms terms, AttributeSource atts)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final TermsEnum termsEnum = terms.iterator();</w:t>
      </w:r>
    </w:p>
    <w:p>
      <w:pPr>
        <w:jc w:val="both"/>
      </w:pPr>
      <w:r>
        <w:t xml:space="preserve">    final Iterator&lt;BytesRef&gt; it = values.iterator();</w:t>
      </w:r>
    </w:p>
    <w:p>
      <w:pPr>
        <w:jc w:val="both"/>
      </w:pPr>
      <w:r/>
    </w:p>
    <w:p>
      <w:pPr>
        <w:jc w:val="both"/>
      </w:pPr>
      <w:r>
        <w:t xml:space="preserve">    return new FilteredTermsEnum(termsEnum) {</w:t>
      </w:r>
    </w:p>
    <w:p>
      <w:pPr>
        <w:jc w:val="both"/>
      </w:pPr>
      <w:r>
        <w:t xml:space="preserve">      @Override protected AcceptStatus accept(BytesRef term) throws IOException {</w:t>
      </w:r>
    </w:p>
    <w:p>
      <w:pPr>
        <w:jc w:val="both"/>
      </w:pPr>
      <w:r>
        <w:t xml:space="preserve">        return AcceptStatus.YES;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@Override public BytesRef next() throws IOException {</w:t>
      </w:r>
    </w:p>
    <w:p>
      <w:pPr>
        <w:jc w:val="both"/>
      </w:pPr>
      <w:r>
        <w:t xml:space="preserve">        while (it.hasNext()) {</w:t>
      </w:r>
    </w:p>
    <w:p>
      <w:pPr>
        <w:jc w:val="both"/>
      </w:pPr>
      <w:r>
        <w:t xml:space="preserve">          BytesRef termRef = it.next();</w:t>
      </w:r>
    </w:p>
    <w:p>
      <w:pPr>
        <w:jc w:val="both"/>
      </w:pPr>
      <w:r>
        <w:t xml:space="preserve">          if (termsEnum.seekExact(termRef)) {</w:t>
      </w:r>
    </w:p>
    <w:p>
      <w:pPr>
        <w:jc w:val="both"/>
      </w:pPr>
      <w:r>
        <w:t xml:space="preserve">            return termRef;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return null;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toString(String field) {</w:t>
      </w:r>
    </w:p>
    <w:p>
      <w:pPr>
        <w:jc w:val="both"/>
      </w:pPr>
      <w:r>
        <w:t xml:space="preserve">    StringBuilder builder = new StringBuilder();</w:t>
      </w:r>
    </w:p>
    <w:p>
      <w:pPr>
        <w:jc w:val="both"/>
      </w:pPr>
      <w:r>
        <w:t xml:space="preserve">    builder.append("MultiTermDisjunctionQuery[");</w:t>
      </w:r>
    </w:p>
    <w:p>
      <w:pPr>
        <w:jc w:val="both"/>
      </w:pPr>
      <w:r>
        <w:t xml:space="preserve">    for (BytesRef termVal : this.values) {</w:t>
      </w:r>
    </w:p>
    <w:p>
      <w:pPr>
        <w:jc w:val="both"/>
      </w:pPr>
      <w:r>
        <w:t xml:space="preserve">      builder.append(termVal);</w:t>
      </w:r>
    </w:p>
    <w:p>
      <w:pPr>
        <w:jc w:val="both"/>
      </w:pPr>
      <w:r>
        <w:t xml:space="preserve">      builder.append(",");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builder.setLength(builder.length() - 1);</w:t>
      </w:r>
    </w:p>
    <w:p>
      <w:pPr>
        <w:jc w:val="both"/>
      </w:pPr>
      <w:r>
        <w:t xml:space="preserve">    builder.append("]");</w:t>
      </w:r>
    </w:p>
    <w:p>
      <w:pPr>
        <w:jc w:val="both"/>
      </w:pPr>
      <w:r>
        <w:t xml:space="preserve">    return builder.toString();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