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Weight implementation that adds termination support for an underlying query.</w:t>
      </w:r>
    </w:p>
    <w:p>
      <w:pPr>
        <w:jc w:val="both"/>
      </w:pPr>
      <w:r>
        <w:t xml:space="preserve"> * Meant to be used in conjunction with {@link TerminationQuery}.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TerminationQueryWeight extends Weight {</w:t>
      </w:r>
    </w:p>
    <w:p>
      <w:pPr>
        <w:jc w:val="both"/>
      </w:pPr>
      <w:r>
        <w:t xml:space="preserve">  private final Weight inner;</w:t>
      </w:r>
    </w:p>
    <w:p>
      <w:pPr>
        <w:jc w:val="both"/>
      </w:pPr>
      <w:r>
        <w:t xml:space="preserve">  private final QueryTimeout timeout;</w:t>
      </w:r>
    </w:p>
    <w:p>
      <w:pPr>
        <w:jc w:val="both"/>
      </w:pPr>
      <w:r/>
    </w:p>
    <w:p>
      <w:pPr>
        <w:jc w:val="both"/>
      </w:pPr>
      <w:r>
        <w:t xml:space="preserve">  TerminationQueryWeight(TerminationQuery query, Weight inner, QueryTimeout timeout) {</w:t>
      </w:r>
    </w:p>
    <w:p>
      <w:pPr>
        <w:jc w:val="both"/>
      </w:pPr>
      <w:r>
        <w:t xml:space="preserve">    super(query);</w:t>
      </w:r>
    </w:p>
    <w:p>
      <w:pPr>
        <w:jc w:val="both"/>
      </w:pPr>
      <w:r>
        <w:t xml:space="preserve">    this.inner = inner;</w:t>
      </w:r>
    </w:p>
    <w:p>
      <w:pPr>
        <w:jc w:val="both"/>
      </w:pPr>
      <w:r>
        <w:t xml:space="preserve">    this.timeout = Preconditions.checkNotNull(timeout);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Explanation explain(LeafReaderContext context, int doc)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inner.explain(context, 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Scorer scorer(LeafReaderContext context) throws IOException {</w:t>
      </w:r>
    </w:p>
    <w:p>
      <w:pPr>
        <w:jc w:val="both"/>
      </w:pPr>
      <w:r>
        <w:t xml:space="preserve">    Scorer innerScorer = inner.scorer(context);</w:t>
      </w:r>
    </w:p>
    <w:p>
      <w:pPr>
        <w:jc w:val="both"/>
      </w:pPr>
      <w:r>
        <w:t xml:space="preserve">    if (innerScorer != null) {</w:t>
      </w:r>
    </w:p>
    <w:p>
      <w:pPr>
        <w:jc w:val="both"/>
      </w:pPr>
      <w:r>
        <w:t xml:space="preserve">      return new TerminationQueryScorer(this, innerScorer, timeout);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extractTerms(Set&lt;Term&gt; terms) {</w:t>
      </w:r>
    </w:p>
    <w:p>
      <w:pPr>
        <w:jc w:val="both"/>
      </w:pPr>
      <w:r>
        <w:t xml:space="preserve">    inner.extractTerms(terms);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isCacheable(LeafReaderContext ctx) {</w:t>
      </w:r>
    </w:p>
    <w:p>
      <w:pPr>
        <w:jc w:val="both"/>
      </w:pPr>
      <w:r>
        <w:t xml:space="preserve">    return inner.isCacheable(ctx);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