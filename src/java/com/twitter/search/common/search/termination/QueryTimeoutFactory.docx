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com.twitter.search.common.search.termination;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/>
    </w:p>
    <w:p>
      <w:pPr>
        <w:jc w:val="both"/>
      </w:pPr>
      <w:r>
        <w:t>public class QueryTimeoutFactory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QueryTimeout instance for a given EarlybirdRequest and TerminationTracker, if the</w:t>
      </w:r>
    </w:p>
    <w:p>
      <w:pPr>
        <w:jc w:val="both"/>
      </w:pPr>
      <w:r>
        <w:t xml:space="preserve">   * required conditions for leaf-level timeout checking are met. Returns null otherwise.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conditions are:</w:t>
      </w:r>
    </w:p>
    <w:p>
      <w:pPr>
        <w:jc w:val="both"/>
      </w:pPr>
      <w:r>
        <w:t xml:space="preserve">   *   1) CollectorTerminationParams.isEnforceQueryTimeout()</w:t>
      </w:r>
    </w:p>
    <w:p>
      <w:pPr>
        <w:jc w:val="both"/>
      </w:pPr>
      <w:r>
        <w:t xml:space="preserve">   *   2) CollectorTerminationParams.isSetTimeoutMs()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QueryTimeout createQueryTimeout(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TerminationTracker tracker,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if (tracker != null</w:t>
      </w:r>
    </w:p>
    <w:p>
      <w:pPr>
        <w:jc w:val="both"/>
      </w:pPr>
      <w:r>
        <w:t xml:space="preserve">        &amp;&amp; request != null</w:t>
      </w:r>
    </w:p>
    <w:p>
      <w:pPr>
        <w:jc w:val="both"/>
      </w:pPr>
      <w:r>
        <w:t xml:space="preserve">        &amp;&amp; request.isSetSearchQuery()</w:t>
      </w:r>
    </w:p>
    <w:p>
      <w:pPr>
        <w:jc w:val="both"/>
      </w:pPr>
      <w:r>
        <w:t xml:space="preserve">        &amp;&amp; request.getSearchQuery().isSetCollectorParams()</w:t>
      </w:r>
    </w:p>
    <w:p>
      <w:pPr>
        <w:jc w:val="both"/>
      </w:pPr>
      <w:r>
        <w:t xml:space="preserve">        &amp;&amp; request.getSearchQuery().getCollectorParams().isSetTerminationParams()</w:t>
      </w:r>
    </w:p>
    <w:p>
      <w:pPr>
        <w:jc w:val="both"/>
      </w:pPr>
      <w:r>
        <w:t xml:space="preserve">        &amp;&amp; request.getSearchQuery().getCollectorParams().getTerminationParams()</w:t>
      </w:r>
    </w:p>
    <w:p>
      <w:pPr>
        <w:jc w:val="both"/>
      </w:pPr>
      <w:r>
        <w:t xml:space="preserve">            .isEnforceQueryTimeout()</w:t>
      </w:r>
    </w:p>
    <w:p>
      <w:pPr>
        <w:jc w:val="both"/>
      </w:pPr>
      <w:r>
        <w:t xml:space="preserve">        &amp;&amp; request.getSearchQuery().getCollectorParams().getTerminationParams()</w:t>
      </w:r>
    </w:p>
    <w:p>
      <w:pPr>
        <w:jc w:val="both"/>
      </w:pPr>
      <w:r>
        <w:t xml:space="preserve">            .isSetTimeoutMs()) {</w:t>
      </w:r>
    </w:p>
    <w:p>
      <w:pPr>
        <w:jc w:val="both"/>
      </w:pPr>
      <w:r>
        <w:t xml:space="preserve">      return new QueryTimeoutImpl(request.getClientId(), tracker, clock);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