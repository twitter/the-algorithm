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com.twitter.search.common.search.termination;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com.twitter.search.common.query.FilteredScorer;</w:t>
      </w:r>
    </w:p>
    <w:p>
      <w:pPr>
        <w:jc w:val="both"/>
      </w:pPr>
      <w:r>
        <w:t>import com.twitter.search.common.search.DocIdTracker;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Scorer implementation that adds termination support for an underlying query.</w:t>
      </w:r>
    </w:p>
    <w:p>
      <w:pPr>
        <w:jc w:val="both"/>
      </w:pPr>
      <w:r>
        <w:t xml:space="preserve"> * Meant to be used in conjunction with {@link TerminationQuery}.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TerminationQueryScorer extends FilteredScorer implements DocIdTracker {</w:t>
      </w:r>
    </w:p>
    <w:p>
      <w:pPr>
        <w:jc w:val="both"/>
      </w:pPr>
      <w:r>
        <w:t xml:space="preserve">  private final QueryTimeout timeout;</w:t>
      </w:r>
    </w:p>
    <w:p>
      <w:pPr>
        <w:jc w:val="both"/>
      </w:pPr>
      <w:r>
        <w:t xml:space="preserve">  private int lastSearchedDocId = -1;</w:t>
      </w:r>
    </w:p>
    <w:p>
      <w:pPr>
        <w:jc w:val="both"/>
      </w:pPr>
      <w:r/>
    </w:p>
    <w:p>
      <w:pPr>
        <w:jc w:val="both"/>
      </w:pPr>
      <w:r>
        <w:t xml:space="preserve">  TerminationQueryScorer(Weight weight, Scorer inner, QueryTimeout timeout) {</w:t>
      </w:r>
    </w:p>
    <w:p>
      <w:pPr>
        <w:jc w:val="both"/>
      </w:pPr>
      <w:r>
        <w:t xml:space="preserve">    super(weight, inner);</w:t>
      </w:r>
    </w:p>
    <w:p>
      <w:pPr>
        <w:jc w:val="both"/>
      </w:pPr>
      <w:r>
        <w:t xml:space="preserve">    this.timeout = Preconditions.checkNotNull(timeout);</w:t>
      </w:r>
    </w:p>
    <w:p>
      <w:pPr>
        <w:jc w:val="both"/>
      </w:pPr>
      <w:r>
        <w:t xml:space="preserve">    this.timeout.registerDocIdTracker(this);</w:t>
      </w:r>
    </w:p>
    <w:p>
      <w:pPr>
        <w:jc w:val="both"/>
      </w:pPr>
      <w:r>
        <w:t xml:space="preserve">    SearchRateCounter.export(</w:t>
      </w:r>
    </w:p>
    <w:p>
      <w:pPr>
        <w:jc w:val="both"/>
      </w:pPr>
      <w:r>
        <w:t xml:space="preserve">        timeout.getClientId() + "_num_termination_query_scorers_created").increment();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DocIdSetIterator iterator() {</w:t>
      </w:r>
    </w:p>
    <w:p>
      <w:pPr>
        <w:jc w:val="both"/>
      </w:pPr>
      <w:r>
        <w:t xml:space="preserve">    final DocIdSetIterator superDISI = super.iterator();</w:t>
      </w:r>
    </w:p>
    <w:p>
      <w:pPr>
        <w:jc w:val="both"/>
      </w:pPr>
      <w:r>
        <w:t xml:space="preserve">    return new DocIdSetIterator() {</w:t>
      </w:r>
    </w:p>
    <w:p>
      <w:pPr>
        <w:jc w:val="both"/>
      </w:pPr>
      <w:r>
        <w:t xml:space="preserve">      // lastSearchedDocId is the ID of the last document that was traversed in the posting list.</w:t>
      </w:r>
    </w:p>
    <w:p>
      <w:pPr>
        <w:jc w:val="both"/>
      </w:pPr>
      <w:r>
        <w:t xml:space="preserve">      // docId is the current doc ID in this iterator. In most cases, lastSearchedDocId and docId</w:t>
      </w:r>
    </w:p>
    <w:p>
      <w:pPr>
        <w:jc w:val="both"/>
      </w:pPr>
      <w:r>
        <w:t xml:space="preserve">      // will be equal. They will be different only if the query needed to be terminated based on</w:t>
      </w:r>
    </w:p>
    <w:p>
      <w:pPr>
        <w:jc w:val="both"/>
      </w:pPr>
      <w:r>
        <w:t xml:space="preserve">      // the timeout. In that case, docId will be set to NO_MORE_DOCS, but lastSearchedDocId will</w:t>
      </w:r>
    </w:p>
    <w:p>
      <w:pPr>
        <w:jc w:val="both"/>
      </w:pPr>
      <w:r>
        <w:t xml:space="preserve">      // still be set to the last document that was actually traversed.</w:t>
      </w:r>
    </w:p>
    <w:p>
      <w:pPr>
        <w:jc w:val="both"/>
      </w:pPr>
      <w:r>
        <w:t xml:space="preserve">      private int docId = -1;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docID() {</w:t>
      </w:r>
    </w:p>
    <w:p>
      <w:pPr>
        <w:jc w:val="both"/>
      </w:pPr>
      <w:r>
        <w:t xml:space="preserve">        return docId;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nextDoc() throws IOException {</w:t>
      </w:r>
    </w:p>
    <w:p>
      <w:pPr>
        <w:jc w:val="both"/>
      </w:pPr>
      <w:r>
        <w:t xml:space="preserve">        if (docId == NO_MORE_DOCS) {</w:t>
      </w:r>
    </w:p>
    <w:p>
      <w:pPr>
        <w:jc w:val="both"/>
      </w:pPr>
      <w:r>
        <w:t xml:space="preserve">          return NO_MORE_DOCS;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(timeout.shouldExit()) {</w:t>
      </w:r>
    </w:p>
    <w:p>
      <w:pPr>
        <w:jc w:val="both"/>
      </w:pPr>
      <w:r>
        <w:t xml:space="preserve">          docId = NO_MORE_DOCS;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docId = superDISI.nextDoc();</w:t>
      </w:r>
    </w:p>
    <w:p>
      <w:pPr>
        <w:jc w:val="both"/>
      </w:pPr>
      <w:r>
        <w:t xml:space="preserve">          lastSearchedDocId = docId;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docId;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advance(int target) throws IOException {</w:t>
      </w:r>
    </w:p>
    <w:p>
      <w:pPr>
        <w:jc w:val="both"/>
      </w:pPr>
      <w:r>
        <w:t xml:space="preserve">        if (docId == NO_MORE_DOCS) {</w:t>
      </w:r>
    </w:p>
    <w:p>
      <w:pPr>
        <w:jc w:val="both"/>
      </w:pPr>
      <w:r>
        <w:t xml:space="preserve">          return NO_MORE_DOCS;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(target == NO_MORE_DOCS) {</w:t>
      </w:r>
    </w:p>
    <w:p>
      <w:pPr>
        <w:jc w:val="both"/>
      </w:pPr>
      <w:r>
        <w:t xml:space="preserve">          docId = NO_MORE_DOCS;</w:t>
      </w:r>
    </w:p>
    <w:p>
      <w:pPr>
        <w:jc w:val="both"/>
      </w:pPr>
      <w:r>
        <w:t xml:space="preserve">          lastSearchedDocId = docId;</w:t>
      </w:r>
    </w:p>
    <w:p>
      <w:pPr>
        <w:jc w:val="both"/>
      </w:pPr>
      <w:r>
        <w:t xml:space="preserve">        } else if (timeout.shouldExit()) {</w:t>
      </w:r>
    </w:p>
    <w:p>
      <w:pPr>
        <w:jc w:val="both"/>
      </w:pPr>
      <w:r>
        <w:t xml:space="preserve">          docId = NO_MORE_DOCS;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docId = superDISI.advance(target);</w:t>
      </w:r>
    </w:p>
    <w:p>
      <w:pPr>
        <w:jc w:val="both"/>
      </w:pPr>
      <w:r>
        <w:t xml:space="preserve">          lastSearchedDocId = docId;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docId;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cost() {</w:t>
      </w:r>
    </w:p>
    <w:p>
      <w:pPr>
        <w:jc w:val="both"/>
      </w:pPr>
      <w:r>
        <w:t xml:space="preserve">        return superDISI.cost();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getCurrentDocId() {</w:t>
      </w:r>
    </w:p>
    <w:p>
      <w:pPr>
        <w:jc w:val="both"/>
      </w:pPr>
      <w:r>
        <w:t xml:space="preserve">    return lastSearchedDocId;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