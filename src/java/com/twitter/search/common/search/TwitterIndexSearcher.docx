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org.apache.lucene.index.MultiDocValues;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org.apache.lucene.search.CollectionStatistics;</w:t>
      </w:r>
    </w:p>
    <w:p>
      <w:pPr>
        <w:jc w:val="both"/>
      </w:pPr>
      <w:r>
        <w:t>import org.apache.lucene.search.Collector;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org.apache.lucene.search.LeafCollector;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org.apache.lucene.search.TermStatistics;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IndexSearch that works with TwitterEarlyTerminationCollector.</w:t>
      </w:r>
    </w:p>
    <w:p>
      <w:pPr>
        <w:jc w:val="both"/>
      </w:pPr>
      <w:r>
        <w:t xml:space="preserve"> * If a stock Lucene collector is passed into search(), this IndexSearch.search() behaves the</w:t>
      </w:r>
    </w:p>
    <w:p>
      <w:pPr>
        <w:jc w:val="both"/>
      </w:pPr>
      <w:r>
        <w:t xml:space="preserve"> * same as Lucene's stock IndexSearcher.  However, if a TwitterEarlyTerminationCollector is passed</w:t>
      </w:r>
    </w:p>
    <w:p>
      <w:pPr>
        <w:jc w:val="both"/>
      </w:pPr>
      <w:r>
        <w:t xml:space="preserve"> * in, this IndexSearcher performs early termination without relying on</w:t>
      </w:r>
    </w:p>
    <w:p>
      <w:pPr>
        <w:jc w:val="both"/>
      </w:pPr>
      <w:r>
        <w:t xml:space="preserve"> * CollectionTerminatedException.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TwitterIndexSearcher extends IndexSearcher {</w:t>
      </w:r>
    </w:p>
    <w:p>
      <w:pPr>
        <w:jc w:val="both"/>
      </w:pPr>
      <w:r>
        <w:t xml:space="preserve">  public TwitterIndexSearcher(IndexReader r) {</w:t>
      </w:r>
    </w:p>
    <w:p>
      <w:pPr>
        <w:jc w:val="both"/>
      </w:pPr>
      <w:r>
        <w:t xml:space="preserve">    super(r);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search() main loop.</w:t>
      </w:r>
    </w:p>
    <w:p>
      <w:pPr>
        <w:jc w:val="both"/>
      </w:pPr>
      <w:r>
        <w:t xml:space="preserve">   * This behaves exactly like IndexSearcher.search() if a stock Lucene collector passed in.</w:t>
      </w:r>
    </w:p>
    <w:p>
      <w:pPr>
        <w:jc w:val="both"/>
      </w:pPr>
      <w:r>
        <w:t xml:space="preserve">   * However, if a TwitterCollector is passed in, this class performs Twitter style early</w:t>
      </w:r>
    </w:p>
    <w:p>
      <w:pPr>
        <w:jc w:val="both"/>
      </w:pPr>
      <w:r>
        <w:t xml:space="preserve">   * termination without relying on</w:t>
      </w:r>
    </w:p>
    <w:p>
      <w:pPr>
        <w:jc w:val="both"/>
      </w:pPr>
      <w:r>
        <w:t xml:space="preserve">   * {@link org.apache.lucene.search.CollectionTerminatedException}.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search(List&lt;LeafReaderContext&gt; leaves, Weight weight, Collector coll)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/>
    </w:p>
    <w:p>
      <w:pPr>
        <w:jc w:val="both"/>
      </w:pPr>
      <w:r>
        <w:t xml:space="preserve">    // If an TwitterCollector is passed in, we can do a few extra things in here, such</w:t>
      </w:r>
    </w:p>
    <w:p>
      <w:pPr>
        <w:jc w:val="both"/>
      </w:pPr>
      <w:r>
        <w:t xml:space="preserve">    // as early termination.  Otherwise we can just fall back to IndexSearcher.search().</w:t>
      </w:r>
    </w:p>
    <w:p>
      <w:pPr>
        <w:jc w:val="both"/>
      </w:pPr>
      <w:r>
        <w:t xml:space="preserve">    if (coll instanceof TwitterCollector) {</w:t>
      </w:r>
    </w:p>
    <w:p>
      <w:pPr>
        <w:jc w:val="both"/>
      </w:pPr>
      <w:r>
        <w:t xml:space="preserve">      TwitterCollector collector = (TwitterCollector) coll;</w:t>
      </w:r>
    </w:p>
    <w:p>
      <w:pPr>
        <w:jc w:val="both"/>
      </w:pPr>
      <w:r/>
    </w:p>
    <w:p>
      <w:pPr>
        <w:jc w:val="both"/>
      </w:pPr>
      <w:r>
        <w:t xml:space="preserve">      for (LeafReaderContext ctx : leaves) { // search each subreader</w:t>
      </w:r>
    </w:p>
    <w:p>
      <w:pPr>
        <w:jc w:val="both"/>
      </w:pPr>
      <w:r>
        <w:t xml:space="preserve">        if (collector.isTerminated()) {</w:t>
      </w:r>
    </w:p>
    <w:p>
      <w:pPr>
        <w:jc w:val="both"/>
      </w:pPr>
      <w:r>
        <w:t xml:space="preserve">          return;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Notify the collector that we're starting this segment, and check for early</w:t>
      </w:r>
    </w:p>
    <w:p>
      <w:pPr>
        <w:jc w:val="both"/>
      </w:pPr>
      <w:r>
        <w:t xml:space="preserve">        // termination criteria again.  setNextReader() performs 'expensive' early</w:t>
      </w:r>
    </w:p>
    <w:p>
      <w:pPr>
        <w:jc w:val="both"/>
      </w:pPr>
      <w:r>
        <w:t xml:space="preserve">        // termination checks in some implementations such as TwitterEarlyTerminationCollector.</w:t>
      </w:r>
    </w:p>
    <w:p>
      <w:pPr>
        <w:jc w:val="both"/>
      </w:pPr>
      <w:r>
        <w:t xml:space="preserve">        LeafCollector leafCollector = collector.getLeafCollector(ctx);</w:t>
      </w:r>
    </w:p>
    <w:p>
      <w:pPr>
        <w:jc w:val="both"/>
      </w:pPr>
      <w:r>
        <w:t xml:space="preserve">        if (collector.isTerminated()) {</w:t>
      </w:r>
    </w:p>
    <w:p>
      <w:pPr>
        <w:jc w:val="both"/>
      </w:pPr>
      <w:r>
        <w:t xml:space="preserve">          return;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Initialize the scorer - it should not be null.  Note that constructing the scorer</w:t>
      </w:r>
    </w:p>
    <w:p>
      <w:pPr>
        <w:jc w:val="both"/>
      </w:pPr>
      <w:r>
        <w:t xml:space="preserve">        // may actually do real work, such as advancing to the first hit.</w:t>
      </w:r>
    </w:p>
    <w:p>
      <w:pPr>
        <w:jc w:val="both"/>
      </w:pPr>
      <w:r>
        <w:t xml:space="preserve">        Scorer scorer = weight.scorer(ctx);</w:t>
      </w:r>
    </w:p>
    <w:p>
      <w:pPr>
        <w:jc w:val="both"/>
      </w:pPr>
      <w:r/>
    </w:p>
    <w:p>
      <w:pPr>
        <w:jc w:val="both"/>
      </w:pPr>
      <w:r>
        <w:t xml:space="preserve">        if (scorer == null) {</w:t>
      </w:r>
    </w:p>
    <w:p>
      <w:pPr>
        <w:jc w:val="both"/>
      </w:pPr>
      <w:r>
        <w:t xml:space="preserve">          collector.finishSegment(DocIdSetIterator.NO_MORE_DOCS);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leafCollector.setScorer(scorer);</w:t>
      </w:r>
    </w:p>
    <w:p>
      <w:pPr>
        <w:jc w:val="both"/>
      </w:pPr>
      <w:r/>
    </w:p>
    <w:p>
      <w:pPr>
        <w:jc w:val="both"/>
      </w:pPr>
      <w:r>
        <w:t xml:space="preserve">        // Start searching.</w:t>
      </w:r>
    </w:p>
    <w:p>
      <w:pPr>
        <w:jc w:val="both"/>
      </w:pPr>
      <w:r>
        <w:t xml:space="preserve">        DocIdSetIterator docIdSetIterator = scorer.iterator();</w:t>
      </w:r>
    </w:p>
    <w:p>
      <w:pPr>
        <w:jc w:val="both"/>
      </w:pPr>
      <w:r>
        <w:t xml:space="preserve">        int docID = docIdSetIterator.nextDoc();</w:t>
      </w:r>
    </w:p>
    <w:p>
      <w:pPr>
        <w:jc w:val="both"/>
      </w:pPr>
      <w:r>
        <w:t xml:space="preserve">        if (docID != DocIdSetIterator.NO_MORE_DOCS) {</w:t>
      </w:r>
    </w:p>
    <w:p>
      <w:pPr>
        <w:jc w:val="both"/>
      </w:pPr>
      <w:r>
        <w:t xml:space="preserve">          // Collect results.  Note: check isTerminated() before calling nextDoc().</w:t>
      </w:r>
    </w:p>
    <w:p>
      <w:pPr>
        <w:jc w:val="both"/>
      </w:pPr>
      <w:r>
        <w:t xml:space="preserve">          do {</w:t>
      </w:r>
    </w:p>
    <w:p>
      <w:pPr>
        <w:jc w:val="both"/>
      </w:pPr>
      <w:r>
        <w:t xml:space="preserve">            leafCollector.collect(docID);</w:t>
      </w:r>
    </w:p>
    <w:p>
      <w:pPr>
        <w:jc w:val="both"/>
      </w:pPr>
      <w:r>
        <w:t xml:space="preserve">          } while (!collector.isTerminated()</w:t>
      </w:r>
    </w:p>
    <w:p>
      <w:pPr>
        <w:jc w:val="both"/>
      </w:pPr>
      <w:r>
        <w:t xml:space="preserve">                   &amp;&amp; (docID = docIdSetIterator.nextDoc()) != DocIdSetIterator.NO_MORE_DOCS);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Always finish the segment, providing the last docID advanced to.</w:t>
      </w:r>
    </w:p>
    <w:p>
      <w:pPr>
        <w:jc w:val="both"/>
      </w:pPr>
      <w:r>
        <w:t xml:space="preserve">        collector.finishSegment(docID);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The collector given is not a TwitterCollector, just use stock lucene search().</w:t>
      </w:r>
    </w:p>
    <w:p>
      <w:pPr>
        <w:jc w:val="both"/>
      </w:pPr>
      <w:r>
        <w:t xml:space="preserve">      super.search(leaves, weight, coll);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{@link NumericDocValues} for this field, or</w:t>
      </w:r>
    </w:p>
    <w:p>
      <w:pPr>
        <w:jc w:val="both"/>
      </w:pPr>
      <w:r>
        <w:t xml:space="preserve">   *  null if no {@link NumericDocValues} were indexed for</w:t>
      </w:r>
    </w:p>
    <w:p>
      <w:pPr>
        <w:jc w:val="both"/>
      </w:pPr>
      <w:r>
        <w:t xml:space="preserve">   *  this field.  The returned instance should only be</w:t>
      </w:r>
    </w:p>
    <w:p>
      <w:pPr>
        <w:jc w:val="both"/>
      </w:pPr>
      <w:r>
        <w:t xml:space="preserve">   *  used by a single thread. */</w:t>
      </w:r>
    </w:p>
    <w:p>
      <w:pPr>
        <w:jc w:val="both"/>
      </w:pPr>
      <w:r>
        <w:t xml:space="preserve">  public NumericDocValues getNumericDocValues(String field) throws IOException {</w:t>
      </w:r>
    </w:p>
    <w:p>
      <w:pPr>
        <w:jc w:val="both"/>
      </w:pPr>
      <w:r>
        <w:t xml:space="preserve">    return MultiDocValues.getNumericValues(getIndexReader(), 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CollectionStatistics collectionStatistics(String field) throws IOException {</w:t>
      </w:r>
    </w:p>
    <w:p>
      <w:pPr>
        <w:jc w:val="both"/>
      </w:pPr>
      <w:r>
        <w:t xml:space="preserve">    return collectionStatistics(field, getIndexReader());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TermStatistics termStatistics(Term term, int docFreq, long totalTermFreq) {</w:t>
      </w:r>
    </w:p>
    <w:p>
      <w:pPr>
        <w:jc w:val="both"/>
      </w:pPr>
      <w:r>
        <w:t xml:space="preserve">    return termStats(term, docFreq, totalTermFreq);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Lucene relies on the fact that maxDocID is typically equal to the number of documents in the</w:t>
      </w:r>
    </w:p>
    <w:p>
      <w:pPr>
        <w:jc w:val="both"/>
      </w:pPr>
      <w:r>
        <w:t xml:space="preserve">   * index, which is false when we have sparse doc IDs or when we start from 8 million docs and</w:t>
      </w:r>
    </w:p>
    <w:p>
      <w:pPr>
        <w:jc w:val="both"/>
      </w:pPr>
      <w:r>
        <w:t xml:space="preserve">   * decrement, so in this class we pass in numDocs instead of the maximum assigned document ID.</w:t>
      </w:r>
    </w:p>
    <w:p>
      <w:pPr>
        <w:jc w:val="both"/>
      </w:pPr>
      <w:r>
        <w:t xml:space="preserve">   * Note that the comment on {@link CollectionStatistics#maxDoc()} says that it returns the number</w:t>
      </w:r>
    </w:p>
    <w:p>
      <w:pPr>
        <w:jc w:val="both"/>
      </w:pPr>
      <w:r>
        <w:t xml:space="preserve">   * of documents in the segment, not the maximum ID, and that it is only used this way. This is</w:t>
      </w:r>
    </w:p>
    <w:p>
      <w:pPr>
        <w:jc w:val="both"/>
      </w:pPr>
      <w:r>
        <w:t xml:space="preserve">   * necessary for all lucene scoring methods, e.g.</w:t>
      </w:r>
    </w:p>
    <w:p>
      <w:pPr>
        <w:jc w:val="both"/>
      </w:pPr>
      <w:r>
        <w:t xml:space="preserve">   * {@link org.apache.lucene.search.similarities.TFIDFSimilarity#idfExplain}. This method body is</w:t>
      </w:r>
    </w:p>
    <w:p>
      <w:pPr>
        <w:jc w:val="both"/>
      </w:pPr>
      <w:r>
        <w:t xml:space="preserve">   * largely copied from {@link IndexSearcher#collectionStatistics(String)}.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CollectionStatistics collectionStatistics(String field, IndexReader indexReader)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Preconditions.checkNotNull(field);</w:t>
      </w:r>
    </w:p>
    <w:p>
      <w:pPr>
        <w:jc w:val="both"/>
      </w:pPr>
      <w:r/>
    </w:p>
    <w:p>
      <w:pPr>
        <w:jc w:val="both"/>
      </w:pPr>
      <w:r>
        <w:t xml:space="preserve">    int docsWithField = 0;</w:t>
      </w:r>
    </w:p>
    <w:p>
      <w:pPr>
        <w:jc w:val="both"/>
      </w:pPr>
      <w:r>
        <w:t xml:space="preserve">    long sumTotalTermFreq = 0;</w:t>
      </w:r>
    </w:p>
    <w:p>
      <w:pPr>
        <w:jc w:val="both"/>
      </w:pPr>
      <w:r>
        <w:t xml:space="preserve">    long sumDocFreq = 0;</w:t>
      </w:r>
    </w:p>
    <w:p>
      <w:pPr>
        <w:jc w:val="both"/>
      </w:pPr>
      <w:r>
        <w:t xml:space="preserve">    for (LeafReaderContext leaf : indexReader.leaves()) {</w:t>
      </w:r>
    </w:p>
    <w:p>
      <w:pPr>
        <w:jc w:val="both"/>
      </w:pPr>
      <w:r>
        <w:t xml:space="preserve">      Terms terms = leaf.reader().terms(field);</w:t>
      </w:r>
    </w:p>
    <w:p>
      <w:pPr>
        <w:jc w:val="both"/>
      </w:pPr>
      <w:r>
        <w:t xml:space="preserve">      if (terms == null)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docsWithField += terms.getDocCount();</w:t>
      </w:r>
    </w:p>
    <w:p>
      <w:pPr>
        <w:jc w:val="both"/>
      </w:pPr>
      <w:r>
        <w:t xml:space="preserve">      sumTotalTermFreq += terms.getSumTotalTermFreq();</w:t>
      </w:r>
    </w:p>
    <w:p>
      <w:pPr>
        <w:jc w:val="both"/>
      </w:pPr>
      <w:r>
        <w:t xml:space="preserve">      sumDocFreq += terms.getSumDocFreq();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(docsWithField == 0) {</w:t>
      </w:r>
    </w:p>
    <w:p>
      <w:pPr>
        <w:jc w:val="both"/>
      </w:pPr>
      <w:r>
        <w:t xml:space="preserve">      // The CollectionStatistics API in Lucene is designed poorly. On one hand, starting with</w:t>
      </w:r>
    </w:p>
    <w:p>
      <w:pPr>
        <w:jc w:val="both"/>
      </w:pPr>
      <w:r>
        <w:t xml:space="preserve">      // Lucene 8.0.0, searchers are expected to always produce valid CollectionStatistics instances</w:t>
      </w:r>
    </w:p>
    <w:p>
      <w:pPr>
        <w:jc w:val="both"/>
      </w:pPr>
      <w:r>
        <w:t xml:space="preserve">      // and all int fields in these instances are expected to be strictly greater than 0. On the</w:t>
      </w:r>
    </w:p>
    <w:p>
      <w:pPr>
        <w:jc w:val="both"/>
      </w:pPr>
      <w:r>
        <w:t xml:space="preserve">      // other hand, Lucene itself produces null CollectionStatistics instances in a few places.</w:t>
      </w:r>
    </w:p>
    <w:p>
      <w:pPr>
        <w:jc w:val="both"/>
      </w:pPr>
      <w:r>
        <w:t xml:space="preserve">      // Also, there's no good placeholder value to indicate that a field is empty, which is a very</w:t>
      </w:r>
    </w:p>
    <w:p>
      <w:pPr>
        <w:jc w:val="both"/>
      </w:pPr>
      <w:r>
        <w:t xml:space="preserve">      // reasonable thing to happen (for example, the first few tweets in a new segment might not</w:t>
      </w:r>
    </w:p>
    <w:p>
      <w:pPr>
        <w:jc w:val="both"/>
      </w:pPr>
      <w:r>
        <w:t xml:space="preserve">      // have any links, so then the resolved_links_text would be empty). So to get around this</w:t>
      </w:r>
    </w:p>
    <w:p>
      <w:pPr>
        <w:jc w:val="both"/>
      </w:pPr>
      <w:r>
        <w:t xml:space="preserve">      // issue, we do here what Lucene does: we return a CollectionStatistics instance with all</w:t>
      </w:r>
    </w:p>
    <w:p>
      <w:pPr>
        <w:jc w:val="both"/>
      </w:pPr>
      <w:r>
        <w:t xml:space="preserve">      // fields set to 1.</w:t>
      </w:r>
    </w:p>
    <w:p>
      <w:pPr>
        <w:jc w:val="both"/>
      </w:pPr>
      <w:r>
        <w:t xml:space="preserve">      return new CollectionStatistics(field, 1, 1, 1, 1);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 writer could have added more docs to the index since this searcher started processing</w:t>
      </w:r>
    </w:p>
    <w:p>
      <w:pPr>
        <w:jc w:val="both"/>
      </w:pPr>
      <w:r>
        <w:t xml:space="preserve">    // this request, or could be in the middle of adding a doc, which could mean that only some of</w:t>
      </w:r>
    </w:p>
    <w:p>
      <w:pPr>
        <w:jc w:val="both"/>
      </w:pPr>
      <w:r>
        <w:t xml:space="preserve">    // the docsWithField, sumTotalTermFreq and sumDocFreq stats have been updated. I don't think</w:t>
      </w:r>
    </w:p>
    <w:p>
      <w:pPr>
        <w:jc w:val="both"/>
      </w:pPr>
      <w:r>
        <w:t xml:space="preserve">    // this is a big deal, as these stats are only used for computing a hit's score, and minor</w:t>
      </w:r>
    </w:p>
    <w:p>
      <w:pPr>
        <w:jc w:val="both"/>
      </w:pPr>
      <w:r>
        <w:t xml:space="preserve">    // inaccuracies should have very little effect on a hit's final score. But CollectionStatistic's</w:t>
      </w:r>
    </w:p>
    <w:p>
      <w:pPr>
        <w:jc w:val="both"/>
      </w:pPr>
      <w:r>
        <w:t xml:space="preserve">    // constructor has some strict asserts for the relationship between these stats. So we need to</w:t>
      </w:r>
    </w:p>
    <w:p>
      <w:pPr>
        <w:jc w:val="both"/>
      </w:pPr>
      <w:r>
        <w:t xml:space="preserve">    // make sure we cap the values of these stats appropriately.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Adjust numDocs based on docsWithField (instead of doing the opposite), because:</w:t>
      </w:r>
    </w:p>
    <w:p>
      <w:pPr>
        <w:jc w:val="both"/>
      </w:pPr>
      <w:r>
        <w:t xml:space="preserve">    //   1. If new documents were added to this segment after the reader was created, it seems</w:t>
      </w:r>
    </w:p>
    <w:p>
      <w:pPr>
        <w:jc w:val="both"/>
      </w:pPr>
      <w:r>
        <w:t xml:space="preserve">    //      reasonable to take the more recent information into account.</w:t>
      </w:r>
    </w:p>
    <w:p>
      <w:pPr>
        <w:jc w:val="both"/>
      </w:pPr>
      <w:r>
        <w:t xml:space="preserve">    //   2. The termStats() method below will return the most recent docFreq (not the value that</w:t>
      </w:r>
    </w:p>
    <w:p>
      <w:pPr>
        <w:jc w:val="both"/>
      </w:pPr>
      <w:r>
        <w:t xml:space="preserve">    //      docFreq was set to when this reader was created). If this value is higher than numDocs,</w:t>
      </w:r>
    </w:p>
    <w:p>
      <w:pPr>
        <w:jc w:val="both"/>
      </w:pPr>
      <w:r>
        <w:t xml:space="preserve">    //      then Lucene might end up producing negative scores, which must never happen.</w:t>
      </w:r>
    </w:p>
    <w:p>
      <w:pPr>
        <w:jc w:val="both"/>
      </w:pPr>
      <w:r>
        <w:t xml:space="preserve">    int numDocs = Math.max(indexReader.numDocs(), docsWithField);</w:t>
      </w:r>
    </w:p>
    <w:p>
      <w:pPr>
        <w:jc w:val="both"/>
      </w:pPr>
      <w:r>
        <w:t xml:space="preserve">    sumDocFreq = Math.max(sumDocFreq, docsWithField);</w:t>
      </w:r>
    </w:p>
    <w:p>
      <w:pPr>
        <w:jc w:val="both"/>
      </w:pPr>
      <w:r>
        <w:t xml:space="preserve">    sumTotalTermFreq = Math.max(sumTotalTermFreq, sumDocFreq);</w:t>
      </w:r>
    </w:p>
    <w:p>
      <w:pPr>
        <w:jc w:val="both"/>
      </w:pPr>
      <w:r>
        <w:t xml:space="preserve">    return new CollectionStatistics(field, numDocs, docsWithField, sumTotalTermFreq, sumDocFreq);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body is largely copied from {@link IndexSearcher#termStatistics(Term, int, long)}.</w:t>
      </w:r>
    </w:p>
    <w:p>
      <w:pPr>
        <w:jc w:val="both"/>
      </w:pPr>
      <w:r>
        <w:t xml:space="preserve">   * The only difference is that we make sure all parameters we pass to the TermStatistics instance</w:t>
      </w:r>
    </w:p>
    <w:p>
      <w:pPr>
        <w:jc w:val="both"/>
      </w:pPr>
      <w:r>
        <w:t xml:space="preserve">   * we create are set to at least 1 (because Lucene 8.0.0 expects them to be).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TermStatistics termStats(Term term, int docFreq, long totalTermFreq) {</w:t>
      </w:r>
    </w:p>
    <w:p>
      <w:pPr>
        <w:jc w:val="both"/>
      </w:pPr>
      <w:r>
        <w:t xml:space="preserve">    // Lucene expects the doc frequency and total term frequency to be at least 1. This assumption</w:t>
      </w:r>
    </w:p>
    <w:p>
      <w:pPr>
        <w:jc w:val="both"/>
      </w:pPr>
      <w:r>
        <w:t xml:space="preserve">    // doesn't always make sense (the segment can be empty -- see comment above), but to make Lucene</w:t>
      </w:r>
    </w:p>
    <w:p>
      <w:pPr>
        <w:jc w:val="both"/>
      </w:pPr>
      <w:r>
        <w:t xml:space="preserve">    // happy, make sure to always set these parameters to at least 1.</w:t>
      </w:r>
    </w:p>
    <w:p>
      <w:pPr>
        <w:jc w:val="both"/>
      </w:pPr>
      <w:r>
        <w:t xml:space="preserve">    int adjustedDocFreq = Math.max(docFreq, 1);</w:t>
      </w:r>
    </w:p>
    <w:p>
      <w:pPr>
        <w:jc w:val="both"/>
      </w:pPr>
      <w:r>
        <w:t xml:space="preserve">    return new TermStatistics(</w:t>
      </w:r>
    </w:p>
    <w:p>
      <w:pPr>
        <w:jc w:val="both"/>
      </w:pPr>
      <w:r>
        <w:t xml:space="preserve">        term.bytes(),</w:t>
      </w:r>
    </w:p>
    <w:p>
      <w:pPr>
        <w:jc w:val="both"/>
      </w:pPr>
      <w:r>
        <w:t xml:space="preserve">        adjustedDocFreq,</w:t>
      </w:r>
    </w:p>
    <w:p>
      <w:pPr>
        <w:jc w:val="both"/>
      </w:pPr>
      <w:r>
        <w:t xml:space="preserve">        Math.max(totalTermFreq, adjustedDocFreq));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