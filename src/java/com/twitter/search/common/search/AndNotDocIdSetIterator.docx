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com.twitter.search.common.search;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/>
    </w:p>
    <w:p>
      <w:pPr>
        <w:jc w:val="both"/>
      </w:pPr>
      <w:r>
        <w:t>import org.apache.lucene.search.DocIdSetIterator;</w:t>
      </w:r>
    </w:p>
    <w:p>
      <w:pPr>
        <w:jc w:val="both"/>
      </w:pPr>
      <w:r/>
    </w:p>
    <w:p>
      <w:pPr>
        <w:jc w:val="both"/>
      </w:pPr>
      <w:r>
        <w:t>public class AndNotDocIdSetIterator extends DocIdSetIterator {</w:t>
      </w:r>
    </w:p>
    <w:p>
      <w:pPr>
        <w:jc w:val="both"/>
      </w:pPr>
      <w:r>
        <w:t xml:space="preserve">  private int nextDelDoc;</w:t>
      </w:r>
    </w:p>
    <w:p>
      <w:pPr>
        <w:jc w:val="both"/>
      </w:pPr>
      <w:r>
        <w:t xml:space="preserve">  private final DocIdSetIterator baseIter;</w:t>
      </w:r>
    </w:p>
    <w:p>
      <w:pPr>
        <w:jc w:val="both"/>
      </w:pPr>
      <w:r>
        <w:t xml:space="preserve">  private final DocIdSetIterator notIter;</w:t>
      </w:r>
    </w:p>
    <w:p>
      <w:pPr>
        <w:jc w:val="both"/>
      </w:pPr>
      <w:r>
        <w:t xml:space="preserve">  private int currID;</w:t>
      </w:r>
    </w:p>
    <w:p>
      <w:pPr>
        <w:jc w:val="both"/>
      </w:pPr>
      <w:r/>
    </w:p>
    <w:p>
      <w:pPr>
        <w:jc w:val="both"/>
      </w:pPr>
      <w:r>
        <w:t xml:space="preserve">  /** Creates a new AndNotDocIdSetIterator instance. */</w:t>
      </w:r>
    </w:p>
    <w:p>
      <w:pPr>
        <w:jc w:val="both"/>
      </w:pPr>
      <w:r>
        <w:t xml:space="preserve">  public AndNotDocIdSetIterator(DocIdSetIterator baseIter, DocIdSetIterator notIter)</w:t>
      </w:r>
    </w:p>
    <w:p>
      <w:pPr>
        <w:jc w:val="both"/>
      </w:pPr>
      <w:r>
        <w:t xml:space="preserve">          throws IOException {</w:t>
      </w:r>
    </w:p>
    <w:p>
      <w:pPr>
        <w:jc w:val="both"/>
      </w:pPr>
      <w:r>
        <w:t xml:space="preserve">    nextDelDoc = notIter.nextDoc();</w:t>
      </w:r>
    </w:p>
    <w:p>
      <w:pPr>
        <w:jc w:val="both"/>
      </w:pPr>
      <w:r>
        <w:t xml:space="preserve">    this.baseIter = baseIter;</w:t>
      </w:r>
    </w:p>
    <w:p>
      <w:pPr>
        <w:jc w:val="both"/>
      </w:pPr>
      <w:r>
        <w:t xml:space="preserve">    this.notIter = notIter;</w:t>
      </w:r>
    </w:p>
    <w:p>
      <w:pPr>
        <w:jc w:val="both"/>
      </w:pPr>
      <w:r>
        <w:t xml:space="preserve">    currID = -1;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advance(int target) throws IOException {</w:t>
      </w:r>
    </w:p>
    <w:p>
      <w:pPr>
        <w:jc w:val="both"/>
      </w:pPr>
      <w:r>
        <w:t xml:space="preserve">    currID = baseIter.advance(target);</w:t>
      </w:r>
    </w:p>
    <w:p>
      <w:pPr>
        <w:jc w:val="both"/>
      </w:pPr>
      <w:r>
        <w:t xml:space="preserve">    if (currID == DocIdSetIterator.NO_MORE_DOCS) {</w:t>
      </w:r>
    </w:p>
    <w:p>
      <w:pPr>
        <w:jc w:val="both"/>
      </w:pPr>
      <w:r>
        <w:t xml:space="preserve">      return currID;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(nextDelDoc != DocIdSetIterator.NO_MORE_DOCS) {</w:t>
      </w:r>
    </w:p>
    <w:p>
      <w:pPr>
        <w:jc w:val="both"/>
      </w:pPr>
      <w:r>
        <w:t xml:space="preserve">      if (currID &lt; nextDelDoc) {</w:t>
      </w:r>
    </w:p>
    <w:p>
      <w:pPr>
        <w:jc w:val="both"/>
      </w:pPr>
      <w:r>
        <w:t xml:space="preserve">        return currID;</w:t>
      </w:r>
    </w:p>
    <w:p>
      <w:pPr>
        <w:jc w:val="both"/>
      </w:pPr>
      <w:r>
        <w:t xml:space="preserve">      } else if (currID == nextDelDoc) {</w:t>
      </w:r>
    </w:p>
    <w:p>
      <w:pPr>
        <w:jc w:val="both"/>
      </w:pPr>
      <w:r>
        <w:t xml:space="preserve">        return nextDoc();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nextDelDoc = notIter.advance(currID);</w:t>
      </w:r>
    </w:p>
    <w:p>
      <w:pPr>
        <w:jc w:val="both"/>
      </w:pPr>
      <w:r>
        <w:t xml:space="preserve">        if (currID == nextDelDoc) {</w:t>
      </w:r>
    </w:p>
    <w:p>
      <w:pPr>
        <w:jc w:val="both"/>
      </w:pPr>
      <w:r>
        <w:t xml:space="preserve">          return nextDoc();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currID;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docID() {</w:t>
      </w:r>
    </w:p>
    <w:p>
      <w:pPr>
        <w:jc w:val="both"/>
      </w:pPr>
      <w:r>
        <w:t xml:space="preserve">    return currID;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nextDoc() throws IOException {</w:t>
      </w:r>
    </w:p>
    <w:p>
      <w:pPr>
        <w:jc w:val="both"/>
      </w:pPr>
      <w:r>
        <w:t xml:space="preserve">    currID = baseIter.nextDoc();</w:t>
      </w:r>
    </w:p>
    <w:p>
      <w:pPr>
        <w:jc w:val="both"/>
      </w:pPr>
      <w:r>
        <w:t xml:space="preserve">    if (nextDelDoc != DocIdSetIterator.NO_MORE_DOCS) {</w:t>
      </w:r>
    </w:p>
    <w:p>
      <w:pPr>
        <w:jc w:val="both"/>
      </w:pPr>
      <w:r>
        <w:t xml:space="preserve">      while (currID != DocIdSetIterator.NO_MORE_DOCS) {</w:t>
      </w:r>
    </w:p>
    <w:p>
      <w:pPr>
        <w:jc w:val="both"/>
      </w:pPr>
      <w:r>
        <w:t xml:space="preserve">        if (currID &lt; nextDelDoc) {</w:t>
      </w:r>
    </w:p>
    <w:p>
      <w:pPr>
        <w:jc w:val="both"/>
      </w:pPr>
      <w:r>
        <w:t xml:space="preserve">          return currID;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if (currID == nextDelDoc) {</w:t>
      </w:r>
    </w:p>
    <w:p>
      <w:pPr>
        <w:jc w:val="both"/>
      </w:pPr>
      <w:r>
        <w:t xml:space="preserve">            currID = baseIter.nextDoc();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nextDelDoc = notIter.advance(currID);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currID;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long cost() {</w:t>
      </w:r>
    </w:p>
    <w:p>
      <w:pPr>
        <w:jc w:val="both"/>
      </w:pPr>
      <w:r>
        <w:t xml:space="preserve">    return baseIter.cost();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