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com.twitter.search.common.search;</w:t>
      </w:r>
    </w:p>
    <w:p>
      <w:pPr>
        <w:jc w:val="both"/>
      </w:pPr>
      <w:r/>
    </w:p>
    <w:p>
      <w:pPr>
        <w:jc w:val="both"/>
      </w:pPr>
      <w:r>
        <w:t>import java.util.LinkedHashSet;</w:t>
      </w:r>
    </w:p>
    <w:p>
      <w:pPr>
        <w:jc w:val="both"/>
      </w:pPr>
      <w:r>
        <w:t>import java.util.Set;</w:t>
      </w:r>
    </w:p>
    <w:p>
      <w:pPr>
        <w:jc w:val="both"/>
      </w:pPr>
      <w:r/>
    </w:p>
    <w:p>
      <w:pPr>
        <w:jc w:val="both"/>
      </w:pPr>
      <w:r>
        <w:t>import org.apache.lucene.search.Query;</w:t>
      </w:r>
    </w:p>
    <w:p>
      <w:pPr>
        <w:jc w:val="both"/>
      </w:pPr>
      <w:r>
        <w:t>import org.apache.lucene.spatial.prefix.tree.Cell;</w:t>
      </w:r>
    </w:p>
    <w:p>
      <w:pPr>
        <w:jc w:val="both"/>
      </w:pPr>
      <w:r>
        <w:t>import org.apache.lucene.spatial.prefix.tree.CellIterator;</w:t>
      </w:r>
    </w:p>
    <w:p>
      <w:pPr>
        <w:jc w:val="both"/>
      </w:pPr>
      <w:r>
        <w:t>import org.apache.lucene.util.BytesRef;</w:t>
      </w:r>
    </w:p>
    <w:p>
      <w:pPr>
        <w:jc w:val="both"/>
      </w:pPr>
      <w:r/>
    </w:p>
    <w:p>
      <w:pPr>
        <w:jc w:val="both"/>
      </w:pPr>
      <w:r>
        <w:t>import com.twitter.search.common.util.spatial.GeohashChunkImpl;</w:t>
      </w:r>
    </w:p>
    <w:p>
      <w:pPr>
        <w:jc w:val="both"/>
      </w:pPr>
      <w:r>
        <w:t>import com.twitter.search.queryparser.util.GeoCode;</w:t>
      </w:r>
    </w:p>
    <w:p>
      <w:pPr>
        <w:jc w:val="both"/>
      </w:pPr>
      <w:r/>
    </w:p>
    <w:p>
      <w:pPr>
        <w:jc w:val="both"/>
      </w:pPr>
      <w:r>
        <w:t>import geo.google.datamodel.GeoAddressAccuracy;</w:t>
      </w:r>
    </w:p>
    <w:p>
      <w:pPr>
        <w:jc w:val="both"/>
      </w:pPr>
      <w:r/>
    </w:p>
    <w:p>
      <w:pPr>
        <w:jc w:val="both"/>
      </w:pPr>
      <w:r>
        <w:t>public final class GeoQuadTreeQueryBuilderUtil {</w:t>
      </w:r>
    </w:p>
    <w:p>
      <w:pPr>
        <w:jc w:val="both"/>
      </w:pPr>
      <w:r>
        <w:t xml:space="preserve">  private GeoQuadTreeQueryBuilderUtil()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a geo quad tree query based around the geo code based on the geo field.</w:t>
      </w:r>
    </w:p>
    <w:p>
      <w:pPr>
        <w:jc w:val="both"/>
      </w:pPr>
      <w:r>
        <w:t xml:space="preserve">   * @param geocode the geo location for the quad tree query</w:t>
      </w:r>
    </w:p>
    <w:p>
      <w:pPr>
        <w:jc w:val="both"/>
      </w:pPr>
      <w:r>
        <w:t xml:space="preserve">   * @param field the field where the geohash tokens are indexed</w:t>
      </w:r>
    </w:p>
    <w:p>
      <w:pPr>
        <w:jc w:val="both"/>
      </w:pPr>
      <w:r>
        <w:t xml:space="preserve">   * @return the corresponding for the geo quad tree query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Query buildGeoQuadTreeQuery(GeoCode geocode, String field) {</w:t>
      </w:r>
    </w:p>
    <w:p>
      <w:pPr>
        <w:jc w:val="both"/>
      </w:pPr>
      <w:r>
        <w:t xml:space="preserve">    Set&lt;BytesRef&gt; geoHashSet = new LinkedHashSet&lt;&gt;();</w:t>
      </w:r>
    </w:p>
    <w:p>
      <w:pPr>
        <w:jc w:val="both"/>
      </w:pPr>
      <w:r/>
    </w:p>
    <w:p>
      <w:pPr>
        <w:jc w:val="both"/>
      </w:pPr>
      <w:r>
        <w:t xml:space="preserve">    // if accuracy is specified. Add a term query based on accuracy.</w:t>
      </w:r>
    </w:p>
    <w:p>
      <w:pPr>
        <w:jc w:val="both"/>
      </w:pPr>
      <w:r>
        <w:t xml:space="preserve">    if (geocode.accuracy != GeoAddressAccuracy.UNKNOWN_LOCATION.getCode()) {</w:t>
      </w:r>
    </w:p>
    <w:p>
      <w:pPr>
        <w:jc w:val="both"/>
      </w:pPr>
      <w:r>
        <w:t xml:space="preserve">      BytesRef termRef = new BytesRef(GeohashChunkImpl.buildGeoStringWithAccuracy(geocode.latitude,</w:t>
      </w:r>
    </w:p>
    <w:p>
      <w:pPr>
        <w:jc w:val="both"/>
      </w:pPr>
      <w:r>
        <w:t xml:space="preserve">          geocode.longitude,</w:t>
      </w:r>
    </w:p>
    <w:p>
      <w:pPr>
        <w:jc w:val="both"/>
      </w:pPr>
      <w:r>
        <w:t xml:space="preserve">          geocode.accuracy));</w:t>
      </w:r>
    </w:p>
    <w:p>
      <w:pPr>
        <w:jc w:val="both"/>
      </w:pPr>
      <w:r>
        <w:t xml:space="preserve">      geoHashSet.add(termRef);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If distance is specified. Add term queries based on distance</w:t>
      </w:r>
    </w:p>
    <w:p>
      <w:pPr>
        <w:jc w:val="both"/>
      </w:pPr>
      <w:r>
        <w:t xml:space="preserve">    if (geocode.distanceKm != GeoCode.DOUBLE_DISTANCE_NOT_SET) {</w:t>
      </w:r>
    </w:p>
    <w:p>
      <w:pPr>
        <w:jc w:val="both"/>
      </w:pPr>
      <w:r>
        <w:t xml:space="preserve">      // Build query based on distance</w:t>
      </w:r>
    </w:p>
    <w:p>
      <w:pPr>
        <w:jc w:val="both"/>
      </w:pPr>
      <w:r>
        <w:t xml:space="preserve">      int treeLevel = -1;</w:t>
      </w:r>
    </w:p>
    <w:p>
      <w:pPr>
        <w:jc w:val="both"/>
      </w:pPr>
      <w:r>
        <w:t xml:space="preserve">      // First find block containing query point with diagonal greater than 2 * radius.</w:t>
      </w:r>
    </w:p>
    <w:p>
      <w:pPr>
        <w:jc w:val="both"/>
      </w:pPr>
      <w:r>
        <w:t xml:space="preserve">      Cell centerNode = GeohashChunkImpl.getGeoNodeByRadius(geocode.latitude, geocode.longitude,</w:t>
      </w:r>
    </w:p>
    <w:p>
      <w:pPr>
        <w:jc w:val="both"/>
      </w:pPr>
      <w:r>
        <w:t xml:space="preserve">          geocode.distanceKm);</w:t>
      </w:r>
    </w:p>
    <w:p>
      <w:pPr>
        <w:jc w:val="both"/>
      </w:pPr>
      <w:r>
        <w:t xml:space="preserve">      // Add center node querying term</w:t>
      </w:r>
    </w:p>
    <w:p>
      <w:pPr>
        <w:jc w:val="both"/>
      </w:pPr>
      <w:r>
        <w:t xml:space="preserve">      if (centerNode != null) {</w:t>
      </w:r>
    </w:p>
    <w:p>
      <w:pPr>
        <w:jc w:val="both"/>
      </w:pPr>
      <w:r>
        <w:t xml:space="preserve">        geoHashSet.add(centerNode.getTokenBytesNoLeaf(new BytesRef()));</w:t>
      </w:r>
    </w:p>
    <w:p>
      <w:pPr>
        <w:jc w:val="both"/>
      </w:pPr>
      <w:r>
        <w:t xml:space="preserve">        treeLevel = centerNode.getLevel();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This improves edge case recall, by adding cells also intersecting the query area.</w:t>
      </w:r>
    </w:p>
    <w:p>
      <w:pPr>
        <w:jc w:val="both"/>
      </w:pPr>
      <w:r>
        <w:t xml:space="preserve">      CellIterator nodes = GeohashChunkImpl.getNodesIntersectingCircle(geocode.latitude,</w:t>
      </w:r>
    </w:p>
    <w:p>
      <w:pPr>
        <w:jc w:val="both"/>
      </w:pPr>
      <w:r>
        <w:t xml:space="preserve">          geocode.longitude,</w:t>
      </w:r>
    </w:p>
    <w:p>
      <w:pPr>
        <w:jc w:val="both"/>
      </w:pPr>
      <w:r>
        <w:t xml:space="preserve">          geocode.distanceKm,</w:t>
      </w:r>
    </w:p>
    <w:p>
      <w:pPr>
        <w:jc w:val="both"/>
      </w:pPr>
      <w:r>
        <w:t xml:space="preserve">          treeLevel);</w:t>
      </w:r>
    </w:p>
    <w:p>
      <w:pPr>
        <w:jc w:val="both"/>
      </w:pPr>
      <w:r>
        <w:t xml:space="preserve">      // If there are other nodes intersecting query circle, also add them in.</w:t>
      </w:r>
    </w:p>
    <w:p>
      <w:pPr>
        <w:jc w:val="both"/>
      </w:pPr>
      <w:r>
        <w:t xml:space="preserve">      if (nodes != null) {</w:t>
      </w:r>
    </w:p>
    <w:p>
      <w:pPr>
        <w:jc w:val="both"/>
      </w:pPr>
      <w:r>
        <w:t xml:space="preserve">        while (nodes.hasNext()) {</w:t>
      </w:r>
    </w:p>
    <w:p>
      <w:pPr>
        <w:jc w:val="both"/>
      </w:pPr>
      <w:r>
        <w:t xml:space="preserve">          geoHashSet.add(nodes.next().getTokenBytesNoLeaf(new BytesRef()));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new com.twitter.search.common.query.MultiTermDisjunctionQuery(field, geoHashSet);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