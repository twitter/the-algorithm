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org.apache.lucene.search.Collector;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Lucene Collectors throw CollectionTerminatedException to perform early termination.</w:t>
      </w:r>
    </w:p>
    <w:p>
      <w:pPr>
        <w:jc w:val="both"/>
      </w:pPr>
      <w:r>
        <w:t xml:space="preserve"> * We don't believe that throwing Exceptions to control execution flow is ideal, so we are adding</w:t>
      </w:r>
    </w:p>
    <w:p>
      <w:pPr>
        <w:jc w:val="both"/>
      </w:pPr>
      <w:r>
        <w:t xml:space="preserve"> * this class to be a base of all Twitter Collectors.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{@link com.twitter.search.common.search.TwitterIndexSearcher} uses the {@link #isTerminated()}</w:t>
      </w:r>
    </w:p>
    <w:p>
      <w:pPr>
        <w:jc w:val="both"/>
      </w:pPr>
      <w:r>
        <w:t xml:space="preserve"> * method to perform early termination, instead of relying on CollectionTerminatedException.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TwitterCollector implements Collector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should return true if they want to perform early termination.</w:t>
      </w:r>
    </w:p>
    <w:p>
      <w:pPr>
        <w:jc w:val="both"/>
      </w:pPr>
      <w:r>
        <w:t xml:space="preserve">   * This method is called every hit and should not be expensive.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boolean isTerminated()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Lucene API only has a method that's called before searching a segment setNextReader().</w:t>
      </w:r>
    </w:p>
    <w:p>
      <w:pPr>
        <w:jc w:val="both"/>
      </w:pPr>
      <w:r>
        <w:t xml:space="preserve">   * This hook is called after finishing searching a segment.</w:t>
      </w:r>
    </w:p>
    <w:p>
      <w:pPr>
        <w:jc w:val="both"/>
      </w:pPr>
      <w:r>
        <w:t xml:space="preserve">   * @param lastSearchedDocID is the last docid searched before termination,</w:t>
      </w:r>
    </w:p>
    <w:p>
      <w:pPr>
        <w:jc w:val="both"/>
      </w:pPr>
      <w:r>
        <w:t xml:space="preserve">   * or NO_MORE_DOCS if there was no early termination.  This doc need not be a hit,</w:t>
      </w:r>
    </w:p>
    <w:p>
      <w:pPr>
        <w:jc w:val="both"/>
      </w:pPr>
      <w:r>
        <w:t xml:space="preserve">   * and should not be collected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finishSegment(int lastSearchedDocID)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