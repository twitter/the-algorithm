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com.twitter.search.common.search;</w:t>
      </w:r>
    </w:p>
    <w:p>
      <w:pPr>
        <w:jc w:val="both"/>
      </w:pPr>
      <w:r/>
    </w:p>
    <w:p>
      <w:pPr>
        <w:jc w:val="both"/>
      </w:pPr>
      <w:r>
        <w:t>import javax.annotation.Nonnull;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not an enum to allow different clusters to define their own EarlyTerminationStates.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EarlyTerminationState {</w:t>
      </w:r>
    </w:p>
    <w:p>
      <w:pPr>
        <w:jc w:val="both"/>
      </w:pPr>
      <w:r>
        <w:t xml:space="preserve">  private static final String STATS_PREFIX = "early_termination_";</w:t>
      </w:r>
    </w:p>
    <w:p>
      <w:pPr>
        <w:jc w:val="both"/>
      </w:pPr>
      <w:r/>
    </w:p>
    <w:p>
      <w:pPr>
        <w:jc w:val="both"/>
      </w:pPr>
      <w:r>
        <w:t xml:space="preserve">  public static final EarlyTerminationState COLLECTING =</w:t>
      </w:r>
    </w:p>
    <w:p>
      <w:pPr>
        <w:jc w:val="both"/>
      </w:pPr>
      <w:r>
        <w:t xml:space="preserve">      new EarlyTerminationState("no_early_termination", false);</w:t>
      </w:r>
    </w:p>
    <w:p>
      <w:pPr>
        <w:jc w:val="both"/>
      </w:pPr>
      <w:r>
        <w:t xml:space="preserve">  public static final EarlyTerminationState TERMINATED_TIME_OUT_EXCEEDED =</w:t>
      </w:r>
    </w:p>
    <w:p>
      <w:pPr>
        <w:jc w:val="both"/>
      </w:pPr>
      <w:r>
        <w:t xml:space="preserve">      new EarlyTerminationState("terminated_timeout_exceeded", true);</w:t>
      </w:r>
    </w:p>
    <w:p>
      <w:pPr>
        <w:jc w:val="both"/>
      </w:pPr>
      <w:r>
        <w:t xml:space="preserve">  public static final EarlyTerminationState TERMINATED_MAX_QUERY_COST_EXCEEDED =</w:t>
      </w:r>
    </w:p>
    <w:p>
      <w:pPr>
        <w:jc w:val="both"/>
      </w:pPr>
      <w:r>
        <w:t xml:space="preserve">      new EarlyTerminationState("terminated_max_query_cost_exceeded", true);</w:t>
      </w:r>
    </w:p>
    <w:p>
      <w:pPr>
        <w:jc w:val="both"/>
      </w:pPr>
      <w:r>
        <w:t xml:space="preserve">  public static final EarlyTerminationState TERMINATED_MAX_HITS_EXCEEDED =</w:t>
      </w:r>
    </w:p>
    <w:p>
      <w:pPr>
        <w:jc w:val="both"/>
      </w:pPr>
      <w:r>
        <w:t xml:space="preserve">      new EarlyTerminationState("terminated_max_hits_exceeded", true);</w:t>
      </w:r>
    </w:p>
    <w:p>
      <w:pPr>
        <w:jc w:val="both"/>
      </w:pPr>
      <w:r>
        <w:t xml:space="preserve">  public static final EarlyTerminationState TERMINATED_NUM_RESULTS_EXCEEDED =</w:t>
      </w:r>
    </w:p>
    <w:p>
      <w:pPr>
        <w:jc w:val="both"/>
      </w:pPr>
      <w:r>
        <w:t xml:space="preserve">      new EarlyTerminationState("terminated_num_results_exceeded", true);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// This string can be returned as a part of a search response, to tell the searcher</w:t>
      </w:r>
    </w:p>
    <w:p>
      <w:pPr>
        <w:jc w:val="both"/>
      </w:pPr>
      <w:r>
        <w:t xml:space="preserve">  // why the search got early terminated.</w:t>
      </w:r>
    </w:p>
    <w:p>
      <w:pPr>
        <w:jc w:val="both"/>
      </w:pPr>
      <w:r>
        <w:t xml:space="preserve">  private final String terminationReason;</w:t>
      </w:r>
    </w:p>
    <w:p>
      <w:pPr>
        <w:jc w:val="both"/>
      </w:pPr>
      <w:r>
        <w:t xml:space="preserve">  private final boolean terminated;</w:t>
      </w:r>
    </w:p>
    <w:p>
      <w:pPr>
        <w:jc w:val="both"/>
      </w:pPr>
      <w:r>
        <w:t xml:space="preserve">  private final SearchCounter count;</w:t>
      </w:r>
    </w:p>
    <w:p>
      <w:pPr>
        <w:jc w:val="both"/>
      </w:pPr>
      <w:r/>
    </w:p>
    <w:p>
      <w:pPr>
        <w:jc w:val="both"/>
      </w:pPr>
      <w:r>
        <w:t xml:space="preserve">  public EarlyTerminationState(@Nonnull String terminationReason, boolean terminated) {</w:t>
      </w:r>
    </w:p>
    <w:p>
      <w:pPr>
        <w:jc w:val="both"/>
      </w:pPr>
      <w:r>
        <w:t xml:space="preserve">    this.terminationReason = Preconditions.checkNotNull(terminationReason);</w:t>
      </w:r>
    </w:p>
    <w:p>
      <w:pPr>
        <w:jc w:val="both"/>
      </w:pPr>
      <w:r>
        <w:t xml:space="preserve">    this.terminated = terminated;</w:t>
      </w:r>
    </w:p>
    <w:p>
      <w:pPr>
        <w:jc w:val="both"/>
      </w:pPr>
      <w:r>
        <w:t xml:space="preserve">    count = SearchCounter.export(STATS_PREFIX + terminationReason + "_count");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isTerminated() {</w:t>
      </w:r>
    </w:p>
    <w:p>
      <w:pPr>
        <w:jc w:val="both"/>
      </w:pPr>
      <w:r>
        <w:t xml:space="preserve">    return terminated;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getTerminationReason() {</w:t>
      </w:r>
    </w:p>
    <w:p>
      <w:pPr>
        <w:jc w:val="both"/>
      </w:pPr>
      <w:r>
        <w:t xml:space="preserve">    return terminationReason;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incrementCount() {</w:t>
      </w:r>
    </w:p>
    <w:p>
      <w:pPr>
        <w:jc w:val="both"/>
      </w:pPr>
      <w:r>
        <w:t xml:space="preserve">    count.increment();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