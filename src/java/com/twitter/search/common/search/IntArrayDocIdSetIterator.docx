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/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DocIdSetIterator implementation from a sorted list of non-negative integers. If the given list of</w:t>
      </w:r>
    </w:p>
    <w:p>
      <w:pPr>
        <w:jc w:val="both"/>
      </w:pPr>
      <w:r>
        <w:t xml:space="preserve"> * doc IDs is not sorted or contains negative doc IDs, the results are undefined.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IntArrayDocIdSetIterator extends DocIdSetIterator {</w:t>
      </w:r>
    </w:p>
    <w:p>
      <w:pPr>
        <w:jc w:val="both"/>
      </w:pPr>
      <w:r>
        <w:t xml:space="preserve">  private final int[] docIds;</w:t>
      </w:r>
    </w:p>
    <w:p>
      <w:pPr>
        <w:jc w:val="both"/>
      </w:pPr>
      <w:r>
        <w:t xml:space="preserve">  private int docId;</w:t>
      </w:r>
    </w:p>
    <w:p>
      <w:pPr>
        <w:jc w:val="both"/>
      </w:pPr>
      <w:r>
        <w:t xml:space="preserve">  private int cursor;</w:t>
      </w:r>
    </w:p>
    <w:p>
      <w:pPr>
        <w:jc w:val="both"/>
      </w:pPr>
      <w:r/>
    </w:p>
    <w:p>
      <w:pPr>
        <w:jc w:val="both"/>
      </w:pPr>
      <w:r>
        <w:t xml:space="preserve">  public IntArrayDocIdSetIterator(int[] ids) {</w:t>
      </w:r>
    </w:p>
    <w:p>
      <w:pPr>
        <w:jc w:val="both"/>
      </w:pPr>
      <w:r>
        <w:t xml:space="preserve">    docIds = ids;</w:t>
      </w:r>
    </w:p>
    <w:p>
      <w:pPr>
        <w:jc w:val="both"/>
      </w:pPr>
      <w:r>
        <w:t xml:space="preserve">    reset();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Used for testing. */</w:t>
      </w:r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docId = -1;</w:t>
      </w:r>
    </w:p>
    <w:p>
      <w:pPr>
        <w:jc w:val="both"/>
      </w:pPr>
      <w:r>
        <w:t xml:space="preserve">    cursor =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{</w:t>
      </w:r>
    </w:p>
    <w:p>
      <w:pPr>
        <w:jc w:val="both"/>
      </w:pPr>
      <w:r>
        <w:t xml:space="preserve">    return advance(docId);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{</w:t>
      </w:r>
    </w:p>
    <w:p>
      <w:pPr>
        <w:jc w:val="both"/>
      </w:pPr>
      <w:r>
        <w:t xml:space="preserve">    if (docId == NO_MORE_DOCS) {</w:t>
      </w:r>
    </w:p>
    <w:p>
      <w:pPr>
        <w:jc w:val="both"/>
      </w:pPr>
      <w:r>
        <w:t xml:space="preserve">      return 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(target &lt; docId) {</w:t>
      </w:r>
    </w:p>
    <w:p>
      <w:pPr>
        <w:jc w:val="both"/>
      </w:pPr>
      <w:r>
        <w:t xml:space="preserve">      return 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(cursor == docIds.length - 1) {</w:t>
      </w:r>
    </w:p>
    <w:p>
      <w:pPr>
        <w:jc w:val="both"/>
      </w:pPr>
      <w:r>
        <w:t xml:space="preserve">      docId = NO_MORE_DOCS;</w:t>
      </w:r>
    </w:p>
    <w:p>
      <w:pPr>
        <w:jc w:val="both"/>
      </w:pPr>
      <w:r>
        <w:t xml:space="preserve">      return 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(target == docId) {</w:t>
      </w:r>
    </w:p>
    <w:p>
      <w:pPr>
        <w:jc w:val="both"/>
      </w:pPr>
      <w:r>
        <w:t xml:space="preserve">      docId = docIds[++cursor];</w:t>
      </w:r>
    </w:p>
    <w:p>
      <w:pPr>
        <w:jc w:val="both"/>
      </w:pPr>
      <w:r>
        <w:t xml:space="preserve">      return 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toIndex = Math.min(cursor + (target - docId) + 1, docIds.length);</w:t>
      </w:r>
    </w:p>
    <w:p>
      <w:pPr>
        <w:jc w:val="both"/>
      </w:pPr>
      <w:r>
        <w:t xml:space="preserve">    int targetIndex = Arrays.binarySearch(docIds, cursor + 1, toIndex, target);</w:t>
      </w:r>
    </w:p>
    <w:p>
      <w:pPr>
        <w:jc w:val="both"/>
      </w:pPr>
      <w:r>
        <w:t xml:space="preserve">    if (targetIndex &lt; 0) {</w:t>
      </w:r>
    </w:p>
    <w:p>
      <w:pPr>
        <w:jc w:val="both"/>
      </w:pPr>
      <w:r>
        <w:t xml:space="preserve">      targetIndex = -targetIndex - 1;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(targetIndex == docIds.length) {</w:t>
      </w:r>
    </w:p>
    <w:p>
      <w:pPr>
        <w:jc w:val="both"/>
      </w:pPr>
      <w:r>
        <w:t xml:space="preserve">      docId = NO_MORE_DOCS;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cursor = targetIndex;</w:t>
      </w:r>
    </w:p>
    <w:p>
      <w:pPr>
        <w:jc w:val="both"/>
      </w:pPr>
      <w:r>
        <w:t xml:space="preserve">      docId = docIds[cursor];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return docIds == null ? 0 : docIds.length;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