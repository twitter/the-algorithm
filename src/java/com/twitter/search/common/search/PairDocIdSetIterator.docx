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org.apache.lucene.search.DocIdSetIterator;</w:t>
      </w:r>
    </w:p>
    <w:p>
      <w:pPr>
        <w:jc w:val="both"/>
      </w:pPr>
      <w:r>
        <w:t>/**</w:t>
      </w:r>
    </w:p>
    <w:p>
      <w:pPr>
        <w:jc w:val="both"/>
      </w:pPr>
      <w:r>
        <w:t xml:space="preserve"> * Disjunction over 2 DocIdSetIterators. This should be faster than a disjunction over N since there</w:t>
      </w:r>
    </w:p>
    <w:p>
      <w:pPr>
        <w:jc w:val="both"/>
      </w:pPr>
      <w:r>
        <w:t xml:space="preserve"> * would be no need to adjust the heap.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PairDocIdSetIterator extends DocIdSetIterator {</w:t>
      </w:r>
    </w:p>
    <w:p>
      <w:pPr>
        <w:jc w:val="both"/>
      </w:pPr>
      <w:r/>
    </w:p>
    <w:p>
      <w:pPr>
        <w:jc w:val="both"/>
      </w:pPr>
      <w:r>
        <w:t xml:space="preserve">  private final DocIdSetIterator d1;</w:t>
      </w:r>
    </w:p>
    <w:p>
      <w:pPr>
        <w:jc w:val="both"/>
      </w:pPr>
      <w:r>
        <w:t xml:space="preserve">  private final DocIdSetIterator d2;</w:t>
      </w:r>
    </w:p>
    <w:p>
      <w:pPr>
        <w:jc w:val="both"/>
      </w:pPr>
      <w:r/>
    </w:p>
    <w:p>
      <w:pPr>
        <w:jc w:val="both"/>
      </w:pPr>
      <w:r>
        <w:t xml:space="preserve">  private int doc = -1;</w:t>
      </w:r>
    </w:p>
    <w:p>
      <w:pPr>
        <w:jc w:val="both"/>
      </w:pPr>
      <w:r/>
    </w:p>
    <w:p>
      <w:pPr>
        <w:jc w:val="both"/>
      </w:pPr>
      <w:r>
        <w:t xml:space="preserve">  /** Creates a new PairDocIdSetIterator instance. */</w:t>
      </w:r>
    </w:p>
    <w:p>
      <w:pPr>
        <w:jc w:val="both"/>
      </w:pPr>
      <w:r>
        <w:t xml:space="preserve">  public PairDocIdSetIterator(DocIdSetIterator d1, DocIdSetIterator d2) throws IOException {</w:t>
      </w:r>
    </w:p>
    <w:p>
      <w:pPr>
        <w:jc w:val="both"/>
      </w:pPr>
      <w:r>
        <w:t xml:space="preserve">    Preconditions.checkNotNull(d1);</w:t>
      </w:r>
    </w:p>
    <w:p>
      <w:pPr>
        <w:jc w:val="both"/>
      </w:pPr>
      <w:r>
        <w:t xml:space="preserve">    Preconditions.checkNotNull(d2);</w:t>
      </w:r>
    </w:p>
    <w:p>
      <w:pPr>
        <w:jc w:val="both"/>
      </w:pPr>
      <w:r>
        <w:t xml:space="preserve">    this.d1 = d1;</w:t>
      </w:r>
    </w:p>
    <w:p>
      <w:pPr>
        <w:jc w:val="both"/>
      </w:pPr>
      <w:r>
        <w:t xml:space="preserve">    this.d2 = d2;</w:t>
      </w:r>
    </w:p>
    <w:p>
      <w:pPr>
        <w:jc w:val="both"/>
      </w:pPr>
      <w:r>
        <w:t xml:space="preserve">    // position the iterators</w:t>
      </w:r>
    </w:p>
    <w:p>
      <w:pPr>
        <w:jc w:val="both"/>
      </w:pPr>
      <w:r>
        <w:t xml:space="preserve">    this.d1.nextDoc();</w:t>
      </w:r>
    </w:p>
    <w:p>
      <w:pPr>
        <w:jc w:val="both"/>
      </w:pPr>
      <w:r>
        <w:t xml:space="preserve">    this.d2.nextDoc();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docID() {</w:t>
      </w:r>
    </w:p>
    <w:p>
      <w:pPr>
        <w:jc w:val="both"/>
      </w:pPr>
      <w:r>
        <w:t xml:space="preserve">    return doc;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nextDoc() throws IOException {</w:t>
      </w:r>
    </w:p>
    <w:p>
      <w:pPr>
        <w:jc w:val="both"/>
      </w:pPr>
      <w:r>
        <w:t xml:space="preserve">    int doc1 = d1.docID();</w:t>
      </w:r>
    </w:p>
    <w:p>
      <w:pPr>
        <w:jc w:val="both"/>
      </w:pPr>
      <w:r>
        <w:t xml:space="preserve">    int doc2 = d2.docID();</w:t>
      </w:r>
    </w:p>
    <w:p>
      <w:pPr>
        <w:jc w:val="both"/>
      </w:pPr>
      <w:r>
        <w:t xml:space="preserve">    DocIdSetIterator iter = null;</w:t>
      </w:r>
    </w:p>
    <w:p>
      <w:pPr>
        <w:jc w:val="both"/>
      </w:pPr>
      <w:r>
        <w:t xml:space="preserve">    if (doc1 &lt; doc2) {</w:t>
      </w:r>
    </w:p>
    <w:p>
      <w:pPr>
        <w:jc w:val="both"/>
      </w:pPr>
      <w:r>
        <w:t xml:space="preserve">      doc = doc1;</w:t>
      </w:r>
    </w:p>
    <w:p>
      <w:pPr>
        <w:jc w:val="both"/>
      </w:pPr>
      <w:r>
        <w:t xml:space="preserve">      //d1.nextDoc();</w:t>
      </w:r>
    </w:p>
    <w:p>
      <w:pPr>
        <w:jc w:val="both"/>
      </w:pPr>
      <w:r>
        <w:t xml:space="preserve">      iter = d1;</w:t>
      </w:r>
    </w:p>
    <w:p>
      <w:pPr>
        <w:jc w:val="both"/>
      </w:pPr>
      <w:r>
        <w:t xml:space="preserve">    } else if (doc1 &gt; doc2) {</w:t>
      </w:r>
    </w:p>
    <w:p>
      <w:pPr>
        <w:jc w:val="both"/>
      </w:pPr>
      <w:r>
        <w:t xml:space="preserve">      doc = doc2;</w:t>
      </w:r>
    </w:p>
    <w:p>
      <w:pPr>
        <w:jc w:val="both"/>
      </w:pPr>
      <w:r>
        <w:t xml:space="preserve">      //d2.nextDoc();</w:t>
      </w:r>
    </w:p>
    <w:p>
      <w:pPr>
        <w:jc w:val="both"/>
      </w:pPr>
      <w:r>
        <w:t xml:space="preserve">      iter = d2;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doc = doc1;</w:t>
      </w:r>
    </w:p>
    <w:p>
      <w:pPr>
        <w:jc w:val="both"/>
      </w:pPr>
      <w:r>
        <w:t xml:space="preserve">      //d1.nextDoc();</w:t>
      </w:r>
    </w:p>
    <w:p>
      <w:pPr>
        <w:jc w:val="both"/>
      </w:pPr>
      <w:r>
        <w:t xml:space="preserve">      //d2.nextDoc();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(doc != NO_MORE_DOCS) {</w:t>
      </w:r>
    </w:p>
    <w:p>
      <w:pPr>
        <w:jc w:val="both"/>
      </w:pPr>
      <w:r>
        <w:t xml:space="preserve">      if (iter != null) {</w:t>
      </w:r>
    </w:p>
    <w:p>
      <w:pPr>
        <w:jc w:val="both"/>
      </w:pPr>
      <w:r>
        <w:t xml:space="preserve">        iter.nextDoc();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d1.nextDoc();</w:t>
      </w:r>
    </w:p>
    <w:p>
      <w:pPr>
        <w:jc w:val="both"/>
      </w:pPr>
      <w:r>
        <w:t xml:space="preserve">        d2.nextDoc();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doc;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advance(int target) throws IOException {</w:t>
      </w:r>
    </w:p>
    <w:p>
      <w:pPr>
        <w:jc w:val="both"/>
      </w:pPr>
      <w:r>
        <w:t xml:space="preserve">    if (d1.docID() &lt; target) {</w:t>
      </w:r>
    </w:p>
    <w:p>
      <w:pPr>
        <w:jc w:val="both"/>
      </w:pPr>
      <w:r>
        <w:t xml:space="preserve">      d1.advance(target);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(d2.docID() &lt; target) {</w:t>
      </w:r>
    </w:p>
    <w:p>
      <w:pPr>
        <w:jc w:val="both"/>
      </w:pPr>
      <w:r>
        <w:t xml:space="preserve">      d2.advance(target);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(doc != NO_MORE_DOCS) ? nextDoc() : doc;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// very coarse estimate</w:t>
      </w:r>
    </w:p>
    <w:p>
      <w:pPr>
        <w:jc w:val="both"/>
      </w:pPr>
      <w:r>
        <w:t xml:space="preserve">    return d1.cost() + d2.cost();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