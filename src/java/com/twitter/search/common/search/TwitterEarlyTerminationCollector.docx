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javax.annotation.Nonnull;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org.apache.lucene.search.LeafCollector;</w:t>
      </w:r>
    </w:p>
    <w:p>
      <w:pPr>
        <w:jc w:val="both"/>
      </w:pPr>
      <w:r>
        <w:t>import org.apache.lucene.search.Scorable;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>
        <w:t>import com.twitter.search.common.query.thriftjava.CollectorTerminationParams;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TwitterCollector containing the most common early termination logic based on</w:t>
      </w:r>
    </w:p>
    <w:p>
      <w:pPr>
        <w:jc w:val="both"/>
      </w:pPr>
      <w:r>
        <w:t xml:space="preserve"> * timeout, cost, and max hits. This class does not do any actual hit collection---this class</w:t>
      </w:r>
    </w:p>
    <w:p>
      <w:pPr>
        <w:jc w:val="both"/>
      </w:pPr>
      <w:r>
        <w:t xml:space="preserve"> * is abstract and cannot be instantiated.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Collector and all its subclasses need early termination, it should extend this class.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However, if one just wants to add EarlyTermination to any single collector, he can just</w:t>
      </w:r>
    </w:p>
    <w:p>
      <w:pPr>
        <w:jc w:val="both"/>
      </w:pPr>
      <w:r>
        <w:t xml:space="preserve"> * use {@link DelegatingEarlyTerminationCollector}</w:t>
      </w:r>
    </w:p>
    <w:p>
      <w:pPr>
        <w:jc w:val="both"/>
      </w:pPr>
      <w:r>
        <w:t xml:space="preserve"> * as a wrapper.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TwitterEarlyTerminationCollector</w:t>
      </w:r>
    </w:p>
    <w:p>
      <w:pPr>
        <w:jc w:val="both"/>
      </w:pPr>
      <w:r>
        <w:t xml:space="preserve">    extends TwitterCollector implements LeafCollector {</w:t>
      </w:r>
    </w:p>
    <w:p>
      <w:pPr>
        <w:jc w:val="both"/>
      </w:pPr>
      <w:r>
        <w:t xml:space="preserve">  private static final Logger LOG = LoggerFactory.getLogger(TwitterEarlyTerminationCollector.class);</w:t>
      </w:r>
    </w:p>
    <w:p>
      <w:pPr>
        <w:jc w:val="both"/>
      </w:pPr>
      <w:r>
        <w:t xml:space="preserve">  private static final SearchCounter NEGATIVE_TIME_PER_SEGMENT =</w:t>
      </w:r>
    </w:p>
    <w:p>
      <w:pPr>
        <w:jc w:val="both"/>
      </w:pPr>
      <w:r>
        <w:t xml:space="preserve">      SearchCounter.export("TwitterEarlyTerminationCollector_negative_time_per_segment");</w:t>
      </w:r>
    </w:p>
    <w:p>
      <w:pPr>
        <w:jc w:val="both"/>
      </w:pPr>
      <w:r>
        <w:t xml:space="preserve">  private static final SearchRateCounter QUERY_TIMEOUT_ENFORCED =</w:t>
      </w:r>
    </w:p>
    <w:p>
      <w:pPr>
        <w:jc w:val="both"/>
      </w:pPr>
      <w:r>
        <w:t xml:space="preserve">      SearchRateCounter.export("TwitterEarlyTerminationCollector_query_timeout_enforced");</w:t>
      </w:r>
    </w:p>
    <w:p>
      <w:pPr>
        <w:jc w:val="both"/>
      </w:pPr>
      <w:r/>
    </w:p>
    <w:p>
      <w:pPr>
        <w:jc w:val="both"/>
      </w:pPr>
      <w:r>
        <w:t xml:space="preserve">  protected int curDocId = -1;</w:t>
      </w:r>
    </w:p>
    <w:p>
      <w:pPr>
        <w:jc w:val="both"/>
      </w:pPr>
      <w:r/>
    </w:p>
    <w:p>
      <w:pPr>
        <w:jc w:val="both"/>
      </w:pPr>
      <w:r>
        <w:t xml:space="preserve">  protected Scorable scorer = null;</w:t>
      </w:r>
    </w:p>
    <w:p>
      <w:pPr>
        <w:jc w:val="both"/>
      </w:pPr>
      <w:r>
        <w:t xml:space="preserve">  private LeafReader curReader = null;</w:t>
      </w:r>
    </w:p>
    <w:p>
      <w:pPr>
        <w:jc w:val="both"/>
      </w:pPr>
      <w:r>
        <w:t xml:space="preserve">  private final long maxHitsToProcess;</w:t>
      </w:r>
    </w:p>
    <w:p>
      <w:pPr>
        <w:jc w:val="both"/>
      </w:pPr>
      <w:r>
        <w:t xml:space="preserve">  private long numHitsProcessed = 0;</w:t>
      </w:r>
    </w:p>
    <w:p>
      <w:pPr>
        <w:jc w:val="both"/>
      </w:pPr>
      <w:r>
        <w:t xml:space="preserve">  private int lastEarlyTerminationCheckDocId = -1;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QueryCostProvider queryCostProvider;</w:t>
      </w:r>
    </w:p>
    <w:p>
      <w:pPr>
        <w:jc w:val="both"/>
      </w:pPr>
      <w:r/>
    </w:p>
    <w:p>
      <w:pPr>
        <w:jc w:val="both"/>
      </w:pPr>
      <w:r>
        <w:t xml:space="preserve">  private final TerminationTracker terminationTracker;</w:t>
      </w:r>
    </w:p>
    <w:p>
      <w:pPr>
        <w:jc w:val="both"/>
      </w:pPr>
      <w:r/>
    </w:p>
    <w:p>
      <w:pPr>
        <w:jc w:val="both"/>
      </w:pPr>
      <w:r>
        <w:t xml:space="preserve">  // This determines how often the expensive early termination check is performed.</w:t>
      </w:r>
    </w:p>
    <w:p>
      <w:pPr>
        <w:jc w:val="both"/>
      </w:pPr>
      <w:r>
        <w:t xml:space="preserve">  // If set to be negative, expensive early termination check only performed at segment boundaries.</w:t>
      </w:r>
    </w:p>
    <w:p>
      <w:pPr>
        <w:jc w:val="both"/>
      </w:pPr>
      <w:r>
        <w:t xml:space="preserve">  // If set to a positive number X, this check is performed every X docs processed.</w:t>
      </w:r>
    </w:p>
    <w:p>
      <w:pPr>
        <w:jc w:val="both"/>
      </w:pPr>
      <w:r>
        <w:t xml:space="preserve">  private int numDocsBetweenTimeoutChecks;</w:t>
      </w:r>
    </w:p>
    <w:p>
      <w:pPr>
        <w:jc w:val="both"/>
      </w:pPr>
      <w:r/>
    </w:p>
    <w:p>
      <w:pPr>
        <w:jc w:val="both"/>
      </w:pPr>
      <w:r>
        <w:t xml:space="preserve">  // Number of segments searched so far.</w:t>
      </w:r>
    </w:p>
    <w:p>
      <w:pPr>
        <w:jc w:val="both"/>
      </w:pPr>
      <w:r>
        <w:t xml:space="preserve">  // This is used to predicatively early terminate.</w:t>
      </w:r>
    </w:p>
    <w:p>
      <w:pPr>
        <w:jc w:val="both"/>
      </w:pPr>
      <w:r>
        <w:t xml:space="preserve">  // Expensive early termination checks may not happen often enough. Sometimes the request</w:t>
      </w:r>
    </w:p>
    <w:p>
      <w:pPr>
        <w:jc w:val="both"/>
      </w:pPr>
      <w:r>
        <w:t xml:space="preserve">  // times out in between the termination checks.</w:t>
      </w:r>
    </w:p>
    <w:p>
      <w:pPr>
        <w:jc w:val="both"/>
      </w:pPr>
      <w:r>
        <w:t xml:space="preserve">  // After finishing searching a segment, we estimate how much time is needed to search one</w:t>
      </w:r>
    </w:p>
    <w:p>
      <w:pPr>
        <w:jc w:val="both"/>
      </w:pPr>
      <w:r>
        <w:t xml:space="preserve">  // segment on average.  If searching the next segment would cause a timeout, we early terminate.</w:t>
      </w:r>
    </w:p>
    <w:p>
      <w:pPr>
        <w:jc w:val="both"/>
      </w:pPr>
      <w:r>
        <w:t xml:space="preserve">  private int numSearchedSegments = 0;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TwitterEarlyTerminationCollector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collectorParams the parameters needed to guide early termination.</w:t>
      </w:r>
    </w:p>
    <w:p>
      <w:pPr>
        <w:jc w:val="both"/>
      </w:pPr>
      <w:r>
        <w:t xml:space="preserve">   * @param terminationTracker If null is passed in, a new TerminationTrack is created. Otherwise,</w:t>
      </w:r>
    </w:p>
    <w:p>
      <w:pPr>
        <w:jc w:val="both"/>
      </w:pPr>
      <w:r>
        <w:t xml:space="preserve">   *        the one passed in is used.</w:t>
      </w:r>
    </w:p>
    <w:p>
      <w:pPr>
        <w:jc w:val="both"/>
      </w:pPr>
      <w:r>
        <w:t xml:space="preserve">   * @param numDocsBetweenTimeoutChecks TerminationTracker based check are performed upon a hit</w:t>
      </w:r>
    </w:p>
    <w:p>
      <w:pPr>
        <w:jc w:val="both"/>
      </w:pPr>
      <w:r>
        <w:t xml:space="preserve">   *        every numDocsBetweenTimeoutChecks docs. If a non-positive number is passed</w:t>
      </w:r>
    </w:p>
    <w:p>
      <w:pPr>
        <w:jc w:val="both"/>
      </w:pPr>
      <w:r>
        <w:t xml:space="preserve">   *        in, TerminationTracker based checks are disabled.</w:t>
      </w:r>
    </w:p>
    <w:p>
      <w:pPr>
        <w:jc w:val="both"/>
      </w:pPr>
      <w:r>
        <w:t xml:space="preserve">   *        If collectorParams specifies a value as well, that value is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TwitterEarlyTerminationCollector(</w:t>
      </w:r>
    </w:p>
    <w:p>
      <w:pPr>
        <w:jc w:val="both"/>
      </w:pPr>
      <w:r>
        <w:t xml:space="preserve">      CollectorParams collectorParams,</w:t>
      </w:r>
    </w:p>
    <w:p>
      <w:pPr>
        <w:jc w:val="both"/>
      </w:pPr>
      <w:r>
        <w:t xml:space="preserve">      TerminationTracker terminationTracker,</w:t>
      </w:r>
    </w:p>
    <w:p>
      <w:pPr>
        <w:jc w:val="both"/>
      </w:pPr>
      <w:r>
        <w:t xml:space="preserve">      @Nullable QueryCostProvider queryCostProvider,</w:t>
      </w:r>
    </w:p>
    <w:p>
      <w:pPr>
        <w:jc w:val="both"/>
      </w:pPr>
      <w:r>
        <w:t xml:space="preserve">      int numDocsBetweenTimeoutChecks,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CollectorTerminationParams terminationParams = collectorParams.getTerminationParams();</w:t>
      </w:r>
    </w:p>
    <w:p>
      <w:pPr>
        <w:jc w:val="both"/>
      </w:pPr>
      <w:r/>
    </w:p>
    <w:p>
      <w:pPr>
        <w:jc w:val="both"/>
      </w:pPr>
      <w:r>
        <w:t xml:space="preserve">    if (terminationParams == null) {</w:t>
      </w:r>
    </w:p>
    <w:p>
      <w:pPr>
        <w:jc w:val="both"/>
      </w:pPr>
      <w:r>
        <w:t xml:space="preserve">      terminationParams = new CollectorTerminationParams()</w:t>
      </w:r>
    </w:p>
    <w:p>
      <w:pPr>
        <w:jc w:val="both"/>
      </w:pPr>
      <w:r>
        <w:t xml:space="preserve">          .setMaxHitsToProcess(Integer.MAX_VALUE)</w:t>
      </w:r>
    </w:p>
    <w:p>
      <w:pPr>
        <w:jc w:val="both"/>
      </w:pPr>
      <w:r>
        <w:t xml:space="preserve">          .setMaxQueryCost(Double.MAX_VALUE)</w:t>
      </w:r>
    </w:p>
    <w:p>
      <w:pPr>
        <w:jc w:val="both"/>
      </w:pPr>
      <w:r>
        <w:t xml:space="preserve">          .setTimeoutMs(Integer.MAX_VALUE);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(!terminationParams.isSetMaxHitsToProcess() || terminationParams.getMaxHitsToProcess() &lt; 0) {</w:t>
      </w:r>
    </w:p>
    <w:p>
      <w:pPr>
        <w:jc w:val="both"/>
      </w:pPr>
      <w:r>
        <w:t xml:space="preserve">      maxHitsToProcess = Integer.MAX_VALUE;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maxHitsToProcess = terminationParams.getMaxHitsToProcess();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(terminationParams.isSetNumDocsBetweenTimeoutChecks()) {</w:t>
      </w:r>
    </w:p>
    <w:p>
      <w:pPr>
        <w:jc w:val="both"/>
      </w:pPr>
      <w:r>
        <w:t xml:space="preserve">      this.numDocsBetweenTimeoutChecks = terminationParams.getNumDocsBetweenTimeoutChecks();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this.numDocsBetweenTimeoutChecks = numDocsBetweenTimeoutChecks;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this.terminationTracker = Preconditions.checkNotNull(terminationTracker);</w:t>
      </w:r>
    </w:p>
    <w:p>
      <w:pPr>
        <w:jc w:val="both"/>
      </w:pPr>
      <w:r>
        <w:t xml:space="preserve">    this.queryCostProvider = queryCostProvider;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LeafCollector getLeafCollector(LeafReaderContext context) throws IOException {</w:t>
      </w:r>
    </w:p>
    <w:p>
      <w:pPr>
        <w:jc w:val="both"/>
      </w:pPr>
      <w:r>
        <w:t xml:space="preserve">    this.setNextReader(context);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Sub-classes may override this to add more collection logic.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doCollect()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Sub-classes may override this to add more segment completion logic.</w:t>
      </w:r>
    </w:p>
    <w:p>
      <w:pPr>
        <w:jc w:val="both"/>
      </w:pPr>
      <w:r>
        <w:t xml:space="preserve">   * @param lastSearchedDocID is the last docid searched before termination,</w:t>
      </w:r>
    </w:p>
    <w:p>
      <w:pPr>
        <w:jc w:val="both"/>
      </w:pPr>
      <w:r>
        <w:t xml:space="preserve">   * or NO_MORE_DOCS if there was no early termination.  This doc may not be a hit!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doFinishSegment(int lastSearchedDocID)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sub classes can override this to perform more early termination checks.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EarlyTerminationState innerShouldCollectMore() throws IOException {</w:t>
      </w:r>
    </w:p>
    <w:p>
      <w:pPr>
        <w:jc w:val="both"/>
      </w:pPr>
      <w:r>
        <w:t xml:space="preserve">    return EarlyTerminationState.COLLECTING;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early termination, this method can be used to retrieve early termination reason.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public final EarlyTerminationState getEarlyTerminationState() {</w:t>
      </w:r>
    </w:p>
    <w:p>
      <w:pPr>
        <w:jc w:val="both"/>
      </w:pPr>
      <w:r>
        <w:t xml:space="preserve">    return terminationTracker.getEarlyTerminationState();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EarlyTerminationState setEarlyTerminationState(</w:t>
      </w:r>
    </w:p>
    <w:p>
      <w:pPr>
        <w:jc w:val="both"/>
      </w:pPr>
      <w:r>
        <w:t xml:space="preserve">      EarlyTerminationState newEarlyTerminationState) {</w:t>
      </w:r>
    </w:p>
    <w:p>
      <w:pPr>
        <w:jc w:val="both"/>
      </w:pPr>
      <w:r>
        <w:t xml:space="preserve">    terminationTracker.setEarlyTerminationState(newEarlyTerminationState);</w:t>
      </w:r>
    </w:p>
    <w:p>
      <w:pPr>
        <w:jc w:val="both"/>
      </w:pPr>
      <w:r>
        <w:t xml:space="preserve">    return newEarlyTerminationState;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boolean isTerminated() throws IOException {</w:t>
      </w:r>
    </w:p>
    <w:p>
      <w:pPr>
        <w:jc w:val="both"/>
      </w:pPr>
      <w:r>
        <w:t xml:space="preserve">    EarlyTerminationState earlyTerminationState = getEarlyTerminationState();</w:t>
      </w:r>
    </w:p>
    <w:p>
      <w:pPr>
        <w:jc w:val="both"/>
      </w:pPr>
      <w:r/>
    </w:p>
    <w:p>
      <w:pPr>
        <w:jc w:val="both"/>
      </w:pPr>
      <w:r>
        <w:t xml:space="preserve">    if (earlyTerminationState.isTerminated())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(getNumHitsProcessed() &gt;= getMaxHitsToProcess()) {</w:t>
      </w:r>
    </w:p>
    <w:p>
      <w:pPr>
        <w:jc w:val="both"/>
      </w:pPr>
      <w:r>
        <w:t xml:space="preserve">      collectedEnoughResults();</w:t>
      </w:r>
    </w:p>
    <w:p>
      <w:pPr>
        <w:jc w:val="both"/>
      </w:pPr>
      <w:r>
        <w:t xml:space="preserve">      if (shouldTerminate()) {</w:t>
      </w:r>
    </w:p>
    <w:p>
      <w:pPr>
        <w:jc w:val="both"/>
      </w:pPr>
      <w:r>
        <w:t xml:space="preserve">        return setEarlyTerminationState(EarlyTerminationState.TERMINATED_MAX_HITS_EXCEEDED)</w:t>
      </w:r>
    </w:p>
    <w:p>
      <w:pPr>
        <w:jc w:val="both"/>
      </w:pPr>
      <w:r>
        <w:t xml:space="preserve">            .isTerminated();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innerShouldCollectMore().isTerminated();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Note: subclasses overriding this method are expected to call "super.setNextReader"</w:t>
      </w:r>
    </w:p>
    <w:p>
      <w:pPr>
        <w:jc w:val="both"/>
      </w:pPr>
      <w:r>
        <w:t xml:space="preserve">   * in their setNextReader().</w:t>
      </w:r>
    </w:p>
    <w:p>
      <w:pPr>
        <w:jc w:val="both"/>
      </w:pPr>
      <w:r>
        <w:t xml:space="preserve">   * @deprecated Remove this methods in favor of {@link #getLeafCollector(LeafReaderContext)}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void setNextReader(LeafReaderContext context) throws IOException {</w:t>
      </w:r>
    </w:p>
    <w:p>
      <w:pPr>
        <w:jc w:val="both"/>
      </w:pPr>
      <w:r>
        <w:t xml:space="preserve">    if (!terminationTracker.useLastSearchedDocIdOnTimeout()) {</w:t>
      </w:r>
    </w:p>
    <w:p>
      <w:pPr>
        <w:jc w:val="both"/>
      </w:pPr>
      <w:r>
        <w:t xml:space="preserve">      expensiveEarlyTerminationCheck();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Reset curDocId for next segment</w:t>
      </w:r>
    </w:p>
    <w:p>
      <w:pPr>
        <w:jc w:val="both"/>
      </w:pPr>
      <w:r>
        <w:t xml:space="preserve">    curDocId = -1;</w:t>
      </w:r>
    </w:p>
    <w:p>
      <w:pPr>
        <w:jc w:val="both"/>
      </w:pPr>
      <w:r>
        <w:t xml:space="preserve">    lastEarlyTerminationCheckDocId = -1;</w:t>
      </w:r>
    </w:p>
    <w:p>
      <w:pPr>
        <w:jc w:val="both"/>
      </w:pPr>
      <w:r>
        <w:t xml:space="preserve">    curReader = context.reader();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Sub-classes overriding this method are expected to call super.setScorer()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setScorer(Scorable scorer) throws IOException {</w:t>
      </w:r>
    </w:p>
    <w:p>
      <w:pPr>
        <w:jc w:val="both"/>
      </w:pPr>
      <w:r>
        <w:t xml:space="preserve">    this.scorer = scorer;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collect(int doc) throws IOException {</w:t>
      </w:r>
    </w:p>
    <w:p>
      <w:pPr>
        <w:jc w:val="both"/>
      </w:pPr>
      <w:r>
        <w:t xml:space="preserve">    curDocId = doc;</w:t>
      </w:r>
    </w:p>
    <w:p>
      <w:pPr>
        <w:jc w:val="both"/>
      </w:pPr>
      <w:r>
        <w:t xml:space="preserve">    doCollect();</w:t>
      </w:r>
    </w:p>
    <w:p>
      <w:pPr>
        <w:jc w:val="both"/>
      </w:pPr>
      <w:r>
        <w:t xml:space="preserve">    numHitsProcessed++;</w:t>
      </w:r>
    </w:p>
    <w:p>
      <w:pPr>
        <w:jc w:val="both"/>
      </w:pPr>
      <w:r>
        <w:t xml:space="preserve">    if (numDocsBetweenTimeoutChecks &gt; 0</w:t>
      </w:r>
    </w:p>
    <w:p>
      <w:pPr>
        <w:jc w:val="both"/>
      </w:pPr>
      <w:r>
        <w:t xml:space="preserve">        &amp;&amp; (curDocId - lastEarlyTerminationCheckDocId) &gt;= numDocsBetweenTimeoutChecks) {</w:t>
      </w:r>
    </w:p>
    <w:p>
      <w:pPr>
        <w:jc w:val="both"/>
      </w:pPr>
      <w:r>
        <w:t xml:space="preserve">      lastEarlyTerminationCheckDocId = curDocId;</w:t>
      </w:r>
    </w:p>
    <w:p>
      <w:pPr>
        <w:jc w:val="both"/>
      </w:pPr>
      <w:r/>
    </w:p>
    <w:p>
      <w:pPr>
        <w:jc w:val="both"/>
      </w:pPr>
      <w:r>
        <w:t xml:space="preserve">      if (!terminationTracker.useLastSearchedDocIdOnTimeout()) {</w:t>
      </w:r>
    </w:p>
    <w:p>
      <w:pPr>
        <w:jc w:val="both"/>
      </w:pPr>
      <w:r>
        <w:t xml:space="preserve">        expensiveEarlyTerminationCheck();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Accounting for a segment searched.</w:t>
      </w:r>
    </w:p>
    <w:p>
      <w:pPr>
        <w:jc w:val="both"/>
      </w:pPr>
      <w:r>
        <w:t xml:space="preserve">   * @param lastSearchedDocID is the last docid searched before termination,</w:t>
      </w:r>
    </w:p>
    <w:p>
      <w:pPr>
        <w:jc w:val="both"/>
      </w:pPr>
      <w:r>
        <w:t xml:space="preserve">   * or NO_MORE_DOCS if there was no early termination.  This doc may not be a hit!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void trackCompleteSegment(int lastSearchedDocID) throws IOException {</w:t>
      </w:r>
    </w:p>
    <w:p>
      <w:pPr>
        <w:jc w:val="both"/>
      </w:pPr>
      <w:r>
        <w:t xml:space="preserve">    doFinishSegment(lastSearchedDocID);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finishSegment(int lastSearchedDocID) throws IOException {</w:t>
      </w:r>
    </w:p>
    <w:p>
      <w:pPr>
        <w:jc w:val="both"/>
      </w:pPr>
      <w:r>
        <w:t xml:space="preserve">    // finished searching a segment. Computer average time needed to search a segment.</w:t>
      </w:r>
    </w:p>
    <w:p>
      <w:pPr>
        <w:jc w:val="both"/>
      </w:pPr>
      <w:r>
        <w:t xml:space="preserve">    Preconditions.checkState(curReader != null, "Did subclass call super.setNextReader()?");</w:t>
      </w:r>
    </w:p>
    <w:p>
      <w:pPr>
        <w:jc w:val="both"/>
      </w:pPr>
      <w:r>
        <w:t xml:space="preserve">    numSearchedSegments++;</w:t>
      </w:r>
    </w:p>
    <w:p>
      <w:pPr>
        <w:jc w:val="both"/>
      </w:pPr>
      <w:r/>
    </w:p>
    <w:p>
      <w:pPr>
        <w:jc w:val="both"/>
      </w:pPr>
      <w:r>
        <w:t xml:space="preserve">    long totalTime = clock.nowMillis() - terminationTracker.getLocalStartTimeMillis();</w:t>
      </w:r>
    </w:p>
    <w:p>
      <w:pPr>
        <w:jc w:val="both"/>
      </w:pPr>
      <w:r/>
    </w:p>
    <w:p>
      <w:pPr>
        <w:jc w:val="both"/>
      </w:pPr>
      <w:r>
        <w:t xml:space="preserve">    if (totalTime &gt;= Integer.MAX_VALUE) {</w:t>
      </w:r>
    </w:p>
    <w:p>
      <w:pPr>
        <w:jc w:val="both"/>
      </w:pPr>
      <w:r>
        <w:t xml:space="preserve">      String msg = String.format(</w:t>
      </w:r>
    </w:p>
    <w:p>
      <w:pPr>
        <w:jc w:val="both"/>
      </w:pPr>
      <w:r>
        <w:t xml:space="preserve">          "%s: A query runs for %d that is longer than Integer.MAX_VALUE ms. lastSearchedDocID: %d",</w:t>
      </w:r>
    </w:p>
    <w:p>
      <w:pPr>
        <w:jc w:val="both"/>
      </w:pPr>
      <w:r>
        <w:t xml:space="preserve">          getClass().getSimpleName(), totalTime, lastSearchedDocID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  LOG.error(msg);</w:t>
      </w:r>
    </w:p>
    <w:p>
      <w:pPr>
        <w:jc w:val="both"/>
      </w:pPr>
      <w:r>
        <w:t xml:space="preserve">      throw new IllegalStateException(msg);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timePerSegment = ((int) totalTime) / numSearchedSegments;</w:t>
      </w:r>
    </w:p>
    <w:p>
      <w:pPr>
        <w:jc w:val="both"/>
      </w:pPr>
      <w:r/>
    </w:p>
    <w:p>
      <w:pPr>
        <w:jc w:val="both"/>
      </w:pPr>
      <w:r>
        <w:t xml:space="preserve">    if (timePerSegment &lt; 0) {</w:t>
      </w:r>
    </w:p>
    <w:p>
      <w:pPr>
        <w:jc w:val="both"/>
      </w:pPr>
      <w:r>
        <w:t xml:space="preserve">      NEGATIVE_TIME_PER_SEGMENT.increment();</w:t>
      </w:r>
    </w:p>
    <w:p>
      <w:pPr>
        <w:jc w:val="both"/>
      </w:pPr>
      <w:r>
        <w:t xml:space="preserve">      timePerSegment =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we're enforcing timeout via the last searched doc ID, we don't need to add this buffer,</w:t>
      </w:r>
    </w:p>
    <w:p>
      <w:pPr>
        <w:jc w:val="both"/>
      </w:pPr>
      <w:r>
        <w:t xml:space="preserve">    // since we'll detect the timeout right away.</w:t>
      </w:r>
    </w:p>
    <w:p>
      <w:pPr>
        <w:jc w:val="both"/>
      </w:pPr>
      <w:r>
        <w:t xml:space="preserve">    if (!terminationTracker.useLastSearchedDocIdOnTimeout()) {</w:t>
      </w:r>
    </w:p>
    <w:p>
      <w:pPr>
        <w:jc w:val="both"/>
      </w:pPr>
      <w:r>
        <w:t xml:space="preserve">      terminationTracker.setPreTerminationSafeBufferTimeMillis(timePerSegment);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whether we timed out and are checking for timeout at the leaves. If so, we should use</w:t>
      </w:r>
    </w:p>
    <w:p>
      <w:pPr>
        <w:jc w:val="both"/>
      </w:pPr>
      <w:r>
        <w:t xml:space="preserve">    // the captured lastSearchedDocId from the tracker instead, which is the most up-to-date amongst</w:t>
      </w:r>
    </w:p>
    <w:p>
      <w:pPr>
        <w:jc w:val="both"/>
      </w:pPr>
      <w:r>
        <w:t xml:space="preserve">    // the query nodes.</w:t>
      </w:r>
    </w:p>
    <w:p>
      <w:pPr>
        <w:jc w:val="both"/>
      </w:pPr>
      <w:r>
        <w:t xml:space="preserve">    if (terminationTracker.useLastSearchedDocIdOnTimeout()</w:t>
      </w:r>
    </w:p>
    <w:p>
      <w:pPr>
        <w:jc w:val="both"/>
      </w:pPr>
      <w:r>
        <w:t xml:space="preserve">        &amp;&amp; EarlyTerminationState.TERMINATED_TIME_OUT_EXCEEDED.equals(</w:t>
      </w:r>
    </w:p>
    <w:p>
      <w:pPr>
        <w:jc w:val="both"/>
      </w:pPr>
      <w:r>
        <w:t xml:space="preserve">            terminationTracker.getEarlyTerminationState())) {</w:t>
      </w:r>
    </w:p>
    <w:p>
      <w:pPr>
        <w:jc w:val="both"/>
      </w:pPr>
      <w:r>
        <w:t xml:space="preserve">      QUERY_TIMEOUT_ENFORCED.increment();</w:t>
      </w:r>
    </w:p>
    <w:p>
      <w:pPr>
        <w:jc w:val="both"/>
      </w:pPr>
      <w:r>
        <w:t xml:space="preserve">      trackCompleteSegment(terminationTracker.getLastSearchedDocId());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trackCompleteSegment(lastSearchedDocID);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finished a segment, so clear out the DocIdTrackers. The next segment will register its</w:t>
      </w:r>
    </w:p>
    <w:p>
      <w:pPr>
        <w:jc w:val="both"/>
      </w:pPr>
      <w:r>
        <w:t xml:space="preserve">    // own trackers, and we don't need to keep the trackers from the current segment.</w:t>
      </w:r>
    </w:p>
    <w:p>
      <w:pPr>
        <w:jc w:val="both"/>
      </w:pPr>
      <w:r>
        <w:t xml:space="preserve">    terminationTracker.resetDocIdTrackers();</w:t>
      </w:r>
    </w:p>
    <w:p>
      <w:pPr>
        <w:jc w:val="both"/>
      </w:pPr>
      <w:r/>
    </w:p>
    <w:p>
      <w:pPr>
        <w:jc w:val="both"/>
      </w:pPr>
      <w:r>
        <w:t xml:space="preserve">    curDocId = -1;</w:t>
      </w:r>
    </w:p>
    <w:p>
      <w:pPr>
        <w:jc w:val="both"/>
      </w:pPr>
      <w:r>
        <w:t xml:space="preserve">    curReader = null;</w:t>
      </w:r>
    </w:p>
    <w:p>
      <w:pPr>
        <w:jc w:val="both"/>
      </w:pPr>
      <w:r>
        <w:t xml:space="preserve">    scorer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More expensive Early Termination checks, which are not called every hit.</w:t>
      </w:r>
    </w:p>
    <w:p>
      <w:pPr>
        <w:jc w:val="both"/>
      </w:pPr>
      <w:r>
        <w:t xml:space="preserve">   * This sets EarlyTerminationState if it decides that early termination should kick in.</w:t>
      </w:r>
    </w:p>
    <w:p>
      <w:pPr>
        <w:jc w:val="both"/>
      </w:pPr>
      <w:r>
        <w:t xml:space="preserve">   * See: SEARCH-29723.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expensiveEarlyTerminationCheck() {</w:t>
      </w:r>
    </w:p>
    <w:p>
      <w:pPr>
        <w:jc w:val="both"/>
      </w:pPr>
      <w:r>
        <w:t xml:space="preserve">    if (queryCostProvider != null) {</w:t>
      </w:r>
    </w:p>
    <w:p>
      <w:pPr>
        <w:jc w:val="both"/>
      </w:pPr>
      <w:r>
        <w:t xml:space="preserve">      double totalQueryCost = queryCostProvider.getTotalCost();</w:t>
      </w:r>
    </w:p>
    <w:p>
      <w:pPr>
        <w:jc w:val="both"/>
      </w:pPr>
      <w:r>
        <w:t xml:space="preserve">      double maxQueryCost = terminationTracker.getMaxQueryCost();</w:t>
      </w:r>
    </w:p>
    <w:p>
      <w:pPr>
        <w:jc w:val="both"/>
      </w:pPr>
      <w:r>
        <w:t xml:space="preserve">      if (totalQueryCost &gt;= maxQueryCost) {</w:t>
      </w:r>
    </w:p>
    <w:p>
      <w:pPr>
        <w:jc w:val="both"/>
      </w:pPr>
      <w:r>
        <w:t xml:space="preserve">        setEarlyTerminationState(EarlyTerminationState.TERMINATED_MAX_QUERY_COST_EXCEEDED);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long nowMillis = clock.nowMillis();</w:t>
      </w:r>
    </w:p>
    <w:p>
      <w:pPr>
        <w:jc w:val="both"/>
      </w:pPr>
      <w:r>
        <w:t xml:space="preserve">    if (nowMillis &gt;= terminationTracker.getTimeoutEndTimeWithReservation()) {</w:t>
      </w:r>
    </w:p>
    <w:p>
      <w:pPr>
        <w:jc w:val="both"/>
      </w:pPr>
      <w:r>
        <w:t xml:space="preserve">      setEarlyTerminationState(EarlyTerminationState.TERMINATED_TIME_OUT_EXCEEDED);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getMaxHitsToProcess() {</w:t>
      </w:r>
    </w:p>
    <w:p>
      <w:pPr>
        <w:jc w:val="both"/>
      </w:pPr>
      <w:r>
        <w:t xml:space="preserve">    return maxHitsToProcess;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void setNumHitsProcessed(long numHitsProcessed) {</w:t>
      </w:r>
    </w:p>
    <w:p>
      <w:pPr>
        <w:jc w:val="both"/>
      </w:pPr>
      <w:r>
        <w:t xml:space="preserve">    this.numHitsProcessed = numHitsProcessed;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long getNumHitsProcessed() {</w:t>
      </w:r>
    </w:p>
    <w:p>
      <w:pPr>
        <w:jc w:val="both"/>
      </w:pPr>
      <w:r>
        <w:t xml:space="preserve">    return numHitsProcessed;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int getNumSearchedSegments() {</w:t>
      </w:r>
    </w:p>
    <w:p>
      <w:pPr>
        <w:jc w:val="both"/>
      </w:pPr>
      <w:r>
        <w:t xml:space="preserve">    return numSearchedSegments;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Clock getClock() {</w:t>
      </w:r>
    </w:p>
    <w:p>
      <w:pPr>
        <w:jc w:val="both"/>
      </w:pPr>
      <w:r>
        <w:t xml:space="preserve">    return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final TerminationTracker getTerminationTracker() {</w:t>
      </w:r>
    </w:p>
    <w:p>
      <w:pPr>
        <w:jc w:val="both"/>
      </w:pPr>
      <w:r>
        <w:t xml:space="preserve">    return this.terminationTracker;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collectedEnoughResults() throws IOException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shouldTerminate()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Debug info collected during execution.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List&lt;String&gt; getDebugInfo();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