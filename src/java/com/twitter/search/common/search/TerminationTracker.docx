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java.util.HashSet;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for tracking termination criteria for earlybird queries.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 this tracks the query time out and query cost, if they are set on the</w:t>
      </w:r>
    </w:p>
    <w:p>
      <w:pPr>
        <w:jc w:val="both"/>
      </w:pPr>
      <w:r>
        <w:t xml:space="preserve"> * {@link com.twitter.search.common.query.thriftjava.CollectorTerminationParams}.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TerminationTracker {</w:t>
      </w:r>
    </w:p>
    <w:p>
      <w:pPr>
        <w:jc w:val="both"/>
      </w:pPr>
      <w:r>
        <w:t xml:space="preserve">  /** Query start time provided by client. */</w:t>
      </w:r>
    </w:p>
    <w:p>
      <w:pPr>
        <w:jc w:val="both"/>
      </w:pPr>
      <w:r>
        <w:t xml:space="preserve">  private final long clientStartTimeMillis;</w:t>
      </w:r>
    </w:p>
    <w:p>
      <w:pPr>
        <w:jc w:val="both"/>
      </w:pPr>
      <w:r/>
    </w:p>
    <w:p>
      <w:pPr>
        <w:jc w:val="both"/>
      </w:pPr>
      <w:r>
        <w:t xml:space="preserve">  /** Timeout end times, calculated from {@link #clientStartTimeMillis}. */</w:t>
      </w:r>
    </w:p>
    <w:p>
      <w:pPr>
        <w:jc w:val="both"/>
      </w:pPr>
      <w:r>
        <w:t xml:space="preserve">  private final long timeoutEndTimeMillis;</w:t>
      </w:r>
    </w:p>
    <w:p>
      <w:pPr>
        <w:jc w:val="both"/>
      </w:pPr>
      <w:r/>
    </w:p>
    <w:p>
      <w:pPr>
        <w:jc w:val="both"/>
      </w:pPr>
      <w:r>
        <w:t xml:space="preserve">  /** Query start time recorded at earlybird server. */</w:t>
      </w:r>
    </w:p>
    <w:p>
      <w:pPr>
        <w:jc w:val="both"/>
      </w:pPr>
      <w:r>
        <w:t xml:space="preserve">  private final long localStartTimeMillis;</w:t>
      </w:r>
    </w:p>
    <w:p>
      <w:pPr>
        <w:jc w:val="both"/>
      </w:pPr>
      <w:r/>
    </w:p>
    <w:p>
      <w:pPr>
        <w:jc w:val="both"/>
      </w:pPr>
      <w:r>
        <w:t xml:space="preserve">  /** Tracking query cost */</w:t>
      </w:r>
    </w:p>
    <w:p>
      <w:pPr>
        <w:jc w:val="both"/>
      </w:pPr>
      <w:r>
        <w:t xml:space="preserve">  private final double maxQueryCost;</w:t>
      </w:r>
    </w:p>
    <w:p>
      <w:pPr>
        <w:jc w:val="both"/>
      </w:pPr>
      <w:r/>
    </w:p>
    <w:p>
      <w:pPr>
        <w:jc w:val="both"/>
      </w:pPr>
      <w:r>
        <w:t xml:space="preserve">  // Sometimes, we want to early terminate before timeoutEndTimeMillis, to reserve time for</w:t>
      </w:r>
    </w:p>
    <w:p>
      <w:pPr>
        <w:jc w:val="both"/>
      </w:pPr>
      <w:r>
        <w:t xml:space="preserve">  // work that needs to be done after early termination (E.g. merging results).</w:t>
      </w:r>
    </w:p>
    <w:p>
      <w:pPr>
        <w:jc w:val="both"/>
      </w:pPr>
      <w:r>
        <w:t xml:space="preserve">  private final int postTerminationOverheadMillis;</w:t>
      </w:r>
    </w:p>
    <w:p>
      <w:pPr>
        <w:jc w:val="both"/>
      </w:pPr>
      <w:r/>
    </w:p>
    <w:p>
      <w:pPr>
        <w:jc w:val="both"/>
      </w:pPr>
      <w:r>
        <w:t xml:space="preserve">  // We don't check for early termination often enough. Some times requests timeout in between</w:t>
      </w:r>
    </w:p>
    <w:p>
      <w:pPr>
        <w:jc w:val="both"/>
      </w:pPr>
      <w:r>
        <w:t xml:space="preserve">  // early termination checks. This buffer time is also substracted from deadline.</w:t>
      </w:r>
    </w:p>
    <w:p>
      <w:pPr>
        <w:jc w:val="both"/>
      </w:pPr>
      <w:r>
        <w:t xml:space="preserve">  // To illustrate how this is used, let's use a simple example:</w:t>
      </w:r>
    </w:p>
    <w:p>
      <w:pPr>
        <w:jc w:val="both"/>
      </w:pPr>
      <w:r>
        <w:t xml:space="preserve">  // If we spent 750ms searching 5 segments, a rough estimate is that we need 150ms to search</w:t>
      </w:r>
    </w:p>
    <w:p>
      <w:pPr>
        <w:jc w:val="both"/>
      </w:pPr>
      <w:r>
        <w:t xml:space="preserve">  // one segment. If the timeout is set to 800ms, we should not starting searching the next segment.</w:t>
      </w:r>
    </w:p>
    <w:p>
      <w:pPr>
        <w:jc w:val="both"/>
      </w:pPr>
      <w:r>
        <w:t xml:space="preserve">  // In this case, on can set preTerminationSafeBufferTimeMillis to 150ms, so that when early</w:t>
      </w:r>
    </w:p>
    <w:p>
      <w:pPr>
        <w:jc w:val="both"/>
      </w:pPr>
      <w:r>
        <w:t xml:space="preserve">  // termination check computes the deadline, this buffer is also subtracted. See SEARCH-29723.</w:t>
      </w:r>
    </w:p>
    <w:p>
      <w:pPr>
        <w:jc w:val="both"/>
      </w:pPr>
      <w:r>
        <w:t xml:space="preserve">  private int preTerminationSafeBufferTimeMillis = 0;</w:t>
      </w:r>
    </w:p>
    <w:p>
      <w:pPr>
        <w:jc w:val="both"/>
      </w:pPr>
      <w:r/>
    </w:p>
    <w:p>
      <w:pPr>
        <w:jc w:val="both"/>
      </w:pPr>
      <w:r>
        <w:t xml:space="preserve">  private EarlyTerminationState earlyTerminationState = EarlyTerminationState.COLLECTING;</w:t>
      </w:r>
    </w:p>
    <w:p>
      <w:pPr>
        <w:jc w:val="both"/>
      </w:pPr>
      <w:r/>
    </w:p>
    <w:p>
      <w:pPr>
        <w:jc w:val="both"/>
      </w:pPr>
      <w:r>
        <w:t xml:space="preserve">  // This flag determines whether the last searched doc ID trackers should be consulted when a</w:t>
      </w:r>
    </w:p>
    <w:p>
      <w:pPr>
        <w:jc w:val="both"/>
      </w:pPr>
      <w:r>
        <w:t xml:space="preserve">  // timeout occurs.</w:t>
      </w:r>
    </w:p>
    <w:p>
      <w:pPr>
        <w:jc w:val="both"/>
      </w:pPr>
      <w:r>
        <w:t xml:space="preserve">  private final boolean useLastSearchedDocIdOnTimeout;</w:t>
      </w:r>
    </w:p>
    <w:p>
      <w:pPr>
        <w:jc w:val="both"/>
      </w:pPr>
      <w:r/>
    </w:p>
    <w:p>
      <w:pPr>
        <w:jc w:val="both"/>
      </w:pPr>
      <w:r>
        <w:t xml:space="preserve">  private final Set&lt;DocIdTracker&gt; lastSearchedDocIdTrackers = new HashSet&lt;&gt;();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termination tracker that will not specify a timeout or max query cost.</w:t>
      </w:r>
    </w:p>
    <w:p>
      <w:pPr>
        <w:jc w:val="both"/>
      </w:pPr>
      <w:r>
        <w:t xml:space="preserve">   * Can be used for queries that explicitly do not want to use a timeout. Meant to be used for</w:t>
      </w:r>
    </w:p>
    <w:p>
      <w:pPr>
        <w:jc w:val="both"/>
      </w:pPr>
      <w:r>
        <w:t xml:space="preserve">   * tests, and background queries running for the query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TerminationTracker(Clock clock) {</w:t>
      </w:r>
    </w:p>
    <w:p>
      <w:pPr>
        <w:jc w:val="both"/>
      </w:pPr>
      <w:r>
        <w:t xml:space="preserve">    this.clientStartTimeMillis = clock.nowMillis();</w:t>
      </w:r>
    </w:p>
    <w:p>
      <w:pPr>
        <w:jc w:val="both"/>
      </w:pPr>
      <w:r>
        <w:t xml:space="preserve">    this.localStartTimeMillis = clientStartTimeMillis;</w:t>
      </w:r>
    </w:p>
    <w:p>
      <w:pPr>
        <w:jc w:val="both"/>
      </w:pPr>
      <w:r>
        <w:t xml:space="preserve">    this.timeoutEndTimeMillis = Long.MAX_VALUE;</w:t>
      </w:r>
    </w:p>
    <w:p>
      <w:pPr>
        <w:jc w:val="both"/>
      </w:pPr>
      <w:r>
        <w:t xml:space="preserve">    this.maxQueryCost = Double.MAX_VALUE;</w:t>
      </w:r>
    </w:p>
    <w:p>
      <w:pPr>
        <w:jc w:val="both"/>
      </w:pPr>
      <w:r>
        <w:t xml:space="preserve">    this.postTerminationOverheadMillis = 0;</w:t>
      </w:r>
    </w:p>
    <w:p>
      <w:pPr>
        <w:jc w:val="both"/>
      </w:pPr>
      <w:r>
        <w:t xml:space="preserve">    this.useLastSearchedDocIdOnTimeout =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Convenient method overloading for</w:t>
      </w:r>
    </w:p>
    <w:p>
      <w:pPr>
        <w:jc w:val="both"/>
      </w:pPr>
      <w:r>
        <w:t xml:space="preserve">   * {@link #TerminationTracker(CollectorTerminationParams, long, Clock, int)}.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TerminationTracker(</w:t>
      </w:r>
    </w:p>
    <w:p>
      <w:pPr>
        <w:jc w:val="both"/>
      </w:pPr>
      <w:r>
        <w:t xml:space="preserve">      CollectorTerminationParams terminationParams, Clock clock,</w:t>
      </w:r>
    </w:p>
    <w:p>
      <w:pPr>
        <w:jc w:val="both"/>
      </w:pPr>
      <w:r>
        <w:t xml:space="preserve">      int postTerminationOverheadMillis) {</w:t>
      </w:r>
    </w:p>
    <w:p>
      <w:pPr>
        <w:jc w:val="both"/>
      </w:pPr>
      <w:r>
        <w:t xml:space="preserve">    this(terminationParams, clock.nowMillis(), clock, postTerminationOverheadMillis);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Convenient method overloading for</w:t>
      </w:r>
    </w:p>
    <w:p>
      <w:pPr>
        <w:jc w:val="both"/>
      </w:pPr>
      <w:r>
        <w:t xml:space="preserve">   * {@link #TerminationTracker(CollectorTerminationParams, long, Clock, int)}.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TerminationTracker(</w:t>
      </w:r>
    </w:p>
    <w:p>
      <w:pPr>
        <w:jc w:val="both"/>
      </w:pPr>
      <w:r>
        <w:t xml:space="preserve">      CollectorTerminationParams terminationParams, int postTerminationOverheadMillis)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terminationParams,</w:t>
      </w:r>
    </w:p>
    <w:p>
      <w:pPr>
        <w:jc w:val="both"/>
      </w:pPr>
      <w:r>
        <w:t xml:space="preserve">        System.currentTimeMillis(),</w:t>
      </w:r>
    </w:p>
    <w:p>
      <w:pPr>
        <w:jc w:val="both"/>
      </w:pPr>
      <w:r>
        <w:t xml:space="preserve">        Clock.SYSTEM_CLOCK,</w:t>
      </w:r>
    </w:p>
    <w:p>
      <w:pPr>
        <w:jc w:val="both"/>
      </w:pPr>
      <w:r>
        <w:t xml:space="preserve">        postTerminationOverheadMillis);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TerminationTracker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terminationParams  CollectorParams.CollectorTerminationParams carrying parameters</w:t>
      </w:r>
    </w:p>
    <w:p>
      <w:pPr>
        <w:jc w:val="both"/>
      </w:pPr>
      <w:r>
        <w:t xml:space="preserve">   *                           about early termination.</w:t>
      </w:r>
    </w:p>
    <w:p>
      <w:pPr>
        <w:jc w:val="both"/>
      </w:pPr>
      <w:r>
        <w:t xml:space="preserve">   * @param clientStartTimeMillis The query start time (in millis) specified by client. This is used</w:t>
      </w:r>
    </w:p>
    <w:p>
      <w:pPr>
        <w:jc w:val="both"/>
      </w:pPr>
      <w:r>
        <w:t xml:space="preserve">   *                              to calculate timeout end time, like {@link #timeoutEndTimeMillis}.</w:t>
      </w:r>
    </w:p>
    <w:p>
      <w:pPr>
        <w:jc w:val="both"/>
      </w:pPr>
      <w:r>
        <w:t xml:space="preserve">   * @param clock used to sample {@link #localStartTimeMillis}.</w:t>
      </w:r>
    </w:p>
    <w:p>
      <w:pPr>
        <w:jc w:val="both"/>
      </w:pPr>
      <w:r>
        <w:t xml:space="preserve">   * @param postTerminationOverheadMillis How much time should be reserved.  E.g. if request time</w:t>
      </w:r>
    </w:p>
    <w:p>
      <w:pPr>
        <w:jc w:val="both"/>
      </w:pPr>
      <w:r>
        <w:t xml:space="preserve">   *                                      out is 800ms, and this is set to 200ms, early termination</w:t>
      </w:r>
    </w:p>
    <w:p>
      <w:pPr>
        <w:jc w:val="both"/>
      </w:pPr>
      <w:r>
        <w:t xml:space="preserve">   *                                      will kick in at 600ms mark.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TerminationTracker(</w:t>
      </w:r>
    </w:p>
    <w:p>
      <w:pPr>
        <w:jc w:val="both"/>
      </w:pPr>
      <w:r>
        <w:t xml:space="preserve">      CollectorTerminationParams terminationParams,</w:t>
      </w:r>
    </w:p>
    <w:p>
      <w:pPr>
        <w:jc w:val="both"/>
      </w:pPr>
      <w:r>
        <w:t xml:space="preserve">      long clientStartTimeMillis,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int postTerminationOverheadMillis) {</w:t>
      </w:r>
    </w:p>
    <w:p>
      <w:pPr>
        <w:jc w:val="both"/>
      </w:pPr>
      <w:r>
        <w:t xml:space="preserve">    Preconditions.checkNotNull(terminationParams);</w:t>
      </w:r>
    </w:p>
    <w:p>
      <w:pPr>
        <w:jc w:val="both"/>
      </w:pPr>
      <w:r>
        <w:t xml:space="preserve">    Preconditions.checkArgument(postTerminationOverheadMillis &gt;= 0);</w:t>
      </w:r>
    </w:p>
    <w:p>
      <w:pPr>
        <w:jc w:val="both"/>
      </w:pPr>
      <w:r/>
    </w:p>
    <w:p>
      <w:pPr>
        <w:jc w:val="both"/>
      </w:pPr>
      <w:r>
        <w:t xml:space="preserve">    this.clientStartTimeMillis = clientStartTimeMillis;</w:t>
      </w:r>
    </w:p>
    <w:p>
      <w:pPr>
        <w:jc w:val="both"/>
      </w:pPr>
      <w:r>
        <w:t xml:space="preserve">    this.localStartTimeMillis = clock.nowMillis();</w:t>
      </w:r>
    </w:p>
    <w:p>
      <w:pPr>
        <w:jc w:val="both"/>
      </w:pPr>
      <w:r/>
    </w:p>
    <w:p>
      <w:pPr>
        <w:jc w:val="both"/>
      </w:pPr>
      <w:r>
        <w:t xml:space="preserve">    if (terminationParams.isSetTimeoutMs()</w:t>
      </w:r>
    </w:p>
    <w:p>
      <w:pPr>
        <w:jc w:val="both"/>
      </w:pPr>
      <w:r>
        <w:t xml:space="preserve">        &amp;&amp; terminationParams.getTimeoutMs() &gt; 0) {</w:t>
      </w:r>
    </w:p>
    <w:p>
      <w:pPr>
        <w:jc w:val="both"/>
      </w:pPr>
      <w:r>
        <w:t xml:space="preserve">      Preconditions.checkState(terminationParams.getTimeoutMs() &gt;= postTerminationOverheadMillis);</w:t>
      </w:r>
    </w:p>
    <w:p>
      <w:pPr>
        <w:jc w:val="both"/>
      </w:pPr>
      <w:r>
        <w:t xml:space="preserve">      this.timeoutEndTimeMillis = this.clientStartTimeMillis + terminationParams.getTimeoutMs();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Effectively no timeout.</w:t>
      </w:r>
    </w:p>
    <w:p>
      <w:pPr>
        <w:jc w:val="both"/>
      </w:pPr>
      <w:r>
        <w:t xml:space="preserve">      this.timeoutEndTimeMillis = Long.MAX_VALUE;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Tracking query cost</w:t>
      </w:r>
    </w:p>
    <w:p>
      <w:pPr>
        <w:jc w:val="both"/>
      </w:pPr>
      <w:r>
        <w:t xml:space="preserve">    if (terminationParams.isSetMaxQueryCost()</w:t>
      </w:r>
    </w:p>
    <w:p>
      <w:pPr>
        <w:jc w:val="both"/>
      </w:pPr>
      <w:r>
        <w:t xml:space="preserve">        &amp;&amp; terminationParams.getMaxQueryCost() &gt; 0) {</w:t>
      </w:r>
    </w:p>
    <w:p>
      <w:pPr>
        <w:jc w:val="both"/>
      </w:pPr>
      <w:r>
        <w:t xml:space="preserve">      maxQueryCost = terminationParams.getMaxQueryCost();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maxQueryCost = Double.MAX_VALUE;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this.useLastSearchedDocIdOnTimeout = terminationParams.isEnforceQueryTimeout();</w:t>
      </w:r>
    </w:p>
    <w:p>
      <w:pPr>
        <w:jc w:val="both"/>
      </w:pPr>
      <w:r>
        <w:t xml:space="preserve">    this.postTerminationOverheadMillis = postTerminationOverheadMillis;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reserve time to perform post termination work. Return the deadline timestamp</w:t>
      </w:r>
    </w:p>
    <w:p>
      <w:pPr>
        <w:jc w:val="both"/>
      </w:pPr>
      <w:r>
        <w:t xml:space="preserve">   * with postTerminationWorkEstimate subtracted.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getTimeoutEndTimeWithReservation() {</w:t>
      </w:r>
    </w:p>
    <w:p>
      <w:pPr>
        <w:jc w:val="both"/>
      </w:pPr>
      <w:r>
        <w:t xml:space="preserve">    // Return huge value if time out is disabled.</w:t>
      </w:r>
    </w:p>
    <w:p>
      <w:pPr>
        <w:jc w:val="both"/>
      </w:pPr>
      <w:r>
        <w:t xml:space="preserve">    if (timeoutEndTimeMillis == Long.MAX_VALUE) {</w:t>
      </w:r>
    </w:p>
    <w:p>
      <w:pPr>
        <w:jc w:val="both"/>
      </w:pPr>
      <w:r>
        <w:t xml:space="preserve">      return timeoutEndTimeMillis;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timeoutEndTimeMillis</w:t>
      </w:r>
    </w:p>
    <w:p>
      <w:pPr>
        <w:jc w:val="both"/>
      </w:pPr>
      <w:r>
        <w:t xml:space="preserve">          - postTerminationOverheadMillis</w:t>
      </w:r>
    </w:p>
    <w:p>
      <w:pPr>
        <w:jc w:val="both"/>
      </w:pPr>
      <w:r>
        <w:t xml:space="preserve">          - preTerminationSafeBufferTimeMillis;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setPreTerminationSafeBufferTimeMillis(int preTerminationSafeBufferTimeMillis) {</w:t>
      </w:r>
    </w:p>
    <w:p>
      <w:pPr>
        <w:jc w:val="both"/>
      </w:pPr>
      <w:r>
        <w:t xml:space="preserve">    Preconditions.checkArgument(preTerminationSafeBufferTimeMillis &gt;= 0);</w:t>
      </w:r>
    </w:p>
    <w:p>
      <w:pPr>
        <w:jc w:val="both"/>
      </w:pPr>
      <w:r/>
    </w:p>
    <w:p>
      <w:pPr>
        <w:jc w:val="both"/>
      </w:pPr>
      <w:r>
        <w:t xml:space="preserve">    this.preTerminationSafeBufferTimeMillis = preTerminationSafeBufferTimeMillis;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getLocalStartTimeMillis() {</w:t>
      </w:r>
    </w:p>
    <w:p>
      <w:pPr>
        <w:jc w:val="both"/>
      </w:pPr>
      <w:r>
        <w:t xml:space="preserve">    return localStartTimeMillis;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getClientStartTimeMillis() {</w:t>
      </w:r>
    </w:p>
    <w:p>
      <w:pPr>
        <w:jc w:val="both"/>
      </w:pPr>
      <w:r>
        <w:t xml:space="preserve">    return clientStartTimeMillis;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getMaxQueryCost() {</w:t>
      </w:r>
    </w:p>
    <w:p>
      <w:pPr>
        <w:jc w:val="both"/>
      </w:pPr>
      <w:r>
        <w:t xml:space="preserve">    return maxQueryCost;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isEarlyTerminated() {</w:t>
      </w:r>
    </w:p>
    <w:p>
      <w:pPr>
        <w:jc w:val="both"/>
      </w:pPr>
      <w:r>
        <w:t xml:space="preserve">    return earlyTerminationState.isTerminated();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EarlyTerminationState getEarlyTerminationState() {</w:t>
      </w:r>
    </w:p>
    <w:p>
      <w:pPr>
        <w:jc w:val="both"/>
      </w:pPr>
      <w:r>
        <w:t xml:space="preserve">    return earlyTerminationState;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setEarlyTerminationState(EarlyTerminationState earlyTerminationState) {</w:t>
      </w:r>
    </w:p>
    <w:p>
      <w:pPr>
        <w:jc w:val="both"/>
      </w:pPr>
      <w:r>
        <w:t xml:space="preserve">    this.earlyTerminationState = earlyTerminationState;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minimum searched doc ID amongst all registered trackers, or -1 if there aren't any</w:t>
      </w:r>
    </w:p>
    <w:p>
      <w:pPr>
        <w:jc w:val="both"/>
      </w:pPr>
      <w:r>
        <w:t xml:space="preserve">   * trackers. Doc IDs are stored in ascending order, and trackers update their doc IDs as they</w:t>
      </w:r>
    </w:p>
    <w:p>
      <w:pPr>
        <w:jc w:val="both"/>
      </w:pPr>
      <w:r>
        <w:t xml:space="preserve">   * search, so the minimum doc ID reflects the most recent fully searched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getLastSearchedDocId() {</w:t>
      </w:r>
    </w:p>
    <w:p>
      <w:pPr>
        <w:jc w:val="both"/>
      </w:pPr>
      <w:r>
        <w:t xml:space="preserve">    return lastSearchedDocIdTrackers.stream()</w:t>
      </w:r>
    </w:p>
    <w:p>
      <w:pPr>
        <w:jc w:val="both"/>
      </w:pPr>
      <w:r>
        <w:t xml:space="preserve">        .mapToInt(DocIdTracker::getCurrentDocId).min().orElse(-1);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resetDocIdTrackers() {</w:t>
      </w:r>
    </w:p>
    <w:p>
      <w:pPr>
        <w:jc w:val="both"/>
      </w:pPr>
      <w:r>
        <w:t xml:space="preserve">    lastSearchedDocIdTrackers.clear();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DocIdTracker, to keep track of the last fully-searched doc ID when early termination</w:t>
      </w:r>
    </w:p>
    <w:p>
      <w:pPr>
        <w:jc w:val="both"/>
      </w:pPr>
      <w:r>
        <w:t xml:space="preserve">   * occurs.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addDocIdTracker(DocIdTracker docIdTracker) {</w:t>
      </w:r>
    </w:p>
    <w:p>
      <w:pPr>
        <w:jc w:val="both"/>
      </w:pPr>
      <w:r>
        <w:t xml:space="preserve">    lastSearchedDocIdTrackers.add(docIdTracker);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useLastSearchedDocIdOnTimeout() {</w:t>
      </w:r>
    </w:p>
    <w:p>
      <w:pPr>
        <w:jc w:val="both"/>
      </w:pPr>
      <w:r>
        <w:t xml:space="preserve">    return useLastSearchedDocIdOnTimeout;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