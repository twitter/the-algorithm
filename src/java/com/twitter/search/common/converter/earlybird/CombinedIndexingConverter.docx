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com.twitter.search.common.converter.earlybird;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javax.annotation.concurrent.NotThreadSafe;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com.twitter.search.common.schema.earlybird.EarlybirdThriftDocumentBuilder;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CombinedIndexingConverter builds objects from TwitterMessage to ThriftVersionedEvent.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is used in tests and in offline jobs, so all data is available on the TwitterMessage. This</w:t>
      </w:r>
    </w:p>
    <w:p>
      <w:pPr>
        <w:jc w:val="both"/>
      </w:pPr>
      <w:r>
        <w:t xml:space="preserve"> * means that we don't need to split up the ThriftVersionedEvents into basic events and update</w:t>
      </w:r>
    </w:p>
    <w:p>
      <w:pPr>
        <w:jc w:val="both"/>
      </w:pPr>
      <w:r>
        <w:t xml:space="preserve"> * events, like we do in the realtime pipeline using the BasicIndexingConverter and the</w:t>
      </w:r>
    </w:p>
    <w:p>
      <w:pPr>
        <w:jc w:val="both"/>
      </w:pPr>
      <w:r>
        <w:t xml:space="preserve"> * DelayedIndexingConverter.</w:t>
      </w:r>
    </w:p>
    <w:p>
      <w:pPr>
        <w:jc w:val="both"/>
      </w:pPr>
      <w:r>
        <w:t xml:space="preserve"> */</w:t>
      </w:r>
    </w:p>
    <w:p>
      <w:pPr>
        <w:jc w:val="both"/>
      </w:pPr>
      <w:r>
        <w:t>@NotThreadSafe</w:t>
      </w:r>
    </w:p>
    <w:p>
      <w:pPr>
        <w:jc w:val="both"/>
      </w:pPr>
      <w:r>
        <w:t>public class CombinedIndexingConverter {</w:t>
      </w:r>
    </w:p>
    <w:p>
      <w:pPr>
        <w:jc w:val="both"/>
      </w:pPr>
      <w:r>
        <w:t xml:space="preserve">  private final EncodedFeatureBuilder featureBuilder;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CombinedIndexingConverter(Schema schema, EarlybirdCluster cluster) {</w:t>
      </w:r>
    </w:p>
    <w:p>
      <w:pPr>
        <w:jc w:val="both"/>
      </w:pPr>
      <w:r>
        <w:t xml:space="preserve">    this.featureBuilder = new EncodedFeatureBuilder();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TwitterMessage to a Thrift representation.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ThriftVersionedEvents convertMessageToThrift(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boolean strict,</w:t>
      </w:r>
    </w:p>
    <w:p>
      <w:pPr>
        <w:jc w:val="both"/>
      </w:pPr>
      <w:r>
        <w:t xml:space="preserve">      List&lt;PenguinVersion&gt; penguinVersions) throws IOException {</w:t>
      </w:r>
    </w:p>
    <w:p>
      <w:pPr>
        <w:jc w:val="both"/>
      </w:pPr>
      <w:r>
        <w:t xml:space="preserve">    Preconditions.checkNotNull(message);</w:t>
      </w:r>
    </w:p>
    <w:p>
      <w:pPr>
        <w:jc w:val="both"/>
      </w:pPr>
      <w:r>
        <w:t xml:space="preserve">    Preconditions.checkNotNull(penguinVersions);</w:t>
      </w:r>
    </w:p>
    <w:p>
      <w:pPr>
        <w:jc w:val="both"/>
      </w:pPr>
      <w:r/>
    </w:p>
    <w:p>
      <w:pPr>
        <w:jc w:val="both"/>
      </w:pPr>
      <w:r>
        <w:t xml:space="preserve">    ThriftVersionedEvents versionedEvents = new ThriftVersionedEvents()</w:t>
      </w:r>
    </w:p>
    <w:p>
      <w:pPr>
        <w:jc w:val="both"/>
      </w:pPr>
      <w:r>
        <w:t xml:space="preserve">        .setId(message.getId());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 schema.getSchemaSnapshot();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ThriftDocument document =</w:t>
      </w:r>
    </w:p>
    <w:p>
      <w:pPr>
        <w:jc w:val="both"/>
      </w:pPr>
      <w:r>
        <w:t xml:space="preserve">          buildDocumentForPenguinVersion(schemaSnapshot, message, strict, penguinVersion);</w:t>
      </w:r>
    </w:p>
    <w:p>
      <w:pPr>
        <w:jc w:val="both"/>
      </w:pPr>
      <w:r/>
    </w:p>
    <w:p>
      <w:pPr>
        <w:jc w:val="both"/>
      </w:pPr>
      <w:r>
        <w:t xml:space="preserve">      ThriftIndexingEvent thriftIndexingEvent = new ThriftIndexingEvent()</w:t>
      </w:r>
    </w:p>
    <w:p>
      <w:pPr>
        <w:jc w:val="both"/>
      </w:pPr>
      <w:r>
        <w:t xml:space="preserve">          .setDocument(document)</w:t>
      </w:r>
    </w:p>
    <w:p>
      <w:pPr>
        <w:jc w:val="both"/>
      </w:pPr>
      <w:r>
        <w:t xml:space="preserve">          .setEventType(ThriftIndexingEventType.INSERT)</w:t>
      </w:r>
    </w:p>
    <w:p>
      <w:pPr>
        <w:jc w:val="both"/>
      </w:pPr>
      <w:r>
        <w:t xml:space="preserve">          .setSortId(message.getId());</w:t>
      </w:r>
    </w:p>
    <w:p>
      <w:pPr>
        <w:jc w:val="both"/>
      </w:pPr>
      <w:r>
        <w:t xml:space="preserve">      message.getFromUserTwitterId().map(thriftIndexingEvent::setUid);</w:t>
      </w:r>
    </w:p>
    <w:p>
      <w:pPr>
        <w:jc w:val="both"/>
      </w:pPr>
      <w:r>
        <w:t xml:space="preserve">      versionedEvents.putToVersionedEvents(penguinVersion.getByteValue(), thriftIndexingEvent);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versionedEvents;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ThriftDocument buildDocumentForPenguinVersion(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boolean strict,</w:t>
      </w:r>
    </w:p>
    <w:p>
      <w:pPr>
        <w:jc w:val="both"/>
      </w:pPr>
      <w:r>
        <w:t xml:space="preserve">      PenguinVersion penguinVersion) throws IOException {</w:t>
      </w:r>
    </w:p>
    <w:p>
      <w:pPr>
        <w:jc w:val="both"/>
      </w:pPr>
      <w:r>
        <w:t xml:space="preserve">    EncodedFeatureBuilder.TweetFeatureWithEncodeFeatures tweetFeature =</w:t>
      </w:r>
    </w:p>
    <w:p>
      <w:pPr>
        <w:jc w:val="both"/>
      </w:pPr>
      <w:r>
        <w:t xml:space="preserve">        featureBuilder.createTweetFeaturesFromTwitterMessage(</w:t>
      </w:r>
    </w:p>
    <w:p>
      <w:pPr>
        <w:jc w:val="both"/>
      </w:pPr>
      <w:r>
        <w:t xml:space="preserve">            message, penguinVersion, schemaSnapshot);</w:t>
      </w:r>
    </w:p>
    <w:p>
      <w:pPr>
        <w:jc w:val="both"/>
      </w:pPr>
      <w:r/>
    </w:p>
    <w:p>
      <w:pPr>
        <w:jc w:val="both"/>
      </w:pPr>
      <w:r>
        <w:t xml:space="preserve">    EarlybirdThriftDocumentBuilder builder =</w:t>
      </w:r>
    </w:p>
    <w:p>
      <w:pPr>
        <w:jc w:val="both"/>
      </w:pPr>
      <w:r>
        <w:t xml:space="preserve">        BasicIndexingConverter.buildBasicFields(message, schemaSnapshot, cluster, tweetFeature);</w:t>
      </w:r>
    </w:p>
    <w:p>
      <w:pPr>
        <w:jc w:val="both"/>
      </w:pPr>
      <w:r/>
    </w:p>
    <w:p>
      <w:pPr>
        <w:jc w:val="both"/>
      </w:pPr>
      <w:r>
        <w:t xml:space="preserve">    BasicIndexingConverter</w:t>
      </w:r>
    </w:p>
    <w:p>
      <w:pPr>
        <w:jc w:val="both"/>
      </w:pPr>
      <w:r>
        <w:t xml:space="preserve">        .buildUserFields(builder, message, tweetFeature.versionedFeatures, penguinVersion);</w:t>
      </w:r>
    </w:p>
    <w:p>
      <w:pPr>
        <w:jc w:val="both"/>
      </w:pPr>
      <w:r>
        <w:t xml:space="preserve">    BasicIndexingConverter.buildGeoFields(builder, message, tweetFeature.versionedFeatures);</w:t>
      </w:r>
    </w:p>
    <w:p>
      <w:pPr>
        <w:jc w:val="both"/>
      </w:pPr>
      <w:r>
        <w:t xml:space="preserve">    DelayedIndexingConverter.buildURLFields(builder, message, tweetFeature.encodedFeatures);</w:t>
      </w:r>
    </w:p>
    <w:p>
      <w:pPr>
        <w:jc w:val="both"/>
      </w:pPr>
      <w:r>
        <w:t xml:space="preserve">    BasicIndexingConverter.buildRetweetAndReplyFields(builder, message, strict);</w:t>
      </w:r>
    </w:p>
    <w:p>
      <w:pPr>
        <w:jc w:val="both"/>
      </w:pPr>
      <w:r>
        <w:t xml:space="preserve">    BasicIndexingConverter.buildQuotesFields(builder, message);</w:t>
      </w:r>
    </w:p>
    <w:p>
      <w:pPr>
        <w:jc w:val="both"/>
      </w:pPr>
      <w:r>
        <w:t xml:space="preserve">    BasicIndexingConverter.buildVersionedFeatureFields(builder, tweetFeature.versionedFeatures);</w:t>
      </w:r>
    </w:p>
    <w:p>
      <w:pPr>
        <w:jc w:val="both"/>
      </w:pPr>
      <w:r>
        <w:t xml:space="preserve">    DelayedIndexingConverter.buildCardFields(builder, message, penguinVersion);</w:t>
      </w:r>
    </w:p>
    <w:p>
      <w:pPr>
        <w:jc w:val="both"/>
      </w:pPr>
      <w:r>
        <w:t xml:space="preserve">    BasicIndexingConverter.buildAnnotationFields(builder, message);</w:t>
      </w:r>
    </w:p>
    <w:p>
      <w:pPr>
        <w:jc w:val="both"/>
      </w:pPr>
      <w:r>
        <w:t xml:space="preserve">    BasicIndexingConverter.buildNormalizedMinEngagementFields(</w:t>
      </w:r>
    </w:p>
    <w:p>
      <w:pPr>
        <w:jc w:val="both"/>
      </w:pPr>
      <w:r>
        <w:t xml:space="preserve">        builder, tweetFeature.encodedFeatures, cluster);</w:t>
      </w:r>
    </w:p>
    <w:p>
      <w:pPr>
        <w:jc w:val="both"/>
      </w:pPr>
      <w:r>
        <w:t xml:space="preserve">    DelayedIndexingConverter.buildNamedEntityFields(builder, message);</w:t>
      </w:r>
    </w:p>
    <w:p>
      <w:pPr>
        <w:jc w:val="both"/>
      </w:pPr>
      <w:r>
        <w:t xml:space="preserve">    BasicIndexingConverter.buildDirectedAtFields(builder, message);</w:t>
      </w:r>
    </w:p>
    <w:p>
      <w:pPr>
        <w:jc w:val="both"/>
      </w:pPr>
      <w:r/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