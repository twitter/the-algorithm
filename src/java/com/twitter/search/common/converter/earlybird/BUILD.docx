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java_library(</w:t>
      </w:r>
    </w:p>
    <w:p>
      <w:pPr>
        <w:jc w:val="both"/>
      </w:pPr>
      <w:r>
        <w:t xml:space="preserve">    sources = ["*.java"],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"3rdparty/jvm/com/google/guava",</w:t>
      </w:r>
    </w:p>
    <w:p>
      <w:pPr>
        <w:jc w:val="both"/>
      </w:pPr>
      <w:r>
        <w:t xml:space="preserve">        "3rdparty/jvm/com/google/inject:guice",</w:t>
      </w:r>
    </w:p>
    <w:p>
      <w:pPr>
        <w:jc w:val="both"/>
      </w:pPr>
      <w:r>
        <w:t xml:space="preserve">        "3rdparty/jvm/com/twitter/elephantbird:core",</w:t>
      </w:r>
    </w:p>
    <w:p>
      <w:pPr>
        <w:jc w:val="both"/>
      </w:pPr>
      <w:r>
        <w:t xml:space="preserve">        "3rdparty/jvm/geo/google:geoGoogle",</w:t>
      </w:r>
    </w:p>
    <w:p>
      <w:pPr>
        <w:jc w:val="both"/>
      </w:pPr>
      <w:r>
        <w:t xml:space="preserve">        "3rdparty/jvm/joda-time",</w:t>
      </w:r>
    </w:p>
    <w:p>
      <w:pPr>
        <w:jc w:val="both"/>
      </w:pPr>
      <w:r>
        <w:t xml:space="preserve">        "3rdparty/jvm/org/apache/hadoop:hadoop-client-default",</w:t>
      </w:r>
    </w:p>
    <w:p>
      <w:pPr>
        <w:jc w:val="both"/>
      </w:pPr>
      <w:r>
        <w:t xml:space="preserve">        "3rdparty/jvm/org/apache/httpcomponents:httpcore",</w:t>
      </w:r>
    </w:p>
    <w:p>
      <w:pPr>
        <w:jc w:val="both"/>
      </w:pPr>
      <w:r>
        <w:t xml:space="preserve">        "3rdparty/jvm/org/apache/lucene:lucene-core",</w:t>
      </w:r>
    </w:p>
    <w:p>
      <w:pPr>
        <w:jc w:val="both"/>
      </w:pPr>
      <w:r>
        <w:t xml:space="preserve">        "3rdparty/jvm/org/apache/thrift:libthrift",</w:t>
      </w:r>
    </w:p>
    <w:p>
      <w:pPr>
        <w:jc w:val="both"/>
      </w:pPr>
      <w:r>
        <w:t xml:space="preserve">        "3rdparty/jvm/org/apache/zookeeper:zookeeper-client",</w:t>
      </w:r>
    </w:p>
    <w:p>
      <w:pPr>
        <w:jc w:val="both"/>
      </w:pPr>
      <w:r>
        <w:t xml:space="preserve">        "3rdparty/jvm/org/slf4j:slf4j-api",</w:t>
      </w:r>
    </w:p>
    <w:p>
      <w:pPr>
        <w:jc w:val="both"/>
      </w:pPr>
      <w:r>
        <w:t xml:space="preserve">        "cuad/projects/ner/thrift/src/main/thrift:thrift-java",</w:t>
      </w:r>
    </w:p>
    <w:p>
      <w:pPr>
        <w:jc w:val="both"/>
      </w:pPr>
      <w:r>
        <w:t xml:space="preserve">        "decider/src/main/scala",</w:t>
      </w:r>
    </w:p>
    <w:p>
      <w:pPr>
        <w:jc w:val="both"/>
      </w:pPr>
      <w:r>
        <w:t xml:space="preserve">        "src/java/com/twitter/common/base",</w:t>
      </w:r>
    </w:p>
    <w:p>
      <w:pPr>
        <w:jc w:val="both"/>
      </w:pPr>
      <w:r>
        <w:t xml:space="preserve">        "src/java/com/twitter/common/collections",</w:t>
      </w:r>
    </w:p>
    <w:p>
      <w:pPr>
        <w:jc w:val="both"/>
      </w:pPr>
      <w:r>
        <w:t xml:space="preserve">        "src/java/com/twitter/common/text/language:locale-util",</w:t>
      </w:r>
    </w:p>
    <w:p>
      <w:pPr>
        <w:jc w:val="both"/>
      </w:pPr>
      <w:r>
        <w:t xml:space="preserve">        "src/java/com/twitter/common/text/token",</w:t>
      </w:r>
    </w:p>
    <w:p>
      <w:pPr>
        <w:jc w:val="both"/>
      </w:pPr>
      <w:r>
        <w:t xml:space="preserve">        "src/java/com/twitter/common/text/util:token-util",</w:t>
      </w:r>
    </w:p>
    <w:p>
      <w:pPr>
        <w:jc w:val="both"/>
      </w:pPr>
      <w:r>
        <w:t xml:space="preserve">        "src/java/com/twitter/common_internal/text:text-penguin7",</w:t>
      </w:r>
    </w:p>
    <w:p>
      <w:pPr>
        <w:jc w:val="both"/>
      </w:pPr>
      <w:r>
        <w:t xml:space="preserve">        "src/java/com/twitter/common_internal/text/version",</w:t>
      </w:r>
    </w:p>
    <w:p>
      <w:pPr>
        <w:jc w:val="both"/>
      </w:pPr>
      <w:r>
        <w:t xml:space="preserve">        "src/java/com/twitter/search/common/config",</w:t>
      </w:r>
    </w:p>
    <w:p>
      <w:pPr>
        <w:jc w:val="both"/>
      </w:pPr>
      <w:r>
        <w:t xml:space="preserve">        "src/java/com/twitter/search/common/constants",</w:t>
      </w:r>
    </w:p>
    <w:p>
      <w:pPr>
        <w:jc w:val="both"/>
      </w:pPr>
      <w:r>
        <w:t xml:space="preserve">        "src/java/com/twitter/search/common/debug",</w:t>
      </w:r>
    </w:p>
    <w:p>
      <w:pPr>
        <w:jc w:val="both"/>
      </w:pPr>
      <w:r>
        <w:t xml:space="preserve">        "src/java/com/twitter/search/common/decider",</w:t>
      </w:r>
    </w:p>
    <w:p>
      <w:pPr>
        <w:jc w:val="both"/>
      </w:pPr>
      <w:r>
        <w:t xml:space="preserve">        "src/java/com/twitter/search/common/encoding/docvalues",</w:t>
      </w:r>
    </w:p>
    <w:p>
      <w:pPr>
        <w:jc w:val="both"/>
      </w:pPr>
      <w:r>
        <w:t xml:space="preserve">        "src/java/com/twitter/search/common/encoding/features",</w:t>
      </w:r>
    </w:p>
    <w:p>
      <w:pPr>
        <w:jc w:val="both"/>
      </w:pPr>
      <w:r>
        <w:t xml:space="preserve">        "src/java/com/twitter/search/common/metrics",</w:t>
      </w:r>
    </w:p>
    <w:p>
      <w:pPr>
        <w:jc w:val="both"/>
      </w:pPr>
      <w:r>
        <w:t xml:space="preserve">        "src/java/com/twitter/search/common/partitioning/base",</w:t>
      </w:r>
    </w:p>
    <w:p>
      <w:pPr>
        <w:jc w:val="both"/>
      </w:pPr>
      <w:r>
        <w:t xml:space="preserve">        "src/java/com/twitter/search/common/partitioning/snowflakeparser",</w:t>
      </w:r>
    </w:p>
    <w:p>
      <w:pPr>
        <w:jc w:val="both"/>
      </w:pPr>
      <w:r>
        <w:t xml:space="preserve">        "src/java/com/twitter/search/common/relevance:entities_and_filters",</w:t>
      </w:r>
    </w:p>
    <w:p>
      <w:pPr>
        <w:jc w:val="both"/>
      </w:pPr>
      <w:r>
        <w:t xml:space="preserve">        "src/java/com/twitter/search/common/relevance:text",</w:t>
      </w:r>
    </w:p>
    <w:p>
      <w:pPr>
        <w:jc w:val="both"/>
      </w:pPr>
      <w:r>
        <w:t xml:space="preserve">        "src/java/com/twitter/search/common/relevance/features",</w:t>
      </w:r>
    </w:p>
    <w:p>
      <w:pPr>
        <w:jc w:val="both"/>
      </w:pPr>
      <w:r>
        <w:t xml:space="preserve">        "src/java/com/twitter/search/common/schema",</w:t>
      </w:r>
    </w:p>
    <w:p>
      <w:pPr>
        <w:jc w:val="both"/>
      </w:pPr>
      <w:r>
        <w:t xml:space="preserve">        "src/java/com/twitter/search/common/schema/base",</w:t>
      </w:r>
    </w:p>
    <w:p>
      <w:pPr>
        <w:jc w:val="both"/>
      </w:pPr>
      <w:r>
        <w:t xml:space="preserve">        "src/java/com/twitter/search/common/schema/earlybird",</w:t>
      </w:r>
    </w:p>
    <w:p>
      <w:pPr>
        <w:jc w:val="both"/>
      </w:pPr>
      <w:r>
        <w:t xml:space="preserve">        "src/java/com/twitter/search/common/util:longintconverter",</w:t>
      </w:r>
    </w:p>
    <w:p>
      <w:pPr>
        <w:jc w:val="both"/>
      </w:pPr>
      <w:r>
        <w:t xml:space="preserve">        "src/java/com/twitter/search/common/util/analysis",</w:t>
      </w:r>
    </w:p>
    <w:p>
      <w:pPr>
        <w:jc w:val="both"/>
      </w:pPr>
      <w:r>
        <w:t xml:space="preserve">        "src/java/com/twitter/search/common/util/lang",</w:t>
      </w:r>
    </w:p>
    <w:p>
      <w:pPr>
        <w:jc w:val="both"/>
      </w:pPr>
      <w:r>
        <w:t xml:space="preserve">        "src/java/com/twitter/search/common/util/spatial",</w:t>
      </w:r>
    </w:p>
    <w:p>
      <w:pPr>
        <w:jc w:val="both"/>
      </w:pPr>
      <w:r>
        <w:t xml:space="preserve">        "src/java/com/twitter/search/common/util/text",</w:t>
      </w:r>
    </w:p>
    <w:p>
      <w:pPr>
        <w:jc w:val="both"/>
      </w:pPr>
      <w:r>
        <w:t xml:space="preserve">        "src/java/com/twitter/search/common/util/text/regex",</w:t>
      </w:r>
    </w:p>
    <w:p>
      <w:pPr>
        <w:jc w:val="both"/>
      </w:pPr>
      <w:r>
        <w:t xml:space="preserve">        "src/java/com/twitter/search/common/util/thrift:thrift-utils",</w:t>
      </w:r>
    </w:p>
    <w:p>
      <w:pPr>
        <w:jc w:val="both"/>
      </w:pPr>
      <w:r>
        <w:t xml:space="preserve">        "src/java/com/twitter/search/common/util/url",</w:t>
      </w:r>
    </w:p>
    <w:p>
      <w:pPr>
        <w:jc w:val="both"/>
      </w:pPr>
      <w:r>
        <w:t xml:space="preserve">        "src/java/com/twitter/search/ingester/model",</w:t>
      </w:r>
    </w:p>
    <w:p>
      <w:pPr>
        <w:jc w:val="both"/>
      </w:pPr>
      <w:r>
        <w:t xml:space="preserve">        "src/thrift/com/twitter/search/common:constants-java",</w:t>
      </w:r>
    </w:p>
    <w:p>
      <w:pPr>
        <w:jc w:val="both"/>
      </w:pPr>
      <w:r>
        <w:t xml:space="preserve">        "src/thrift/com/twitter/search/common:indexing-java",</w:t>
      </w:r>
    </w:p>
    <w:p>
      <w:pPr>
        <w:jc w:val="both"/>
      </w:pPr>
      <w:r>
        <w:t xml:space="preserve">        "src/thrift/com/twitter/search/common:schema-java",</w:t>
      </w:r>
    </w:p>
    <w:p>
      <w:pPr>
        <w:jc w:val="both"/>
      </w:pPr>
      <w:r>
        <w:t xml:space="preserve">        "src/thrift/com/twitter/search/common/debug:debug-java",</w:t>
      </w:r>
    </w:p>
    <w:p>
      <w:pPr>
        <w:jc w:val="both"/>
      </w:pPr>
      <w:r>
        <w:t xml:space="preserve">        "src/thrift/com/twitter/service/spiderduck/gen:metadata-store-java",</w:t>
      </w:r>
    </w:p>
    <w:p>
      <w:pPr>
        <w:jc w:val="both"/>
      </w:pPr>
      <w:r>
        <w:t xml:space="preserve">        "src/thrift/com/twitter/tweetypie:tweet-java",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