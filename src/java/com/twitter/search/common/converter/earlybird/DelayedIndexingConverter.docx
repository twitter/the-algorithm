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com.twitter.search.common.converter.earlybird;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com.google.common.base.Joiner;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org.apache.http.annotation.NotThreadSafe;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com.twitter.common.text.token.TokenizedCharSequenceStream;</w:t>
      </w:r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com.twitter.cuad.ner.plain.thriftjava.NamedEntity;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com.twitter.search.common.constants.SearchCardType;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com.twitter.search.common.indexing.thriftjava.SearchCard2;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com.twitter.search.common.indexing.thriftjava.TwitterPhotoUrl;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com.twitter.search.common.relevance.entities.TwitterMessageUser;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com.twitter.search.common.schema.earlybird.EarlybirdEncodedFeatures;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com.twitter.search.common.schema.earlybird.EarlybirdThriftDocumentBuilder;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>
        <w:t>import com.twitter.search.common.schema.thriftjava.ThriftFieldData;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com.twitter.search.common.util.lang.ThriftLanguageUtil;</w:t>
      </w:r>
    </w:p>
    <w:p>
      <w:pPr>
        <w:jc w:val="both"/>
      </w:pPr>
      <w:r>
        <w:t>import com.twitter.search.common.util.text.LanguageIdentifierHelper;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com.twitter.search.common.util.text.TokenizerHelper;</w:t>
      </w:r>
    </w:p>
    <w:p>
      <w:pPr>
        <w:jc w:val="both"/>
      </w:pPr>
      <w:r>
        <w:t>import com.twitter.search.common.util.text.TokenizerResult;</w:t>
      </w:r>
    </w:p>
    <w:p>
      <w:pPr>
        <w:jc w:val="both"/>
      </w:pPr>
      <w:r>
        <w:t>import com.twitter.search.common.util.text.TweetTokenStreamSerializer;</w:t>
      </w:r>
    </w:p>
    <w:p>
      <w:pPr>
        <w:jc w:val="both"/>
      </w:pPr>
      <w:r>
        <w:t>import com.twitter.service.spiderduck.gen.MediaTypes;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 and populate ThriftVersionedEvents from the URL data, card data, and named entities</w:t>
      </w:r>
    </w:p>
    <w:p>
      <w:pPr>
        <w:jc w:val="both"/>
      </w:pPr>
      <w:r>
        <w:t xml:space="preserve"> * contained in a TwitterMessage. This data is delayed because these services take a few seconds</w:t>
      </w:r>
    </w:p>
    <w:p>
      <w:pPr>
        <w:jc w:val="both"/>
      </w:pPr>
      <w:r>
        <w:t xml:space="preserve"> * to process tweets, and we want to send the basic data available in the BasicIndexingConverter as</w:t>
      </w:r>
    </w:p>
    <w:p>
      <w:pPr>
        <w:jc w:val="both"/>
      </w:pPr>
      <w:r>
        <w:t xml:space="preserve"> * soon as possible, so we send the additional data a few seconds later, as an update.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Prefer to add data and processing to the BasicIndexingConverter when possible. Only add data here</w:t>
      </w:r>
    </w:p>
    <w:p>
      <w:pPr>
        <w:jc w:val="both"/>
      </w:pPr>
      <w:r>
        <w:t xml:space="preserve"> * if your data source _requires_ data from an external service AND the external service takes at</w:t>
      </w:r>
    </w:p>
    <w:p>
      <w:pPr>
        <w:jc w:val="both"/>
      </w:pPr>
      <w:r>
        <w:t xml:space="preserve"> * least a few seconds to process new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@NotThreadSafe</w:t>
      </w:r>
    </w:p>
    <w:p>
      <w:pPr>
        <w:jc w:val="both"/>
      </w:pPr>
      <w:r>
        <w:t>public class DelayedIndexingConverter {</w:t>
      </w:r>
    </w:p>
    <w:p>
      <w:pPr>
        <w:jc w:val="both"/>
      </w:pPr>
      <w:r>
        <w:t xml:space="preserve">  private static final SearchCounter NUM_TWEETS_WITH_CARD_URL =</w:t>
      </w:r>
    </w:p>
    <w:p>
      <w:pPr>
        <w:jc w:val="both"/>
      </w:pPr>
      <w:r>
        <w:t xml:space="preserve">      SearchCounter.export("tweets_with_card_url");</w:t>
      </w:r>
    </w:p>
    <w:p>
      <w:pPr>
        <w:jc w:val="both"/>
      </w:pPr>
      <w:r>
        <w:t xml:space="preserve">  private static final SearchCounter NUM_TWEETS_WITH_NUMERIC_CARD_URI =</w:t>
      </w:r>
    </w:p>
    <w:p>
      <w:pPr>
        <w:jc w:val="both"/>
      </w:pPr>
      <w:r>
        <w:t xml:space="preserve">      SearchCounter.export("tweets_with_numeric_card_uri");</w:t>
      </w:r>
    </w:p>
    <w:p>
      <w:pPr>
        <w:jc w:val="both"/>
      </w:pPr>
      <w:r>
        <w:t xml:space="preserve">  private static final SearchCounter NUM_TWEETS_WITH_INVALID_CARD_URI =</w:t>
      </w:r>
    </w:p>
    <w:p>
      <w:pPr>
        <w:jc w:val="both"/>
      </w:pPr>
      <w:r>
        <w:t xml:space="preserve">      SearchCounter.export("tweets_with_invalid_card_uri");</w:t>
      </w:r>
    </w:p>
    <w:p>
      <w:pPr>
        <w:jc w:val="both"/>
      </w:pPr>
      <w:r>
        <w:t xml:space="preserve">  private static final SearchCounter TOTAL_URLS =</w:t>
      </w:r>
    </w:p>
    <w:p>
      <w:pPr>
        <w:jc w:val="both"/>
      </w:pPr>
      <w:r>
        <w:t xml:space="preserve">      SearchCounter.export("total_urls_on_tweets");</w:t>
      </w:r>
    </w:p>
    <w:p>
      <w:pPr>
        <w:jc w:val="both"/>
      </w:pPr>
      <w:r>
        <w:t xml:space="preserve">  private static final SearchCounter MEDIA_URLS_ON_TWEETS =</w:t>
      </w:r>
    </w:p>
    <w:p>
      <w:pPr>
        <w:jc w:val="both"/>
      </w:pPr>
      <w:r>
        <w:t xml:space="preserve">      SearchCounter.export("media_urls_on_tweets");</w:t>
      </w:r>
    </w:p>
    <w:p>
      <w:pPr>
        <w:jc w:val="both"/>
      </w:pPr>
      <w:r>
        <w:t xml:space="preserve">  private static final SearchCounter NON_MEDIA_URLS_ON_TWEETS =</w:t>
      </w:r>
    </w:p>
    <w:p>
      <w:pPr>
        <w:jc w:val="both"/>
      </w:pPr>
      <w:r>
        <w:t xml:space="preserve">      SearchCounter.export("non_media_urls_on_tweets");</w:t>
      </w:r>
    </w:p>
    <w:p>
      <w:pPr>
        <w:jc w:val="both"/>
      </w:pPr>
      <w:r>
        <w:t xml:space="preserve">  public static final String INDEX_URL_DESCRIPTION_AND_TITLE_DECIDER =</w:t>
      </w:r>
    </w:p>
    <w:p>
      <w:pPr>
        <w:jc w:val="both"/>
      </w:pPr>
      <w:r>
        <w:t xml:space="preserve">      "index_url_description_and_title";</w:t>
      </w:r>
    </w:p>
    <w:p>
      <w:pPr>
        <w:jc w:val="both"/>
      </w:pPr>
      <w:r/>
    </w:p>
    <w:p>
      <w:pPr>
        <w:jc w:val="both"/>
      </w:pPr>
      <w:r>
        <w:t xml:space="preserve">  private static class ThriftDocumentWithEncodedTweetFeatures {</w:t>
      </w:r>
    </w:p>
    <w:p>
      <w:pPr>
        <w:jc w:val="both"/>
      </w:pPr>
      <w:r>
        <w:t xml:space="preserve">    private final ThriftDocument document;</w:t>
      </w:r>
    </w:p>
    <w:p>
      <w:pPr>
        <w:jc w:val="both"/>
      </w:pPr>
      <w:r>
        <w:t xml:space="preserve">    private final EarlybirdEncodedFeatures encodedFeatures;</w:t>
      </w:r>
    </w:p>
    <w:p>
      <w:pPr>
        <w:jc w:val="both"/>
      </w:pPr>
      <w:r/>
    </w:p>
    <w:p>
      <w:pPr>
        <w:jc w:val="both"/>
      </w:pPr>
      <w:r>
        <w:t xml:space="preserve">    public ThriftDocumentWithEncodedTweetFeatures(ThriftDocument document,</w:t>
      </w:r>
    </w:p>
    <w:p>
      <w:pPr>
        <w:jc w:val="both"/>
      </w:pPr>
      <w:r>
        <w:t xml:space="preserve">                                                  EarlybirdEncodedFeatures encodedFeatures) {</w:t>
      </w:r>
    </w:p>
    <w:p>
      <w:pPr>
        <w:jc w:val="both"/>
      </w:pPr>
      <w:r>
        <w:t xml:space="preserve">      this.document = document;</w:t>
      </w:r>
    </w:p>
    <w:p>
      <w:pPr>
        <w:jc w:val="both"/>
      </w:pPr>
      <w:r>
        <w:t xml:space="preserve">      this.encodedFeatures = encodedFeatures;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ThriftDocument getDocument() {</w:t>
      </w:r>
    </w:p>
    <w:p>
      <w:pPr>
        <w:jc w:val="both"/>
      </w:pPr>
      <w:r>
        <w:t xml:space="preserve">      return document;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EarlybirdEncodedFeatures getEncodedFeatures() {</w:t>
      </w:r>
    </w:p>
    <w:p>
      <w:pPr>
        <w:jc w:val="both"/>
      </w:pPr>
      <w:r>
        <w:t xml:space="preserve">      return encodedFeatures;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list of all the encoded_tweet_features flags that might be updated by this converter.</w:t>
      </w:r>
    </w:p>
    <w:p>
      <w:pPr>
        <w:jc w:val="both"/>
      </w:pPr>
      <w:r>
        <w:t xml:space="preserve">  // No extended_encoded_tweet_features are updated (otherwise they should be in this list too).</w:t>
      </w:r>
    </w:p>
    <w:p>
      <w:pPr>
        <w:jc w:val="both"/>
      </w:pPr>
      <w:r>
        <w:t xml:space="preserve">  private static final List&lt;EarlybirdFieldConstants.EarlybirdFieldConstant&gt; UPDATED_FLAGS =</w:t>
      </w:r>
    </w:p>
    <w:p>
      <w:pPr>
        <w:jc w:val="both"/>
      </w:pPr>
      <w:r>
        <w:t xml:space="preserve">      Lists.newArrayList(</w:t>
      </w:r>
    </w:p>
    <w:p>
      <w:pPr>
        <w:jc w:val="both"/>
      </w:pPr>
      <w:r>
        <w:t xml:space="preserve">          EarlybirdFieldConstants.EarlybirdFieldConstant.IS_OFFENSIVE_FLAG,</w:t>
      </w:r>
    </w:p>
    <w:p>
      <w:pPr>
        <w:jc w:val="both"/>
      </w:pPr>
      <w:r>
        <w:t xml:space="preserve">          EarlybirdFieldConstants.EarlybirdFieldConstant.HAS_LINK_FLAG,</w:t>
      </w:r>
    </w:p>
    <w:p>
      <w:pPr>
        <w:jc w:val="both"/>
      </w:pPr>
      <w:r>
        <w:t xml:space="preserve">          EarlybirdFieldConstants.EarlybirdFieldConstant.IS_SENSITIVE_CONTENT,</w:t>
      </w:r>
    </w:p>
    <w:p>
      <w:pPr>
        <w:jc w:val="both"/>
      </w:pPr>
      <w:r>
        <w:t xml:space="preserve">          EarlybirdFieldConstants.EarlybirdFieldConstant.TEXT_SCORE,</w:t>
      </w:r>
    </w:p>
    <w:p>
      <w:pPr>
        <w:jc w:val="both"/>
      </w:pPr>
      <w:r>
        <w:t xml:space="preserve">          EarlybirdFieldConstants.EarlybirdFieldConstant.TWEET_SIGNATURE,</w:t>
      </w:r>
    </w:p>
    <w:p>
      <w:pPr>
        <w:jc w:val="both"/>
      </w:pPr>
      <w:r>
        <w:t xml:space="preserve">          EarlybirdFieldConstants.EarlybirdFieldConstant.LINK_LANGUAGE,</w:t>
      </w:r>
    </w:p>
    <w:p>
      <w:pPr>
        <w:jc w:val="both"/>
      </w:pPr>
      <w:r>
        <w:t xml:space="preserve">          EarlybirdFieldConstants.EarlybirdFieldConstant.HAS_IMAGE_URL_FLAG,</w:t>
      </w:r>
    </w:p>
    <w:p>
      <w:pPr>
        <w:jc w:val="both"/>
      </w:pPr>
      <w:r>
        <w:t xml:space="preserve">          EarlybirdFieldConstants.EarlybirdFieldConstant.HAS_VIDEO_URL_FLAG,</w:t>
      </w:r>
    </w:p>
    <w:p>
      <w:pPr>
        <w:jc w:val="both"/>
      </w:pPr>
      <w:r>
        <w:t xml:space="preserve">          EarlybirdFieldConstants.EarlybirdFieldConstant.HAS_NEWS_URL_FLAG,</w:t>
      </w:r>
    </w:p>
    <w:p>
      <w:pPr>
        <w:jc w:val="both"/>
      </w:pPr>
      <w:r>
        <w:t xml:space="preserve">          EarlybirdFieldConstants.EarlybirdFieldConstant.HAS_EXPANDO_CARD_FLAG,</w:t>
      </w:r>
    </w:p>
    <w:p>
      <w:pPr>
        <w:jc w:val="both"/>
      </w:pPr>
      <w:r>
        <w:t xml:space="preserve">          EarlybirdFieldConstants.EarlybirdFieldConstant.HAS_MULTIPLE_MEDIA_FLAG,</w:t>
      </w:r>
    </w:p>
    <w:p>
      <w:pPr>
        <w:jc w:val="both"/>
      </w:pPr>
      <w:r>
        <w:t xml:space="preserve">          EarlybirdFieldConstants.EarlybirdFieldConstant.HAS_CARD_FLAG,</w:t>
      </w:r>
    </w:p>
    <w:p>
      <w:pPr>
        <w:jc w:val="both"/>
      </w:pPr>
      <w:r>
        <w:t xml:space="preserve">          EarlybirdFieldConstants.EarlybirdFieldConstant.HAS_VISIBLE_LINK_FLAG,</w:t>
      </w:r>
    </w:p>
    <w:p>
      <w:pPr>
        <w:jc w:val="both"/>
      </w:pPr>
      <w:r>
        <w:t xml:space="preserve">          EarlybirdFieldConstants.EarlybirdFieldConstant.HAS_CONSUMER_VIDEO_FLAG,</w:t>
      </w:r>
    </w:p>
    <w:p>
      <w:pPr>
        <w:jc w:val="both"/>
      </w:pPr>
      <w:r>
        <w:t xml:space="preserve">          EarlybirdFieldConstants.EarlybirdFieldConstant.HAS_PRO_VIDEO_FLAG,</w:t>
      </w:r>
    </w:p>
    <w:p>
      <w:pPr>
        <w:jc w:val="both"/>
      </w:pPr>
      <w:r>
        <w:t xml:space="preserve">          EarlybirdFieldConstants.EarlybirdFieldConstant.HAS_VINE_FLAG,</w:t>
      </w:r>
    </w:p>
    <w:p>
      <w:pPr>
        <w:jc w:val="both"/>
      </w:pPr>
      <w:r>
        <w:t xml:space="preserve">          EarlybirdFieldConstants.EarlybirdFieldConstant.HAS_PERISCOPE_FLAG,</w:t>
      </w:r>
    </w:p>
    <w:p>
      <w:pPr>
        <w:jc w:val="both"/>
      </w:pPr>
      <w:r>
        <w:t xml:space="preserve">          EarlybirdFieldConstants.EarlybirdFieldConstant.HAS_NATIVE_IMAGE_FLAG</w:t>
      </w:r>
    </w:p>
    <w:p>
      <w:pPr>
        <w:jc w:val="both"/>
      </w:pPr>
      <w:r>
        <w:t xml:space="preserve">      );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LoggerFactory.getLogger(DelayedIndexingConverter.class);</w:t>
      </w:r>
    </w:p>
    <w:p>
      <w:pPr>
        <w:jc w:val="both"/>
      </w:pPr>
      <w:r>
        <w:t xml:space="preserve">  private static final String AMPLIFY_CARD_NAME = "amplify";</w:t>
      </w:r>
    </w:p>
    <w:p>
      <w:pPr>
        <w:jc w:val="both"/>
      </w:pPr>
      <w:r>
        <w:t xml:space="preserve">  private static final String PLAYER_CARD_NAME = "player";</w:t>
      </w:r>
    </w:p>
    <w:p>
      <w:pPr>
        <w:jc w:val="both"/>
      </w:pPr>
      <w:r/>
    </w:p>
    <w:p>
      <w:pPr>
        <w:jc w:val="both"/>
      </w:pPr>
      <w:r>
        <w:t xml:space="preserve">  private final EncodedFeatureBuilder featureBuilder = new EncodedFeatureBuilder();</w:t>
      </w:r>
    </w:p>
    <w:p>
      <w:pPr>
        <w:jc w:val="both"/>
      </w:pPr>
      <w:r/>
    </w:p>
    <w:p>
      <w:pPr>
        <w:jc w:val="both"/>
      </w:pPr>
      <w:r>
        <w:t xml:space="preserve">  private final Schema schema;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/>
    </w:p>
    <w:p>
      <w:pPr>
        <w:jc w:val="both"/>
      </w:pPr>
      <w:r>
        <w:t xml:space="preserve">  public DelayedIndexingConverter(Schema schema, Decider decider) {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given message to two ThriftVersionedEvents instances: the first one is a feature</w:t>
      </w:r>
    </w:p>
    <w:p>
      <w:pPr>
        <w:jc w:val="both"/>
      </w:pPr>
      <w:r>
        <w:t xml:space="preserve">   * update event for all link and card related flags, and the second one is the append event that</w:t>
      </w:r>
    </w:p>
    <w:p>
      <w:pPr>
        <w:jc w:val="both"/>
      </w:pPr>
      <w:r>
        <w:t xml:space="preserve">   * might contain updates to all link and card related fields.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need to split the updates to fields and flags into two separate events because:</w:t>
      </w:r>
    </w:p>
    <w:p>
      <w:pPr>
        <w:jc w:val="both"/>
      </w:pPr>
      <w:r>
        <w:t xml:space="preserve">   *  - When a tweet is created, earlybirds get the "main" event, which does not have resolved URLs.</w:t>
      </w:r>
    </w:p>
    <w:p>
      <w:pPr>
        <w:jc w:val="both"/>
      </w:pPr>
      <w:r>
        <w:t xml:space="preserve">   *  - Then the earlybirds might get a feature update from the signal ingesters, marking the tweet</w:t>
      </w:r>
    </w:p>
    <w:p>
      <w:pPr>
        <w:jc w:val="both"/>
      </w:pPr>
      <w:r>
        <w:t xml:space="preserve">   *    as spam.</w:t>
      </w:r>
    </w:p>
    <w:p>
      <w:pPr>
        <w:jc w:val="both"/>
      </w:pPr>
      <w:r>
        <w:t xml:space="preserve">   *  - Then the ingesters resolve the URLs and send an update event. At this point, the ingesters</w:t>
      </w:r>
    </w:p>
    <w:p>
      <w:pPr>
        <w:jc w:val="both"/>
      </w:pPr>
      <w:r>
        <w:t xml:space="preserve">   *    need to send updates for link-related flags too (HAS_LINK_FLAG, etc.). And there are a few</w:t>
      </w:r>
    </w:p>
    <w:p>
      <w:pPr>
        <w:jc w:val="both"/>
      </w:pPr>
      <w:r>
        <w:t xml:space="preserve">   *    ways to do this:</w:t>
      </w:r>
    </w:p>
    <w:p>
      <w:pPr>
        <w:jc w:val="both"/>
      </w:pPr>
      <w:r>
        <w:t xml:space="preserve">   *    1. Encode these flags into encoded_tweet_features and extended_encoded_tweet_features and</w:t>
      </w:r>
    </w:p>
    <w:p>
      <w:pPr>
        <w:jc w:val="both"/>
      </w:pPr>
      <w:r>
        <w:t xml:space="preserve">   *       add these fields to the update event. The problem is that earlybirds will then override</w:t>
      </w:r>
    </w:p>
    <w:p>
      <w:pPr>
        <w:jc w:val="both"/>
      </w:pPr>
      <w:r>
        <w:t xml:space="preserve">   *       the encoded_tweet_features ane extended_encoded_tweet_features fields in the index for</w:t>
      </w:r>
    </w:p>
    <w:p>
      <w:pPr>
        <w:jc w:val="both"/>
      </w:pPr>
      <w:r>
        <w:t xml:space="preserve">   *       this tweet, which will override the feature update the earlybirds got earlier, which</w:t>
      </w:r>
    </w:p>
    <w:p>
      <w:pPr>
        <w:jc w:val="both"/>
      </w:pPr>
      <w:r>
        <w:t xml:space="preserve">   *       means that a spammy tweet might no longer be marked as spam in the index.</w:t>
      </w:r>
    </w:p>
    <w:p>
      <w:pPr>
        <w:jc w:val="both"/>
      </w:pPr>
      <w:r>
        <w:t xml:space="preserve">   *    2. Send updates only for the flags that might've been updated by this converter. Since</w:t>
      </w:r>
    </w:p>
    <w:p>
      <w:pPr>
        <w:jc w:val="both"/>
      </w:pPr>
      <w:r>
        <w:t xml:space="preserve">   *       ThriftIndexingEvent already has a map of field -&gt; value, it seems like the natural place</w:t>
      </w:r>
    </w:p>
    <w:p>
      <w:pPr>
        <w:jc w:val="both"/>
      </w:pPr>
      <w:r>
        <w:t xml:space="preserve">   *       to add these updates to. However, earlybirds can correctly process flag updates only if</w:t>
      </w:r>
    </w:p>
    <w:p>
      <w:pPr>
        <w:jc w:val="both"/>
      </w:pPr>
      <w:r>
        <w:t xml:space="preserve">   *       they come in a feature update event (PARTIAL_UPDATE). So we need to send the field</w:t>
      </w:r>
    </w:p>
    <w:p>
      <w:pPr>
        <w:jc w:val="both"/>
      </w:pPr>
      <w:r>
        <w:t xml:space="preserve">   *       updates in an OUT_OF_ORDER_UPDATE event, and the flag updates in a PARTIAL_UPDATE event.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need to send the feature update event before the append event to avoid issues like the one</w:t>
      </w:r>
    </w:p>
    <w:p>
      <w:pPr>
        <w:jc w:val="both"/>
      </w:pPr>
      <w:r>
        <w:t xml:space="preserve">   * in SEARCH-30919 where tweets were returned from the card name field index before the HAS_CARD</w:t>
      </w:r>
    </w:p>
    <w:p>
      <w:pPr>
        <w:jc w:val="both"/>
      </w:pPr>
      <w:r>
        <w:t xml:space="preserve">   * feature was updated to true.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message The TwitterMessage to convert.</w:t>
      </w:r>
    </w:p>
    <w:p>
      <w:pPr>
        <w:jc w:val="both"/>
      </w:pPr>
      <w:r>
        <w:t xml:space="preserve">   * @param penguinVersions The Penguin versions for which ThriftIndexingEvents should be created.</w:t>
      </w:r>
    </w:p>
    <w:p>
      <w:pPr>
        <w:jc w:val="both"/>
      </w:pPr>
      <w:r>
        <w:t xml:space="preserve">   * @return An out of order update event for all link- and card-related fields and a feature update</w:t>
      </w:r>
    </w:p>
    <w:p>
      <w:pPr>
        <w:jc w:val="both"/>
      </w:pPr>
      <w:r>
        <w:t xml:space="preserve">   *         event for all link- and card-related flags.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List&lt;ThriftVersionedEvents&gt; convertMessageToOutOfOrderAppendAndFeatureUpdate(</w:t>
      </w:r>
    </w:p>
    <w:p>
      <w:pPr>
        <w:jc w:val="both"/>
      </w:pPr>
      <w:r>
        <w:t xml:space="preserve">      TwitterMessage message, List&lt;PenguinVersion&gt; penguinVersions) {</w:t>
      </w:r>
    </w:p>
    <w:p>
      <w:pPr>
        <w:jc w:val="both"/>
      </w:pPr>
      <w:r>
        <w:t xml:space="preserve">    Preconditions.checkNotNull(message);</w:t>
      </w:r>
    </w:p>
    <w:p>
      <w:pPr>
        <w:jc w:val="both"/>
      </w:pPr>
      <w:r>
        <w:t xml:space="preserve">    Preconditions.checkNotNull(penguinVersions);</w:t>
      </w:r>
    </w:p>
    <w:p>
      <w:pPr>
        <w:jc w:val="both"/>
      </w:pPr>
      <w:r/>
    </w:p>
    <w:p>
      <w:pPr>
        <w:jc w:val="both"/>
      </w:pPr>
      <w:r>
        <w:t xml:space="preserve">    ThriftVersionedEvents featureUpdateVersionedEvents = new ThriftVersionedEvents();</w:t>
      </w:r>
    </w:p>
    <w:p>
      <w:pPr>
        <w:jc w:val="both"/>
      </w:pPr>
      <w:r>
        <w:t xml:space="preserve">    ThriftVersionedEvents outOfOrderAppendVersionedEvents = new ThriftVersionedEvents();</w:t>
      </w:r>
    </w:p>
    <w:p>
      <w:pPr>
        <w:jc w:val="both"/>
      </w:pPr>
      <w:r>
        <w:t xml:space="preserve">    ImmutableSchemaInterface schemaSnapshot = schema.getSchemaSnapshot();</w:t>
      </w:r>
    </w:p>
    <w:p>
      <w:pPr>
        <w:jc w:val="both"/>
      </w:pPr>
      <w:r/>
    </w:p>
    <w:p>
      <w:pPr>
        <w:jc w:val="both"/>
      </w:pPr>
      <w:r>
        <w:t xml:space="preserve">    for (PenguinVersion penguinVersion : penguinVersions) {</w:t>
      </w:r>
    </w:p>
    <w:p>
      <w:pPr>
        <w:jc w:val="both"/>
      </w:pPr>
      <w:r>
        <w:t xml:space="preserve">      ThriftDocumentWithEncodedTweetFeatures documentWithEncodedFeatures =</w:t>
      </w:r>
    </w:p>
    <w:p>
      <w:pPr>
        <w:jc w:val="both"/>
      </w:pPr>
      <w:r>
        <w:t xml:space="preserve">          buildDocumentForPenguinVersion(schemaSnapshot, message, penguinVersion);</w:t>
      </w:r>
    </w:p>
    <w:p>
      <w:pPr>
        <w:jc w:val="both"/>
      </w:pPr>
      <w:r/>
    </w:p>
    <w:p>
      <w:pPr>
        <w:jc w:val="both"/>
      </w:pPr>
      <w:r>
        <w:t xml:space="preserve">      ThriftIndexingEvent featureUpdateThriftIndexingEvent = new ThriftIndexingEvent();</w:t>
      </w:r>
    </w:p>
    <w:p>
      <w:pPr>
        <w:jc w:val="both"/>
      </w:pPr>
      <w:r>
        <w:t xml:space="preserve">      featureUpdateThriftIndexingEvent.setEventType(ThriftIndexingEventType.PARTIAL_UPDATE);</w:t>
      </w:r>
    </w:p>
    <w:p>
      <w:pPr>
        <w:jc w:val="both"/>
      </w:pPr>
      <w:r>
        <w:t xml:space="preserve">      featureUpdateThriftIndexingEvent.setUid(message.getId());</w:t>
      </w:r>
    </w:p>
    <w:p>
      <w:pPr>
        <w:jc w:val="both"/>
      </w:pPr>
      <w:r>
        <w:t xml:space="preserve">      featureUpdateThriftIndexingEvent.setDocument(</w:t>
      </w:r>
    </w:p>
    <w:p>
      <w:pPr>
        <w:jc w:val="both"/>
      </w:pPr>
      <w:r>
        <w:t xml:space="preserve">          buildFeatureUpdateDocument(documentWithEncodedFeatures.getEncodedFeatures()));</w:t>
      </w:r>
    </w:p>
    <w:p>
      <w:pPr>
        <w:jc w:val="both"/>
      </w:pPr>
      <w:r>
        <w:t xml:space="preserve">      featureUpdateVersionedEvents.putToVersionedEvents(</w:t>
      </w:r>
    </w:p>
    <w:p>
      <w:pPr>
        <w:jc w:val="both"/>
      </w:pPr>
      <w:r>
        <w:t xml:space="preserve">          penguinVersion.getByteValue(), featureUpdateThriftIndexingEvent);</w:t>
      </w:r>
    </w:p>
    <w:p>
      <w:pPr>
        <w:jc w:val="both"/>
      </w:pPr>
      <w:r/>
    </w:p>
    <w:p>
      <w:pPr>
        <w:jc w:val="both"/>
      </w:pPr>
      <w:r>
        <w:t xml:space="preserve">      ThriftIndexingEvent outOfOrderAppendThriftIndexingEvent = new ThriftIndexingEvent();</w:t>
      </w:r>
    </w:p>
    <w:p>
      <w:pPr>
        <w:jc w:val="both"/>
      </w:pPr>
      <w:r>
        <w:t xml:space="preserve">      outOfOrderAppendThriftIndexingEvent.setDocument(documentWithEncodedFeatures.getDocument());</w:t>
      </w:r>
    </w:p>
    <w:p>
      <w:pPr>
        <w:jc w:val="both"/>
      </w:pPr>
      <w:r>
        <w:t xml:space="preserve">      outOfOrderAppendThriftIndexingEvent.setEventType(ThriftIndexingEventType.OUT_OF_ORDER_APPEND);</w:t>
      </w:r>
    </w:p>
    <w:p>
      <w:pPr>
        <w:jc w:val="both"/>
      </w:pPr>
      <w:r>
        <w:t xml:space="preserve">      message.getFromUserTwitterId().ifPresent(outOfOrderAppendThriftIndexingEvent::setUid);</w:t>
      </w:r>
    </w:p>
    <w:p>
      <w:pPr>
        <w:jc w:val="both"/>
      </w:pPr>
      <w:r>
        <w:t xml:space="preserve">      outOfOrderAppendThriftIndexingEvent.setSortId(message.getId());</w:t>
      </w:r>
    </w:p>
    <w:p>
      <w:pPr>
        <w:jc w:val="both"/>
      </w:pPr>
      <w:r>
        <w:t xml:space="preserve">      outOfOrderAppendVersionedEvents.putToVersionedEvents(</w:t>
      </w:r>
    </w:p>
    <w:p>
      <w:pPr>
        <w:jc w:val="both"/>
      </w:pPr>
      <w:r>
        <w:t xml:space="preserve">          penguinVersion.getByteValue(), outOfOrderAppendThriftIndexingEvent);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featureUpdateVersionedEvents.setId(message.getId());</w:t>
      </w:r>
    </w:p>
    <w:p>
      <w:pPr>
        <w:jc w:val="both"/>
      </w:pPr>
      <w:r>
        <w:t xml:space="preserve">    outOfOrderAppendVersionedEvents.setId(message.getId());</w:t>
      </w:r>
    </w:p>
    <w:p>
      <w:pPr>
        <w:jc w:val="both"/>
      </w:pPr>
      <w:r/>
    </w:p>
    <w:p>
      <w:pPr>
        <w:jc w:val="both"/>
      </w:pPr>
      <w:r>
        <w:t xml:space="preserve">    return Lists.newArrayList(featureUpdateVersionedEvents, outOfOrderAppendVersionedEvents);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ThriftDocument buildFeatureUpdateDocument(EarlybirdEncodedFeatures encodedFeatures) {</w:t>
      </w:r>
    </w:p>
    <w:p>
      <w:pPr>
        <w:jc w:val="both"/>
      </w:pPr>
      <w:r>
        <w:t xml:space="preserve">    ThriftDocument document = new ThriftDocument();</w:t>
      </w:r>
    </w:p>
    <w:p>
      <w:pPr>
        <w:jc w:val="both"/>
      </w:pPr>
      <w:r>
        <w:t xml:space="preserve">    for (EarlybirdFieldConstants.EarlybirdFieldConstant flag : UPDATED_FLAGS) {</w:t>
      </w:r>
    </w:p>
    <w:p>
      <w:pPr>
        <w:jc w:val="both"/>
      </w:pPr>
      <w:r>
        <w:t xml:space="preserve">      ThriftField field = new ThriftField();</w:t>
      </w:r>
    </w:p>
    <w:p>
      <w:pPr>
        <w:jc w:val="both"/>
      </w:pPr>
      <w:r>
        <w:t xml:space="preserve">      field.setFieldConfigId(flag.getFieldId());</w:t>
      </w:r>
    </w:p>
    <w:p>
      <w:pPr>
        <w:jc w:val="both"/>
      </w:pPr>
      <w:r>
        <w:t xml:space="preserve">      field.setFieldData(new ThriftFieldData().setIntValue(encodedFeatures.getFeatureValue(flag)));</w:t>
      </w:r>
    </w:p>
    <w:p>
      <w:pPr>
        <w:jc w:val="both"/>
      </w:pPr>
      <w:r>
        <w:t xml:space="preserve">      document.addToFields(field);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document;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ThriftDocumentWithEncodedTweetFeatures buildDocumentForPenguinVersion(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PenguinVersion penguinVersion) {</w:t>
      </w:r>
    </w:p>
    <w:p>
      <w:pPr>
        <w:jc w:val="both"/>
      </w:pPr>
      <w:r/>
    </w:p>
    <w:p>
      <w:pPr>
        <w:jc w:val="both"/>
      </w:pPr>
      <w:r>
        <w:t xml:space="preserve">    EarlybirdEncodedFeatures encodedFeatures = featureBuilder.createTweetFeaturesFromTwitterMessage(</w:t>
      </w:r>
    </w:p>
    <w:p>
      <w:pPr>
        <w:jc w:val="both"/>
      </w:pPr>
      <w:r>
        <w:t xml:space="preserve">        message, penguinVersion, schemaSnapshot).encodedFeatures;</w:t>
      </w:r>
    </w:p>
    <w:p>
      <w:pPr>
        <w:jc w:val="both"/>
      </w:pPr>
      <w:r/>
    </w:p>
    <w:p>
      <w:pPr>
        <w:jc w:val="both"/>
      </w:pPr>
      <w:r>
        <w:t xml:space="preserve">    EarlybirdThriftDocumentBuilder builder = new EarlybirdThriftDocumentBuilder(</w:t>
      </w:r>
    </w:p>
    <w:p>
      <w:pPr>
        <w:jc w:val="both"/>
      </w:pPr>
      <w:r>
        <w:t xml:space="preserve">        encodedFeatures,</w:t>
      </w:r>
    </w:p>
    <w:p>
      <w:pPr>
        <w:jc w:val="both"/>
      </w:pPr>
      <w:r>
        <w:t xml:space="preserve">        null,</w:t>
      </w:r>
    </w:p>
    <w:p>
      <w:pPr>
        <w:jc w:val="both"/>
      </w:pPr>
      <w:r>
        <w:t xml:space="preserve">        new EarlybirdFieldConstants(),</w:t>
      </w:r>
    </w:p>
    <w:p>
      <w:pPr>
        <w:jc w:val="both"/>
      </w:pPr>
      <w:r>
        <w:t xml:space="preserve">        schemaSnapshot);</w:t>
      </w:r>
    </w:p>
    <w:p>
      <w:pPr>
        <w:jc w:val="both"/>
      </w:pPr>
      <w:r/>
    </w:p>
    <w:p>
      <w:pPr>
        <w:jc w:val="both"/>
      </w:pPr>
      <w:r>
        <w:t xml:space="preserve">    builder.setAddLatLonCSF(false);</w:t>
      </w:r>
    </w:p>
    <w:p>
      <w:pPr>
        <w:jc w:val="both"/>
      </w:pPr>
      <w:r>
        <w:t xml:space="preserve">    builder.withID(message.getId());</w:t>
      </w:r>
    </w:p>
    <w:p>
      <w:pPr>
        <w:jc w:val="both"/>
      </w:pPr>
      <w:r>
        <w:t xml:space="preserve">    buildFieldsFromUrlInfo(builder, message, penguinVersion, encodedFeatures);</w:t>
      </w:r>
    </w:p>
    <w:p>
      <w:pPr>
        <w:jc w:val="both"/>
      </w:pPr>
      <w:r>
        <w:t xml:space="preserve">    buildCardFields(builder, message, penguinVersion);</w:t>
      </w:r>
    </w:p>
    <w:p>
      <w:pPr>
        <w:jc w:val="both"/>
      </w:pPr>
      <w:r>
        <w:t xml:space="preserve">    buildNamedEntityFields(builder, message);</w:t>
      </w:r>
    </w:p>
    <w:p>
      <w:pPr>
        <w:jc w:val="both"/>
      </w:pPr>
      <w:r>
        <w:t xml:space="preserve">    builder.withTweetSignature(message.getTweetSignature(penguinVersion));</w:t>
      </w:r>
    </w:p>
    <w:p>
      <w:pPr>
        <w:jc w:val="both"/>
      </w:pPr>
      <w:r/>
    </w:p>
    <w:p>
      <w:pPr>
        <w:jc w:val="both"/>
      </w:pPr>
      <w:r>
        <w:t xml:space="preserve">    buildSpaceAdminAndTitleFields(builder, message, penguinVersion);</w:t>
      </w:r>
    </w:p>
    <w:p>
      <w:pPr>
        <w:jc w:val="both"/>
      </w:pPr>
      <w:r/>
    </w:p>
    <w:p>
      <w:pPr>
        <w:jc w:val="both"/>
      </w:pPr>
      <w:r>
        <w:t xml:space="preserve">    builder.setAddEncodedTweetFeatures(false);</w:t>
      </w:r>
    </w:p>
    <w:p>
      <w:pPr>
        <w:jc w:val="both"/>
      </w:pPr>
      <w:r/>
    </w:p>
    <w:p>
      <w:pPr>
        <w:jc w:val="both"/>
      </w:pPr>
      <w:r>
        <w:t xml:space="preserve">    return new ThriftDocumentWithEncodedTweetFeatures(builder.build(), encodedFeatures);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buildNamedEntityFields(</w:t>
      </w:r>
    </w:p>
    <w:p>
      <w:pPr>
        <w:jc w:val="both"/>
      </w:pPr>
      <w:r>
        <w:t xml:space="preserve">      EarlybirdThriftDocumentBuilder builder, TwitterMessage message) {</w:t>
      </w:r>
    </w:p>
    <w:p>
      <w:pPr>
        <w:jc w:val="both"/>
      </w:pPr>
      <w:r>
        <w:t xml:space="preserve">    for (NamedEntity namedEntity : message.getNamedEntities()) {</w:t>
      </w:r>
    </w:p>
    <w:p>
      <w:pPr>
        <w:jc w:val="both"/>
      </w:pPr>
      <w:r>
        <w:t xml:space="preserve">      builder.withNamedEntity(namedEntity);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buildFieldsFromUrlInfo(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PenguinVersion penguinVersion,</w:t>
      </w:r>
    </w:p>
    <w:p>
      <w:pPr>
        <w:jc w:val="both"/>
      </w:pPr>
      <w:r>
        <w:t xml:space="preserve">      EarlybirdEncodedFeatures encodedFeatures) {</w:t>
      </w:r>
    </w:p>
    <w:p>
      <w:pPr>
        <w:jc w:val="both"/>
      </w:pPr>
      <w:r>
        <w:t xml:space="preserve">    // We need to update the RESOLVED_LINKS_TEXT_FIELD, since we might have new resolved URLs.</w:t>
      </w:r>
    </w:p>
    <w:p>
      <w:pPr>
        <w:jc w:val="both"/>
      </w:pPr>
      <w:r>
        <w:t xml:space="preserve">    // Use the same logic as in EncodedFeatureBuilder.java.</w:t>
      </w:r>
    </w:p>
    <w:p>
      <w:pPr>
        <w:jc w:val="both"/>
      </w:pPr>
      <w:r>
        <w:t xml:space="preserve">    TweetTextFeatures textFeatures = message.getTweetTextFeatures(penguinVersion);</w:t>
      </w:r>
    </w:p>
    <w:p>
      <w:pPr>
        <w:jc w:val="both"/>
      </w:pPr>
      <w:r>
        <w:t xml:space="preserve">    String resolvedUrlsText = Joiner.on(" ").skipNulls().join(textFeatures.getResolvedUrlTokens());</w:t>
      </w:r>
    </w:p>
    <w:p>
      <w:pPr>
        <w:jc w:val="both"/>
      </w:pPr>
      <w:r>
        <w:t xml:space="preserve">    builder.withResolvedLinksText(resolvedUrlsText);</w:t>
      </w:r>
    </w:p>
    <w:p>
      <w:pPr>
        <w:jc w:val="both"/>
      </w:pPr>
      <w:r/>
    </w:p>
    <w:p>
      <w:pPr>
        <w:jc w:val="both"/>
      </w:pPr>
      <w:r>
        <w:t xml:space="preserve">    buildURLFields(builder, message, encodedFeatures);</w:t>
      </w:r>
    </w:p>
    <w:p>
      <w:pPr>
        <w:jc w:val="both"/>
      </w:pPr>
      <w:r>
        <w:t xml:space="preserve">    buildAnalyzedURLFields(builder, message, penguinVersion);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buildAnalyzedURLFields(</w:t>
      </w:r>
    </w:p>
    <w:p>
      <w:pPr>
        <w:jc w:val="both"/>
      </w:pPr>
      <w:r>
        <w:t xml:space="preserve">      EarlybirdThriftDocumentBuilder builder, TwitterMessage message, PenguinVersion penguinVersion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TOTAL_URLS.add(message.getExpandedUrls().size());</w:t>
      </w:r>
    </w:p>
    <w:p>
      <w:pPr>
        <w:jc w:val="both"/>
      </w:pPr>
      <w:r>
        <w:t xml:space="preserve">    if (DeciderUtil.isAvailableForRandomRecipient(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INDEX_URL_DESCRIPTION_AND_TITLE_DECIDER)) {</w:t>
      </w:r>
    </w:p>
    <w:p>
      <w:pPr>
        <w:jc w:val="both"/>
      </w:pPr>
      <w:r>
        <w:t xml:space="preserve">      for (ThriftExpandedUrl expandedUrl : message.getExpandedUrls()) {</w:t>
      </w:r>
    </w:p>
    <w:p>
      <w:pPr>
        <w:jc w:val="both"/>
      </w:pPr>
      <w:r>
        <w:t xml:space="preserve">      /*</w:t>
      </w:r>
    </w:p>
    <w:p>
      <w:pPr>
        <w:jc w:val="both"/>
      </w:pPr>
      <w:r>
        <w:t xml:space="preserve">        Consumer Media URLs are added to the expanded URLs in</w:t>
      </w:r>
    </w:p>
    <w:p>
      <w:pPr>
        <w:jc w:val="both"/>
      </w:pPr>
      <w:r>
        <w:t xml:space="preserve">        TweetEventParserHelper.addMediaEntitiesToMessage. These Twitter.com media URLs contain</w:t>
      </w:r>
    </w:p>
    <w:p>
      <w:pPr>
        <w:jc w:val="both"/>
      </w:pPr>
      <w:r>
        <w:t xml:space="preserve">        the tweet text as the description and the title is "&lt;User Name&gt; on Twitter". This is</w:t>
      </w:r>
    </w:p>
    <w:p>
      <w:pPr>
        <w:jc w:val="both"/>
      </w:pPr>
      <w:r>
        <w:t xml:space="preserve">        redundant information at best and misleading at worst. We will ignore these URLs to avoid</w:t>
      </w:r>
    </w:p>
    <w:p>
      <w:pPr>
        <w:jc w:val="both"/>
      </w:pPr>
      <w:r>
        <w:t xml:space="preserve">        polluting the url_description and url_title field as well as saving space.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  if (!expandedUrl.isSetConsumerMedia() || !expandedUrl.isConsumerMedia()) {</w:t>
      </w:r>
    </w:p>
    <w:p>
      <w:pPr>
        <w:jc w:val="both"/>
      </w:pPr>
      <w:r>
        <w:t xml:space="preserve">          NON_MEDIA_URLS_ON_TWEETS.increment();</w:t>
      </w:r>
    </w:p>
    <w:p>
      <w:pPr>
        <w:jc w:val="both"/>
      </w:pPr>
      <w:r>
        <w:t xml:space="preserve">          if (expandedUrl.isSetDescription()) {</w:t>
      </w:r>
    </w:p>
    <w:p>
      <w:pPr>
        <w:jc w:val="both"/>
      </w:pPr>
      <w:r>
        <w:t xml:space="preserve">            buildTweetTokenizerTokenizedField(builder,</w:t>
      </w:r>
    </w:p>
    <w:p>
      <w:pPr>
        <w:jc w:val="both"/>
      </w:pPr>
      <w:r>
        <w:t xml:space="preserve">                EarlybirdFieldConstants.EarlybirdFieldConstant.URL_DESCRIPTION_FIELD.getFieldName(),</w:t>
      </w:r>
    </w:p>
    <w:p>
      <w:pPr>
        <w:jc w:val="both"/>
      </w:pPr>
      <w:r>
        <w:t xml:space="preserve">                expandedUrl.getDescription(),</w:t>
      </w:r>
    </w:p>
    <w:p>
      <w:pPr>
        <w:jc w:val="both"/>
      </w:pPr>
      <w:r>
        <w:t xml:space="preserve">                penguinVersion);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(expandedUrl.isSetTitle()) {</w:t>
      </w:r>
    </w:p>
    <w:p>
      <w:pPr>
        <w:jc w:val="both"/>
      </w:pPr>
      <w:r>
        <w:t xml:space="preserve">            buildTweetTokenizerTokenizedField(builder,</w:t>
      </w:r>
    </w:p>
    <w:p>
      <w:pPr>
        <w:jc w:val="both"/>
      </w:pPr>
      <w:r>
        <w:t xml:space="preserve">                EarlybirdFieldConstants.EarlybirdFieldConstant.URL_TITLE_FIELD.getFieldName(),</w:t>
      </w:r>
    </w:p>
    <w:p>
      <w:pPr>
        <w:jc w:val="both"/>
      </w:pPr>
      <w:r>
        <w:t xml:space="preserve">                expandedUrl.getTitle(),</w:t>
      </w:r>
    </w:p>
    <w:p>
      <w:pPr>
        <w:jc w:val="both"/>
      </w:pPr>
      <w:r>
        <w:t xml:space="preserve">                penguinVersion);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MEDIA_URLS_ON_TWEETS.increment();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URL based fields from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buildURLFields(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EarlybirdEncodedFeatures encodedFeatures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Map&lt;String, ThriftExpandedUrl&gt; expandedUrlMap = message.getExpandedUrlMap();</w:t>
      </w:r>
    </w:p>
    <w:p>
      <w:pPr>
        <w:jc w:val="both"/>
      </w:pPr>
      <w:r/>
    </w:p>
    <w:p>
      <w:pPr>
        <w:jc w:val="both"/>
      </w:pPr>
      <w:r>
        <w:t xml:space="preserve">    for (ThriftExpandedUrl expandedUrl : expandedUrlMap.values()) {</w:t>
      </w:r>
    </w:p>
    <w:p>
      <w:pPr>
        <w:jc w:val="both"/>
      </w:pPr>
      <w:r>
        <w:t xml:space="preserve">      if (expandedUrl.getMediaType() == MediaTypes.NATIVE_IMAGE) {</w:t>
      </w:r>
    </w:p>
    <w:p>
      <w:pPr>
        <w:jc w:val="both"/>
      </w:pPr>
      <w:r>
        <w:t xml:space="preserve">        EncodedFeatureBuilder.addPhotoUrl(message, expandedUrl.getCanonicalLastHopUrl());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now add all twitter photos links that came with the tweet's payload</w:t>
      </w:r>
    </w:p>
    <w:p>
      <w:pPr>
        <w:jc w:val="both"/>
      </w:pPr>
      <w:r>
        <w:t xml:space="preserve">    Map&lt;Long, String&gt; photos = message.getPhotoUrls();</w:t>
      </w:r>
    </w:p>
    <w:p>
      <w:pPr>
        <w:jc w:val="both"/>
      </w:pPr>
      <w:r>
        <w:t xml:space="preserve">    List&lt;TwitterPhotoUrl&gt; photoURLs = new ArrayList&lt;&gt;();</w:t>
      </w:r>
    </w:p>
    <w:p>
      <w:pPr>
        <w:jc w:val="both"/>
      </w:pPr>
      <w:r>
        <w:t xml:space="preserve">    if (photos != null) {</w:t>
      </w:r>
    </w:p>
    <w:p>
      <w:pPr>
        <w:jc w:val="both"/>
      </w:pPr>
      <w:r>
        <w:t xml:space="preserve">      for (Map.Entry&lt;Long, String&gt; entry : photos.entrySet()) {</w:t>
      </w:r>
    </w:p>
    <w:p>
      <w:pPr>
        <w:jc w:val="both"/>
      </w:pPr>
      <w:r>
        <w:t xml:space="preserve">        TwitterPhotoUrl photo = new TwitterPhotoUrl(entry.getKey());</w:t>
      </w:r>
    </w:p>
    <w:p>
      <w:pPr>
        <w:jc w:val="both"/>
      </w:pPr>
      <w:r>
        <w:t xml:space="preserve">        String mediaUrl = entry.getValue();</w:t>
      </w:r>
    </w:p>
    <w:p>
      <w:pPr>
        <w:jc w:val="both"/>
      </w:pPr>
      <w:r>
        <w:t xml:space="preserve">        if (mediaUrl != null) {</w:t>
      </w:r>
    </w:p>
    <w:p>
      <w:pPr>
        <w:jc w:val="both"/>
      </w:pPr>
      <w:r>
        <w:t xml:space="preserve">          photo.setMediaUrl(mediaUrl);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photoURLs.add(photo);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  .withURLs(Lists.newArrayList(expandedUrlMap.values()))</w:t>
      </w:r>
    </w:p>
    <w:p>
      <w:pPr>
        <w:jc w:val="both"/>
      </w:pPr>
      <w:r>
        <w:t xml:space="preserve">          .withTwimgURLs(photoURLs);</w:t>
      </w:r>
    </w:p>
    <w:p>
      <w:pPr>
        <w:jc w:val="both"/>
      </w:pPr>
      <w:r>
        <w:t xml:space="preserve">    } catch (IOException ioe) {</w:t>
      </w:r>
    </w:p>
    <w:p>
      <w:pPr>
        <w:jc w:val="both"/>
      </w:pPr>
      <w:r>
        <w:t xml:space="preserve">      LOG.error("URL field creation threw an IOException", ioe);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if (encodedFeatures.isFlagSet(</w:t>
      </w:r>
    </w:p>
    <w:p>
      <w:pPr>
        <w:jc w:val="both"/>
      </w:pPr>
      <w:r>
        <w:t xml:space="preserve">        EarlybirdFieldConstants.EarlybirdFieldConstant.IS_OFFENSIVE_FLAG)) {</w:t>
      </w:r>
    </w:p>
    <w:p>
      <w:pPr>
        <w:jc w:val="both"/>
      </w:pPr>
      <w:r>
        <w:t xml:space="preserve">      builder.withOffensiveFlag();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(encodedFeatures.isFlagSet(</w:t>
      </w:r>
    </w:p>
    <w:p>
      <w:pPr>
        <w:jc w:val="both"/>
      </w:pPr>
      <w:r>
        <w:t xml:space="preserve">        EarlybirdFieldConstants.EarlybirdFieldConstant.HAS_CONSUMER_VIDEO_FLAG)) {</w:t>
      </w:r>
    </w:p>
    <w:p>
      <w:pPr>
        <w:jc w:val="both"/>
      </w:pPr>
      <w:r>
        <w:t xml:space="preserve">      builder.addFilterInternalFieldTerm(</w:t>
      </w:r>
    </w:p>
    <w:p>
      <w:pPr>
        <w:jc w:val="both"/>
      </w:pPr>
      <w:r>
        <w:t xml:space="preserve">          EarlybirdFieldConstants.EarlybirdFieldConstant.CONSUMER_VIDEO_FILTER_TERM);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(encodedFeatures.isFlagSet(</w:t>
      </w:r>
    </w:p>
    <w:p>
      <w:pPr>
        <w:jc w:val="both"/>
      </w:pPr>
      <w:r>
        <w:t xml:space="preserve">        EarlybirdFieldConstants.EarlybirdFieldConstant.HAS_PRO_VIDEO_FLAG)) {</w:t>
      </w:r>
    </w:p>
    <w:p>
      <w:pPr>
        <w:jc w:val="both"/>
      </w:pPr>
      <w:r>
        <w:t xml:space="preserve">      builder.addFilterInternalFieldTerm(</w:t>
      </w:r>
    </w:p>
    <w:p>
      <w:pPr>
        <w:jc w:val="both"/>
      </w:pPr>
      <w:r>
        <w:t xml:space="preserve">          EarlybirdFieldConstants.EarlybirdFieldConstant.PRO_VIDEO_FILTER_TERM);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(encodedFeatures.isFlagSet(EarlybirdFieldConstants.EarlybirdFieldConstant.HAS_VINE_FLAG)) {</w:t>
      </w:r>
    </w:p>
    <w:p>
      <w:pPr>
        <w:jc w:val="both"/>
      </w:pPr>
      <w:r>
        <w:t xml:space="preserve">      builder.addFilterInternalFieldTerm(</w:t>
      </w:r>
    </w:p>
    <w:p>
      <w:pPr>
        <w:jc w:val="both"/>
      </w:pPr>
      <w:r>
        <w:t xml:space="preserve">          EarlybirdFieldConstants.EarlybirdFieldConstant.VINE_FILTER_TERM);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(encodedFeatures.isFlagSet(</w:t>
      </w:r>
    </w:p>
    <w:p>
      <w:pPr>
        <w:jc w:val="both"/>
      </w:pPr>
      <w:r>
        <w:t xml:space="preserve">        EarlybirdFieldConstants.EarlybirdFieldConstant.HAS_PERISCOPE_FLAG)) {</w:t>
      </w:r>
    </w:p>
    <w:p>
      <w:pPr>
        <w:jc w:val="both"/>
      </w:pPr>
      <w:r>
        <w:t xml:space="preserve">      builder.addFilterInternalFieldTerm(</w:t>
      </w:r>
    </w:p>
    <w:p>
      <w:pPr>
        <w:jc w:val="both"/>
      </w:pPr>
      <w:r>
        <w:t xml:space="preserve">          EarlybirdFieldConstants.EarlybirdFieldConstant.PERISCOPE_FILTER_TERM);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card information inside ThriftIndexingEvent's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void buildCardFields(EarlybirdThriftDocumentBuilder builder,</w:t>
      </w:r>
    </w:p>
    <w:p>
      <w:pPr>
        <w:jc w:val="both"/>
      </w:pPr>
      <w:r>
        <w:t xml:space="preserve">                              TwitterMessage message,</w:t>
      </w:r>
    </w:p>
    <w:p>
      <w:pPr>
        <w:jc w:val="both"/>
      </w:pPr>
      <w:r>
        <w:t xml:space="preserve">                              PenguinVersion penguinVersion) {</w:t>
      </w:r>
    </w:p>
    <w:p>
      <w:pPr>
        <w:jc w:val="both"/>
      </w:pPr>
      <w:r>
        <w:t xml:space="preserve">    if (message.hasCard()) {</w:t>
      </w:r>
    </w:p>
    <w:p>
      <w:pPr>
        <w:jc w:val="both"/>
      </w:pPr>
      <w:r>
        <w:t xml:space="preserve">      SearchCard2 card = buildSearchCardFromTwitterMessage(</w:t>
      </w:r>
    </w:p>
    <w:p>
      <w:pPr>
        <w:jc w:val="both"/>
      </w:pPr>
      <w:r>
        <w:t xml:space="preserve">          message,</w:t>
      </w:r>
    </w:p>
    <w:p>
      <w:pPr>
        <w:jc w:val="both"/>
      </w:pPr>
      <w:r>
        <w:t xml:space="preserve">          TweetTokenStreamSerializer.getTweetTokenStreamSerializer(),</w:t>
      </w:r>
    </w:p>
    <w:p>
      <w:pPr>
        <w:jc w:val="both"/>
      </w:pPr>
      <w:r>
        <w:t xml:space="preserve">          penguinVersion);</w:t>
      </w:r>
    </w:p>
    <w:p>
      <w:pPr>
        <w:jc w:val="both"/>
      </w:pPr>
      <w:r>
        <w:t xml:space="preserve">      buildCardFeatures(message.getId(), builder, card);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SearchCard2 buildSearchCardFromTwitterMessage(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TokenStreamSerializer streamSerializer,</w:t>
      </w:r>
    </w:p>
    <w:p>
      <w:pPr>
        <w:jc w:val="both"/>
      </w:pPr>
      <w:r>
        <w:t xml:space="preserve">      PenguinVersion penguinVersion) {</w:t>
      </w:r>
    </w:p>
    <w:p>
      <w:pPr>
        <w:jc w:val="both"/>
      </w:pPr>
      <w:r>
        <w:t xml:space="preserve">    SearchCard2 card = new SearchCard2();</w:t>
      </w:r>
    </w:p>
    <w:p>
      <w:pPr>
        <w:jc w:val="both"/>
      </w:pPr>
      <w:r>
        <w:t xml:space="preserve">    card.setCardName(message.getCardName());</w:t>
      </w:r>
    </w:p>
    <w:p>
      <w:pPr>
        <w:jc w:val="both"/>
      </w:pPr>
      <w:r>
        <w:t xml:space="preserve">    if (message.getCardDomain() != null) {</w:t>
      </w:r>
    </w:p>
    <w:p>
      <w:pPr>
        <w:jc w:val="both"/>
      </w:pPr>
      <w:r>
        <w:t xml:space="preserve">      card.setCardDomain(message.getCardDomain());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(message.getCardLang() != null) {</w:t>
      </w:r>
    </w:p>
    <w:p>
      <w:pPr>
        <w:jc w:val="both"/>
      </w:pPr>
      <w:r>
        <w:t xml:space="preserve">      card.setCardLang(message.getCardLang());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(message.getCardUrl() != null) {</w:t>
      </w:r>
    </w:p>
    <w:p>
      <w:pPr>
        <w:jc w:val="both"/>
      </w:pPr>
      <w:r>
        <w:t xml:space="preserve">      card.setCardUrl(message.getCardUrl());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(message.getCardTitle() != null &amp;&amp; !message.getCardTitle().isEmpty()) {</w:t>
      </w:r>
    </w:p>
    <w:p>
      <w:pPr>
        <w:jc w:val="both"/>
      </w:pPr>
      <w:r>
        <w:t xml:space="preserve">      String normalizedTitle = NormalizerHelper.normalize(</w:t>
      </w:r>
    </w:p>
    <w:p>
      <w:pPr>
        <w:jc w:val="both"/>
      </w:pPr>
      <w:r>
        <w:t xml:space="preserve">          message.getCardTitle(), message.getLocale(), penguinVersion);</w:t>
      </w:r>
    </w:p>
    <w:p>
      <w:pPr>
        <w:jc w:val="both"/>
      </w:pPr>
      <w:r>
        <w:t xml:space="preserve">      TokenizerResult result = TokenizerHelper.tokenizeTweet(</w:t>
      </w:r>
    </w:p>
    <w:p>
      <w:pPr>
        <w:jc w:val="both"/>
      </w:pPr>
      <w:r>
        <w:t xml:space="preserve">          normalizedTitle, message.getLocale(), penguinVersion);</w:t>
      </w:r>
    </w:p>
    <w:p>
      <w:pPr>
        <w:jc w:val="both"/>
      </w:pPr>
      <w:r>
        <w:t xml:space="preserve">      TokenizedCharSequenceStream tokenSeqStream = new TokenizedCharSequenceStream();</w:t>
      </w:r>
    </w:p>
    <w:p>
      <w:pPr>
        <w:jc w:val="both"/>
      </w:pPr>
      <w:r>
        <w:t xml:space="preserve">      tokenSeqStream.reset(result.tokenSequence);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card.setCardTitleTokenStream(streamSerializer.serialize(tokenSeqStream));</w:t>
      </w:r>
    </w:p>
    <w:p>
      <w:pPr>
        <w:jc w:val="both"/>
      </w:pPr>
      <w:r>
        <w:t xml:space="preserve">        card.setCardTitleTokenStreamText(result.tokenSequence.toString());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LOG.error("TwitterTokenStream serialization error! Could not serialize card title: "</w:t>
      </w:r>
    </w:p>
    <w:p>
      <w:pPr>
        <w:jc w:val="both"/>
      </w:pPr>
      <w:r>
        <w:t xml:space="preserve">            + result.tokenSequence);</w:t>
      </w:r>
    </w:p>
    <w:p>
      <w:pPr>
        <w:jc w:val="both"/>
      </w:pPr>
      <w:r>
        <w:t xml:space="preserve">        card.unsetCardTitleTokenStream();</w:t>
      </w:r>
    </w:p>
    <w:p>
      <w:pPr>
        <w:jc w:val="both"/>
      </w:pPr>
      <w:r>
        <w:t xml:space="preserve">        card.unsetCardTitleTokenStreamText();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(message.getCardDescription() != null &amp;&amp; !message.getCardDescription().isEmpty()) {</w:t>
      </w:r>
    </w:p>
    <w:p>
      <w:pPr>
        <w:jc w:val="both"/>
      </w:pPr>
      <w:r>
        <w:t xml:space="preserve">      String normalizedDesc = NormalizerHelper.normalize(</w:t>
      </w:r>
    </w:p>
    <w:p>
      <w:pPr>
        <w:jc w:val="both"/>
      </w:pPr>
      <w:r>
        <w:t xml:space="preserve">          message.getCardDescription(), message.getLocale(), penguinVersion);</w:t>
      </w:r>
    </w:p>
    <w:p>
      <w:pPr>
        <w:jc w:val="both"/>
      </w:pPr>
      <w:r>
        <w:t xml:space="preserve">      TokenizerResult result = TokenizerHelper.tokenizeTweet(</w:t>
      </w:r>
    </w:p>
    <w:p>
      <w:pPr>
        <w:jc w:val="both"/>
      </w:pPr>
      <w:r>
        <w:t xml:space="preserve">          normalizedDesc, message.getLocale(), penguinVersion);</w:t>
      </w:r>
    </w:p>
    <w:p>
      <w:pPr>
        <w:jc w:val="both"/>
      </w:pPr>
      <w:r>
        <w:t xml:space="preserve">      TokenizedCharSequenceStream tokenSeqStream = new TokenizedCharSequenceStream();</w:t>
      </w:r>
    </w:p>
    <w:p>
      <w:pPr>
        <w:jc w:val="both"/>
      </w:pPr>
      <w:r>
        <w:t xml:space="preserve">      tokenSeqStream.reset(result.tokenSequence);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card.setCardDescriptionTokenStream(streamSerializer.serialize(tokenSeqStream));</w:t>
      </w:r>
    </w:p>
    <w:p>
      <w:pPr>
        <w:jc w:val="both"/>
      </w:pPr>
      <w:r>
        <w:t xml:space="preserve">        card.setCardDescriptionTokenStreamText(result.tokenSequence.toString());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LOG.error("TwitterTokenStream serialization error! Could not serialize card description: "</w:t>
      </w:r>
    </w:p>
    <w:p>
      <w:pPr>
        <w:jc w:val="both"/>
      </w:pPr>
      <w:r>
        <w:t xml:space="preserve">            + result.tokenSequence);</w:t>
      </w:r>
    </w:p>
    <w:p>
      <w:pPr>
        <w:jc w:val="both"/>
      </w:pPr>
      <w:r>
        <w:t xml:space="preserve">        card.unsetCardDescriptionTokenStream();</w:t>
      </w:r>
    </w:p>
    <w:p>
      <w:pPr>
        <w:jc w:val="both"/>
      </w:pPr>
      <w:r>
        <w:t xml:space="preserve">        card.unsetCardDescriptionTokenStreamText();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card;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card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void buildCardFeatures(</w:t>
      </w:r>
    </w:p>
    <w:p>
      <w:pPr>
        <w:jc w:val="both"/>
      </w:pPr>
      <w:r>
        <w:t xml:space="preserve">      long tweetId, EarlybirdThriftDocumentBuilder builder, SearchCard2 card) {</w:t>
      </w:r>
    </w:p>
    <w:p>
      <w:pPr>
        <w:jc w:val="both"/>
      </w:pPr>
      <w:r>
        <w:t xml:space="preserve">    if (card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  .withTokenStreamField(</w:t>
      </w:r>
    </w:p>
    <w:p>
      <w:pPr>
        <w:jc w:val="both"/>
      </w:pPr>
      <w:r>
        <w:t xml:space="preserve">            EarlybirdFieldConstants.EarlybirdFieldConstant.CARD_TITLE_FIELD.getFieldName(),</w:t>
      </w:r>
    </w:p>
    <w:p>
      <w:pPr>
        <w:jc w:val="both"/>
      </w:pPr>
      <w:r>
        <w:t xml:space="preserve">            card.getCardTitleTokenStreamText(),</w:t>
      </w:r>
    </w:p>
    <w:p>
      <w:pPr>
        <w:jc w:val="both"/>
      </w:pPr>
      <w:r>
        <w:t xml:space="preserve">            card.isSetCardTitleTokenStream() ? card.getCardTitleTokenStream() : null)</w:t>
      </w:r>
    </w:p>
    <w:p>
      <w:pPr>
        <w:jc w:val="both"/>
      </w:pPr>
      <w:r>
        <w:t xml:space="preserve">        .withTokenStreamField(</w:t>
      </w:r>
    </w:p>
    <w:p>
      <w:pPr>
        <w:jc w:val="both"/>
      </w:pPr>
      <w:r>
        <w:t xml:space="preserve">            EarlybirdFieldConstants.EarlybirdFieldConstant.CARD_DESCRIPTION_FIELD.getFieldName(),</w:t>
      </w:r>
    </w:p>
    <w:p>
      <w:pPr>
        <w:jc w:val="both"/>
      </w:pPr>
      <w:r>
        <w:t xml:space="preserve">            card.getCardDescriptionTokenStreamText(),</w:t>
      </w:r>
    </w:p>
    <w:p>
      <w:pPr>
        <w:jc w:val="both"/>
      </w:pPr>
      <w:r>
        <w:t xml:space="preserve">            card.isSetCardDescriptionTokenStream() ? card.getCardDescriptionTokenStream() : null)</w:t>
      </w:r>
    </w:p>
    <w:p>
      <w:pPr>
        <w:jc w:val="both"/>
      </w:pPr>
      <w:r>
        <w:t xml:space="preserve">        .withStringField(</w:t>
      </w:r>
    </w:p>
    <w:p>
      <w:pPr>
        <w:jc w:val="both"/>
      </w:pPr>
      <w:r>
        <w:t xml:space="preserve">            EarlybirdFieldConstants.EarlybirdFieldConstant.CARD_NAME_FIELD.getFieldName(),</w:t>
      </w:r>
    </w:p>
    <w:p>
      <w:pPr>
        <w:jc w:val="both"/>
      </w:pPr>
      <w:r>
        <w:t xml:space="preserve">            card.getCardName())</w:t>
      </w:r>
    </w:p>
    <w:p>
      <w:pPr>
        <w:jc w:val="both"/>
      </w:pPr>
      <w:r>
        <w:t xml:space="preserve">        .withIntField(</w:t>
      </w:r>
    </w:p>
    <w:p>
      <w:pPr>
        <w:jc w:val="both"/>
      </w:pPr>
      <w:r>
        <w:t xml:space="preserve">            EarlybirdFieldConstants.EarlybirdFieldConstant.CARD_TYPE_CSF_FIELD.getFieldName(),</w:t>
      </w:r>
    </w:p>
    <w:p>
      <w:pPr>
        <w:jc w:val="both"/>
      </w:pPr>
      <w:r>
        <w:t xml:space="preserve">            SearchCardType.cardTypeFromStringName(card.getCardName()).getByteValue());</w:t>
      </w:r>
    </w:p>
    <w:p>
      <w:pPr>
        <w:jc w:val="both"/>
      </w:pPr>
      <w:r/>
    </w:p>
    <w:p>
      <w:pPr>
        <w:jc w:val="both"/>
      </w:pPr>
      <w:r>
        <w:t xml:space="preserve">    if (card.getCardLang() != null) {</w:t>
      </w:r>
    </w:p>
    <w:p>
      <w:pPr>
        <w:jc w:val="both"/>
      </w:pPr>
      <w:r>
        <w:t xml:space="preserve">      builder.withStringField(</w:t>
      </w:r>
    </w:p>
    <w:p>
      <w:pPr>
        <w:jc w:val="both"/>
      </w:pPr>
      <w:r>
        <w:t xml:space="preserve">          EarlybirdFieldConstants.EarlybirdFieldConstant.CARD_LANG.getFieldName(),</w:t>
      </w:r>
    </w:p>
    <w:p>
      <w:pPr>
        <w:jc w:val="both"/>
      </w:pPr>
      <w:r>
        <w:t xml:space="preserve">          card.getCardLang()).withIntField(</w:t>
      </w:r>
    </w:p>
    <w:p>
      <w:pPr>
        <w:jc w:val="both"/>
      </w:pPr>
      <w:r>
        <w:t xml:space="preserve">          EarlybirdFieldConstants.EarlybirdFieldConstant.CARD_LANG_CSF.getFieldName(),</w:t>
      </w:r>
    </w:p>
    <w:p>
      <w:pPr>
        <w:jc w:val="both"/>
      </w:pPr>
      <w:r>
        <w:t xml:space="preserve">          ThriftLanguageUtil.getThriftLanguageOf(card.getCardLang()).getValue());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(card.getCardDomain() != null) {</w:t>
      </w:r>
    </w:p>
    <w:p>
      <w:pPr>
        <w:jc w:val="both"/>
      </w:pPr>
      <w:r>
        <w:t xml:space="preserve">      builder.withStringField(</w:t>
      </w:r>
    </w:p>
    <w:p>
      <w:pPr>
        <w:jc w:val="both"/>
      </w:pPr>
      <w:r>
        <w:t xml:space="preserve">          EarlybirdFieldConstants.EarlybirdFieldConstant.CARD_DOMAIN_FIELD.getFieldName(),</w:t>
      </w:r>
    </w:p>
    <w:p>
      <w:pPr>
        <w:jc w:val="both"/>
      </w:pPr>
      <w:r>
        <w:t xml:space="preserve">          card.getCardDomain());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(card.getCardUrl() != null) {</w:t>
      </w:r>
    </w:p>
    <w:p>
      <w:pPr>
        <w:jc w:val="both"/>
      </w:pPr>
      <w:r>
        <w:t xml:space="preserve">      NUM_TWEETS_WITH_CARD_URL.increment();</w:t>
      </w:r>
    </w:p>
    <w:p>
      <w:pPr>
        <w:jc w:val="both"/>
      </w:pPr>
      <w:r>
        <w:t xml:space="preserve">      if (card.getCardUrl().startsWith("card://")) {</w:t>
      </w:r>
    </w:p>
    <w:p>
      <w:pPr>
        <w:jc w:val="both"/>
      </w:pPr>
      <w:r>
        <w:t xml:space="preserve">        String suffix = card.getCardUrl().replace("card://", "");</w:t>
      </w:r>
    </w:p>
    <w:p>
      <w:pPr>
        <w:jc w:val="both"/>
      </w:pPr>
      <w:r>
        <w:t xml:space="preserve">        if (StringUtils.isNumeric(suffix)) {</w:t>
      </w:r>
    </w:p>
    <w:p>
      <w:pPr>
        <w:jc w:val="both"/>
      </w:pPr>
      <w:r>
        <w:t xml:space="preserve">          NUM_TWEETS_WITH_NUMERIC_CARD_URI.increment();</w:t>
      </w:r>
    </w:p>
    <w:p>
      <w:pPr>
        <w:jc w:val="both"/>
      </w:pPr>
      <w:r>
        <w:t xml:space="preserve">          builder.withLongField(</w:t>
      </w:r>
    </w:p>
    <w:p>
      <w:pPr>
        <w:jc w:val="both"/>
      </w:pPr>
      <w:r>
        <w:t xml:space="preserve">              EarlybirdFieldConstants.EarlybirdFieldConstant.CARD_URI_CSF.getFieldName(),</w:t>
      </w:r>
    </w:p>
    <w:p>
      <w:pPr>
        <w:jc w:val="both"/>
      </w:pPr>
      <w:r>
        <w:t xml:space="preserve">              Long.parseLong(suffix));</w:t>
      </w:r>
    </w:p>
    <w:p>
      <w:pPr>
        <w:jc w:val="both"/>
      </w:pPr>
      <w:r>
        <w:t xml:space="preserve">          LOG.debug(String.format(</w:t>
      </w:r>
    </w:p>
    <w:p>
      <w:pPr>
        <w:jc w:val="both"/>
      </w:pPr>
      <w:r>
        <w:t xml:space="preserve">              "Good card URL for tweet %s: %s",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card.getCardUrl()));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NUM_TWEETS_WITH_INVALID_CARD_URI.increment();</w:t>
      </w:r>
    </w:p>
    <w:p>
      <w:pPr>
        <w:jc w:val="both"/>
      </w:pPr>
      <w:r>
        <w:t xml:space="preserve">          LOG.debug(String.format(</w:t>
      </w:r>
    </w:p>
    <w:p>
      <w:pPr>
        <w:jc w:val="both"/>
      </w:pPr>
      <w:r>
        <w:t xml:space="preserve">              "Card URL starts with \"card://\" but followed by non-numeric for tweet %s: %s",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card.getCardUrl()));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(isCardVideo(card)) {</w:t>
      </w:r>
    </w:p>
    <w:p>
      <w:pPr>
        <w:jc w:val="both"/>
      </w:pPr>
      <w:r>
        <w:t xml:space="preserve">      // Add into "internal" field so that this tweet is returned by filter:videos.</w:t>
      </w:r>
    </w:p>
    <w:p>
      <w:pPr>
        <w:jc w:val="both"/>
      </w:pPr>
      <w:r>
        <w:t xml:space="preserve">      builder.addFacetSkipList(</w:t>
      </w:r>
    </w:p>
    <w:p>
      <w:pPr>
        <w:jc w:val="both"/>
      </w:pPr>
      <w:r>
        <w:t xml:space="preserve">          EarlybirdFieldConstants.EarlybirdFieldConstant.VIDEO_LINKS_FIELD.getFieldName());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a card is a video.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boolean isCardVideo(@Nullable SearchCard2 card) {</w:t>
      </w:r>
    </w:p>
    <w:p>
      <w:pPr>
        <w:jc w:val="both"/>
      </w:pPr>
      <w:r>
        <w:t xml:space="preserve">    if (card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AMPLIFY_CARD_NAME.equalsIgnoreCase(card.getCardName())</w:t>
      </w:r>
    </w:p>
    <w:p>
      <w:pPr>
        <w:jc w:val="both"/>
      </w:pPr>
      <w:r>
        <w:t xml:space="preserve">        || PLAYER_CARD_NAME.equalsIgnoreCase(card.getCardName());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buildSpaceAdminAndTitleFields(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PenguinVersion penguinVersion) {</w:t>
      </w:r>
    </w:p>
    <w:p>
      <w:pPr>
        <w:jc w:val="both"/>
      </w:pPr>
      <w:r/>
    </w:p>
    <w:p>
      <w:pPr>
        <w:jc w:val="both"/>
      </w:pPr>
      <w:r>
        <w:t xml:space="preserve">    buildSpaceAdminFields(builder, message.getSpaceAdmins(), penguinVersion);</w:t>
      </w:r>
    </w:p>
    <w:p>
      <w:pPr>
        <w:jc w:val="both"/>
      </w:pPr>
      <w:r/>
    </w:p>
    <w:p>
      <w:pPr>
        <w:jc w:val="both"/>
      </w:pPr>
      <w:r>
        <w:t xml:space="preserve">    // build the space title field.</w:t>
      </w:r>
    </w:p>
    <w:p>
      <w:pPr>
        <w:jc w:val="both"/>
      </w:pPr>
      <w:r>
        <w:t xml:space="preserve">    buildTweetTokenizerTokenizedField(</w:t>
      </w:r>
    </w:p>
    <w:p>
      <w:pPr>
        <w:jc w:val="both"/>
      </w:pPr>
      <w:r>
        <w:t xml:space="preserve">        builder,</w:t>
      </w:r>
    </w:p>
    <w:p>
      <w:pPr>
        <w:jc w:val="both"/>
      </w:pPr>
      <w:r>
        <w:t xml:space="preserve">        EarlybirdFieldConstants.EarlybirdFieldConstant.SPACE_TITLE_FIELD.getFieldName(),</w:t>
      </w:r>
    </w:p>
    <w:p>
      <w:pPr>
        <w:jc w:val="both"/>
      </w:pPr>
      <w:r>
        <w:t xml:space="preserve">        message.getSpaceTitle(),</w:t>
      </w:r>
    </w:p>
    <w:p>
      <w:pPr>
        <w:jc w:val="both"/>
      </w:pPr>
      <w:r>
        <w:t xml:space="preserve">        penguinVersion);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buildSpaceAdminFields(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Set&lt;TwitterMessageUser&gt; spaceAdmins,</w:t>
      </w:r>
    </w:p>
    <w:p>
      <w:pPr>
        <w:jc w:val="both"/>
      </w:pPr>
      <w:r>
        <w:t xml:space="preserve">      PenguinVersion penguinVersion) {</w:t>
      </w:r>
    </w:p>
    <w:p>
      <w:pPr>
        <w:jc w:val="both"/>
      </w:pPr>
      <w:r/>
    </w:p>
    <w:p>
      <w:pPr>
        <w:jc w:val="both"/>
      </w:pPr>
      <w:r>
        <w:t xml:space="preserve">    for (TwitterMessageUser spaceAdmin : spaceAdmins) {</w:t>
      </w:r>
    </w:p>
    <w:p>
      <w:pPr>
        <w:jc w:val="both"/>
      </w:pPr>
      <w:r>
        <w:t xml:space="preserve">      if (spaceAdmin.getScreenName().isPresent()) {</w:t>
      </w:r>
    </w:p>
    <w:p>
      <w:pPr>
        <w:jc w:val="both"/>
      </w:pPr>
      <w:r>
        <w:t xml:space="preserve">        // build screen name (aka handle) fields.</w:t>
      </w:r>
    </w:p>
    <w:p>
      <w:pPr>
        <w:jc w:val="both"/>
      </w:pPr>
      <w:r>
        <w:t xml:space="preserve">        String screenName = spaceAdmin.getScreenName().get();</w:t>
      </w:r>
    </w:p>
    <w:p>
      <w:pPr>
        <w:jc w:val="both"/>
      </w:pPr>
      <w:r>
        <w:t xml:space="preserve">        String normalizedScreenName =</w:t>
      </w:r>
    </w:p>
    <w:p>
      <w:pPr>
        <w:jc w:val="both"/>
      </w:pPr>
      <w:r>
        <w:t xml:space="preserve">            NormalizerHelper.normalizeWithUnknownLocale(screenName, penguinVersion);</w:t>
      </w:r>
    </w:p>
    <w:p>
      <w:pPr>
        <w:jc w:val="both"/>
      </w:pPr>
      <w:r/>
    </w:p>
    <w:p>
      <w:pPr>
        <w:jc w:val="both"/>
      </w:pPr>
      <w:r>
        <w:t xml:space="preserve">        builder.withStringField(</w:t>
      </w:r>
    </w:p>
    <w:p>
      <w:pPr>
        <w:jc w:val="both"/>
      </w:pPr>
      <w:r>
        <w:t xml:space="preserve">            EarlybirdFieldConstants.EarlybirdFieldConstant.SPACE_ADMIN_FIELD.getFieldName(),</w:t>
      </w:r>
    </w:p>
    <w:p>
      <w:pPr>
        <w:jc w:val="both"/>
      </w:pPr>
      <w:r>
        <w:t xml:space="preserve">            normalizedScreenName);</w:t>
      </w:r>
    </w:p>
    <w:p>
      <w:pPr>
        <w:jc w:val="both"/>
      </w:pPr>
      <w:r>
        <w:t xml:space="preserve">        builder.withWhiteSpaceTokenizedScreenNameField(</w:t>
      </w:r>
    </w:p>
    <w:p>
      <w:pPr>
        <w:jc w:val="both"/>
      </w:pPr>
      <w:r>
        <w:t xml:space="preserve">            EarlybirdFieldConstants</w:t>
      </w:r>
    </w:p>
    <w:p>
      <w:pPr>
        <w:jc w:val="both"/>
      </w:pPr>
      <w:r>
        <w:t xml:space="preserve">                .EarlybirdFieldConstant.TOKENIZED_SPACE_ADMIN_FIELD.getFieldName(),</w:t>
      </w:r>
    </w:p>
    <w:p>
      <w:pPr>
        <w:jc w:val="both"/>
      </w:pPr>
      <w:r>
        <w:t xml:space="preserve">            normalizedScreenName);</w:t>
      </w:r>
    </w:p>
    <w:p>
      <w:pPr>
        <w:jc w:val="both"/>
      </w:pPr>
      <w:r/>
    </w:p>
    <w:p>
      <w:pPr>
        <w:jc w:val="both"/>
      </w:pPr>
      <w:r>
        <w:t xml:space="preserve">        if (spaceAdmin.getTokenizedScreenName().isPresent()) {</w:t>
      </w:r>
    </w:p>
    <w:p>
      <w:pPr>
        <w:jc w:val="both"/>
      </w:pPr>
      <w:r>
        <w:t xml:space="preserve">          builder.withCamelCaseTokenizedScreenNameField(</w:t>
      </w:r>
    </w:p>
    <w:p>
      <w:pPr>
        <w:jc w:val="both"/>
      </w:pPr>
      <w:r>
        <w:t xml:space="preserve">              EarlybirdFieldConstants</w:t>
      </w:r>
    </w:p>
    <w:p>
      <w:pPr>
        <w:jc w:val="both"/>
      </w:pPr>
      <w:r>
        <w:t xml:space="preserve">                  .EarlybirdFieldConstant.CAMELCASE_TOKENIZED_SPACE_ADMIN_FIELD.getFieldName(),</w:t>
      </w:r>
    </w:p>
    <w:p>
      <w:pPr>
        <w:jc w:val="both"/>
      </w:pPr>
      <w:r>
        <w:t xml:space="preserve">              screenName,</w:t>
      </w:r>
    </w:p>
    <w:p>
      <w:pPr>
        <w:jc w:val="both"/>
      </w:pPr>
      <w:r>
        <w:t xml:space="preserve">              normalizedScreenName,</w:t>
      </w:r>
    </w:p>
    <w:p>
      <w:pPr>
        <w:jc w:val="both"/>
      </w:pPr>
      <w:r>
        <w:t xml:space="preserve">              spaceAdmin.getTokenizedScreenName().get());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(spaceAdmin.getDisplayName().isPresent()) {</w:t>
      </w:r>
    </w:p>
    <w:p>
      <w:pPr>
        <w:jc w:val="both"/>
      </w:pPr>
      <w:r>
        <w:t xml:space="preserve">        buildTweetTokenizerTokenizedField(</w:t>
      </w:r>
    </w:p>
    <w:p>
      <w:pPr>
        <w:jc w:val="both"/>
      </w:pPr>
      <w:r>
        <w:t xml:space="preserve">            builder,</w:t>
      </w:r>
    </w:p>
    <w:p>
      <w:pPr>
        <w:jc w:val="both"/>
      </w:pPr>
      <w:r>
        <w:t xml:space="preserve">            EarlybirdFieldConstants</w:t>
      </w:r>
    </w:p>
    <w:p>
      <w:pPr>
        <w:jc w:val="both"/>
      </w:pPr>
      <w:r>
        <w:t xml:space="preserve">                .EarlybirdFieldConstant.TOKENIZED_SPACE_ADMIN_DISPLAY_NAME_FIELD.getFieldName(),</w:t>
      </w:r>
    </w:p>
    <w:p>
      <w:pPr>
        <w:jc w:val="both"/>
      </w:pPr>
      <w:r>
        <w:t xml:space="preserve">            spaceAdmin.getDisplayName().get(),</w:t>
      </w:r>
    </w:p>
    <w:p>
      <w:pPr>
        <w:jc w:val="both"/>
      </w:pPr>
      <w:r>
        <w:t xml:space="preserve">            penguinVersion);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buildTweetTokenizerTokenizedField(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String text,</w:t>
      </w:r>
    </w:p>
    <w:p>
      <w:pPr>
        <w:jc w:val="both"/>
      </w:pPr>
      <w:r>
        <w:t xml:space="preserve">      PenguinVersion penguinVersion) {</w:t>
      </w:r>
    </w:p>
    <w:p>
      <w:pPr>
        <w:jc w:val="both"/>
      </w:pPr>
      <w:r/>
    </w:p>
    <w:p>
      <w:pPr>
        <w:jc w:val="both"/>
      </w:pPr>
      <w:r>
        <w:t xml:space="preserve">    if (StringUtils.isNotEmpty(text)) {</w:t>
      </w:r>
    </w:p>
    <w:p>
      <w:pPr>
        <w:jc w:val="both"/>
      </w:pPr>
      <w:r>
        <w:t xml:space="preserve">      Locale locale = LanguageIdentifierHelper</w:t>
      </w:r>
    </w:p>
    <w:p>
      <w:pPr>
        <w:jc w:val="both"/>
      </w:pPr>
      <w:r>
        <w:t xml:space="preserve">          .identifyLanguage(text);</w:t>
      </w:r>
    </w:p>
    <w:p>
      <w:pPr>
        <w:jc w:val="both"/>
      </w:pPr>
      <w:r>
        <w:t xml:space="preserve">      String normalizedText = NormalizerHelper.normalize(</w:t>
      </w:r>
    </w:p>
    <w:p>
      <w:pPr>
        <w:jc w:val="both"/>
      </w:pPr>
      <w:r>
        <w:t xml:space="preserve">          text, locale, penguinVersion);</w:t>
      </w:r>
    </w:p>
    <w:p>
      <w:pPr>
        <w:jc w:val="both"/>
      </w:pPr>
      <w:r>
        <w:t xml:space="preserve">      TokenizerResult result = TokenizerHelper</w:t>
      </w:r>
    </w:p>
    <w:p>
      <w:pPr>
        <w:jc w:val="both"/>
      </w:pPr>
      <w:r>
        <w:t xml:space="preserve">          .tokenizeTweet(normalizedText, locale, penguinVersion);</w:t>
      </w:r>
    </w:p>
    <w:p>
      <w:pPr>
        <w:jc w:val="both"/>
      </w:pPr>
      <w:r>
        <w:t xml:space="preserve">      TokenizedCharSequenceStream tokenSeqStream = new TokenizedCharSequenceStream();</w:t>
      </w:r>
    </w:p>
    <w:p>
      <w:pPr>
        <w:jc w:val="both"/>
      </w:pPr>
      <w:r>
        <w:t xml:space="preserve">      tokenSeqStream.reset(result.tokenSequence);</w:t>
      </w:r>
    </w:p>
    <w:p>
      <w:pPr>
        <w:jc w:val="both"/>
      </w:pPr>
      <w:r>
        <w:t xml:space="preserve">      TokenStreamSerializer streamSerializer =</w:t>
      </w:r>
    </w:p>
    <w:p>
      <w:pPr>
        <w:jc w:val="both"/>
      </w:pPr>
      <w:r>
        <w:t xml:space="preserve">          TweetTokenStreamSerializer.getTweetTokenStreamSerializer();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builder.withTokenStreamField(</w:t>
      </w:r>
    </w:p>
    <w:p>
      <w:pPr>
        <w:jc w:val="both"/>
      </w:pPr>
      <w:r>
        <w:t xml:space="preserve">            fieldName,</w:t>
      </w:r>
    </w:p>
    <w:p>
      <w:pPr>
        <w:jc w:val="both"/>
      </w:pPr>
      <w:r>
        <w:t xml:space="preserve">            result.tokenSequence.toString(),</w:t>
      </w:r>
    </w:p>
    <w:p>
      <w:pPr>
        <w:jc w:val="both"/>
      </w:pPr>
      <w:r>
        <w:t xml:space="preserve">            streamSerializer.serialize(tokenSeqStream));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LOG.error("TwitterTokenStream serialization error! Could not serialize: " + text);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