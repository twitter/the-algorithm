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com.twitter.search.common.converter.earlybird;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java.util.Date;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java.util.Optional;</w:t>
      </w:r>
    </w:p>
    <w:p>
      <w:pPr>
        <w:jc w:val="both"/>
      </w:pPr>
      <w:r>
        <w:t>import javax.annotation.concurrent.NotThreadSafe;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org.apache.commons.collections.CollectionUtils;</w:t>
      </w:r>
    </w:p>
    <w:p>
      <w:pPr>
        <w:jc w:val="both"/>
      </w:pPr>
      <w:r>
        <w:t>import org.joda.time.DateTime;</w:t>
      </w:r>
    </w:p>
    <w:p>
      <w:pPr>
        <w:jc w:val="both"/>
      </w:pPr>
      <w:r>
        <w:t>import org.joda.time.DateTimeZone;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com.twitter.search.common.converter.earlybird.EncodedFeatureBuilder.TweetFeatureWithEncodeFeatures;</w:t>
      </w:r>
    </w:p>
    <w:p>
      <w:pPr>
        <w:jc w:val="both"/>
      </w:pPr>
      <w:r>
        <w:t>import com.twitter.search.common.indexing.thriftjava.Place;</w:t>
      </w:r>
    </w:p>
    <w:p>
      <w:pPr>
        <w:jc w:val="both"/>
      </w:pPr>
      <w:r>
        <w:t>import com.twitter.search.common.indexing.thriftjava.PotentialLocation;</w:t>
      </w:r>
    </w:p>
    <w:p>
      <w:pPr>
        <w:jc w:val="both"/>
      </w:pPr>
      <w:r>
        <w:t>import com.twitter.search.common.indexing.thriftjava.ProfileGeoEnrichment;</w:t>
      </w:r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com.twitter.search.common.indexing.thriftjava.VersionedTweetFeatures;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>
        <w:t>import com.twitter.search.common.relevance.entities.GeoObject;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com.twitter.search.common.relevance.entities.TwitterQuotedMessage;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com.twitter.search.common.schema.earlybird.EarlybirdEncodedFeatures;</w:t>
      </w:r>
    </w:p>
    <w:p>
      <w:pPr>
        <w:jc w:val="both"/>
      </w:pPr>
      <w:r>
        <w:t>import com.twitter.search.common.schema.earlybird.EarlybirdFieldConstants;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com.twitter.search.common.schema.earlybird.EarlybirdThriftDocumentBuilder;</w:t>
      </w:r>
    </w:p>
    <w:p>
      <w:pPr>
        <w:jc w:val="both"/>
      </w:pPr>
      <w:r>
        <w:t>import com.twitter.search.common.schema.thriftjava.ThriftDocument;</w:t>
      </w:r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>
        <w:t>import com.twitter.search.common.schema.thriftjava.ThriftIndexingEventType;</w:t>
      </w:r>
    </w:p>
    <w:p>
      <w:pPr>
        <w:jc w:val="both"/>
      </w:pPr>
      <w:r>
        <w:t>import com.twitter.search.common.util.spatial.GeoUtil;</w:t>
      </w:r>
    </w:p>
    <w:p>
      <w:pPr>
        <w:jc w:val="both"/>
      </w:pPr>
      <w:r>
        <w:t>import com.twitter.search.common.util.text.NormalizerHelper;</w:t>
      </w:r>
    </w:p>
    <w:p>
      <w:pPr>
        <w:jc w:val="both"/>
      </w:pPr>
      <w:r>
        <w:t>import com.twitter.tweetypie.thriftjava.ComposerSource;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Converts a TwitterMessage into a ThriftVersionedEvents. This is only responsible for data that</w:t>
      </w:r>
    </w:p>
    <w:p>
      <w:pPr>
        <w:jc w:val="both"/>
      </w:pPr>
      <w:r>
        <w:t xml:space="preserve"> * is available immediately when a Tweet is created. Some data, like URL data, isn't available</w:t>
      </w:r>
    </w:p>
    <w:p>
      <w:pPr>
        <w:jc w:val="both"/>
      </w:pPr>
      <w:r>
        <w:t xml:space="preserve"> * immediately, and so it is processed later, in the DelayedIndexingConverter and sent as an</w:t>
      </w:r>
    </w:p>
    <w:p>
      <w:pPr>
        <w:jc w:val="both"/>
      </w:pPr>
      <w:r>
        <w:t xml:space="preserve"> * update. In order to achieve this we create the document in 2 passes: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1. BasicIndexingConverter builds thriftVersionedEvents with the fields that do not require</w:t>
      </w:r>
    </w:p>
    <w:p>
      <w:pPr>
        <w:jc w:val="both"/>
      </w:pPr>
      <w:r>
        <w:t xml:space="preserve"> * external services.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2. DelayedIndexingConverter builds all the document fields depending on external services, once</w:t>
      </w:r>
    </w:p>
    <w:p>
      <w:pPr>
        <w:jc w:val="both"/>
      </w:pPr>
      <w:r>
        <w:t xml:space="preserve"> * those services have processed the relevant Tweet and we have retrieved that data.</w:t>
      </w:r>
    </w:p>
    <w:p>
      <w:pPr>
        <w:jc w:val="both"/>
      </w:pPr>
      <w:r>
        <w:t xml:space="preserve"> */</w:t>
      </w:r>
    </w:p>
    <w:p>
      <w:pPr>
        <w:jc w:val="both"/>
      </w:pPr>
      <w:r>
        <w:t>@NotThreadSafe</w:t>
      </w:r>
    </w:p>
    <w:p>
      <w:pPr>
        <w:jc w:val="both"/>
      </w:pPr>
      <w:r>
        <w:t>public class BasicIndexingConverter {</w:t>
      </w:r>
    </w:p>
    <w:p>
      <w:pPr>
        <w:jc w:val="both"/>
      </w:pPr>
      <w:r>
        <w:t xml:space="preserve">  private static final Logger LOG = LoggerFactory.getLogger(BasicIndexingConverter.class);</w:t>
      </w:r>
    </w:p>
    <w:p>
      <w:pPr>
        <w:jc w:val="both"/>
      </w:pPr>
      <w:r/>
    </w:p>
    <w:p>
      <w:pPr>
        <w:jc w:val="both"/>
      </w:pPr>
      <w:r>
        <w:t xml:space="preserve">  private static final SearchCounter NUM_NULLCAST_FEATURE_FLAG_SET_TWEETS =</w:t>
      </w:r>
    </w:p>
    <w:p>
      <w:pPr>
        <w:jc w:val="both"/>
      </w:pPr>
      <w:r>
        <w:t xml:space="preserve">      SearchCounter.export("num_nullcast_feature_flag_set_tweets");</w:t>
      </w:r>
    </w:p>
    <w:p>
      <w:pPr>
        <w:jc w:val="both"/>
      </w:pPr>
      <w:r>
        <w:t xml:space="preserve">  private static final SearchCounter NUM_NULLCAST_TWEETS =</w:t>
      </w:r>
    </w:p>
    <w:p>
      <w:pPr>
        <w:jc w:val="both"/>
      </w:pPr>
      <w:r>
        <w:t xml:space="preserve">      SearchCounter.export("num_nullcast_tweets");</w:t>
      </w:r>
    </w:p>
    <w:p>
      <w:pPr>
        <w:jc w:val="both"/>
      </w:pPr>
      <w:r>
        <w:t xml:space="preserve">  private static final SearchCounter NUM_NON_NULLCAST_TWEETS =</w:t>
      </w:r>
    </w:p>
    <w:p>
      <w:pPr>
        <w:jc w:val="both"/>
      </w:pPr>
      <w:r>
        <w:t xml:space="preserve">      SearchCounter.export("num_non_nullcast_tweets");</w:t>
      </w:r>
    </w:p>
    <w:p>
      <w:pPr>
        <w:jc w:val="both"/>
      </w:pPr>
      <w:r>
        <w:t xml:space="preserve">  private static final SearchCounter ADJUSTED_BAD_CREATED_AT_COUNTER =</w:t>
      </w:r>
    </w:p>
    <w:p>
      <w:pPr>
        <w:jc w:val="both"/>
      </w:pPr>
      <w:r>
        <w:t xml:space="preserve">      SearchCounter.export("adjusted_incorrect_created_at_timestamp");</w:t>
      </w:r>
    </w:p>
    <w:p>
      <w:pPr>
        <w:jc w:val="both"/>
      </w:pPr>
      <w:r>
        <w:t xml:space="preserve">  private static final SearchCounter INCONSISTENT_TWEET_ID_AND_CREATED_AT_MS =</w:t>
      </w:r>
    </w:p>
    <w:p>
      <w:pPr>
        <w:jc w:val="both"/>
      </w:pPr>
      <w:r>
        <w:t xml:space="preserve">      SearchCounter.export("inconsistent_tweet_id_and_created_at_ms");</w:t>
      </w:r>
    </w:p>
    <w:p>
      <w:pPr>
        <w:jc w:val="both"/>
      </w:pPr>
      <w:r>
        <w:t xml:space="preserve">  private static final SearchCounter NUM_SELF_THREAD_TWEETS =</w:t>
      </w:r>
    </w:p>
    <w:p>
      <w:pPr>
        <w:jc w:val="both"/>
      </w:pPr>
      <w:r>
        <w:t xml:space="preserve">      SearchCounter.export("num_self_thread_tweets");</w:t>
      </w:r>
    </w:p>
    <w:p>
      <w:pPr>
        <w:jc w:val="both"/>
      </w:pPr>
      <w:r>
        <w:t xml:space="preserve">  private static final SearchCounter NUM_EXCLUSIVE_TWEETS =</w:t>
      </w:r>
    </w:p>
    <w:p>
      <w:pPr>
        <w:jc w:val="both"/>
      </w:pPr>
      <w:r>
        <w:t xml:space="preserve">      SearchCounter.export("num_exclusive_tweets");</w:t>
      </w:r>
    </w:p>
    <w:p>
      <w:pPr>
        <w:jc w:val="both"/>
      </w:pPr>
      <w:r/>
    </w:p>
    <w:p>
      <w:pPr>
        <w:jc w:val="both"/>
      </w:pPr>
      <w:r>
        <w:t xml:space="preserve">  // If a tweet carries a timestamp smaller than this timestamp, we consider the timestamp invalid,</w:t>
      </w:r>
    </w:p>
    <w:p>
      <w:pPr>
        <w:jc w:val="both"/>
      </w:pPr>
      <w:r>
        <w:t xml:space="preserve">  // because twitter does not even exist back then before: Sun, 01 Jan 2006 00:00:00 GMT</w:t>
      </w:r>
    </w:p>
    <w:p>
      <w:pPr>
        <w:jc w:val="both"/>
      </w:pPr>
      <w:r>
        <w:t xml:space="preserve">  private static final long VALID_CREATION_TIME_THRESHOLD_MILLIS =</w:t>
      </w:r>
    </w:p>
    <w:p>
      <w:pPr>
        <w:jc w:val="both"/>
      </w:pPr>
      <w:r>
        <w:t xml:space="preserve">      new DateTime(2006, 1, 1, 0, 0, 0, DateTimeZone.UTC).getMillis();</w:t>
      </w:r>
    </w:p>
    <w:p>
      <w:pPr>
        <w:jc w:val="both"/>
      </w:pPr>
      <w:r/>
    </w:p>
    <w:p>
      <w:pPr>
        <w:jc w:val="both"/>
      </w:pPr>
      <w:r>
        <w:t xml:space="preserve">  private final EncodedFeatureBuilder featureBuilder;</w:t>
      </w:r>
    </w:p>
    <w:p>
      <w:pPr>
        <w:jc w:val="both"/>
      </w:pPr>
      <w:r>
        <w:t xml:space="preserve">  private final Schema schema;</w:t>
      </w:r>
    </w:p>
    <w:p>
      <w:pPr>
        <w:jc w:val="both"/>
      </w:pPr>
      <w:r>
        <w:t xml:space="preserve">  private final EarlybirdCluster cluster;</w:t>
      </w:r>
    </w:p>
    <w:p>
      <w:pPr>
        <w:jc w:val="both"/>
      </w:pPr>
      <w:r/>
    </w:p>
    <w:p>
      <w:pPr>
        <w:jc w:val="both"/>
      </w:pPr>
      <w:r>
        <w:t xml:space="preserve">  public BasicIndexingConverter(Schema schema, EarlybirdCluster cluster) {</w:t>
      </w:r>
    </w:p>
    <w:p>
      <w:pPr>
        <w:jc w:val="both"/>
      </w:pPr>
      <w:r>
        <w:t xml:space="preserve">    this.featureBuilder = new EncodedFeatureBuilder();</w:t>
      </w:r>
    </w:p>
    <w:p>
      <w:pPr>
        <w:jc w:val="both"/>
      </w:pPr>
      <w:r>
        <w:t xml:space="preserve">    this.schema = schema;</w:t>
      </w:r>
    </w:p>
    <w:p>
      <w:pPr>
        <w:jc w:val="both"/>
      </w:pPr>
      <w:r>
        <w:t xml:space="preserve">    this.cluster = cluster;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function converts TwitterMessage to ThriftVersionedEvents, which is a generic data</w:t>
      </w:r>
    </w:p>
    <w:p>
      <w:pPr>
        <w:jc w:val="both"/>
      </w:pPr>
      <w:r>
        <w:t xml:space="preserve">   * structure that can be consumed by Earlybird directly.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ThriftVersionedEvents convertMessageToThrift(</w:t>
      </w:r>
    </w:p>
    <w:p>
      <w:pPr>
        <w:jc w:val="both"/>
      </w:pPr>
      <w:r>
        <w:t xml:space="preserve">      TwitterMessage message,</w:t>
      </w:r>
    </w:p>
    <w:p>
      <w:pPr>
        <w:jc w:val="both"/>
      </w:pPr>
      <w:r>
        <w:t xml:space="preserve">      boolean strict,</w:t>
      </w:r>
    </w:p>
    <w:p>
      <w:pPr>
        <w:jc w:val="both"/>
      </w:pPr>
      <w:r>
        <w:t xml:space="preserve">      List&lt;PenguinVersion&gt; penguinVersions) throws IOException {</w:t>
      </w:r>
    </w:p>
    <w:p>
      <w:pPr>
        <w:jc w:val="both"/>
      </w:pPr>
      <w:r>
        <w:t xml:space="preserve">    Preconditions.checkNotNull(message);</w:t>
      </w:r>
    </w:p>
    <w:p>
      <w:pPr>
        <w:jc w:val="both"/>
      </w:pPr>
      <w:r>
        <w:t xml:space="preserve">    Preconditions.checkNotNull(penguinVersions);</w:t>
      </w:r>
    </w:p>
    <w:p>
      <w:pPr>
        <w:jc w:val="both"/>
      </w:pPr>
      <w:r/>
    </w:p>
    <w:p>
      <w:pPr>
        <w:jc w:val="both"/>
      </w:pPr>
      <w:r>
        <w:t xml:space="preserve">    ThriftVersionedEvents versionedEvents = new ThriftVersionedEvents()</w:t>
      </w:r>
    </w:p>
    <w:p>
      <w:pPr>
        <w:jc w:val="both"/>
      </w:pPr>
      <w:r>
        <w:t xml:space="preserve">        .setId(message.getId());</w:t>
      </w:r>
    </w:p>
    <w:p>
      <w:pPr>
        <w:jc w:val="both"/>
      </w:pPr>
      <w:r/>
    </w:p>
    <w:p>
      <w:pPr>
        <w:jc w:val="both"/>
      </w:pPr>
      <w:r>
        <w:t xml:space="preserve">    ImmutableSchemaInterface schemaSnapshot = schema.getSchemaSnapshot();</w:t>
      </w:r>
    </w:p>
    <w:p>
      <w:pPr>
        <w:jc w:val="both"/>
      </w:pPr>
      <w:r/>
    </w:p>
    <w:p>
      <w:pPr>
        <w:jc w:val="both"/>
      </w:pPr>
      <w:r>
        <w:t xml:space="preserve">    for (PenguinVersion penguinVersion : penguinVersions) {</w:t>
      </w:r>
    </w:p>
    <w:p>
      <w:pPr>
        <w:jc w:val="both"/>
      </w:pPr>
      <w:r>
        <w:t xml:space="preserve">      ThriftDocument document =</w:t>
      </w:r>
    </w:p>
    <w:p>
      <w:pPr>
        <w:jc w:val="both"/>
      </w:pPr>
      <w:r>
        <w:t xml:space="preserve">          buildDocumentForPenguinVersion(schemaSnapshot, message, strict, penguinVersion);</w:t>
      </w:r>
    </w:p>
    <w:p>
      <w:pPr>
        <w:jc w:val="both"/>
      </w:pPr>
      <w:r/>
    </w:p>
    <w:p>
      <w:pPr>
        <w:jc w:val="both"/>
      </w:pPr>
      <w:r>
        <w:t xml:space="preserve">      ThriftIndexingEvent thriftIndexingEvent = new ThriftIndexingEvent()</w:t>
      </w:r>
    </w:p>
    <w:p>
      <w:pPr>
        <w:jc w:val="both"/>
      </w:pPr>
      <w:r>
        <w:t xml:space="preserve">          .setDocument(document)</w:t>
      </w:r>
    </w:p>
    <w:p>
      <w:pPr>
        <w:jc w:val="both"/>
      </w:pPr>
      <w:r>
        <w:t xml:space="preserve">          .setEventType(ThriftIndexingEventType.INSERT)</w:t>
      </w:r>
    </w:p>
    <w:p>
      <w:pPr>
        <w:jc w:val="both"/>
      </w:pPr>
      <w:r>
        <w:t xml:space="preserve">          .setSortId(message.getId());</w:t>
      </w:r>
    </w:p>
    <w:p>
      <w:pPr>
        <w:jc w:val="both"/>
      </w:pPr>
      <w:r>
        <w:t xml:space="preserve">      message.getFromUserTwitterId().map(thriftIndexingEvent::setUid);</w:t>
      </w:r>
    </w:p>
    <w:p>
      <w:pPr>
        <w:jc w:val="both"/>
      </w:pPr>
      <w:r>
        <w:t xml:space="preserve">      versionedEvents.putToVersionedEvents(penguinVersion.getByteValue(), thriftIndexingEvent);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versionedEvents;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ThriftDocument buildDocumentForPenguinVersion(</w:t>
      </w:r>
    </w:p>
    <w:p>
      <w:pPr>
        <w:jc w:val="both"/>
      </w:pPr>
      <w:r>
        <w:t xml:space="preserve">      ImmutableSchemaInterface schemaSnapshot,</w:t>
      </w:r>
    </w:p>
    <w:p>
      <w:pPr>
        <w:jc w:val="both"/>
      </w:pPr>
      <w:r>
        <w:t xml:space="preserve">      TwitterMessage message,</w:t>
      </w:r>
    </w:p>
    <w:p>
      <w:pPr>
        <w:jc w:val="both"/>
      </w:pPr>
      <w:r>
        <w:t xml:space="preserve">      boolean strict,</w:t>
      </w:r>
    </w:p>
    <w:p>
      <w:pPr>
        <w:jc w:val="both"/>
      </w:pPr>
      <w:r>
        <w:t xml:space="preserve">      PenguinVersion penguinVersion) throws IOException {</w:t>
      </w:r>
    </w:p>
    <w:p>
      <w:pPr>
        <w:jc w:val="both"/>
      </w:pPr>
      <w:r>
        <w:t xml:space="preserve">    TweetFeatureWithEncodeFeatures tweetFeature =</w:t>
      </w:r>
    </w:p>
    <w:p>
      <w:pPr>
        <w:jc w:val="both"/>
      </w:pPr>
      <w:r>
        <w:t xml:space="preserve">        featureBuilder.createTweetFeaturesFromTwitterMessage(</w:t>
      </w:r>
    </w:p>
    <w:p>
      <w:pPr>
        <w:jc w:val="both"/>
      </w:pPr>
      <w:r>
        <w:t xml:space="preserve">            message, penguinVersion, schemaSnapshot);</w:t>
      </w:r>
    </w:p>
    <w:p>
      <w:pPr>
        <w:jc w:val="both"/>
      </w:pPr>
      <w:r/>
    </w:p>
    <w:p>
      <w:pPr>
        <w:jc w:val="both"/>
      </w:pPr>
      <w:r>
        <w:t xml:space="preserve">    EarlybirdThriftDocumentBuilder builder =</w:t>
      </w:r>
    </w:p>
    <w:p>
      <w:pPr>
        <w:jc w:val="both"/>
      </w:pPr>
      <w:r>
        <w:t xml:space="preserve">        buildBasicFields(message, schemaSnapshot, cluster, tweetFeature);</w:t>
      </w:r>
    </w:p>
    <w:p>
      <w:pPr>
        <w:jc w:val="both"/>
      </w:pPr>
      <w:r/>
    </w:p>
    <w:p>
      <w:pPr>
        <w:jc w:val="both"/>
      </w:pPr>
      <w:r>
        <w:t xml:space="preserve">    buildUserFields(builder, message, tweetFeature.versionedFeatures, penguinVersion);</w:t>
      </w:r>
    </w:p>
    <w:p>
      <w:pPr>
        <w:jc w:val="both"/>
      </w:pPr>
      <w:r>
        <w:t xml:space="preserve">    buildGeoFields(builder, message, tweetFeature.versionedFeatures);</w:t>
      </w:r>
    </w:p>
    <w:p>
      <w:pPr>
        <w:jc w:val="both"/>
      </w:pPr>
      <w:r>
        <w:t xml:space="preserve">    buildRetweetAndReplyFields(builder, message, strict);</w:t>
      </w:r>
    </w:p>
    <w:p>
      <w:pPr>
        <w:jc w:val="both"/>
      </w:pPr>
      <w:r>
        <w:t xml:space="preserve">    buildQuotesFields(builder, message);</w:t>
      </w:r>
    </w:p>
    <w:p>
      <w:pPr>
        <w:jc w:val="both"/>
      </w:pPr>
      <w:r>
        <w:t xml:space="preserve">    buildVersionedFeatureFields(builder, tweetFeature.versionedFeatures);</w:t>
      </w:r>
    </w:p>
    <w:p>
      <w:pPr>
        <w:jc w:val="both"/>
      </w:pPr>
      <w:r>
        <w:t xml:space="preserve">    buildAnnotationFields(builder, message);</w:t>
      </w:r>
    </w:p>
    <w:p>
      <w:pPr>
        <w:jc w:val="both"/>
      </w:pPr>
      <w:r>
        <w:t xml:space="preserve">    buildNormalizedMinEngagementFields(builder, tweetFeature.encodedFeatures, cluster);</w:t>
      </w:r>
    </w:p>
    <w:p>
      <w:pPr>
        <w:jc w:val="both"/>
      </w:pPr>
      <w:r>
        <w:t xml:space="preserve">    buildDirectedAtFields(builder, message);</w:t>
      </w:r>
    </w:p>
    <w:p>
      <w:pPr>
        <w:jc w:val="both"/>
      </w:pPr>
      <w:r/>
    </w:p>
    <w:p>
      <w:pPr>
        <w:jc w:val="both"/>
      </w:pPr>
      <w:r>
        <w:t xml:space="preserve">    builder.withSpaceIdFields(message.getSpaceIds());</w:t>
      </w:r>
    </w:p>
    <w:p>
      <w:pPr>
        <w:jc w:val="both"/>
      </w:pPr>
      <w:r/>
    </w:p>
    <w:p>
      <w:pPr>
        <w:jc w:val="both"/>
      </w:pPr>
      <w:r>
        <w:t xml:space="preserve">    return builder.build();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basic fields for a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EarlybirdThriftDocumentBuilder buildBasicFields(</w:t>
      </w:r>
    </w:p>
    <w:p>
      <w:pPr>
        <w:jc w:val="both"/>
      </w:pPr>
      <w:r>
        <w:t xml:space="preserve">      TwitterMessage message,</w:t>
      </w:r>
    </w:p>
    <w:p>
      <w:pPr>
        <w:jc w:val="both"/>
      </w:pPr>
      <w:r>
        <w:t xml:space="preserve">      ImmutableSchemaInterface schemaSnapshot,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TweetFeatureWithEncodeFeatures tweetFeature) {</w:t>
      </w:r>
    </w:p>
    <w:p>
      <w:pPr>
        <w:jc w:val="both"/>
      </w:pPr>
      <w:r>
        <w:t xml:space="preserve">    EarlybirdEncodedFeatures extendedEncodedFeatures = tweetFeature.extendedEncodedFeatures;</w:t>
      </w:r>
    </w:p>
    <w:p>
      <w:pPr>
        <w:jc w:val="both"/>
      </w:pPr>
      <w:r>
        <w:t xml:space="preserve">    if (extendedEncodedFeatures == null &amp;&amp; EarlybirdCluster.isTwitterMemoryFormatCluster(cluster)) {</w:t>
      </w:r>
    </w:p>
    <w:p>
      <w:pPr>
        <w:jc w:val="both"/>
      </w:pPr>
      <w:r>
        <w:t xml:space="preserve">      extendedEncodedFeatures = EarlybirdEncodedFeatures.newEncodedTweetFeatures(</w:t>
      </w:r>
    </w:p>
    <w:p>
      <w:pPr>
        <w:jc w:val="both"/>
      </w:pPr>
      <w:r>
        <w:t xml:space="preserve">          schemaSnapshot, EarlybirdFieldConstant.EXTENDED_ENCODED_TWEET_FEATURES_FIELD);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EarlybirdThriftDocumentBuilder builder = new EarlybirdThriftDocumentBuilder(</w:t>
      </w:r>
    </w:p>
    <w:p>
      <w:pPr>
        <w:jc w:val="both"/>
      </w:pPr>
      <w:r>
        <w:t xml:space="preserve">        tweetFeature.encodedFeatures,</w:t>
      </w:r>
    </w:p>
    <w:p>
      <w:pPr>
        <w:jc w:val="both"/>
      </w:pPr>
      <w:r>
        <w:t xml:space="preserve">        extendedEncodedFeatures,</w:t>
      </w:r>
    </w:p>
    <w:p>
      <w:pPr>
        <w:jc w:val="both"/>
      </w:pPr>
      <w:r>
        <w:t xml:space="preserve">        new EarlybirdFieldConstants(),</w:t>
      </w:r>
    </w:p>
    <w:p>
      <w:pPr>
        <w:jc w:val="both"/>
      </w:pPr>
      <w:r>
        <w:t xml:space="preserve">        schemaSnapshot);</w:t>
      </w:r>
    </w:p>
    <w:p>
      <w:pPr>
        <w:jc w:val="both"/>
      </w:pPr>
      <w:r/>
    </w:p>
    <w:p>
      <w:pPr>
        <w:jc w:val="both"/>
      </w:pPr>
      <w:r>
        <w:t xml:space="preserve">    builder.withID(message.getId());</w:t>
      </w:r>
    </w:p>
    <w:p>
      <w:pPr>
        <w:jc w:val="both"/>
      </w:pPr>
      <w:r/>
    </w:p>
    <w:p>
      <w:pPr>
        <w:jc w:val="both"/>
      </w:pPr>
      <w:r>
        <w:t xml:space="preserve">    final Date createdAt = message.getDate();</w:t>
      </w:r>
    </w:p>
    <w:p>
      <w:pPr>
        <w:jc w:val="both"/>
      </w:pPr>
      <w:r>
        <w:t xml:space="preserve">    long createdAtMs = createdAt == null ? 0L : createdAt.getTime();</w:t>
      </w:r>
    </w:p>
    <w:p>
      <w:pPr>
        <w:jc w:val="both"/>
      </w:pPr>
      <w:r/>
    </w:p>
    <w:p>
      <w:pPr>
        <w:jc w:val="both"/>
      </w:pPr>
      <w:r>
        <w:t xml:space="preserve">    createdAtMs = fixCreatedAtTimeStampIfNecessary(message.getId(), createdAtMs);</w:t>
      </w:r>
    </w:p>
    <w:p>
      <w:pPr>
        <w:jc w:val="both"/>
      </w:pPr>
      <w:r/>
    </w:p>
    <w:p>
      <w:pPr>
        <w:jc w:val="both"/>
      </w:pPr>
      <w:r>
        <w:t xml:space="preserve">    if (createdAtMs &gt; 0L) {</w:t>
      </w:r>
    </w:p>
    <w:p>
      <w:pPr>
        <w:jc w:val="both"/>
      </w:pPr>
      <w:r>
        <w:t xml:space="preserve">      builder.withCreatedAt((int) (createdAtMs / 1000));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builder.withTweetSignature(tweetFeature.versionedFeatures.getTweetSignature());</w:t>
      </w:r>
    </w:p>
    <w:p>
      <w:pPr>
        <w:jc w:val="both"/>
      </w:pPr>
      <w:r/>
    </w:p>
    <w:p>
      <w:pPr>
        <w:jc w:val="both"/>
      </w:pPr>
      <w:r>
        <w:t xml:space="preserve">    if (message.getConversationId() &gt; 0) {</w:t>
      </w:r>
    </w:p>
    <w:p>
      <w:pPr>
        <w:jc w:val="both"/>
      </w:pPr>
      <w:r>
        <w:t xml:space="preserve">      long conversationId = message.getConversationId();</w:t>
      </w:r>
    </w:p>
    <w:p>
      <w:pPr>
        <w:jc w:val="both"/>
      </w:pPr>
      <w:r>
        <w:t xml:space="preserve">      builder.withLongField(</w:t>
      </w:r>
    </w:p>
    <w:p>
      <w:pPr>
        <w:jc w:val="both"/>
      </w:pPr>
      <w:r>
        <w:t xml:space="preserve">          EarlybirdFieldConstant.CONVERSATION_ID_CSF.getFieldName(), conversationId);</w:t>
      </w:r>
    </w:p>
    <w:p>
      <w:pPr>
        <w:jc w:val="both"/>
      </w:pPr>
      <w:r>
        <w:t xml:space="preserve">      // We only index conversation ID when it is different from the tweet ID.</w:t>
      </w:r>
    </w:p>
    <w:p>
      <w:pPr>
        <w:jc w:val="both"/>
      </w:pPr>
      <w:r>
        <w:t xml:space="preserve">      if (message.getId() != conversationId) {</w:t>
      </w:r>
    </w:p>
    <w:p>
      <w:pPr>
        <w:jc w:val="both"/>
      </w:pPr>
      <w:r>
        <w:t xml:space="preserve">        builder.withLongField(</w:t>
      </w:r>
    </w:p>
    <w:p>
      <w:pPr>
        <w:jc w:val="both"/>
      </w:pPr>
      <w:r>
        <w:t xml:space="preserve">            EarlybirdFieldConstant.CONVERSATION_ID_FIELD.getFieldName(), conversationId);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(message.getComposerSource().isPresent()) {</w:t>
      </w:r>
    </w:p>
    <w:p>
      <w:pPr>
        <w:jc w:val="both"/>
      </w:pPr>
      <w:r>
        <w:t xml:space="preserve">      ComposerSource composerSource = message.getComposerSource().get();</w:t>
      </w:r>
    </w:p>
    <w:p>
      <w:pPr>
        <w:jc w:val="both"/>
      </w:pPr>
      <w:r>
        <w:t xml:space="preserve">      builder.withIntField(</w:t>
      </w:r>
    </w:p>
    <w:p>
      <w:pPr>
        <w:jc w:val="both"/>
      </w:pPr>
      <w:r>
        <w:t xml:space="preserve">          EarlybirdFieldConstant.COMPOSER_SOURCE.getFieldName(), composerSource.getValue());</w:t>
      </w:r>
    </w:p>
    <w:p>
      <w:pPr>
        <w:jc w:val="both"/>
      </w:pPr>
      <w:r>
        <w:t xml:space="preserve">      if (composerSource == ComposerSource.CAMERA) {</w:t>
      </w:r>
    </w:p>
    <w:p>
      <w:pPr>
        <w:jc w:val="both"/>
      </w:pPr>
      <w:r>
        <w:t xml:space="preserve">        builder.withCameraComposerSourceFlag();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EarlybirdEncodedFeatures encodedFeatures = tweetFeature.encodedFeatures;</w:t>
      </w:r>
    </w:p>
    <w:p>
      <w:pPr>
        <w:jc w:val="both"/>
      </w:pPr>
      <w:r>
        <w:t xml:space="preserve">    if (encodedFeatures.isFlagSet(EarlybirdFieldConstant.FROM_VERIFIED_ACCOUNT_FLAG)) {</w:t>
      </w:r>
    </w:p>
    <w:p>
      <w:pPr>
        <w:jc w:val="both"/>
      </w:pPr>
      <w:r>
        <w:t xml:space="preserve">      builder.addFilterInternalFieldTerm(EarlybirdFieldConstant.VERIFIED_FILTER_TERM);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(encodedFeatures.isFlagSet(EarlybirdFieldConstant.FROM_BLUE_VERIFIED_ACCOUNT_FLAG)) {</w:t>
      </w:r>
    </w:p>
    <w:p>
      <w:pPr>
        <w:jc w:val="both"/>
      </w:pPr>
      <w:r>
        <w:t xml:space="preserve">      builder.addFilterInternalFieldTerm(EarlybirdFieldConstant.BLUE_VERIFIED_FILTER_TERM);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(encodedFeatures.isFlagSet(EarlybirdFieldConstant.IS_OFFENSIVE_FLAG)) {</w:t>
      </w:r>
    </w:p>
    <w:p>
      <w:pPr>
        <w:jc w:val="both"/>
      </w:pPr>
      <w:r>
        <w:t xml:space="preserve">      builder.withOffensiveFlag();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(message.getNullcast()) {</w:t>
      </w:r>
    </w:p>
    <w:p>
      <w:pPr>
        <w:jc w:val="both"/>
      </w:pPr>
      <w:r>
        <w:t xml:space="preserve">      NUM_NULLCAST_TWEETS.increment();</w:t>
      </w:r>
    </w:p>
    <w:p>
      <w:pPr>
        <w:jc w:val="both"/>
      </w:pPr>
      <w:r>
        <w:t xml:space="preserve">      builder.addFilterInternalFieldTerm(EarlybirdFieldConstant.NULLCAST_FILTER_TERM);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NUM_NON_NULLCAST_TWEETS.increment();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(encodedFeatures.isFlagSet(EarlybirdFieldConstant.IS_NULLCAST_FLAG)) {</w:t>
      </w:r>
    </w:p>
    <w:p>
      <w:pPr>
        <w:jc w:val="both"/>
      </w:pPr>
      <w:r>
        <w:t xml:space="preserve">      NUM_NULLCAST_FEATURE_FLAG_SET_TWEETS.increment();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(message.isSelfThread()) {</w:t>
      </w:r>
    </w:p>
    <w:p>
      <w:pPr>
        <w:jc w:val="both"/>
      </w:pPr>
      <w:r>
        <w:t xml:space="preserve">      builder.addFilterInternalFieldTerm(</w:t>
      </w:r>
    </w:p>
    <w:p>
      <w:pPr>
        <w:jc w:val="both"/>
      </w:pPr>
      <w:r>
        <w:t xml:space="preserve">          EarlybirdFieldConstant.SELF_THREAD_FILTER_TERM);</w:t>
      </w:r>
    </w:p>
    <w:p>
      <w:pPr>
        <w:jc w:val="both"/>
      </w:pPr>
      <w:r>
        <w:t xml:space="preserve">      NUM_SELF_THREAD_TWEETS.increment();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(message.isExclusive()) {</w:t>
      </w:r>
    </w:p>
    <w:p>
      <w:pPr>
        <w:jc w:val="both"/>
      </w:pPr>
      <w:r>
        <w:t xml:space="preserve">      builder.addFilterInternalFieldTerm(EarlybirdFieldConstant.EXCLUSIVE_FILTER_TERM);</w:t>
      </w:r>
    </w:p>
    <w:p>
      <w:pPr>
        <w:jc w:val="both"/>
      </w:pPr>
      <w:r>
        <w:t xml:space="preserve">      builder.withLongField(</w:t>
      </w:r>
    </w:p>
    <w:p>
      <w:pPr>
        <w:jc w:val="both"/>
      </w:pPr>
      <w:r>
        <w:t xml:space="preserve">          EarlybirdFieldConstant.EXCLUSIVE_CONVERSATION_AUTHOR_ID_CSF.getFieldName(),</w:t>
      </w:r>
    </w:p>
    <w:p>
      <w:pPr>
        <w:jc w:val="both"/>
      </w:pPr>
      <w:r>
        <w:t xml:space="preserve">          message.getExclusiveConversationAuthorId());</w:t>
      </w:r>
    </w:p>
    <w:p>
      <w:pPr>
        <w:jc w:val="both"/>
      </w:pPr>
      <w:r>
        <w:t xml:space="preserve">      NUM_EXCLUSIVE_TWEETS.increment();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builder.withLanguageCodes(message.getLanguage(), message.getBCP47LanguageTag());</w:t>
      </w:r>
    </w:p>
    <w:p>
      <w:pPr>
        <w:jc w:val="both"/>
      </w:pPr>
      <w:r/>
    </w:p>
    <w:p>
      <w:pPr>
        <w:jc w:val="both"/>
      </w:pPr>
      <w:r>
        <w:t xml:space="preserve">    return builder;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user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buildUserFields(</w:t>
      </w:r>
    </w:p>
    <w:p>
      <w:pPr>
        <w:jc w:val="both"/>
      </w:pPr>
      <w:r>
        <w:t xml:space="preserve">      EarlybirdThriftDocumentBuilder builder,</w:t>
      </w:r>
    </w:p>
    <w:p>
      <w:pPr>
        <w:jc w:val="both"/>
      </w:pPr>
      <w:r>
        <w:t xml:space="preserve">      TwitterMessage message,</w:t>
      </w:r>
    </w:p>
    <w:p>
      <w:pPr>
        <w:jc w:val="both"/>
      </w:pPr>
      <w:r>
        <w:t xml:space="preserve">      VersionedTweetFeatures versionedTweetFeatures,</w:t>
      </w:r>
    </w:p>
    <w:p>
      <w:pPr>
        <w:jc w:val="both"/>
      </w:pPr>
      <w:r>
        <w:t xml:space="preserve">      PenguinVersion penguinVersion) {</w:t>
      </w:r>
    </w:p>
    <w:p>
      <w:pPr>
        <w:jc w:val="both"/>
      </w:pPr>
      <w:r>
        <w:t xml:space="preserve">    // 1. Set all the from user fields.</w:t>
      </w:r>
    </w:p>
    <w:p>
      <w:pPr>
        <w:jc w:val="both"/>
      </w:pPr>
      <w:r>
        <w:t xml:space="preserve">    if (message.getFromUserTwitterId().isPresent()) {</w:t>
      </w:r>
    </w:p>
    <w:p>
      <w:pPr>
        <w:jc w:val="both"/>
      </w:pPr>
      <w:r>
        <w:t xml:space="preserve">      builder.withLongField(EarlybirdFieldConstant.FROM_USER_ID_FIELD.getFieldName(),</w:t>
      </w:r>
    </w:p>
    <w:p>
      <w:pPr>
        <w:jc w:val="both"/>
      </w:pPr>
      <w:r>
        <w:t xml:space="preserve">          message.getFromUserTwitterId().get())</w:t>
      </w:r>
    </w:p>
    <w:p>
      <w:pPr>
        <w:jc w:val="both"/>
      </w:pPr>
      <w:r>
        <w:t xml:space="preserve">      // CSF</w:t>
      </w:r>
    </w:p>
    <w:p>
      <w:pPr>
        <w:jc w:val="both"/>
      </w:pPr>
      <w:r>
        <w:t xml:space="preserve">      .withLongField(EarlybirdFieldConstant.FROM_USER_ID_CSF.getFieldName(),</w:t>
      </w:r>
    </w:p>
    <w:p>
      <w:pPr>
        <w:jc w:val="both"/>
      </w:pPr>
      <w:r>
        <w:t xml:space="preserve">          message.getFromUserTwitterId().get());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LOG.warn("fromUserTwitterId is not set in TwitterMessage! Status id: " + message.getId());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(message.getFromUserScreenName().isPresent()) {</w:t>
      </w:r>
    </w:p>
    <w:p>
      <w:pPr>
        <w:jc w:val="both"/>
      </w:pPr>
      <w:r>
        <w:t xml:space="preserve">      String fromUser = message.getFromUserScreenName().get();</w:t>
      </w:r>
    </w:p>
    <w:p>
      <w:pPr>
        <w:jc w:val="both"/>
      </w:pPr>
      <w:r>
        <w:t xml:space="preserve">      String normalizedFromUser =</w:t>
      </w:r>
    </w:p>
    <w:p>
      <w:pPr>
        <w:jc w:val="both"/>
      </w:pPr>
      <w:r>
        <w:t xml:space="preserve">          NormalizerHelper.normalizeWithUnknownLocale(fromUser, penguinVersion);</w:t>
      </w:r>
    </w:p>
    <w:p>
      <w:pPr>
        <w:jc w:val="both"/>
      </w:pPr>
      <w:r/>
    </w:p>
    <w:p>
      <w:pPr>
        <w:jc w:val="both"/>
      </w:pPr>
      <w:r>
        <w:t xml:space="preserve">      builder</w:t>
      </w:r>
    </w:p>
    <w:p>
      <w:pPr>
        <w:jc w:val="both"/>
      </w:pPr>
      <w:r>
        <w:t xml:space="preserve">          .withWhiteSpaceTokenizedScreenNameField(</w:t>
      </w:r>
    </w:p>
    <w:p>
      <w:pPr>
        <w:jc w:val="both"/>
      </w:pPr>
      <w:r>
        <w:t xml:space="preserve">              EarlybirdFieldConstant.TOKENIZED_FROM_USER_FIELD.getFieldName(),</w:t>
      </w:r>
    </w:p>
    <w:p>
      <w:pPr>
        <w:jc w:val="both"/>
      </w:pPr>
      <w:r>
        <w:t xml:space="preserve">              normalizedFromUser)</w:t>
      </w:r>
    </w:p>
    <w:p>
      <w:pPr>
        <w:jc w:val="both"/>
      </w:pPr>
      <w:r>
        <w:t xml:space="preserve">          .withStringField(EarlybirdFieldConstant.FROM_USER_FIELD.getFieldName(),</w:t>
      </w:r>
    </w:p>
    <w:p>
      <w:pPr>
        <w:jc w:val="both"/>
      </w:pPr>
      <w:r>
        <w:t xml:space="preserve">              normalizedFromUser);</w:t>
      </w:r>
    </w:p>
    <w:p>
      <w:pPr>
        <w:jc w:val="both"/>
      </w:pPr>
      <w:r/>
    </w:p>
    <w:p>
      <w:pPr>
        <w:jc w:val="both"/>
      </w:pPr>
      <w:r>
        <w:t xml:space="preserve">      if (message.getTokenizedFromUserScreenName().isPresent()) {</w:t>
      </w:r>
    </w:p>
    <w:p>
      <w:pPr>
        <w:jc w:val="both"/>
      </w:pPr>
      <w:r>
        <w:t xml:space="preserve">        builder.withCamelCaseTokenizedScreenNameField(</w:t>
      </w:r>
    </w:p>
    <w:p>
      <w:pPr>
        <w:jc w:val="both"/>
      </w:pPr>
      <w:r>
        <w:t xml:space="preserve">            EarlybirdFieldConstant.CAMELCASE_USER_HANDLE_FIELD.getFieldName(),</w:t>
      </w:r>
    </w:p>
    <w:p>
      <w:pPr>
        <w:jc w:val="both"/>
      </w:pPr>
      <w:r>
        <w:t xml:space="preserve">            fromUser,</w:t>
      </w:r>
    </w:p>
    <w:p>
      <w:pPr>
        <w:jc w:val="both"/>
      </w:pPr>
      <w:r>
        <w:t xml:space="preserve">            normalizedFromUser,</w:t>
      </w:r>
    </w:p>
    <w:p>
      <w:pPr>
        <w:jc w:val="both"/>
      </w:pPr>
      <w:r>
        <w:t xml:space="preserve">            message.getTokenizedFromUserScreenName().get());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Optional&lt;String&gt; toUserScreenName = message.getToUserLowercasedScreenName();</w:t>
      </w:r>
    </w:p>
    <w:p>
      <w:pPr>
        <w:jc w:val="both"/>
      </w:pPr>
      <w:r>
        <w:t xml:space="preserve">    if (toUserScreenName.isPresent() &amp;&amp; !toUserScreenName.get().isEmpty()) {</w:t>
      </w:r>
    </w:p>
    <w:p>
      <w:pPr>
        <w:jc w:val="both"/>
      </w:pPr>
      <w:r>
        <w:t xml:space="preserve">      builder.withStringField(</w:t>
      </w:r>
    </w:p>
    <w:p>
      <w:pPr>
        <w:jc w:val="both"/>
      </w:pPr>
      <w:r>
        <w:t xml:space="preserve">          EarlybirdFieldConstant.TO_USER_FIELD.getFieldName(),</w:t>
      </w:r>
    </w:p>
    <w:p>
      <w:pPr>
        <w:jc w:val="both"/>
      </w:pPr>
      <w:r>
        <w:t xml:space="preserve">          NormalizerHelper.normalizeWithUnknownLocale(toUserScreenName.get(), penguinVersion));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(versionedTweetFeatures.isSetUserDisplayNameTokenStreamText()) {</w:t>
      </w:r>
    </w:p>
    <w:p>
      <w:pPr>
        <w:jc w:val="both"/>
      </w:pPr>
      <w:r>
        <w:t xml:space="preserve">      builder.withTokenStreamField(EarlybirdFieldConstant.TOKENIZED_USER_NAME_FIELD.getFieldName(),</w:t>
      </w:r>
    </w:p>
    <w:p>
      <w:pPr>
        <w:jc w:val="both"/>
      </w:pPr>
      <w:r>
        <w:t xml:space="preserve">          versionedTweetFeatures.getUserDisplayNameTokenStreamText(),</w:t>
      </w:r>
    </w:p>
    <w:p>
      <w:pPr>
        <w:jc w:val="both"/>
      </w:pPr>
      <w:r>
        <w:t xml:space="preserve">          versionedTweetFeatures.getUserDisplayNameTokenStream());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geo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buildGeoFields(</w:t>
      </w:r>
    </w:p>
    <w:p>
      <w:pPr>
        <w:jc w:val="both"/>
      </w:pPr>
      <w:r>
        <w:t xml:space="preserve">      EarlybirdThriftDocumentBuilder builder,</w:t>
      </w:r>
    </w:p>
    <w:p>
      <w:pPr>
        <w:jc w:val="both"/>
      </w:pPr>
      <w:r>
        <w:t xml:space="preserve">      TwitterMessage message,</w:t>
      </w:r>
    </w:p>
    <w:p>
      <w:pPr>
        <w:jc w:val="both"/>
      </w:pPr>
      <w:r>
        <w:t xml:space="preserve">      VersionedTweetFeatures versionedTweetFeatures) {</w:t>
      </w:r>
    </w:p>
    <w:p>
      <w:pPr>
        <w:jc w:val="both"/>
      </w:pPr>
      <w:r>
        <w:t xml:space="preserve">    double lat = GeoUtil.ILLEGAL_LATLON;</w:t>
      </w:r>
    </w:p>
    <w:p>
      <w:pPr>
        <w:jc w:val="both"/>
      </w:pPr>
      <w:r>
        <w:t xml:space="preserve">    double lon = GeoUtil.ILLEGAL_LATLON;</w:t>
      </w:r>
    </w:p>
    <w:p>
      <w:pPr>
        <w:jc w:val="both"/>
      </w:pPr>
      <w:r>
        <w:t xml:space="preserve">    if (message.getGeoLocation() != null) {</w:t>
      </w:r>
    </w:p>
    <w:p>
      <w:pPr>
        <w:jc w:val="both"/>
      </w:pPr>
      <w:r>
        <w:t xml:space="preserve">      GeoObject location = message.getGeoLocation();</w:t>
      </w:r>
    </w:p>
    <w:p>
      <w:pPr>
        <w:jc w:val="both"/>
      </w:pPr>
      <w:r>
        <w:t xml:space="preserve">      builder.withGeoField(EarlybirdFieldConstant.GEO_HASH_FIELD.getFieldName(),</w:t>
      </w:r>
    </w:p>
    <w:p>
      <w:pPr>
        <w:jc w:val="both"/>
      </w:pPr>
      <w:r>
        <w:t xml:space="preserve">          location.getLatitude(), location.getLongitude(), location.getAccuracy());</w:t>
      </w:r>
    </w:p>
    <w:p>
      <w:pPr>
        <w:jc w:val="both"/>
      </w:pPr>
      <w:r/>
    </w:p>
    <w:p>
      <w:pPr>
        <w:jc w:val="both"/>
      </w:pPr>
      <w:r>
        <w:t xml:space="preserve">      if (location.getSource() != null) {</w:t>
      </w:r>
    </w:p>
    <w:p>
      <w:pPr>
        <w:jc w:val="both"/>
      </w:pPr>
      <w:r>
        <w:t xml:space="preserve">        builder.withStringField(EarlybirdFieldConstant.INTERNAL_FIELD.getFieldName(),</w:t>
      </w:r>
    </w:p>
    <w:p>
      <w:pPr>
        <w:jc w:val="both"/>
      </w:pPr>
      <w:r>
        <w:t xml:space="preserve">            EarlybirdFieldConstants.formatGeoType(location.getSource()));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(GeoUtil.validateGeoCoordinates(location.getLatitude(), location.getLongitude())) {</w:t>
      </w:r>
    </w:p>
    <w:p>
      <w:pPr>
        <w:jc w:val="both"/>
      </w:pPr>
      <w:r>
        <w:t xml:space="preserve">        lat = location.getLatitude();</w:t>
      </w:r>
    </w:p>
    <w:p>
      <w:pPr>
        <w:jc w:val="both"/>
      </w:pPr>
      <w:r>
        <w:t xml:space="preserve">        lon = location.getLongitude();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See SEARCH-14317 for investigation on how much space geo filed is used in archive cluster.</w:t>
      </w:r>
    </w:p>
    <w:p>
      <w:pPr>
        <w:jc w:val="both"/>
      </w:pPr>
      <w:r>
        <w:t xml:space="preserve">    // In lucene archives, this CSF is needed regardless of whether geoLocation is set.</w:t>
      </w:r>
    </w:p>
    <w:p>
      <w:pPr>
        <w:jc w:val="both"/>
      </w:pPr>
      <w:r>
        <w:t xml:space="preserve">    builder.withLatLonCSF(lat, lon);</w:t>
      </w:r>
    </w:p>
    <w:p>
      <w:pPr>
        <w:jc w:val="both"/>
      </w:pPr>
      <w:r/>
    </w:p>
    <w:p>
      <w:pPr>
        <w:jc w:val="both"/>
      </w:pPr>
      <w:r>
        <w:t xml:space="preserve">    if (versionedTweetFeatures.isSetTokenizedPlace()) {</w:t>
      </w:r>
    </w:p>
    <w:p>
      <w:pPr>
        <w:jc w:val="both"/>
      </w:pPr>
      <w:r>
        <w:t xml:space="preserve">      Place place = versionedTweetFeatures.getTokenizedPlace();</w:t>
      </w:r>
    </w:p>
    <w:p>
      <w:pPr>
        <w:jc w:val="both"/>
      </w:pPr>
      <w:r>
        <w:t xml:space="preserve">      Preconditions.checkArgument(place.isSetId(), "Place ID not set for tweet "</w:t>
      </w:r>
    </w:p>
    <w:p>
      <w:pPr>
        <w:jc w:val="both"/>
      </w:pPr>
      <w:r>
        <w:t xml:space="preserve">          + message.getId());</w:t>
      </w:r>
    </w:p>
    <w:p>
      <w:pPr>
        <w:jc w:val="both"/>
      </w:pPr>
      <w:r>
        <w:t xml:space="preserve">      Preconditions.checkArgument(place.isSetFullName(),</w:t>
      </w:r>
    </w:p>
    <w:p>
      <w:pPr>
        <w:jc w:val="both"/>
      </w:pPr>
      <w:r>
        <w:t xml:space="preserve">          "Place full name not set for tweet " + message.getId());</w:t>
      </w:r>
    </w:p>
    <w:p>
      <w:pPr>
        <w:jc w:val="both"/>
      </w:pPr>
      <w:r>
        <w:t xml:space="preserve">      builder.addFilterInternalFieldTerm(EarlybirdFieldConstant.PLACE_ID_FIELD.getFieldName());</w:t>
      </w:r>
    </w:p>
    <w:p>
      <w:pPr>
        <w:jc w:val="both"/>
      </w:pPr>
      <w:r>
        <w:t xml:space="preserve">      builder</w:t>
      </w:r>
    </w:p>
    <w:p>
      <w:pPr>
        <w:jc w:val="both"/>
      </w:pPr>
      <w:r>
        <w:t xml:space="preserve">          .withStringField(EarlybirdFieldConstant.PLACE_ID_FIELD.getFieldName(), place.getId())</w:t>
      </w:r>
    </w:p>
    <w:p>
      <w:pPr>
        <w:jc w:val="both"/>
      </w:pPr>
      <w:r>
        <w:t xml:space="preserve">          .withStringField(EarlybirdFieldConstant.PLACE_FULL_NAME_FIELD.getFieldName(),</w:t>
      </w:r>
    </w:p>
    <w:p>
      <w:pPr>
        <w:jc w:val="both"/>
      </w:pPr>
      <w:r>
        <w:t xml:space="preserve">              place.getFullName());</w:t>
      </w:r>
    </w:p>
    <w:p>
      <w:pPr>
        <w:jc w:val="both"/>
      </w:pPr>
      <w:r>
        <w:t xml:space="preserve">      if (place.isSetCountryCode()) {</w:t>
      </w:r>
    </w:p>
    <w:p>
      <w:pPr>
        <w:jc w:val="both"/>
      </w:pPr>
      <w:r>
        <w:t xml:space="preserve">        builder.withStringField(EarlybirdFieldConstant.PLACE_COUNTRY_CODE_FIELD.getFieldName(),</w:t>
      </w:r>
    </w:p>
    <w:p>
      <w:pPr>
        <w:jc w:val="both"/>
      </w:pPr>
      <w:r>
        <w:t xml:space="preserve">            place.getCountryCode());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(versionedTweetFeatures.isSetTokenizedProfileGeoEnrichment()) {</w:t>
      </w:r>
    </w:p>
    <w:p>
      <w:pPr>
        <w:jc w:val="both"/>
      </w:pPr>
      <w:r>
        <w:t xml:space="preserve">      ProfileGeoEnrichment profileGeoEnrichment =</w:t>
      </w:r>
    </w:p>
    <w:p>
      <w:pPr>
        <w:jc w:val="both"/>
      </w:pPr>
      <w:r>
        <w:t xml:space="preserve">          versionedTweetFeatures.getTokenizedProfileGeoEnrichment();</w:t>
      </w:r>
    </w:p>
    <w:p>
      <w:pPr>
        <w:jc w:val="both"/>
      </w:pPr>
      <w:r>
        <w:t xml:space="preserve">      Preconditions.checkArgument(</w:t>
      </w:r>
    </w:p>
    <w:p>
      <w:pPr>
        <w:jc w:val="both"/>
      </w:pPr>
      <w:r>
        <w:t xml:space="preserve">          profileGeoEnrichment.isSetPotentialLocations(),</w:t>
      </w:r>
    </w:p>
    <w:p>
      <w:pPr>
        <w:jc w:val="both"/>
      </w:pPr>
      <w:r>
        <w:t xml:space="preserve">          "ProfileGeoEnrichment.potentialLocations not set for tweet "</w:t>
      </w:r>
    </w:p>
    <w:p>
      <w:pPr>
        <w:jc w:val="both"/>
      </w:pPr>
      <w:r>
        <w:t xml:space="preserve">              + message.getId());</w:t>
      </w:r>
    </w:p>
    <w:p>
      <w:pPr>
        <w:jc w:val="both"/>
      </w:pPr>
      <w:r>
        <w:t xml:space="preserve">      List&lt;PotentialLocation&gt; potentialLocations = profileGeoEnrichment.getPotentialLocations();</w:t>
      </w:r>
    </w:p>
    <w:p>
      <w:pPr>
        <w:jc w:val="both"/>
      </w:pPr>
      <w:r>
        <w:t xml:space="preserve">      Preconditions.checkArgument(</w:t>
      </w:r>
    </w:p>
    <w:p>
      <w:pPr>
        <w:jc w:val="both"/>
      </w:pPr>
      <w:r>
        <w:t xml:space="preserve">          !potentialLocations.isEmpty(),</w:t>
      </w:r>
    </w:p>
    <w:p>
      <w:pPr>
        <w:jc w:val="both"/>
      </w:pPr>
      <w:r>
        <w:t xml:space="preserve">          "Found tweet with an empty ProfileGeoEnrichment.potentialLocations: "</w:t>
      </w:r>
    </w:p>
    <w:p>
      <w:pPr>
        <w:jc w:val="both"/>
      </w:pPr>
      <w:r>
        <w:t xml:space="preserve">              + message.getId());</w:t>
      </w:r>
    </w:p>
    <w:p>
      <w:pPr>
        <w:jc w:val="both"/>
      </w:pPr>
      <w:r>
        <w:t xml:space="preserve">      builder.addFilterInternalFieldTerm(EarlybirdFieldConstant.PROFILE_GEO_FILTER_TERM);</w:t>
      </w:r>
    </w:p>
    <w:p>
      <w:pPr>
        <w:jc w:val="both"/>
      </w:pPr>
      <w:r>
        <w:t xml:space="preserve">      for (PotentialLocation potentialLocation : potentialLocations) {</w:t>
      </w:r>
    </w:p>
    <w:p>
      <w:pPr>
        <w:jc w:val="both"/>
      </w:pPr>
      <w:r>
        <w:t xml:space="preserve">        if (potentialLocation.isSetCountryCode()) {</w:t>
      </w:r>
    </w:p>
    <w:p>
      <w:pPr>
        <w:jc w:val="both"/>
      </w:pPr>
      <w:r>
        <w:t xml:space="preserve">          builder.withStringField(</w:t>
      </w:r>
    </w:p>
    <w:p>
      <w:pPr>
        <w:jc w:val="both"/>
      </w:pPr>
      <w:r>
        <w:t xml:space="preserve">              EarlybirdFieldConstant.PROFILE_GEO_COUNTRY_CODE_FIELD.getFieldName(),</w:t>
      </w:r>
    </w:p>
    <w:p>
      <w:pPr>
        <w:jc w:val="both"/>
      </w:pPr>
      <w:r>
        <w:t xml:space="preserve">              potentialLocation.getCountryCode());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(potentialLocation.isSetRegion()) {</w:t>
      </w:r>
    </w:p>
    <w:p>
      <w:pPr>
        <w:jc w:val="both"/>
      </w:pPr>
      <w:r>
        <w:t xml:space="preserve">          builder.withStringField(EarlybirdFieldConstant.PROFILE_GEO_REGION_FIELD.getFieldName(),</w:t>
      </w:r>
    </w:p>
    <w:p>
      <w:pPr>
        <w:jc w:val="both"/>
      </w:pPr>
      <w:r>
        <w:t xml:space="preserve">              potentialLocation.getRegion());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(potentialLocation.isSetLocality()) {</w:t>
      </w:r>
    </w:p>
    <w:p>
      <w:pPr>
        <w:jc w:val="both"/>
      </w:pPr>
      <w:r>
        <w:t xml:space="preserve">          builder.withStringField(EarlybirdFieldConstant.PROFILE_GEO_LOCALITY_FIELD.getFieldName(),</w:t>
      </w:r>
    </w:p>
    <w:p>
      <w:pPr>
        <w:jc w:val="both"/>
      </w:pPr>
      <w:r>
        <w:t xml:space="preserve">              potentialLocation.getLocality());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builder.withPlacesField(message.getPlaces());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retweet and reply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buildRetweetAndReplyFields(</w:t>
      </w:r>
    </w:p>
    <w:p>
      <w:pPr>
        <w:jc w:val="both"/>
      </w:pPr>
      <w:r>
        <w:t xml:space="preserve">      EarlybirdThriftDocumentBuilder builder,</w:t>
      </w:r>
    </w:p>
    <w:p>
      <w:pPr>
        <w:jc w:val="both"/>
      </w:pPr>
      <w:r>
        <w:t xml:space="preserve">      TwitterMessage message,</w:t>
      </w:r>
    </w:p>
    <w:p>
      <w:pPr>
        <w:jc w:val="both"/>
      </w:pPr>
      <w:r>
        <w:t xml:space="preserve">      boolean strict) {</w:t>
      </w:r>
    </w:p>
    <w:p>
      <w:pPr>
        <w:jc w:val="both"/>
      </w:pPr>
      <w:r>
        <w:t xml:space="preserve">    long retweetUserIdVal = -1;</w:t>
      </w:r>
    </w:p>
    <w:p>
      <w:pPr>
        <w:jc w:val="both"/>
      </w:pPr>
      <w:r>
        <w:t xml:space="preserve">    long sharedStatusIdVal = -1;</w:t>
      </w:r>
    </w:p>
    <w:p>
      <w:pPr>
        <w:jc w:val="both"/>
      </w:pPr>
      <w:r>
        <w:t xml:space="preserve">    if (message.getRetweetMessage() != null) {</w:t>
      </w:r>
    </w:p>
    <w:p>
      <w:pPr>
        <w:jc w:val="both"/>
      </w:pPr>
      <w:r>
        <w:t xml:space="preserve">      if (message.getRetweetMessage().getSharedId() != null) {</w:t>
      </w:r>
    </w:p>
    <w:p>
      <w:pPr>
        <w:jc w:val="both"/>
      </w:pPr>
      <w:r>
        <w:t xml:space="preserve">        sharedStatusIdVal = message.getRetweetMessage().getSharedId();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(message.getRetweetMessage().hasSharedUserTwitterId()) {</w:t>
      </w:r>
    </w:p>
    <w:p>
      <w:pPr>
        <w:jc w:val="both"/>
      </w:pPr>
      <w:r>
        <w:t xml:space="preserve">        retweetUserIdVal = message.getRetweetMessage().getSharedUserTwitterId();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inReplyToStatusIdVal = -1;</w:t>
      </w:r>
    </w:p>
    <w:p>
      <w:pPr>
        <w:jc w:val="both"/>
      </w:pPr>
      <w:r>
        <w:t xml:space="preserve">    long inReplyToUserIdVal = -1;</w:t>
      </w:r>
    </w:p>
    <w:p>
      <w:pPr>
        <w:jc w:val="both"/>
      </w:pPr>
      <w:r>
        <w:t xml:space="preserve">    if (message.isReply()) {</w:t>
      </w:r>
    </w:p>
    <w:p>
      <w:pPr>
        <w:jc w:val="both"/>
      </w:pPr>
      <w:r>
        <w:t xml:space="preserve">      if (message.getInReplyToStatusId().isPresent()) {</w:t>
      </w:r>
    </w:p>
    <w:p>
      <w:pPr>
        <w:jc w:val="both"/>
      </w:pPr>
      <w:r>
        <w:t xml:space="preserve">        inReplyToStatusIdVal = message.getInReplyToStatusId().get();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(message.getToUserTwitterId().isPresent()) {</w:t>
      </w:r>
    </w:p>
    <w:p>
      <w:pPr>
        <w:jc w:val="both"/>
      </w:pPr>
      <w:r>
        <w:t xml:space="preserve">        inReplyToUserIdVal = message.getToUserTwitterId().get();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buildRetweetAndReplyFields(</w:t>
      </w:r>
    </w:p>
    <w:p>
      <w:pPr>
        <w:jc w:val="both"/>
      </w:pPr>
      <w:r>
        <w:t xml:space="preserve">        retweetUserIdVal,</w:t>
      </w:r>
    </w:p>
    <w:p>
      <w:pPr>
        <w:jc w:val="both"/>
      </w:pPr>
      <w:r>
        <w:t xml:space="preserve">        sharedStatusIdVal,</w:t>
      </w:r>
    </w:p>
    <w:p>
      <w:pPr>
        <w:jc w:val="both"/>
      </w:pPr>
      <w:r>
        <w:t xml:space="preserve">        inReplyToStatusIdVal,</w:t>
      </w:r>
    </w:p>
    <w:p>
      <w:pPr>
        <w:jc w:val="both"/>
      </w:pPr>
      <w:r>
        <w:t xml:space="preserve">        inReplyToUserIdVal,</w:t>
      </w:r>
    </w:p>
    <w:p>
      <w:pPr>
        <w:jc w:val="both"/>
      </w:pPr>
      <w:r>
        <w:t xml:space="preserve">        strict,</w:t>
      </w:r>
    </w:p>
    <w:p>
      <w:pPr>
        <w:jc w:val="both"/>
      </w:pPr>
      <w:r>
        <w:t xml:space="preserve">        builder);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quotes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buildQuotesFields(</w:t>
      </w:r>
    </w:p>
    <w:p>
      <w:pPr>
        <w:jc w:val="both"/>
      </w:pPr>
      <w:r>
        <w:t xml:space="preserve">      EarlybirdThriftDocumentBuilder builder,</w:t>
      </w:r>
    </w:p>
    <w:p>
      <w:pPr>
        <w:jc w:val="both"/>
      </w:pPr>
      <w:r>
        <w:t xml:space="preserve">      TwitterMessage message) {</w:t>
      </w:r>
    </w:p>
    <w:p>
      <w:pPr>
        <w:jc w:val="both"/>
      </w:pPr>
      <w:r>
        <w:t xml:space="preserve">    if (message.getQuotedMessage() != null) {</w:t>
      </w:r>
    </w:p>
    <w:p>
      <w:pPr>
        <w:jc w:val="both"/>
      </w:pPr>
      <w:r>
        <w:t xml:space="preserve">      TwitterQuotedMessage quoted = message.getQuotedMessage();</w:t>
      </w:r>
    </w:p>
    <w:p>
      <w:pPr>
        <w:jc w:val="both"/>
      </w:pPr>
      <w:r>
        <w:t xml:space="preserve">      if (quoted != null &amp;&amp; quoted.getQuotedStatusId() &gt; 0 &amp;&amp; quoted.getQuotedUserId() &gt; 0) {</w:t>
      </w:r>
    </w:p>
    <w:p>
      <w:pPr>
        <w:jc w:val="both"/>
      </w:pPr>
      <w:r>
        <w:t xml:space="preserve">        builder.withQuote(quoted.getQuotedStatusId(), quoted.getQuotedUserId());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directed at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buildDirectedAtFields(</w:t>
      </w:r>
    </w:p>
    <w:p>
      <w:pPr>
        <w:jc w:val="both"/>
      </w:pPr>
      <w:r>
        <w:t xml:space="preserve">      EarlybirdThriftDocumentBuilder builder,</w:t>
      </w:r>
    </w:p>
    <w:p>
      <w:pPr>
        <w:jc w:val="both"/>
      </w:pPr>
      <w:r>
        <w:t xml:space="preserve">      TwitterMessage message) {</w:t>
      </w:r>
    </w:p>
    <w:p>
      <w:pPr>
        <w:jc w:val="both"/>
      </w:pPr>
      <w:r>
        <w:t xml:space="preserve">    if (message.getDirectedAtUserId().isPresent() &amp;&amp; message.getDirectedAtUserId().get() &gt; 0) {</w:t>
      </w:r>
    </w:p>
    <w:p>
      <w:pPr>
        <w:jc w:val="both"/>
      </w:pPr>
      <w:r>
        <w:t xml:space="preserve">      builder.withDirectedAtUser(message.getDirectedAtUserId().get());</w:t>
      </w:r>
    </w:p>
    <w:p>
      <w:pPr>
        <w:jc w:val="both"/>
      </w:pPr>
      <w:r>
        <w:t xml:space="preserve">      builder.addFilterInternalFieldTerm(EarlybirdFieldConstant.DIRECTED_AT_FILTER_TERM);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versioned features for a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buildVersionedFeatureFields(</w:t>
      </w:r>
    </w:p>
    <w:p>
      <w:pPr>
        <w:jc w:val="both"/>
      </w:pPr>
      <w:r>
        <w:t xml:space="preserve">      EarlybirdThriftDocumentBuilder builder,</w:t>
      </w:r>
    </w:p>
    <w:p>
      <w:pPr>
        <w:jc w:val="both"/>
      </w:pPr>
      <w:r>
        <w:t xml:space="preserve">      VersionedTweetFeatures versionedTweetFeatures) {</w:t>
      </w:r>
    </w:p>
    <w:p>
      <w:pPr>
        <w:jc w:val="both"/>
      </w:pPr>
      <w:r>
        <w:t xml:space="preserve">    builder</w:t>
      </w:r>
    </w:p>
    <w:p>
      <w:pPr>
        <w:jc w:val="both"/>
      </w:pPr>
      <w:r>
        <w:t xml:space="preserve">        .withHashtagsField(versionedTweetFeatures.getHashtags())</w:t>
      </w:r>
    </w:p>
    <w:p>
      <w:pPr>
        <w:jc w:val="both"/>
      </w:pPr>
      <w:r>
        <w:t xml:space="preserve">        .withMentionsField(versionedTweetFeatures.getMentions())</w:t>
      </w:r>
    </w:p>
    <w:p>
      <w:pPr>
        <w:jc w:val="both"/>
      </w:pPr>
      <w:r>
        <w:t xml:space="preserve">        .withStocksFields(versionedTweetFeatures.getStocks())</w:t>
      </w:r>
    </w:p>
    <w:p>
      <w:pPr>
        <w:jc w:val="both"/>
      </w:pPr>
      <w:r>
        <w:t xml:space="preserve">        .withResolvedLinksText(versionedTweetFeatures.getNormalizedResolvedUrlText())</w:t>
      </w:r>
    </w:p>
    <w:p>
      <w:pPr>
        <w:jc w:val="both"/>
      </w:pPr>
      <w:r>
        <w:t xml:space="preserve">        .withTokenStreamField(EarlybirdFieldConstant.TEXT_FIELD.getFieldName(),</w:t>
      </w:r>
    </w:p>
    <w:p>
      <w:pPr>
        <w:jc w:val="both"/>
      </w:pPr>
      <w:r>
        <w:t xml:space="preserve">            versionedTweetFeatures.getTweetTokenStreamText(),</w:t>
      </w:r>
    </w:p>
    <w:p>
      <w:pPr>
        <w:jc w:val="both"/>
      </w:pPr>
      <w:r>
        <w:t xml:space="preserve">            versionedTweetFeatures.isSetTweetTokenStream()</w:t>
      </w:r>
    </w:p>
    <w:p>
      <w:pPr>
        <w:jc w:val="both"/>
      </w:pPr>
      <w:r>
        <w:t xml:space="preserve">                ? versionedTweetFeatures.getTweetTokenStream() : null)</w:t>
      </w:r>
    </w:p>
    <w:p>
      <w:pPr>
        <w:jc w:val="both"/>
      </w:pPr>
      <w:r>
        <w:t xml:space="preserve">        .withStringField(EarlybirdFieldConstant.SOURCE_FIELD.getFieldName(),</w:t>
      </w:r>
    </w:p>
    <w:p>
      <w:pPr>
        <w:jc w:val="both"/>
      </w:pPr>
      <w:r>
        <w:t xml:space="preserve">            versionedTweetFeatures.getSource())</w:t>
      </w:r>
    </w:p>
    <w:p>
      <w:pPr>
        <w:jc w:val="both"/>
      </w:pPr>
      <w:r>
        <w:t xml:space="preserve">        .withStringField(EarlybirdFieldConstant.NORMALIZED_SOURCE_FIELD.getFieldName(),</w:t>
      </w:r>
    </w:p>
    <w:p>
      <w:pPr>
        <w:jc w:val="both"/>
      </w:pPr>
      <w:r>
        <w:t xml:space="preserve">            versionedTweetFeatures.getNormalizedSource());</w:t>
      </w:r>
    </w:p>
    <w:p>
      <w:pPr>
        <w:jc w:val="both"/>
      </w:pPr>
      <w:r/>
    </w:p>
    <w:p>
      <w:pPr>
        <w:jc w:val="both"/>
      </w:pPr>
      <w:r>
        <w:t xml:space="preserve">    // Internal fields for smileys and question marks</w:t>
      </w:r>
    </w:p>
    <w:p>
      <w:pPr>
        <w:jc w:val="both"/>
      </w:pPr>
      <w:r>
        <w:t xml:space="preserve">    if (versionedTweetFeatures.hasPositiveSmiley) {</w:t>
      </w:r>
    </w:p>
    <w:p>
      <w:pPr>
        <w:jc w:val="both"/>
      </w:pPr>
      <w:r>
        <w:t xml:space="preserve">      builder.withStringField(</w:t>
      </w:r>
    </w:p>
    <w:p>
      <w:pPr>
        <w:jc w:val="both"/>
      </w:pPr>
      <w:r>
        <w:t xml:space="preserve">          EarlybirdFieldConstant.INTERNAL_FIELD.getFieldName(),</w:t>
      </w:r>
    </w:p>
    <w:p>
      <w:pPr>
        <w:jc w:val="both"/>
      </w:pPr>
      <w:r>
        <w:t xml:space="preserve">          EarlybirdFieldConstant.HAS_POSITIVE_SMILEY);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(versionedTweetFeatures.hasNegativeSmiley) {</w:t>
      </w:r>
    </w:p>
    <w:p>
      <w:pPr>
        <w:jc w:val="both"/>
      </w:pPr>
      <w:r>
        <w:t xml:space="preserve">      builder.withStringField(</w:t>
      </w:r>
    </w:p>
    <w:p>
      <w:pPr>
        <w:jc w:val="both"/>
      </w:pPr>
      <w:r>
        <w:t xml:space="preserve">          EarlybirdFieldConstant.INTERNAL_FIELD.getFieldName(),</w:t>
      </w:r>
    </w:p>
    <w:p>
      <w:pPr>
        <w:jc w:val="both"/>
      </w:pPr>
      <w:r>
        <w:t xml:space="preserve">          EarlybirdFieldConstant.HAS_NEGATIVE_SMILEY);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(versionedTweetFeatures.hasQuestionMark) {</w:t>
      </w:r>
    </w:p>
    <w:p>
      <w:pPr>
        <w:jc w:val="both"/>
      </w:pPr>
      <w:r>
        <w:t xml:space="preserve">      builder.withStringField(EarlybirdFieldConstant.TEXT_FIELD.getFieldName(),</w:t>
      </w:r>
    </w:p>
    <w:p>
      <w:pPr>
        <w:jc w:val="both"/>
      </w:pPr>
      <w:r>
        <w:t xml:space="preserve">          EarlybirdThriftDocumentBuilder.QUESTION_MARK);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escherbird annotations for a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buildAnnotationFields(</w:t>
      </w:r>
    </w:p>
    <w:p>
      <w:pPr>
        <w:jc w:val="both"/>
      </w:pPr>
      <w:r>
        <w:t xml:space="preserve">      EarlybirdThriftDocumentBuilder builder,</w:t>
      </w:r>
    </w:p>
    <w:p>
      <w:pPr>
        <w:jc w:val="both"/>
      </w:pPr>
      <w:r>
        <w:t xml:space="preserve">      TwitterMessage message) {</w:t>
      </w:r>
    </w:p>
    <w:p>
      <w:pPr>
        <w:jc w:val="both"/>
      </w:pPr>
      <w:r>
        <w:t xml:space="preserve">    List&lt;TwitterMessage.EscherbirdAnnotation&gt; escherbirdAnnotations =</w:t>
      </w:r>
    </w:p>
    <w:p>
      <w:pPr>
        <w:jc w:val="both"/>
      </w:pPr>
      <w:r>
        <w:t xml:space="preserve">        message.getEscherbirdAnnotations();</w:t>
      </w:r>
    </w:p>
    <w:p>
      <w:pPr>
        <w:jc w:val="both"/>
      </w:pPr>
      <w:r>
        <w:t xml:space="preserve">    if (CollectionUtils.isEmpty(escherbirdAnnotations))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builder.addFacetSkipList(EarlybirdFieldConstant.ENTITY_ID_FIELD.getFieldName());</w:t>
      </w:r>
    </w:p>
    <w:p>
      <w:pPr>
        <w:jc w:val="both"/>
      </w:pPr>
      <w:r/>
    </w:p>
    <w:p>
      <w:pPr>
        <w:jc w:val="both"/>
      </w:pPr>
      <w:r>
        <w:t xml:space="preserve">    for (TwitterMessage.EscherbirdAnnotation annotation : escherbirdAnnotations) {</w:t>
      </w:r>
    </w:p>
    <w:p>
      <w:pPr>
        <w:jc w:val="both"/>
      </w:pPr>
      <w:r>
        <w:t xml:space="preserve">      String groupDomainEntity = String.format("%d.%d.%d",</w:t>
      </w:r>
    </w:p>
    <w:p>
      <w:pPr>
        <w:jc w:val="both"/>
      </w:pPr>
      <w:r>
        <w:t xml:space="preserve">          annotation.groupId, annotation.domainId, annotation.entityId);</w:t>
      </w:r>
    </w:p>
    <w:p>
      <w:pPr>
        <w:jc w:val="both"/>
      </w:pPr>
      <w:r>
        <w:t xml:space="preserve">      String domainEntity = String.format("%d.%d", annotation.domainId, annotation.entityId);</w:t>
      </w:r>
    </w:p>
    <w:p>
      <w:pPr>
        <w:jc w:val="both"/>
      </w:pPr>
      <w:r>
        <w:t xml:space="preserve">      String entity = String.format("%d", annotation.entityId);</w:t>
      </w:r>
    </w:p>
    <w:p>
      <w:pPr>
        <w:jc w:val="both"/>
      </w:pPr>
      <w:r/>
    </w:p>
    <w:p>
      <w:pPr>
        <w:jc w:val="both"/>
      </w:pPr>
      <w:r>
        <w:t xml:space="preserve">      builder.withStringField(EarlybirdFieldConstant.ENTITY_ID_FIELD.getFieldName(),</w:t>
      </w:r>
    </w:p>
    <w:p>
      <w:pPr>
        <w:jc w:val="both"/>
      </w:pPr>
      <w:r>
        <w:t xml:space="preserve">          groupDomainEntity);</w:t>
      </w:r>
    </w:p>
    <w:p>
      <w:pPr>
        <w:jc w:val="both"/>
      </w:pPr>
      <w:r>
        <w:t xml:space="preserve">      builder.withStringField(EarlybirdFieldConstant.ENTITY_ID_FIELD.getFieldName(),</w:t>
      </w:r>
    </w:p>
    <w:p>
      <w:pPr>
        <w:jc w:val="both"/>
      </w:pPr>
      <w:r>
        <w:t xml:space="preserve">          domainEntity);</w:t>
      </w:r>
    </w:p>
    <w:p>
      <w:pPr>
        <w:jc w:val="both"/>
      </w:pPr>
      <w:r>
        <w:t xml:space="preserve">      builder.withStringField(EarlybirdFieldConstant.ENTITY_ID_FIELD.getFieldName(),</w:t>
      </w:r>
    </w:p>
    <w:p>
      <w:pPr>
        <w:jc w:val="both"/>
      </w:pPr>
      <w:r>
        <w:t xml:space="preserve">          entity);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correct ThriftIndexingEvent's fields based on retweet and reply status.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buildRetweetAndReplyFields(</w:t>
      </w:r>
    </w:p>
    <w:p>
      <w:pPr>
        <w:jc w:val="both"/>
      </w:pPr>
      <w:r>
        <w:t xml:space="preserve">      long retweetUserIdVal,</w:t>
      </w:r>
    </w:p>
    <w:p>
      <w:pPr>
        <w:jc w:val="both"/>
      </w:pPr>
      <w:r>
        <w:t xml:space="preserve">      long sharedStatusIdVal,</w:t>
      </w:r>
    </w:p>
    <w:p>
      <w:pPr>
        <w:jc w:val="both"/>
      </w:pPr>
      <w:r>
        <w:t xml:space="preserve">      long inReplyToStatusIdVal,</w:t>
      </w:r>
    </w:p>
    <w:p>
      <w:pPr>
        <w:jc w:val="both"/>
      </w:pPr>
      <w:r>
        <w:t xml:space="preserve">      long inReplyToUserIdVal,</w:t>
      </w:r>
    </w:p>
    <w:p>
      <w:pPr>
        <w:jc w:val="both"/>
      </w:pPr>
      <w:r>
        <w:t xml:space="preserve">      boolean strict,</w:t>
      </w:r>
    </w:p>
    <w:p>
      <w:pPr>
        <w:jc w:val="both"/>
      </w:pPr>
      <w:r>
        <w:t xml:space="preserve">      EarlybirdThriftDocumentBuilder builder) {</w:t>
      </w:r>
    </w:p>
    <w:p>
      <w:pPr>
        <w:jc w:val="both"/>
      </w:pPr>
      <w:r>
        <w:t xml:space="preserve">    Optional&lt;Long&gt; retweetUserId = Optional.of(retweetUserIdVal).filter(x -&gt; x &gt; 0);</w:t>
      </w:r>
    </w:p>
    <w:p>
      <w:pPr>
        <w:jc w:val="both"/>
      </w:pPr>
      <w:r>
        <w:t xml:space="preserve">    Optional&lt;Long&gt; sharedStatusId = Optional.of(sharedStatusIdVal).filter(x -&gt; x &gt; 0);</w:t>
      </w:r>
    </w:p>
    <w:p>
      <w:pPr>
        <w:jc w:val="both"/>
      </w:pPr>
      <w:r>
        <w:t xml:space="preserve">    Optional&lt;Long&gt; inReplyToUserId = Optional.of(inReplyToUserIdVal).filter(x -&gt; x &gt; 0);</w:t>
      </w:r>
    </w:p>
    <w:p>
      <w:pPr>
        <w:jc w:val="both"/>
      </w:pPr>
      <w:r>
        <w:t xml:space="preserve">    Optional&lt;Long&gt; inReplyToStatusId = Optional.of(inReplyToStatusIdVal).filter(x -&gt; x &gt; 0);</w:t>
      </w:r>
    </w:p>
    <w:p>
      <w:pPr>
        <w:jc w:val="both"/>
      </w:pPr>
      <w:r/>
    </w:p>
    <w:p>
      <w:pPr>
        <w:jc w:val="both"/>
      </w:pPr>
      <w:r>
        <w:t xml:space="preserve">    // We have six combinations here. A Tweet can be</w:t>
      </w:r>
    </w:p>
    <w:p>
      <w:pPr>
        <w:jc w:val="both"/>
      </w:pPr>
      <w:r>
        <w:t xml:space="preserve">    //   1) a reply to another tweet (then it has both in-reply-to-user-id and</w:t>
      </w:r>
    </w:p>
    <w:p>
      <w:pPr>
        <w:jc w:val="both"/>
      </w:pPr>
      <w:r>
        <w:t xml:space="preserve">    //      in-reply-to-status-id set),</w:t>
      </w:r>
    </w:p>
    <w:p>
      <w:pPr>
        <w:jc w:val="both"/>
      </w:pPr>
      <w:r>
        <w:t xml:space="preserve">    //   2) directed-at a user (then it only has in-reply-to-user-id set),</w:t>
      </w:r>
    </w:p>
    <w:p>
      <w:pPr>
        <w:jc w:val="both"/>
      </w:pPr>
      <w:r>
        <w:t xml:space="preserve">    //   3) not a reply at all.</w:t>
      </w:r>
    </w:p>
    <w:p>
      <w:pPr>
        <w:jc w:val="both"/>
      </w:pPr>
      <w:r>
        <w:t xml:space="preserve">    // Additionally, it may or may not be a Retweet (if it is, then it has retweet-user-id and</w:t>
      </w:r>
    </w:p>
    <w:p>
      <w:pPr>
        <w:jc w:val="both"/>
      </w:pPr>
      <w:r>
        <w:t xml:space="preserve">    // retweet-status-id set).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We want to set some fields unconditionally, and some fields (reference-author-id and</w:t>
      </w:r>
    </w:p>
    <w:p>
      <w:pPr>
        <w:jc w:val="both"/>
      </w:pPr>
      <w:r>
        <w:t xml:space="preserve">    // shared-status-id) depending on the reply/retweet combination.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1. Normal tweet (not a reply, not a retweet). None of the fields should be set.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2. Reply to a tweet (both in-reply-to-user-id and in-reply-to-status-id set).</w:t>
      </w:r>
    </w:p>
    <w:p>
      <w:pPr>
        <w:jc w:val="both"/>
      </w:pPr>
      <w:r>
        <w:t xml:space="preserve">    //   IN_REPLY_TO_USER_ID_FIELD    should be set to in-reply-to-user-id</w:t>
      </w:r>
    </w:p>
    <w:p>
      <w:pPr>
        <w:jc w:val="both"/>
      </w:pPr>
      <w:r>
        <w:t xml:space="preserve">    //   SHARED_STATUS_ID_CSF         should be set to in-reply-to-status-id</w:t>
      </w:r>
    </w:p>
    <w:p>
      <w:pPr>
        <w:jc w:val="both"/>
      </w:pPr>
      <w:r>
        <w:t xml:space="preserve">    //   IS_REPLY_FLAG                should be set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3. Directed-at a user (only in-reply-to-user-id is set).</w:t>
      </w:r>
    </w:p>
    <w:p>
      <w:pPr>
        <w:jc w:val="both"/>
      </w:pPr>
      <w:r>
        <w:t xml:space="preserve">    //   IN_REPLY_TO_USER_ID_FIELD    should be set to in-reply-to-user-id</w:t>
      </w:r>
    </w:p>
    <w:p>
      <w:pPr>
        <w:jc w:val="both"/>
      </w:pPr>
      <w:r>
        <w:t xml:space="preserve">    //   IS_REPLY_FLAG                should be set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4. Retweet of a normal tweet (retweet-user-id and retweet-status-id are set).</w:t>
      </w:r>
    </w:p>
    <w:p>
      <w:pPr>
        <w:jc w:val="both"/>
      </w:pPr>
      <w:r>
        <w:t xml:space="preserve">    //   RETWEET_SOURCE_USER_ID_FIELD should be set to retweet-user-id</w:t>
      </w:r>
    </w:p>
    <w:p>
      <w:pPr>
        <w:jc w:val="both"/>
      </w:pPr>
      <w:r>
        <w:t xml:space="preserve">    //   SHARED_STATUS_ID_CSF         should be set to retweet-status-id</w:t>
      </w:r>
    </w:p>
    <w:p>
      <w:pPr>
        <w:jc w:val="both"/>
      </w:pPr>
      <w:r>
        <w:t xml:space="preserve">    //   IS_RETWEET_FLAG              should be set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5. Retweet of a reply (both in-reply-to-user-id and in-reply-to-status-id set,</w:t>
      </w:r>
    </w:p>
    <w:p>
      <w:pPr>
        <w:jc w:val="both"/>
      </w:pPr>
      <w:r>
        <w:t xml:space="preserve">    // retweet-user-id and retweet-status-id are set).</w:t>
      </w:r>
    </w:p>
    <w:p>
      <w:pPr>
        <w:jc w:val="both"/>
      </w:pPr>
      <w:r>
        <w:t xml:space="preserve">    //   RETWEET_SOURCE_USER_ID_FIELD should be set to retweet-user-id</w:t>
      </w:r>
    </w:p>
    <w:p>
      <w:pPr>
        <w:jc w:val="both"/>
      </w:pPr>
      <w:r>
        <w:t xml:space="preserve">    //   SHARED_STATUS_ID_CSF         should be set to retweet-status-id (retweet beats reply!)</w:t>
      </w:r>
    </w:p>
    <w:p>
      <w:pPr>
        <w:jc w:val="both"/>
      </w:pPr>
      <w:r>
        <w:t xml:space="preserve">    //   IS_RETWEET_FLAG              should be set</w:t>
      </w:r>
    </w:p>
    <w:p>
      <w:pPr>
        <w:jc w:val="both"/>
      </w:pPr>
      <w:r>
        <w:t xml:space="preserve">    //   IN_REPLY_TO_USER_ID_FIELD    should be set to in-reply-to-user-id</w:t>
      </w:r>
    </w:p>
    <w:p>
      <w:pPr>
        <w:jc w:val="both"/>
      </w:pPr>
      <w:r>
        <w:t xml:space="preserve">    //   IS_REPLY_FLAG                should NOT be set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6. Retweet of a directed-at tweet (only in-reply-to-user-id is set,</w:t>
      </w:r>
    </w:p>
    <w:p>
      <w:pPr>
        <w:jc w:val="both"/>
      </w:pPr>
      <w:r>
        <w:t xml:space="preserve">    // retweet-user-id and retweet-status-id are set).</w:t>
      </w:r>
    </w:p>
    <w:p>
      <w:pPr>
        <w:jc w:val="both"/>
      </w:pPr>
      <w:r>
        <w:t xml:space="preserve">    //   RETWEET_SOURCE_USER_ID_FIELD should be set to retweet-user-id</w:t>
      </w:r>
    </w:p>
    <w:p>
      <w:pPr>
        <w:jc w:val="both"/>
      </w:pPr>
      <w:r>
        <w:t xml:space="preserve">    //   SHARED_STATUS_ID_CSF         should be set to retweet-status-id</w:t>
      </w:r>
    </w:p>
    <w:p>
      <w:pPr>
        <w:jc w:val="both"/>
      </w:pPr>
      <w:r>
        <w:t xml:space="preserve">    //   IS_RETWEET_FLAG              should be set</w:t>
      </w:r>
    </w:p>
    <w:p>
      <w:pPr>
        <w:jc w:val="both"/>
      </w:pPr>
      <w:r>
        <w:t xml:space="preserve">    //   IN_REPLY_TO_USER_ID_FIELD    should be set to in-reply-to-user-id</w:t>
      </w:r>
    </w:p>
    <w:p>
      <w:pPr>
        <w:jc w:val="both"/>
      </w:pPr>
      <w:r>
        <w:t xml:space="preserve">    //   IS_REPLY_FLAG                should NOT be set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In other words:</w:t>
      </w:r>
    </w:p>
    <w:p>
      <w:pPr>
        <w:jc w:val="both"/>
      </w:pPr>
      <w:r>
        <w:t xml:space="preserve">    // SHARED_STATUS_ID_CSF logic: if this is a retweet SHARED_STATUS_ID_CSF should be set to</w:t>
      </w:r>
    </w:p>
    <w:p>
      <w:pPr>
        <w:jc w:val="both"/>
      </w:pPr>
      <w:r>
        <w:t xml:space="preserve">    // retweet-status-id, otherwise if it's a reply to a tweet, it should be set to</w:t>
      </w:r>
    </w:p>
    <w:p>
      <w:pPr>
        <w:jc w:val="both"/>
      </w:pPr>
      <w:r>
        <w:t xml:space="preserve">    // in-reply-to-status-id.</w:t>
      </w:r>
    </w:p>
    <w:p>
      <w:pPr>
        <w:jc w:val="both"/>
      </w:pPr>
      <w:r/>
    </w:p>
    <w:p>
      <w:pPr>
        <w:jc w:val="both"/>
      </w:pPr>
      <w:r>
        <w:t xml:space="preserve">    Preconditions.checkState(retweetUserId.isPresent() == sharedStatusId.isPresent());</w:t>
      </w:r>
    </w:p>
    <w:p>
      <w:pPr>
        <w:jc w:val="both"/>
      </w:pPr>
      <w:r/>
    </w:p>
    <w:p>
      <w:pPr>
        <w:jc w:val="both"/>
      </w:pPr>
      <w:r>
        <w:t xml:space="preserve">    if (retweetUserId.isPresent()) {</w:t>
      </w:r>
    </w:p>
    <w:p>
      <w:pPr>
        <w:jc w:val="both"/>
      </w:pPr>
      <w:r>
        <w:t xml:space="preserve">      builder.withNativeRetweet(retweetUserId.get(), sharedStatusId.get());</w:t>
      </w:r>
    </w:p>
    <w:p>
      <w:pPr>
        <w:jc w:val="both"/>
      </w:pPr>
      <w:r/>
    </w:p>
    <w:p>
      <w:pPr>
        <w:jc w:val="both"/>
      </w:pPr>
      <w:r>
        <w:t xml:space="preserve">      if (inReplyToUserId.isPresent()) {</w:t>
      </w:r>
    </w:p>
    <w:p>
      <w:pPr>
        <w:jc w:val="both"/>
      </w:pPr>
      <w:r>
        <w:t xml:space="preserve">        // Set IN_REPLY_TO_USER_ID_FIELD even if this is a retweet of a reply.</w:t>
      </w:r>
    </w:p>
    <w:p>
      <w:pPr>
        <w:jc w:val="both"/>
      </w:pPr>
      <w:r>
        <w:t xml:space="preserve">        builder.withInReplyToUserID(inReplyToUserId.get());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If this is a retweet of a reply, we don't want to mark it as a reply, or override fields</w:t>
      </w:r>
    </w:p>
    <w:p>
      <w:pPr>
        <w:jc w:val="both"/>
      </w:pPr>
      <w:r>
        <w:t xml:space="preserve">      // set by the retweet logic.</w:t>
      </w:r>
    </w:p>
    <w:p>
      <w:pPr>
        <w:jc w:val="both"/>
      </w:pPr>
      <w:r>
        <w:t xml:space="preserve">      // If we are in this branch, this is not a retweet. Potentially, we set the reply flag,</w:t>
      </w:r>
    </w:p>
    <w:p>
      <w:pPr>
        <w:jc w:val="both"/>
      </w:pPr>
      <w:r>
        <w:t xml:space="preserve">      // and override shared-status-id and reference-author-id.</w:t>
      </w:r>
    </w:p>
    <w:p>
      <w:pPr>
        <w:jc w:val="both"/>
      </w:pPr>
      <w:r/>
    </w:p>
    <w:p>
      <w:pPr>
        <w:jc w:val="both"/>
      </w:pPr>
      <w:r>
        <w:t xml:space="preserve">      if (inReplyToStatusId.isPresent()) {</w:t>
      </w:r>
    </w:p>
    <w:p>
      <w:pPr>
        <w:jc w:val="both"/>
      </w:pPr>
      <w:r>
        <w:t xml:space="preserve">        if (strict) {</w:t>
      </w:r>
    </w:p>
    <w:p>
      <w:pPr>
        <w:jc w:val="both"/>
      </w:pPr>
      <w:r>
        <w:t xml:space="preserve">          // Enforcing that if this is a reply to a tweet, then it also has a replied-to user.</w:t>
      </w:r>
    </w:p>
    <w:p>
      <w:pPr>
        <w:jc w:val="both"/>
      </w:pPr>
      <w:r>
        <w:t xml:space="preserve">          Preconditions.checkState(inReplyToUserId.isPresent());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builder.withReplyFlag();</w:t>
      </w:r>
    </w:p>
    <w:p>
      <w:pPr>
        <w:jc w:val="both"/>
      </w:pPr>
      <w:r>
        <w:t xml:space="preserve">        builder.withLongField(</w:t>
      </w:r>
    </w:p>
    <w:p>
      <w:pPr>
        <w:jc w:val="both"/>
      </w:pPr>
      <w:r>
        <w:t xml:space="preserve">            EarlybirdFieldConstant.SHARED_STATUS_ID_CSF.getFieldName(),</w:t>
      </w:r>
    </w:p>
    <w:p>
      <w:pPr>
        <w:jc w:val="both"/>
      </w:pPr>
      <w:r>
        <w:t xml:space="preserve">            inReplyToStatusId.get());</w:t>
      </w:r>
    </w:p>
    <w:p>
      <w:pPr>
        <w:jc w:val="both"/>
      </w:pPr>
      <w:r>
        <w:t xml:space="preserve">        builder.withLongField(</w:t>
      </w:r>
    </w:p>
    <w:p>
      <w:pPr>
        <w:jc w:val="both"/>
      </w:pPr>
      <w:r>
        <w:t xml:space="preserve">            EarlybirdFieldConstant.IN_REPLY_TO_TWEET_ID_FIELD.getFieldName(),</w:t>
      </w:r>
    </w:p>
    <w:p>
      <w:pPr>
        <w:jc w:val="both"/>
      </w:pPr>
      <w:r>
        <w:t xml:space="preserve">            inReplyToStatusId.get());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(inReplyToUserId.isPresent()) {</w:t>
      </w:r>
    </w:p>
    <w:p>
      <w:pPr>
        <w:jc w:val="both"/>
      </w:pPr>
      <w:r>
        <w:t xml:space="preserve">        builder.withReplyFlag();</w:t>
      </w:r>
    </w:p>
    <w:p>
      <w:pPr>
        <w:jc w:val="both"/>
      </w:pPr>
      <w:r>
        <w:t xml:space="preserve">        builder.withInReplyToUserID(inReplyToUserId.get());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engagement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buildNormalizedMinEngagementFields(</w:t>
      </w:r>
    </w:p>
    <w:p>
      <w:pPr>
        <w:jc w:val="both"/>
      </w:pPr>
      <w:r>
        <w:t xml:space="preserve">      EarlybirdThriftDocumentBuilder builder,</w:t>
      </w:r>
    </w:p>
    <w:p>
      <w:pPr>
        <w:jc w:val="both"/>
      </w:pPr>
      <w:r>
        <w:t xml:space="preserve">      EarlybirdEncodedFeatures encodedFeatures,</w:t>
      </w:r>
    </w:p>
    <w:p>
      <w:pPr>
        <w:jc w:val="both"/>
      </w:pPr>
      <w:r>
        <w:t xml:space="preserve">      EarlybirdCluster cluster) throws IOException {</w:t>
      </w:r>
    </w:p>
    <w:p>
      <w:pPr>
        <w:jc w:val="both"/>
      </w:pPr>
      <w:r>
        <w:t xml:space="preserve">    if (EarlybirdCluster.isArchive(cluster)) {</w:t>
      </w:r>
    </w:p>
    <w:p>
      <w:pPr>
        <w:jc w:val="both"/>
      </w:pPr>
      <w:r>
        <w:t xml:space="preserve">      int favoriteCount = encodedFeatures.getFeatureValue(EarlybirdFieldConstant.FAVORITE_COUNT);</w:t>
      </w:r>
    </w:p>
    <w:p>
      <w:pPr>
        <w:jc w:val="both"/>
      </w:pPr>
      <w:r>
        <w:t xml:space="preserve">      int retweetCount = encodedFeatures.getFeatureValue(EarlybirdFieldConstant.RETWEET_COUNT);</w:t>
      </w:r>
    </w:p>
    <w:p>
      <w:pPr>
        <w:jc w:val="both"/>
      </w:pPr>
      <w:r>
        <w:t xml:space="preserve">      int replyCount = encodedFeatures.getFeatureValue(EarlybirdFieldConstant.REPLY_COUNT);</w:t>
      </w:r>
    </w:p>
    <w:p>
      <w:pPr>
        <w:jc w:val="both"/>
      </w:pPr>
      <w:r>
        <w:t xml:space="preserve">      builder</w:t>
      </w:r>
    </w:p>
    <w:p>
      <w:pPr>
        <w:jc w:val="both"/>
      </w:pPr>
      <w:r>
        <w:t xml:space="preserve">          .withNormalizedMinEngagementField(</w:t>
      </w:r>
    </w:p>
    <w:p>
      <w:pPr>
        <w:jc w:val="both"/>
      </w:pPr>
      <w:r>
        <w:t xml:space="preserve">              EarlybirdFieldConstant.NORMALIZED_FAVORITE_COUNT_GREATER_THAN_OR_EQUAL_TO_FIELD</w:t>
      </w:r>
    </w:p>
    <w:p>
      <w:pPr>
        <w:jc w:val="both"/>
      </w:pPr>
      <w:r>
        <w:t xml:space="preserve">                  .getFieldName(),</w:t>
      </w:r>
    </w:p>
    <w:p>
      <w:pPr>
        <w:jc w:val="both"/>
      </w:pPr>
      <w:r>
        <w:t xml:space="preserve">              favoriteCount);</w:t>
      </w:r>
    </w:p>
    <w:p>
      <w:pPr>
        <w:jc w:val="both"/>
      </w:pPr>
      <w:r>
        <w:t xml:space="preserve">      builder</w:t>
      </w:r>
    </w:p>
    <w:p>
      <w:pPr>
        <w:jc w:val="both"/>
      </w:pPr>
      <w:r>
        <w:t xml:space="preserve">          .withNormalizedMinEngagementField(</w:t>
      </w:r>
    </w:p>
    <w:p>
      <w:pPr>
        <w:jc w:val="both"/>
      </w:pPr>
      <w:r>
        <w:t xml:space="preserve">              EarlybirdFieldConstant.NORMALIZED_RETWEET_COUNT_GREATER_THAN_OR_EQUAL_TO_FIELD</w:t>
      </w:r>
    </w:p>
    <w:p>
      <w:pPr>
        <w:jc w:val="both"/>
      </w:pPr>
      <w:r>
        <w:t xml:space="preserve">                  .getFieldName(),</w:t>
      </w:r>
    </w:p>
    <w:p>
      <w:pPr>
        <w:jc w:val="both"/>
      </w:pPr>
      <w:r>
        <w:t xml:space="preserve">              retweetCount);</w:t>
      </w:r>
    </w:p>
    <w:p>
      <w:pPr>
        <w:jc w:val="both"/>
      </w:pPr>
      <w:r>
        <w:t xml:space="preserve">      builder</w:t>
      </w:r>
    </w:p>
    <w:p>
      <w:pPr>
        <w:jc w:val="both"/>
      </w:pPr>
      <w:r>
        <w:t xml:space="preserve">          .withNormalizedMinEngagementField(</w:t>
      </w:r>
    </w:p>
    <w:p>
      <w:pPr>
        <w:jc w:val="both"/>
      </w:pPr>
      <w:r>
        <w:t xml:space="preserve">              EarlybirdFieldConstant.NORMALIZED_REPLY_COUNT_GREATER_THAN_OR_EQUAL_TO_FIELD</w:t>
      </w:r>
    </w:p>
    <w:p>
      <w:pPr>
        <w:jc w:val="both"/>
      </w:pPr>
      <w:r>
        <w:t xml:space="preserve">                  .getFieldName(),</w:t>
      </w:r>
    </w:p>
    <w:p>
      <w:pPr>
        <w:jc w:val="both"/>
      </w:pPr>
      <w:r>
        <w:t xml:space="preserve">              replyCount);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As seen in SEARCH-5617, we sometimes have incorrect createdAt. This method tries to fix them</w:t>
      </w:r>
    </w:p>
    <w:p>
      <w:pPr>
        <w:jc w:val="both"/>
      </w:pPr>
      <w:r>
        <w:t xml:space="preserve">   * by extracting creation time from snowflake when possible.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long fixCreatedAtTimeStampIfNecessary(long id, long createdAtMs) {</w:t>
      </w:r>
    </w:p>
    <w:p>
      <w:pPr>
        <w:jc w:val="both"/>
      </w:pPr>
      <w:r>
        <w:t xml:space="preserve">    if (createdAtMs &lt; VALID_CREATION_TIME_THRESHOLD_MILLIS</w:t>
      </w:r>
    </w:p>
    <w:p>
      <w:pPr>
        <w:jc w:val="both"/>
      </w:pPr>
      <w:r>
        <w:t xml:space="preserve">        &amp;&amp; id &gt; SnowflakeIdParser.SNOWFLAKE_ID_LOWER_BOUND) {</w:t>
      </w:r>
    </w:p>
    <w:p>
      <w:pPr>
        <w:jc w:val="both"/>
      </w:pPr>
      <w:r>
        <w:t xml:space="preserve">      // This tweet has a snowflake ID, and we can extract timestamp from the ID.</w:t>
      </w:r>
    </w:p>
    <w:p>
      <w:pPr>
        <w:jc w:val="both"/>
      </w:pPr>
      <w:r>
        <w:t xml:space="preserve">      ADJUSTED_BAD_CREATED_AT_COUNTER.increment();</w:t>
      </w:r>
    </w:p>
    <w:p>
      <w:pPr>
        <w:jc w:val="both"/>
      </w:pPr>
      <w:r>
        <w:t xml:space="preserve">      return SnowflakeIdParser.getTimestampFromTweetId(id);</w:t>
      </w:r>
    </w:p>
    <w:p>
      <w:pPr>
        <w:jc w:val="both"/>
      </w:pPr>
      <w:r>
        <w:t xml:space="preserve">    } else if (!SnowflakeIdParser.isTweetIDAndCreatedAtConsistent(id, createdAtMs)) {</w:t>
      </w:r>
    </w:p>
    <w:p>
      <w:pPr>
        <w:jc w:val="both"/>
      </w:pPr>
      <w:r>
        <w:t xml:space="preserve">      LOG.error(</w:t>
      </w:r>
    </w:p>
    <w:p>
      <w:pPr>
        <w:jc w:val="both"/>
      </w:pPr>
      <w:r>
        <w:t xml:space="preserve">          "Found inconsistent tweet ID and created at timestamp: [statusID={}], [createdAtMs={}]",</w:t>
      </w:r>
    </w:p>
    <w:p>
      <w:pPr>
        <w:jc w:val="both"/>
      </w:pPr>
      <w:r>
        <w:t xml:space="preserve">          id, createdAtMs);</w:t>
      </w:r>
    </w:p>
    <w:p>
      <w:pPr>
        <w:jc w:val="both"/>
      </w:pPr>
      <w:r>
        <w:t xml:space="preserve">      INCONSISTENT_TWEET_ID_AND_CREATED_AT_MS.increment();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createdAtMs;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