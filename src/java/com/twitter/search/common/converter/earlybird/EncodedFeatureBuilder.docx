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com.twitter.search.common.converter.earlybird;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java.util.regex.Matcher;</w:t>
      </w:r>
    </w:p>
    <w:p>
      <w:pPr>
        <w:jc w:val="both"/>
      </w:pPr>
      <w:r>
        <w:t>import java.util.regex.Pattern;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com.twitter.common.text.token.TokenizedCharSequence;</w:t>
      </w:r>
    </w:p>
    <w:p>
      <w:pPr>
        <w:jc w:val="both"/>
      </w:pPr>
      <w:r>
        <w:t>import com.twitter.common.text.token.TokenizedCharSequenceStream;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com.twitter.search.common.indexing.thriftjava.Place;</w:t>
      </w:r>
    </w:p>
    <w:p>
      <w:pPr>
        <w:jc w:val="both"/>
      </w:pPr>
      <w:r>
        <w:t>import com.twitter.search.common.indexing.thriftjava.PotentialLocation;</w:t>
      </w:r>
    </w:p>
    <w:p>
      <w:pPr>
        <w:jc w:val="both"/>
      </w:pPr>
      <w:r>
        <w:t>import com.twitter.search.common.indexing.thriftjava.ProfileGeoEnrichment;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com.twitter.search.common.indexing.thriftjava.VersionedTweetFeatures;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com.twitter.search.common.relevance.entities.PotentialLocationObject;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com.twitter.search.common.relevance.features.FeatureSink;</w:t>
      </w:r>
    </w:p>
    <w:p>
      <w:pPr>
        <w:jc w:val="both"/>
      </w:pPr>
      <w:r>
        <w:t>import com.twitter.search.common.relevance.features.MutableFeatureNormalizers;</w:t>
      </w:r>
    </w:p>
    <w:p>
      <w:pPr>
        <w:jc w:val="both"/>
      </w:pPr>
      <w:r>
        <w:t>import com.twitter.search.common.relevance.features.RelevanceSignalConstants;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com.twitter.search.common.relevance.features.TweetTextQuality;</w:t>
      </w:r>
    </w:p>
    <w:p>
      <w:pPr>
        <w:jc w:val="both"/>
      </w:pPr>
      <w:r>
        <w:t>import com.twitter.search.common.relevance.features.TweetUserFeatures;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com.twitter.search.common.util.text.LanguageIdentifierHelper;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com.twitter.search.common.util.text.SourceNormalizer;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>
        <w:t>import com.twitter.search.common.util.text.TokenizerResult;</w:t>
      </w:r>
    </w:p>
    <w:p>
      <w:pPr>
        <w:jc w:val="both"/>
      </w:pPr>
      <w:r>
        <w:t>import com.twitter.search.common.util.text.TweetTokenStreamSerializer;</w:t>
      </w:r>
    </w:p>
    <w:p>
      <w:pPr>
        <w:jc w:val="both"/>
      </w:pPr>
      <w:r>
        <w:t>import com.twitter.search.common.util.url.LinkVisibilityUtils;</w:t>
      </w:r>
    </w:p>
    <w:p>
      <w:pPr>
        <w:jc w:val="both"/>
      </w:pPr>
      <w:r>
        <w:t>import com.twitter.search.common.util.url.NativeVideoClassificationUtils;</w:t>
      </w:r>
    </w:p>
    <w:p>
      <w:pPr>
        <w:jc w:val="both"/>
      </w:pPr>
      <w:r>
        <w:t>import com.twitter.search.ingester.model.VisibleTokenRatioUtil;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EncodedFeatureBuilder helps to build encoded features for TwitterMessage.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stateful so should only be used one tweet at a time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EncodedFeatureBuilder {</w:t>
      </w:r>
    </w:p>
    <w:p>
      <w:pPr>
        <w:jc w:val="both"/>
      </w:pPr>
      <w:r>
        <w:t xml:space="preserve">  private static final Logger LOG = LoggerFactory.getLogger(EncodedFeatureBuilder.class);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NUM_TWEETS_WITH_INVALID_TWEET_ID_IN_PHOTO_URL =</w:t>
      </w:r>
    </w:p>
    <w:p>
      <w:pPr>
        <w:jc w:val="both"/>
      </w:pPr>
      <w:r>
        <w:t xml:space="preserve">      SearchCounter.export("tweets_with_invalid_tweet_id_in_photo_url");</w:t>
      </w:r>
    </w:p>
    <w:p>
      <w:pPr>
        <w:jc w:val="both"/>
      </w:pPr>
      <w:r/>
    </w:p>
    <w:p>
      <w:pPr>
        <w:jc w:val="both"/>
      </w:pPr>
      <w:r>
        <w:t xml:space="preserve">  // TwitterTokenStream for converting TokenizedCharSequence into a stream for serialization</w:t>
      </w:r>
    </w:p>
    <w:p>
      <w:pPr>
        <w:jc w:val="both"/>
      </w:pPr>
      <w:r>
        <w:t xml:space="preserve">  // This is stateful so should only be used one tweet at a time</w:t>
      </w:r>
    </w:p>
    <w:p>
      <w:pPr>
        <w:jc w:val="both"/>
      </w:pPr>
      <w:r>
        <w:t xml:space="preserve">  private final TokenizedCharSequenceStream tokenSeqStream = new TokenizedCharSequenceStream();</w:t>
      </w:r>
    </w:p>
    <w:p>
      <w:pPr>
        <w:jc w:val="both"/>
      </w:pPr>
      <w:r/>
    </w:p>
    <w:p>
      <w:pPr>
        <w:jc w:val="both"/>
      </w:pPr>
      <w:r>
        <w:t xml:space="preserve">  // SUPPRESS CHECKSTYLE:OFF LineLength</w:t>
      </w:r>
    </w:p>
    <w:p>
      <w:pPr>
        <w:jc w:val="both"/>
      </w:pPr>
      <w:r>
        <w:t xml:space="preserve">  private static final Pattern TWITTER_PHOTO_PERMA_LINK_PATTERN =</w:t>
      </w:r>
    </w:p>
    <w:p>
      <w:pPr>
        <w:jc w:val="both"/>
      </w:pPr>
      <w:r>
        <w:t xml:space="preserve">          Pattern.compile("(?i:^(?:(?:https?\\:\\/\\/)?(?:www\\.)?)?twitter\\.com\\/(?:\\?[^#]+)?(?:#!?\\/?)?\\w{1,20}\\/status\\/(\\d+)\\/photo\\/\\d*$)");</w:t>
      </w:r>
    </w:p>
    <w:p>
      <w:pPr>
        <w:jc w:val="both"/>
      </w:pPr>
      <w:r/>
    </w:p>
    <w:p>
      <w:pPr>
        <w:jc w:val="both"/>
      </w:pPr>
      <w:r>
        <w:t xml:space="preserve">  private static final Pattern TWITTER_PHOTO_COPY_PASTE_LINK_PATTERN =</w:t>
      </w:r>
    </w:p>
    <w:p>
      <w:pPr>
        <w:jc w:val="both"/>
      </w:pPr>
      <w:r>
        <w:t xml:space="preserve">          Pattern.compile("(?i:^(?:(?:https?\\:\\/\\/)?(?:www\\.)?)?twitter\\.com\\/(?:#!?\\/)?\\w{1,20}\\/status\\/(\\d+)\\/photo\\/\\d*$)");</w:t>
      </w:r>
    </w:p>
    <w:p>
      <w:pPr>
        <w:jc w:val="both"/>
      </w:pPr>
      <w:r>
        <w:t xml:space="preserve">  // SUPPRESS CHECKSTYLE:ON LineLength</w:t>
      </w:r>
    </w:p>
    <w:p>
      <w:pPr>
        <w:jc w:val="both"/>
      </w:pPr>
      <w:r/>
    </w:p>
    <w:p>
      <w:pPr>
        <w:jc w:val="both"/>
      </w:pPr>
      <w:r>
        <w:t xml:space="preserve">  private static final VisibleTokenRatioUtil VISIBLE_TOKEN_RATIO = new VisibleTokenRatioUtil();</w:t>
      </w:r>
    </w:p>
    <w:p>
      <w:pPr>
        <w:jc w:val="both"/>
      </w:pPr>
      <w:r/>
    </w:p>
    <w:p>
      <w:pPr>
        <w:jc w:val="both"/>
      </w:pPr>
      <w:r>
        <w:t xml:space="preserve">  private static final Map&lt;PenguinVersion, SearchCounter&gt; SERIALIZE_FAILURE_COUNTERS_MAP =</w:t>
      </w:r>
    </w:p>
    <w:p>
      <w:pPr>
        <w:jc w:val="both"/>
      </w:pPr>
      <w:r>
        <w:t xml:space="preserve">      Maps.newEnumMap(PenguinVersion.class);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for (PenguinVersion penguinVersion : PenguinVersion.values()) {</w:t>
      </w:r>
    </w:p>
    <w:p>
      <w:pPr>
        <w:jc w:val="both"/>
      </w:pPr>
      <w:r>
        <w:t xml:space="preserve">      SERIALIZE_FAILURE_COUNTERS_MAP.put(</w:t>
      </w:r>
    </w:p>
    <w:p>
      <w:pPr>
        <w:jc w:val="both"/>
      </w:pPr>
      <w:r>
        <w:t xml:space="preserve">          penguinVersion,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"tokenstream_serialization_failure_" + penguinVersion.name().toLowerCase()));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TweetFeatureWithEncodeFeatures {</w:t>
      </w:r>
    </w:p>
    <w:p>
      <w:pPr>
        <w:jc w:val="both"/>
      </w:pPr>
      <w:r>
        <w:t xml:space="preserve">    public final VersionedTweetFeatures versionedFeatures;</w:t>
      </w:r>
    </w:p>
    <w:p>
      <w:pPr>
        <w:jc w:val="both"/>
      </w:pPr>
      <w:r>
        <w:t xml:space="preserve">    public final EarlybirdEncodedFeatures encodedFeatures;</w:t>
      </w:r>
    </w:p>
    <w:p>
      <w:pPr>
        <w:jc w:val="both"/>
      </w:pPr>
      <w:r>
        <w:t xml:space="preserve">    public final EarlybirdEncodedFeatures extendedEncodedFeatures;</w:t>
      </w:r>
    </w:p>
    <w:p>
      <w:pPr>
        <w:jc w:val="both"/>
      </w:pPr>
      <w:r/>
    </w:p>
    <w:p>
      <w:pPr>
        <w:jc w:val="both"/>
      </w:pPr>
      <w:r>
        <w:t xml:space="preserve">    public TweetFeatureWithEncodeFeatures(</w:t>
      </w:r>
    </w:p>
    <w:p>
      <w:pPr>
        <w:jc w:val="both"/>
      </w:pPr>
      <w:r>
        <w:t xml:space="preserve">        VersionedTweetFeatures versionedFeatures,</w:t>
      </w:r>
    </w:p>
    <w:p>
      <w:pPr>
        <w:jc w:val="both"/>
      </w:pPr>
      <w:r>
        <w:t xml:space="preserve">        EarlybirdEncodedFeatures encodedFeatures,</w:t>
      </w:r>
    </w:p>
    <w:p>
      <w:pPr>
        <w:jc w:val="both"/>
      </w:pPr>
      <w:r>
        <w:t xml:space="preserve">        EarlybirdEncodedFeatures extendedEncodedFeatures) {</w:t>
      </w:r>
    </w:p>
    <w:p>
      <w:pPr>
        <w:jc w:val="both"/>
      </w:pPr>
      <w:r>
        <w:t xml:space="preserve">      this.versionedFeatures = versionedFeatures;</w:t>
      </w:r>
    </w:p>
    <w:p>
      <w:pPr>
        <w:jc w:val="both"/>
      </w:pPr>
      <w:r>
        <w:t xml:space="preserve">      this.encodedFeatures = encodedFeatures;</w:t>
      </w:r>
    </w:p>
    <w:p>
      <w:pPr>
        <w:jc w:val="both"/>
      </w:pPr>
      <w:r>
        <w:t xml:space="preserve">      this.extendedEncodedFeatures = extendedEncodedFeatures;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tweet text features and the encoded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message the tweet message</w:t>
      </w:r>
    </w:p>
    <w:p>
      <w:pPr>
        <w:jc w:val="both"/>
      </w:pPr>
      <w:r>
        <w:t xml:space="preserve">   * @param penguinVersion the based penguin version to create the features</w:t>
      </w:r>
    </w:p>
    <w:p>
      <w:pPr>
        <w:jc w:val="both"/>
      </w:pPr>
      <w:r>
        <w:t xml:space="preserve">   * @param schemaSnapshot the schema associated with the features</w:t>
      </w:r>
    </w:p>
    <w:p>
      <w:pPr>
        <w:jc w:val="both"/>
      </w:pPr>
      <w:r>
        <w:t xml:space="preserve">   * @return the text features and the encoded features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TweetFeatureWithEncodeFeatures createTweetFeaturesFromTwitterMessage(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PenguinVersion penguinVersion,</w:t>
      </w:r>
    </w:p>
    <w:p>
      <w:pPr>
        <w:jc w:val="both"/>
      </w:pPr>
      <w:r>
        <w:t xml:space="preserve">      ImmutableSchemaInterface schemaSnapshot) {</w:t>
      </w:r>
    </w:p>
    <w:p>
      <w:pPr>
        <w:jc w:val="both"/>
      </w:pPr>
      <w:r>
        <w:t xml:space="preserve">    VersionedTweetFeatures versionedTweetFeatures = new VersionedTweetFeatures();</w:t>
      </w:r>
    </w:p>
    <w:p>
      <w:pPr>
        <w:jc w:val="both"/>
      </w:pPr>
      <w:r/>
    </w:p>
    <w:p>
      <w:pPr>
        <w:jc w:val="both"/>
      </w:pPr>
      <w:r>
        <w:t xml:space="preserve">    // Write extendedPackedFeatures.</w:t>
      </w:r>
    </w:p>
    <w:p>
      <w:pPr>
        <w:jc w:val="both"/>
      </w:pPr>
      <w:r>
        <w:t xml:space="preserve">    EarlybirdEncodedFeatures extendedEncodedFeatures =</w:t>
      </w:r>
    </w:p>
    <w:p>
      <w:pPr>
        <w:jc w:val="both"/>
      </w:pPr>
      <w:r>
        <w:t xml:space="preserve">        createExtendedEncodedFeaturesFromTwitterMessage(message, penguinVersion, schemaSnapshot);</w:t>
      </w:r>
    </w:p>
    <w:p>
      <w:pPr>
        <w:jc w:val="both"/>
      </w:pPr>
      <w:r>
        <w:t xml:space="preserve">    if (extendedEncodedFeatures != null) {</w:t>
      </w:r>
    </w:p>
    <w:p>
      <w:pPr>
        <w:jc w:val="both"/>
      </w:pPr>
      <w:r>
        <w:t xml:space="preserve">      extendedEncodedFeatures</w:t>
      </w:r>
    </w:p>
    <w:p>
      <w:pPr>
        <w:jc w:val="both"/>
      </w:pPr>
      <w:r>
        <w:t xml:space="preserve">          .writeExtendedFeaturesToVersionedTweetFeatures(versionedTweetFeatures);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setSourceAndNormalizedSource(</w:t>
      </w:r>
    </w:p>
    <w:p>
      <w:pPr>
        <w:jc w:val="both"/>
      </w:pPr>
      <w:r>
        <w:t xml:space="preserve">        message.getStrippedSource(), versionedTweetFeatures, penguinVersion);</w:t>
      </w:r>
    </w:p>
    <w:p>
      <w:pPr>
        <w:jc w:val="both"/>
      </w:pPr>
      <w:r/>
    </w:p>
    <w:p>
      <w:pPr>
        <w:jc w:val="both"/>
      </w:pPr>
      <w:r>
        <w:t xml:space="preserve">    TweetTextFeatures textFeatures = message.getTweetTextFeatures(penguinVersion);</w:t>
      </w:r>
    </w:p>
    <w:p>
      <w:pPr>
        <w:jc w:val="both"/>
      </w:pPr>
      <w:r/>
    </w:p>
    <w:p>
      <w:pPr>
        <w:jc w:val="both"/>
      </w:pPr>
      <w:r>
        <w:t xml:space="preserve">    ///////////////////////////////</w:t>
      </w:r>
    </w:p>
    <w:p>
      <w:pPr>
        <w:jc w:val="both"/>
      </w:pPr>
      <w:r>
        <w:t xml:space="preserve">    // Add hashtags and mentions</w:t>
      </w:r>
    </w:p>
    <w:p>
      <w:pPr>
        <w:jc w:val="both"/>
      </w:pPr>
      <w:r>
        <w:t xml:space="preserve">    textFeatures.getHashtags().forEach(versionedTweetFeatures::addToHashtags);</w:t>
      </w:r>
    </w:p>
    <w:p>
      <w:pPr>
        <w:jc w:val="both"/>
      </w:pPr>
      <w:r>
        <w:t xml:space="preserve">    textFeatures.getMentions().forEach(versionedTweetFeatures::addToMentions);</w:t>
      </w:r>
    </w:p>
    <w:p>
      <w:pPr>
        <w:jc w:val="both"/>
      </w:pPr>
      <w:r/>
    </w:p>
    <w:p>
      <w:pPr>
        <w:jc w:val="both"/>
      </w:pPr>
      <w:r>
        <w:t xml:space="preserve">    ///////////////////////////////</w:t>
      </w:r>
    </w:p>
    <w:p>
      <w:pPr>
        <w:jc w:val="both"/>
      </w:pPr>
      <w:r>
        <w:t xml:space="preserve">    // Extract some extra information from the message text.</w:t>
      </w:r>
    </w:p>
    <w:p>
      <w:pPr>
        <w:jc w:val="both"/>
      </w:pPr>
      <w:r>
        <w:t xml:space="preserve">    // Index stock symbols with $ prepended</w:t>
      </w:r>
    </w:p>
    <w:p>
      <w:pPr>
        <w:jc w:val="both"/>
      </w:pPr>
      <w:r>
        <w:t xml:space="preserve">    textFeatures.getStocks().stream()</w:t>
      </w:r>
    </w:p>
    <w:p>
      <w:pPr>
        <w:jc w:val="both"/>
      </w:pPr>
      <w:r>
        <w:t xml:space="preserve">        .filter(stock -&gt; stock != null)</w:t>
      </w:r>
    </w:p>
    <w:p>
      <w:pPr>
        <w:jc w:val="both"/>
      </w:pPr>
      <w:r>
        <w:t xml:space="preserve">        .forEach(stock -&gt; versionedTweetFeatures.addToStocks(stock.toLowerCase()));</w:t>
      </w:r>
    </w:p>
    <w:p>
      <w:pPr>
        <w:jc w:val="both"/>
      </w:pPr>
      <w:r/>
    </w:p>
    <w:p>
      <w:pPr>
        <w:jc w:val="both"/>
      </w:pPr>
      <w:r>
        <w:t xml:space="preserve">    // Question marks</w:t>
      </w:r>
    </w:p>
    <w:p>
      <w:pPr>
        <w:jc w:val="both"/>
      </w:pPr>
      <w:r>
        <w:t xml:space="preserve">    versionedTweetFeatures.setHasQuestionMark(textFeatures.hasQuestionMark());</w:t>
      </w:r>
    </w:p>
    <w:p>
      <w:pPr>
        <w:jc w:val="both"/>
      </w:pPr>
      <w:r>
        <w:t xml:space="preserve">    // Smileys</w:t>
      </w:r>
    </w:p>
    <w:p>
      <w:pPr>
        <w:jc w:val="both"/>
      </w:pPr>
      <w:r>
        <w:t xml:space="preserve">    versionedTweetFeatures.setHasPositiveSmiley(textFeatures.hasPositiveSmiley());</w:t>
      </w:r>
    </w:p>
    <w:p>
      <w:pPr>
        <w:jc w:val="both"/>
      </w:pPr>
      <w:r>
        <w:t xml:space="preserve">    versionedTweetFeatures.setHasNegativeSmiley(textFeatures.hasNegativeSmiley());</w:t>
      </w:r>
    </w:p>
    <w:p>
      <w:pPr>
        <w:jc w:val="both"/>
      </w:pPr>
      <w:r/>
    </w:p>
    <w:p>
      <w:pPr>
        <w:jc w:val="both"/>
      </w:pPr>
      <w:r>
        <w:t xml:space="preserve">    TokenStreamSerializer streamSerializer =</w:t>
      </w:r>
    </w:p>
    <w:p>
      <w:pPr>
        <w:jc w:val="both"/>
      </w:pPr>
      <w:r>
        <w:t xml:space="preserve">        TweetTokenStreamSerializer.getTweetTokenStreamSerializer();</w:t>
      </w:r>
    </w:p>
    <w:p>
      <w:pPr>
        <w:jc w:val="both"/>
      </w:pPr>
      <w:r>
        <w:t xml:space="preserve">    TokenizedCharSequence tokenSeq = textFeatures.getTokenSequence();</w:t>
      </w:r>
    </w:p>
    <w:p>
      <w:pPr>
        <w:jc w:val="both"/>
      </w:pPr>
      <w:r>
        <w:t xml:space="preserve">    tokenSeqStream.reset(tokenSeq);</w:t>
      </w:r>
    </w:p>
    <w:p>
      <w:pPr>
        <w:jc w:val="both"/>
      </w:pPr>
      <w:r>
        <w:t xml:space="preserve">    int tokenPercent = VISIBLE_TOKEN_RATIO.extractAndNormalizeTokenPercentage(tokenSeqStream);</w:t>
      </w:r>
    </w:p>
    <w:p>
      <w:pPr>
        <w:jc w:val="both"/>
      </w:pPr>
      <w:r>
        <w:t xml:space="preserve">    tokenSeqStream.reset(tokenSeq);</w:t>
      </w:r>
    </w:p>
    <w:p>
      <w:pPr>
        <w:jc w:val="both"/>
      </w:pPr>
      <w:r/>
    </w:p>
    <w:p>
      <w:pPr>
        <w:jc w:val="both"/>
      </w:pPr>
      <w:r>
        <w:t xml:space="preserve">    // Write packedFeatures.</w:t>
      </w:r>
    </w:p>
    <w:p>
      <w:pPr>
        <w:jc w:val="both"/>
      </w:pPr>
      <w:r>
        <w:t xml:space="preserve">    EarlybirdEncodedFeatures encodedFeatures = createEncodedFeaturesFromTwitterMessage(</w:t>
      </w:r>
    </w:p>
    <w:p>
      <w:pPr>
        <w:jc w:val="both"/>
      </w:pPr>
      <w:r>
        <w:t xml:space="preserve">        message, penguinVersion, schemaSnapshot, tokenPercent);</w:t>
      </w:r>
    </w:p>
    <w:p>
      <w:pPr>
        <w:jc w:val="both"/>
      </w:pPr>
      <w:r>
        <w:t xml:space="preserve">    encodedFeatures.writeFeaturesToVersionedTweetFeatures(versionedTweetFeatures);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versionedTweetFeatures.setTweetTokenStream(streamSerializer.serialize(tokenSeqStream));</w:t>
      </w:r>
    </w:p>
    <w:p>
      <w:pPr>
        <w:jc w:val="both"/>
      </w:pPr>
      <w:r>
        <w:t xml:space="preserve">      versionedTweetFeatures.setTweetTokenStreamText(tokenSeq.toString());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LOG.error("TwitterTokenStream serialization error! Could not serialize: "</w:t>
      </w:r>
    </w:p>
    <w:p>
      <w:pPr>
        <w:jc w:val="both"/>
      </w:pPr>
      <w:r>
        <w:t xml:space="preserve">          + tokenSeq.toString());</w:t>
      </w:r>
    </w:p>
    <w:p>
      <w:pPr>
        <w:jc w:val="both"/>
      </w:pPr>
      <w:r>
        <w:t xml:space="preserve">      SERIALIZE_FAILURE_COUNTERS_MAP.get(penguinVersion).increment();</w:t>
      </w:r>
    </w:p>
    <w:p>
      <w:pPr>
        <w:jc w:val="both"/>
      </w:pPr>
      <w:r>
        <w:t xml:space="preserve">      versionedTweetFeatures.unsetTweetTokenStream();</w:t>
      </w:r>
    </w:p>
    <w:p>
      <w:pPr>
        <w:jc w:val="both"/>
      </w:pPr>
      <w:r>
        <w:t xml:space="preserve">      versionedTweetFeatures.unsetTweetTokenStreamText();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User name features</w:t>
      </w:r>
    </w:p>
    <w:p>
      <w:pPr>
        <w:jc w:val="both"/>
      </w:pPr>
      <w:r>
        <w:t xml:space="preserve">    if (message.getFromUserDisplayName().isPresent()) {</w:t>
      </w:r>
    </w:p>
    <w:p>
      <w:pPr>
        <w:jc w:val="both"/>
      </w:pPr>
      <w:r>
        <w:t xml:space="preserve">      Locale locale = LanguageIdentifierHelper</w:t>
      </w:r>
    </w:p>
    <w:p>
      <w:pPr>
        <w:jc w:val="both"/>
      </w:pPr>
      <w:r>
        <w:t xml:space="preserve">          .identifyLanguage(message.getFromUserDisplayName().get());</w:t>
      </w:r>
    </w:p>
    <w:p>
      <w:pPr>
        <w:jc w:val="both"/>
      </w:pPr>
      <w:r>
        <w:t xml:space="preserve">      String normalizedDisplayName = NormalizerHelper.normalize(</w:t>
      </w:r>
    </w:p>
    <w:p>
      <w:pPr>
        <w:jc w:val="both"/>
      </w:pPr>
      <w:r>
        <w:t xml:space="preserve">          message.getFromUserDisplayName().get(), locale, penguinVersion);</w:t>
      </w:r>
    </w:p>
    <w:p>
      <w:pPr>
        <w:jc w:val="both"/>
      </w:pPr>
      <w:r>
        <w:t xml:space="preserve">      TokenizerResult result = TokenizerHelper</w:t>
      </w:r>
    </w:p>
    <w:p>
      <w:pPr>
        <w:jc w:val="both"/>
      </w:pPr>
      <w:r>
        <w:t xml:space="preserve">          .tokenizeTweet(normalizedDisplayName, locale, penguinVersion);</w:t>
      </w:r>
    </w:p>
    <w:p>
      <w:pPr>
        <w:jc w:val="both"/>
      </w:pPr>
      <w:r>
        <w:t xml:space="preserve">      tokenSeqStream.reset(result.tokenSequence);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versionedTweetFeatures.setUserDisplayNameTokenStream(</w:t>
      </w:r>
    </w:p>
    <w:p>
      <w:pPr>
        <w:jc w:val="both"/>
      </w:pPr>
      <w:r>
        <w:t xml:space="preserve">            streamSerializer.serialize(tokenSeqStream));</w:t>
      </w:r>
    </w:p>
    <w:p>
      <w:pPr>
        <w:jc w:val="both"/>
      </w:pPr>
      <w:r>
        <w:t xml:space="preserve">        versionedTweetFeatures.setUserDisplayNameTokenStreamText(result.tokenSequence.toString());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LOG.error("TwitterTokenStream serialization error! Could not serialize: "</w:t>
      </w:r>
    </w:p>
    <w:p>
      <w:pPr>
        <w:jc w:val="both"/>
      </w:pPr>
      <w:r>
        <w:t xml:space="preserve">            + message.getFromUserDisplayName().get());</w:t>
      </w:r>
    </w:p>
    <w:p>
      <w:pPr>
        <w:jc w:val="both"/>
      </w:pPr>
      <w:r>
        <w:t xml:space="preserve">        SERIALIZE_FAILURE_COUNTERS_MAP.get(penguinVersion).increment();</w:t>
      </w:r>
    </w:p>
    <w:p>
      <w:pPr>
        <w:jc w:val="both"/>
      </w:pPr>
      <w:r>
        <w:t xml:space="preserve">        versionedTweetFeatures.unsetUserDisplayNameTokenStream();</w:t>
      </w:r>
    </w:p>
    <w:p>
      <w:pPr>
        <w:jc w:val="both"/>
      </w:pPr>
      <w:r>
        <w:t xml:space="preserve">        versionedTweetFeatures.unsetUserDisplayNameTokenStreamText();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resolvedUrlsText = Joiner.on(" ").skipNulls().join(textFeatures.getResolvedUrlTokens());</w:t>
      </w:r>
    </w:p>
    <w:p>
      <w:pPr>
        <w:jc w:val="both"/>
      </w:pPr>
      <w:r>
        <w:t xml:space="preserve">    versionedTweetFeatures.setNormalizedResolvedUrlText(resolvedUrlsText);</w:t>
      </w:r>
    </w:p>
    <w:p>
      <w:pPr>
        <w:jc w:val="both"/>
      </w:pPr>
      <w:r/>
    </w:p>
    <w:p>
      <w:pPr>
        <w:jc w:val="both"/>
      </w:pPr>
      <w:r>
        <w:t xml:space="preserve">    addPlace(message, versionedTweetFeatures, penguinVersion);</w:t>
      </w:r>
    </w:p>
    <w:p>
      <w:pPr>
        <w:jc w:val="both"/>
      </w:pPr>
      <w:r>
        <w:t xml:space="preserve">    addProfileGeoEnrichment(message, versionedTweetFeatures, penguinVersion);</w:t>
      </w:r>
    </w:p>
    <w:p>
      <w:pPr>
        <w:jc w:val="both"/>
      </w:pPr>
      <w:r/>
    </w:p>
    <w:p>
      <w:pPr>
        <w:jc w:val="both"/>
      </w:pPr>
      <w:r>
        <w:t xml:space="preserve">    versionedTweetFeatures.setTweetSignature(message.getTweetSignature(penguinVersion));</w:t>
      </w:r>
    </w:p>
    <w:p>
      <w:pPr>
        <w:jc w:val="both"/>
      </w:pPr>
      <w:r/>
    </w:p>
    <w:p>
      <w:pPr>
        <w:jc w:val="both"/>
      </w:pPr>
      <w:r>
        <w:t xml:space="preserve">    return new TweetFeatureWithEncodeFeatures(</w:t>
      </w:r>
    </w:p>
    <w:p>
      <w:pPr>
        <w:jc w:val="both"/>
      </w:pPr>
      <w:r>
        <w:t xml:space="preserve">        versionedTweetFeatures, encodedFeatures, extendedEncodedFeatures);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protected static void setSourceAndNormalizedSource(</w:t>
      </w:r>
    </w:p>
    <w:p>
      <w:pPr>
        <w:jc w:val="both"/>
      </w:pPr>
      <w:r>
        <w:t xml:space="preserve">      String strippedSource,</w:t>
      </w:r>
    </w:p>
    <w:p>
      <w:pPr>
        <w:jc w:val="both"/>
      </w:pPr>
      <w:r>
        <w:t xml:space="preserve">      VersionedTweetFeatures versionedTweetFeatures,</w:t>
      </w:r>
    </w:p>
    <w:p>
      <w:pPr>
        <w:jc w:val="both"/>
      </w:pPr>
      <w:r>
        <w:t xml:space="preserve">      PenguinVersion penguinVersion) {</w:t>
      </w:r>
    </w:p>
    <w:p>
      <w:pPr>
        <w:jc w:val="both"/>
      </w:pPr>
      <w:r/>
    </w:p>
    <w:p>
      <w:pPr>
        <w:jc w:val="both"/>
      </w:pPr>
      <w:r>
        <w:t xml:space="preserve">    if (strippedSource != null &amp;&amp; !strippedSource.isEmpty()) {</w:t>
      </w:r>
    </w:p>
    <w:p>
      <w:pPr>
        <w:jc w:val="both"/>
      </w:pPr>
      <w:r>
        <w:t xml:space="preserve">      // normalize source for searchable field - replaces whitespace with underscores (???).</w:t>
      </w:r>
    </w:p>
    <w:p>
      <w:pPr>
        <w:jc w:val="both"/>
      </w:pPr>
      <w:r>
        <w:t xml:space="preserve">      versionedTweetFeatures.setNormalizedSource(</w:t>
      </w:r>
    </w:p>
    <w:p>
      <w:pPr>
        <w:jc w:val="both"/>
      </w:pPr>
      <w:r>
        <w:t xml:space="preserve">          SourceNormalizer.normalize(strippedSource, penguinVersion));</w:t>
      </w:r>
    </w:p>
    <w:p>
      <w:pPr>
        <w:jc w:val="both"/>
      </w:pPr>
      <w:r/>
    </w:p>
    <w:p>
      <w:pPr>
        <w:jc w:val="both"/>
      </w:pPr>
      <w:r>
        <w:t xml:space="preserve">      // source facet has simpler normalization.</w:t>
      </w:r>
    </w:p>
    <w:p>
      <w:pPr>
        <w:jc w:val="both"/>
      </w:pPr>
      <w:r>
        <w:t xml:space="preserve">      Locale locale = LanguageIdentifierHelper.identifyLanguage(strippedSource);</w:t>
      </w:r>
    </w:p>
    <w:p>
      <w:pPr>
        <w:jc w:val="both"/>
      </w:pPr>
      <w:r>
        <w:t xml:space="preserve">      versionedTweetFeatures.setSource(NormalizerHelper.normalizeKeepCase(</w:t>
      </w:r>
    </w:p>
    <w:p>
      <w:pPr>
        <w:jc w:val="both"/>
      </w:pPr>
      <w:r>
        <w:t xml:space="preserve">          strippedSource, locale, penguinVersion));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photo url to the thrift status if it is a twitter photo permalink.</w:t>
      </w:r>
    </w:p>
    <w:p>
      <w:pPr>
        <w:jc w:val="both"/>
      </w:pPr>
      <w:r>
        <w:t xml:space="preserve">   * Returns true, if this was indeed a twitter photo, false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addPhotoUrl(TwitterMessage message, String photoPermalink) {</w:t>
      </w:r>
    </w:p>
    <w:p>
      <w:pPr>
        <w:jc w:val="both"/>
      </w:pPr>
      <w:r>
        <w:t xml:space="preserve">    Matcher matcher = TWITTER_PHOTO_COPY_PASTE_LINK_PATTERN.matcher(photoPermalink);</w:t>
      </w:r>
    </w:p>
    <w:p>
      <w:pPr>
        <w:jc w:val="both"/>
      </w:pPr>
      <w:r>
        <w:t xml:space="preserve">    if (!matcher.matches() || matcher.groupCount() &lt; 1) {</w:t>
      </w:r>
    </w:p>
    <w:p>
      <w:pPr>
        <w:jc w:val="both"/>
      </w:pPr>
      <w:r>
        <w:t xml:space="preserve">      matcher = TWITTER_PHOTO_PERMA_LINK_PATTERN.matcher(photoPermalink);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(matcher.matches() &amp;&amp; matcher.groupCount() == 1) {</w:t>
      </w:r>
    </w:p>
    <w:p>
      <w:pPr>
        <w:jc w:val="both"/>
      </w:pPr>
      <w:r>
        <w:t xml:space="preserve">      // this is a native photo url which we need to store in a separate field</w:t>
      </w:r>
    </w:p>
    <w:p>
      <w:pPr>
        <w:jc w:val="both"/>
      </w:pPr>
      <w:r>
        <w:t xml:space="preserve">      String idStr = matcher.group(1);</w:t>
      </w:r>
    </w:p>
    <w:p>
      <w:pPr>
        <w:jc w:val="both"/>
      </w:pPr>
      <w:r>
        <w:t xml:space="preserve">      if (idStr != null) {</w:t>
      </w:r>
    </w:p>
    <w:p>
      <w:pPr>
        <w:jc w:val="both"/>
      </w:pPr>
      <w:r>
        <w:t xml:space="preserve">        // idStr should be a valid tweet ID (and therefore, should fit into a Long), but we have</w:t>
      </w:r>
    </w:p>
    <w:p>
      <w:pPr>
        <w:jc w:val="both"/>
      </w:pPr>
      <w:r>
        <w:t xml:space="preserve">        // tweets for which idStr is a long sequence of digits that does not fit into a Long.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long photoStatusId = Long.parseLong(idStr);</w:t>
      </w:r>
    </w:p>
    <w:p>
      <w:pPr>
        <w:jc w:val="both"/>
      </w:pPr>
      <w:r>
        <w:t xml:space="preserve">          message.addPhotoUrl(photoStatusId, null);</w:t>
      </w:r>
    </w:p>
    <w:p>
      <w:pPr>
        <w:jc w:val="both"/>
      </w:pPr>
      <w:r>
        <w:t xml:space="preserve">        } catch (NumberFormatException e) {</w:t>
      </w:r>
    </w:p>
    <w:p>
      <w:pPr>
        <w:jc w:val="both"/>
      </w:pPr>
      <w:r>
        <w:t xml:space="preserve">          LOG.warn("Found a tweet with a photo URL with an invalid tweet ID: " + message);</w:t>
      </w:r>
    </w:p>
    <w:p>
      <w:pPr>
        <w:jc w:val="both"/>
      </w:pPr>
      <w:r>
        <w:t xml:space="preserve">          NUM_TWEETS_WITH_INVALID_TWEET_ID_IN_PHOTO_URL.increment();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addPlace(TwitterMessage message,</w:t>
      </w:r>
    </w:p>
    <w:p>
      <w:pPr>
        <w:jc w:val="both"/>
      </w:pPr>
      <w:r>
        <w:t xml:space="preserve">                        VersionedTweetFeatures versionedTweetFeatures,</w:t>
      </w:r>
    </w:p>
    <w:p>
      <w:pPr>
        <w:jc w:val="both"/>
      </w:pPr>
      <w:r>
        <w:t xml:space="preserve">                        PenguinVersion penguinVersion) {</w:t>
      </w:r>
    </w:p>
    <w:p>
      <w:pPr>
        <w:jc w:val="both"/>
      </w:pPr>
      <w:r>
        <w:t xml:space="preserve">    String placeId = message.getPlaceId();</w:t>
      </w:r>
    </w:p>
    <w:p>
      <w:pPr>
        <w:jc w:val="both"/>
      </w:pPr>
      <w:r>
        <w:t xml:space="preserve">    if (placeId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Tweet.Place.id and Tweet.Place.full_name are both required fields.</w:t>
      </w:r>
    </w:p>
    <w:p>
      <w:pPr>
        <w:jc w:val="both"/>
      </w:pPr>
      <w:r>
        <w:t xml:space="preserve">    String placeFullName = message.getPlaceFullName();</w:t>
      </w:r>
    </w:p>
    <w:p>
      <w:pPr>
        <w:jc w:val="both"/>
      </w:pPr>
      <w:r>
        <w:t xml:space="preserve">    Preconditions.checkNotNull(placeFullName, "Tweet.Place without full_name.");</w:t>
      </w:r>
    </w:p>
    <w:p>
      <w:pPr>
        <w:jc w:val="both"/>
      </w:pPr>
      <w:r/>
    </w:p>
    <w:p>
      <w:pPr>
        <w:jc w:val="both"/>
      </w:pPr>
      <w:r>
        <w:t xml:space="preserve">    Locale placeFullNameLocale = LanguageIdentifierHelper.identifyLanguage(placeFullName);</w:t>
      </w:r>
    </w:p>
    <w:p>
      <w:pPr>
        <w:jc w:val="both"/>
      </w:pPr>
      <w:r>
        <w:t xml:space="preserve">    String normalizedPlaceFullName =</w:t>
      </w:r>
    </w:p>
    <w:p>
      <w:pPr>
        <w:jc w:val="both"/>
      </w:pPr>
      <w:r>
        <w:t xml:space="preserve">        NormalizerHelper.normalize(placeFullName, placeFullNameLocale, penguinVersion);</w:t>
      </w:r>
    </w:p>
    <w:p>
      <w:pPr>
        <w:jc w:val="both"/>
      </w:pPr>
      <w:r>
        <w:t xml:space="preserve">    String tokenizedPlaceFullName = StringUtils.join(</w:t>
      </w:r>
    </w:p>
    <w:p>
      <w:pPr>
        <w:jc w:val="both"/>
      </w:pPr>
      <w:r>
        <w:t xml:space="preserve">        TokenizerHelper.tokenizeQuery(normalizedPlaceFullName, placeFullNameLocale, penguinVersion),</w:t>
      </w:r>
    </w:p>
    <w:p>
      <w:pPr>
        <w:jc w:val="both"/>
      </w:pPr>
      <w:r>
        <w:t xml:space="preserve">        " ");</w:t>
      </w:r>
    </w:p>
    <w:p>
      <w:pPr>
        <w:jc w:val="both"/>
      </w:pPr>
      <w:r/>
    </w:p>
    <w:p>
      <w:pPr>
        <w:jc w:val="both"/>
      </w:pPr>
      <w:r>
        <w:t xml:space="preserve">    Place place = new Place(placeId, tokenizedPlaceFullName);</w:t>
      </w:r>
    </w:p>
    <w:p>
      <w:pPr>
        <w:jc w:val="both"/>
      </w:pPr>
      <w:r>
        <w:t xml:space="preserve">    String placeCountryCode = message.getPlaceCountryCode();</w:t>
      </w:r>
    </w:p>
    <w:p>
      <w:pPr>
        <w:jc w:val="both"/>
      </w:pPr>
      <w:r>
        <w:t xml:space="preserve">    if (placeCountryCode != null) {</w:t>
      </w:r>
    </w:p>
    <w:p>
      <w:pPr>
        <w:jc w:val="both"/>
      </w:pPr>
      <w:r>
        <w:t xml:space="preserve">      Locale placeCountryCodeLocale = LanguageIdentifierHelper.identifyLanguage(placeCountryCode);</w:t>
      </w:r>
    </w:p>
    <w:p>
      <w:pPr>
        <w:jc w:val="both"/>
      </w:pPr>
      <w:r>
        <w:t xml:space="preserve">      place.setCountryCode(</w:t>
      </w:r>
    </w:p>
    <w:p>
      <w:pPr>
        <w:jc w:val="both"/>
      </w:pPr>
      <w:r>
        <w:t xml:space="preserve">          NormalizerHelper.normalize(placeCountryCode, placeCountryCodeLocale, penguinVersion));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versionedTweetFeatures.setTokenizedPlace(place);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addProfileGeoEnrichment(TwitterMessage message,</w:t>
      </w:r>
    </w:p>
    <w:p>
      <w:pPr>
        <w:jc w:val="both"/>
      </w:pPr>
      <w:r>
        <w:t xml:space="preserve">                                       VersionedTweetFeatures versionedTweetFeatures,</w:t>
      </w:r>
    </w:p>
    <w:p>
      <w:pPr>
        <w:jc w:val="both"/>
      </w:pPr>
      <w:r>
        <w:t xml:space="preserve">                                       PenguinVersion penguinVersion) {</w:t>
      </w:r>
    </w:p>
    <w:p>
      <w:pPr>
        <w:jc w:val="both"/>
      </w:pPr>
      <w:r>
        <w:t xml:space="preserve">    List&lt;PotentialLocationObject&gt; potentialLocations = message.getPotentialLocations();</w:t>
      </w:r>
    </w:p>
    <w:p>
      <w:pPr>
        <w:jc w:val="both"/>
      </w:pPr>
      <w:r>
        <w:t xml:space="preserve">    if (potentialLocations.isEmpty())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List&lt;PotentialLocation&gt; thriftPotentialLocations = Lists.newArrayList();</w:t>
      </w:r>
    </w:p>
    <w:p>
      <w:pPr>
        <w:jc w:val="both"/>
      </w:pPr>
      <w:r>
        <w:t xml:space="preserve">    for (PotentialLocationObject potentialLocation : potentialLocations) {</w:t>
      </w:r>
    </w:p>
    <w:p>
      <w:pPr>
        <w:jc w:val="both"/>
      </w:pPr>
      <w:r>
        <w:t xml:space="preserve">      thriftPotentialLocations.add(potentialLocation.toThriftPotentialLocation(penguinVersion));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versionedTweetFeatures.setTokenizedProfileGeoEnrichment(</w:t>
      </w:r>
    </w:p>
    <w:p>
      <w:pPr>
        <w:jc w:val="both"/>
      </w:pPr>
      <w:r>
        <w:t xml:space="preserve">        new ProfileGeoEnrichment(thriftPotentialLocations));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encoded features. */</w:t>
      </w:r>
    </w:p>
    <w:p>
      <w:pPr>
        <w:jc w:val="both"/>
      </w:pPr>
      <w:r>
        <w:t xml:space="preserve">  public static EarlybirdEncodedFeatures createEncodedFeaturesFromTwitterMessage(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PenguinVersion penguinVersion,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int normalizedTokenPercentBucket) {</w:t>
      </w:r>
    </w:p>
    <w:p>
      <w:pPr>
        <w:jc w:val="both"/>
      </w:pPr>
      <w:r>
        <w:t xml:space="preserve">    FeatureSink sink = new FeatureSink(schema);</w:t>
      </w:r>
    </w:p>
    <w:p>
      <w:pPr>
        <w:jc w:val="both"/>
      </w:pPr>
      <w:r/>
    </w:p>
    <w:p>
      <w:pPr>
        <w:jc w:val="both"/>
      </w:pPr>
      <w:r>
        <w:t xml:space="preserve">    // Static features</w:t>
      </w:r>
    </w:p>
    <w:p>
      <w:pPr>
        <w:jc w:val="both"/>
      </w:pPr>
      <w:r>
        <w:t xml:space="preserve">    sink.setBooleanValue(EarlybirdFieldConstant.IS_RETWEET_FLAG, message.isRetweet())</w:t>
      </w:r>
    </w:p>
    <w:p>
      <w:pPr>
        <w:jc w:val="both"/>
      </w:pPr>
      <w:r>
        <w:t xml:space="preserve">        .setBooleanValue(EarlybirdFieldConstant.IS_REPLY_FLAG, message.isReply())</w:t>
      </w:r>
    </w:p>
    <w:p>
      <w:pPr>
        <w:jc w:val="both"/>
      </w:pPr>
      <w:r>
        <w:t xml:space="preserve">        .setBooleanValue(</w:t>
      </w:r>
    </w:p>
    <w:p>
      <w:pPr>
        <w:jc w:val="both"/>
      </w:pPr>
      <w:r>
        <w:t xml:space="preserve">            EarlybirdFieldConstant.FROM_VERIFIED_ACCOUNT_FLAG, message.isUserVerified())</w:t>
      </w:r>
    </w:p>
    <w:p>
      <w:pPr>
        <w:jc w:val="both"/>
      </w:pPr>
      <w:r>
        <w:t xml:space="preserve">        .setBooleanValue(</w:t>
      </w:r>
    </w:p>
    <w:p>
      <w:pPr>
        <w:jc w:val="both"/>
      </w:pPr>
      <w:r>
        <w:t xml:space="preserve">            EarlybirdFieldConstant.FROM_BLUE_VERIFIED_ACCOUNT_FLAG, message.isUserBlueVerified())</w:t>
      </w:r>
    </w:p>
    <w:p>
      <w:pPr>
        <w:jc w:val="both"/>
      </w:pPr>
      <w:r>
        <w:t xml:space="preserve">        .setBooleanValue(EarlybirdFieldConstant.IS_SENSITIVE_CONTENT, message.isSensitiveContent());</w:t>
      </w:r>
    </w:p>
    <w:p>
      <w:pPr>
        <w:jc w:val="both"/>
      </w:pPr>
      <w:r/>
    </w:p>
    <w:p>
      <w:pPr>
        <w:jc w:val="both"/>
      </w:pPr>
      <w:r>
        <w:t xml:space="preserve">    TweetTextFeatures textFeatures = message.getTweetTextFeatures(penguinVersion);</w:t>
      </w:r>
    </w:p>
    <w:p>
      <w:pPr>
        <w:jc w:val="both"/>
      </w:pPr>
      <w:r>
        <w:t xml:space="preserve">    if (textFeatures != null) {</w:t>
      </w:r>
    </w:p>
    <w:p>
      <w:pPr>
        <w:jc w:val="both"/>
      </w:pPr>
      <w:r>
        <w:t xml:space="preserve">      final FeatureConfiguration featureConfigNumHashtags = schema.getFeatureConfigurationByName(</w:t>
      </w:r>
    </w:p>
    <w:p>
      <w:pPr>
        <w:jc w:val="both"/>
      </w:pPr>
      <w:r>
        <w:t xml:space="preserve">          EarlybirdFieldConstant.NUM_HASHTAGS.getFieldName());</w:t>
      </w:r>
    </w:p>
    <w:p>
      <w:pPr>
        <w:jc w:val="both"/>
      </w:pPr>
      <w:r>
        <w:t xml:space="preserve">      final FeatureConfiguration featureConfigNumMentions = schema.getFeatureConfigurationByName(</w:t>
      </w:r>
    </w:p>
    <w:p>
      <w:pPr>
        <w:jc w:val="both"/>
      </w:pPr>
      <w:r>
        <w:t xml:space="preserve">          EarlybirdFieldConstant.NUM_MENTIONS.getFieldName());</w:t>
      </w:r>
    </w:p>
    <w:p>
      <w:pPr>
        <w:jc w:val="both"/>
      </w:pPr>
      <w:r/>
    </w:p>
    <w:p>
      <w:pPr>
        <w:jc w:val="both"/>
      </w:pPr>
      <w:r>
        <w:t xml:space="preserve">      sink.setNumericValue(</w:t>
      </w:r>
    </w:p>
    <w:p>
      <w:pPr>
        <w:jc w:val="both"/>
      </w:pPr>
      <w:r>
        <w:t xml:space="preserve">              EarlybirdFieldConstant.NUM_HASHTAGS,</w:t>
      </w:r>
    </w:p>
    <w:p>
      <w:pPr>
        <w:jc w:val="both"/>
      </w:pPr>
      <w:r>
        <w:t xml:space="preserve">              Math.min(textFeatures.getHashtagsSize(), featureConfigNumHashtags.getMaxValue()))</w:t>
      </w:r>
    </w:p>
    <w:p>
      <w:pPr>
        <w:jc w:val="both"/>
      </w:pPr>
      <w:r>
        <w:t xml:space="preserve">          .setNumericValue(</w:t>
      </w:r>
    </w:p>
    <w:p>
      <w:pPr>
        <w:jc w:val="both"/>
      </w:pPr>
      <w:r>
        <w:t xml:space="preserve">              EarlybirdFieldConstant.NUM_MENTIONS,</w:t>
      </w:r>
    </w:p>
    <w:p>
      <w:pPr>
        <w:jc w:val="both"/>
      </w:pPr>
      <w:r>
        <w:t xml:space="preserve">              Math.min(textFeatures.getMentionsSize(), featureConfigNumMentions.getMaxValue()))</w:t>
      </w:r>
    </w:p>
    <w:p>
      <w:pPr>
        <w:jc w:val="both"/>
      </w:pPr>
      <w:r>
        <w:t xml:space="preserve">          .setBooleanValue(</w:t>
      </w:r>
    </w:p>
    <w:p>
      <w:pPr>
        <w:jc w:val="both"/>
      </w:pPr>
      <w:r>
        <w:t xml:space="preserve">              EarlybirdFieldConstant.HAS_MULTIPLE_HASHTAGS_OR_TRENDS_FLAG,</w:t>
      </w:r>
    </w:p>
    <w:p>
      <w:pPr>
        <w:jc w:val="both"/>
      </w:pPr>
      <w:r>
        <w:t xml:space="preserve">              TwitterMessage.hasMultipleHashtagsOrTrends(textFeatures))</w:t>
      </w:r>
    </w:p>
    <w:p>
      <w:pPr>
        <w:jc w:val="both"/>
      </w:pPr>
      <w:r>
        <w:t xml:space="preserve">          .setBooleanValue(</w:t>
      </w:r>
    </w:p>
    <w:p>
      <w:pPr>
        <w:jc w:val="both"/>
      </w:pPr>
      <w:r>
        <w:t xml:space="preserve">              EarlybirdFieldConstant.HAS_TREND_FLAG,</w:t>
      </w:r>
    </w:p>
    <w:p>
      <w:pPr>
        <w:jc w:val="both"/>
      </w:pPr>
      <w:r>
        <w:t xml:space="preserve">              textFeatures.getTrendingTermsSize() &gt; 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TweetTextQuality textQuality = message.getTweetTextQuality(penguinVersion);</w:t>
      </w:r>
    </w:p>
    <w:p>
      <w:pPr>
        <w:jc w:val="both"/>
      </w:pPr>
      <w:r>
        <w:t xml:space="preserve">    if (textQuality != null) {</w:t>
      </w:r>
    </w:p>
    <w:p>
      <w:pPr>
        <w:jc w:val="both"/>
      </w:pPr>
      <w:r>
        <w:t xml:space="preserve">      sink.setNumericValue(EarlybirdFieldConstant.TEXT_SCORE, textQuality.getTextScore());</w:t>
      </w:r>
    </w:p>
    <w:p>
      <w:pPr>
        <w:jc w:val="both"/>
      </w:pPr>
      <w:r>
        <w:t xml:space="preserve">      sink.setBooleanValue(</w:t>
      </w:r>
    </w:p>
    <w:p>
      <w:pPr>
        <w:jc w:val="both"/>
      </w:pPr>
      <w:r>
        <w:t xml:space="preserve">          EarlybirdFieldConstant.IS_OFFENSIVE_FLAG,</w:t>
      </w:r>
    </w:p>
    <w:p>
      <w:pPr>
        <w:jc w:val="both"/>
      </w:pPr>
      <w:r>
        <w:t xml:space="preserve">          textQuality.hasBoolQuality(TweetTextQuality.BooleanQualityType.OFFENSIVE)</w:t>
      </w:r>
    </w:p>
    <w:p>
      <w:pPr>
        <w:jc w:val="both"/>
      </w:pPr>
      <w:r>
        <w:t xml:space="preserve">              || textQuality.hasBoolQuality(TweetTextQuality.BooleanQualityType.OFFENSIVE_USER)</w:t>
      </w:r>
    </w:p>
    <w:p>
      <w:pPr>
        <w:jc w:val="both"/>
      </w:pPr>
      <w:r>
        <w:t xml:space="preserve">              // Note: if json message "possibly_sensitive" flag is set, we consider the tweet</w:t>
      </w:r>
    </w:p>
    <w:p>
      <w:pPr>
        <w:jc w:val="both"/>
      </w:pPr>
      <w:r>
        <w:t xml:space="preserve">              // sensitive and is currently filtered out in safe search mode via a hacky setup:</w:t>
      </w:r>
    </w:p>
    <w:p>
      <w:pPr>
        <w:jc w:val="both"/>
      </w:pPr>
      <w:r>
        <w:t xml:space="preserve">              // earlybird does not create _filter_sensitive_content field, only</w:t>
      </w:r>
    </w:p>
    <w:p>
      <w:pPr>
        <w:jc w:val="both"/>
      </w:pPr>
      <w:r>
        <w:t xml:space="preserve">              // _is_offensive field is created, and used in filter:safe operator</w:t>
      </w:r>
    </w:p>
    <w:p>
      <w:pPr>
        <w:jc w:val="both"/>
      </w:pPr>
      <w:r>
        <w:t xml:space="preserve">              || textQuality.hasBoolQuality(TweetTextQuality.BooleanQualityType.SENSITIVE));</w:t>
      </w:r>
    </w:p>
    <w:p>
      <w:pPr>
        <w:jc w:val="both"/>
      </w:pPr>
      <w:r>
        <w:t xml:space="preserve">      if (textQuality.hasBoolQuality(TweetTextQuality.BooleanQualityType.SENSITIVE)) {</w:t>
      </w:r>
    </w:p>
    <w:p>
      <w:pPr>
        <w:jc w:val="both"/>
      </w:pPr>
      <w:r>
        <w:t xml:space="preserve">        sink.setBooleanValue(EarlybirdFieldConstant.IS_SENSITIVE_CONTENT, true);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we don't have text score, for whatever reason, set to sentinel value so we won't be</w:t>
      </w:r>
    </w:p>
    <w:p>
      <w:pPr>
        <w:jc w:val="both"/>
      </w:pPr>
      <w:r>
        <w:t xml:space="preserve">      // skipped by scoring function</w:t>
      </w:r>
    </w:p>
    <w:p>
      <w:pPr>
        <w:jc w:val="both"/>
      </w:pPr>
      <w:r>
        <w:t xml:space="preserve">      sink.setNumericValue(EarlybirdFieldConstant.TEXT_SCORE,</w:t>
      </w:r>
    </w:p>
    <w:p>
      <w:pPr>
        <w:jc w:val="both"/>
      </w:pPr>
      <w:r>
        <w:t xml:space="preserve">          RelevanceSignalConstants.UNSET_TEXT_SCORE_SENTINEL);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(message.isSetLocale()) {</w:t>
      </w:r>
    </w:p>
    <w:p>
      <w:pPr>
        <w:jc w:val="both"/>
      </w:pPr>
      <w:r>
        <w:t xml:space="preserve">      sink.setNumericValue(EarlybirdFieldConstant.LANGUAGE,</w:t>
      </w:r>
    </w:p>
    <w:p>
      <w:pPr>
        <w:jc w:val="both"/>
      </w:pPr>
      <w:r>
        <w:t xml:space="preserve">          ThriftLanguageUtil.getThriftLanguageOf(message.getLocale()).getValue());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User features</w:t>
      </w:r>
    </w:p>
    <w:p>
      <w:pPr>
        <w:jc w:val="both"/>
      </w:pPr>
      <w:r>
        <w:t xml:space="preserve">    TweetUserFeatures userFeatures = message.getTweetUserFeatures(penguinVersion);</w:t>
      </w:r>
    </w:p>
    <w:p>
      <w:pPr>
        <w:jc w:val="both"/>
      </w:pPr>
      <w:r>
        <w:t xml:space="preserve">    if (userFeatures != null) {</w:t>
      </w:r>
    </w:p>
    <w:p>
      <w:pPr>
        <w:jc w:val="both"/>
      </w:pPr>
      <w:r>
        <w:t xml:space="preserve">      sink.setBooleanValue(EarlybirdFieldConstant.IS_USER_SPAM_FLAG, userFeatures.isSpam())</w:t>
      </w:r>
    </w:p>
    <w:p>
      <w:pPr>
        <w:jc w:val="both"/>
      </w:pPr>
      <w:r>
        <w:t xml:space="preserve">          .setBooleanValue(EarlybirdFieldConstant.IS_USER_NSFW_FLAG, userFeatures.isNsfw())</w:t>
      </w:r>
    </w:p>
    <w:p>
      <w:pPr>
        <w:jc w:val="both"/>
      </w:pPr>
      <w:r>
        <w:t xml:space="preserve">          .setBooleanValue(EarlybirdFieldConstant.IS_USER_BOT_FLAG, userFeatures.isBot());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(message.getUserReputation() != TwitterMessage.DOUBLE_FIELD_NOT_PRESENT) {</w:t>
      </w:r>
    </w:p>
    <w:p>
      <w:pPr>
        <w:jc w:val="both"/>
      </w:pPr>
      <w:r>
        <w:t xml:space="preserve">      sink.setNumericValue(EarlybirdFieldConstant.USER_REPUTATION,</w:t>
      </w:r>
    </w:p>
    <w:p>
      <w:pPr>
        <w:jc w:val="both"/>
      </w:pPr>
      <w:r>
        <w:t xml:space="preserve">          (byte) message.getUserReputation());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sink.setNumericValue(EarlybirdFieldConstant.USER_REPUTATION,</w:t>
      </w:r>
    </w:p>
    <w:p>
      <w:pPr>
        <w:jc w:val="both"/>
      </w:pPr>
      <w:r>
        <w:t xml:space="preserve">          RelevanceSignalConstants.UNSET_REPUTATION_SENTINEL);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sink.setBooleanValue(EarlybirdFieldConstant.IS_NULLCAST_FLAG, message.getNullcast());</w:t>
      </w:r>
    </w:p>
    <w:p>
      <w:pPr>
        <w:jc w:val="both"/>
      </w:pPr>
      <w:r/>
    </w:p>
    <w:p>
      <w:pPr>
        <w:jc w:val="both"/>
      </w:pPr>
      <w:r>
        <w:t xml:space="preserve">    // Realtime Ingestion does not write engagement features. Updater does that.</w:t>
      </w:r>
    </w:p>
    <w:p>
      <w:pPr>
        <w:jc w:val="both"/>
      </w:pPr>
      <w:r>
        <w:t xml:space="preserve">    if (message.getNumFavorites() &gt; 0) {</w:t>
      </w:r>
    </w:p>
    <w:p>
      <w:pPr>
        <w:jc w:val="both"/>
      </w:pPr>
      <w:r>
        <w:t xml:space="preserve">      sink.setNumericValue(EarlybirdFieldConstant.FAVORITE_COUNT,</w:t>
      </w:r>
    </w:p>
    <w:p>
      <w:pPr>
        <w:jc w:val="both"/>
      </w:pPr>
      <w:r>
        <w:t xml:space="preserve">          MutableFeatureNormalizers.BYTE_NORMALIZER.normalize(message.getNumFavorites()));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(message.getNumRetweets() &gt; 0) {</w:t>
      </w:r>
    </w:p>
    <w:p>
      <w:pPr>
        <w:jc w:val="both"/>
      </w:pPr>
      <w:r>
        <w:t xml:space="preserve">      sink.setNumericValue(EarlybirdFieldConstant.RETWEET_COUNT,</w:t>
      </w:r>
    </w:p>
    <w:p>
      <w:pPr>
        <w:jc w:val="both"/>
      </w:pPr>
      <w:r>
        <w:t xml:space="preserve">          MutableFeatureNormalizers.BYTE_NORMALIZER.normalize(message.getNumRetweets()));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(message.getNumReplies() &gt; 0) {</w:t>
      </w:r>
    </w:p>
    <w:p>
      <w:pPr>
        <w:jc w:val="both"/>
      </w:pPr>
      <w:r>
        <w:t xml:space="preserve">      sink.setNumericValue(EarlybirdFieldConstant.REPLY_COUNT,</w:t>
      </w:r>
    </w:p>
    <w:p>
      <w:pPr>
        <w:jc w:val="both"/>
      </w:pPr>
      <w:r>
        <w:t xml:space="preserve">          MutableFeatureNormalizers.BYTE_NORMALIZER.normalize(message.getNumReplies()));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sink.setNumericValue(EarlybirdFieldConstant.VISIBLE_TOKEN_RATIO, normalizedTokenPercentBucket);</w:t>
      </w:r>
    </w:p>
    <w:p>
      <w:pPr>
        <w:jc w:val="both"/>
      </w:pPr>
      <w:r/>
    </w:p>
    <w:p>
      <w:pPr>
        <w:jc w:val="both"/>
      </w:pPr>
      <w:r>
        <w:t xml:space="preserve">    EarlybirdEncodedFeatures encodedFeatures =</w:t>
      </w:r>
    </w:p>
    <w:p>
      <w:pPr>
        <w:jc w:val="both"/>
      </w:pPr>
      <w:r>
        <w:t xml:space="preserve">        (EarlybirdEncodedFeatures) sink.getFeaturesForBaseField(</w:t>
      </w:r>
    </w:p>
    <w:p>
      <w:pPr>
        <w:jc w:val="both"/>
      </w:pPr>
      <w:r>
        <w:t xml:space="preserve">            EarlybirdFieldConstant.ENCODED_TWEET_FEATURES_FIELD.getFieldName());</w:t>
      </w:r>
    </w:p>
    <w:p>
      <w:pPr>
        <w:jc w:val="both"/>
      </w:pPr>
      <w:r>
        <w:t xml:space="preserve">    updateLinkEncodedFeatures(encodedFeatures, message);</w:t>
      </w:r>
    </w:p>
    <w:p>
      <w:pPr>
        <w:jc w:val="both"/>
      </w:pPr>
      <w:r>
        <w:t xml:space="preserve">    return encodedFeatures;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extended encoded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EarlybirdEncodedFeatures createExtendedEncodedFeaturesFromTwitterMessage(</w:t>
      </w:r>
    </w:p>
    <w:p>
      <w:pPr>
        <w:jc w:val="both"/>
      </w:pPr>
      <w:r>
        <w:t xml:space="preserve">    TwitterMessage message,</w:t>
      </w:r>
    </w:p>
    <w:p>
      <w:pPr>
        <w:jc w:val="both"/>
      </w:pPr>
      <w:r>
        <w:t xml:space="preserve">    PenguinVersion penguinVersion,</w:t>
      </w:r>
    </w:p>
    <w:p>
      <w:pPr>
        <w:jc w:val="both"/>
      </w:pPr>
      <w:r>
        <w:t xml:space="preserve">    ImmutableSchemaInterface schema) {</w:t>
      </w:r>
    </w:p>
    <w:p>
      <w:pPr>
        <w:jc w:val="both"/>
      </w:pPr>
      <w:r>
        <w:t xml:space="preserve">    FeatureSink sink = new FeatureSink(schema);</w:t>
      </w:r>
    </w:p>
    <w:p>
      <w:pPr>
        <w:jc w:val="both"/>
      </w:pPr>
      <w:r/>
    </w:p>
    <w:p>
      <w:pPr>
        <w:jc w:val="both"/>
      </w:pPr>
      <w:r>
        <w:t xml:space="preserve">    TweetTextFeatures textFeatures = message.getTweetTextFeatures(penguinVersion);</w:t>
      </w:r>
    </w:p>
    <w:p>
      <w:pPr>
        <w:jc w:val="both"/>
      </w:pPr>
      <w:r/>
    </w:p>
    <w:p>
      <w:pPr>
        <w:jc w:val="both"/>
      </w:pPr>
      <w:r>
        <w:t xml:space="preserve">    if (textFeatures != null) {</w:t>
      </w:r>
    </w:p>
    <w:p>
      <w:pPr>
        <w:jc w:val="both"/>
      </w:pPr>
      <w:r>
        <w:t xml:space="preserve">      setExtendedEncodedFeatureIntValue(sink, schema,</w:t>
      </w:r>
    </w:p>
    <w:p>
      <w:pPr>
        <w:jc w:val="both"/>
      </w:pPr>
      <w:r>
        <w:t xml:space="preserve">          EarlybirdFieldConstant.NUM_HASHTAGS_V2, textFeatures.getHashtagsSize());</w:t>
      </w:r>
    </w:p>
    <w:p>
      <w:pPr>
        <w:jc w:val="both"/>
      </w:pPr>
      <w:r>
        <w:t xml:space="preserve">      setExtendedEncodedFeatureIntValue(sink, schema,</w:t>
      </w:r>
    </w:p>
    <w:p>
      <w:pPr>
        <w:jc w:val="both"/>
      </w:pPr>
      <w:r>
        <w:t xml:space="preserve">          EarlybirdFieldConstant.NUM_MENTIONS_V2, textFeatures.getMentionsSize());</w:t>
      </w:r>
    </w:p>
    <w:p>
      <w:pPr>
        <w:jc w:val="both"/>
      </w:pPr>
      <w:r>
        <w:t xml:space="preserve">      setExtendedEncodedFeatureIntValue(sink, schema,</w:t>
      </w:r>
    </w:p>
    <w:p>
      <w:pPr>
        <w:jc w:val="both"/>
      </w:pPr>
      <w:r>
        <w:t xml:space="preserve">          EarlybirdFieldConstant.NUM_STOCKS, textFeatures.getStocksSize());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Optional&lt;Long&gt; referenceAuthorId = message.getReferenceAuthorId();</w:t>
      </w:r>
    </w:p>
    <w:p>
      <w:pPr>
        <w:jc w:val="both"/>
      </w:pPr>
      <w:r>
        <w:t xml:space="preserve">    if (referenceAuthorId.isPresent()) {</w:t>
      </w:r>
    </w:p>
    <w:p>
      <w:pPr>
        <w:jc w:val="both"/>
      </w:pPr>
      <w:r>
        <w:t xml:space="preserve">      setEncodedReferenceAuthorId(sink, referenceAuthorId.get());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(EarlybirdEncodedFeatures) sink.getFeaturesForBaseField(</w:t>
      </w:r>
    </w:p>
    <w:p>
      <w:pPr>
        <w:jc w:val="both"/>
      </w:pPr>
      <w:r>
        <w:t xml:space="preserve">        EarlybirdFieldConstant.EXTENDED_ENCODED_TWEET_FEATURES_FIELD.getFieldName());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all URL-related features, based on the values stored in the given message.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encodedFeatures The features to be updated.</w:t>
      </w:r>
    </w:p>
    <w:p>
      <w:pPr>
        <w:jc w:val="both"/>
      </w:pPr>
      <w:r>
        <w:t xml:space="preserve">   * @param message The message.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updateLinkEncodedFeatures(</w:t>
      </w:r>
    </w:p>
    <w:p>
      <w:pPr>
        <w:jc w:val="both"/>
      </w:pPr>
      <w:r>
        <w:t xml:space="preserve">      EarlybirdEncodedFeatures encodedFeatures, TwitterMessage message) {</w:t>
      </w:r>
    </w:p>
    <w:p>
      <w:pPr>
        <w:jc w:val="both"/>
      </w:pPr>
      <w:r>
        <w:t xml:space="preserve">    if (message.getLinkLocale() != null) {</w:t>
      </w:r>
    </w:p>
    <w:p>
      <w:pPr>
        <w:jc w:val="both"/>
      </w:pPr>
      <w:r>
        <w:t xml:space="preserve">      encodedFeatures.setFeatureValue(</w:t>
      </w:r>
    </w:p>
    <w:p>
      <w:pPr>
        <w:jc w:val="both"/>
      </w:pPr>
      <w:r>
        <w:t xml:space="preserve">          EarlybirdFieldConstant.LINK_LANGUAGE,</w:t>
      </w:r>
    </w:p>
    <w:p>
      <w:pPr>
        <w:jc w:val="both"/>
      </w:pPr>
      <w:r>
        <w:t xml:space="preserve">          ThriftLanguageUtil.getThriftLanguageOf(message.getLinkLocale()).getValue());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(message.hasCard()) {</w:t>
      </w:r>
    </w:p>
    <w:p>
      <w:pPr>
        <w:jc w:val="both"/>
      </w:pPr>
      <w:r>
        <w:t xml:space="preserve">      encodedFeatures.setFlag(EarlybirdFieldConstant.HAS_CARD_FLAG);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HAS_IMAGE HAS_NEWS HAS_VIDEO etc. flags for expanded urls.</w:t>
      </w:r>
    </w:p>
    <w:p>
      <w:pPr>
        <w:jc w:val="both"/>
      </w:pPr>
      <w:r>
        <w:t xml:space="preserve">    if (message.getExpandedUrlMapSize() &gt; 0) {</w:t>
      </w:r>
    </w:p>
    <w:p>
      <w:pPr>
        <w:jc w:val="both"/>
      </w:pPr>
      <w:r>
        <w:t xml:space="preserve">      encodedFeatures.setFlag(EarlybirdFieldConstant.HAS_LINK_FLAG);</w:t>
      </w:r>
    </w:p>
    <w:p>
      <w:pPr>
        <w:jc w:val="both"/>
      </w:pPr>
      <w:r/>
    </w:p>
    <w:p>
      <w:pPr>
        <w:jc w:val="both"/>
      </w:pPr>
      <w:r>
        <w:t xml:space="preserve">      for (ThriftExpandedUrl url : message.getExpandedUrlMap().values()) {</w:t>
      </w:r>
    </w:p>
    <w:p>
      <w:pPr>
        <w:jc w:val="both"/>
      </w:pPr>
      <w:r>
        <w:t xml:space="preserve">        if (url.isSetMediaType()) {</w:t>
      </w:r>
    </w:p>
    <w:p>
      <w:pPr>
        <w:jc w:val="both"/>
      </w:pPr>
      <w:r>
        <w:t xml:space="preserve">          switch (url.getMediaType()) {</w:t>
      </w:r>
    </w:p>
    <w:p>
      <w:pPr>
        <w:jc w:val="both"/>
      </w:pPr>
      <w:r>
        <w:t xml:space="preserve">            case NATIVE_IMAGE:</w:t>
      </w:r>
    </w:p>
    <w:p>
      <w:pPr>
        <w:jc w:val="both"/>
      </w:pPr>
      <w:r>
        <w:t xml:space="preserve">              encodedFeatures.setFlag(EarlybirdFieldConstant.HAS_IMAGE_URL_FLAG);</w:t>
      </w:r>
    </w:p>
    <w:p>
      <w:pPr>
        <w:jc w:val="both"/>
      </w:pPr>
      <w:r>
        <w:t xml:space="preserve">              encodedFeatures.setFlag(EarlybirdFieldConstant.HAS_NATIVE_IMAGE_FLAG);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case IMAGE:</w:t>
      </w:r>
    </w:p>
    <w:p>
      <w:pPr>
        <w:jc w:val="both"/>
      </w:pPr>
      <w:r>
        <w:t xml:space="preserve">              encodedFeatures.setFlag(EarlybirdFieldConstant.HAS_IMAGE_URL_FLAG);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case VIDEO:</w:t>
      </w:r>
    </w:p>
    <w:p>
      <w:pPr>
        <w:jc w:val="both"/>
      </w:pPr>
      <w:r>
        <w:t xml:space="preserve">              encodedFeatures.setFlag(EarlybirdFieldConstant.HAS_VIDEO_URL_FLAG);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case NEWS:</w:t>
      </w:r>
    </w:p>
    <w:p>
      <w:pPr>
        <w:jc w:val="both"/>
      </w:pPr>
      <w:r>
        <w:t xml:space="preserve">              encodedFeatures.setFlag(EarlybirdFieldConstant.HAS_NEWS_URL_FLAG);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case UNKNOWN: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default:</w:t>
      </w:r>
    </w:p>
    <w:p>
      <w:pPr>
        <w:jc w:val="both"/>
      </w:pPr>
      <w:r>
        <w:t xml:space="preserve">              throw new IllegalStateException("Unexpected enum value: " + url.getMediaType());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Set&lt;String&gt; canonicalLastHopUrlsStrings = message.getCanonicalLastHopUrls();</w:t>
      </w:r>
    </w:p>
    <w:p>
      <w:pPr>
        <w:jc w:val="both"/>
      </w:pPr>
      <w:r>
        <w:t xml:space="preserve">    Set&lt;String&gt; expandedUrlsStrings = message.getExpandedUrls()</w:t>
      </w:r>
    </w:p>
    <w:p>
      <w:pPr>
        <w:jc w:val="both"/>
      </w:pPr>
      <w:r>
        <w:t xml:space="preserve">        .stream()</w:t>
      </w:r>
    </w:p>
    <w:p>
      <w:pPr>
        <w:jc w:val="both"/>
      </w:pPr>
      <w:r>
        <w:t xml:space="preserve">        .map(ThriftExpandedUrl::getExpandedUrl)</w:t>
      </w:r>
    </w:p>
    <w:p>
      <w:pPr>
        <w:jc w:val="both"/>
      </w:pPr>
      <w:r>
        <w:t xml:space="preserve">        .collect(Collectors.toSet());</w:t>
      </w:r>
    </w:p>
    <w:p>
      <w:pPr>
        <w:jc w:val="both"/>
      </w:pPr>
      <w:r>
        <w:t xml:space="preserve">    Set&lt;String&gt; expandedAndLastHopUrlsStrings = new HashSet&lt;&gt;();</w:t>
      </w:r>
    </w:p>
    <w:p>
      <w:pPr>
        <w:jc w:val="both"/>
      </w:pPr>
      <w:r>
        <w:t xml:space="preserve">    expandedAndLastHopUrlsStrings.addAll(expandedUrlsStrings);</w:t>
      </w:r>
    </w:p>
    <w:p>
      <w:pPr>
        <w:jc w:val="both"/>
      </w:pPr>
      <w:r>
        <w:t xml:space="preserve">    expandedAndLastHopUrlsStrings.addAll(canonicalLastHopUrlsStrings);</w:t>
      </w:r>
    </w:p>
    <w:p>
      <w:pPr>
        <w:jc w:val="both"/>
      </w:pPr>
      <w:r>
        <w:t xml:space="preserve">    // Check both expanded and last hop url for consumer videos as consumer video urls are</w:t>
      </w:r>
    </w:p>
    <w:p>
      <w:pPr>
        <w:jc w:val="both"/>
      </w:pPr>
      <w:r>
        <w:t xml:space="preserve">    // sometimes redirected to the url of the tweets containing the videos (SEARCH-42612).</w:t>
      </w:r>
    </w:p>
    <w:p>
      <w:pPr>
        <w:jc w:val="both"/>
      </w:pPr>
      <w:r>
        <w:t xml:space="preserve">    if (NativeVideoClassificationUtils.hasConsumerVideo(expandedAndLastHopUrlsStrings)) {</w:t>
      </w:r>
    </w:p>
    <w:p>
      <w:pPr>
        <w:jc w:val="both"/>
      </w:pPr>
      <w:r>
        <w:t xml:space="preserve">      encodedFeatures.setFlag(EarlybirdFieldConstant.HAS_CONSUMER_VIDEO_FLAG);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(NativeVideoClassificationUtils.hasProVideo(canonicalLastHopUrlsStrings)) {</w:t>
      </w:r>
    </w:p>
    <w:p>
      <w:pPr>
        <w:jc w:val="both"/>
      </w:pPr>
      <w:r>
        <w:t xml:space="preserve">      encodedFeatures.setFlag(EarlybirdFieldConstant.HAS_PRO_VIDEO_FLAG);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(NativeVideoClassificationUtils.hasVine(canonicalLastHopUrlsStrings)) {</w:t>
      </w:r>
    </w:p>
    <w:p>
      <w:pPr>
        <w:jc w:val="both"/>
      </w:pPr>
      <w:r>
        <w:t xml:space="preserve">      encodedFeatures.setFlag(EarlybirdFieldConstant.HAS_VINE_FLAG);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(NativeVideoClassificationUtils.hasPeriscope(canonicalLastHopUrlsStrings)) {</w:t>
      </w:r>
    </w:p>
    <w:p>
      <w:pPr>
        <w:jc w:val="both"/>
      </w:pPr>
      <w:r>
        <w:t xml:space="preserve">      encodedFeatures.setFlag(EarlybirdFieldConstant.HAS_PERISCOPE_FLAG);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(LinkVisibilityUtils.hasVisibleLink(message.getExpandedUrls())) {</w:t>
      </w:r>
    </w:p>
    <w:p>
      <w:pPr>
        <w:jc w:val="both"/>
      </w:pPr>
      <w:r>
        <w:t xml:space="preserve">      encodedFeatures.setFlag(EarlybirdFieldConstant.HAS_VISIBLE_LINK_FLAG);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setExtendedEncodedFeatureIntValue(</w:t>
      </w:r>
    </w:p>
    <w:p>
      <w:pPr>
        <w:jc w:val="both"/>
      </w:pPr>
      <w:r>
        <w:t xml:space="preserve">      FeatureSink sink,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EarlybirdFieldConstant field,</w:t>
      </w:r>
    </w:p>
    <w:p>
      <w:pPr>
        <w:jc w:val="both"/>
      </w:pPr>
      <w:r>
        <w:t xml:space="preserve">      int value) {</w:t>
      </w:r>
    </w:p>
    <w:p>
      <w:pPr>
        <w:jc w:val="both"/>
      </w:pPr>
      <w:r>
        <w:t xml:space="preserve">    boolean fieldInSchema = schema.hasField(field.getFieldName());</w:t>
      </w:r>
    </w:p>
    <w:p>
      <w:pPr>
        <w:jc w:val="both"/>
      </w:pPr>
      <w:r>
        <w:t xml:space="preserve">    if (fieldInSchema) {</w:t>
      </w:r>
    </w:p>
    <w:p>
      <w:pPr>
        <w:jc w:val="both"/>
      </w:pPr>
      <w:r>
        <w:t xml:space="preserve">      FeatureConfiguration featureConfig =</w:t>
      </w:r>
    </w:p>
    <w:p>
      <w:pPr>
        <w:jc w:val="both"/>
      </w:pPr>
      <w:r>
        <w:t xml:space="preserve">          schema.getFeatureConfigurationByName(field.getFieldName());</w:t>
      </w:r>
    </w:p>
    <w:p>
      <w:pPr>
        <w:jc w:val="both"/>
      </w:pPr>
      <w:r>
        <w:t xml:space="preserve">      sink.setNumericValue(field, Math.min(value, featureConfig.getMaxValue()));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setEncodedReferenceAuthorId(FeatureSink sink, long referenceAuthorId) {</w:t>
      </w:r>
    </w:p>
    <w:p>
      <w:pPr>
        <w:jc w:val="both"/>
      </w:pPr>
      <w:r>
        <w:t xml:space="preserve">    LongIntConverter.IntegerRepresentation ints =</w:t>
      </w:r>
    </w:p>
    <w:p>
      <w:pPr>
        <w:jc w:val="both"/>
      </w:pPr>
      <w:r>
        <w:t xml:space="preserve">        LongIntConverter.convertOneLongToTwoInt(referenceAuthorId);</w:t>
      </w:r>
    </w:p>
    <w:p>
      <w:pPr>
        <w:jc w:val="both"/>
      </w:pPr>
      <w:r>
        <w:t xml:space="preserve">    sink.setNumericValue(</w:t>
      </w:r>
    </w:p>
    <w:p>
      <w:pPr>
        <w:jc w:val="both"/>
      </w:pPr>
      <w:r>
        <w:t xml:space="preserve">        EarlybirdFieldConstant.REFERENCE_AUTHOR_ID_LEAST_SIGNIFICANT_INT, ints.leastSignificantInt);</w:t>
      </w:r>
    </w:p>
    <w:p>
      <w:pPr>
        <w:jc w:val="both"/>
      </w:pPr>
      <w:r>
        <w:t xml:space="preserve">    sink.setNumericValue(</w:t>
      </w:r>
    </w:p>
    <w:p>
      <w:pPr>
        <w:jc w:val="both"/>
      </w:pPr>
      <w:r>
        <w:t xml:space="preserve">        EarlybirdFieldConstant.REFERENCE_AUTHOR_ID_MOST_SIGNIFICANT_INT, ints.mostSignificantInt);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