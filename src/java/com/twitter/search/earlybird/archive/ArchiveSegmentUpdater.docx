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java.util.Date;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com.google.common.base.Predicate;</w:t>
      </w:r>
    </w:p>
    <w:p>
      <w:pPr>
        <w:jc w:val="both"/>
      </w:pPr>
      <w:r/>
    </w:p>
    <w:p>
      <w:pPr>
        <w:jc w:val="both"/>
      </w:pPr>
      <w:r>
        <w:t>import org.apache.commons.lang.time.FastDateFormat;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com.twitter.search.common.metrics.SearchStatsReceiverImpl;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com.twitter.search.earlybird.document.DocumentFactory;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com.twitter.search.earlybird.index.EarlybirdSegmentFactory;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com.twitter.search.earlybird.partition.SegmentHdfsFlusher;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com.twitter.search.earlybird.partition.SegmentLoader;</w:t>
      </w:r>
    </w:p>
    <w:p>
      <w:pPr>
        <w:jc w:val="both"/>
      </w:pPr>
      <w:r>
        <w:t>import com.twitter.search.earlybird.partition.SegmentOptimizer;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>
        <w:t>import com.twitter.search.earlybird.partition.SimpleSegmentIndexer;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Given a segment, this class checks if the segment has an index built on HDFS:</w:t>
      </w:r>
    </w:p>
    <w:p>
      <w:pPr>
        <w:jc w:val="both"/>
      </w:pPr>
      <w:r>
        <w:t xml:space="preserve"> *   if not, use SimpleSegmentIndexer to build an index</w:t>
      </w:r>
    </w:p>
    <w:p>
      <w:pPr>
        <w:jc w:val="both"/>
      </w:pPr>
      <w:r>
        <w:t xml:space="preserve"> *   if yes, load the HDFS index, build a new index for the new status data which has dates newer</w:t>
      </w:r>
    </w:p>
    <w:p>
      <w:pPr>
        <w:jc w:val="both"/>
      </w:pPr>
      <w:r>
        <w:t xml:space="preserve"> *   than the HDFS index, then append the loaded HDFS index.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ArchiveSegmentUpdater {</w:t>
      </w:r>
    </w:p>
    <w:p>
      <w:pPr>
        <w:jc w:val="both"/>
      </w:pPr>
      <w:r>
        <w:t xml:space="preserve">  private static final Logger LOG = LoggerFactory.getLogger(ArchiveSegmentUpdater.class);</w:t>
      </w:r>
    </w:p>
    <w:p>
      <w:pPr>
        <w:jc w:val="both"/>
      </w:pPr>
      <w:r/>
    </w:p>
    <w:p>
      <w:pPr>
        <w:jc w:val="both"/>
      </w:pPr>
      <w:r>
        <w:t xml:space="preserve">  private final SegmentSyncConfig sync;</w:t>
      </w:r>
    </w:p>
    <w:p>
      <w:pPr>
        <w:jc w:val="both"/>
      </w:pPr>
      <w:r>
        <w:t xml:space="preserve">  private final EarlybirdIndexConfig earlybirdIndexConfig;</w:t>
      </w:r>
    </w:p>
    <w:p>
      <w:pPr>
        <w:jc w:val="both"/>
      </w:pPr>
      <w:r>
        <w:t xml:space="preserve">  private final ZooKeeperTryLockFactory zkTryLockFactory;</w:t>
      </w:r>
    </w:p>
    <w:p>
      <w:pPr>
        <w:jc w:val="both"/>
      </w:pPr>
      <w:r>
        <w:t xml:space="preserve">  private final SearchStatsReceiver statsReceiver = new SearchStatsReceiverImpl();</w:t>
      </w:r>
    </w:p>
    <w:p>
      <w:pPr>
        <w:jc w:val="both"/>
      </w:pPr>
      <w:r>
        <w:t xml:space="preserve">  private final SearchIndexingMetricSet searchIndexingMetricSet =</w:t>
      </w:r>
    </w:p>
    <w:p>
      <w:pPr>
        <w:jc w:val="both"/>
      </w:pPr>
      <w:r>
        <w:t xml:space="preserve">      new SearchIndexingMetricSet(statsReceiver);</w:t>
      </w:r>
    </w:p>
    <w:p>
      <w:pPr>
        <w:jc w:val="both"/>
      </w:pPr>
      <w:r>
        <w:t xml:space="preserve">  private final EarlybirdSearcherStats searcherStats =</w:t>
      </w:r>
    </w:p>
    <w:p>
      <w:pPr>
        <w:jc w:val="both"/>
      </w:pPr>
      <w:r>
        <w:t xml:space="preserve">      new EarlybirdSearcherStats(statsReceiver);</w:t>
      </w:r>
    </w:p>
    <w:p>
      <w:pPr>
        <w:jc w:val="both"/>
      </w:pPr>
      <w:r>
        <w:t xml:space="preserve">  private final SearchRateCounter indexNewSegment =</w:t>
      </w:r>
    </w:p>
    <w:p>
      <w:pPr>
        <w:jc w:val="both"/>
      </w:pPr>
      <w:r>
        <w:t xml:space="preserve">      new SearchRateCounter("index_new_segment");</w:t>
      </w:r>
    </w:p>
    <w:p>
      <w:pPr>
        <w:jc w:val="both"/>
      </w:pPr>
      <w:r>
        <w:t xml:space="preserve">  private final SearchRateCounter updateExistingSegment =</w:t>
      </w:r>
    </w:p>
    <w:p>
      <w:pPr>
        <w:jc w:val="both"/>
      </w:pPr>
      <w:r>
        <w:t xml:space="preserve">      new SearchRateCounter("update_existing_segment");</w:t>
      </w:r>
    </w:p>
    <w:p>
      <w:pPr>
        <w:jc w:val="both"/>
      </w:pPr>
      <w:r>
        <w:t xml:space="preserve">  private final SearchRateCounter skipExistingSegment =</w:t>
      </w:r>
    </w:p>
    <w:p>
      <w:pPr>
        <w:jc w:val="both"/>
      </w:pPr>
      <w:r>
        <w:t xml:space="preserve">      new SearchRateCounter("skip_existing_segment");</w:t>
      </w:r>
    </w:p>
    <w:p>
      <w:pPr>
        <w:jc w:val="both"/>
      </w:pPr>
      <w:r>
        <w:t xml:space="preserve">  private Clock clock;</w:t>
      </w:r>
    </w:p>
    <w:p>
      <w:pPr>
        <w:jc w:val="both"/>
      </w:pPr>
      <w:r/>
    </w:p>
    <w:p>
      <w:pPr>
        <w:jc w:val="both"/>
      </w:pPr>
      <w:r>
        <w:t xml:space="preserve">  public ArchiveSegmentUpdater(ZooKeeperTryLockFactory zooKeeperTryLockFactory,</w:t>
      </w:r>
    </w:p>
    <w:p>
      <w:pPr>
        <w:jc w:val="both"/>
      </w:pPr>
      <w:r>
        <w:t xml:space="preserve">                               SegmentSyncConfig sync,</w:t>
      </w:r>
    </w:p>
    <w:p>
      <w:pPr>
        <w:jc w:val="both"/>
      </w:pPr>
      <w:r>
        <w:t xml:space="preserve">                               EarlybirdIndexConfig earlybirdIndexConfig,</w:t>
      </w:r>
    </w:p>
    <w:p>
      <w:pPr>
        <w:jc w:val="both"/>
      </w:pPr>
      <w:r>
        <w:t xml:space="preserve">                               Clock clock) {</w:t>
      </w:r>
    </w:p>
    <w:p>
      <w:pPr>
        <w:jc w:val="both"/>
      </w:pPr>
      <w:r>
        <w:t xml:space="preserve">    this.sync = sync;</w:t>
      </w:r>
    </w:p>
    <w:p>
      <w:pPr>
        <w:jc w:val="both"/>
      </w:pPr>
      <w:r>
        <w:t xml:space="preserve">    this.earlybirdIndexConfig = earlybirdIndexConfig;</w:t>
      </w:r>
    </w:p>
    <w:p>
      <w:pPr>
        <w:jc w:val="both"/>
      </w:pPr>
      <w:r>
        <w:t xml:space="preserve">    this.zkTryLockFactory = zooKeeperTryLockFactory;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canUpdateSegment(SegmentInfo segmentInfo) {</w:t>
      </w:r>
    </w:p>
    <w:p>
      <w:pPr>
        <w:jc w:val="both"/>
      </w:pPr>
      <w:r>
        <w:t xml:space="preserve">    if (!(segmentInfo.getSegment() instanceof ArchiveSegment)) {</w:t>
      </w:r>
    </w:p>
    <w:p>
      <w:pPr>
        <w:jc w:val="both"/>
      </w:pPr>
      <w:r>
        <w:t xml:space="preserve">      LOG.info("only ArchiveSegment is available for updating now: "</w:t>
      </w:r>
    </w:p>
    <w:p>
      <w:pPr>
        <w:jc w:val="both"/>
      </w:pPr>
      <w:r>
        <w:t xml:space="preserve">          + segmentInfo);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(!segmentInfo.isEnabled()) {</w:t>
      </w:r>
    </w:p>
    <w:p>
      <w:pPr>
        <w:jc w:val="both"/>
      </w:pPr>
      <w:r>
        <w:t xml:space="preserve">      LOG.debug("Segment is disabled: " + segmentInfo);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(segmentInfo.isComplete() || segmentInfo.isIndexing()</w:t>
      </w:r>
    </w:p>
    <w:p>
      <w:pPr>
        <w:jc w:val="both"/>
      </w:pPr>
      <w:r>
        <w:t xml:space="preserve">        || segmentInfo.getSyncInfo().isLoaded()) {</w:t>
      </w:r>
    </w:p>
    <w:p>
      <w:pPr>
        <w:jc w:val="both"/>
      </w:pPr>
      <w:r>
        <w:t xml:space="preserve">      LOG.debug("Cannot update already indexed segment: " + segmentInfo);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segment, checks if the segment has an index built on HDFS:</w:t>
      </w:r>
    </w:p>
    <w:p>
      <w:pPr>
        <w:jc w:val="both"/>
      </w:pPr>
      <w:r>
        <w:t xml:space="preserve">   *   if not, use SimpleSegmentIndexer to build an index</w:t>
      </w:r>
    </w:p>
    <w:p>
      <w:pPr>
        <w:jc w:val="both"/>
      </w:pPr>
      <w:r>
        <w:t xml:space="preserve">   *   if yes, load the HDFS index, build a new index for the new status data which has dates newer</w:t>
      </w:r>
    </w:p>
    <w:p>
      <w:pPr>
        <w:jc w:val="both"/>
      </w:pPr>
      <w:r>
        <w:t xml:space="preserve">   *   than the HDFS index, then append the loaded HDFS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Returns whether the segment was successfully updated.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updateSegment(SegmentInfo segmentInfo) {</w:t>
      </w:r>
    </w:p>
    <w:p>
      <w:pPr>
        <w:jc w:val="both"/>
      </w:pPr>
      <w:r>
        <w:t xml:space="preserve">    Preconditions.checkArgument(segmentInfo.getSegment() instanceof ArchiveSegment);</w:t>
      </w:r>
    </w:p>
    <w:p>
      <w:pPr>
        <w:jc w:val="both"/>
      </w:pPr>
      <w:r>
        <w:t xml:space="preserve">    if (!canUpdateSegment(segmentInfo))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(segmentInfo.isIndexing()) {</w:t>
      </w:r>
    </w:p>
    <w:p>
      <w:pPr>
        <w:jc w:val="both"/>
      </w:pPr>
      <w:r>
        <w:t xml:space="preserve">      LOG.error("Segment is already being indexed: " + segmentInfo);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Date hdfsEndDate = ArchiveHDFSUtils.getSegmentEndDateOnHdfs(sync, segmentInfo);</w:t>
      </w:r>
    </w:p>
    <w:p>
      <w:pPr>
        <w:jc w:val="both"/>
      </w:pPr>
      <w:r>
        <w:t xml:space="preserve">    if (hdfsEndDate == null) {</w:t>
      </w:r>
    </w:p>
    <w:p>
      <w:pPr>
        <w:jc w:val="both"/>
      </w:pPr>
      <w:r>
        <w:t xml:space="preserve">      indexNewSegment.increment();</w:t>
      </w:r>
    </w:p>
    <w:p>
      <w:pPr>
        <w:jc w:val="both"/>
      </w:pPr>
      <w:r>
        <w:t xml:space="preserve">      if (!indexSegment(segmentInfo, ArchiveSegment.MATCH_ALL_DATE_PREDICATE))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final Date curEndDate = ((ArchiveSegment) segmentInfo.getSegment()).getDataEndDate();</w:t>
      </w:r>
    </w:p>
    <w:p>
      <w:pPr>
        <w:jc w:val="both"/>
      </w:pPr>
      <w:r>
        <w:t xml:space="preserve">      if (!hdfsEndDate.before(curEndDate)) {</w:t>
      </w:r>
    </w:p>
    <w:p>
      <w:pPr>
        <w:jc w:val="both"/>
      </w:pPr>
      <w:r>
        <w:t xml:space="preserve">        skipExistingSegment.increment();</w:t>
      </w:r>
    </w:p>
    <w:p>
      <w:pPr>
        <w:jc w:val="both"/>
      </w:pPr>
      <w:r>
        <w:t xml:space="preserve">        LOG.info("Segment is up-to-date: " + segmentInfo.getSegment().getTimeSliceID()</w:t>
      </w:r>
    </w:p>
    <w:p>
      <w:pPr>
        <w:jc w:val="both"/>
      </w:pPr>
      <w:r>
        <w:t xml:space="preserve">            + " Found flushed segment on HDFS with end date: "</w:t>
      </w:r>
    </w:p>
    <w:p>
      <w:pPr>
        <w:jc w:val="both"/>
      </w:pPr>
      <w:r>
        <w:t xml:space="preserve">            + FastDateFormat.getInstance("yyyyMMdd").format(hdfsEndDate));</w:t>
      </w:r>
    </w:p>
    <w:p>
      <w:pPr>
        <w:jc w:val="both"/>
      </w:pPr>
      <w:r>
        <w:t xml:space="preserve">        segmentInfo.setComplete(true);</w:t>
      </w:r>
    </w:p>
    <w:p>
      <w:pPr>
        <w:jc w:val="both"/>
      </w:pPr>
      <w:r>
        <w:t xml:space="preserve">        segmentInfo.getSyncInfo().setFlushed(true);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updateExistingSegment.increment();</w:t>
      </w:r>
    </w:p>
    <w:p>
      <w:pPr>
        <w:jc w:val="both"/>
      </w:pPr>
      <w:r>
        <w:t xml:space="preserve">      LOG.info("Updating segment: " + segmentInfo.getSegment().getTimeSliceID()</w:t>
      </w:r>
    </w:p>
    <w:p>
      <w:pPr>
        <w:jc w:val="both"/>
      </w:pPr>
      <w:r>
        <w:t xml:space="preserve">          + "; new endDate will be " + FastDateFormat.getInstance("yyyyMMdd").format(curEndDate));</w:t>
      </w:r>
    </w:p>
    <w:p>
      <w:pPr>
        <w:jc w:val="both"/>
      </w:pPr>
      <w:r/>
    </w:p>
    <w:p>
      <w:pPr>
        <w:jc w:val="both"/>
      </w:pPr>
      <w:r>
        <w:t xml:space="preserve">      if (!updateSegment(segmentInfo, hdfsEndDate))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success = SegmentOptimizer.optimize(segmentInfo);</w:t>
      </w:r>
    </w:p>
    <w:p>
      <w:pPr>
        <w:jc w:val="both"/>
      </w:pPr>
      <w:r>
        <w:t xml:space="preserve">    if (!success) {</w:t>
      </w:r>
    </w:p>
    <w:p>
      <w:pPr>
        <w:jc w:val="both"/>
      </w:pPr>
      <w:r>
        <w:t xml:space="preserve">      // Clean up the segment dir on local disk</w:t>
      </w:r>
    </w:p>
    <w:p>
      <w:pPr>
        <w:jc w:val="both"/>
      </w:pPr>
      <w:r>
        <w:t xml:space="preserve">      segmentInfo.deleteLocalIndexedSegmentDirectoryImmediately();</w:t>
      </w:r>
    </w:p>
    <w:p>
      <w:pPr>
        <w:jc w:val="both"/>
      </w:pPr>
      <w:r>
        <w:t xml:space="preserve">      LOG.info("Error optimizing segment: " + segmentInfo);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Verify segment before uploading.</w:t>
      </w:r>
    </w:p>
    <w:p>
      <w:pPr>
        <w:jc w:val="both"/>
      </w:pPr>
      <w:r>
        <w:t xml:space="preserve">    success = ArchiveSegmentVerifier.verifySegment(segmentInfo);</w:t>
      </w:r>
    </w:p>
    <w:p>
      <w:pPr>
        <w:jc w:val="both"/>
      </w:pPr>
      <w:r>
        <w:t xml:space="preserve">    if (!success) {</w:t>
      </w:r>
    </w:p>
    <w:p>
      <w:pPr>
        <w:jc w:val="both"/>
      </w:pPr>
      <w:r>
        <w:t xml:space="preserve">      segmentInfo.deleteLocalIndexedSegmentDirectoryImmediately();</w:t>
      </w:r>
    </w:p>
    <w:p>
      <w:pPr>
        <w:jc w:val="both"/>
      </w:pPr>
      <w:r>
        <w:t xml:space="preserve">      LOG.info("Segment not uploaded to HDFS because it did not pass verification: " + segmentInfo);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upload the index to HDFS</w:t>
      </w:r>
    </w:p>
    <w:p>
      <w:pPr>
        <w:jc w:val="both"/>
      </w:pPr>
      <w:r>
        <w:t xml:space="preserve">    success = new SegmentHdfsFlusher(zkTryLockFactory, sync, false)</w:t>
      </w:r>
    </w:p>
    <w:p>
      <w:pPr>
        <w:jc w:val="both"/>
      </w:pPr>
      <w:r>
        <w:t xml:space="preserve">        .flushSegmentToDiskAndHDFS(segmentInfo);</w:t>
      </w:r>
    </w:p>
    <w:p>
      <w:pPr>
        <w:jc w:val="both"/>
      </w:pPr>
      <w:r>
        <w:t xml:space="preserve">    if (success) {</w:t>
      </w:r>
    </w:p>
    <w:p>
      <w:pPr>
        <w:jc w:val="both"/>
      </w:pPr>
      <w:r>
        <w:t xml:space="preserve">      ArchiveHDFSUtils.deleteHdfsSegmentDir(sync, segmentInfo, false, true);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Clean up the segment dir on hdfs</w:t>
      </w:r>
    </w:p>
    <w:p>
      <w:pPr>
        <w:jc w:val="both"/>
      </w:pPr>
      <w:r>
        <w:t xml:space="preserve">      ArchiveHDFSUtils.deleteHdfsSegmentDir(sync, segmentInfo, true, false);</w:t>
      </w:r>
    </w:p>
    <w:p>
      <w:pPr>
        <w:jc w:val="both"/>
      </w:pPr>
      <w:r>
        <w:t xml:space="preserve">      LOG.info("Error uploading segment to HDFS: " + segmentInfo);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segmentInfo.deleteLocalIndexedSegmentDirectoryImmediately();</w:t>
      </w:r>
    </w:p>
    <w:p>
      <w:pPr>
        <w:jc w:val="both"/>
      </w:pPr>
      <w:r/>
    </w:p>
    <w:p>
      <w:pPr>
        <w:jc w:val="both"/>
      </w:pPr>
      <w:r>
        <w:t xml:space="preserve">    return success;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index for the given segmentInfo. Only those statuses passing the dateFilter are indexed.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indexSegment(final SegmentInfo segmentInfo, Predicate&lt;Date&gt; dateFilter) {</w:t>
      </w:r>
    </w:p>
    <w:p>
      <w:pPr>
        <w:jc w:val="both"/>
      </w:pPr>
      <w:r>
        <w:t xml:space="preserve">    Preconditions.checkArgument(segmentInfo.getSegment() instanceof ArchiveSegment);</w:t>
      </w:r>
    </w:p>
    <w:p>
      <w:pPr>
        <w:jc w:val="both"/>
      </w:pPr>
      <w:r/>
    </w:p>
    <w:p>
      <w:pPr>
        <w:jc w:val="both"/>
      </w:pPr>
      <w:r>
        <w:t xml:space="preserve">    RecordReader&lt;TweetDocument&gt; documentReader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ArchiveSegment archiveSegment = (ArchiveSegment) segmentInfo.getSegment();</w:t>
      </w:r>
    </w:p>
    <w:p>
      <w:pPr>
        <w:jc w:val="both"/>
      </w:pPr>
      <w:r>
        <w:t xml:space="preserve">      DocumentFactory&lt;ThriftIndexingEvent&gt; documentFactory =</w:t>
      </w:r>
    </w:p>
    <w:p>
      <w:pPr>
        <w:jc w:val="both"/>
      </w:pPr>
      <w:r>
        <w:t xml:space="preserve">          earlybirdIndexConfig.createDocumentFactory();</w:t>
      </w:r>
    </w:p>
    <w:p>
      <w:pPr>
        <w:jc w:val="both"/>
      </w:pPr>
      <w:r>
        <w:t xml:space="preserve">      documentReader = archiveSegment.getStatusRecordReader(documentFactory, dateFilter);</w:t>
      </w:r>
    </w:p>
    <w:p>
      <w:pPr>
        <w:jc w:val="both"/>
      </w:pPr>
      <w:r/>
    </w:p>
    <w:p>
      <w:pPr>
        <w:jc w:val="both"/>
      </w:pPr>
      <w:r>
        <w:t xml:space="preserve">      // Read and index the statuses</w:t>
      </w:r>
    </w:p>
    <w:p>
      <w:pPr>
        <w:jc w:val="both"/>
      </w:pPr>
      <w:r>
        <w:t xml:space="preserve">      boolean success = new SimpleSegmentIndexer(documentReader, searchIndexingMetricSet)</w:t>
      </w:r>
    </w:p>
    <w:p>
      <w:pPr>
        <w:jc w:val="both"/>
      </w:pPr>
      <w:r>
        <w:t xml:space="preserve">          .indexSegment(segmentInfo);</w:t>
      </w:r>
    </w:p>
    <w:p>
      <w:pPr>
        <w:jc w:val="both"/>
      </w:pPr>
      <w:r>
        <w:t xml:space="preserve">      if (!success) {</w:t>
      </w:r>
    </w:p>
    <w:p>
      <w:pPr>
        <w:jc w:val="both"/>
      </w:pPr>
      <w:r>
        <w:t xml:space="preserve">        // Clean up segment dir on local disk</w:t>
      </w:r>
    </w:p>
    <w:p>
      <w:pPr>
        <w:jc w:val="both"/>
      </w:pPr>
      <w:r>
        <w:t xml:space="preserve">        segmentInfo.deleteLocalIndexedSegmentDirectoryImmediately();</w:t>
      </w:r>
    </w:p>
    <w:p>
      <w:pPr>
        <w:jc w:val="both"/>
      </w:pPr>
      <w:r>
        <w:t xml:space="preserve">        LOG.info("Error indexing segment: " + segmentInfo);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success;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segmentInfo.deleteLocalIndexedSegmentDirectoryImmediately();</w:t>
      </w:r>
    </w:p>
    <w:p>
      <w:pPr>
        <w:jc w:val="both"/>
      </w:pPr>
      <w:r>
        <w:t xml:space="preserve">      LOG.info("Exception while indexing segment: " + segmentInfo, e);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if (documentReader != null) {</w:t>
      </w:r>
    </w:p>
    <w:p>
      <w:pPr>
        <w:jc w:val="both"/>
      </w:pPr>
      <w:r>
        <w:t xml:space="preserve">        documentReader.stop();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the index built on HDFS for the given segmentInfo, index the new data and append the</w:t>
      </w:r>
    </w:p>
    <w:p>
      <w:pPr>
        <w:jc w:val="both"/>
      </w:pPr>
      <w:r>
        <w:t xml:space="preserve">   * HDFS index to the new indexed segment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updateSegment(final SegmentInfo segmentInfo, final Date hdfsEndDate) {</w:t>
      </w:r>
    </w:p>
    <w:p>
      <w:pPr>
        <w:jc w:val="both"/>
      </w:pPr>
      <w:r>
        <w:t xml:space="preserve">    SegmentInfo hdfsSegmentInfo = loadSegmentFromHdfs(segmentInfo, hdfsEndDate);</w:t>
      </w:r>
    </w:p>
    <w:p>
      <w:pPr>
        <w:jc w:val="both"/>
      </w:pPr>
      <w:r>
        <w:t xml:space="preserve">    if (hdfsSegmentInfo == null) {</w:t>
      </w:r>
    </w:p>
    <w:p>
      <w:pPr>
        <w:jc w:val="both"/>
      </w:pPr>
      <w:r>
        <w:t xml:space="preserve">      return indexSegment(segmentInfo, ArchiveSegment.MATCH_ALL_DATE_PREDICATE);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success = indexSegment(segmentInfo, input -&gt; {</w:t>
      </w:r>
    </w:p>
    <w:p>
      <w:pPr>
        <w:jc w:val="both"/>
      </w:pPr>
      <w:r>
        <w:t xml:space="preserve">      // we're updating the segment - only index days after the old end date,</w:t>
      </w:r>
    </w:p>
    <w:p>
      <w:pPr>
        <w:jc w:val="both"/>
      </w:pPr>
      <w:r>
        <w:t xml:space="preserve">      // and we're sure that the previous days have already been indexed.</w:t>
      </w:r>
    </w:p>
    <w:p>
      <w:pPr>
        <w:jc w:val="both"/>
      </w:pPr>
      <w:r>
        <w:t xml:space="preserve">      return input.after(hdfsEndDate);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  if (!success) {</w:t>
      </w:r>
    </w:p>
    <w:p>
      <w:pPr>
        <w:jc w:val="both"/>
      </w:pPr>
      <w:r>
        <w:t xml:space="preserve">      LOG.error("Error indexing new data: " + segmentInfo);</w:t>
      </w:r>
    </w:p>
    <w:p>
      <w:pPr>
        <w:jc w:val="both"/>
      </w:pPr>
      <w:r>
        <w:t xml:space="preserve">      return indexSegment(segmentInfo, ArchiveSegment.MATCH_ALL_DATE_PREDICATE);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Now, append the index loaded from hdfs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segmentInfo.getIndexSegment().append(hdfsSegmentInfo.getIndexSegment());</w:t>
      </w:r>
    </w:p>
    <w:p>
      <w:pPr>
        <w:jc w:val="both"/>
      </w:pPr>
      <w:r>
        <w:t xml:space="preserve">      hdfsSegmentInfo.deleteLocalIndexedSegmentDirectoryImmediately();</w:t>
      </w:r>
    </w:p>
    <w:p>
      <w:pPr>
        <w:jc w:val="both"/>
      </w:pPr>
      <w:r>
        <w:t xml:space="preserve">      LOG.info("Deleted local segment directories with end date " + hdfsEndDate + " : "</w:t>
      </w:r>
    </w:p>
    <w:p>
      <w:pPr>
        <w:jc w:val="both"/>
      </w:pPr>
      <w:r>
        <w:t xml:space="preserve">          + segmentInfo);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LOG.warn("Caught IOException while appending segment " + hdfsSegmentInfo.getSegmentName(), e);</w:t>
      </w:r>
    </w:p>
    <w:p>
      <w:pPr>
        <w:jc w:val="both"/>
      </w:pPr>
      <w:r>
        <w:t xml:space="preserve">      hdfsSegmentInfo.deleteLocalIndexedSegmentDirectoryImmediately();</w:t>
      </w:r>
    </w:p>
    <w:p>
      <w:pPr>
        <w:jc w:val="both"/>
      </w:pPr>
      <w:r>
        <w:t xml:space="preserve">      segmentInfo.deleteLocalIndexedSegmentDirectoryImmediately();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segmentInfo.setComplete(true);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the index built on HDFS for the given segmentInfo and end 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SegmentInfo loadSegmentFromHdfs(final SegmentInfo segmentInfo, final Date hdfsEndDate) {</w:t>
      </w:r>
    </w:p>
    <w:p>
      <w:pPr>
        <w:jc w:val="both"/>
      </w:pPr>
      <w:r>
        <w:t xml:space="preserve">    Preconditions.checkArgument(segmentInfo.getSegment() instanceof ArchiveSegment);</w:t>
      </w:r>
    </w:p>
    <w:p>
      <w:pPr>
        <w:jc w:val="both"/>
      </w:pPr>
      <w:r/>
    </w:p>
    <w:p>
      <w:pPr>
        <w:jc w:val="both"/>
      </w:pPr>
      <w:r>
        <w:t xml:space="preserve">    ArchiveSegment segment = new ArchiveSegment(</w:t>
      </w:r>
    </w:p>
    <w:p>
      <w:pPr>
        <w:jc w:val="both"/>
      </w:pPr>
      <w:r>
        <w:t xml:space="preserve">        segmentInfo.getTimeSliceID(),</w:t>
      </w:r>
    </w:p>
    <w:p>
      <w:pPr>
        <w:jc w:val="both"/>
      </w:pPr>
      <w:r>
        <w:t xml:space="preserve">        EarlybirdConfig.getMaxSegmentSize(),</w:t>
      </w:r>
    </w:p>
    <w:p>
      <w:pPr>
        <w:jc w:val="both"/>
      </w:pPr>
      <w:r>
        <w:t xml:space="preserve">        segmentInfo.getNumPartitions(),</w:t>
      </w:r>
    </w:p>
    <w:p>
      <w:pPr>
        <w:jc w:val="both"/>
      </w:pPr>
      <w:r>
        <w:t xml:space="preserve">        segmentInfo.getSegment().getHashPartitionID(),</w:t>
      </w:r>
    </w:p>
    <w:p>
      <w:pPr>
        <w:jc w:val="both"/>
      </w:pPr>
      <w:r>
        <w:t xml:space="preserve">        hdfsEndDate);</w:t>
      </w:r>
    </w:p>
    <w:p>
      <w:pPr>
        <w:jc w:val="both"/>
      </w:pPr>
      <w:r>
        <w:t xml:space="preserve">    EarlybirdSegmentFactory factory = new EarlybirdSegmentFactory(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searchIndexingMetricSet,</w:t>
      </w:r>
    </w:p>
    <w:p>
      <w:pPr>
        <w:jc w:val="both"/>
      </w:pPr>
      <w:r>
        <w:t xml:space="preserve">        searcherStats,</w:t>
      </w:r>
    </w:p>
    <w:p>
      <w:pPr>
        <w:jc w:val="both"/>
      </w:pPr>
      <w:r>
        <w:t xml:space="preserve">        clock);</w:t>
      </w:r>
    </w:p>
    <w:p>
      <w:pPr>
        <w:jc w:val="both"/>
      </w:pPr>
      <w:r/>
    </w:p>
    <w:p>
      <w:pPr>
        <w:jc w:val="both"/>
      </w:pPr>
      <w:r>
        <w:t xml:space="preserve">    SegmentInfo hdfsSegmentInfo;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hdfsSegmentInfo = new SegmentInfo(segment,  factory, sync);</w:t>
      </w:r>
    </w:p>
    <w:p>
      <w:pPr>
        <w:jc w:val="both"/>
      </w:pPr>
      <w:r>
        <w:t xml:space="preserve">      CriticalExceptionHandler criticalExceptionHandler =</w:t>
      </w:r>
    </w:p>
    <w:p>
      <w:pPr>
        <w:jc w:val="both"/>
      </w:pPr>
      <w:r>
        <w:t xml:space="preserve">          new CriticalExceptionHandler();</w:t>
      </w:r>
    </w:p>
    <w:p>
      <w:pPr>
        <w:jc w:val="both"/>
      </w:pPr>
      <w:r/>
    </w:p>
    <w:p>
      <w:pPr>
        <w:jc w:val="both"/>
      </w:pPr>
      <w:r>
        <w:t xml:space="preserve">      boolean success = new SegmentLoader(sync, criticalExceptionHandler)</w:t>
      </w:r>
    </w:p>
    <w:p>
      <w:pPr>
        <w:jc w:val="both"/>
      </w:pPr>
      <w:r>
        <w:t xml:space="preserve">          .load(hdfsSegmentInfo);</w:t>
      </w:r>
    </w:p>
    <w:p>
      <w:pPr>
        <w:jc w:val="both"/>
      </w:pPr>
      <w:r>
        <w:t xml:space="preserve">      if (!success) {</w:t>
      </w:r>
    </w:p>
    <w:p>
      <w:pPr>
        <w:jc w:val="both"/>
      </w:pPr>
      <w:r>
        <w:t xml:space="preserve">        // If not successful, segmentLoader has already cleaned up the local dir.</w:t>
      </w:r>
    </w:p>
    <w:p>
      <w:pPr>
        <w:jc w:val="both"/>
      </w:pPr>
      <w:r>
        <w:t xml:space="preserve">        LOG.info("Error loading hdfs segment " + hdfsSegmentInfo</w:t>
      </w:r>
    </w:p>
    <w:p>
      <w:pPr>
        <w:jc w:val="both"/>
      </w:pPr>
      <w:r>
        <w:t xml:space="preserve">            + ", building segment from scratch.");</w:t>
      </w:r>
    </w:p>
    <w:p>
      <w:pPr>
        <w:jc w:val="both"/>
      </w:pPr>
      <w:r>
        <w:t xml:space="preserve">        hdfsSegmentInfo =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LOG.error("Exception while loading segment from hdfs: " + segmentInfo, e);</w:t>
      </w:r>
    </w:p>
    <w:p>
      <w:pPr>
        <w:jc w:val="both"/>
      </w:pPr>
      <w:r>
        <w:t xml:space="preserve">      hdfsSegmentInfo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hdfsSegmentInfo;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