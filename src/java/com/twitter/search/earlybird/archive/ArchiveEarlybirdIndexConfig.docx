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com.twitter.search.earlybird.archive;</w:t>
      </w:r>
    </w:p>
    <w:p>
      <w:pPr>
        <w:jc w:val="both"/>
      </w:pPr>
      <w:r/>
    </w:p>
    <w:p>
      <w:pPr>
        <w:jc w:val="both"/>
      </w:pPr>
      <w:r>
        <w:t>import java.io.IOException;</w:t>
      </w:r>
    </w:p>
    <w:p>
      <w:pPr>
        <w:jc w:val="both"/>
      </w:pPr>
      <w:r>
        <w:t>import java.util.concurrent.ConcurrentHashMap;</w:t>
      </w:r>
    </w:p>
    <w:p>
      <w:pPr>
        <w:jc w:val="both"/>
      </w:pPr>
      <w:r/>
    </w:p>
    <w:p>
      <w:pPr>
        <w:jc w:val="both"/>
      </w:pPr>
      <w:r>
        <w:t>import com.google.common.base.Preconditions;</w:t>
      </w:r>
    </w:p>
    <w:p>
      <w:pPr>
        <w:jc w:val="both"/>
      </w:pPr>
      <w:r/>
    </w:p>
    <w:p>
      <w:pPr>
        <w:jc w:val="both"/>
      </w:pPr>
      <w:r>
        <w:t>import org.apache.lucene.index.IndexWriterConfig;</w:t>
      </w:r>
    </w:p>
    <w:p>
      <w:pPr>
        <w:jc w:val="both"/>
      </w:pPr>
      <w:r>
        <w:t>import org.apache.lucene.index.KeepOnlyLastCommitDeletionPolicy;</w:t>
      </w:r>
    </w:p>
    <w:p>
      <w:pPr>
        <w:jc w:val="both"/>
      </w:pPr>
      <w:r>
        <w:t>import org.apache.lucene.index.LogByteSizeMergePolicy;</w:t>
      </w:r>
    </w:p>
    <w:p>
      <w:pPr>
        <w:jc w:val="both"/>
      </w:pPr>
      <w:r>
        <w:t>import org.apache.lucene.index.SerialMergeScheduler;</w:t>
      </w:r>
    </w:p>
    <w:p>
      <w:pPr>
        <w:jc w:val="both"/>
      </w:pPr>
      <w:r/>
    </w:p>
    <w:p>
      <w:pPr>
        <w:jc w:val="both"/>
      </w:pPr>
      <w:r>
        <w:t>import com.twitter.decider.Decider;</w:t>
      </w:r>
    </w:p>
    <w:p>
      <w:pPr>
        <w:jc w:val="both"/>
      </w:pPr>
      <w:r>
        <w:t>import com.twitter.search.common.schema.SearchWhitespaceAnalyzer;</w:t>
      </w:r>
    </w:p>
    <w:p>
      <w:pPr>
        <w:jc w:val="both"/>
      </w:pPr>
      <w:r>
        <w:t>import com.twitter.search.common.schema.earlybird.EarlybirdCluster;</w:t>
      </w:r>
    </w:p>
    <w:p>
      <w:pPr>
        <w:jc w:val="both"/>
      </w:pPr>
      <w:r>
        <w:t>import com.twitter.search.common.util.CloseResourceUtil;</w:t>
      </w:r>
    </w:p>
    <w:p>
      <w:pPr>
        <w:jc w:val="both"/>
      </w:pPr>
      <w:r>
        <w:t>import com.twitter.search.core.earlybird.index.EarlybirdIndexSegmentData;</w:t>
      </w:r>
    </w:p>
    <w:p>
      <w:pPr>
        <w:jc w:val="both"/>
      </w:pPr>
      <w:r>
        <w:t>import com.twitter.search.core.earlybird.index.EarlybirdLuceneIndexSegmentData;</w:t>
      </w:r>
    </w:p>
    <w:p>
      <w:pPr>
        <w:jc w:val="both"/>
      </w:pPr>
      <w:r>
        <w:t>import com.twitter.search.earlybird.EarlybirdIndexConfig;</w:t>
      </w:r>
    </w:p>
    <w:p>
      <w:pPr>
        <w:jc w:val="both"/>
      </w:pPr>
      <w:r>
        <w:t>import com.twitter.search.earlybird.exception.CriticalExceptionHandler;</w:t>
      </w:r>
    </w:p>
    <w:p>
      <w:pPr>
        <w:jc w:val="both"/>
      </w:pPr>
      <w:r>
        <w:t>import com.twitter.search.earlybird.partition.SearchIndexingMetricSet;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Base config for the top archive tweet clusters.</w:t>
      </w:r>
    </w:p>
    <w:p>
      <w:pPr>
        <w:jc w:val="both"/>
      </w:pPr>
      <w:r>
        <w:t xml:space="preserve"> */</w:t>
      </w:r>
    </w:p>
    <w:p>
      <w:pPr>
        <w:jc w:val="both"/>
      </w:pPr>
      <w:r>
        <w:t>public abstract class ArchiveEarlybirdIndexConfig extends EarlybirdIndexConfig {</w:t>
      </w:r>
    </w:p>
    <w:p>
      <w:pPr>
        <w:jc w:val="both"/>
      </w:pPr>
      <w:r/>
    </w:p>
    <w:p>
      <w:pPr>
        <w:jc w:val="both"/>
      </w:pPr>
      <w:r>
        <w:t xml:space="preserve">  private final CloseResourceUtil resourceCloser = new CloseResourceUtil();</w:t>
      </w:r>
    </w:p>
    <w:p>
      <w:pPr>
        <w:jc w:val="both"/>
      </w:pPr>
      <w:r/>
    </w:p>
    <w:p>
      <w:pPr>
        <w:jc w:val="both"/>
      </w:pPr>
      <w:r>
        <w:t xml:space="preserve">  public ArchiveEarlybirdIndexConfig(</w:t>
      </w:r>
    </w:p>
    <w:p>
      <w:pPr>
        <w:jc w:val="both"/>
      </w:pPr>
      <w:r>
        <w:t xml:space="preserve">      EarlybirdCluster cluster, Decider decider, SearchIndexingMetricSet searchIndexingMetricSet,</w:t>
      </w:r>
    </w:p>
    <w:p>
      <w:pPr>
        <w:jc w:val="both"/>
      </w:pPr>
      <w:r>
        <w:t xml:space="preserve">      CriticalExceptionHandler criticalExceptionHandler) {</w:t>
      </w:r>
    </w:p>
    <w:p>
      <w:pPr>
        <w:jc w:val="both"/>
      </w:pPr>
      <w:r>
        <w:t xml:space="preserve">    super(cluster, decider, searchIndexingMetricSet, criticalExceptionHandler);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IndexWriterConfig newIndexWriterConfig() {</w:t>
      </w:r>
    </w:p>
    <w:p>
      <w:pPr>
        <w:jc w:val="both"/>
      </w:pPr>
      <w:r>
        <w:t xml:space="preserve">    return new IndexWriterConfig(new SearchWhitespaceAnalyzer())</w:t>
      </w:r>
    </w:p>
    <w:p>
      <w:pPr>
        <w:jc w:val="both"/>
      </w:pPr>
      <w:r>
        <w:t xml:space="preserve">        .setIndexDeletionPolicy(new KeepOnlyLastCommitDeletionPolicy())</w:t>
      </w:r>
    </w:p>
    <w:p>
      <w:pPr>
        <w:jc w:val="both"/>
      </w:pPr>
      <w:r>
        <w:t xml:space="preserve">        .setMergeScheduler(new SerialMergeScheduler())</w:t>
      </w:r>
    </w:p>
    <w:p>
      <w:pPr>
        <w:jc w:val="both"/>
      </w:pPr>
      <w:r>
        <w:t xml:space="preserve">        .setMergePolicy(new LogByteSizeMergePolicy())</w:t>
      </w:r>
    </w:p>
    <w:p>
      <w:pPr>
        <w:jc w:val="both"/>
      </w:pPr>
      <w:r>
        <w:t xml:space="preserve">        .setRAMBufferSizeMB(IndexWriterConfig.DEFAULT_RAM_PER_THREAD_HARD_LIMIT_MB)</w:t>
      </w:r>
    </w:p>
    <w:p>
      <w:pPr>
        <w:jc w:val="both"/>
      </w:pPr>
      <w:r>
        <w:t xml:space="preserve">        .setMaxBufferedDocs(IndexWriterConfig.DISABLE_AUTO_FLUSH)</w:t>
      </w:r>
    </w:p>
    <w:p>
      <w:pPr>
        <w:jc w:val="both"/>
      </w:pPr>
      <w:r>
        <w:t xml:space="preserve">        .setOpenMode(IndexWriterConfig.OpenMode.CREATE_OR_APPEND);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CloseResourceUtil getResourceCloser() {</w:t>
      </w:r>
    </w:p>
    <w:p>
      <w:pPr>
        <w:jc w:val="both"/>
      </w:pPr>
      <w:r>
        <w:t xml:space="preserve">    return resourceCloser;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EarlybirdIndexSegmentData optimize(</w:t>
      </w:r>
    </w:p>
    <w:p>
      <w:pPr>
        <w:jc w:val="both"/>
      </w:pPr>
      <w:r>
        <w:t xml:space="preserve">      EarlybirdIndexSegmentData segmentData) throws IOException {</w:t>
      </w:r>
    </w:p>
    <w:p>
      <w:pPr>
        <w:jc w:val="both"/>
      </w:pPr>
      <w:r>
        <w:t xml:space="preserve">    Preconditions.checkArgument(</w:t>
      </w:r>
    </w:p>
    <w:p>
      <w:pPr>
        <w:jc w:val="both"/>
      </w:pPr>
      <w:r>
        <w:t xml:space="preserve">        segmentData instanceof EarlybirdLuceneIndexSegmentData,</w:t>
      </w:r>
    </w:p>
    <w:p>
      <w:pPr>
        <w:jc w:val="both"/>
      </w:pPr>
      <w:r>
        <w:t xml:space="preserve">        "Expected EarlybirdLuceneIndexSegmentData but got %s",</w:t>
      </w:r>
    </w:p>
    <w:p>
      <w:pPr>
        <w:jc w:val="both"/>
      </w:pPr>
      <w:r>
        <w:t xml:space="preserve">        segmentData.getClass());</w:t>
      </w:r>
    </w:p>
    <w:p>
      <w:pPr>
        <w:jc w:val="both"/>
      </w:pPr>
      <w:r>
        <w:t xml:space="preserve">    EarlybirdLuceneIndexSegmentData data = (EarlybirdLuceneIndexSegmentData) segmentData;</w:t>
      </w:r>
    </w:p>
    <w:p>
      <w:pPr>
        <w:jc w:val="both"/>
      </w:pPr>
      <w:r/>
    </w:p>
    <w:p>
      <w:pPr>
        <w:jc w:val="both"/>
      </w:pPr>
      <w:r>
        <w:t xml:space="preserve">    return new EarlybirdLuceneIndexSegmentData(</w:t>
      </w:r>
    </w:p>
    <w:p>
      <w:pPr>
        <w:jc w:val="both"/>
      </w:pPr>
      <w:r>
        <w:t xml:space="preserve">        data.getLuceneDirectory(),</w:t>
      </w:r>
    </w:p>
    <w:p>
      <w:pPr>
        <w:jc w:val="both"/>
      </w:pPr>
      <w:r>
        <w:t xml:space="preserve">        data.getMaxSegmentSize(),</w:t>
      </w:r>
    </w:p>
    <w:p>
      <w:pPr>
        <w:jc w:val="both"/>
      </w:pPr>
      <w:r>
        <w:t xml:space="preserve">        data.getTimeSliceID(),</w:t>
      </w:r>
    </w:p>
    <w:p>
      <w:pPr>
        <w:jc w:val="both"/>
      </w:pPr>
      <w:r>
        <w:t xml:space="preserve">        data.getSchema(),</w:t>
      </w:r>
    </w:p>
    <w:p>
      <w:pPr>
        <w:jc w:val="both"/>
      </w:pPr>
      <w:r>
        <w:t xml:space="preserve">        true, // isOptimized</w:t>
      </w:r>
    </w:p>
    <w:p>
      <w:pPr>
        <w:jc w:val="both"/>
      </w:pPr>
      <w:r>
        <w:t xml:space="preserve">        data.getSyncData().getSmallestDocID(),</w:t>
      </w:r>
    </w:p>
    <w:p>
      <w:pPr>
        <w:jc w:val="both"/>
      </w:pPr>
      <w:r>
        <w:t xml:space="preserve">        new ConcurrentHashMap&lt;&gt;(data.getPerFieldMap()),</w:t>
      </w:r>
    </w:p>
    <w:p>
      <w:pPr>
        <w:jc w:val="both"/>
      </w:pPr>
      <w:r>
        <w:t xml:space="preserve">        data.getFacetCountingArray(),</w:t>
      </w:r>
    </w:p>
    <w:p>
      <w:pPr>
        <w:jc w:val="both"/>
      </w:pPr>
      <w:r>
        <w:t xml:space="preserve">        data.getDocValuesManager(),</w:t>
      </w:r>
    </w:p>
    <w:p>
      <w:pPr>
        <w:jc w:val="both"/>
      </w:pPr>
      <w:r>
        <w:t xml:space="preserve">        data.getDocIDToTweetIDMapper(),</w:t>
      </w:r>
    </w:p>
    <w:p>
      <w:pPr>
        <w:jc w:val="both"/>
      </w:pPr>
      <w:r>
        <w:t xml:space="preserve">        data.getTimeMapper(),</w:t>
      </w:r>
    </w:p>
    <w:p>
      <w:pPr>
        <w:jc w:val="both"/>
      </w:pPr>
      <w:r>
        <w:t xml:space="preserve">        data.getIndexExtensionsData());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