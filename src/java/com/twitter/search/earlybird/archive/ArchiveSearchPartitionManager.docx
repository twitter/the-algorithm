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com.twitter.search.common.util.GCUtil;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com.twitter.search.earlybird.ServerSetMember;</w:t>
      </w:r>
    </w:p>
    <w:p>
      <w:pPr>
        <w:jc w:val="both"/>
      </w:pPr>
      <w:r>
        <w:t>import com.twitter.search.earlybird.archive.ArchiveTimeSlicer.ArchiveTimeSlice;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com.twitter.search.earlybird.util.ScrubGenUtil;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com.twitter.search.earlybird.partition.CompleteSegmentManager;</w:t>
      </w:r>
    </w:p>
    <w:p>
      <w:pPr>
        <w:jc w:val="both"/>
      </w:pPr>
      <w:r>
        <w:t>import com.twitter.search.earlybird.partition.DynamicPartitionConfig;</w:t>
      </w:r>
    </w:p>
    <w:p>
      <w:pPr>
        <w:jc w:val="both"/>
      </w:pPr>
      <w:r>
        <w:t>import com.twitter.search.earlybird.partition.MultiSegmentTermDictionaryManager;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>
        <w:t>import com.twitter.search.earlybird.partition.PartitionManager;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com.twitter.search.earlybird.partition.SegmentHdfsFlusher;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com.twitter.search.earlybird.partition.SegmentLoader;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>
        <w:t>import com.twitter.search.earlybird.partition.SegmentManager.Filter;</w:t>
      </w:r>
    </w:p>
    <w:p>
      <w:pPr>
        <w:jc w:val="both"/>
      </w:pPr>
      <w:r>
        <w:t>import com.twitter.search.earlybird.partition.SegmentManager.Order;</w:t>
      </w:r>
    </w:p>
    <w:p>
      <w:pPr>
        <w:jc w:val="both"/>
      </w:pPr>
      <w:r>
        <w:t>import com.twitter.search.earlybird.partition.SegmentOptimizer;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>
        <w:t>import com.twitter.search.earlybird.partition.SegmentWarmer;</w:t>
      </w:r>
    </w:p>
    <w:p>
      <w:pPr>
        <w:jc w:val="both"/>
      </w:pPr>
      <w:r>
        <w:t>import com.twitter.search.earlybird.partition.SimpleSegmentIndexer;</w:t>
      </w:r>
    </w:p>
    <w:p>
      <w:pPr>
        <w:jc w:val="both"/>
      </w:pPr>
      <w:r>
        <w:t>import com.twitter.search.earlybird.partition.UserScrubGeoEventStreamIndexer;</w:t>
      </w:r>
    </w:p>
    <w:p>
      <w:pPr>
        <w:jc w:val="both"/>
      </w:pPr>
      <w:r>
        <w:t>import com.twitter.search.earlybird.partition.UserUpdatesStreamIndexer;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com.twitter.search.earlybird.segment.SegmentDataProvider;</w:t>
      </w:r>
    </w:p>
    <w:p>
      <w:pPr>
        <w:jc w:val="both"/>
      </w:pPr>
      <w:r>
        <w:t>import com.twitter.search.earlybird.thrift.EarlybirdStatusCode;</w:t>
      </w:r>
    </w:p>
    <w:p>
      <w:pPr>
        <w:jc w:val="both"/>
      </w:pPr>
      <w:r>
        <w:t>import com.twitter.search.earlybird.util.CoordinatedEarlybirdAction;</w:t>
      </w:r>
    </w:p>
    <w:p>
      <w:pPr>
        <w:jc w:val="both"/>
      </w:pPr>
      <w:r>
        <w:t>import com.twitter.search.earlybird.util.CoordinatedEarlybirdActionInterface;</w:t>
      </w:r>
    </w:p>
    <w:p>
      <w:pPr>
        <w:jc w:val="both"/>
      </w:pPr>
      <w:r>
        <w:t>import com.twitter.search.earlybird.util.CoordinatedEarlybirdActionLockFailed;</w:t>
      </w:r>
    </w:p>
    <w:p>
      <w:pPr>
        <w:jc w:val="both"/>
      </w:pPr>
      <w:r/>
    </w:p>
    <w:p>
      <w:pPr>
        <w:jc w:val="both"/>
      </w:pPr>
      <w:r>
        <w:t>public class ArchiveSearchPartitionManager extends PartitionManager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LoggerFactory.getLogger(ArchiveSearchPartitionManager.class);</w:t>
      </w:r>
    </w:p>
    <w:p>
      <w:pPr>
        <w:jc w:val="both"/>
      </w:pPr>
      <w:r/>
    </w:p>
    <w:p>
      <w:pPr>
        <w:jc w:val="both"/>
      </w:pPr>
      <w:r>
        <w:t xml:space="preserve">  public static final String CONFIG_NAME = "archive";</w:t>
      </w:r>
    </w:p>
    <w:p>
      <w:pPr>
        <w:jc w:val="both"/>
      </w:pPr>
      <w:r/>
    </w:p>
    <w:p>
      <w:pPr>
        <w:jc w:val="both"/>
      </w:pPr>
      <w:r>
        <w:t xml:space="preserve">  private static final long ONE_DAY_MILLIS = TimeUnit.DAYS.toMillis(1);</w:t>
      </w:r>
    </w:p>
    <w:p>
      <w:pPr>
        <w:jc w:val="both"/>
      </w:pPr>
      <w:r/>
    </w:p>
    <w:p>
      <w:pPr>
        <w:jc w:val="both"/>
      </w:pPr>
      <w:r>
        <w:t xml:space="preserve">  private final ArchiveTimeSlicer timeSlicer;</w:t>
      </w:r>
    </w:p>
    <w:p>
      <w:pPr>
        <w:jc w:val="both"/>
      </w:pPr>
      <w:r>
        <w:t xml:space="preserve">  private final ArchiveSegmentDataProvider segmentDataProvider;</w:t>
      </w:r>
    </w:p>
    <w:p>
      <w:pPr>
        <w:jc w:val="both"/>
      </w:pPr>
      <w:r/>
    </w:p>
    <w:p>
      <w:pPr>
        <w:jc w:val="both"/>
      </w:pPr>
      <w:r>
        <w:t xml:space="preserve">  private final UserUpdatesStreamIndexer userUpdatesStreamIndexer;</w:t>
      </w:r>
    </w:p>
    <w:p>
      <w:pPr>
        <w:jc w:val="both"/>
      </w:pPr>
      <w:r>
        <w:t xml:space="preserve">  private final UserScrubGeoEventStreamIndexer userScrubGeoEventStreamIndexer;</w:t>
      </w:r>
    </w:p>
    <w:p>
      <w:pPr>
        <w:jc w:val="both"/>
      </w:pPr>
      <w:r/>
    </w:p>
    <w:p>
      <w:pPr>
        <w:jc w:val="both"/>
      </w:pPr>
      <w:r>
        <w:t xml:space="preserve">  private final SegmentWarmer segmentWarmer;</w:t>
      </w:r>
    </w:p>
    <w:p>
      <w:pPr>
        <w:jc w:val="both"/>
      </w:pPr>
      <w:r>
        <w:t xml:space="preserve">  private final EarlybirdIndexConfig earlybirdIndexConfig;</w:t>
      </w:r>
    </w:p>
    <w:p>
      <w:pPr>
        <w:jc w:val="both"/>
      </w:pPr>
      <w:r>
        <w:t xml:space="preserve">  private final ZooKeeperTryLockFactory zkTryLockFactory;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SegmentSyncConfig segmentSyncConfig;</w:t>
      </w:r>
    </w:p>
    <w:p>
      <w:pPr>
        <w:jc w:val="both"/>
      </w:pPr>
      <w:r>
        <w:t xml:space="preserve">  protected final SearchCounter gcAfterIndexing;</w:t>
      </w:r>
    </w:p>
    <w:p>
      <w:pPr>
        <w:jc w:val="both"/>
      </w:pPr>
      <w:r/>
    </w:p>
    <w:p>
      <w:pPr>
        <w:jc w:val="both"/>
      </w:pPr>
      <w:r>
        <w:t xml:space="preserve">  // Used for coordinating daily updated across different replicas on the same hash partition,</w:t>
      </w:r>
    </w:p>
    <w:p>
      <w:pPr>
        <w:jc w:val="both"/>
      </w:pPr>
      <w:r>
        <w:t xml:space="preserve">  // to run them one at a time, and minimize the impact on query latencies.</w:t>
      </w:r>
    </w:p>
    <w:p>
      <w:pPr>
        <w:jc w:val="both"/>
      </w:pPr>
      <w:r>
        <w:t xml:space="preserve">  private final CoordinatedEarlybirdActionInterface coordinatedDailyUpdate;</w:t>
      </w:r>
    </w:p>
    <w:p>
      <w:pPr>
        <w:jc w:val="both"/>
      </w:pPr>
      <w:r/>
    </w:p>
    <w:p>
      <w:pPr>
        <w:jc w:val="both"/>
      </w:pPr>
      <w:r>
        <w:t xml:space="preserve">  private final SearchIndexingMetricSet indexingMetricSet;</w:t>
      </w:r>
    </w:p>
    <w:p>
      <w:pPr>
        <w:jc w:val="both"/>
      </w:pPr>
      <w:r/>
    </w:p>
    <w:p>
      <w:pPr>
        <w:jc w:val="both"/>
      </w:pPr>
      <w:r>
        <w:t xml:space="preserve">  // This is only used in tests where no coordination is needed.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ArchiveSearchPartitionManager(</w:t>
      </w:r>
    </w:p>
    <w:p>
      <w:pPr>
        <w:jc w:val="both"/>
      </w:pPr>
      <w:r>
        <w:t xml:space="preserve">      ZooKeeperTryLockFactory zooKeeperTryLockFactory,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UserUpdatesStreamIndexer userUpdatesStreamIndexer,</w:t>
      </w:r>
    </w:p>
    <w:p>
      <w:pPr>
        <w:jc w:val="both"/>
      </w:pPr>
      <w:r>
        <w:t xml:space="preserve">      UserScrubGeoEventStreamIndexer userScrubGeoEventStreamIndexer,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ArchiveEarlybirdIndexConfig earlybirdIndexConfig,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ScheduledExecutorServiceFactory userUpdateIndexerScheduledExecutorFactory,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SegmentSyncConfig syncConfig,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CriticalExceptionHandler criticalExceptionHandler)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zooKeeperTryLockFactory,</w:t>
      </w:r>
    </w:p>
    <w:p>
      <w:pPr>
        <w:jc w:val="both"/>
      </w:pPr>
      <w:r>
        <w:t xml:space="preserve">        queryCacheManager,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dynamicPartitionConfig,</w:t>
      </w:r>
    </w:p>
    <w:p>
      <w:pPr>
        <w:jc w:val="both"/>
      </w:pPr>
      <w:r>
        <w:t xml:space="preserve">        userUpdatesStreamIndexer,</w:t>
      </w:r>
    </w:p>
    <w:p>
      <w:pPr>
        <w:jc w:val="both"/>
      </w:pPr>
      <w:r>
        <w:t xml:space="preserve">        userScrubGeoEventStreamIndexer,</w:t>
      </w:r>
    </w:p>
    <w:p>
      <w:pPr>
        <w:jc w:val="both"/>
      </w:pPr>
      <w:r>
        <w:t xml:space="preserve">        searchStatsReceiver,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null,</w:t>
      </w:r>
    </w:p>
    <w:p>
      <w:pPr>
        <w:jc w:val="both"/>
      </w:pPr>
      <w:r>
        <w:t xml:space="preserve">        executorServiceFactory,</w:t>
      </w:r>
    </w:p>
    <w:p>
      <w:pPr>
        <w:jc w:val="both"/>
      </w:pPr>
      <w:r>
        <w:t xml:space="preserve">        userUpdateIndexerScheduledExecutorFactory,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syncConfig,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ArchiveSearchPartitionManager(</w:t>
      </w:r>
    </w:p>
    <w:p>
      <w:pPr>
        <w:jc w:val="both"/>
      </w:pPr>
      <w:r>
        <w:t xml:space="preserve">      ZooKeeperTryLockFactory zooKeeperTryLockFactory,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UserUpdatesStreamIndexer userUpdatesStreamIndexer,</w:t>
      </w:r>
    </w:p>
    <w:p>
      <w:pPr>
        <w:jc w:val="both"/>
      </w:pPr>
      <w:r>
        <w:t xml:space="preserve">      UserScrubGeoEventStreamIndexer userScrubGeoEventStreamIndexer,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ArchiveEarlybirdIndexConfig earlybirdIndexConfig,</w:t>
      </w:r>
    </w:p>
    <w:p>
      <w:pPr>
        <w:jc w:val="both"/>
      </w:pPr>
      <w:r>
        <w:t xml:space="preserve">      ServerSetMember serverSetMember,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ScheduledExecutorServiceFactory userUpdateIndexerExecutorFactory,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SegmentSyncConfig syncConfig,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CriticalExceptionHandler criticalExceptionHandler) throws IOException {</w:t>
      </w:r>
    </w:p>
    <w:p>
      <w:pPr>
        <w:jc w:val="both"/>
      </w:pPr>
      <w:r>
        <w:t xml:space="preserve">    super(queryCacheManager, segmentManager, dynamicPartitionConfig, executorServiceFactory,</w:t>
      </w:r>
    </w:p>
    <w:p>
      <w:pPr>
        <w:jc w:val="both"/>
      </w:pPr>
      <w:r>
        <w:t xml:space="preserve">        searchIndexingMetricSet, searchStatsReceiver, criticalExceptionHandler);</w:t>
      </w:r>
    </w:p>
    <w:p>
      <w:pPr>
        <w:jc w:val="both"/>
      </w:pPr>
      <w:r/>
    </w:p>
    <w:p>
      <w:pPr>
        <w:jc w:val="both"/>
      </w:pPr>
      <w:r>
        <w:t xml:space="preserve">    Preconditions.checkState(syncConfig.getScrubGen().isPresent());</w:t>
      </w:r>
    </w:p>
    <w:p>
      <w:pPr>
        <w:jc w:val="both"/>
      </w:pPr>
      <w:r>
        <w:t xml:space="preserve">    Date scrubGen = ScrubGenUtil.parseScrubGenToDate(syncConfig.getScrubGen().get());</w:t>
      </w:r>
    </w:p>
    <w:p>
      <w:pPr>
        <w:jc w:val="both"/>
      </w:pPr>
      <w:r/>
    </w:p>
    <w:p>
      <w:pPr>
        <w:jc w:val="both"/>
      </w:pPr>
      <w:r>
        <w:t xml:space="preserve">    this.zkTryLockFactory = zooKeeperTryLockFactory;</w:t>
      </w:r>
    </w:p>
    <w:p>
      <w:pPr>
        <w:jc w:val="both"/>
      </w:pPr>
      <w:r>
        <w:t xml:space="preserve">    final DailyStatusBatches dailyStatusBatches = new DailyStatusBatches(</w:t>
      </w:r>
    </w:p>
    <w:p>
      <w:pPr>
        <w:jc w:val="both"/>
      </w:pPr>
      <w:r>
        <w:t xml:space="preserve">        zkTryLockFactory,</w:t>
      </w:r>
    </w:p>
    <w:p>
      <w:pPr>
        <w:jc w:val="both"/>
      </w:pPr>
      <w:r>
        <w:t xml:space="preserve">        scrubGen);</w:t>
      </w:r>
    </w:p>
    <w:p>
      <w:pPr>
        <w:jc w:val="both"/>
      </w:pPr>
      <w:r>
        <w:t xml:space="preserve">    this.earlybirdIndexConfig = earlybirdIndexConfig;</w:t>
      </w:r>
    </w:p>
    <w:p>
      <w:pPr>
        <w:jc w:val="both"/>
      </w:pPr>
      <w:r>
        <w:t xml:space="preserve">    PartitionConfig curPartitionConfig = dynamicPartitionConfig.getCurrentPartitionConfig();</w:t>
      </w:r>
    </w:p>
    <w:p>
      <w:pPr>
        <w:jc w:val="both"/>
      </w:pPr>
      <w:r/>
    </w:p>
    <w:p>
      <w:pPr>
        <w:jc w:val="both"/>
      </w:pPr>
      <w:r>
        <w:t xml:space="preserve">    this.indexingMetricSet = searchIndexingMetricSet;</w:t>
      </w:r>
    </w:p>
    <w:p>
      <w:pPr>
        <w:jc w:val="both"/>
      </w:pPr>
      <w:r/>
    </w:p>
    <w:p>
      <w:pPr>
        <w:jc w:val="both"/>
      </w:pPr>
      <w:r>
        <w:t xml:space="preserve">    this.timeSlicer = new ArchiveTimeSlicer(</w:t>
      </w:r>
    </w:p>
    <w:p>
      <w:pPr>
        <w:jc w:val="both"/>
      </w:pPr>
      <w:r>
        <w:t xml:space="preserve">        EarlybirdConfig.getMaxSegmentSize(), dailyStatusBatches,</w:t>
      </w:r>
    </w:p>
    <w:p>
      <w:pPr>
        <w:jc w:val="both"/>
      </w:pPr>
      <w:r>
        <w:t xml:space="preserve">        curPartitionConfig.getTierStartDate(), curPartitionConfig.getTierEndDate(),</w:t>
      </w:r>
    </w:p>
    <w:p>
      <w:pPr>
        <w:jc w:val="both"/>
      </w:pPr>
      <w:r>
        <w:t xml:space="preserve">        earlybirdIndexConfig);</w:t>
      </w:r>
    </w:p>
    <w:p>
      <w:pPr>
        <w:jc w:val="both"/>
      </w:pPr>
      <w:r>
        <w:t xml:space="preserve">    this.segmentDataProvider =</w:t>
      </w:r>
    </w:p>
    <w:p>
      <w:pPr>
        <w:jc w:val="both"/>
      </w:pPr>
      <w:r>
        <w:t xml:space="preserve">        new ArchiveSegmentDataProvider(</w:t>
      </w:r>
    </w:p>
    <w:p>
      <w:pPr>
        <w:jc w:val="both"/>
      </w:pPr>
      <w:r>
        <w:t xml:space="preserve">            dynamicPartitionConfig,</w:t>
      </w:r>
    </w:p>
    <w:p>
      <w:pPr>
        <w:jc w:val="both"/>
      </w:pPr>
      <w:r>
        <w:t xml:space="preserve">            timeSlicer,</w:t>
      </w:r>
    </w:p>
    <w:p>
      <w:pPr>
        <w:jc w:val="both"/>
      </w:pPr>
      <w:r>
        <w:t xml:space="preserve">            this.earlybirdIndexConfig);</w:t>
      </w:r>
    </w:p>
    <w:p>
      <w:pPr>
        <w:jc w:val="both"/>
      </w:pPr>
      <w:r/>
    </w:p>
    <w:p>
      <w:pPr>
        <w:jc w:val="both"/>
      </w:pPr>
      <w:r>
        <w:t xml:space="preserve">    this.userUpdatesStreamIndexer = userUpdatesStreamIndexer;</w:t>
      </w:r>
    </w:p>
    <w:p>
      <w:pPr>
        <w:jc w:val="both"/>
      </w:pPr>
      <w:r>
        <w:t xml:space="preserve">    this.userScrubGeoEventStreamIndexer = userScrubGeoEventStreamIndexer;</w:t>
      </w:r>
    </w:p>
    <w:p>
      <w:pPr>
        <w:jc w:val="both"/>
      </w:pPr>
      <w:r/>
    </w:p>
    <w:p>
      <w:pPr>
        <w:jc w:val="both"/>
      </w:pPr>
      <w:r>
        <w:t xml:space="preserve">    this.coordinatedDailyUpdate = new CoordinatedEarlybirdAction(</w:t>
      </w:r>
    </w:p>
    <w:p>
      <w:pPr>
        <w:jc w:val="both"/>
      </w:pPr>
      <w:r>
        <w:t xml:space="preserve">        zkTryLockFactory,</w:t>
      </w:r>
    </w:p>
    <w:p>
      <w:pPr>
        <w:jc w:val="both"/>
      </w:pPr>
      <w:r>
        <w:t xml:space="preserve">        "archive_daily_update",</w:t>
      </w:r>
    </w:p>
    <w:p>
      <w:pPr>
        <w:jc w:val="both"/>
      </w:pPr>
      <w:r>
        <w:t xml:space="preserve">        dynamicPartitionConfig,</w:t>
      </w:r>
    </w:p>
    <w:p>
      <w:pPr>
        <w:jc w:val="both"/>
      </w:pPr>
      <w:r>
        <w:t xml:space="preserve">        serverSetMember,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syncConfig);</w:t>
      </w:r>
    </w:p>
    <w:p>
      <w:pPr>
        <w:jc w:val="both"/>
      </w:pPr>
      <w:r/>
    </w:p>
    <w:p>
      <w:pPr>
        <w:jc w:val="both"/>
      </w:pPr>
      <w:r>
        <w:t xml:space="preserve">    this.segmentWarmer = new SegmentWarmer(criticalExceptionHandler);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this.segmentSyncConfig = syncConfig;</w:t>
      </w:r>
    </w:p>
    <w:p>
      <w:pPr>
        <w:jc w:val="both"/>
      </w:pPr>
      <w:r>
        <w:t xml:space="preserve">    this.gcAfterIndexing = SearchCounter.export("gc_after_indexing");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SegmentDataProvider getSegmentDataProvider() {</w:t>
      </w:r>
    </w:p>
    <w:p>
      <w:pPr>
        <w:jc w:val="both"/>
      </w:pPr>
      <w:r>
        <w:t xml:space="preserve">    return segmentDataProvider;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startUp() throws Exception {</w:t>
      </w:r>
    </w:p>
    <w:p>
      <w:pPr>
        <w:jc w:val="both"/>
      </w:pPr>
      <w:r>
        <w:t xml:space="preserve">    LOG.info("Using CompleteSegmentManager to index complete segments.");</w:t>
      </w:r>
    </w:p>
    <w:p>
      <w:pPr>
        <w:jc w:val="both"/>
      </w:pPr>
      <w:r/>
    </w:p>
    <w:p>
      <w:pPr>
        <w:jc w:val="both"/>
      </w:pPr>
      <w:r>
        <w:t xml:space="preserve">    // deferring handling of multi-segment term dictionary for the archive.</w:t>
      </w:r>
    </w:p>
    <w:p>
      <w:pPr>
        <w:jc w:val="both"/>
      </w:pPr>
      <w:r>
        <w:t xml:space="preserve">    // SEARCH-11952</w:t>
      </w:r>
    </w:p>
    <w:p>
      <w:pPr>
        <w:jc w:val="both"/>
      </w:pPr>
      <w:r>
        <w:t xml:space="preserve">    CompleteSegmentManager completeSegmentManager = new CompleteSegmentManager(</w:t>
      </w:r>
    </w:p>
    <w:p>
      <w:pPr>
        <w:jc w:val="both"/>
      </w:pPr>
      <w:r>
        <w:t xml:space="preserve">        zkTryLockFactory,</w:t>
      </w:r>
    </w:p>
    <w:p>
      <w:pPr>
        <w:jc w:val="both"/>
      </w:pPr>
      <w:r>
        <w:t xml:space="preserve">        segmentDataProvider,</w:t>
      </w:r>
    </w:p>
    <w:p>
      <w:pPr>
        <w:jc w:val="both"/>
      </w:pPr>
      <w:r>
        <w:t xml:space="preserve">        userUpdatesStreamIndexer,</w:t>
      </w:r>
    </w:p>
    <w:p>
      <w:pPr>
        <w:jc w:val="both"/>
      </w:pPr>
      <w:r>
        <w:t xml:space="preserve">        userScrubGeoEventStreamIndexer,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null,</w:t>
      </w:r>
    </w:p>
    <w:p>
      <w:pPr>
        <w:jc w:val="both"/>
      </w:pPr>
      <w:r>
        <w:t xml:space="preserve">        indexingMetricSet,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MultiSegmentTermDictionaryManager.NOOP_INSTANCE,</w:t>
      </w:r>
    </w:p>
    <w:p>
      <w:pPr>
        <w:jc w:val="both"/>
      </w:pPr>
      <w:r>
        <w:t xml:space="preserve">        segmentSyncConfig,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/>
    </w:p>
    <w:p>
      <w:pPr>
        <w:jc w:val="both"/>
      </w:pPr>
      <w:r>
        <w:t xml:space="preserve">    completeSegmentManager.indexUserEvents();</w:t>
      </w:r>
    </w:p>
    <w:p>
      <w:pPr>
        <w:jc w:val="both"/>
      </w:pPr>
      <w:r>
        <w:t xml:space="preserve">    completeSegmentManager.indexCompleteSegments(</w:t>
      </w:r>
    </w:p>
    <w:p>
      <w:pPr>
        <w:jc w:val="both"/>
      </w:pPr>
      <w:r>
        <w:t xml:space="preserve">        () -&gt; segmentManager.getSegmentInfos(Filter.NeedsIndexing, Order.OLD_TO_NEW));</w:t>
      </w:r>
    </w:p>
    <w:p>
      <w:pPr>
        <w:jc w:val="both"/>
      </w:pPr>
      <w:r/>
    </w:p>
    <w:p>
      <w:pPr>
        <w:jc w:val="both"/>
      </w:pPr>
      <w:r>
        <w:t xml:space="preserve">    // In the archive cluster, the current segment needs to be loaded too.</w:t>
      </w:r>
    </w:p>
    <w:p>
      <w:pPr>
        <w:jc w:val="both"/>
      </w:pPr>
      <w:r>
        <w:t xml:space="preserve">    List&lt;SegmentInfo&gt; allSegments =</w:t>
      </w:r>
    </w:p>
    <w:p>
      <w:pPr>
        <w:jc w:val="both"/>
      </w:pPr>
      <w:r>
        <w:t xml:space="preserve">        Lists.newArrayList(segmentManager.getSegmentInfos(Filter.All, Order.OLD_TO_NEW));</w:t>
      </w:r>
    </w:p>
    <w:p>
      <w:pPr>
        <w:jc w:val="both"/>
      </w:pPr>
      <w:r>
        <w:t xml:space="preserve">    completeSegmentManager.loadCompleteSegments(allSegments);</w:t>
      </w:r>
    </w:p>
    <w:p>
      <w:pPr>
        <w:jc w:val="both"/>
      </w:pPr>
      <w:r/>
    </w:p>
    <w:p>
      <w:pPr>
        <w:jc w:val="both"/>
      </w:pPr>
      <w:r>
        <w:t xml:space="preserve">    completeSegmentManager.buildMultiSegmentTermDictionary();</w:t>
      </w:r>
    </w:p>
    <w:p>
      <w:pPr>
        <w:jc w:val="both"/>
      </w:pPr>
      <w:r/>
    </w:p>
    <w:p>
      <w:pPr>
        <w:jc w:val="both"/>
      </w:pPr>
      <w:r>
        <w:t xml:space="preserve">    completeSegmentManager.warmSegments(allSegments);</w:t>
      </w:r>
    </w:p>
    <w:p>
      <w:pPr>
        <w:jc w:val="both"/>
      </w:pPr>
      <w:r/>
    </w:p>
    <w:p>
      <w:pPr>
        <w:jc w:val="both"/>
      </w:pPr>
      <w:r>
        <w:t xml:space="preserve">    LOG.info("Starting to run UserUpdatesKafkaConsumer");</w:t>
      </w:r>
    </w:p>
    <w:p>
      <w:pPr>
        <w:jc w:val="both"/>
      </w:pPr>
      <w:r>
        <w:t xml:space="preserve">    new Thread(userUpdatesStreamIndexer::run, "userupdates-stream-indexer").start();</w:t>
      </w:r>
    </w:p>
    <w:p>
      <w:pPr>
        <w:jc w:val="both"/>
      </w:pPr>
      <w:r/>
    </w:p>
    <w:p>
      <w:pPr>
        <w:jc w:val="both"/>
      </w:pPr>
      <w:r>
        <w:t xml:space="preserve">    if (EarlybirdConfig.consumeUserScrubGeoEvents()) {</w:t>
      </w:r>
    </w:p>
    <w:p>
      <w:pPr>
        <w:jc w:val="both"/>
      </w:pPr>
      <w:r>
        <w:t xml:space="preserve">      LOG.info("Starting to run UserScrubGeoEventKafkaConsumer");</w:t>
      </w:r>
    </w:p>
    <w:p>
      <w:pPr>
        <w:jc w:val="both"/>
      </w:pPr>
      <w:r>
        <w:t xml:space="preserve">      new Thread(userScrubGeoEventStreamIndexer::run,</w:t>
      </w:r>
    </w:p>
    <w:p>
      <w:pPr>
        <w:jc w:val="both"/>
      </w:pPr>
      <w:r>
        <w:t xml:space="preserve">          "userScrubGeoEvent-stream-indexer").start();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List&lt;ArchiveTimeSlice&gt; truncateSegmentList(List&lt;ArchiveTimeSlice&gt; segmentList,</w:t>
      </w:r>
    </w:p>
    <w:p>
      <w:pPr>
        <w:jc w:val="both"/>
      </w:pPr>
      <w:r>
        <w:t xml:space="preserve">                                                            int maxNumSegments) {</w:t>
      </w:r>
    </w:p>
    <w:p>
      <w:pPr>
        <w:jc w:val="both"/>
      </w:pPr>
      <w:r>
        <w:t xml:space="preserve">    // Maybe cut-off the beginning of the sorted list of IDs.</w:t>
      </w:r>
    </w:p>
    <w:p>
      <w:pPr>
        <w:jc w:val="both"/>
      </w:pPr>
      <w:r>
        <w:t xml:space="preserve">    if (maxNumSegments &gt; 0 &amp;&amp; maxNumSegments &lt; segmentList.size()) {</w:t>
      </w:r>
    </w:p>
    <w:p>
      <w:pPr>
        <w:jc w:val="both"/>
      </w:pPr>
      <w:r>
        <w:t xml:space="preserve">      return segmentList.subList(segmentList.size() - maxNumSegments, segmentList.size());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segmentList;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indexingLoop(boolean firstLoop) throws Exception {</w:t>
      </w:r>
    </w:p>
    <w:p>
      <w:pPr>
        <w:jc w:val="both"/>
      </w:pPr>
      <w:r>
        <w:t xml:space="preserve">    if (firstLoop) {</w:t>
      </w:r>
    </w:p>
    <w:p>
      <w:pPr>
        <w:jc w:val="both"/>
      </w:pPr>
      <w:r>
        <w:t xml:space="preserve">      EarlybirdStatus.beginEvent(</w:t>
      </w:r>
    </w:p>
    <w:p>
      <w:pPr>
        <w:jc w:val="both"/>
      </w:pPr>
      <w:r>
        <w:t xml:space="preserve">          INDEX_CURRENT_SEGMENT, getSearchIndexingMetricSet().startupInCurrentSegment);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List&lt;ArchiveTimeSlice&gt; timeSlices = timeSlicer.getTimeSlicesInTierRange();</w:t>
      </w:r>
    </w:p>
    <w:p>
      <w:pPr>
        <w:jc w:val="both"/>
      </w:pPr>
      <w:r>
        <w:t xml:space="preserve">    PartitionConfig curPartitionConfig = dynamicPartitionConfig.getCurrentPartitionConfig();</w:t>
      </w:r>
    </w:p>
    <w:p>
      <w:pPr>
        <w:jc w:val="both"/>
      </w:pPr>
      <w:r>
        <w:t xml:space="preserve">    timeSlices = truncateSegmentList(timeSlices, curPartitionConfig.getMaxEnabledLocalSegments());</w:t>
      </w:r>
    </w:p>
    <w:p>
      <w:pPr>
        <w:jc w:val="both"/>
      </w:pPr>
      <w:r/>
    </w:p>
    <w:p>
      <w:pPr>
        <w:jc w:val="both"/>
      </w:pPr>
      <w:r>
        <w:t xml:space="preserve">    for (final ArchiveTimeSlice timeSlice : timeSlices) {</w:t>
      </w:r>
    </w:p>
    <w:p>
      <w:pPr>
        <w:jc w:val="both"/>
      </w:pPr>
      <w:r>
        <w:t xml:space="preserve">      // If any timeslice build failed, do not try to build timeslice after that to prevent</w:t>
      </w:r>
    </w:p>
    <w:p>
      <w:pPr>
        <w:jc w:val="both"/>
      </w:pPr>
      <w:r>
        <w:t xml:space="preserve">      // possible holes between timeslices.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if (!processArchiveTimeSlice(timeSlice)) {</w:t>
      </w:r>
    </w:p>
    <w:p>
      <w:pPr>
        <w:jc w:val="both"/>
      </w:pPr>
      <w:r>
        <w:t xml:space="preserve">          LOG.warn("Building timeslice {} has failed, stopping future builds.",</w:t>
      </w:r>
    </w:p>
    <w:p>
      <w:pPr>
        <w:jc w:val="both"/>
      </w:pPr>
      <w:r>
        <w:t xml:space="preserve">              timeSlice.getDescription());</w:t>
      </w:r>
    </w:p>
    <w:p>
      <w:pPr>
        <w:jc w:val="both"/>
      </w:pPr>
      <w:r>
        <w:t xml:space="preserve">          indexingMetricSet.archiveTimeSliceBuildFailedCounter.increment();</w:t>
      </w:r>
    </w:p>
    <w:p>
      <w:pPr>
        <w:jc w:val="both"/>
      </w:pPr>
      <w:r>
        <w:t xml:space="preserve">          return;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(CoordinatedEarlybirdActionLockFailed e) {</w:t>
      </w:r>
    </w:p>
    <w:p>
      <w:pPr>
        <w:jc w:val="both"/>
      </w:pPr>
      <w:r>
        <w:t xml:space="preserve">        // If the timeslice build failed because of lock coordination, we can wait for the next</w:t>
      </w:r>
    </w:p>
    <w:p>
      <w:pPr>
        <w:jc w:val="both"/>
      </w:pPr>
      <w:r>
        <w:t xml:space="preserve">        // iteration to build again.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(firstLoop) {</w:t>
      </w:r>
    </w:p>
    <w:p>
      <w:pPr>
        <w:jc w:val="both"/>
      </w:pPr>
      <w:r>
        <w:t xml:space="preserve">      EarlybirdStatus.endEvent(</w:t>
      </w:r>
    </w:p>
    <w:p>
      <w:pPr>
        <w:jc w:val="both"/>
      </w:pPr>
      <w:r>
        <w:t xml:space="preserve">          INDEX_CURRENT_SEGMENT, getSearchIndexingMetricSet().startupInCurrentSegment);</w:t>
      </w:r>
    </w:p>
    <w:p>
      <w:pPr>
        <w:jc w:val="both"/>
      </w:pPr>
      <w:r>
        <w:t xml:space="preserve">      LOG.info("First indexing loop complete. Setting up query cache...");</w:t>
      </w:r>
    </w:p>
    <w:p>
      <w:pPr>
        <w:jc w:val="both"/>
      </w:pPr>
      <w:r>
        <w:t xml:space="preserve">      EarlybirdStatus.beginEvent(</w:t>
      </w:r>
    </w:p>
    <w:p>
      <w:pPr>
        <w:jc w:val="both"/>
      </w:pPr>
      <w:r>
        <w:t xml:space="preserve">          SETUP_QUERY_CACHE, getSearchIndexingMetricSet().startupInQueryCacheUpdates);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setupQueryCacheIfNeeded();</w:t>
      </w:r>
    </w:p>
    <w:p>
      <w:pPr>
        <w:jc w:val="both"/>
      </w:pPr>
      <w:r/>
    </w:p>
    <w:p>
      <w:pPr>
        <w:jc w:val="both"/>
      </w:pPr>
      <w:r>
        <w:t xml:space="preserve">    if (EarlybirdStatus.isStarting() &amp;&amp; queryCacheManager.allTasksRan()) {</w:t>
      </w:r>
    </w:p>
    <w:p>
      <w:pPr>
        <w:jc w:val="both"/>
      </w:pPr>
      <w:r>
        <w:t xml:space="preserve">      LOG.info("Query cache setup complete. Becoming current now...");</w:t>
      </w:r>
    </w:p>
    <w:p>
      <w:pPr>
        <w:jc w:val="both"/>
      </w:pPr>
      <w:r>
        <w:t xml:space="preserve">      EarlybirdStatus.endEvent(</w:t>
      </w:r>
    </w:p>
    <w:p>
      <w:pPr>
        <w:jc w:val="both"/>
      </w:pPr>
      <w:r>
        <w:t xml:space="preserve">          SETUP_QUERY_CACHE, getSearchIndexingMetricSet().startupInQueryCacheUpdates);</w:t>
      </w:r>
    </w:p>
    <w:p>
      <w:pPr>
        <w:jc w:val="both"/>
      </w:pPr>
      <w:r/>
    </w:p>
    <w:p>
      <w:pPr>
        <w:jc w:val="both"/>
      </w:pPr>
      <w:r>
        <w:t xml:space="preserve">      becomeCurrent();</w:t>
      </w:r>
    </w:p>
    <w:p>
      <w:pPr>
        <w:jc w:val="both"/>
      </w:pPr>
      <w:r>
        <w:t xml:space="preserve">      EarlybirdStatus.recordEarlybirdEvent("Archive Earlybird is current");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updateIndexFreshnessStats(timeSlices);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boolean processArchiveTimeSlice(final ArchiveTimeSlice timeSlice)</w:t>
      </w:r>
    </w:p>
    <w:p>
      <w:pPr>
        <w:jc w:val="both"/>
      </w:pPr>
      <w:r>
        <w:t xml:space="preserve">      throws CoordinatedEarlybirdActionLockFailed, IOException {</w:t>
      </w:r>
    </w:p>
    <w:p>
      <w:pPr>
        <w:jc w:val="both"/>
      </w:pPr>
      <w:r>
        <w:t xml:space="preserve">    PartitionConfig curPartitionConfig = dynamicPartitionConfig.getCurrentPartitionConfig();</w:t>
      </w:r>
    </w:p>
    <w:p>
      <w:pPr>
        <w:jc w:val="both"/>
      </w:pPr>
      <w:r>
        <w:t xml:space="preserve">    long minStatusID = timeSlice.getMinStatusID(curPartitionConfig.getIndexingHashPartitionID());</w:t>
      </w:r>
    </w:p>
    <w:p>
      <w:pPr>
        <w:jc w:val="both"/>
      </w:pPr>
      <w:r>
        <w:t xml:space="preserve">    SegmentInfo segmentInfo = segmentManager.getSegmentInfo(minStatusID);</w:t>
      </w:r>
    </w:p>
    <w:p>
      <w:pPr>
        <w:jc w:val="both"/>
      </w:pPr>
      <w:r>
        <w:t xml:space="preserve">    if (segmentInfo == null) {</w:t>
      </w:r>
    </w:p>
    <w:p>
      <w:pPr>
        <w:jc w:val="both"/>
      </w:pPr>
      <w:r>
        <w:t xml:space="preserve">      return indexSegmentFromScratch(timeSlice);</w:t>
      </w:r>
    </w:p>
    <w:p>
      <w:pPr>
        <w:jc w:val="both"/>
      </w:pPr>
      <w:r>
        <w:t xml:space="preserve">    } else if (existingSegmentNeedsUpdating(timeSlice, segmentInfo)) {</w:t>
      </w:r>
    </w:p>
    <w:p>
      <w:pPr>
        <w:jc w:val="both"/>
      </w:pPr>
      <w:r>
        <w:t xml:space="preserve">      return indexNewDayAndAppendExistingSegment(timeSlice, segmentInfo);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SegmentInfo newSegmentInfo(ArchiveTimeSlice timeSlice) throws IOException {</w:t>
      </w:r>
    </w:p>
    <w:p>
      <w:pPr>
        <w:jc w:val="both"/>
      </w:pPr>
      <w:r>
        <w:t xml:space="preserve">    return new SegmentInfo(segmentDataProvider.newArchiveSegment(timeSlice),</w:t>
      </w:r>
    </w:p>
    <w:p>
      <w:pPr>
        <w:jc w:val="both"/>
      </w:pPr>
      <w:r>
        <w:t xml:space="preserve">        segmentManager.getEarlybirdSegmentFactory(), segmentSyncConfig);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indexNewDayAndAppendExistingSegment(final ArchiveTimeSlice timeSlice,</w:t>
      </w:r>
    </w:p>
    <w:p>
      <w:pPr>
        <w:jc w:val="both"/>
      </w:pPr>
      <w:r>
        <w:t xml:space="preserve">                                                      SegmentInfo segmentInfo)</w:t>
      </w:r>
    </w:p>
    <w:p>
      <w:pPr>
        <w:jc w:val="both"/>
      </w:pPr>
      <w:r>
        <w:t xml:space="preserve">      throws CoordinatedEarlybirdActionLockFailed, IOException {</w:t>
      </w:r>
    </w:p>
    <w:p>
      <w:pPr>
        <w:jc w:val="both"/>
      </w:pPr>
      <w:r/>
    </w:p>
    <w:p>
      <w:pPr>
        <w:jc w:val="both"/>
      </w:pPr>
      <w:r>
        <w:t xml:space="preserve">    LOG.info("Updating segment: {}; new endDate will be {} segmentInfo: {}",</w:t>
      </w:r>
    </w:p>
    <w:p>
      <w:pPr>
        <w:jc w:val="both"/>
      </w:pPr>
      <w:r>
        <w:t xml:space="preserve">        segmentInfo.getSegment().getTimeSliceID(), timeSlice.getEndDate(), segmentInfo);</w:t>
      </w:r>
    </w:p>
    <w:p>
      <w:pPr>
        <w:jc w:val="both"/>
      </w:pPr>
      <w:r/>
    </w:p>
    <w:p>
      <w:pPr>
        <w:jc w:val="both"/>
      </w:pPr>
      <w:r>
        <w:t xml:space="preserve">    // Create another new SegmentInfo for indexing</w:t>
      </w:r>
    </w:p>
    <w:p>
      <w:pPr>
        <w:jc w:val="both"/>
      </w:pPr>
      <w:r>
        <w:t xml:space="preserve">    final SegmentInfo newSegmentInfoForIndexing = newSegmentInfo(timeSlice);</w:t>
      </w:r>
    </w:p>
    <w:p>
      <w:pPr>
        <w:jc w:val="both"/>
      </w:pPr>
      <w:r>
        <w:t xml:space="preserve">    // make a final reference of the old segment info to be passed into closure.</w:t>
      </w:r>
    </w:p>
    <w:p>
      <w:pPr>
        <w:jc w:val="both"/>
      </w:pPr>
      <w:r>
        <w:t xml:space="preserve">    final SegmentInfo oldSegmentInfo = segmentInfo;</w:t>
      </w:r>
    </w:p>
    <w:p>
      <w:pPr>
        <w:jc w:val="both"/>
      </w:pPr>
      <w:r/>
    </w:p>
    <w:p>
      <w:pPr>
        <w:jc w:val="both"/>
      </w:pPr>
      <w:r>
        <w:t xml:space="preserve">    // Sanity check: the old and new segment should not share the same lucene directory.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!newSegmentInfoForIndexing.getSyncInfo().getLocalLuceneSyncDir().equals(</w:t>
      </w:r>
    </w:p>
    <w:p>
      <w:pPr>
        <w:jc w:val="both"/>
      </w:pPr>
      <w:r>
        <w:t xml:space="preserve">            oldSegmentInfo.getSyncInfo().getLocalLuceneSyncDir()));</w:t>
      </w:r>
    </w:p>
    <w:p>
      <w:pPr>
        <w:jc w:val="both"/>
      </w:pPr>
      <w:r/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!newSegmentInfoForIndexing.getSyncInfo().getLocalSyncDir().equals(</w:t>
      </w:r>
    </w:p>
    <w:p>
      <w:pPr>
        <w:jc w:val="both"/>
      </w:pPr>
      <w:r>
        <w:t xml:space="preserve">            oldSegmentInfo.getSyncInfo().getLocalSyncDir()));</w:t>
      </w:r>
    </w:p>
    <w:p>
      <w:pPr>
        <w:jc w:val="both"/>
      </w:pPr>
      <w:r/>
    </w:p>
    <w:p>
      <w:pPr>
        <w:jc w:val="both"/>
      </w:pPr>
      <w:r>
        <w:t xml:space="preserve">    final ArchiveSegment oldSegment = (ArchiveSegment) segmentInfo.getSegment();</w:t>
      </w:r>
    </w:p>
    <w:p>
      <w:pPr>
        <w:jc w:val="both"/>
      </w:pPr>
      <w:r/>
    </w:p>
    <w:p>
      <w:pPr>
        <w:jc w:val="both"/>
      </w:pPr>
      <w:r>
        <w:t xml:space="preserve">    return indexSegment(newSegmentInfoForIndexing, oldSegmentInfo, input -&gt; {</w:t>
      </w:r>
    </w:p>
    <w:p>
      <w:pPr>
        <w:jc w:val="both"/>
      </w:pPr>
      <w:r>
        <w:t xml:space="preserve">      // we're updating the segment - only index days after the old end date, but only if</w:t>
      </w:r>
    </w:p>
    <w:p>
      <w:pPr>
        <w:jc w:val="both"/>
      </w:pPr>
      <w:r>
        <w:t xml:space="preserve">      // we're in the on-disk archive, and we're sure that the previous days have already</w:t>
      </w:r>
    </w:p>
    <w:p>
      <w:pPr>
        <w:jc w:val="both"/>
      </w:pPr>
      <w:r>
        <w:t xml:space="preserve">      // been indexed.</w:t>
      </w:r>
    </w:p>
    <w:p>
      <w:pPr>
        <w:jc w:val="both"/>
      </w:pPr>
      <w:r>
        <w:t xml:space="preserve">      return !earlybirdIndexConfig.isIndexStoredOnDisk()</w:t>
      </w:r>
    </w:p>
    <w:p>
      <w:pPr>
        <w:jc w:val="both"/>
      </w:pPr>
      <w:r>
        <w:t xml:space="preserve">          // First time around, and the segment has not been indexed and optimized yet,</w:t>
      </w:r>
    </w:p>
    <w:p>
      <w:pPr>
        <w:jc w:val="both"/>
      </w:pPr>
      <w:r>
        <w:t xml:space="preserve">          // we will want to add all the days</w:t>
      </w:r>
    </w:p>
    <w:p>
      <w:pPr>
        <w:jc w:val="both"/>
      </w:pPr>
      <w:r>
        <w:t xml:space="preserve">          || !oldSegmentInfo.isOptimized()</w:t>
      </w:r>
    </w:p>
    <w:p>
      <w:pPr>
        <w:jc w:val="both"/>
      </w:pPr>
      <w:r>
        <w:t xml:space="preserve">          || oldSegmentInfo.getIndexSegment().getIndexStats().getStatusCount() == 0</w:t>
      </w:r>
    </w:p>
    <w:p>
      <w:pPr>
        <w:jc w:val="both"/>
      </w:pPr>
      <w:r>
        <w:t xml:space="preserve">          || !oldSegment.getDataEndDate().before(timeSlice.getEndDate())</w:t>
      </w:r>
    </w:p>
    <w:p>
      <w:pPr>
        <w:jc w:val="both"/>
      </w:pPr>
      <w:r>
        <w:t xml:space="preserve">          // Index any new days</w:t>
      </w:r>
    </w:p>
    <w:p>
      <w:pPr>
        <w:jc w:val="both"/>
      </w:pPr>
      <w:r>
        <w:t xml:space="preserve">          || input.after(oldSegment.getDataEndDate());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existingSegmentNeedsUpdating(ArchiveTimeSlice timeSlice,</w:t>
      </w:r>
    </w:p>
    <w:p>
      <w:pPr>
        <w:jc w:val="both"/>
      </w:pPr>
      <w:r>
        <w:t xml:space="preserve">                                               SegmentInfo segmentInfo) {</w:t>
      </w:r>
    </w:p>
    <w:p>
      <w:pPr>
        <w:jc w:val="both"/>
      </w:pPr>
      <w:r>
        <w:t xml:space="preserve">    return ((ArchiveSegment) segmentInfo.getSegment())</w:t>
      </w:r>
    </w:p>
    <w:p>
      <w:pPr>
        <w:jc w:val="both"/>
      </w:pPr>
      <w:r>
        <w:t xml:space="preserve">        .getDataEndDate().before(timeSlice.getEndDate())</w:t>
      </w:r>
    </w:p>
    <w:p>
      <w:pPr>
        <w:jc w:val="both"/>
      </w:pPr>
      <w:r>
        <w:t xml:space="preserve">        // First time around, the end date is the same as the timeSlice end date, but</w:t>
      </w:r>
    </w:p>
    <w:p>
      <w:pPr>
        <w:jc w:val="both"/>
      </w:pPr>
      <w:r>
        <w:t xml:space="preserve">        // the segment has not been indexed and optimized yet</w:t>
      </w:r>
    </w:p>
    <w:p>
      <w:pPr>
        <w:jc w:val="both"/>
      </w:pPr>
      <w:r>
        <w:t xml:space="preserve">        || (!segmentInfo.isOptimized() &amp;&amp; !segmentInfo.wasIndexed())</w:t>
      </w:r>
    </w:p>
    <w:p>
      <w:pPr>
        <w:jc w:val="both"/>
      </w:pPr>
      <w:r>
        <w:t xml:space="preserve">        // If indexing failed, this index will not be marked as complete, and we will want</w:t>
      </w:r>
    </w:p>
    <w:p>
      <w:pPr>
        <w:jc w:val="both"/>
      </w:pPr>
      <w:r>
        <w:t xml:space="preserve">        // to reindex</w:t>
      </w:r>
    </w:p>
    <w:p>
      <w:pPr>
        <w:jc w:val="both"/>
      </w:pPr>
      <w:r>
        <w:t xml:space="preserve">        || !segmentInfo.isComplete();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indexSegmentFromScratch(ArchiveTimeSlice timeSlice) throws</w:t>
      </w:r>
    </w:p>
    <w:p>
      <w:pPr>
        <w:jc w:val="both"/>
      </w:pPr>
      <w:r>
        <w:t xml:space="preserve">      CoordinatedEarlybirdActionLockFailed, IOException {</w:t>
      </w:r>
    </w:p>
    <w:p>
      <w:pPr>
        <w:jc w:val="both"/>
      </w:pPr>
      <w:r/>
    </w:p>
    <w:p>
      <w:pPr>
        <w:jc w:val="both"/>
      </w:pPr>
      <w:r>
        <w:t xml:space="preserve">    SegmentInfo segmentInfo = newSegmentInfo(timeSlice);</w:t>
      </w:r>
    </w:p>
    <w:p>
      <w:pPr>
        <w:jc w:val="both"/>
      </w:pPr>
      <w:r>
        <w:t xml:space="preserve">    LOG.info("Creating segment: " + segmentInfo.getSegment().getTimeSliceID()</w:t>
      </w:r>
    </w:p>
    <w:p>
      <w:pPr>
        <w:jc w:val="both"/>
      </w:pPr>
      <w:r>
        <w:t xml:space="preserve">        + "; new endDate will be " + timeSlice.getEndDate() + " segmentInfo: " + segmentInfo);</w:t>
      </w:r>
    </w:p>
    <w:p>
      <w:pPr>
        <w:jc w:val="both"/>
      </w:pPr>
      <w:r/>
    </w:p>
    <w:p>
      <w:pPr>
        <w:jc w:val="both"/>
      </w:pPr>
      <w:r>
        <w:t xml:space="preserve">    return indexSegment(segmentInfo, null, ArchiveSegment.MATCH_ALL_DATE_PREDICATE);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updateIndexFreshnessStats(List&lt;ArchiveTimeSlice&gt; timeSlices) {</w:t>
      </w:r>
    </w:p>
    <w:p>
      <w:pPr>
        <w:jc w:val="both"/>
      </w:pPr>
      <w:r>
        <w:t xml:space="preserve">    if (!timeSlices.isEmpty()) {</w:t>
      </w:r>
    </w:p>
    <w:p>
      <w:pPr>
        <w:jc w:val="both"/>
      </w:pPr>
      <w:r>
        <w:t xml:space="preserve">      ArchiveTimeSlice lastTimeslice = timeSlices.get(timeSlices.size() - 1);</w:t>
      </w:r>
    </w:p>
    <w:p>
      <w:pPr>
        <w:jc w:val="both"/>
      </w:pPr>
      <w:r/>
    </w:p>
    <w:p>
      <w:pPr>
        <w:jc w:val="both"/>
      </w:pPr>
      <w:r>
        <w:t xml:space="preserve">      // Add ~24 hours to start of end date to estimate freshest tweet time.</w:t>
      </w:r>
    </w:p>
    <w:p>
      <w:pPr>
        <w:jc w:val="both"/>
      </w:pPr>
      <w:r>
        <w:t xml:space="preserve">      indexingMetricSet.freshestTweetTimeMillis.set(</w:t>
      </w:r>
    </w:p>
    <w:p>
      <w:pPr>
        <w:jc w:val="both"/>
      </w:pPr>
      <w:r>
        <w:t xml:space="preserve">          lastTimeslice.getEndDate().getTime() + ONE_DAY_MILLIS);</w:t>
      </w:r>
    </w:p>
    <w:p>
      <w:pPr>
        <w:jc w:val="both"/>
      </w:pPr>
      <w:r/>
    </w:p>
    <w:p>
      <w:pPr>
        <w:jc w:val="both"/>
      </w:pPr>
      <w:r>
        <w:t xml:space="preserve">      PartitionConfig curPartitionConfig = dynamicPartitionConfig.getCurrentPartitionConfig();</w:t>
      </w:r>
    </w:p>
    <w:p>
      <w:pPr>
        <w:jc w:val="both"/>
      </w:pPr>
      <w:r>
        <w:t xml:space="preserve">      long maxStatusId = lastTimeslice.getMaxStatusID(</w:t>
      </w:r>
    </w:p>
    <w:p>
      <w:pPr>
        <w:jc w:val="both"/>
      </w:pPr>
      <w:r>
        <w:t xml:space="preserve">          curPartitionConfig.getIndexingHashPartitionID());</w:t>
      </w:r>
    </w:p>
    <w:p>
      <w:pPr>
        <w:jc w:val="both"/>
      </w:pPr>
      <w:r>
        <w:t xml:space="preserve">      if (maxStatusId &gt; indexingMetricSet.highestStatusId.get()) {</w:t>
      </w:r>
    </w:p>
    <w:p>
      <w:pPr>
        <w:jc w:val="both"/>
      </w:pPr>
      <w:r>
        <w:t xml:space="preserve">        indexingMetricSet.highestStatusId.set(maxStatusId);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shutDownIndexing() {</w:t>
      </w:r>
    </w:p>
    <w:p>
      <w:pPr>
        <w:jc w:val="both"/>
      </w:pPr>
      <w:r>
        <w:t xml:space="preserve">    LOG.info("Shutting down.");</w:t>
      </w:r>
    </w:p>
    <w:p>
      <w:pPr>
        <w:jc w:val="both"/>
      </w:pPr>
      <w:r>
        <w:t xml:space="preserve">    userUpdatesStreamIndexer.close();</w:t>
      </w:r>
    </w:p>
    <w:p>
      <w:pPr>
        <w:jc w:val="both"/>
      </w:pPr>
      <w:r>
        <w:t xml:space="preserve">    userScrubGeoEventStreamIndexer.close();</w:t>
      </w:r>
    </w:p>
    <w:p>
      <w:pPr>
        <w:jc w:val="both"/>
      </w:pPr>
      <w:r>
        <w:t xml:space="preserve">    LOG.info("Closed User Event Kafka Consumers. Now Shutting down reader set.");</w:t>
      </w:r>
    </w:p>
    <w:p>
      <w:pPr>
        <w:jc w:val="both"/>
      </w:pPr>
      <w:r>
        <w:t xml:space="preserve">    getSegmentDataProvider().getSegmentDataReaderSet().stopAll();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Attempts to index new days of data into the provided segment, indexing only the days that</w:t>
      </w:r>
    </w:p>
    <w:p>
      <w:pPr>
        <w:jc w:val="both"/>
      </w:pPr>
      <w:r>
        <w:t xml:space="preserve">   * match the "dateFilter" predicate.</w:t>
      </w:r>
    </w:p>
    <w:p>
      <w:pPr>
        <w:jc w:val="both"/>
      </w:pPr>
      <w:r>
        <w:t xml:space="preserve">   * @return true iff indexing succeeded, false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boolean indexSegment(final SegmentInfo segmentInfo,</w:t>
      </w:r>
    </w:p>
    <w:p>
      <w:pPr>
        <w:jc w:val="both"/>
      </w:pPr>
      <w:r>
        <w:t xml:space="preserve">                                 @Nullable final SegmentInfo segmentToAppend,</w:t>
      </w:r>
    </w:p>
    <w:p>
      <w:pPr>
        <w:jc w:val="both"/>
      </w:pPr>
      <w:r>
        <w:t xml:space="preserve">                                 final Predicate&lt;Date&gt; dateFilter)</w:t>
      </w:r>
    </w:p>
    <w:p>
      <w:pPr>
        <w:jc w:val="both"/>
      </w:pPr>
      <w:r>
        <w:t xml:space="preserve">      throws CoordinatedEarlybirdActionLockFailed, IOException {</w:t>
      </w:r>
    </w:p>
    <w:p>
      <w:pPr>
        <w:jc w:val="both"/>
      </w:pPr>
      <w:r>
        <w:t xml:space="preserve">    // Don't coordinate while we're starting up</w:t>
      </w:r>
    </w:p>
    <w:p>
      <w:pPr>
        <w:jc w:val="both"/>
      </w:pPr>
      <w:r>
        <w:t xml:space="preserve">    if (!EarlybirdStatus.isStarting()) {</w:t>
      </w:r>
    </w:p>
    <w:p>
      <w:pPr>
        <w:jc w:val="both"/>
      </w:pPr>
      <w:r>
        <w:t xml:space="preserve">      return coordinatedDailyUpdate.execute(segmentInfo.getSegmentName(),</w:t>
      </w:r>
    </w:p>
    <w:p>
      <w:pPr>
        <w:jc w:val="both"/>
      </w:pPr>
      <w:r>
        <w:t xml:space="preserve">          isCoordinated -&gt; innerIndexSegment(segmentInfo, segmentToAppend, dateFilter));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innerIndexSegment(segmentInfo, segmentToAppend, dateFilter);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innerIndexSegment(SegmentInfo segmentInfo,</w:t>
      </w:r>
    </w:p>
    <w:p>
      <w:pPr>
        <w:jc w:val="both"/>
      </w:pPr>
      <w:r>
        <w:t xml:space="preserve">                                    @Nullable SegmentInfo segmentToAppend,</w:t>
      </w:r>
    </w:p>
    <w:p>
      <w:pPr>
        <w:jc w:val="both"/>
      </w:pPr>
      <w:r>
        <w:t xml:space="preserve">                                    Predicate&lt;Date&gt; dateFilter)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/>
    </w:p>
    <w:p>
      <w:pPr>
        <w:jc w:val="both"/>
      </w:pPr>
      <w:r>
        <w:t xml:space="preserve">    // First try to load the new day from HDFS / Local disk</w:t>
      </w:r>
    </w:p>
    <w:p>
      <w:pPr>
        <w:jc w:val="both"/>
      </w:pPr>
      <w:r>
        <w:t xml:space="preserve">    if (new SegmentLoader(segmentSyncConfig, criticalExceptionHandler).load(segmentInfo)) {</w:t>
      </w:r>
    </w:p>
    <w:p>
      <w:pPr>
        <w:jc w:val="both"/>
      </w:pPr>
      <w:r>
        <w:t xml:space="preserve">      LOG.info("Successful loaded segment for new day: " + segmentInfo);</w:t>
      </w:r>
    </w:p>
    <w:p>
      <w:pPr>
        <w:jc w:val="both"/>
      </w:pPr>
      <w:r>
        <w:t xml:space="preserve">      segmentManager.putSegmentInfo(segmentInfo);</w:t>
      </w:r>
    </w:p>
    <w:p>
      <w:pPr>
        <w:jc w:val="both"/>
      </w:pPr>
      <w:r>
        <w:t xml:space="preserve">      gcAfterIndexing.increment();</w:t>
      </w:r>
    </w:p>
    <w:p>
      <w:pPr>
        <w:jc w:val="both"/>
      </w:pPr>
      <w:r>
        <w:t xml:space="preserve">      GCUtil.runGC();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LOG.info("Failed to load segment for new day. Will index segment: " + segmentInfo);</w:t>
      </w:r>
    </w:p>
    <w:p>
      <w:pPr>
        <w:jc w:val="both"/>
      </w:pPr>
      <w:r>
        <w:t xml:space="preserve">    RecordReader&lt;TweetDocument&gt; tweetReader = ((ArchiveSegment) segmentInfo.getSegment())</w:t>
      </w:r>
    </w:p>
    <w:p>
      <w:pPr>
        <w:jc w:val="both"/>
      </w:pPr>
      <w:r>
        <w:t xml:space="preserve">        .getStatusRecordReader(earlybirdIndexConfig.createDocumentFactory(), dateFilter);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Read and index the statuses</w:t>
      </w:r>
    </w:p>
    <w:p>
      <w:pPr>
        <w:jc w:val="both"/>
      </w:pPr>
      <w:r>
        <w:t xml:space="preserve">      boolean success = newSimpleSegmentIndexer(tweetReader, segmentToAppend)</w:t>
      </w:r>
    </w:p>
    <w:p>
      <w:pPr>
        <w:jc w:val="both"/>
      </w:pPr>
      <w:r>
        <w:t xml:space="preserve">          .indexSegment(segmentInfo);</w:t>
      </w:r>
    </w:p>
    <w:p>
      <w:pPr>
        <w:jc w:val="both"/>
      </w:pPr>
      <w:r>
        <w:t xml:space="preserve">      if (!success)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tweetReader.stop();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(!SegmentOptimizer.optimize(segmentInfo)) {</w:t>
      </w:r>
    </w:p>
    <w:p>
      <w:pPr>
        <w:jc w:val="both"/>
      </w:pPr>
      <w:r>
        <w:t xml:space="preserve">      // We consider the whole indexing event as failed if we fail to optimize.</w:t>
      </w:r>
    </w:p>
    <w:p>
      <w:pPr>
        <w:jc w:val="both"/>
      </w:pPr>
      <w:r>
        <w:t xml:space="preserve">      LOG.error("Failed to optimize segment: " + segmentInfo);</w:t>
      </w:r>
    </w:p>
    <w:p>
      <w:pPr>
        <w:jc w:val="both"/>
      </w:pPr>
      <w:r>
        <w:t xml:space="preserve">      segmentInfo.deleteLocalIndexedSegmentDirectoryImmediately();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(!segmentWarmer.warmSegmentIfNecessary(segmentInfo)) {</w:t>
      </w:r>
    </w:p>
    <w:p>
      <w:pPr>
        <w:jc w:val="both"/>
      </w:pPr>
      <w:r>
        <w:t xml:space="preserve">      // We consider the whole indexing event as failed if we failed to warm (because we open</w:t>
      </w:r>
    </w:p>
    <w:p>
      <w:pPr>
        <w:jc w:val="both"/>
      </w:pPr>
      <w:r>
        <w:t xml:space="preserve">      // index readers in the warmer).</w:t>
      </w:r>
    </w:p>
    <w:p>
      <w:pPr>
        <w:jc w:val="both"/>
      </w:pPr>
      <w:r>
        <w:t xml:space="preserve">      LOG.error("Failed to warm segment: " + segmentInfo);</w:t>
      </w:r>
    </w:p>
    <w:p>
      <w:pPr>
        <w:jc w:val="both"/>
      </w:pPr>
      <w:r>
        <w:t xml:space="preserve">      segmentInfo.deleteLocalIndexedSegmentDirectoryImmediately();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Flush and upload segment to HDFS. If this fails, we just log a warning and return true.</w:t>
      </w:r>
    </w:p>
    <w:p>
      <w:pPr>
        <w:jc w:val="both"/>
      </w:pPr>
      <w:r>
        <w:t xml:space="preserve">    boolean success = new SegmentHdfsFlusher(zkTryLockFactory, segmentSyncConfig)</w:t>
      </w:r>
    </w:p>
    <w:p>
      <w:pPr>
        <w:jc w:val="both"/>
      </w:pPr>
      <w:r>
        <w:t xml:space="preserve">        .flushSegmentToDiskAndHDFS(segmentInfo);</w:t>
      </w:r>
    </w:p>
    <w:p>
      <w:pPr>
        <w:jc w:val="both"/>
      </w:pPr>
      <w:r>
        <w:t xml:space="preserve">    if (!success) {</w:t>
      </w:r>
    </w:p>
    <w:p>
      <w:pPr>
        <w:jc w:val="both"/>
      </w:pPr>
      <w:r>
        <w:t xml:space="preserve">      LOG.warn("Failed to flush segment to HDFS: " + segmentInfo);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segmentManager.putSegmentInfo(segmentInfo);</w:t>
      </w:r>
    </w:p>
    <w:p>
      <w:pPr>
        <w:jc w:val="both"/>
      </w:pPr>
      <w:r>
        <w:t xml:space="preserve">    gcAfterIndexing.increment();</w:t>
      </w:r>
    </w:p>
    <w:p>
      <w:pPr>
        <w:jc w:val="both"/>
      </w:pPr>
      <w:r>
        <w:t xml:space="preserve">    GCUtil.runGC();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SimpleSegmentIndexer newSimpleSegmentIndexer(</w:t>
      </w:r>
    </w:p>
    <w:p>
      <w:pPr>
        <w:jc w:val="both"/>
      </w:pPr>
      <w:r>
        <w:t xml:space="preserve">      RecordReader&lt;TweetDocument&gt; tweetReader, SegmentInfo segmentToAppend) {</w:t>
      </w:r>
    </w:p>
    <w:p>
      <w:pPr>
        <w:jc w:val="both"/>
      </w:pPr>
      <w:r>
        <w:t xml:space="preserve">    return new SimpleSegmentIndexer(tweetReader, indexingMetricSet, segmentToAppend);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isCaughtUpForTests() {</w:t>
      </w:r>
    </w:p>
    <w:p>
      <w:pPr>
        <w:jc w:val="both"/>
      </w:pPr>
      <w:r>
        <w:t xml:space="preserve">    return EarlybirdStatus.getStatusCode() == EarlybirdStatusCode.CURRENT;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CoordinatedEarlybirdActionInterface getCoordinatedOptimizer() {</w:t>
      </w:r>
    </w:p>
    <w:p>
      <w:pPr>
        <w:jc w:val="both"/>
      </w:pPr>
      <w:r>
        <w:t xml:space="preserve">    return this.coordinatedDailyUpdate;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ArchiveTimeSlicer getTimeSlicer() {</w:t>
      </w:r>
    </w:p>
    <w:p>
      <w:pPr>
        <w:jc w:val="both"/>
      </w:pPr>
      <w:r>
        <w:t xml:space="preserve">    return timeSlicer;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