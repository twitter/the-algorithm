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java.util.Calendar;</w:t>
      </w:r>
    </w:p>
    <w:p>
      <w:pPr>
        <w:jc w:val="both"/>
      </w:pPr>
      <w:r>
        <w:t>import java.util.Date;</w:t>
      </w:r>
    </w:p>
    <w:p>
      <w:pPr>
        <w:jc w:val="both"/>
      </w:pPr>
      <w:r>
        <w:t>import java.util.regex.Matcher;</w:t>
      </w:r>
    </w:p>
    <w:p>
      <w:pPr>
        <w:jc w:val="both"/>
      </w:pPr>
      <w:r>
        <w:t>import java.util.regex.Pattern;</w:t>
      </w:r>
    </w:p>
    <w:p>
      <w:pPr>
        <w:jc w:val="both"/>
      </w:pPr>
      <w:r/>
    </w:p>
    <w:p>
      <w:pPr>
        <w:jc w:val="both"/>
      </w:pPr>
      <w:r>
        <w:t>import org.apache.commons.io.IOUtils;</w:t>
      </w:r>
    </w:p>
    <w:p>
      <w:pPr>
        <w:jc w:val="both"/>
      </w:pPr>
      <w:r>
        <w:t>import org.apache.hadoop.fs.FileStatus;</w:t>
      </w:r>
    </w:p>
    <w:p>
      <w:pPr>
        <w:jc w:val="both"/>
      </w:pPr>
      <w:r>
        <w:t>import org.apache.hadoop.fs.FileSystem;</w:t>
      </w:r>
    </w:p>
    <w:p>
      <w:pPr>
        <w:jc w:val="both"/>
      </w:pPr>
      <w:r>
        <w:t>import org.apache.hadoop.fs.Path;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com.twitter.search.common.partitioning.base.Segment;</w:t>
      </w:r>
    </w:p>
    <w:p>
      <w:pPr>
        <w:jc w:val="both"/>
      </w:pPr>
      <w:r>
        <w:t>import com.twitter.search.earlybird.partition.HdfsUtil;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>
        <w:t>import com.twitter.search.earlybird.partition.SegmentSyncConfig;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public final class ArchiveHDFSUtils {</w:t>
      </w:r>
    </w:p>
    <w:p>
      <w:pPr>
        <w:jc w:val="both"/>
      </w:pPr>
      <w:r>
        <w:t xml:space="preserve">  private static final Logger LOG = LoggerFactory.getLogger(ArchiveHDFSUtils.class);</w:t>
      </w:r>
    </w:p>
    <w:p>
      <w:pPr>
        <w:jc w:val="both"/>
      </w:pPr>
      <w:r/>
    </w:p>
    <w:p>
      <w:pPr>
        <w:jc w:val="both"/>
      </w:pPr>
      <w:r>
        <w:t xml:space="preserve">  private static final Pattern SEGMENT_NAME_PATTERN =</w:t>
      </w:r>
    </w:p>
    <w:p>
      <w:pPr>
        <w:jc w:val="both"/>
      </w:pPr>
      <w:r>
        <w:t xml:space="preserve">      Pattern.compile("_start_([0-9]+)_p_([0-9]+)_of_([0-9]+)_([0-9]{14}+)_");</w:t>
      </w:r>
    </w:p>
    <w:p>
      <w:pPr>
        <w:jc w:val="both"/>
      </w:pPr>
      <w:r>
        <w:t xml:space="preserve">  private static final int MATCHER_GROUP_END_DATE = 4;</w:t>
      </w:r>
    </w:p>
    <w:p>
      <w:pPr>
        <w:jc w:val="both"/>
      </w:pPr>
      <w:r/>
    </w:p>
    <w:p>
      <w:pPr>
        <w:jc w:val="both"/>
      </w:pPr>
      <w:r>
        <w:t xml:space="preserve">  private ArchiveHDFSUtils()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if a given segment already has its indices built on hdfs.</w:t>
      </w:r>
    </w:p>
    <w:p>
      <w:pPr>
        <w:jc w:val="both"/>
      </w:pPr>
      <w:r>
        <w:t xml:space="preserve">   * @return true if the indices exist on hdfs; otherwise, false.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hasSegmentIndicesOnHDFS(SegmentSyncConfig sync, SegmentInfo segment) {</w:t>
      </w:r>
    </w:p>
    <w:p>
      <w:pPr>
        <w:jc w:val="both"/>
      </w:pPr>
      <w:r>
        <w:t xml:space="preserve">    LOG.info("checking segment on hdfs: " + segment</w:t>
      </w:r>
    </w:p>
    <w:p>
      <w:pPr>
        <w:jc w:val="both"/>
      </w:pPr>
      <w:r>
        <w:t xml:space="preserve">        + " enabled: " + sync.isSegmentLoadFromHdfsEnabled());</w:t>
      </w:r>
    </w:p>
    <w:p>
      <w:pPr>
        <w:jc w:val="both"/>
      </w:pPr>
      <w:r>
        <w:t xml:space="preserve">    FileSystem fs = null;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fs = HdfsUtil.getHdfsFileSystem();</w:t>
      </w:r>
    </w:p>
    <w:p>
      <w:pPr>
        <w:jc w:val="both"/>
      </w:pPr>
      <w:r>
        <w:t xml:space="preserve">      String hdfsBaseDirPrefix = segment.getSyncInfo()</w:t>
      </w:r>
    </w:p>
    <w:p>
      <w:pPr>
        <w:jc w:val="both"/>
      </w:pPr>
      <w:r>
        <w:t xml:space="preserve">          .getHdfsSyncDirPrefix();</w:t>
      </w:r>
    </w:p>
    <w:p>
      <w:pPr>
        <w:jc w:val="both"/>
      </w:pPr>
      <w:r>
        <w:t xml:space="preserve">      FileStatus[] statuses = fs.globStatus(new Path(hdfsBaseDirPrefix));</w:t>
      </w:r>
    </w:p>
    <w:p>
      <w:pPr>
        <w:jc w:val="both"/>
      </w:pPr>
      <w:r>
        <w:t xml:space="preserve">      return statuses != null &amp;&amp; statuses.length &gt; 0;</w:t>
      </w:r>
    </w:p>
    <w:p>
      <w:pPr>
        <w:jc w:val="both"/>
      </w:pPr>
      <w:r>
        <w:t xml:space="preserve">    } catch (IOException ex) {</w:t>
      </w:r>
    </w:p>
    <w:p>
      <w:pPr>
        <w:jc w:val="both"/>
      </w:pPr>
      <w:r>
        <w:t xml:space="preserve">      LOG.error("Failed checking segment on hdfs: " + segment, ex);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IOUtils.closeQuietly(fs);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Delete the segment index directories on the HDFS. If 'deleteCurrentDir' is true, the</w:t>
      </w:r>
    </w:p>
    <w:p>
      <w:pPr>
        <w:jc w:val="both"/>
      </w:pPr>
      <w:r>
        <w:t xml:space="preserve">   * index directory with the end date matching 'segment' will be deleted. If 'deleteOlderDirs',</w:t>
      </w:r>
    </w:p>
    <w:p>
      <w:pPr>
        <w:jc w:val="both"/>
      </w:pPr>
      <w:r>
        <w:t xml:space="preserve">   * the index directories with the end date earlier than the the segment enddate will be deleted.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deleteHdfsSegmentDir(SegmentSyncConfig sync, SegmentInfo segment,</w:t>
      </w:r>
    </w:p>
    <w:p>
      <w:pPr>
        <w:jc w:val="both"/>
      </w:pPr>
      <w:r>
        <w:t xml:space="preserve">                                          boolean deleteCurrentDir, boolean deleteOlderDirs) {</w:t>
      </w:r>
    </w:p>
    <w:p>
      <w:pPr>
        <w:jc w:val="both"/>
      </w:pPr>
      <w:r>
        <w:t xml:space="preserve">    FileSystem fs = null;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fs = HdfsUtil.getHdfsFileSystem();</w:t>
      </w:r>
    </w:p>
    <w:p>
      <w:pPr>
        <w:jc w:val="both"/>
      </w:pPr>
      <w:r>
        <w:t xml:space="preserve">      String hdfsFlushDir = segment.getSyncInfo().getHdfsFlushDir();</w:t>
      </w:r>
    </w:p>
    <w:p>
      <w:pPr>
        <w:jc w:val="both"/>
      </w:pPr>
      <w:r>
        <w:t xml:space="preserve">      String hdfsBaseDirPrefix = segment.getSyncInfo()</w:t>
      </w:r>
    </w:p>
    <w:p>
      <w:pPr>
        <w:jc w:val="both"/>
      </w:pPr>
      <w:r>
        <w:t xml:space="preserve">          .getHdfsSyncDirPrefix();</w:t>
      </w:r>
    </w:p>
    <w:p>
      <w:pPr>
        <w:jc w:val="both"/>
      </w:pPr>
      <w:r>
        <w:t xml:space="preserve">      String endDateStr = extractEndDate(hdfsBaseDirPrefix);</w:t>
      </w:r>
    </w:p>
    <w:p>
      <w:pPr>
        <w:jc w:val="both"/>
      </w:pPr>
      <w:r>
        <w:t xml:space="preserve">      if (endDateStr != null) {</w:t>
      </w:r>
    </w:p>
    <w:p>
      <w:pPr>
        <w:jc w:val="both"/>
      </w:pPr>
      <w:r>
        <w:t xml:space="preserve">        hdfsBaseDirPrefix = hdfsBaseDirPrefix.replace(endDateStr, "*");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String[] hdfsDirs = {segment.getSyncInfo().getHdfsTempFlushDir(),</w:t>
      </w:r>
    </w:p>
    <w:p>
      <w:pPr>
        <w:jc w:val="both"/>
      </w:pPr>
      <w:r>
        <w:t xml:space="preserve">          hdfsBaseDirPrefix};</w:t>
      </w:r>
    </w:p>
    <w:p>
      <w:pPr>
        <w:jc w:val="both"/>
      </w:pPr>
      <w:r>
        <w:t xml:space="preserve">      for (String hdfsDir : hdfsDirs) {</w:t>
      </w:r>
    </w:p>
    <w:p>
      <w:pPr>
        <w:jc w:val="both"/>
      </w:pPr>
      <w:r>
        <w:t xml:space="preserve">        FileStatus[] statuses = fs.globStatus(new Path(hdfsDir));</w:t>
      </w:r>
    </w:p>
    <w:p>
      <w:pPr>
        <w:jc w:val="both"/>
      </w:pPr>
      <w:r>
        <w:t xml:space="preserve">        if (statuses != null &amp;&amp; statuses.length &gt; 0) {</w:t>
      </w:r>
    </w:p>
    <w:p>
      <w:pPr>
        <w:jc w:val="both"/>
      </w:pPr>
      <w:r>
        <w:t xml:space="preserve">          for (FileStatus status : statuses) {</w:t>
      </w:r>
    </w:p>
    <w:p>
      <w:pPr>
        <w:jc w:val="both"/>
      </w:pPr>
      <w:r>
        <w:t xml:space="preserve">            if (status.getPath().toString().endsWith(hdfsFlushDir)) {</w:t>
      </w:r>
    </w:p>
    <w:p>
      <w:pPr>
        <w:jc w:val="both"/>
      </w:pPr>
      <w:r>
        <w:t xml:space="preserve">              if (deleteCurrentDir) {</w:t>
      </w:r>
    </w:p>
    <w:p>
      <w:pPr>
        <w:jc w:val="both"/>
      </w:pPr>
      <w:r>
        <w:t xml:space="preserve">                fs.delete(status.getPath(), true);</w:t>
      </w:r>
    </w:p>
    <w:p>
      <w:pPr>
        <w:jc w:val="both"/>
      </w:pPr>
      <w:r>
        <w:t xml:space="preserve">                LOG.info("Deleted segment: " + status.getPath());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if (deleteOlderDirs) {</w:t>
      </w:r>
    </w:p>
    <w:p>
      <w:pPr>
        <w:jc w:val="both"/>
      </w:pPr>
      <w:r>
        <w:t xml:space="preserve">                fs.delete(status.getPath(), true);</w:t>
      </w:r>
    </w:p>
    <w:p>
      <w:pPr>
        <w:jc w:val="both"/>
      </w:pPr>
      <w:r>
        <w:t xml:space="preserve">                LOG.info("Deleted segment: " + status.getPath());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LOG.error("Error delete Segment Dir :" + segment, e);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IOUtils.closeQuietly(fs);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segment, check if there is any indices built on HDFS; if yes, return the end date</w:t>
      </w:r>
    </w:p>
    <w:p>
      <w:pPr>
        <w:jc w:val="both"/>
      </w:pPr>
      <w:r>
        <w:t xml:space="preserve">   * of the index built on HDFS; otherwise, return null.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Date getSegmentEndDateOnHdfs(SegmentSyncConfig sync, SegmentInfo segment) {</w:t>
      </w:r>
    </w:p>
    <w:p>
      <w:pPr>
        <w:jc w:val="both"/>
      </w:pPr>
      <w:r>
        <w:t xml:space="preserve">    if (sync.isSegmentLoadFromHdfsEnabled()) {</w:t>
      </w:r>
    </w:p>
    <w:p>
      <w:pPr>
        <w:jc w:val="both"/>
      </w:pPr>
      <w:r>
        <w:t xml:space="preserve">      LOG.info("About to check segment on hdfs: " + segment</w:t>
      </w:r>
    </w:p>
    <w:p>
      <w:pPr>
        <w:jc w:val="both"/>
      </w:pPr>
      <w:r>
        <w:t xml:space="preserve">          + " enabled: " + sync.isSegmentLoadFromHdfsEnabled());</w:t>
      </w:r>
    </w:p>
    <w:p>
      <w:pPr>
        <w:jc w:val="both"/>
      </w:pPr>
      <w:r/>
    </w:p>
    <w:p>
      <w:pPr>
        <w:jc w:val="both"/>
      </w:pPr>
      <w:r>
        <w:t xml:space="preserve">      FileSystem fs = null;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String hdfsBaseDirPrefix = segment.getSyncInfo()</w:t>
      </w:r>
    </w:p>
    <w:p>
      <w:pPr>
        <w:jc w:val="both"/>
      </w:pPr>
      <w:r>
        <w:t xml:space="preserve">            .getHdfsSyncDirPrefix();</w:t>
      </w:r>
    </w:p>
    <w:p>
      <w:pPr>
        <w:jc w:val="both"/>
      </w:pPr>
      <w:r>
        <w:t xml:space="preserve">        String endDateStr = extractEndDate(hdfsBaseDirPrefix);</w:t>
      </w:r>
    </w:p>
    <w:p>
      <w:pPr>
        <w:jc w:val="both"/>
      </w:pPr>
      <w:r>
        <w:t xml:space="preserve">        if (endDateStr == null) {</w:t>
      </w:r>
    </w:p>
    <w:p>
      <w:pPr>
        <w:jc w:val="both"/>
      </w:pPr>
      <w:r>
        <w:t xml:space="preserve">          return null;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hdfsBaseDirPrefix = hdfsBaseDirPrefix.replace(endDateStr, "*");</w:t>
      </w:r>
    </w:p>
    <w:p>
      <w:pPr>
        <w:jc w:val="both"/>
      </w:pPr>
      <w:r/>
    </w:p>
    <w:p>
      <w:pPr>
        <w:jc w:val="both"/>
      </w:pPr>
      <w:r>
        <w:t xml:space="preserve">        fs = HdfsUtil.getHdfsFileSystem();</w:t>
      </w:r>
    </w:p>
    <w:p>
      <w:pPr>
        <w:jc w:val="both"/>
      </w:pPr>
      <w:r>
        <w:t xml:space="preserve">        FileStatus[] statuses = fs.globStatus(new Path(hdfsBaseDirPrefix));</w:t>
      </w:r>
    </w:p>
    <w:p>
      <w:pPr>
        <w:jc w:val="both"/>
      </w:pPr>
      <w:r>
        <w:t xml:space="preserve">        if (statuses != null &amp;&amp; statuses.length &gt; 0) {</w:t>
      </w:r>
    </w:p>
    <w:p>
      <w:pPr>
        <w:jc w:val="both"/>
      </w:pPr>
      <w:r>
        <w:t xml:space="preserve">          Path hdfsSyncPath = statuses[statuses.length - 1].getPath();</w:t>
      </w:r>
    </w:p>
    <w:p>
      <w:pPr>
        <w:jc w:val="both"/>
      </w:pPr>
      <w:r>
        <w:t xml:space="preserve">          String hdfsSyncPathName = hdfsSyncPath.getName();</w:t>
      </w:r>
    </w:p>
    <w:p>
      <w:pPr>
        <w:jc w:val="both"/>
      </w:pPr>
      <w:r>
        <w:t xml:space="preserve">          endDateStr = extractEndDate(hdfsSyncPathName);</w:t>
      </w:r>
    </w:p>
    <w:p>
      <w:pPr>
        <w:jc w:val="both"/>
      </w:pPr>
      <w:r>
        <w:t xml:space="preserve">          return Segment.getSegmentEndDate(endDateStr);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(Exception ex) {</w:t>
      </w:r>
    </w:p>
    <w:p>
      <w:pPr>
        <w:jc w:val="both"/>
      </w:pPr>
      <w:r>
        <w:t xml:space="preserve">        LOG.error("Failed getting segment from hdfs: " + segment, ex);</w:t>
      </w:r>
    </w:p>
    <w:p>
      <w:pPr>
        <w:jc w:val="both"/>
      </w:pPr>
      <w:r>
        <w:t xml:space="preserve">        return null;</w:t>
      </w:r>
    </w:p>
    <w:p>
      <w:pPr>
        <w:jc w:val="both"/>
      </w:pPr>
      <w:r>
        <w:t xml:space="preserve">      } finally {</w:t>
      </w:r>
    </w:p>
    <w:p>
      <w:pPr>
        <w:jc w:val="both"/>
      </w:pPr>
      <w:r>
        <w:t xml:space="preserve">        IOUtils.closeQuietly(fs);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String extractEndDate(String segmentDirPattern) {</w:t>
      </w:r>
    </w:p>
    <w:p>
      <w:pPr>
        <w:jc w:val="both"/>
      </w:pPr>
      <w:r>
        <w:t xml:space="preserve">    Matcher matcher = SEGMENT_NAME_PATTERN.matcher(segmentDirPattern);</w:t>
      </w:r>
    </w:p>
    <w:p>
      <w:pPr>
        <w:jc w:val="both"/>
      </w:pPr>
      <w:r>
        <w:t xml:space="preserve">    if (!matcher.find())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matcher.group(MATCHER_GROUP_END_DATE);</w:t>
      </w:r>
    </w:p>
    <w:p>
      <w:pPr>
        <w:jc w:val="both"/>
      </w:pPr>
      <w:r>
        <w:t xml:space="preserve">    } catch (IllegalStateException e) {</w:t>
      </w:r>
    </w:p>
    <w:p>
      <w:pPr>
        <w:jc w:val="both"/>
      </w:pPr>
      <w:r>
        <w:t xml:space="preserve">      LOG.error("Match operation failed: " + segmentDirPattern, e);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 catch (IndexOutOfBoundsException e) {</w:t>
      </w:r>
    </w:p>
    <w:p>
      <w:pPr>
        <w:jc w:val="both"/>
      </w:pPr>
      <w:r>
        <w:t xml:space="preserve">      LOG.error(" No group in the pattern with the given index : " + segmentDirPattern, e);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the given date to a path, using the given separator. For example, if the sate is</w:t>
      </w:r>
    </w:p>
    <w:p>
      <w:pPr>
        <w:jc w:val="both"/>
      </w:pPr>
      <w:r>
        <w:t xml:space="preserve">   * January 5, 2019, and the separator is "/", this method will return "2019/01/05".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dateToPath(Date date, String separator) {</w:t>
      </w:r>
    </w:p>
    <w:p>
      <w:pPr>
        <w:jc w:val="both"/>
      </w:pPr>
      <w:r>
        <w:t xml:space="preserve">    StringBuilder builder = new StringBuilder();</w:t>
      </w:r>
    </w:p>
    <w:p>
      <w:pPr>
        <w:jc w:val="both"/>
      </w:pPr>
      <w:r>
        <w:t xml:space="preserve">    Calendar cal = Calendar.getInstance();</w:t>
      </w:r>
    </w:p>
    <w:p>
      <w:pPr>
        <w:jc w:val="both"/>
      </w:pPr>
      <w:r>
        <w:t xml:space="preserve">    cal.setTime(date);</w:t>
      </w:r>
    </w:p>
    <w:p>
      <w:pPr>
        <w:jc w:val="both"/>
      </w:pPr>
      <w:r>
        <w:t xml:space="preserve">    builder.append(cal.get(Calendar.YEAR))</w:t>
      </w:r>
    </w:p>
    <w:p>
      <w:pPr>
        <w:jc w:val="both"/>
      </w:pPr>
      <w:r>
        <w:t xml:space="preserve">           .append(separator)</w:t>
      </w:r>
    </w:p>
    <w:p>
      <w:pPr>
        <w:jc w:val="both"/>
      </w:pPr>
      <w:r>
        <w:t xml:space="preserve">           .append(padding(cal.get(Calendar.MONTH) + 1, 2))</w:t>
      </w:r>
    </w:p>
    <w:p>
      <w:pPr>
        <w:jc w:val="both"/>
      </w:pPr>
      <w:r>
        <w:t xml:space="preserve">           .append(separator)</w:t>
      </w:r>
    </w:p>
    <w:p>
      <w:pPr>
        <w:jc w:val="both"/>
      </w:pPr>
      <w:r>
        <w:t xml:space="preserve">           .append(padding(cal.get(Calendar.DAY_OF_MONTH), 2));</w:t>
      </w:r>
    </w:p>
    <w:p>
      <w:pPr>
        <w:jc w:val="both"/>
      </w:pPr>
      <w:r>
        <w:t xml:space="preserve">    return builder.toString();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String padding(int value, int len) {</w:t>
      </w:r>
    </w:p>
    <w:p>
      <w:pPr>
        <w:jc w:val="both"/>
      </w:pPr>
      <w:r>
        <w:t xml:space="preserve">    return String.format("%0" + len + "d", value);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