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public final class SegmentBuilderMain {</w:t>
      </w:r>
    </w:p>
    <w:p>
      <w:pPr>
        <w:jc w:val="both"/>
      </w:pPr>
      <w:r/>
    </w:p>
    <w:p>
      <w:pPr>
        <w:jc w:val="both"/>
      </w:pPr>
      <w:r>
        <w:t xml:space="preserve">  private SegmentBuilderMain() { }</w:t>
      </w:r>
    </w:p>
    <w:p>
      <w:pPr>
        <w:jc w:val="both"/>
      </w:pPr>
      <w:r/>
    </w:p>
    <w:p>
      <w:pPr>
        <w:jc w:val="both"/>
      </w:pPr>
      <w:r>
        <w:t xml:space="preserve">  public static void main(String[] args) {</w:t>
      </w:r>
    </w:p>
    <w:p>
      <w:pPr>
        <w:jc w:val="both"/>
      </w:pPr>
      <w:r>
        <w:t xml:space="preserve">    new SegmentBuilderApp().main(args);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