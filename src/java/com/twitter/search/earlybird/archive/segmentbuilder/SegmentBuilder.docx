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java.util.Random;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com.google.common.collect.ComparisonChain;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com.google.common.util.concurrent.Uninterruptibles;</w:t>
      </w:r>
    </w:p>
    <w:p>
      <w:pPr>
        <w:jc w:val="both"/>
      </w:pPr>
      <w:r>
        <w:t>import com.google.inject.Inject;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com.twitter.inject.annotations.Flag;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com.twitter.search.common.metrics.SearchStatsReceiverImpl;</w:t>
      </w:r>
    </w:p>
    <w:p>
      <w:pPr>
        <w:jc w:val="both"/>
      </w:pPr>
      <w:r>
        <w:t>import com.twitter.search.common.partitioning.zookeeper.SearchZkClient;</w:t>
      </w:r>
    </w:p>
    <w:p>
      <w:pPr>
        <w:jc w:val="both"/>
      </w:pPr>
      <w:r>
        <w:t>import com.twitter.search.common.util.Kerberos;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com.twitter.search.earlybird.archive.ArchiveOnDiskEarlybirdIndexConfig;</w:t>
      </w:r>
    </w:p>
    <w:p>
      <w:pPr>
        <w:jc w:val="both"/>
      </w:pPr>
      <w:r>
        <w:t>import com.twitter.search.earlybird.archive.ArchiveSegment;</w:t>
      </w:r>
    </w:p>
    <w:p>
      <w:pPr>
        <w:jc w:val="both"/>
      </w:pPr>
      <w:r>
        <w:t>import com.twitter.search.earlybird.archive.DailyStatusBatches;</w:t>
      </w:r>
    </w:p>
    <w:p>
      <w:pPr>
        <w:jc w:val="both"/>
      </w:pPr>
      <w:r>
        <w:t>import com.twitter.search.earlybird.archive.ArchiveTimeSlicer;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com.twitter.search.earlybird.util.ScrubGenUtil;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the core logic to build segment indices offline.</w:t>
      </w:r>
    </w:p>
    <w:p>
      <w:pPr>
        <w:jc w:val="both"/>
      </w:pPr>
      <w:r>
        <w:t xml:space="preserve"> * For each server, it coordinate via zookeeper to pick the next segment, build the indices for it</w:t>
      </w:r>
    </w:p>
    <w:p>
      <w:pPr>
        <w:jc w:val="both"/>
      </w:pPr>
      <w:r>
        <w:t xml:space="preserve"> * and upload them to HDFS. A state machine is used to handle the build state transitions. There</w:t>
      </w:r>
    </w:p>
    <w:p>
      <w:pPr>
        <w:jc w:val="both"/>
      </w:pPr>
      <w:r>
        <w:t xml:space="preserve"> * are three states:</w:t>
      </w:r>
    </w:p>
    <w:p>
      <w:pPr>
        <w:jc w:val="both"/>
      </w:pPr>
      <w:r>
        <w:t xml:space="preserve"> *  NOT_BUILD_YET: a segment that needs to be built</w:t>
      </w:r>
    </w:p>
    <w:p>
      <w:pPr>
        <w:jc w:val="both"/>
      </w:pPr>
      <w:r>
        <w:t xml:space="preserve"> *  SOMEONE_ELSE_IS_BUILDING: another server is building the segment.</w:t>
      </w:r>
    </w:p>
    <w:p>
      <w:pPr>
        <w:jc w:val="both"/>
      </w:pPr>
      <w:r>
        <w:t xml:space="preserve"> *  BUILT_AND_FINALIZED: the indices of this segment have already been built.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SegmentBuilder {</w:t>
      </w:r>
    </w:p>
    <w:p>
      <w:pPr>
        <w:jc w:val="both"/>
      </w:pPr>
      <w:r>
        <w:t xml:space="preserve">  private static final Logger LOG = LoggerFactory.getLogger(SegmentBuilder.class);</w:t>
      </w:r>
    </w:p>
    <w:p>
      <w:pPr>
        <w:jc w:val="both"/>
      </w:pPr>
      <w:r/>
    </w:p>
    <w:p>
      <w:pPr>
        <w:jc w:val="both"/>
      </w:pPr>
      <w:r>
        <w:t xml:space="preserve">  private final boolean onlyRunOnce;</w:t>
      </w:r>
    </w:p>
    <w:p>
      <w:pPr>
        <w:jc w:val="both"/>
      </w:pPr>
      <w:r>
        <w:t xml:space="preserve">  private final int waitBetweenLoopsMins;</w:t>
      </w:r>
    </w:p>
    <w:p>
      <w:pPr>
        <w:jc w:val="both"/>
      </w:pPr>
      <w:r>
        <w:t xml:space="preserve">  private final int startUpBatchSize;</w:t>
      </w:r>
    </w:p>
    <w:p>
      <w:pPr>
        <w:jc w:val="both"/>
      </w:pPr>
      <w:r>
        <w:t xml:space="preserve">  private final int instance;</w:t>
      </w:r>
    </w:p>
    <w:p>
      <w:pPr>
        <w:jc w:val="both"/>
      </w:pPr>
      <w:r>
        <w:t xml:space="preserve">  private final int waitBetweenSegmentsSecs;</w:t>
      </w:r>
    </w:p>
    <w:p>
      <w:pPr>
        <w:jc w:val="both"/>
      </w:pPr>
      <w:r>
        <w:t xml:space="preserve">  private final int waitBeforeQuitMins;</w:t>
      </w:r>
    </w:p>
    <w:p>
      <w:pPr>
        <w:jc w:val="both"/>
      </w:pPr>
      <w:r/>
    </w:p>
    <w:p>
      <w:pPr>
        <w:jc w:val="both"/>
      </w:pPr>
      <w:r>
        <w:t xml:space="preserve">  // When multiple segment builders start simultaneously, they might make the HDFS name node and</w:t>
      </w:r>
    </w:p>
    <w:p>
      <w:pPr>
        <w:jc w:val="both"/>
      </w:pPr>
      <w:r>
        <w:t xml:space="preserve">  // zookeeper overwhelmed. So, we let some instances sleep sometimes before they start to avoid</w:t>
      </w:r>
    </w:p>
    <w:p>
      <w:pPr>
        <w:jc w:val="both"/>
      </w:pPr>
      <w:r>
        <w:t xml:space="preserve">  // the issues.</w:t>
      </w:r>
    </w:p>
    <w:p>
      <w:pPr>
        <w:jc w:val="both"/>
      </w:pPr>
      <w:r>
        <w:t xml:space="preserve">  private final long startUpSleepMins;</w:t>
      </w:r>
    </w:p>
    <w:p>
      <w:pPr>
        <w:jc w:val="both"/>
      </w:pPr>
      <w:r/>
    </w:p>
    <w:p>
      <w:pPr>
        <w:jc w:val="both"/>
      </w:pPr>
      <w:r>
        <w:t xml:space="preserve">  // If no more segments to built, wait this interval before checking again.</w:t>
      </w:r>
    </w:p>
    <w:p>
      <w:pPr>
        <w:jc w:val="both"/>
      </w:pPr>
      <w:r>
        <w:t xml:space="preserve">  private final long processWaitingInterval = TimeUnit.MINUTES.toMillis(10);</w:t>
      </w:r>
    </w:p>
    <w:p>
      <w:pPr>
        <w:jc w:val="both"/>
      </w:pPr>
      <w:r/>
    </w:p>
    <w:p>
      <w:pPr>
        <w:jc w:val="both"/>
      </w:pPr>
      <w:r>
        <w:t xml:space="preserve">  // The hash partitions that segments will be built.</w:t>
      </w:r>
    </w:p>
    <w:p>
      <w:pPr>
        <w:jc w:val="both"/>
      </w:pPr>
      <w:r>
        <w:t xml:space="preserve">  private final ImmutableList&lt;Integer&gt; hashPartitions;</w:t>
      </w:r>
    </w:p>
    <w:p>
      <w:pPr>
        <w:jc w:val="both"/>
      </w:pPr>
      <w:r/>
    </w:p>
    <w:p>
      <w:pPr>
        <w:jc w:val="both"/>
      </w:pPr>
      <w:r>
        <w:t xml:space="preserve">  private final SearchStatsReceiver statsReceiver = new SearchStatsReceiverImpl();</w:t>
      </w:r>
    </w:p>
    <w:p>
      <w:pPr>
        <w:jc w:val="both"/>
      </w:pPr>
      <w:r>
        <w:t xml:space="preserve">  private final SearchIndexingMetricSet searchIndexingMetricSet =</w:t>
      </w:r>
    </w:p>
    <w:p>
      <w:pPr>
        <w:jc w:val="both"/>
      </w:pPr>
      <w:r>
        <w:t xml:space="preserve">      new SearchIndexingMetricSet(statsReceiver);</w:t>
      </w:r>
    </w:p>
    <w:p>
      <w:pPr>
        <w:jc w:val="both"/>
      </w:pPr>
      <w:r>
        <w:t xml:space="preserve">  private final EarlybirdSearcherStats searcherStats =</w:t>
      </w:r>
    </w:p>
    <w:p>
      <w:pPr>
        <w:jc w:val="both"/>
      </w:pPr>
      <w:r>
        <w:t xml:space="preserve">      new EarlybirdSearcherStats(statsReceiver);</w:t>
      </w:r>
    </w:p>
    <w:p>
      <w:pPr>
        <w:jc w:val="both"/>
      </w:pPr>
      <w:r/>
    </w:p>
    <w:p>
      <w:pPr>
        <w:jc w:val="both"/>
      </w:pPr>
      <w:r>
        <w:t xml:space="preserve">  private final ArchiveOnDiskEarlybirdIndexConfig earlybirdIndexConfig;</w:t>
      </w:r>
    </w:p>
    <w:p>
      <w:pPr>
        <w:jc w:val="both"/>
      </w:pPr>
      <w:r/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>
        <w:t xml:space="preserve">  private final RateLimitingSegmentHandler segmentHandler;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int numSegmentBuilderPartitions;</w:t>
      </w:r>
    </w:p>
    <w:p>
      <w:pPr>
        <w:jc w:val="both"/>
      </w:pPr>
      <w:r>
        <w:t xml:space="preserve">  private final int myPartitionId;</w:t>
      </w:r>
    </w:p>
    <w:p>
      <w:pPr>
        <w:jc w:val="both"/>
      </w:pPr>
      <w:r>
        <w:t xml:space="preserve">  private final SegmentConfig segmentConfig;</w:t>
      </w:r>
    </w:p>
    <w:p>
      <w:pPr>
        <w:jc w:val="both"/>
      </w:pPr>
      <w:r>
        <w:t xml:space="preserve">  private final EarlybirdSegmentFactory segmentFactory;</w:t>
      </w:r>
    </w:p>
    <w:p>
      <w:pPr>
        <w:jc w:val="both"/>
      </w:pPr>
      <w:r>
        <w:t xml:space="preserve">  private final SegmentBuilderCoordinator segmentBuilderCoordinator;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>
        <w:t xml:space="preserve">  private final Random random = new Random();</w:t>
      </w:r>
    </w:p>
    <w:p>
      <w:pPr>
        <w:jc w:val="both"/>
      </w:pPr>
      <w:r/>
    </w:p>
    <w:p>
      <w:pPr>
        <w:jc w:val="both"/>
      </w:pPr>
      <w:r>
        <w:t xml:space="preserve">  private static final double SLEEP_RANDOMIZATION_RATIO = .2;</w:t>
      </w:r>
    </w:p>
    <w:p>
      <w:pPr>
        <w:jc w:val="both"/>
      </w:pPr>
      <w:r/>
    </w:p>
    <w:p>
      <w:pPr>
        <w:jc w:val="both"/>
      </w:pPr>
      <w:r>
        <w:t xml:space="preserve">  // Stats</w:t>
      </w:r>
    </w:p>
    <w:p>
      <w:pPr>
        <w:jc w:val="both"/>
      </w:pPr>
      <w:r>
        <w:t xml:space="preserve">  // The flush version used to build segments</w:t>
      </w:r>
    </w:p>
    <w:p>
      <w:pPr>
        <w:jc w:val="both"/>
      </w:pPr>
      <w:r>
        <w:t xml:space="preserve">  private static final SearchLongGauge CURRENT_FLUSH_VERSION =</w:t>
      </w:r>
    </w:p>
    <w:p>
      <w:pPr>
        <w:jc w:val="both"/>
      </w:pPr>
      <w:r>
        <w:t xml:space="preserve">      SearchLongGauge.export("current_flush_version");</w:t>
      </w:r>
    </w:p>
    <w:p>
      <w:pPr>
        <w:jc w:val="both"/>
      </w:pPr>
      <w:r/>
    </w:p>
    <w:p>
      <w:pPr>
        <w:jc w:val="both"/>
      </w:pPr>
      <w:r>
        <w:t xml:space="preserve">  // Accumulated number and time in seconds spent on building segments locally</w:t>
      </w:r>
    </w:p>
    <w:p>
      <w:pPr>
        <w:jc w:val="both"/>
      </w:pPr>
      <w:r>
        <w:t xml:space="preserve">  private static SearchCounter segmentsBuiltLocally =</w:t>
      </w:r>
    </w:p>
    <w:p>
      <w:pPr>
        <w:jc w:val="both"/>
      </w:pPr>
      <w:r>
        <w:t xml:space="preserve">      SearchCounter.export("segments_built_locally");</w:t>
      </w:r>
    </w:p>
    <w:p>
      <w:pPr>
        <w:jc w:val="both"/>
      </w:pPr>
      <w:r>
        <w:t xml:space="preserve">  private static SearchCounter timeSpentOnSuccessfulBuildSecs =</w:t>
      </w:r>
    </w:p>
    <w:p>
      <w:pPr>
        <w:jc w:val="both"/>
      </w:pPr>
      <w:r>
        <w:t xml:space="preserve">      SearchCounter.export("time_spent_on_successful_build_secs");</w:t>
      </w:r>
    </w:p>
    <w:p>
      <w:pPr>
        <w:jc w:val="both"/>
      </w:pPr>
      <w:r/>
    </w:p>
    <w:p>
      <w:pPr>
        <w:jc w:val="both"/>
      </w:pPr>
      <w:r>
        <w:t xml:space="preserve">  // The total number of segments to be built</w:t>
      </w:r>
    </w:p>
    <w:p>
      <w:pPr>
        <w:jc w:val="both"/>
      </w:pPr>
      <w:r>
        <w:t xml:space="preserve">  private static final SearchLongGauge SEGMENTS_TO_BUILD =</w:t>
      </w:r>
    </w:p>
    <w:p>
      <w:pPr>
        <w:jc w:val="both"/>
      </w:pPr>
      <w:r>
        <w:t xml:space="preserve">      SearchLongGauge.export("segments_to_build");</w:t>
      </w:r>
    </w:p>
    <w:p>
      <w:pPr>
        <w:jc w:val="both"/>
      </w:pPr>
      <w:r/>
    </w:p>
    <w:p>
      <w:pPr>
        <w:jc w:val="both"/>
      </w:pPr>
      <w:r>
        <w:t xml:space="preserve">  // How many segments failed locally</w:t>
      </w:r>
    </w:p>
    <w:p>
      <w:pPr>
        <w:jc w:val="both"/>
      </w:pPr>
      <w:r>
        <w:t xml:space="preserve">  private static final SearchCounter FAILED_SEGMENTS =</w:t>
      </w:r>
    </w:p>
    <w:p>
      <w:pPr>
        <w:jc w:val="both"/>
      </w:pPr>
      <w:r>
        <w:t xml:space="preserve">      SearchCounter.export("failed_segments");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protected SegmentBuilder(@Flag("onlyRunOnce") boolean onlyRunOnceFlag,</w:t>
      </w:r>
    </w:p>
    <w:p>
      <w:pPr>
        <w:jc w:val="both"/>
      </w:pPr>
      <w:r>
        <w:t xml:space="preserve">                           @Flag("waitBetweenLoopsMins") int waitBetweenLoopsMinsFlag,</w:t>
      </w:r>
    </w:p>
    <w:p>
      <w:pPr>
        <w:jc w:val="both"/>
      </w:pPr>
      <w:r>
        <w:t xml:space="preserve">                           @Flag("startup_batch_size") int startUpBatchSizeFlag,</w:t>
      </w:r>
    </w:p>
    <w:p>
      <w:pPr>
        <w:jc w:val="both"/>
      </w:pPr>
      <w:r>
        <w:t xml:space="preserve">                           @Flag("instance") int instanceFlag,</w:t>
      </w:r>
    </w:p>
    <w:p>
      <w:pPr>
        <w:jc w:val="both"/>
      </w:pPr>
      <w:r>
        <w:t xml:space="preserve">                           @Flag("segmentZkLockExpirationHours")</w:t>
      </w:r>
    </w:p>
    <w:p>
      <w:pPr>
        <w:jc w:val="both"/>
      </w:pPr>
      <w:r>
        <w:t xml:space="preserve">                                 int segmentZkLockExpirationHoursFlag,</w:t>
      </w:r>
    </w:p>
    <w:p>
      <w:pPr>
        <w:jc w:val="both"/>
      </w:pPr>
      <w:r>
        <w:t xml:space="preserve">                           @Flag("startupSleepMins") long startupSleepMinsFlag,</w:t>
      </w:r>
    </w:p>
    <w:p>
      <w:pPr>
        <w:jc w:val="both"/>
      </w:pPr>
      <w:r>
        <w:t xml:space="preserve">                           @Flag("maxRetriesOnFailure") int maxRetriesOnFailureFlag,</w:t>
      </w:r>
    </w:p>
    <w:p>
      <w:pPr>
        <w:jc w:val="both"/>
      </w:pPr>
      <w:r>
        <w:t xml:space="preserve">                           @Flag("hash_partitions") List&lt;Integer&gt; hashPartitionsFlag,</w:t>
      </w:r>
    </w:p>
    <w:p>
      <w:pPr>
        <w:jc w:val="both"/>
      </w:pPr>
      <w:r>
        <w:t xml:space="preserve">                           @Flag("numSegmentBuilderPartitions") int numSegmentBuilderPartitionsFlag,</w:t>
      </w:r>
    </w:p>
    <w:p>
      <w:pPr>
        <w:jc w:val="both"/>
      </w:pPr>
      <w:r>
        <w:t xml:space="preserve">                           @Flag("waitBetweenSegmentsSecs") int waitBetweenSegmentsSecsFlag,</w:t>
      </w:r>
    </w:p>
    <w:p>
      <w:pPr>
        <w:jc w:val="both"/>
      </w:pPr>
      <w:r>
        <w:t xml:space="preserve">                           @Flag("waitBeforeQuitMins") int waitBeforeQuitMinsFlag,</w:t>
      </w:r>
    </w:p>
    <w:p>
      <w:pPr>
        <w:jc w:val="both"/>
      </w:pPr>
      <w:r>
        <w:t xml:space="preserve">                           @Flag("scrubGen") String scrubGen,</w:t>
      </w:r>
    </w:p>
    <w:p>
      <w:pPr>
        <w:jc w:val="both"/>
      </w:pPr>
      <w:r>
        <w:t xml:space="preserve">                           Decider decider) {</w:t>
      </w:r>
    </w:p>
    <w:p>
      <w:pPr>
        <w:jc w:val="both"/>
      </w:pPr>
      <w:r>
        <w:t xml:space="preserve">    this(onlyRunOnceFlag,</w:t>
      </w:r>
    </w:p>
    <w:p>
      <w:pPr>
        <w:jc w:val="both"/>
      </w:pPr>
      <w:r>
        <w:t xml:space="preserve">        waitBetweenLoopsMinsFlag,</w:t>
      </w:r>
    </w:p>
    <w:p>
      <w:pPr>
        <w:jc w:val="both"/>
      </w:pPr>
      <w:r>
        <w:t xml:space="preserve">        startUpBatchSizeFlag,</w:t>
      </w:r>
    </w:p>
    <w:p>
      <w:pPr>
        <w:jc w:val="both"/>
      </w:pPr>
      <w:r>
        <w:t xml:space="preserve">        instanceFlag,</w:t>
      </w:r>
    </w:p>
    <w:p>
      <w:pPr>
        <w:jc w:val="both"/>
      </w:pPr>
      <w:r>
        <w:t xml:space="preserve">        segmentZkLockExpirationHoursFlag,</w:t>
      </w:r>
    </w:p>
    <w:p>
      <w:pPr>
        <w:jc w:val="both"/>
      </w:pPr>
      <w:r>
        <w:t xml:space="preserve">        startupSleepMinsFlag,</w:t>
      </w:r>
    </w:p>
    <w:p>
      <w:pPr>
        <w:jc w:val="both"/>
      </w:pPr>
      <w:r>
        <w:t xml:space="preserve">        hashPartitionsFlag,</w:t>
      </w:r>
    </w:p>
    <w:p>
      <w:pPr>
        <w:jc w:val="both"/>
      </w:pPr>
      <w:r>
        <w:t xml:space="preserve">        maxRetriesOnFailureFlag,</w:t>
      </w:r>
    </w:p>
    <w:p>
      <w:pPr>
        <w:jc w:val="both"/>
      </w:pPr>
      <w:r>
        <w:t xml:space="preserve">        waitBetweenSegmentsSecsFlag,</w:t>
      </w:r>
    </w:p>
    <w:p>
      <w:pPr>
        <w:jc w:val="both"/>
      </w:pPr>
      <w:r>
        <w:t xml:space="preserve">        waitBeforeQuitMinsFlag,</w:t>
      </w:r>
    </w:p>
    <w:p>
      <w:pPr>
        <w:jc w:val="both"/>
      </w:pPr>
      <w:r>
        <w:t xml:space="preserve">        SearchZkClient.getSZooKeeperClient().createZooKeeperTryLockFactory(),</w:t>
      </w:r>
    </w:p>
    <w:p>
      <w:pPr>
        <w:jc w:val="both"/>
      </w:pPr>
      <w:r>
        <w:t xml:space="preserve">        new RateLimitingSegmentHandler(TimeUnit.MINUTES.toMillis(10), Clock.SYSTEM_CLOCK),</w:t>
      </w:r>
    </w:p>
    <w:p>
      <w:pPr>
        <w:jc w:val="both"/>
      </w:pPr>
      <w:r>
        <w:t xml:space="preserve">        Clock.SYSTEM_CLOCK,</w:t>
      </w:r>
    </w:p>
    <w:p>
      <w:pPr>
        <w:jc w:val="both"/>
      </w:pPr>
      <w:r>
        <w:t xml:space="preserve">        numSegmentBuilderPartitionsFlag,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getSyncConfig(scrubGen));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SegmentBuilder(boolean onlyRunOnceFlag,</w:t>
      </w:r>
    </w:p>
    <w:p>
      <w:pPr>
        <w:jc w:val="both"/>
      </w:pPr>
      <w:r>
        <w:t xml:space="preserve">                           int waitBetweenLoopsMinsFlag,</w:t>
      </w:r>
    </w:p>
    <w:p>
      <w:pPr>
        <w:jc w:val="both"/>
      </w:pPr>
      <w:r>
        <w:t xml:space="preserve">                           int startUpBatchSizeFlag,</w:t>
      </w:r>
    </w:p>
    <w:p>
      <w:pPr>
        <w:jc w:val="both"/>
      </w:pPr>
      <w:r>
        <w:t xml:space="preserve">                           int instanceFlag,</w:t>
      </w:r>
    </w:p>
    <w:p>
      <w:pPr>
        <w:jc w:val="both"/>
      </w:pPr>
      <w:r>
        <w:t xml:space="preserve">                           int segmentZkLockExpirationHoursFlag,</w:t>
      </w:r>
    </w:p>
    <w:p>
      <w:pPr>
        <w:jc w:val="both"/>
      </w:pPr>
      <w:r>
        <w:t xml:space="preserve">                           long startupSleepMinsFlag,</w:t>
      </w:r>
    </w:p>
    <w:p>
      <w:pPr>
        <w:jc w:val="both"/>
      </w:pPr>
      <w:r>
        <w:t xml:space="preserve">                           List&lt;Integer&gt; hashPartitions,</w:t>
      </w:r>
    </w:p>
    <w:p>
      <w:pPr>
        <w:jc w:val="both"/>
      </w:pPr>
      <w:r>
        <w:t xml:space="preserve">                           int maxRetriesOnFailure,</w:t>
      </w:r>
    </w:p>
    <w:p>
      <w:pPr>
        <w:jc w:val="both"/>
      </w:pPr>
      <w:r>
        <w:t xml:space="preserve">                           int waitBetweenSegmentsSecsFlag,</w:t>
      </w:r>
    </w:p>
    <w:p>
      <w:pPr>
        <w:jc w:val="both"/>
      </w:pPr>
      <w:r>
        <w:t xml:space="preserve">                           int waitBeforeQuitMinsFlag,</w:t>
      </w:r>
    </w:p>
    <w:p>
      <w:pPr>
        <w:jc w:val="both"/>
      </w:pPr>
      <w:r>
        <w:t xml:space="preserve">                           ZooKeeperTryLockFactory zooKeeperTryLockFactory,</w:t>
      </w:r>
    </w:p>
    <w:p>
      <w:pPr>
        <w:jc w:val="both"/>
      </w:pPr>
      <w:r>
        <w:t xml:space="preserve">                           RateLimitingSegmentHandler segmentHandler,</w:t>
      </w:r>
    </w:p>
    <w:p>
      <w:pPr>
        <w:jc w:val="both"/>
      </w:pPr>
      <w:r>
        <w:t xml:space="preserve">                           Clock clock,</w:t>
      </w:r>
    </w:p>
    <w:p>
      <w:pPr>
        <w:jc w:val="both"/>
      </w:pPr>
      <w:r>
        <w:t xml:space="preserve">                           int numSegmentBuilderPartitions,</w:t>
      </w:r>
    </w:p>
    <w:p>
      <w:pPr>
        <w:jc w:val="both"/>
      </w:pPr>
      <w:r>
        <w:t xml:space="preserve">                           Decider decider,</w:t>
      </w:r>
    </w:p>
    <w:p>
      <w:pPr>
        <w:jc w:val="both"/>
      </w:pPr>
      <w:r>
        <w:t xml:space="preserve">                           SegmentSyncConfig syncConfig) {</w:t>
      </w:r>
    </w:p>
    <w:p>
      <w:pPr>
        <w:jc w:val="both"/>
      </w:pPr>
      <w:r>
        <w:t xml:space="preserve">    LOG.info("Creating SegmentBuilder");</w:t>
      </w:r>
    </w:p>
    <w:p>
      <w:pPr>
        <w:jc w:val="both"/>
      </w:pPr>
      <w:r>
        <w:t xml:space="preserve">    LOG.info("Penguin version in use: " + EarlybirdConfig.getPenguinVersion());</w:t>
      </w:r>
    </w:p>
    <w:p>
      <w:pPr>
        <w:jc w:val="both"/>
      </w:pPr>
      <w:r/>
    </w:p>
    <w:p>
      <w:pPr>
        <w:jc w:val="both"/>
      </w:pPr>
      <w:r>
        <w:t xml:space="preserve">    // Set command line flag values</w:t>
      </w:r>
    </w:p>
    <w:p>
      <w:pPr>
        <w:jc w:val="both"/>
      </w:pPr>
      <w:r>
        <w:t xml:space="preserve">    this.onlyRunOnce = onlyRunOnceFlag;</w:t>
      </w:r>
    </w:p>
    <w:p>
      <w:pPr>
        <w:jc w:val="both"/>
      </w:pPr>
      <w:r>
        <w:t xml:space="preserve">    this.waitBetweenLoopsMins = waitBetweenLoopsMinsFlag;</w:t>
      </w:r>
    </w:p>
    <w:p>
      <w:pPr>
        <w:jc w:val="both"/>
      </w:pPr>
      <w:r>
        <w:t xml:space="preserve">    this.startUpBatchSize = startUpBatchSizeFlag;</w:t>
      </w:r>
    </w:p>
    <w:p>
      <w:pPr>
        <w:jc w:val="both"/>
      </w:pPr>
      <w:r>
        <w:t xml:space="preserve">    this.instance = instanceFlag;</w:t>
      </w:r>
    </w:p>
    <w:p>
      <w:pPr>
        <w:jc w:val="both"/>
      </w:pPr>
      <w:r>
        <w:t xml:space="preserve">    this.waitBetweenSegmentsSecs = waitBetweenSegmentsSecsFlag;</w:t>
      </w:r>
    </w:p>
    <w:p>
      <w:pPr>
        <w:jc w:val="both"/>
      </w:pPr>
      <w:r>
        <w:t xml:space="preserve">    this.waitBeforeQuitMins = waitBeforeQuitMinsFlag;</w:t>
      </w:r>
    </w:p>
    <w:p>
      <w:pPr>
        <w:jc w:val="both"/>
      </w:pPr>
      <w:r/>
    </w:p>
    <w:p>
      <w:pPr>
        <w:jc w:val="both"/>
      </w:pPr>
      <w:r>
        <w:t xml:space="preserve">    this.segmentHandler = segmentHandler;</w:t>
      </w:r>
    </w:p>
    <w:p>
      <w:pPr>
        <w:jc w:val="both"/>
      </w:pPr>
      <w:r>
        <w:t xml:space="preserve">    this.zkTryLockFactory = zooKeeperTryLockFactory;</w:t>
      </w:r>
    </w:p>
    <w:p>
      <w:pPr>
        <w:jc w:val="both"/>
      </w:pPr>
      <w:r>
        <w:t xml:space="preserve">    this.segmentSyncConfig = syncConfig;</w:t>
      </w:r>
    </w:p>
    <w:p>
      <w:pPr>
        <w:jc w:val="both"/>
      </w:pPr>
      <w:r>
        <w:t xml:space="preserve">    this.startUpSleepMins = startupSleepMinsFlag;</w:t>
      </w:r>
    </w:p>
    <w:p>
      <w:pPr>
        <w:jc w:val="both"/>
      </w:pPr>
      <w:r/>
    </w:p>
    <w:p>
      <w:pPr>
        <w:jc w:val="both"/>
      </w:pPr>
      <w:r>
        <w:t xml:space="preserve">    if (!hashPartitions.isEmpty()) {</w:t>
      </w:r>
    </w:p>
    <w:p>
      <w:pPr>
        <w:jc w:val="both"/>
      </w:pPr>
      <w:r>
        <w:t xml:space="preserve">      this.hashPartitions = ImmutableList.copyOf(hashPartitions);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this.hashPartitions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Amount&lt;Long, Time&gt; segmentZKLockExpirationTime = Amount.of((long)</w:t>
      </w:r>
    </w:p>
    <w:p>
      <w:pPr>
        <w:jc w:val="both"/>
      </w:pPr>
      <w:r>
        <w:t xml:space="preserve">        segmentZkLockExpirationHoursFlag, Time.HOURS);</w:t>
      </w:r>
    </w:p>
    <w:p>
      <w:pPr>
        <w:jc w:val="both"/>
      </w:pPr>
      <w:r/>
    </w:p>
    <w:p>
      <w:pPr>
        <w:jc w:val="both"/>
      </w:pPr>
      <w:r>
        <w:t xml:space="preserve">    this.earlybirdIndexConfig =</w:t>
      </w:r>
    </w:p>
    <w:p>
      <w:pPr>
        <w:jc w:val="both"/>
      </w:pPr>
      <w:r>
        <w:t xml:space="preserve">        new ArchiveOnDiskEarlybirdIndexConfig(decider, searchIndexingMetricSet,</w:t>
      </w:r>
    </w:p>
    <w:p>
      <w:pPr>
        <w:jc w:val="both"/>
      </w:pPr>
      <w:r>
        <w:t xml:space="preserve">            new CriticalExceptionHandler());</w:t>
      </w:r>
    </w:p>
    <w:p>
      <w:pPr>
        <w:jc w:val="both"/>
      </w:pPr>
      <w:r/>
    </w:p>
    <w:p>
      <w:pPr>
        <w:jc w:val="both"/>
      </w:pPr>
      <w:r>
        <w:t xml:space="preserve">    this.segmentConfig = new SegmentConfig(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segmentZKLockExpirationTime,</w:t>
      </w:r>
    </w:p>
    <w:p>
      <w:pPr>
        <w:jc w:val="both"/>
      </w:pPr>
      <w:r>
        <w:t xml:space="preserve">        maxRetriesOnFailure,</w:t>
      </w:r>
    </w:p>
    <w:p>
      <w:pPr>
        <w:jc w:val="both"/>
      </w:pPr>
      <w:r>
        <w:t xml:space="preserve">        zkTryLockFactory);</w:t>
      </w:r>
    </w:p>
    <w:p>
      <w:pPr>
        <w:jc w:val="both"/>
      </w:pPr>
      <w:r>
        <w:t xml:space="preserve">    this.segmentFactory = new EarlybirdSegmentFactory(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  this.segmentBuilderCoordinator = new SegmentBuilderCoordinator(</w:t>
      </w:r>
    </w:p>
    <w:p>
      <w:pPr>
        <w:jc w:val="both"/>
      </w:pPr>
      <w:r>
        <w:t xml:space="preserve">        zkTryLockFactory, syncConfig, clock);</w:t>
      </w:r>
    </w:p>
    <w:p>
      <w:pPr>
        <w:jc w:val="both"/>
      </w:pPr>
      <w:r/>
    </w:p>
    <w:p>
      <w:pPr>
        <w:jc w:val="both"/>
      </w:pPr>
      <w:r>
        <w:t xml:space="preserve">    this.clock = clock;</w:t>
      </w:r>
    </w:p>
    <w:p>
      <w:pPr>
        <w:jc w:val="both"/>
      </w:pPr>
      <w:r/>
    </w:p>
    <w:p>
      <w:pPr>
        <w:jc w:val="both"/>
      </w:pPr>
      <w:r>
        <w:t xml:space="preserve">    this.numSegmentBuilderPartitions = numSegmentBuilderPartitions;</w:t>
      </w:r>
    </w:p>
    <w:p>
      <w:pPr>
        <w:jc w:val="both"/>
      </w:pPr>
      <w:r>
        <w:t xml:space="preserve">    this.myPartitionId = instance % numSegmentBuilderPartitions;</w:t>
      </w:r>
    </w:p>
    <w:p>
      <w:pPr>
        <w:jc w:val="both"/>
      </w:pPr>
      <w:r>
        <w:t xml:space="preserve">    SearchLongGauge.export("segment_builder_partition_id_" + myPartitionId).set(1);</w:t>
      </w:r>
    </w:p>
    <w:p>
      <w:pPr>
        <w:jc w:val="both"/>
      </w:pPr>
      <w:r/>
    </w:p>
    <w:p>
      <w:pPr>
        <w:jc w:val="both"/>
      </w:pPr>
      <w:r>
        <w:t xml:space="preserve">    CURRENT_FLUSH_VERSION.set(earlybirdIndexConfig.getSchema().getMajorVersionNumber());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run() {</w:t>
      </w:r>
    </w:p>
    <w:p>
      <w:pPr>
        <w:jc w:val="both"/>
      </w:pPr>
      <w:r>
        <w:t xml:space="preserve">    LOG.info("Config values: {}", EarlybirdConfig.allValuesAsString());</w:t>
      </w:r>
    </w:p>
    <w:p>
      <w:pPr>
        <w:jc w:val="both"/>
      </w:pPr>
      <w:r/>
    </w:p>
    <w:p>
      <w:pPr>
        <w:jc w:val="both"/>
      </w:pPr>
      <w:r>
        <w:t xml:space="preserve">    // Sleep some time uninterruptibly before get started so that if multiple instances are running,</w:t>
      </w:r>
    </w:p>
    <w:p>
      <w:pPr>
        <w:jc w:val="both"/>
      </w:pPr>
      <w:r>
        <w:t xml:space="preserve">    // the HDFS name node and zookeeper wont be overwhelmed</w:t>
      </w:r>
    </w:p>
    <w:p>
      <w:pPr>
        <w:jc w:val="both"/>
      </w:pPr>
      <w:r>
        <w:t xml:space="preserve">    // Say, we have 100 instances (instance_arg will have value from 0 - 99, our</w:t>
      </w:r>
    </w:p>
    <w:p>
      <w:pPr>
        <w:jc w:val="both"/>
      </w:pPr>
      <w:r>
        <w:t xml:space="preserve">    // STARTUP_BATCH_SIZE_ARG is 20 and startUpSleepMins is 3 mins. Then the first 20 instances</w:t>
      </w:r>
    </w:p>
    <w:p>
      <w:pPr>
        <w:jc w:val="both"/>
      </w:pPr>
      <w:r>
        <w:t xml:space="preserve">    // will not sleep, but start immediately. then instance 20 - 39 will sleep 3 mins and then</w:t>
      </w:r>
    </w:p>
    <w:p>
      <w:pPr>
        <w:jc w:val="both"/>
      </w:pPr>
      <w:r>
        <w:t xml:space="preserve">    // start to run. instance 40 - 59 will sleep 6 mins then start to run. instances 60 - 79 will</w:t>
      </w:r>
    </w:p>
    <w:p>
      <w:pPr>
        <w:jc w:val="both"/>
      </w:pPr>
      <w:r>
        <w:t xml:space="preserve">    // sleep 9 mins and then start to run and so forth.</w:t>
      </w:r>
    </w:p>
    <w:p>
      <w:pPr>
        <w:jc w:val="both"/>
      </w:pPr>
      <w:r>
        <w:t xml:space="preserve">    long sleepTime = instance / startUpBatchSize * startUpSleepMins;</w:t>
      </w:r>
    </w:p>
    <w:p>
      <w:pPr>
        <w:jc w:val="both"/>
      </w:pPr>
      <w:r>
        <w:t xml:space="preserve">    LOG.info("Instance={}, Start up batch size={}", instance, startUpBatchSize);</w:t>
      </w:r>
    </w:p>
    <w:p>
      <w:pPr>
        <w:jc w:val="both"/>
      </w:pPr>
      <w:r>
        <w:t xml:space="preserve">    LOG.info("Sleep {} minutes to void HDFS name node and ZooKeeper overwhelmed.", sleepTime);</w:t>
      </w:r>
    </w:p>
    <w:p>
      <w:pPr>
        <w:jc w:val="both"/>
      </w:pPr>
      <w:r>
        <w:t xml:space="preserve">    Uninterruptibles.sleepUninterruptibly(sleepTime, TimeUnit.MINUTES);</w:t>
      </w:r>
    </w:p>
    <w:p>
      <w:pPr>
        <w:jc w:val="both"/>
      </w:pPr>
      <w:r/>
    </w:p>
    <w:p>
      <w:pPr>
        <w:jc w:val="both"/>
      </w:pPr>
      <w:r>
        <w:t xml:space="preserve">    // Kinit here.</w:t>
      </w:r>
    </w:p>
    <w:p>
      <w:pPr>
        <w:jc w:val="both"/>
      </w:pPr>
      <w:r>
        <w:t xml:space="preserve">    Kerberos.kinit(</w:t>
      </w:r>
    </w:p>
    <w:p>
      <w:pPr>
        <w:jc w:val="both"/>
      </w:pPr>
      <w:r>
        <w:t xml:space="preserve">        EarlybirdConfig.getString("kerberos_user", ""),</w:t>
      </w:r>
    </w:p>
    <w:p>
      <w:pPr>
        <w:jc w:val="both"/>
      </w:pPr>
      <w:r>
        <w:t xml:space="preserve">        EarlybirdConfig.getString("kerberos_keytab_path", "")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long waitBetweenLoopsMs = TimeUnit.MINUTES.toMillis(waitBetweenLoopsMins);</w:t>
      </w:r>
    </w:p>
    <w:p>
      <w:pPr>
        <w:jc w:val="both"/>
      </w:pPr>
      <w:r>
        <w:t xml:space="preserve">    if (onlyRunOnce) {</w:t>
      </w:r>
    </w:p>
    <w:p>
      <w:pPr>
        <w:jc w:val="both"/>
      </w:pPr>
      <w:r>
        <w:t xml:space="preserve">      LOG.info("This segment builder will run the full rebuild of all the segments");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LOG.info("This segment builder will incrementally check for new data and rebuilt "</w:t>
      </w:r>
    </w:p>
    <w:p>
      <w:pPr>
        <w:jc w:val="both"/>
      </w:pPr>
      <w:r>
        <w:t xml:space="preserve">          + "current segments as needed.");</w:t>
      </w:r>
    </w:p>
    <w:p>
      <w:pPr>
        <w:jc w:val="both"/>
      </w:pPr>
      <w:r>
        <w:t xml:space="preserve">      LOG.info("The waiting interval between two new data checking is: "</w:t>
      </w:r>
    </w:p>
    <w:p>
      <w:pPr>
        <w:jc w:val="both"/>
      </w:pPr>
      <w:r>
        <w:t xml:space="preserve">          + waitBetweenLoopsMs + " ms.");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scrubGenPresent = segmentSyncConfig.getScrubGen().isPresent();</w:t>
      </w:r>
    </w:p>
    <w:p>
      <w:pPr>
        <w:jc w:val="both"/>
      </w:pPr>
      <w:r>
        <w:t xml:space="preserve">    LOG.info("Scrub gen present: {}", scrubGenPresent);</w:t>
      </w:r>
    </w:p>
    <w:p>
      <w:pPr>
        <w:jc w:val="both"/>
      </w:pPr>
      <w:r>
        <w:t xml:space="preserve">    boolean scrubGenDataFullyBuilt = segmentBuilderCoordinator.isScrubGenDataFullyBuilt(instance);</w:t>
      </w:r>
    </w:p>
    <w:p>
      <w:pPr>
        <w:jc w:val="both"/>
      </w:pPr>
      <w:r>
        <w:t xml:space="preserve">    LOG.info("Scrub gen data fully built: {}", scrubGenDataFullyBuilt);</w:t>
      </w:r>
    </w:p>
    <w:p>
      <w:pPr>
        <w:jc w:val="both"/>
      </w:pPr>
      <w:r/>
    </w:p>
    <w:p>
      <w:pPr>
        <w:jc w:val="both"/>
      </w:pPr>
      <w:r>
        <w:t xml:space="preserve">    if (!scrubGenPresent || scrubGenDataFullyBuilt) {</w:t>
      </w:r>
    </w:p>
    <w:p>
      <w:pPr>
        <w:jc w:val="both"/>
      </w:pPr>
      <w:r>
        <w:t xml:space="preserve">      LOG.info("Starting segment building loop...");</w:t>
      </w:r>
    </w:p>
    <w:p>
      <w:pPr>
        <w:jc w:val="both"/>
      </w:pPr>
      <w:r>
        <w:t xml:space="preserve">      while (!Thread.currentThread().isInterrupted())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indexingLoop();</w:t>
      </w:r>
    </w:p>
    <w:p>
      <w:pPr>
        <w:jc w:val="both"/>
      </w:pPr>
      <w:r>
        <w:t xml:space="preserve">          if (onlyRunOnce) {</w:t>
      </w:r>
    </w:p>
    <w:p>
      <w:pPr>
        <w:jc w:val="both"/>
      </w:pPr>
      <w:r>
        <w:t xml:space="preserve">            LOG.info("only run once is true, breaking");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clock.waitFor(waitBetweenLoopsMs);</w:t>
      </w:r>
    </w:p>
    <w:p>
      <w:pPr>
        <w:jc w:val="both"/>
      </w:pPr>
      <w:r>
        <w:t xml:space="preserve">        } catch (InterruptedException e) {</w:t>
      </w:r>
    </w:p>
    <w:p>
      <w:pPr>
        <w:jc w:val="both"/>
      </w:pPr>
      <w:r>
        <w:t xml:space="preserve">          LOG.info("Interrupted, quitting segment builder");</w:t>
      </w:r>
    </w:p>
    <w:p>
      <w:pPr>
        <w:jc w:val="both"/>
      </w:pPr>
      <w:r>
        <w:t xml:space="preserve">          Thread.currentThread().interrupt();</w:t>
      </w:r>
    </w:p>
    <w:p>
      <w:pPr>
        <w:jc w:val="both"/>
      </w:pPr>
      <w:r>
        <w:t xml:space="preserve">        } catch (SegmentInfoConstructionException e) {</w:t>
      </w:r>
    </w:p>
    <w:p>
      <w:pPr>
        <w:jc w:val="both"/>
      </w:pPr>
      <w:r>
        <w:t xml:space="preserve">          LOG.error("Error creating new segmentInfo, quitting segment builder: ", e);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 catch (SegmentUpdaterException e) {</w:t>
      </w:r>
    </w:p>
    <w:p>
      <w:pPr>
        <w:jc w:val="both"/>
      </w:pPr>
      <w:r>
        <w:t xml:space="preserve">          FAILED_SEGMENTS.increment();</w:t>
      </w:r>
    </w:p>
    <w:p>
      <w:pPr>
        <w:jc w:val="both"/>
      </w:pPr>
      <w:r>
        <w:t xml:space="preserve">          // Before the segment builder quits, sleep for WAIT_BEFORE_QUIT_MINS minutes so that the</w:t>
      </w:r>
    </w:p>
    <w:p>
      <w:pPr>
        <w:jc w:val="both"/>
      </w:pPr>
      <w:r>
        <w:t xml:space="preserve">          // FAILED_SEGMENTS stat can be exported.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clock.waitFor(TimeUnit.MINUTES.toMillis(waitBeforeQuitMins));</w:t>
      </w:r>
    </w:p>
    <w:p>
      <w:pPr>
        <w:jc w:val="both"/>
      </w:pPr>
      <w:r>
        <w:t xml:space="preserve">          } catch (InterruptedException ex) {</w:t>
      </w:r>
    </w:p>
    <w:p>
      <w:pPr>
        <w:jc w:val="both"/>
      </w:pPr>
      <w:r>
        <w:t xml:space="preserve">            LOG.info("Interrupted, quitting segment builder");</w:t>
      </w:r>
    </w:p>
    <w:p>
      <w:pPr>
        <w:jc w:val="both"/>
      </w:pPr>
      <w:r>
        <w:t xml:space="preserve">            Thread.currentThread().interrupt();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LOG.error("SegmentUpdater processing segment error, quitting segment builder: ", e);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LOG.info("Cannot build the segments for scrub gen yet.");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Refactoring the run loop to here for unittest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indexingLoop()</w:t>
      </w:r>
    </w:p>
    <w:p>
      <w:pPr>
        <w:jc w:val="both"/>
      </w:pPr>
      <w:r>
        <w:t xml:space="preserve">      throws SegmentInfoConstructionException, InterruptedException, SegmentUpdaterException {</w:t>
      </w:r>
    </w:p>
    <w:p>
      <w:pPr>
        <w:jc w:val="both"/>
      </w:pPr>
      <w:r>
        <w:t xml:space="preserve">    // This map contains all the segments to be processed; if a segment is built, it will be removed</w:t>
      </w:r>
    </w:p>
    <w:p>
      <w:pPr>
        <w:jc w:val="both"/>
      </w:pPr>
      <w:r>
        <w:t xml:space="preserve">    // from the map.</w:t>
      </w:r>
    </w:p>
    <w:p>
      <w:pPr>
        <w:jc w:val="both"/>
      </w:pPr>
      <w:r>
        <w:t xml:space="preserve">    Map&lt;String, SegmentBuilderSegment&gt; buildableSegmentInfoMap;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buildableSegmentInfoMap = createSegmentInfoMap();</w:t>
      </w:r>
    </w:p>
    <w:p>
      <w:pPr>
        <w:jc w:val="both"/>
      </w:pPr>
      <w:r>
        <w:t xml:space="preserve">      printSegmentInfoMap(buildableSegmentInfoMap);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LOG.error("Error creating segmentInfoMap: ", 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while (!buildableSegmentInfoMap.isEmpty()) {</w:t>
      </w:r>
    </w:p>
    <w:p>
      <w:pPr>
        <w:jc w:val="both"/>
      </w:pPr>
      <w:r>
        <w:t xml:space="preserve">      boolean hasBuiltSegment = processSegments(buildableSegmentInfoMap);</w:t>
      </w:r>
    </w:p>
    <w:p>
      <w:pPr>
        <w:jc w:val="both"/>
      </w:pPr>
      <w:r/>
    </w:p>
    <w:p>
      <w:pPr>
        <w:jc w:val="both"/>
      </w:pPr>
      <w:r>
        <w:t xml:space="preserve">      if (!hasBuiltSegment) {</w:t>
      </w:r>
    </w:p>
    <w:p>
      <w:pPr>
        <w:jc w:val="both"/>
      </w:pPr>
      <w:r>
        <w:t xml:space="preserve">        // If we successfully built a segment, no need to sleep since building a segment takes a</w:t>
      </w:r>
    </w:p>
    <w:p>
      <w:pPr>
        <w:jc w:val="both"/>
      </w:pPr>
      <w:r>
        <w:t xml:space="preserve">        // long time</w:t>
      </w:r>
    </w:p>
    <w:p>
      <w:pPr>
        <w:jc w:val="both"/>
      </w:pPr>
      <w:r>
        <w:t xml:space="preserve">        clock.waitFor(processWaitingInterval);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Actual shutdown.</w:t>
      </w:r>
    </w:p>
    <w:p>
      <w:pPr>
        <w:jc w:val="both"/>
      </w:pPr>
      <w:r>
        <w:t xml:space="preserve">  protected void doShutdown() {</w:t>
      </w:r>
    </w:p>
    <w:p>
      <w:pPr>
        <w:jc w:val="both"/>
      </w:pPr>
      <w:r>
        <w:t xml:space="preserve">    LOG.info("doShutdown()...");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earlybirdIndexConfig.getResourceCloser().shutdownExecutor();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LOG.error("Interrupted during shutdown. ",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LOG.info("Segment builder stopped!");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List&lt;ArchiveTimeSlicer.ArchiveTimeSlice&gt; createTimeSlices() throws IOException {</w:t>
      </w:r>
    </w:p>
    <w:p>
      <w:pPr>
        <w:jc w:val="both"/>
      </w:pPr>
      <w:r>
        <w:t xml:space="preserve">    Preconditions.checkState(segmentSyncConfig.getScrubGen().isPresent());</w:t>
      </w:r>
    </w:p>
    <w:p>
      <w:pPr>
        <w:jc w:val="both"/>
      </w:pPr>
      <w:r>
        <w:t xml:space="preserve">    Date scrubGen = ScrubGenUtil.parseScrubGenToDate(segmentSyncConfig.getScrubGen().get());</w:t>
      </w:r>
    </w:p>
    <w:p>
      <w:pPr>
        <w:jc w:val="both"/>
      </w:pPr>
      <w:r/>
    </w:p>
    <w:p>
      <w:pPr>
        <w:jc w:val="both"/>
      </w:pPr>
      <w:r>
        <w:t xml:space="preserve">    final DailyStatusBatches dailyStatusBatches =</w:t>
      </w:r>
    </w:p>
    <w:p>
      <w:pPr>
        <w:jc w:val="both"/>
      </w:pPr>
      <w:r>
        <w:t xml:space="preserve">        new DailyStatusBatches(zkTryLockFactory, scrubGen);</w:t>
      </w:r>
    </w:p>
    <w:p>
      <w:pPr>
        <w:jc w:val="both"/>
      </w:pPr>
      <w:r>
        <w:t xml:space="preserve">    final ArchiveTimeSlicer archiveTimeSlicer = new ArchiveTimeSlicer(</w:t>
      </w:r>
    </w:p>
    <w:p>
      <w:pPr>
        <w:jc w:val="both"/>
      </w:pPr>
      <w:r>
        <w:t xml:space="preserve">        EarlybirdConfig.getMaxSegmentSize(), dailyStatusBatches, earlybirdIndexConfig);</w:t>
      </w:r>
    </w:p>
    <w:p>
      <w:pPr>
        <w:jc w:val="both"/>
      </w:pPr>
      <w:r/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List&lt;ArchiveTimeSlicer.ArchiveTimeSlice&gt; timeSlices = archiveTimeSlicer.getTimeSlices();</w:t>
      </w:r>
    </w:p>
    <w:p>
      <w:pPr>
        <w:jc w:val="both"/>
      </w:pPr>
      <w:r/>
    </w:p>
    <w:p>
      <w:pPr>
        <w:jc w:val="both"/>
      </w:pPr>
      <w:r>
        <w:t xml:space="preserve">    if (timeSlices == null) {</w:t>
      </w:r>
    </w:p>
    <w:p>
      <w:pPr>
        <w:jc w:val="both"/>
      </w:pPr>
      <w:r>
        <w:t xml:space="preserve">      LOG.error("Failed to load timeslice map after {}", stopwatch);</w:t>
      </w:r>
    </w:p>
    <w:p>
      <w:pPr>
        <w:jc w:val="both"/>
      </w:pPr>
      <w:r>
        <w:t xml:space="preserve">      return Collections.emptyList();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LOG.info("Took {} to get timeslices", stopwatch);</w:t>
      </w:r>
    </w:p>
    <w:p>
      <w:pPr>
        <w:jc w:val="both"/>
      </w:pPr>
      <w:r>
        <w:t xml:space="preserve">    return timeSlices;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class TimeSliceAndHashPartition implements Comparable&lt;TimeSliceAndHashPartition&gt; {</w:t>
      </w:r>
    </w:p>
    <w:p>
      <w:pPr>
        <w:jc w:val="both"/>
      </w:pPr>
      <w:r>
        <w:t xml:space="preserve">    public final ArchiveTimeSlicer.ArchiveTimeSlice timeSlice;</w:t>
      </w:r>
    </w:p>
    <w:p>
      <w:pPr>
        <w:jc w:val="both"/>
      </w:pPr>
      <w:r>
        <w:t xml:space="preserve">    public final Integer hashPartition;</w:t>
      </w:r>
    </w:p>
    <w:p>
      <w:pPr>
        <w:jc w:val="both"/>
      </w:pPr>
      <w:r/>
    </w:p>
    <w:p>
      <w:pPr>
        <w:jc w:val="both"/>
      </w:pPr>
      <w:r>
        <w:t xml:space="preserve">    public TimeSliceAndHashPartition(</w:t>
      </w:r>
    </w:p>
    <w:p>
      <w:pPr>
        <w:jc w:val="both"/>
      </w:pPr>
      <w:r>
        <w:t xml:space="preserve">        ArchiveTimeSlicer.ArchiveTimeSlice timeSlice,</w:t>
      </w:r>
    </w:p>
    <w:p>
      <w:pPr>
        <w:jc w:val="both"/>
      </w:pPr>
      <w:r>
        <w:t xml:space="preserve">        Integer hashPartition) {</w:t>
      </w:r>
    </w:p>
    <w:p>
      <w:pPr>
        <w:jc w:val="both"/>
      </w:pPr>
      <w:r>
        <w:t xml:space="preserve">      this.timeSlice = timeSlice;</w:t>
      </w:r>
    </w:p>
    <w:p>
      <w:pPr>
        <w:jc w:val="both"/>
      </w:pPr>
      <w:r>
        <w:t xml:space="preserve">      this.hashPartition = hashPartition;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compareTo(TimeSliceAndHashPartition o) {</w:t>
      </w:r>
    </w:p>
    <w:p>
      <w:pPr>
        <w:jc w:val="both"/>
      </w:pPr>
      <w:r>
        <w:t xml:space="preserve">      Integer myHashPartition = this.hashPartition;</w:t>
      </w:r>
    </w:p>
    <w:p>
      <w:pPr>
        <w:jc w:val="both"/>
      </w:pPr>
      <w:r>
        <w:t xml:space="preserve">      Integer otherHashPartition = o.hashPartition;</w:t>
      </w:r>
    </w:p>
    <w:p>
      <w:pPr>
        <w:jc w:val="both"/>
      </w:pPr>
      <w:r/>
    </w:p>
    <w:p>
      <w:pPr>
        <w:jc w:val="both"/>
      </w:pPr>
      <w:r>
        <w:t xml:space="preserve">      long myTimeSliceId = this.timeSlice.getMinStatusID(myHashPartition);</w:t>
      </w:r>
    </w:p>
    <w:p>
      <w:pPr>
        <w:jc w:val="both"/>
      </w:pPr>
      <w:r>
        <w:t xml:space="preserve">      long otherTimeSliceId = o.timeSlice.getMinStatusID(otherHashPartition);</w:t>
      </w:r>
    </w:p>
    <w:p>
      <w:pPr>
        <w:jc w:val="both"/>
      </w:pPr>
      <w:r/>
    </w:p>
    <w:p>
      <w:pPr>
        <w:jc w:val="both"/>
      </w:pPr>
      <w:r>
        <w:t xml:space="preserve">      return ComparisonChain.start()</w:t>
      </w:r>
    </w:p>
    <w:p>
      <w:pPr>
        <w:jc w:val="both"/>
      </w:pPr>
      <w:r>
        <w:t xml:space="preserve">          .compare(myHashPartition, otherHashPartition)</w:t>
      </w:r>
    </w:p>
    <w:p>
      <w:pPr>
        <w:jc w:val="both"/>
      </w:pPr>
      <w:r>
        <w:t xml:space="preserve">          .compare(myTimeSliceId, otherTimeSliceId)</w:t>
      </w:r>
    </w:p>
    <w:p>
      <w:pPr>
        <w:jc w:val="both"/>
      </w:pPr>
      <w:r>
        <w:t xml:space="preserve">          .result();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all the timeslices, create the corresponding SegmentInfo and store in a map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Map&lt;String, SegmentBuilderSegment&gt; createSegmentInfoMap() throws IOException {</w:t>
      </w:r>
    </w:p>
    <w:p>
      <w:pPr>
        <w:jc w:val="both"/>
      </w:pPr>
      <w:r>
        <w:t xml:space="preserve">    final List&lt;ArchiveTimeSlicer.ArchiveTimeSlice&gt; timeSlices = createTimeSlices();</w:t>
      </w:r>
    </w:p>
    <w:p>
      <w:pPr>
        <w:jc w:val="both"/>
      </w:pPr>
      <w:r/>
    </w:p>
    <w:p>
      <w:pPr>
        <w:jc w:val="both"/>
      </w:pPr>
      <w:r>
        <w:t xml:space="preserve">    List&lt;TimeSliceAndHashPartition&gt; timeSlicePairs = createPairs(timeSlices);</w:t>
      </w:r>
    </w:p>
    <w:p>
      <w:pPr>
        <w:jc w:val="both"/>
      </w:pPr>
      <w:r>
        <w:t xml:space="preserve">    // Export how many segments should be built</w:t>
      </w:r>
    </w:p>
    <w:p>
      <w:pPr>
        <w:jc w:val="both"/>
      </w:pPr>
      <w:r>
        <w:t xml:space="preserve">    SEGMENTS_TO_BUILD.set(timeSlicePairs.size());</w:t>
      </w:r>
    </w:p>
    <w:p>
      <w:pPr>
        <w:jc w:val="both"/>
      </w:pPr>
      <w:r>
        <w:t xml:space="preserve">    LOG.info("Total number of segments to be built across all segment builders: {}",</w:t>
      </w:r>
    </w:p>
    <w:p>
      <w:pPr>
        <w:jc w:val="both"/>
      </w:pPr>
      <w:r>
        <w:t xml:space="preserve">        timeSlicePairs.size());</w:t>
      </w:r>
    </w:p>
    <w:p>
      <w:pPr>
        <w:jc w:val="both"/>
      </w:pPr>
      <w:r/>
    </w:p>
    <w:p>
      <w:pPr>
        <w:jc w:val="both"/>
      </w:pPr>
      <w:r>
        <w:t xml:space="preserve">    List&lt;TimeSliceAndHashPartition&gt; mySegments = getSegmentsForMyPartition(timeSlicePairs);</w:t>
      </w:r>
    </w:p>
    <w:p>
      <w:pPr>
        <w:jc w:val="both"/>
      </w:pPr>
      <w:r/>
    </w:p>
    <w:p>
      <w:pPr>
        <w:jc w:val="both"/>
      </w:pPr>
      <w:r>
        <w:t xml:space="preserve">    Map&lt;String, SegmentBuilderSegment&gt; segmentInfoMap = new HashMap&lt;&gt;();</w:t>
      </w:r>
    </w:p>
    <w:p>
      <w:pPr>
        <w:jc w:val="both"/>
      </w:pPr>
      <w:r>
        <w:t xml:space="preserve">    for (TimeSliceAndHashPartition mySegment : mySegments) {</w:t>
      </w:r>
    </w:p>
    <w:p>
      <w:pPr>
        <w:jc w:val="both"/>
      </w:pPr>
      <w:r>
        <w:t xml:space="preserve">      ArchiveSegment segment = new ArchiveSegment(mySegment.timeSlice, mySegment.hashPartition,</w:t>
      </w:r>
    </w:p>
    <w:p>
      <w:pPr>
        <w:jc w:val="both"/>
      </w:pPr>
      <w:r>
        <w:t xml:space="preserve">          EarlybirdConfig.getMaxSegmentSize());</w:t>
      </w:r>
    </w:p>
    <w:p>
      <w:pPr>
        <w:jc w:val="both"/>
      </w:pPr>
      <w:r>
        <w:t xml:space="preserve">      SegmentInfo segmentInfo = new SegmentInfo(segment, segmentFactory, segmentSyncConfig);</w:t>
      </w:r>
    </w:p>
    <w:p>
      <w:pPr>
        <w:jc w:val="both"/>
      </w:pPr>
      <w:r/>
    </w:p>
    <w:p>
      <w:pPr>
        <w:jc w:val="both"/>
      </w:pPr>
      <w:r>
        <w:t xml:space="preserve">      segmentInfoMap.put(segmentInfo.getSegment().getSegmentName(), new NotYetBuiltSegment(</w:t>
      </w:r>
    </w:p>
    <w:p>
      <w:pPr>
        <w:jc w:val="both"/>
      </w:pPr>
      <w:r>
        <w:t xml:space="preserve">          segmentInfo, segmentConfig, segmentFactory, 0, segmentSyncConfig));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segmentInfoMap;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List&lt;TimeSliceAndHashPartition&gt; createPairs(</w:t>
      </w:r>
    </w:p>
    <w:p>
      <w:pPr>
        <w:jc w:val="both"/>
      </w:pPr>
      <w:r>
        <w:t xml:space="preserve">      List&lt;ArchiveTimeSlicer.ArchiveTimeSlice&gt; timeSlices) {</w:t>
      </w:r>
    </w:p>
    <w:p>
      <w:pPr>
        <w:jc w:val="both"/>
      </w:pPr>
      <w:r/>
    </w:p>
    <w:p>
      <w:pPr>
        <w:jc w:val="both"/>
      </w:pPr>
      <w:r>
        <w:t xml:space="preserve">    List&lt;TimeSliceAndHashPartition&gt; timeSlicePairs = new ArrayList&lt;&gt;();</w:t>
      </w:r>
    </w:p>
    <w:p>
      <w:pPr>
        <w:jc w:val="both"/>
      </w:pPr>
      <w:r/>
    </w:p>
    <w:p>
      <w:pPr>
        <w:jc w:val="both"/>
      </w:pPr>
      <w:r>
        <w:t xml:space="preserve">    for (ArchiveTimeSlicer.ArchiveTimeSlice slice : timeSlices) {</w:t>
      </w:r>
    </w:p>
    <w:p>
      <w:pPr>
        <w:jc w:val="both"/>
      </w:pPr>
      <w:r>
        <w:t xml:space="preserve">      List&lt;Integer&gt; localPartitions = hashPartitions;</w:t>
      </w:r>
    </w:p>
    <w:p>
      <w:pPr>
        <w:jc w:val="both"/>
      </w:pPr>
      <w:r>
        <w:t xml:space="preserve">      if (localPartitions == null) {</w:t>
      </w:r>
    </w:p>
    <w:p>
      <w:pPr>
        <w:jc w:val="both"/>
      </w:pPr>
      <w:r>
        <w:t xml:space="preserve">        localPartitions = range(slice.getNumHashPartitions());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(Integer partition : localPartitions) {</w:t>
      </w:r>
    </w:p>
    <w:p>
      <w:pPr>
        <w:jc w:val="both"/>
      </w:pPr>
      <w:r>
        <w:t xml:space="preserve">        timeSlicePairs.add(new TimeSliceAndHashPartition(slice, partition));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timeSlicePairs;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List&lt;TimeSliceAndHashPartition&gt; getSegmentsForMyPartition(</w:t>
      </w:r>
    </w:p>
    <w:p>
      <w:pPr>
        <w:jc w:val="both"/>
      </w:pPr>
      <w:r>
        <w:t xml:space="preserve">      List&lt;TimeSliceAndHashPartition&gt; timeSlicePairs) {</w:t>
      </w:r>
    </w:p>
    <w:p>
      <w:pPr>
        <w:jc w:val="both"/>
      </w:pPr>
      <w:r/>
    </w:p>
    <w:p>
      <w:pPr>
        <w:jc w:val="both"/>
      </w:pPr>
      <w:r>
        <w:t xml:space="preserve">    Collections.sort(timeSlicePairs);</w:t>
      </w:r>
    </w:p>
    <w:p>
      <w:pPr>
        <w:jc w:val="both"/>
      </w:pPr>
      <w:r/>
    </w:p>
    <w:p>
      <w:pPr>
        <w:jc w:val="both"/>
      </w:pPr>
      <w:r>
        <w:t xml:space="preserve">    List&lt;TimeSliceAndHashPartition&gt; myTimeSlices = new ArrayList&lt;&gt;();</w:t>
      </w:r>
    </w:p>
    <w:p>
      <w:pPr>
        <w:jc w:val="both"/>
      </w:pPr>
      <w:r>
        <w:t xml:space="preserve">    for (int i = myPartitionId; i &lt; timeSlicePairs.size(); i += numSegmentBuilderPartitions) {</w:t>
      </w:r>
    </w:p>
    <w:p>
      <w:pPr>
        <w:jc w:val="both"/>
      </w:pPr>
      <w:r>
        <w:t xml:space="preserve">      myTimeSlices.add(timeSlicePairs.get(i));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LOG.info("Getting segments to be built for partition: {}", myPartitionId);</w:t>
      </w:r>
    </w:p>
    <w:p>
      <w:pPr>
        <w:jc w:val="both"/>
      </w:pPr>
      <w:r>
        <w:t xml:space="preserve">    LOG.info("Total number of partitions: {}", numSegmentBuilderPartitions);</w:t>
      </w:r>
    </w:p>
    <w:p>
      <w:pPr>
        <w:jc w:val="both"/>
      </w:pPr>
      <w:r>
        <w:t xml:space="preserve">    LOG.info("Number of segments picked: {}", myTimeSlices.size());</w:t>
      </w:r>
    </w:p>
    <w:p>
      <w:pPr>
        <w:jc w:val="both"/>
      </w:pPr>
      <w:r>
        <w:t xml:space="preserve">    return myTimeSlices;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out the segmentInfo Map for debugging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printSegmentInfoMap(Map&lt;String, SegmentBuilderSegment&gt; segmentInfoMap) {</w:t>
      </w:r>
    </w:p>
    <w:p>
      <w:pPr>
        <w:jc w:val="both"/>
      </w:pPr>
      <w:r>
        <w:t xml:space="preserve">    LOG.info("SegmentInfoMap: ");</w:t>
      </w:r>
    </w:p>
    <w:p>
      <w:pPr>
        <w:jc w:val="both"/>
      </w:pPr>
      <w:r>
        <w:t xml:space="preserve">    for (Map.Entry&lt;String, SegmentBuilderSegment&gt; entry : segmentInfoMap.entrySet()) {</w:t>
      </w:r>
    </w:p>
    <w:p>
      <w:pPr>
        <w:jc w:val="both"/>
      </w:pPr>
      <w:r>
        <w:t xml:space="preserve">      LOG.info(entry.getValue().toString());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LOG.info("Total SegmentInfoMap size: " + segmentInfoMap.size() + ". done.");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indices or refresh state for the segments in the specified segmentInfoMap, which only</w:t>
      </w:r>
    </w:p>
    <w:p>
      <w:pPr>
        <w:jc w:val="both"/>
      </w:pPr>
      <w:r>
        <w:t xml:space="preserve">   * contains the segments that need to build or are building. When a segment has not been built,</w:t>
      </w:r>
    </w:p>
    <w:p>
      <w:pPr>
        <w:jc w:val="both"/>
      </w:pPr>
      <w:r>
        <w:t xml:space="preserve">   * it is built here. If built successfully, it will be removed from the map; otherwise, its</w:t>
      </w:r>
    </w:p>
    <w:p>
      <w:pPr>
        <w:jc w:val="both"/>
      </w:pPr>
      <w:r>
        <w:t xml:space="preserve">   * state will be updated in the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Returns true iff this process has built a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processSegments(Map&lt;String, SegmentBuilderSegment&gt; segmentInfoMap)</w:t>
      </w:r>
    </w:p>
    <w:p>
      <w:pPr>
        <w:jc w:val="both"/>
      </w:pPr>
      <w:r>
        <w:t xml:space="preserve">      throws SegmentInfoConstructionException, SegmentUpdaterException, InterruptedException {</w:t>
      </w:r>
    </w:p>
    <w:p>
      <w:pPr>
        <w:jc w:val="both"/>
      </w:pPr>
      <w:r/>
    </w:p>
    <w:p>
      <w:pPr>
        <w:jc w:val="both"/>
      </w:pPr>
      <w:r>
        <w:t xml:space="preserve">    boolean hasBuiltSegment = false;</w:t>
      </w:r>
    </w:p>
    <w:p>
      <w:pPr>
        <w:jc w:val="both"/>
      </w:pPr>
      <w:r/>
    </w:p>
    <w:p>
      <w:pPr>
        <w:jc w:val="both"/>
      </w:pPr>
      <w:r>
        <w:t xml:space="preserve">    Iterator&lt;Map.Entry&lt;String, SegmentBuilderSegment&gt;&gt; iter =</w:t>
      </w:r>
    </w:p>
    <w:p>
      <w:pPr>
        <w:jc w:val="both"/>
      </w:pPr>
      <w:r>
        <w:t xml:space="preserve">        segmentInfoMap.entrySet().iterator();</w:t>
      </w:r>
    </w:p>
    <w:p>
      <w:pPr>
        <w:jc w:val="both"/>
      </w:pPr>
      <w:r>
        <w:t xml:space="preserve">    while (iter.hasNext()) {</w:t>
      </w:r>
    </w:p>
    <w:p>
      <w:pPr>
        <w:jc w:val="both"/>
      </w:pPr>
      <w:r>
        <w:t xml:space="preserve">      Map.Entry&lt;String, SegmentBuilderSegment&gt; entry = iter.next();</w:t>
      </w:r>
    </w:p>
    <w:p>
      <w:pPr>
        <w:jc w:val="both"/>
      </w:pPr>
      <w:r>
        <w:t xml:space="preserve">      SegmentBuilderSegment originalSegment = entry.getValue();</w:t>
      </w:r>
    </w:p>
    <w:p>
      <w:pPr>
        <w:jc w:val="both"/>
      </w:pPr>
      <w:r/>
    </w:p>
    <w:p>
      <w:pPr>
        <w:jc w:val="both"/>
      </w:pPr>
      <w:r>
        <w:t xml:space="preserve">      LOG.info("About to process segment: {}", originalSegment.getSegmentName());</w:t>
      </w:r>
    </w:p>
    <w:p>
      <w:pPr>
        <w:jc w:val="both"/>
      </w:pPr>
      <w:r>
        <w:t xml:space="preserve">      long startMillis = System.currentTimeMillis();</w:t>
      </w:r>
    </w:p>
    <w:p>
      <w:pPr>
        <w:jc w:val="both"/>
      </w:pPr>
      <w:r>
        <w:t xml:space="preserve">      SegmentBuilderSegment updatedSegment = segmentHandler.processSegment(originalSegment);</w:t>
      </w:r>
    </w:p>
    <w:p>
      <w:pPr>
        <w:jc w:val="both"/>
      </w:pPr>
      <w:r/>
    </w:p>
    <w:p>
      <w:pPr>
        <w:jc w:val="both"/>
      </w:pPr>
      <w:r>
        <w:t xml:space="preserve">      if (updatedSegment.isBuilt()) {</w:t>
      </w:r>
    </w:p>
    <w:p>
      <w:pPr>
        <w:jc w:val="both"/>
      </w:pPr>
      <w:r>
        <w:t xml:space="preserve">        iter.remove();</w:t>
      </w:r>
    </w:p>
    <w:p>
      <w:pPr>
        <w:jc w:val="both"/>
      </w:pPr>
      <w:r>
        <w:t xml:space="preserve">        hasBuiltSegment = true;</w:t>
      </w:r>
    </w:p>
    <w:p>
      <w:pPr>
        <w:jc w:val="both"/>
      </w:pPr>
      <w:r/>
    </w:p>
    <w:p>
      <w:pPr>
        <w:jc w:val="both"/>
      </w:pPr>
      <w:r>
        <w:t xml:space="preserve">        if (originalSegment instanceof NotYetBuiltSegment) {</w:t>
      </w:r>
    </w:p>
    <w:p>
      <w:pPr>
        <w:jc w:val="both"/>
      </w:pPr>
      <w:r>
        <w:t xml:space="preserve">          // Record the total time spent on successfully building a semgent, used to compute the</w:t>
      </w:r>
    </w:p>
    <w:p>
      <w:pPr>
        <w:jc w:val="both"/>
      </w:pPr>
      <w:r>
        <w:t xml:space="preserve">          // average segment building time.</w:t>
      </w:r>
    </w:p>
    <w:p>
      <w:pPr>
        <w:jc w:val="both"/>
      </w:pPr>
      <w:r>
        <w:t xml:space="preserve">          long timeSpent = System.currentTimeMillis() - startMillis;</w:t>
      </w:r>
    </w:p>
    <w:p>
      <w:pPr>
        <w:jc w:val="both"/>
      </w:pPr>
      <w:r>
        <w:t xml:space="preserve">          segmentsBuiltLocally.increment();</w:t>
      </w:r>
    </w:p>
    <w:p>
      <w:pPr>
        <w:jc w:val="both"/>
      </w:pPr>
      <w:r>
        <w:t xml:space="preserve">          timeSpentOnSuccessfulBuildSecs.add(timeSpent / 1000);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entry.setValue(updatedSegment);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clock.waitFor(getSegmentSleepTime());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hasBuiltSegment;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getSegmentSleepTime() {</w:t>
      </w:r>
    </w:p>
    <w:p>
      <w:pPr>
        <w:jc w:val="both"/>
      </w:pPr>
      <w:r>
        <w:t xml:space="preserve">    // The Hadoop name node can handle only about 200 requests/sec before it gets overloaded.</w:t>
      </w:r>
    </w:p>
    <w:p>
      <w:pPr>
        <w:jc w:val="both"/>
      </w:pPr>
      <w:r>
        <w:t xml:space="preserve">    // Updating the state of a node that has been built takes about 1 second.  In the worst case</w:t>
      </w:r>
    </w:p>
    <w:p>
      <w:pPr>
        <w:jc w:val="both"/>
      </w:pPr>
      <w:r>
        <w:t xml:space="preserve">    // scenario with 800 segment builders, we end up with about 800 requests/sec.  Adding a 10</w:t>
      </w:r>
    </w:p>
    <w:p>
      <w:pPr>
        <w:jc w:val="both"/>
      </w:pPr>
      <w:r>
        <w:t xml:space="preserve">    // second sleep lowers the worst case to about 80 requests/sec.</w:t>
      </w:r>
    </w:p>
    <w:p>
      <w:pPr>
        <w:jc w:val="both"/>
      </w:pPr>
      <w:r/>
    </w:p>
    <w:p>
      <w:pPr>
        <w:jc w:val="both"/>
      </w:pPr>
      <w:r>
        <w:t xml:space="preserve">    long sleepMillis = TimeUnit.SECONDS.toMillis(waitBetweenSegmentsSecs);</w:t>
      </w:r>
    </w:p>
    <w:p>
      <w:pPr>
        <w:jc w:val="both"/>
      </w:pPr>
      <w:r/>
    </w:p>
    <w:p>
      <w:pPr>
        <w:jc w:val="both"/>
      </w:pPr>
      <w:r>
        <w:t xml:space="preserve">    // Use randomization so that we can't get all segment builders hitting it at the exact same time</w:t>
      </w:r>
    </w:p>
    <w:p>
      <w:pPr>
        <w:jc w:val="both"/>
      </w:pPr>
      <w:r/>
    </w:p>
    <w:p>
      <w:pPr>
        <w:jc w:val="both"/>
      </w:pPr>
      <w:r>
        <w:t xml:space="preserve">    int lowerSleepBoundMillis = (int) (sleepMillis * (1.0 - SLEEP_RANDOMIZATION_RATIO));</w:t>
      </w:r>
    </w:p>
    <w:p>
      <w:pPr>
        <w:jc w:val="both"/>
      </w:pPr>
      <w:r>
        <w:t xml:space="preserve">    int upperSleepBoundMillis = (int) (sleepMillis * (1.0 + SLEEP_RANDOMIZATION_RATIO));</w:t>
      </w:r>
    </w:p>
    <w:p>
      <w:pPr>
        <w:jc w:val="both"/>
      </w:pPr>
      <w:r>
        <w:t xml:space="preserve">    return randRange(lowerSleepBoundMillis, upperSleepBoundMillis);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pseudo-random number between min and max, inclusive.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randRange(int min, int max) {</w:t>
      </w:r>
    </w:p>
    <w:p>
      <w:pPr>
        <w:jc w:val="both"/>
      </w:pPr>
      <w:r>
        <w:t xml:space="preserve">    return random.nextInt((max - min) + 1) + min;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list of integers 0, 1, 2, ..., count-1.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List&lt;Integer&gt; range(int count) {</w:t>
      </w:r>
    </w:p>
    <w:p>
      <w:pPr>
        <w:jc w:val="both"/>
      </w:pPr>
      <w:r>
        <w:t xml:space="preserve">    List&lt;Integer&gt; nums = new ArrayList&lt;&gt;(count);</w:t>
      </w:r>
    </w:p>
    <w:p>
      <w:pPr>
        <w:jc w:val="both"/>
      </w:pPr>
      <w:r/>
    </w:p>
    <w:p>
      <w:pPr>
        <w:jc w:val="both"/>
      </w:pPr>
      <w:r>
        <w:t xml:space="preserve">    for (int i = 0; i &lt; count; i++) {</w:t>
      </w:r>
    </w:p>
    <w:p>
      <w:pPr>
        <w:jc w:val="both"/>
      </w:pPr>
      <w:r>
        <w:t xml:space="preserve">      nums.add(i);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SegmentSyncConfig getSyncConfig(String scrubGen) {</w:t>
      </w:r>
    </w:p>
    <w:p>
      <w:pPr>
        <w:jc w:val="both"/>
      </w:pPr>
      <w:r>
        <w:t xml:space="preserve">    if (scrubGen == null || scrubGen.isEmpty()) {</w:t>
      </w:r>
    </w:p>
    <w:p>
      <w:pPr>
        <w:jc w:val="both"/>
      </w:pPr>
      <w:r>
        <w:t xml:space="preserve">      throw new RuntimeException(</w:t>
      </w:r>
    </w:p>
    <w:p>
      <w:pPr>
        <w:jc w:val="both"/>
      </w:pPr>
      <w:r>
        <w:t xml:space="preserve">          "Scrub gen expected, but could not get it from the arguments.");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LOG.info("Scrub gen: " + scrubGen);</w:t>
      </w:r>
    </w:p>
    <w:p>
      <w:pPr>
        <w:jc w:val="both"/>
      </w:pPr>
      <w:r>
        <w:t xml:space="preserve">    return new SegmentSyncConfig(Optional.of(scrubGen));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