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com.twitter.search.earlybird.archive.ArchiveSegmentUpdater;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>
        <w:t>public class NotYetBuiltSegment extends SegmentBuilderSegment {</w:t>
      </w:r>
    </w:p>
    <w:p>
      <w:pPr>
        <w:jc w:val="both"/>
      </w:pPr>
      <w:r>
        <w:t xml:space="preserve">  private static final Logger LOG = LoggerFactory.getLogger(NotYetBuiltSegment.class);</w:t>
      </w:r>
    </w:p>
    <w:p>
      <w:pPr>
        <w:jc w:val="both"/>
      </w:pPr>
      <w:r/>
    </w:p>
    <w:p>
      <w:pPr>
        <w:jc w:val="both"/>
      </w:pPr>
      <w:r>
        <w:t xml:space="preserve">  public NotYetBuiltSegment(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SegmentConfig segmentConfig,</w:t>
      </w:r>
    </w:p>
    <w:p>
      <w:pPr>
        <w:jc w:val="both"/>
      </w:pPr>
      <w:r>
        <w:t xml:space="preserve">      EarlybirdSegmentFactory earlybirdSegmentFactory,</w:t>
      </w:r>
    </w:p>
    <w:p>
      <w:pPr>
        <w:jc w:val="both"/>
      </w:pPr>
      <w:r>
        <w:t xml:space="preserve">      int alreadyRetriedCount,</w:t>
      </w:r>
    </w:p>
    <w:p>
      <w:pPr>
        <w:jc w:val="both"/>
      </w:pPr>
      <w:r>
        <w:t xml:space="preserve">      SegmentSyncConfig sync) {</w:t>
      </w:r>
    </w:p>
    <w:p>
      <w:pPr>
        <w:jc w:val="both"/>
      </w:pPr>
      <w:r/>
    </w:p>
    <w:p>
      <w:pPr>
        <w:jc w:val="both"/>
      </w:pPr>
      <w:r>
        <w:t xml:space="preserve">    super(segmentInfo, segmentConfig, earlybirdSegmentFactory, alreadyRetriedCount, sync);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1. Grab the ZK lock for this segment.</w:t>
      </w:r>
    </w:p>
    <w:p>
      <w:pPr>
        <w:jc w:val="both"/>
      </w:pPr>
      <w:r>
        <w:t xml:space="preserve">   *   2a. if lock fails, another host is updating; return the SOMEONE_ELSE_IS_BUILDING state.</w:t>
      </w:r>
    </w:p>
    <w:p>
      <w:pPr>
        <w:jc w:val="both"/>
      </w:pPr>
      <w:r>
        <w:t xml:space="preserve">   *   2b. if lock succeeds, check again if the updated segment exists on HDFS.</w:t>
      </w:r>
    </w:p>
    <w:p>
      <w:pPr>
        <w:jc w:val="both"/>
      </w:pPr>
      <w:r>
        <w:t xml:space="preserve">   *     3a. if so, just move on.</w:t>
      </w:r>
    </w:p>
    <w:p>
      <w:pPr>
        <w:jc w:val="both"/>
      </w:pPr>
      <w:r>
        <w:t xml:space="preserve">   *     3b. if not, update the segment.</w:t>
      </w:r>
    </w:p>
    <w:p>
      <w:pPr>
        <w:jc w:val="both"/>
      </w:pPr>
      <w:r>
        <w:t xml:space="preserve">   *     In both cases, we need to check if the segment can now be marked as BUILT_AND_FINALIZED.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SegmentBuilderSegment handle()</w:t>
      </w:r>
    </w:p>
    <w:p>
      <w:pPr>
        <w:jc w:val="both"/>
      </w:pPr>
      <w:r>
        <w:t xml:space="preserve">      throws SegmentUpdaterException, SegmentInfoConstructionException {</w:t>
      </w:r>
    </w:p>
    <w:p>
      <w:pPr>
        <w:jc w:val="both"/>
      </w:pPr>
      <w:r>
        <w:t xml:space="preserve">    LOG.info("Handling a not yet built segment: {}", this.getSegmentName());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TryLock lock = getZooKeeperTryLock();</w:t>
      </w:r>
    </w:p>
    <w:p>
      <w:pPr>
        <w:jc w:val="both"/>
      </w:pPr>
      <w:r/>
    </w:p>
    <w:p>
      <w:pPr>
        <w:jc w:val="both"/>
      </w:pPr>
      <w:r>
        <w:t xml:space="preserve">    // The tryWithLock can only access variables from parent class that are final. However, we</w:t>
      </w:r>
    </w:p>
    <w:p>
      <w:pPr>
        <w:jc w:val="both"/>
      </w:pPr>
      <w:r>
        <w:t xml:space="preserve">    // would like to pass the process() return value to the parent class. So here we use</w:t>
      </w:r>
    </w:p>
    <w:p>
      <w:pPr>
        <w:jc w:val="both"/>
      </w:pPr>
      <w:r>
        <w:t xml:space="preserve">    // AtomicBoolean reference instead of Boolean.</w:t>
      </w:r>
    </w:p>
    <w:p>
      <w:pPr>
        <w:jc w:val="both"/>
      </w:pPr>
      <w:r>
        <w:t xml:space="preserve">    final AtomicBoolean successRef = new AtomicBoolean(false);</w:t>
      </w:r>
    </w:p>
    <w:p>
      <w:pPr>
        <w:jc w:val="both"/>
      </w:pPr>
      <w:r>
        <w:t xml:space="preserve">    boolean gotLock = lock.tryWithLock(() -&gt; {</w:t>
      </w:r>
    </w:p>
    <w:p>
      <w:pPr>
        <w:jc w:val="both"/>
      </w:pPr>
      <w:r>
        <w:t xml:space="preserve">      ArchiveSegmentUpdater updater = new ArchiveSegmentUpdater(</w:t>
      </w:r>
    </w:p>
    <w:p>
      <w:pPr>
        <w:jc w:val="both"/>
      </w:pPr>
      <w:r>
        <w:t xml:space="preserve">          segmentConfig.getTryLockFactory(),</w:t>
      </w:r>
    </w:p>
    <w:p>
      <w:pPr>
        <w:jc w:val="both"/>
      </w:pPr>
      <w:r>
        <w:t xml:space="preserve">          sync,</w:t>
      </w:r>
    </w:p>
    <w:p>
      <w:pPr>
        <w:jc w:val="both"/>
      </w:pPr>
      <w:r>
        <w:t xml:space="preserve">          segmentConfig.getEarlybirdIndexConfig(),</w:t>
      </w:r>
    </w:p>
    <w:p>
      <w:pPr>
        <w:jc w:val="both"/>
      </w:pPr>
      <w:r>
        <w:t xml:space="preserve">          Clock.SYSTEM_CLOCK);</w:t>
      </w:r>
    </w:p>
    <w:p>
      <w:pPr>
        <w:jc w:val="both"/>
      </w:pPr>
      <w:r/>
    </w:p>
    <w:p>
      <w:pPr>
        <w:jc w:val="both"/>
      </w:pPr>
      <w:r>
        <w:t xml:space="preserve">      boolean success = updater.updateSegment(segmentInfo);</w:t>
      </w:r>
    </w:p>
    <w:p>
      <w:pPr>
        <w:jc w:val="both"/>
      </w:pPr>
      <w:r>
        <w:t xml:space="preserve">      successRef.set(success);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if (!gotLock) {</w:t>
      </w:r>
    </w:p>
    <w:p>
      <w:pPr>
        <w:jc w:val="both"/>
      </w:pPr>
      <w:r>
        <w:t xml:space="preserve">      LOG.info("cannot acquire zookeeper lock for: " + segmentInfo);</w:t>
      </w:r>
    </w:p>
    <w:p>
      <w:pPr>
        <w:jc w:val="both"/>
      </w:pPr>
      <w:r>
        <w:t xml:space="preserve">      return new SomeoneElseIsBuildingSegment(</w:t>
      </w:r>
    </w:p>
    <w:p>
      <w:pPr>
        <w:jc w:val="both"/>
      </w:pPr>
      <w:r>
        <w:t xml:space="preserve">          segmentInfo,</w:t>
      </w:r>
    </w:p>
    <w:p>
      <w:pPr>
        <w:jc w:val="both"/>
      </w:pPr>
      <w:r>
        <w:t xml:space="preserve">          segmentConfig,</w:t>
      </w:r>
    </w:p>
    <w:p>
      <w:pPr>
        <w:jc w:val="both"/>
      </w:pPr>
      <w:r>
        <w:t xml:space="preserve">          earlybirdSegmentFactory,</w:t>
      </w:r>
    </w:p>
    <w:p>
      <w:pPr>
        <w:jc w:val="both"/>
      </w:pPr>
      <w:r>
        <w:t xml:space="preserve">          alreadyRetriedCount,</w:t>
      </w:r>
    </w:p>
    <w:p>
      <w:pPr>
        <w:jc w:val="both"/>
      </w:pPr>
      <w:r>
        <w:t xml:space="preserve">          sync);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1. we want to make sure the heap is clean right after building a segment so that it's ready</w:t>
      </w:r>
    </w:p>
    <w:p>
      <w:pPr>
        <w:jc w:val="both"/>
      </w:pPr>
      <w:r>
        <w:t xml:space="preserve">    //   for us to start allocations for a new segment</w:t>
      </w:r>
    </w:p>
    <w:p>
      <w:pPr>
        <w:jc w:val="both"/>
      </w:pPr>
      <w:r>
        <w:t xml:space="preserve">    // — I think we've had cases where we were seeing OOM's while building</w:t>
      </w:r>
    </w:p>
    <w:p>
      <w:pPr>
        <w:jc w:val="both"/>
      </w:pPr>
      <w:r>
        <w:t xml:space="preserve">    // 2. the thing that I think it helps with is compaction (vs just organically running CMS)</w:t>
      </w:r>
    </w:p>
    <w:p>
      <w:pPr>
        <w:jc w:val="both"/>
      </w:pPr>
      <w:r>
        <w:t xml:space="preserve">    // — which would clean up the heap, but may leave it in a fragmented state</w:t>
      </w:r>
    </w:p>
    <w:p>
      <w:pPr>
        <w:jc w:val="both"/>
      </w:pPr>
      <w:r>
        <w:t xml:space="preserve">    // — and running a Full GC is supposed to compact the remaining tenured space.</w:t>
      </w:r>
    </w:p>
    <w:p>
      <w:pPr>
        <w:jc w:val="both"/>
      </w:pPr>
      <w:r>
        <w:t xml:space="preserve">    GCUtil.runGC();</w:t>
      </w:r>
    </w:p>
    <w:p>
      <w:pPr>
        <w:jc w:val="both"/>
      </w:pPr>
      <w:r/>
    </w:p>
    <w:p>
      <w:pPr>
        <w:jc w:val="both"/>
      </w:pPr>
      <w:r>
        <w:t xml:space="preserve">    if (successRef.get()) {</w:t>
      </w:r>
    </w:p>
    <w:p>
      <w:pPr>
        <w:jc w:val="both"/>
      </w:pPr>
      <w:r>
        <w:t xml:space="preserve">      LOG.info("Indexing segment {} took {}", segmentInfo, stopwatch);</w:t>
      </w:r>
    </w:p>
    <w:p>
      <w:pPr>
        <w:jc w:val="both"/>
      </w:pPr>
      <w:r>
        <w:t xml:space="preserve">      LOG.info("Finished building {}", segmentInfo.getSegment().getSegmentName());</w:t>
      </w:r>
    </w:p>
    <w:p>
      <w:pPr>
        <w:jc w:val="both"/>
      </w:pPr>
      <w:r>
        <w:t xml:space="preserve">      return new BuiltAndFinalizedSegment(</w:t>
      </w:r>
    </w:p>
    <w:p>
      <w:pPr>
        <w:jc w:val="both"/>
      </w:pPr>
      <w:r>
        <w:t xml:space="preserve">          segmentInfo, segmentConfig, earlybirdSegmentFactory, 0, sync);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 alreadyTried = alreadyRetriedCount + 1;</w:t>
      </w:r>
    </w:p>
    <w:p>
      <w:pPr>
        <w:jc w:val="both"/>
      </w:pPr>
      <w:r>
        <w:t xml:space="preserve">      String errMsg = "failed updating segment for: " + segmentInfo</w:t>
      </w:r>
    </w:p>
    <w:p>
      <w:pPr>
        <w:jc w:val="both"/>
      </w:pPr>
      <w:r>
        <w:t xml:space="preserve">          + " for " + alreadyTried + " times";</w:t>
      </w:r>
    </w:p>
    <w:p>
      <w:pPr>
        <w:jc w:val="both"/>
      </w:pPr>
      <w:r>
        <w:t xml:space="preserve">      LOG.error(errMsg);</w:t>
      </w:r>
    </w:p>
    <w:p>
      <w:pPr>
        <w:jc w:val="both"/>
      </w:pPr>
      <w:r>
        <w:t xml:space="preserve">      if (alreadyTried &lt; segmentConfig.getMaxRetriesOnFailure()) {</w:t>
      </w:r>
    </w:p>
    <w:p>
      <w:pPr>
        <w:jc w:val="both"/>
      </w:pPr>
      <w:r>
        <w:t xml:space="preserve">        return new NotYetBuiltSegment(</w:t>
      </w:r>
    </w:p>
    <w:p>
      <w:pPr>
        <w:jc w:val="both"/>
      </w:pPr>
      <w:r>
        <w:t xml:space="preserve">            createNewSegmentInfo(segmentInfo),</w:t>
      </w:r>
    </w:p>
    <w:p>
      <w:pPr>
        <w:jc w:val="both"/>
      </w:pPr>
      <w:r>
        <w:t xml:space="preserve">            segmentConfig,</w:t>
      </w:r>
    </w:p>
    <w:p>
      <w:pPr>
        <w:jc w:val="both"/>
      </w:pPr>
      <w:r>
        <w:t xml:space="preserve">            earlybirdSegmentFactory,</w:t>
      </w:r>
    </w:p>
    <w:p>
      <w:pPr>
        <w:jc w:val="both"/>
      </w:pPr>
      <w:r>
        <w:t xml:space="preserve">            alreadyTried,</w:t>
      </w:r>
    </w:p>
    <w:p>
      <w:pPr>
        <w:jc w:val="both"/>
      </w:pPr>
      <w:r>
        <w:t xml:space="preserve">            sync);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SegmentUpdaterException(errMsg);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