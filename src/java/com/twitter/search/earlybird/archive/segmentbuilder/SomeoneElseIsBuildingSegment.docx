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com.twitter.common.base.Command;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com.twitter.search.earlybird.archive.ArchiveHDFSUtils;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>
        <w:t>public class SomeoneElseIsBuildingSegment extends SegmentBuilderSegment {</w:t>
      </w:r>
    </w:p>
    <w:p>
      <w:pPr>
        <w:jc w:val="both"/>
      </w:pPr>
      <w:r>
        <w:t xml:space="preserve">  public SomeoneElseIsBuildingSegment(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SegmentConfig segmentConfig,</w:t>
      </w:r>
    </w:p>
    <w:p>
      <w:pPr>
        <w:jc w:val="both"/>
      </w:pPr>
      <w:r>
        <w:t xml:space="preserve">      EarlybirdSegmentFactory earlybirdSegmentFactory,</w:t>
      </w:r>
    </w:p>
    <w:p>
      <w:pPr>
        <w:jc w:val="both"/>
      </w:pPr>
      <w:r>
        <w:t xml:space="preserve">      int alreadyRetriedCount,</w:t>
      </w:r>
    </w:p>
    <w:p>
      <w:pPr>
        <w:jc w:val="both"/>
      </w:pPr>
      <w:r>
        <w:t xml:space="preserve">      SegmentSyncConfig sync) {</w:t>
      </w:r>
    </w:p>
    <w:p>
      <w:pPr>
        <w:jc w:val="both"/>
      </w:pPr>
      <w:r/>
    </w:p>
    <w:p>
      <w:pPr>
        <w:jc w:val="both"/>
      </w:pPr>
      <w:r>
        <w:t xml:space="preserve">    super(segmentInfo, segmentConfig, earlybirdSegmentFactory, alreadyRetriedCount, sync);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refreshes local state of a segment.</w:t>
      </w:r>
    </w:p>
    <w:p>
      <w:pPr>
        <w:jc w:val="both"/>
      </w:pPr>
      <w:r>
        <w:t xml:space="preserve">   * 1. Try to grab the ZK lock</w:t>
      </w:r>
    </w:p>
    <w:p>
      <w:pPr>
        <w:jc w:val="both"/>
      </w:pPr>
      <w:r>
        <w:t xml:space="preserve">   *   2a. if got the lock, the segment is not being built; mark segment as NOT_BUILT_YET.</w:t>
      </w:r>
    </w:p>
    <w:p>
      <w:pPr>
        <w:jc w:val="both"/>
      </w:pPr>
      <w:r>
        <w:t xml:space="preserve">   *   2b. otherwise, the segment is being built; keep the SOMEONE_ELSE_IS_BUILDING state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SegmentBuilderSegment handle()</w:t>
      </w:r>
    </w:p>
    <w:p>
      <w:pPr>
        <w:jc w:val="both"/>
      </w:pPr>
      <w:r>
        <w:t xml:space="preserve">      throws SegmentInfoConstructionException, SegmentUpdaterException {</w:t>
      </w:r>
    </w:p>
    <w:p>
      <w:pPr>
        <w:jc w:val="both"/>
      </w:pPr>
      <w:r/>
    </w:p>
    <w:p>
      <w:pPr>
        <w:jc w:val="both"/>
      </w:pPr>
      <w:r>
        <w:t xml:space="preserve">    TryLock lock = getZooKeeperTryLock();</w:t>
      </w:r>
    </w:p>
    <w:p>
      <w:pPr>
        <w:jc w:val="both"/>
      </w:pPr>
      <w:r/>
    </w:p>
    <w:p>
      <w:pPr>
        <w:jc w:val="both"/>
      </w:pPr>
      <w:r>
        <w:t xml:space="preserve">    final AtomicBoolean alreadyBuilt = new AtomicBoolean(false);</w:t>
      </w:r>
    </w:p>
    <w:p>
      <w:pPr>
        <w:jc w:val="both"/>
      </w:pPr>
      <w:r>
        <w:t xml:space="preserve">    boolean gotLock = lock.tryWithLock((Command) () -&gt; {</w:t>
      </w:r>
    </w:p>
    <w:p>
      <w:pPr>
        <w:jc w:val="both"/>
      </w:pPr>
      <w:r>
        <w:t xml:space="preserve">      // The segment might have already finished built by others</w:t>
      </w:r>
    </w:p>
    <w:p>
      <w:pPr>
        <w:jc w:val="both"/>
      </w:pPr>
      <w:r>
        <w:t xml:space="preserve">      if (segmentExistsOnHdfs()) {</w:t>
      </w:r>
    </w:p>
    <w:p>
      <w:pPr>
        <w:jc w:val="both"/>
      </w:pPr>
      <w:r>
        <w:t xml:space="preserve">        alreadyBuilt.set(true);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if (!gotLock)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(alreadyBuilt.get()) {</w:t>
      </w:r>
    </w:p>
    <w:p>
      <w:pPr>
        <w:jc w:val="both"/>
      </w:pPr>
      <w:r>
        <w:t xml:space="preserve">      return new BuiltAndFinalizedSegment(</w:t>
      </w:r>
    </w:p>
    <w:p>
      <w:pPr>
        <w:jc w:val="both"/>
      </w:pPr>
      <w:r>
        <w:t xml:space="preserve">          segmentInfo, segmentConfig, earlybirdSegmentFactory, 0, sync);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When a segment failed building, its state might not be clean. So, it is necessary to</w:t>
      </w:r>
    </w:p>
    <w:p>
      <w:pPr>
        <w:jc w:val="both"/>
      </w:pPr>
      <w:r>
        <w:t xml:space="preserve">      // create a new SegmentInfo with a clean state</w:t>
      </w:r>
    </w:p>
    <w:p>
      <w:pPr>
        <w:jc w:val="both"/>
      </w:pPr>
      <w:r>
        <w:t xml:space="preserve">      SegmentInfo newSegmentInfo = createNewSegmentInfo(segmentInfo);</w:t>
      </w:r>
    </w:p>
    <w:p>
      <w:pPr>
        <w:jc w:val="both"/>
      </w:pPr>
      <w:r>
        <w:t xml:space="preserve">      return new NotYetBuiltSegment(</w:t>
      </w:r>
    </w:p>
    <w:p>
      <w:pPr>
        <w:jc w:val="both"/>
      </w:pPr>
      <w:r>
        <w:t xml:space="preserve">          newSegmentInfo,</w:t>
      </w:r>
    </w:p>
    <w:p>
      <w:pPr>
        <w:jc w:val="both"/>
      </w:pPr>
      <w:r>
        <w:t xml:space="preserve">          segmentConfig,</w:t>
      </w:r>
    </w:p>
    <w:p>
      <w:pPr>
        <w:jc w:val="both"/>
      </w:pPr>
      <w:r>
        <w:t xml:space="preserve">          earlybirdSegmentFactory,</w:t>
      </w:r>
    </w:p>
    <w:p>
      <w:pPr>
        <w:jc w:val="both"/>
      </w:pPr>
      <w:r>
        <w:t xml:space="preserve">          alreadyRetriedCount + 1,</w:t>
      </w:r>
    </w:p>
    <w:p>
      <w:pPr>
        <w:jc w:val="both"/>
      </w:pPr>
      <w:r>
        <w:t xml:space="preserve">          sync);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segmentExistsOnHdfs() {</w:t>
      </w:r>
    </w:p>
    <w:p>
      <w:pPr>
        <w:jc w:val="both"/>
      </w:pPr>
      <w:r>
        <w:t xml:space="preserve">    return ArchiveHDFSUtils.hasSegmentIndicesOnHDFS(sync, segmentInfo);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