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com.twitter.search.earlybird.archive.segmentbuilder;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com.twitter.common.quantity.Amount;</w:t>
      </w:r>
    </w:p>
    <w:p>
      <w:pPr>
        <w:jc w:val="both"/>
      </w:pPr>
      <w:r>
        <w:t>import com.twitter.common.quantity.Time;</w:t>
      </w:r>
    </w:p>
    <w:p>
      <w:pPr>
        <w:jc w:val="both"/>
      </w:pPr>
      <w:r>
        <w:t>import com.twitter.search.common.database.DatabaseConfig;</w:t>
      </w:r>
    </w:p>
    <w:p>
      <w:pPr>
        <w:jc w:val="both"/>
      </w:pPr>
      <w:r>
        <w:t>import com.twitter.search.common.util.zktrylock.TryLock;</w:t>
      </w:r>
    </w:p>
    <w:p>
      <w:pPr>
        <w:jc w:val="both"/>
      </w:pPr>
      <w:r>
        <w:t>import com.twitter.search.common.util.zktrylock.ZooKeeperTryLockFactory;</w:t>
      </w:r>
    </w:p>
    <w:p>
      <w:pPr>
        <w:jc w:val="both"/>
      </w:pPr>
      <w:r>
        <w:t>import com.twitter.search.earlybird.archive.ArchiveSegment;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com.twitter.search.earlybird.index.EarlybirdSegmentFactory;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com.twitter.search.earlybird.partition.SegmentSyncConfig;</w:t>
      </w:r>
    </w:p>
    <w:p>
      <w:pPr>
        <w:jc w:val="both"/>
      </w:pPr>
      <w:r/>
    </w:p>
    <w:p>
      <w:pPr>
        <w:jc w:val="both"/>
      </w:pPr>
      <w:r>
        <w:t>public abstract class SegmentBuilderSegment {</w:t>
      </w:r>
    </w:p>
    <w:p>
      <w:pPr>
        <w:jc w:val="both"/>
      </w:pPr>
      <w:r>
        <w:t xml:space="preserve">  protected final SegmentInfo segmentInfo;</w:t>
      </w:r>
    </w:p>
    <w:p>
      <w:pPr>
        <w:jc w:val="both"/>
      </w:pPr>
      <w:r>
        <w:t xml:space="preserve">  protected final SegmentConfig segmentConfig;</w:t>
      </w:r>
    </w:p>
    <w:p>
      <w:pPr>
        <w:jc w:val="both"/>
      </w:pPr>
      <w:r>
        <w:t xml:space="preserve">  protected final EarlybirdSegmentFactory earlybirdSegmentFactory;</w:t>
      </w:r>
    </w:p>
    <w:p>
      <w:pPr>
        <w:jc w:val="both"/>
      </w:pPr>
      <w:r>
        <w:t xml:space="preserve">  protected final int alreadyRetriedCount;</w:t>
      </w:r>
    </w:p>
    <w:p>
      <w:pPr>
        <w:jc w:val="both"/>
      </w:pPr>
      <w:r>
        <w:t xml:space="preserve">  protected final SegmentSyncConfig sync;</w:t>
      </w:r>
    </w:p>
    <w:p>
      <w:pPr>
        <w:jc w:val="both"/>
      </w:pPr>
      <w:r/>
    </w:p>
    <w:p>
      <w:pPr>
        <w:jc w:val="both"/>
      </w:pPr>
      <w:r>
        <w:t xml:space="preserve">  public SegmentBuilderSegment(SegmentInfo segmentInfo,</w:t>
      </w:r>
    </w:p>
    <w:p>
      <w:pPr>
        <w:jc w:val="both"/>
      </w:pPr>
      <w:r>
        <w:t xml:space="preserve">                               SegmentConfig segmentConfig,</w:t>
      </w:r>
    </w:p>
    <w:p>
      <w:pPr>
        <w:jc w:val="both"/>
      </w:pPr>
      <w:r>
        <w:t xml:space="preserve">                               EarlybirdSegmentFactory earlybirdSegmentFactory,</w:t>
      </w:r>
    </w:p>
    <w:p>
      <w:pPr>
        <w:jc w:val="both"/>
      </w:pPr>
      <w:r>
        <w:t xml:space="preserve">                               int alreadyRetriedCount,</w:t>
      </w:r>
    </w:p>
    <w:p>
      <w:pPr>
        <w:jc w:val="both"/>
      </w:pPr>
      <w:r>
        <w:t xml:space="preserve">                               SegmentSyncConfig segmentSyncConfig) {</w:t>
      </w:r>
    </w:p>
    <w:p>
      <w:pPr>
        <w:jc w:val="both"/>
      </w:pPr>
      <w:r>
        <w:t xml:space="preserve">    this.segmentConfig = segmentConfig;</w:t>
      </w:r>
    </w:p>
    <w:p>
      <w:pPr>
        <w:jc w:val="both"/>
      </w:pPr>
      <w:r>
        <w:t xml:space="preserve">    this.earlybirdSegmentFactory = earlybirdSegmentFactory;</w:t>
      </w:r>
    </w:p>
    <w:p>
      <w:pPr>
        <w:jc w:val="both"/>
      </w:pPr>
      <w:r>
        <w:t xml:space="preserve">    this.alreadyRetriedCount = alreadyRetriedCount;</w:t>
      </w:r>
    </w:p>
    <w:p>
      <w:pPr>
        <w:jc w:val="both"/>
      </w:pPr>
      <w:r>
        <w:t xml:space="preserve">    this.sync = segmentSyncConfig;</w:t>
      </w:r>
    </w:p>
    <w:p>
      <w:pPr>
        <w:jc w:val="both"/>
      </w:pPr>
      <w:r>
        <w:t xml:space="preserve">    Preconditions.checkState(segmentInfo.getSegment() instanceof ArchiveSegment);</w:t>
      </w:r>
    </w:p>
    <w:p>
      <w:pPr>
        <w:jc w:val="both"/>
      </w:pPr>
      <w:r>
        <w:t xml:space="preserve">    this.segmentInfo = Preconditions.checkNotNull(segmentInfo);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SegmentInfo getSegmentInfo() {</w:t>
      </w:r>
    </w:p>
    <w:p>
      <w:pPr>
        <w:jc w:val="both"/>
      </w:pPr>
      <w:r>
        <w:t xml:space="preserve">    return segmentInfo;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getSegmentName() {</w:t>
      </w:r>
    </w:p>
    <w:p>
      <w:pPr>
        <w:jc w:val="both"/>
      </w:pPr>
      <w:r>
        <w:t xml:space="preserve">    return segmentInfo.getSegmentName();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getAlreadyRetriedCount() {</w:t>
      </w:r>
    </w:p>
    <w:p>
      <w:pPr>
        <w:jc w:val="both"/>
      </w:pPr>
      <w:r>
        <w:t xml:space="preserve">    return alreadyRetriedCount;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Handle the segment, potentially transitioning to a new state.</w:t>
      </w:r>
    </w:p>
    <w:p>
      <w:pPr>
        <w:jc w:val="both"/>
      </w:pPr>
      <w:r>
        <w:t xml:space="preserve">   * @return The state after handling.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SegmentBuilderSegment handle()</w:t>
      </w:r>
    </w:p>
    <w:p>
      <w:pPr>
        <w:jc w:val="both"/>
      </w:pPr>
      <w:r>
        <w:t xml:space="preserve">      throws SegmentInfoConstructionException, SegmentUpdaterException;</w:t>
      </w:r>
    </w:p>
    <w:p>
      <w:pPr>
        <w:jc w:val="both"/>
      </w:pPr>
      <w:r/>
    </w:p>
    <w:p>
      <w:pPr>
        <w:jc w:val="both"/>
      </w:pPr>
      <w:r>
        <w:t xml:space="preserve">  public boolean isBuilt()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"SegmentBuilderSegment{"</w:t>
      </w:r>
    </w:p>
    <w:p>
      <w:pPr>
        <w:jc w:val="both"/>
      </w:pPr>
      <w:r>
        <w:t xml:space="preserve">        + "segmentInfo=" + segmentInfo</w:t>
      </w:r>
    </w:p>
    <w:p>
      <w:pPr>
        <w:jc w:val="both"/>
      </w:pPr>
      <w:r>
        <w:t xml:space="preserve">        + ", state=" + this.getClass().getSimpleName()</w:t>
      </w:r>
    </w:p>
    <w:p>
      <w:pPr>
        <w:jc w:val="both"/>
      </w:pPr>
      <w:r>
        <w:t xml:space="preserve">        + ", alreadyRetriedCount=" + alreadyRetriedCount + '}';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SegmentInfo, create a new one with the same time slice and partitionID but clean</w:t>
      </w:r>
    </w:p>
    <w:p>
      <w:pPr>
        <w:jc w:val="both"/>
      </w:pPr>
      <w:r>
        <w:t xml:space="preserve">   * internal state.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SegmentInfo createNewSegmentInfo(SegmentInfo oldSegmentInfo)</w:t>
      </w:r>
    </w:p>
    <w:p>
      <w:pPr>
        <w:jc w:val="both"/>
      </w:pPr>
      <w:r>
        <w:t xml:space="preserve">      throws SegmentInfoConstructionException {</w:t>
      </w:r>
    </w:p>
    <w:p>
      <w:pPr>
        <w:jc w:val="both"/>
      </w:pPr>
      <w:r>
        <w:t xml:space="preserve">    Preconditions.checkArgument(oldSegmentInfo.getSegment() instanceof ArchiveSegment);</w:t>
      </w:r>
    </w:p>
    <w:p>
      <w:pPr>
        <w:jc w:val="both"/>
      </w:pPr>
      <w:r>
        <w:t xml:space="preserve">    ArchiveSegment archiveSegment = (ArchiveSegment) oldSegmentInfo.getSegment();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ArchiveSegment segment = new ArchiveSegment(archiveSegment.getArchiveTimeSlice(),</w:t>
      </w:r>
    </w:p>
    <w:p>
      <w:pPr>
        <w:jc w:val="both"/>
      </w:pPr>
      <w:r>
        <w:t xml:space="preserve">          archiveSegment.getHashPartitionID(), EarlybirdConfig.getMaxSegmentSize());</w:t>
      </w:r>
    </w:p>
    <w:p>
      <w:pPr>
        <w:jc w:val="both"/>
      </w:pPr>
      <w:r/>
    </w:p>
    <w:p>
      <w:pPr>
        <w:jc w:val="both"/>
      </w:pPr>
      <w:r>
        <w:t xml:space="preserve">      return new SegmentInfo(segment, earlybirdSegmentFactory, sync);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throw new SegmentInfoConstructionException("Error creating new segments",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TryLock getZooKeeperTryLock() {</w:t>
      </w:r>
    </w:p>
    <w:p>
      <w:pPr>
        <w:jc w:val="both"/>
      </w:pPr>
      <w:r>
        <w:t xml:space="preserve">    ZooKeeperTryLockFactory tryLockFactory = segmentConfig.getTryLockFactory();</w:t>
      </w:r>
    </w:p>
    <w:p>
      <w:pPr>
        <w:jc w:val="both"/>
      </w:pPr>
      <w:r>
        <w:t xml:space="preserve">    String zkRootPath = sync.getZooKeeperSyncFullPath();</w:t>
      </w:r>
    </w:p>
    <w:p>
      <w:pPr>
        <w:jc w:val="both"/>
      </w:pPr>
      <w:r>
        <w:t xml:space="preserve">    String nodeName = segmentInfo.getZkNodeName();</w:t>
      </w:r>
    </w:p>
    <w:p>
      <w:pPr>
        <w:jc w:val="both"/>
      </w:pPr>
      <w:r>
        <w:t xml:space="preserve">    Amount&lt;Long, Time&gt; expirationTime = segmentConfig.getSegmentZKLockExpirationTime();</w:t>
      </w:r>
    </w:p>
    <w:p>
      <w:pPr>
        <w:jc w:val="both"/>
      </w:pPr>
      <w:r/>
    </w:p>
    <w:p>
      <w:pPr>
        <w:jc w:val="both"/>
      </w:pPr>
      <w:r>
        <w:t xml:space="preserve">    return tryLockFactory.createTryLock(</w:t>
      </w:r>
    </w:p>
    <w:p>
      <w:pPr>
        <w:jc w:val="both"/>
      </w:pPr>
      <w:r>
        <w:t xml:space="preserve">        DatabaseConfig.getLocalHostname(),</w:t>
      </w:r>
    </w:p>
    <w:p>
      <w:pPr>
        <w:jc w:val="both"/>
      </w:pPr>
      <w:r>
        <w:t xml:space="preserve">        zkRootPath,</w:t>
      </w:r>
    </w:p>
    <w:p>
      <w:pPr>
        <w:jc w:val="both"/>
      </w:pPr>
      <w:r>
        <w:t xml:space="preserve">        nodeName,</w:t>
      </w:r>
    </w:p>
    <w:p>
      <w:pPr>
        <w:jc w:val="both"/>
      </w:pPr>
      <w:r>
        <w:t xml:space="preserve">        expirationTime);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