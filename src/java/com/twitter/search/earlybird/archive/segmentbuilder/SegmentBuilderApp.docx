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com.twitter.search.earlybird.archive.segmentbuilder;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/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com.google.inject.Module;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com.twitter.app.Flaggable;</w:t>
      </w:r>
    </w:p>
    <w:p>
      <w:pPr>
        <w:jc w:val="both"/>
      </w:pPr>
      <w:r>
        <w:t>import com.twitter.inject.server.AbstractTwitterServer;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com.twitter.util.Time;</w:t>
      </w:r>
    </w:p>
    <w:p>
      <w:pPr>
        <w:jc w:val="both"/>
      </w:pPr>
      <w:r/>
    </w:p>
    <w:p>
      <w:pPr>
        <w:jc w:val="both"/>
      </w:pPr>
      <w:r>
        <w:t>public class SegmentBuilderApp extends AbstractTwitterServer {</w:t>
      </w:r>
    </w:p>
    <w:p>
      <w:pPr>
        <w:jc w:val="both"/>
      </w:pPr>
      <w:r>
        <w:t xml:space="preserve">  private static final Logger LOG = LoggerFactory.getLogger(SegmentBuilderApp.class);</w:t>
      </w:r>
    </w:p>
    <w:p>
      <w:pPr>
        <w:jc w:val="both"/>
      </w:pPr>
      <w:r/>
    </w:p>
    <w:p>
      <w:pPr>
        <w:jc w:val="both"/>
      </w:pPr>
      <w:r>
        <w:t xml:space="preserve">  public SegmentBuilderApp() {</w:t>
      </w:r>
    </w:p>
    <w:p>
      <w:pPr>
        <w:jc w:val="both"/>
      </w:pPr>
      <w:r>
        <w:t xml:space="preserve">    createFlag("onlyRunOnce",</w:t>
      </w:r>
    </w:p>
    <w:p>
      <w:pPr>
        <w:jc w:val="both"/>
      </w:pPr>
      <w:r>
        <w:t xml:space="preserve">        true,</w:t>
      </w:r>
    </w:p>
    <w:p>
      <w:pPr>
        <w:jc w:val="both"/>
      </w:pPr>
      <w:r>
        <w:t xml:space="preserve">        "whether to stop segment builder after one loop",</w:t>
      </w:r>
    </w:p>
    <w:p>
      <w:pPr>
        <w:jc w:val="both"/>
      </w:pPr>
      <w:r>
        <w:t xml:space="preserve">        Flaggable.ofBoolean());</w:t>
      </w:r>
    </w:p>
    <w:p>
      <w:pPr>
        <w:jc w:val="both"/>
      </w:pPr>
      <w:r/>
    </w:p>
    <w:p>
      <w:pPr>
        <w:jc w:val="both"/>
      </w:pPr>
      <w:r>
        <w:t xml:space="preserve">    createFlag("waitBetweenLoopsMins",</w:t>
      </w:r>
    </w:p>
    <w:p>
      <w:pPr>
        <w:jc w:val="both"/>
      </w:pPr>
      <w:r>
        <w:t xml:space="preserve">        60,</w:t>
      </w:r>
    </w:p>
    <w:p>
      <w:pPr>
        <w:jc w:val="both"/>
      </w:pPr>
      <w:r>
        <w:t xml:space="preserve">        "how many minutes to wait between building loops",</w:t>
      </w:r>
    </w:p>
    <w:p>
      <w:pPr>
        <w:jc w:val="both"/>
      </w:pPr>
      <w:r>
        <w:t xml:space="preserve">        Flaggable.ofInt());</w:t>
      </w:r>
    </w:p>
    <w:p>
      <w:pPr>
        <w:jc w:val="both"/>
      </w:pPr>
      <w:r/>
    </w:p>
    <w:p>
      <w:pPr>
        <w:jc w:val="both"/>
      </w:pPr>
      <w:r>
        <w:t xml:space="preserve">    createFlag("startup_batch_size",</w:t>
      </w:r>
    </w:p>
    <w:p>
      <w:pPr>
        <w:jc w:val="both"/>
      </w:pPr>
      <w:r>
        <w:t xml:space="preserve">        30,</w:t>
      </w:r>
    </w:p>
    <w:p>
      <w:pPr>
        <w:jc w:val="both"/>
      </w:pPr>
      <w:r>
        <w:t xml:space="preserve">        "How many instances can start and read timeslice info from HDFS at the same time. "</w:t>
      </w:r>
    </w:p>
    <w:p>
      <w:pPr>
        <w:jc w:val="both"/>
      </w:pPr>
      <w:r>
        <w:t xml:space="preserve">            + "If you don't know what this parameter is, please do not change this parameter.",</w:t>
      </w:r>
    </w:p>
    <w:p>
      <w:pPr>
        <w:jc w:val="both"/>
      </w:pPr>
      <w:r>
        <w:t xml:space="preserve">        Flaggable.ofInt());</w:t>
      </w:r>
    </w:p>
    <w:p>
      <w:pPr>
        <w:jc w:val="both"/>
      </w:pPr>
      <w:r/>
    </w:p>
    <w:p>
      <w:pPr>
        <w:jc w:val="both"/>
      </w:pPr>
      <w:r>
        <w:t xml:space="preserve">    createFlag("instance",</w:t>
      </w:r>
    </w:p>
    <w:p>
      <w:pPr>
        <w:jc w:val="both"/>
      </w:pPr>
      <w:r>
        <w:t xml:space="preserve">        20,</w:t>
      </w:r>
    </w:p>
    <w:p>
      <w:pPr>
        <w:jc w:val="both"/>
      </w:pPr>
      <w:r>
        <w:t xml:space="preserve">        "the job instance number",</w:t>
      </w:r>
    </w:p>
    <w:p>
      <w:pPr>
        <w:jc w:val="both"/>
      </w:pPr>
      <w:r>
        <w:t xml:space="preserve">        Flaggable.ofInt());</w:t>
      </w:r>
    </w:p>
    <w:p>
      <w:pPr>
        <w:jc w:val="both"/>
      </w:pPr>
      <w:r/>
    </w:p>
    <w:p>
      <w:pPr>
        <w:jc w:val="both"/>
      </w:pPr>
      <w:r>
        <w:t xml:space="preserve">    createFlag("segmentZkLockExpirationHours",</w:t>
      </w:r>
    </w:p>
    <w:p>
      <w:pPr>
        <w:jc w:val="both"/>
      </w:pPr>
      <w:r>
        <w:t xml:space="preserve">        0,</w:t>
      </w:r>
    </w:p>
    <w:p>
      <w:pPr>
        <w:jc w:val="both"/>
      </w:pPr>
      <w:r>
        <w:t xml:space="preserve">        "max hours to hold the zookeeper lock while building segment",</w:t>
      </w:r>
    </w:p>
    <w:p>
      <w:pPr>
        <w:jc w:val="both"/>
      </w:pPr>
      <w:r>
        <w:t xml:space="preserve">        Flaggable.ofInt());</w:t>
      </w:r>
    </w:p>
    <w:p>
      <w:pPr>
        <w:jc w:val="both"/>
      </w:pPr>
      <w:r/>
    </w:p>
    <w:p>
      <w:pPr>
        <w:jc w:val="both"/>
      </w:pPr>
      <w:r>
        <w:t xml:space="preserve">    createFlag("startupSleepMins",</w:t>
      </w:r>
    </w:p>
    <w:p>
      <w:pPr>
        <w:jc w:val="both"/>
      </w:pPr>
      <w:r>
        <w:t xml:space="preserve">        2L,</w:t>
      </w:r>
    </w:p>
    <w:p>
      <w:pPr>
        <w:jc w:val="both"/>
      </w:pPr>
      <w:r>
        <w:t xml:space="preserve">        "sleep multiplier of startupSleepMins before job runs",</w:t>
      </w:r>
    </w:p>
    <w:p>
      <w:pPr>
        <w:jc w:val="both"/>
      </w:pPr>
      <w:r>
        <w:t xml:space="preserve">        Flaggable.ofLong());</w:t>
      </w:r>
    </w:p>
    <w:p>
      <w:pPr>
        <w:jc w:val="both"/>
      </w:pPr>
      <w:r/>
    </w:p>
    <w:p>
      <w:pPr>
        <w:jc w:val="both"/>
      </w:pPr>
      <w:r>
        <w:t xml:space="preserve">    createFlag("maxRetriesOnFailure",</w:t>
      </w:r>
    </w:p>
    <w:p>
      <w:pPr>
        <w:jc w:val="both"/>
      </w:pPr>
      <w:r>
        <w:t xml:space="preserve">        3,</w:t>
      </w:r>
    </w:p>
    <w:p>
      <w:pPr>
        <w:jc w:val="both"/>
      </w:pPr>
      <w:r>
        <w:t xml:space="preserve">        "how many times we should try to rebuild a segment when failure happens",</w:t>
      </w:r>
    </w:p>
    <w:p>
      <w:pPr>
        <w:jc w:val="both"/>
      </w:pPr>
      <w:r>
        <w:t xml:space="preserve">        Flaggable.ofInt());</w:t>
      </w:r>
    </w:p>
    <w:p>
      <w:pPr>
        <w:jc w:val="both"/>
      </w:pPr>
      <w:r/>
    </w:p>
    <w:p>
      <w:pPr>
        <w:jc w:val="both"/>
      </w:pPr>
      <w:r>
        <w:t xml:space="preserve">    createFlag("hash_partitions",</w:t>
      </w:r>
    </w:p>
    <w:p>
      <w:pPr>
        <w:jc w:val="both"/>
      </w:pPr>
      <w:r>
        <w:t xml:space="preserve">        ImmutableList.of(),</w:t>
      </w:r>
    </w:p>
    <w:p>
      <w:pPr>
        <w:jc w:val="both"/>
      </w:pPr>
      <w:r>
        <w:t xml:space="preserve">        "comma separated hash partition ids, e.g., 0,1,3,4. "</w:t>
      </w:r>
    </w:p>
    <w:p>
      <w:pPr>
        <w:jc w:val="both"/>
      </w:pPr>
      <w:r>
        <w:t xml:space="preserve">            + "If not specified, all the partitions will be built.",</w:t>
      </w:r>
    </w:p>
    <w:p>
      <w:pPr>
        <w:jc w:val="both"/>
      </w:pPr>
      <w:r>
        <w:t xml:space="preserve">        Flaggable.ofJavaList(Flaggable.ofInt()));</w:t>
      </w:r>
    </w:p>
    <w:p>
      <w:pPr>
        <w:jc w:val="both"/>
      </w:pPr>
      <w:r/>
    </w:p>
    <w:p>
      <w:pPr>
        <w:jc w:val="both"/>
      </w:pPr>
      <w:r>
        <w:t xml:space="preserve">    createFlag("numSegmentBuilderPartitions",</w:t>
      </w:r>
    </w:p>
    <w:p>
      <w:pPr>
        <w:jc w:val="both"/>
      </w:pPr>
      <w:r>
        <w:t xml:space="preserve">        100,</w:t>
      </w:r>
    </w:p>
    <w:p>
      <w:pPr>
        <w:jc w:val="both"/>
      </w:pPr>
      <w:r>
        <w:t xml:space="preserve">        "Number of partitions for dividing up all segment builder work",</w:t>
      </w:r>
    </w:p>
    <w:p>
      <w:pPr>
        <w:jc w:val="both"/>
      </w:pPr>
      <w:r>
        <w:t xml:space="preserve">        Flaggable.ofInt());</w:t>
      </w:r>
    </w:p>
    <w:p>
      <w:pPr>
        <w:jc w:val="both"/>
      </w:pPr>
      <w:r/>
    </w:p>
    <w:p>
      <w:pPr>
        <w:jc w:val="both"/>
      </w:pPr>
      <w:r>
        <w:t xml:space="preserve">    createFlag("waitBetweenSegmentsSecs",</w:t>
      </w:r>
    </w:p>
    <w:p>
      <w:pPr>
        <w:jc w:val="both"/>
      </w:pPr>
      <w:r>
        <w:t xml:space="preserve">        10,</w:t>
      </w:r>
    </w:p>
    <w:p>
      <w:pPr>
        <w:jc w:val="both"/>
      </w:pPr>
      <w:r>
        <w:t xml:space="preserve">        "Time to sleep between processing segments.",</w:t>
      </w:r>
    </w:p>
    <w:p>
      <w:pPr>
        <w:jc w:val="both"/>
      </w:pPr>
      <w:r>
        <w:t xml:space="preserve">        Flaggable.ofInt());</w:t>
      </w:r>
    </w:p>
    <w:p>
      <w:pPr>
        <w:jc w:val="both"/>
      </w:pPr>
      <w:r/>
    </w:p>
    <w:p>
      <w:pPr>
        <w:jc w:val="both"/>
      </w:pPr>
      <w:r>
        <w:t xml:space="preserve">    createFlag("waitBeforeQuitMins",</w:t>
      </w:r>
    </w:p>
    <w:p>
      <w:pPr>
        <w:jc w:val="both"/>
      </w:pPr>
      <w:r>
        <w:t xml:space="preserve">        2,</w:t>
      </w:r>
    </w:p>
    <w:p>
      <w:pPr>
        <w:jc w:val="both"/>
      </w:pPr>
      <w:r>
        <w:t xml:space="preserve">        "How many minutes to sleep before quitting.",</w:t>
      </w:r>
    </w:p>
    <w:p>
      <w:pPr>
        <w:jc w:val="both"/>
      </w:pPr>
      <w:r>
        <w:t xml:space="preserve">        Flaggable.ofInt());</w:t>
      </w:r>
    </w:p>
    <w:p>
      <w:pPr>
        <w:jc w:val="both"/>
      </w:pPr>
      <w:r/>
    </w:p>
    <w:p>
      <w:pPr>
        <w:jc w:val="both"/>
      </w:pPr>
      <w:r>
        <w:t xml:space="preserve">    createFlag("scrubGen",</w:t>
      </w:r>
    </w:p>
    <w:p>
      <w:pPr>
        <w:jc w:val="both"/>
      </w:pPr>
      <w:r>
        <w:t xml:space="preserve">        "",</w:t>
      </w:r>
    </w:p>
    <w:p>
      <w:pPr>
        <w:jc w:val="both"/>
      </w:pPr>
      <w:r>
        <w:t xml:space="preserve">        "Scrub gen for which segment builders should be run.",</w:t>
      </w:r>
    </w:p>
    <w:p>
      <w:pPr>
        <w:jc w:val="both"/>
      </w:pPr>
      <w:r>
        <w:t xml:space="preserve">        Flaggable.ofString());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start() {</w:t>
      </w:r>
    </w:p>
    <w:p>
      <w:pPr>
        <w:jc w:val="both"/>
      </w:pPr>
      <w:r>
        <w:t xml:space="preserve">    SegmentBuilder segmentBuilder = injector().instance(SegmentBuilder.class);</w:t>
      </w:r>
    </w:p>
    <w:p>
      <w:pPr>
        <w:jc w:val="both"/>
      </w:pPr>
      <w:r>
        <w:t xml:space="preserve">    closeOnExit((Time time) -&gt; {</w:t>
      </w:r>
    </w:p>
    <w:p>
      <w:pPr>
        <w:jc w:val="both"/>
      </w:pPr>
      <w:r>
        <w:t xml:space="preserve">      segmentBuilder.doShutdown();</w:t>
      </w:r>
    </w:p>
    <w:p>
      <w:pPr>
        <w:jc w:val="both"/>
      </w:pPr>
      <w:r>
        <w:t xml:space="preserve">      return Future.Unit();</w:t>
      </w:r>
    </w:p>
    <w:p>
      <w:pPr>
        <w:jc w:val="both"/>
      </w:pPr>
      <w:r>
        <w:t xml:space="preserve">    });</w:t>
      </w:r>
    </w:p>
    <w:p>
      <w:pPr>
        <w:jc w:val="both"/>
      </w:pPr>
      <w:r/>
    </w:p>
    <w:p>
      <w:pPr>
        <w:jc w:val="both"/>
      </w:pPr>
      <w:r>
        <w:t xml:space="preserve">    LOG.info("Starting run()");</w:t>
      </w:r>
    </w:p>
    <w:p>
      <w:pPr>
        <w:jc w:val="both"/>
      </w:pPr>
      <w:r>
        <w:t xml:space="preserve">    segmentBuilder.run();</w:t>
      </w:r>
    </w:p>
    <w:p>
      <w:pPr>
        <w:jc w:val="both"/>
      </w:pPr>
      <w:r>
        <w:t xml:space="preserve">    LOG.info("run() complete");</w:t>
      </w:r>
    </w:p>
    <w:p>
      <w:pPr>
        <w:jc w:val="both"/>
      </w:pPr>
      <w:r/>
    </w:p>
    <w:p>
      <w:pPr>
        <w:jc w:val="both"/>
      </w:pPr>
      <w:r>
        <w:t xml:space="preserve">    // Now shutdown</w:t>
      </w:r>
    </w:p>
    <w:p>
      <w:pPr>
        <w:jc w:val="both"/>
      </w:pPr>
      <w:r>
        <w:t xml:space="preserve">    shutdown();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shutdown() {</w:t>
      </w:r>
    </w:p>
    <w:p>
      <w:pPr>
        <w:jc w:val="both"/>
      </w:pPr>
      <w:r>
        <w:t xml:space="preserve">    LOG.info("Calling close() to initiate shutdown");</w:t>
      </w:r>
    </w:p>
    <w:p>
      <w:pPr>
        <w:jc w:val="both"/>
      </w:pPr>
      <w:r>
        <w:t xml:space="preserve">    close();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Collection&lt;Module&gt; javaModules() {</w:t>
      </w:r>
    </w:p>
    <w:p>
      <w:pPr>
        <w:jc w:val="both"/>
      </w:pPr>
      <w:r>
        <w:t xml:space="preserve">    return ImmutableList.of(new SegmentBuilderModule());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