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com.twitter.search.earlybird.archive.segmentbuilder;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java.util.Date;</w:t>
      </w:r>
    </w:p>
    <w:p>
      <w:pPr>
        <w:jc w:val="both"/>
      </w:pPr>
      <w:r>
        <w:t>import java.util.Optional;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org.apache.hadoop.fs.FileSystem;</w:t>
      </w:r>
    </w:p>
    <w:p>
      <w:pPr>
        <w:jc w:val="both"/>
      </w:pPr>
      <w:r>
        <w:t>import org.apache.hadoop.fs.Path;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com.twitter.common.quantity.Amount;</w:t>
      </w:r>
    </w:p>
    <w:p>
      <w:pPr>
        <w:jc w:val="both"/>
      </w:pPr>
      <w:r>
        <w:t>import com.twitter.common.quantity.Time;</w:t>
      </w:r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com.twitter.search.common.database.DatabaseConfig;</w:t>
      </w:r>
    </w:p>
    <w:p>
      <w:pPr>
        <w:jc w:val="both"/>
      </w:pPr>
      <w:r>
        <w:t>import com.twitter.search.common.util.zktrylock.TryLock;</w:t>
      </w:r>
    </w:p>
    <w:p>
      <w:pPr>
        <w:jc w:val="both"/>
      </w:pPr>
      <w:r>
        <w:t>import com.twitter.search.common.util.zktrylock.ZooKeeperTryLockFactory;</w:t>
      </w:r>
    </w:p>
    <w:p>
      <w:pPr>
        <w:jc w:val="both"/>
      </w:pPr>
      <w:r>
        <w:t>import com.twitter.search.earlybird.archive.DailyStatusBatches;</w:t>
      </w:r>
    </w:p>
    <w:p>
      <w:pPr>
        <w:jc w:val="both"/>
      </w:pPr>
      <w:r>
        <w:t>import com.twitter.search.earlybird.common.config.EarlybirdProperty;</w:t>
      </w:r>
    </w:p>
    <w:p>
      <w:pPr>
        <w:jc w:val="both"/>
      </w:pPr>
      <w:r>
        <w:t>import com.twitter.search.earlybird.util.ScrubGenUtil;</w:t>
      </w:r>
    </w:p>
    <w:p>
      <w:pPr>
        <w:jc w:val="both"/>
      </w:pPr>
      <w:r>
        <w:t>import com.twitter.search.earlybird.partition.HdfsUtil;</w:t>
      </w:r>
    </w:p>
    <w:p>
      <w:pPr>
        <w:jc w:val="both"/>
      </w:pPr>
      <w:r>
        <w:t>import com.twitter.search.earlybird.partition.SegmentSyncConfig;</w:t>
      </w:r>
    </w:p>
    <w:p>
      <w:pPr>
        <w:jc w:val="both"/>
      </w:pPr>
      <w:r>
        <w:t>import com.twitter.util.Duration;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Coordinate between segment builders for scrubbing pipeline.</w:t>
      </w:r>
    </w:p>
    <w:p>
      <w:pPr>
        <w:jc w:val="both"/>
      </w:pPr>
      <w:r>
        <w:t xml:space="preserve"> * When segment builder is running, all of them will try to find a HDFS file indicating if data is</w:t>
      </w:r>
    </w:p>
    <w:p>
      <w:pPr>
        <w:jc w:val="both"/>
      </w:pPr>
      <w:r>
        <w:t xml:space="preserve"> * ready. If the file does not exist, only one of them will go through the files and see if</w:t>
      </w:r>
    </w:p>
    <w:p>
      <w:pPr>
        <w:jc w:val="both"/>
      </w:pPr>
      <w:r>
        <w:t xml:space="preserve"> * scrubbing pipeline has generated all data for this scrub gen.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If the instance that got the lock found all data, it still exists, because otherwise we will</w:t>
      </w:r>
    </w:p>
    <w:p>
      <w:pPr>
        <w:jc w:val="both"/>
      </w:pPr>
      <w:r>
        <w:t xml:space="preserve"> * have one single segmentbuilder instance trying to build all segments, which is not what we want.</w:t>
      </w:r>
    </w:p>
    <w:p>
      <w:pPr>
        <w:jc w:val="both"/>
      </w:pPr>
      <w:r>
        <w:t xml:space="preserve"> * But if it exists, then the next time all segmentbuilder instances are scheduled, they will all</w:t>
      </w:r>
    </w:p>
    <w:p>
      <w:pPr>
        <w:jc w:val="both"/>
      </w:pPr>
      <w:r>
        <w:t xml:space="preserve"> * find the file, and will start building segments.</w:t>
      </w:r>
    </w:p>
    <w:p>
      <w:pPr>
        <w:jc w:val="both"/>
      </w:pPr>
      <w:r>
        <w:t xml:space="preserve"> */</w:t>
      </w:r>
    </w:p>
    <w:p>
      <w:pPr>
        <w:jc w:val="both"/>
      </w:pPr>
      <w:r>
        <w:t>class SegmentBuilderCoordinator {</w:t>
      </w:r>
    </w:p>
    <w:p>
      <w:pPr>
        <w:jc w:val="both"/>
      </w:pPr>
      <w:r>
        <w:t xml:space="preserve">  private static final Logger LOG = LoggerFactory.getLogger(SegmentBuilderCoordinator.class);</w:t>
      </w:r>
    </w:p>
    <w:p>
      <w:pPr>
        <w:jc w:val="both"/>
      </w:pPr>
      <w:r/>
    </w:p>
    <w:p>
      <w:pPr>
        <w:jc w:val="both"/>
      </w:pPr>
      <w:r>
        <w:t xml:space="preserve">  private static final Amount&lt;Long, Time&gt; ZK_LOCK_EXPIRATION_MIN = Amount.of(5L, Time.MINUTES);</w:t>
      </w:r>
    </w:p>
    <w:p>
      <w:pPr>
        <w:jc w:val="both"/>
      </w:pPr>
      <w:r>
        <w:t xml:space="preserve">  private static final String SEGMENT_BUILDER_SYNC_NODE = "scrub_gen_data_sync";</w:t>
      </w:r>
    </w:p>
    <w:p>
      <w:pPr>
        <w:jc w:val="both"/>
      </w:pPr>
      <w:r>
        <w:t xml:space="preserve">  private static final String SEGMENT_BUILDER_SYNC_ZK_PATH =</w:t>
      </w:r>
    </w:p>
    <w:p>
      <w:pPr>
        <w:jc w:val="both"/>
      </w:pPr>
      <w:r>
        <w:t xml:space="preserve">      EarlybirdProperty.ZK_APP_ROOT.get() + "/segment_builder_sync";</w:t>
      </w:r>
    </w:p>
    <w:p>
      <w:pPr>
        <w:jc w:val="both"/>
      </w:pPr>
      <w:r>
        <w:t xml:space="preserve">  private static final String DATA_FULLY_BUILT_FILE = "_data_fully_built";</w:t>
      </w:r>
    </w:p>
    <w:p>
      <w:pPr>
        <w:jc w:val="both"/>
      </w:pPr>
      <w:r>
        <w:t xml:space="preserve">  static final int FIRST_INSTANCE = 0;</w:t>
      </w:r>
    </w:p>
    <w:p>
      <w:pPr>
        <w:jc w:val="both"/>
      </w:pPr>
      <w:r/>
    </w:p>
    <w:p>
      <w:pPr>
        <w:jc w:val="both"/>
      </w:pPr>
      <w:r>
        <w:t xml:space="preserve">  private static final long NON_FIRST_INSTANCE_SLEEP_BEFORE_RETRY_DURATION_MS =</w:t>
      </w:r>
    </w:p>
    <w:p>
      <w:pPr>
        <w:jc w:val="both"/>
      </w:pPr>
      <w:r>
        <w:t xml:space="preserve">      Duration.fromHours(1).inMillis();</w:t>
      </w:r>
    </w:p>
    <w:p>
      <w:pPr>
        <w:jc w:val="both"/>
      </w:pPr>
      <w:r/>
    </w:p>
    <w:p>
      <w:pPr>
        <w:jc w:val="both"/>
      </w:pPr>
      <w:r>
        <w:t xml:space="preserve">  private final ZooKeeperTryLockFactory zkTryLockFactory;</w:t>
      </w:r>
    </w:p>
    <w:p>
      <w:pPr>
        <w:jc w:val="both"/>
      </w:pPr>
      <w:r>
        <w:t xml:space="preserve">  private final SegmentSyncConfig syncConfig;</w:t>
      </w:r>
    </w:p>
    <w:p>
      <w:pPr>
        <w:jc w:val="both"/>
      </w:pPr>
      <w:r>
        <w:t xml:space="preserve">  private final Optional&lt;Date&gt; scrubGenDayOpt;</w:t>
      </w:r>
    </w:p>
    <w:p>
      <w:pPr>
        <w:jc w:val="both"/>
      </w:pPr>
      <w:r>
        <w:t xml:space="preserve">  private final Optional&lt;String&gt; scrubGenOpt;</w:t>
      </w:r>
    </w:p>
    <w:p>
      <w:pPr>
        <w:jc w:val="both"/>
      </w:pPr>
      <w:r>
        <w:t xml:space="preserve">  private final Clock clock;</w:t>
      </w:r>
    </w:p>
    <w:p>
      <w:pPr>
        <w:jc w:val="both"/>
      </w:pPr>
      <w:r/>
    </w:p>
    <w:p>
      <w:pPr>
        <w:jc w:val="both"/>
      </w:pPr>
      <w:r>
        <w:t xml:space="preserve">  SegmentBuilderCoordinator(</w:t>
      </w:r>
    </w:p>
    <w:p>
      <w:pPr>
        <w:jc w:val="both"/>
      </w:pPr>
      <w:r>
        <w:t xml:space="preserve">      ZooKeeperTryLockFactory zkTryLockFactory, SegmentSyncConfig syncConfig, Clock clock) {</w:t>
      </w:r>
    </w:p>
    <w:p>
      <w:pPr>
        <w:jc w:val="both"/>
      </w:pPr>
      <w:r>
        <w:t xml:space="preserve">    this.zkTryLockFactory = zkTryLockFactory;</w:t>
      </w:r>
    </w:p>
    <w:p>
      <w:pPr>
        <w:jc w:val="both"/>
      </w:pPr>
      <w:r>
        <w:t xml:space="preserve">    this.syncConfig = syncConfig;</w:t>
      </w:r>
    </w:p>
    <w:p>
      <w:pPr>
        <w:jc w:val="both"/>
      </w:pPr>
      <w:r>
        <w:t xml:space="preserve">    this.scrubGenOpt = syncConfig.getScrubGen();</w:t>
      </w:r>
    </w:p>
    <w:p>
      <w:pPr>
        <w:jc w:val="both"/>
      </w:pPr>
      <w:r>
        <w:t xml:space="preserve">    this.scrubGenDayOpt = scrubGenOpt.map(ScrubGenUtil::parseScrubGenToDate);</w:t>
      </w:r>
    </w:p>
    <w:p>
      <w:pPr>
        <w:jc w:val="both"/>
      </w:pPr>
      <w:r>
        <w:t xml:space="preserve">    this.clock = clock;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public boolean isScrubGenDataFullyBuilt(int instanceNumber) {</w:t>
      </w:r>
    </w:p>
    <w:p>
      <w:pPr>
        <w:jc w:val="both"/>
      </w:pPr>
      <w:r>
        <w:t xml:space="preserve">    // Only segment builder that takes scrub gen should use isPartitioningOutputReady to coordinate</w:t>
      </w:r>
    </w:p>
    <w:p>
      <w:pPr>
        <w:jc w:val="both"/>
      </w:pPr>
      <w:r>
        <w:t xml:space="preserve">    Preconditions.checkArgument(scrubGenDayOpt.isPresent());</w:t>
      </w:r>
    </w:p>
    <w:p>
      <w:pPr>
        <w:jc w:val="both"/>
      </w:pPr>
      <w:r/>
    </w:p>
    <w:p>
      <w:pPr>
        <w:jc w:val="both"/>
      </w:pPr>
      <w:r>
        <w:t xml:space="preserve">    final FileSystem hdfs;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hdfs = HdfsUtil.getHdfsFileSystem();</w:t>
      </w:r>
    </w:p>
    <w:p>
      <w:pPr>
        <w:jc w:val="both"/>
      </w:pPr>
      <w:r>
        <w:t xml:space="preserve">    } catch (IOException e) {</w:t>
      </w:r>
    </w:p>
    <w:p>
      <w:pPr>
        <w:jc w:val="both"/>
      </w:pPr>
      <w:r>
        <w:t xml:space="preserve">      LOG.error("Could not create HDFS file system.", e);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isScrubGenDataFullyBuilt(</w:t>
      </w:r>
    </w:p>
    <w:p>
      <w:pPr>
        <w:jc w:val="both"/>
      </w:pPr>
      <w:r>
        <w:t xml:space="preserve">        instanceNumber,</w:t>
      </w:r>
    </w:p>
    <w:p>
      <w:pPr>
        <w:jc w:val="both"/>
      </w:pPr>
      <w:r>
        <w:t xml:space="preserve">        scrubGenDayOpt.get(),</w:t>
      </w:r>
    </w:p>
    <w:p>
      <w:pPr>
        <w:jc w:val="both"/>
      </w:pPr>
      <w:r>
        <w:t xml:space="preserve">        NON_FIRST_INSTANCE_SLEEP_BEFORE_RETRY_DURATION_MS,</w:t>
      </w:r>
    </w:p>
    <w:p>
      <w:pPr>
        <w:jc w:val="both"/>
      </w:pPr>
      <w:r>
        <w:t xml:space="preserve">        hdfs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boolean isScrubGenDataFullyBuilt(</w:t>
      </w:r>
    </w:p>
    <w:p>
      <w:pPr>
        <w:jc w:val="both"/>
      </w:pPr>
      <w:r>
        <w:t xml:space="preserve">      int instanceNumber,</w:t>
      </w:r>
    </w:p>
    <w:p>
      <w:pPr>
        <w:jc w:val="both"/>
      </w:pPr>
      <w:r>
        <w:t xml:space="preserve">      Date scrubGenDay,</w:t>
      </w:r>
    </w:p>
    <w:p>
      <w:pPr>
        <w:jc w:val="both"/>
      </w:pPr>
      <w:r>
        <w:t xml:space="preserve">      long nonFirstInstanceSleepBeforeRetryDuration,</w:t>
      </w:r>
    </w:p>
    <w:p>
      <w:pPr>
        <w:jc w:val="both"/>
      </w:pPr>
      <w:r>
        <w:t xml:space="preserve">      FileSystem hdfs) {</w:t>
      </w:r>
    </w:p>
    <w:p>
      <w:pPr>
        <w:jc w:val="both"/>
      </w:pPr>
      <w:r>
        <w:t xml:space="preserve">    // Check if the scrub gen has been fully built file exists.</w:t>
      </w:r>
    </w:p>
    <w:p>
      <w:pPr>
        <w:jc w:val="both"/>
      </w:pPr>
      <w:r>
        <w:t xml:space="preserve">    if (checkHaveScrubGenDataFullyBuiltFileOnHdfs(hdfs)) {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If it doesn't exist, let first instance see if scrub gen has been fully built and create the</w:t>
      </w:r>
    </w:p>
    <w:p>
      <w:pPr>
        <w:jc w:val="both"/>
      </w:pPr>
      <w:r>
        <w:t xml:space="preserve">    // file.</w:t>
      </w:r>
    </w:p>
    <w:p>
      <w:pPr>
        <w:jc w:val="both"/>
      </w:pPr>
      <w:r>
        <w:t xml:space="preserve">    if (instanceNumber == FIRST_INSTANCE) {</w:t>
      </w:r>
    </w:p>
    <w:p>
      <w:pPr>
        <w:jc w:val="both"/>
      </w:pPr>
      <w:r>
        <w:t xml:space="preserve">      // We were missing some data on HDFS for this scrub gen in previous run,</w:t>
      </w:r>
    </w:p>
    <w:p>
      <w:pPr>
        <w:jc w:val="both"/>
      </w:pPr>
      <w:r>
        <w:t xml:space="preserve">      // but we might've gotten more data in the meantime, check again.</w:t>
      </w:r>
    </w:p>
    <w:p>
      <w:pPr>
        <w:jc w:val="both"/>
      </w:pPr>
      <w:r>
        <w:t xml:space="preserve">      // Only allow instance 0 to do this mainly for 2 reasons:</w:t>
      </w:r>
    </w:p>
    <w:p>
      <w:pPr>
        <w:jc w:val="both"/>
      </w:pPr>
      <w:r>
        <w:t xml:space="preserve">      // 1) Since instances are scheduled in batches, it's possible that a instance from latter</w:t>
      </w:r>
    </w:p>
    <w:p>
      <w:pPr>
        <w:jc w:val="both"/>
      </w:pPr>
      <w:r>
        <w:t xml:space="preserve">      // batch find the fully built file in hdfs and start processing. We end up doing work with</w:t>
      </w:r>
    </w:p>
    <w:p>
      <w:pPr>
        <w:jc w:val="both"/>
      </w:pPr>
      <w:r>
        <w:t xml:space="preserve">      // only partial instances.</w:t>
      </w:r>
    </w:p>
    <w:p>
      <w:pPr>
        <w:jc w:val="both"/>
      </w:pPr>
      <w:r>
        <w:t xml:space="preserve">      // 2) If we sleep before we release lock, it's hard to estimate how long a instance will</w:t>
      </w:r>
    </w:p>
    <w:p>
      <w:pPr>
        <w:jc w:val="both"/>
      </w:pPr>
      <w:r>
        <w:t xml:space="preserve">      // be scheduled.</w:t>
      </w:r>
    </w:p>
    <w:p>
      <w:pPr>
        <w:jc w:val="both"/>
      </w:pPr>
      <w:r>
        <w:t xml:space="preserve">      // For deterministic reason, we simplify a bit and only allow instance 0 to check and write</w:t>
      </w:r>
    </w:p>
    <w:p>
      <w:pPr>
        <w:jc w:val="both"/>
      </w:pPr>
      <w:r>
        <w:t xml:space="preserve">      // data is fully build file to hdfs.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checkIfScrubGenDataIsFullyBuilt(hdfs, scrubGenDay);</w:t>
      </w:r>
    </w:p>
    <w:p>
      <w:pPr>
        <w:jc w:val="both"/>
      </w:pPr>
      <w:r>
        <w:t xml:space="preserve">      } catch (IOException e) {</w:t>
      </w:r>
    </w:p>
    <w:p>
      <w:pPr>
        <w:jc w:val="both"/>
      </w:pPr>
      <w:r>
        <w:t xml:space="preserve">        LOG.error("Failed to grab lock and check scrub gen data.", 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for all other instances, sleep for a bit to give time for first instance to check if scrub</w:t>
      </w:r>
    </w:p>
    <w:p>
      <w:pPr>
        <w:jc w:val="both"/>
      </w:pPr>
      <w:r>
        <w:t xml:space="preserve">      // gen has been fully built and create the file, then check again.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LOG.info(</w:t>
      </w:r>
    </w:p>
    <w:p>
      <w:pPr>
        <w:jc w:val="both"/>
      </w:pPr>
      <w:r>
        <w:t xml:space="preserve">            "Sleeping for {} ms before re-checking if scrub gen has been fully built file exists",</w:t>
      </w:r>
    </w:p>
    <w:p>
      <w:pPr>
        <w:jc w:val="both"/>
      </w:pPr>
      <w:r>
        <w:t xml:space="preserve">            nonFirstInstanceSleepBeforeRetryDuration);</w:t>
      </w:r>
    </w:p>
    <w:p>
      <w:pPr>
        <w:jc w:val="both"/>
      </w:pPr>
      <w:r>
        <w:t xml:space="preserve">        clock.waitFor(nonFirstInstanceSleepBeforeRetryDuration);</w:t>
      </w:r>
    </w:p>
    <w:p>
      <w:pPr>
        <w:jc w:val="both"/>
      </w:pPr>
      <w:r>
        <w:t xml:space="preserve">        return checkHaveScrubGenDataFullyBuiltFileOnHdfs(hdfs);</w:t>
      </w:r>
    </w:p>
    <w:p>
      <w:pPr>
        <w:jc w:val="both"/>
      </w:pPr>
      <w:r>
        <w:t xml:space="preserve">      } catch (InterruptedException e) {</w:t>
      </w:r>
    </w:p>
    <w:p>
      <w:pPr>
        <w:jc w:val="both"/>
      </w:pPr>
      <w:r>
        <w:t xml:space="preserve">        LOG.warn("Interrupted when sleeping before re-checking if scrub gen has been fully built "</w:t>
      </w:r>
    </w:p>
    <w:p>
      <w:pPr>
        <w:jc w:val="both"/>
      </w:pPr>
      <w:r>
        <w:t xml:space="preserve">            + "file exists", 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if hasSuccessFileToHdfs returns false, then should always return false in the end.</w:t>
      </w:r>
    </w:p>
    <w:p>
      <w:pPr>
        <w:jc w:val="both"/>
      </w:pPr>
      <w:r>
        <w:t xml:space="preserve">    // next run will find success file for this scrub gen and move forward.</w:t>
      </w:r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checkIfScrubGenDataIsFullyBuilt(</w:t>
      </w:r>
    </w:p>
    <w:p>
      <w:pPr>
        <w:jc w:val="both"/>
      </w:pPr>
      <w:r>
        <w:t xml:space="preserve">      FileSystem hdfs, Date scrubGenDay) throws IOException {</w:t>
      </w:r>
    </w:p>
    <w:p>
      <w:pPr>
        <w:jc w:val="both"/>
      </w:pPr>
      <w:r>
        <w:t xml:space="preserve">    // Build the lock, try to acquire it, and check the data on HDFS</w:t>
      </w:r>
    </w:p>
    <w:p>
      <w:pPr>
        <w:jc w:val="both"/>
      </w:pPr>
      <w:r>
        <w:t xml:space="preserve">    TryLock lock = zkTryLockFactory.createTryLock(</w:t>
      </w:r>
    </w:p>
    <w:p>
      <w:pPr>
        <w:jc w:val="both"/>
      </w:pPr>
      <w:r>
        <w:t xml:space="preserve">        DatabaseConfig.getLocalHostname(),</w:t>
      </w:r>
    </w:p>
    <w:p>
      <w:pPr>
        <w:jc w:val="both"/>
      </w:pPr>
      <w:r>
        <w:t xml:space="preserve">        SEGMENT_BUILDER_SYNC_ZK_PATH,</w:t>
      </w:r>
    </w:p>
    <w:p>
      <w:pPr>
        <w:jc w:val="both"/>
      </w:pPr>
      <w:r>
        <w:t xml:space="preserve">        SEGMENT_BUILDER_SYNC_NODE,</w:t>
      </w:r>
    </w:p>
    <w:p>
      <w:pPr>
        <w:jc w:val="both"/>
      </w:pPr>
      <w:r>
        <w:t xml:space="preserve">        ZK_LOCK_EXPIRATION_MIN);</w:t>
      </w:r>
    </w:p>
    <w:p>
      <w:pPr>
        <w:jc w:val="both"/>
      </w:pPr>
      <w:r>
        <w:t xml:space="preserve">    Preconditions.checkState(scrubGenOpt.isPresent());</w:t>
      </w:r>
    </w:p>
    <w:p>
      <w:pPr>
        <w:jc w:val="both"/>
      </w:pPr>
      <w:r>
        <w:t xml:space="preserve">    String scrubGen = scrubGenOpt.get();</w:t>
      </w:r>
    </w:p>
    <w:p>
      <w:pPr>
        <w:jc w:val="both"/>
      </w:pPr>
      <w:r/>
    </w:p>
    <w:p>
      <w:pPr>
        <w:jc w:val="both"/>
      </w:pPr>
      <w:r>
        <w:t xml:space="preserve">    lock.tryWithLock(() -&gt; {</w:t>
      </w:r>
    </w:p>
    <w:p>
      <w:pPr>
        <w:jc w:val="both"/>
      </w:pPr>
      <w:r>
        <w:t xml:space="preserve">      LOG.info(String.format(</w:t>
      </w:r>
    </w:p>
    <w:p>
      <w:pPr>
        <w:jc w:val="both"/>
      </w:pPr>
      <w:r>
        <w:t xml:space="preserve">          "Obtained ZK lock to check if data for scrub gen %s is ready.", scrubGen));</w:t>
      </w:r>
    </w:p>
    <w:p>
      <w:pPr>
        <w:jc w:val="both"/>
      </w:pPr>
      <w:r>
        <w:t xml:space="preserve">      final DailyStatusBatches directory =</w:t>
      </w:r>
    </w:p>
    <w:p>
      <w:pPr>
        <w:jc w:val="both"/>
      </w:pPr>
      <w:r>
        <w:t xml:space="preserve">          new DailyStatusBatches(zkTryLockFactory, scrubGenDay);</w:t>
      </w:r>
    </w:p>
    <w:p>
      <w:pPr>
        <w:jc w:val="both"/>
      </w:pPr>
      <w:r>
        <w:t xml:space="preserve">      if (directory.isScrubGenDataFullyBuilt(hdfs)</w:t>
      </w:r>
    </w:p>
    <w:p>
      <w:pPr>
        <w:jc w:val="both"/>
      </w:pPr>
      <w:r>
        <w:t xml:space="preserve">          &amp;&amp; createScrubGenDataFullyBuiltFileOnHdfs(hdfs)) {</w:t>
      </w:r>
    </w:p>
    <w:p>
      <w:pPr>
        <w:jc w:val="both"/>
      </w:pPr>
      <w:r>
        <w:t xml:space="preserve">        LOG.info(String.format("All data for scrub gen %s is ready.", scrubGen));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LOG.info(String.format("Data for scrub gen %s is not ready yet.", scrubGen));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createScrubGenDataFullyBuiltFileOnHdfs(FileSystem fs) {</w:t>
      </w:r>
    </w:p>
    <w:p>
      <w:pPr>
        <w:jc w:val="both"/>
      </w:pPr>
      <w:r>
        <w:t xml:space="preserve">    Path path = getScrubGenDataFullyBuiltFilePath();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fs.mkdirs(new Path(statusReadyHDFSPath()));</w:t>
      </w:r>
    </w:p>
    <w:p>
      <w:pPr>
        <w:jc w:val="both"/>
      </w:pPr>
      <w:r>
        <w:t xml:space="preserve">      if (fs.createNewFile(path)) {</w:t>
      </w:r>
    </w:p>
    <w:p>
      <w:pPr>
        <w:jc w:val="both"/>
      </w:pPr>
      <w:r>
        <w:t xml:space="preserve">        LOG.info("Successfully created file " + path + " on HDFS.");</w:t>
      </w:r>
    </w:p>
    <w:p>
      <w:pPr>
        <w:jc w:val="both"/>
      </w:pPr>
      <w:r>
        <w:t xml:space="preserve">        return true;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LOG.warn("Failed to create file " + path + " on HDFS.");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catch (IOException e) {</w:t>
      </w:r>
    </w:p>
    <w:p>
      <w:pPr>
        <w:jc w:val="both"/>
      </w:pPr>
      <w:r>
        <w:t xml:space="preserve">      LOG.error("Failed to create file on HDFS " + path.toString(), 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checkHaveScrubGenDataFullyBuiltFileOnHdfs(FileSystem fs) {</w:t>
      </w:r>
    </w:p>
    <w:p>
      <w:pPr>
        <w:jc w:val="both"/>
      </w:pPr>
      <w:r>
        <w:t xml:space="preserve">    Path path = getScrubGenDataFullyBuiltFilePath();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boolean ret = fs.exists(path);</w:t>
      </w:r>
    </w:p>
    <w:p>
      <w:pPr>
        <w:jc w:val="both"/>
      </w:pPr>
      <w:r>
        <w:t xml:space="preserve">      LOG.info("Checking if file exists showing scrubgen is fully built.");</w:t>
      </w:r>
    </w:p>
    <w:p>
      <w:pPr>
        <w:jc w:val="both"/>
      </w:pPr>
      <w:r>
        <w:t xml:space="preserve">      LOG.info("Path checked: {}, Exist check: {}", path, ret);</w:t>
      </w:r>
    </w:p>
    <w:p>
      <w:pPr>
        <w:jc w:val="both"/>
      </w:pPr>
      <w:r>
        <w:t xml:space="preserve">      return ret;</w:t>
      </w:r>
    </w:p>
    <w:p>
      <w:pPr>
        <w:jc w:val="both"/>
      </w:pPr>
      <w:r>
        <w:t xml:space="preserve">    } catch (IOException e) {</w:t>
      </w:r>
    </w:p>
    <w:p>
      <w:pPr>
        <w:jc w:val="both"/>
      </w:pPr>
      <w:r>
        <w:t xml:space="preserve">      LOG.error("Failed to check file on HDFS " + path.toString(), e);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Path getScrubGenDataFullyBuiltFilePath() {</w:t>
      </w:r>
    </w:p>
    <w:p>
      <w:pPr>
        <w:jc w:val="both"/>
      </w:pPr>
      <w:r>
        <w:t xml:space="preserve">    return new Path(statusReadyHDFSPath(), DATA_FULLY_BUILT_FILE);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String statusReadyHDFSPath() {</w:t>
      </w:r>
    </w:p>
    <w:p>
      <w:pPr>
        <w:jc w:val="both"/>
      </w:pPr>
      <w:r>
        <w:t xml:space="preserve">    return syncConfig.getHdfsSegmentSyncRootDir() + "/segment_builder_sync";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