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com.twitter.search.earlybird.archive.segmentbuilder;</w:t>
      </w:r>
    </w:p>
    <w:p>
      <w:pPr>
        <w:jc w:val="both"/>
      </w:pPr>
      <w:r/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prevents handling a given segment more than once every hdfsCheckIntervalMillis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RateLimitingSegmentHandler {</w:t>
      </w:r>
    </w:p>
    <w:p>
      <w:pPr>
        <w:jc w:val="both"/>
      </w:pPr>
      <w:r>
        <w:t xml:space="preserve">  private final long hdfsCheckIntervalMillis;</w:t>
      </w:r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Map&lt;String, Long&gt; segmentNameToLastUpdatedTimeMillis = new HashMap&lt;&gt;();</w:t>
      </w:r>
    </w:p>
    <w:p>
      <w:pPr>
        <w:jc w:val="both"/>
      </w:pPr>
      <w:r/>
    </w:p>
    <w:p>
      <w:pPr>
        <w:jc w:val="both"/>
      </w:pPr>
      <w:r>
        <w:t xml:space="preserve">  RateLimitingSegmentHandler(long hdfsCheckIntervalMillis, Clock clock) {</w:t>
      </w:r>
    </w:p>
    <w:p>
      <w:pPr>
        <w:jc w:val="both"/>
      </w:pPr>
      <w:r>
        <w:t xml:space="preserve">    this.hdfsCheckIntervalMillis = hdfsCheckIntervalMillis;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SegmentBuilderSegment processSegment(SegmentBuilderSegment segment)</w:t>
      </w:r>
    </w:p>
    <w:p>
      <w:pPr>
        <w:jc w:val="both"/>
      </w:pPr>
      <w:r>
        <w:t xml:space="preserve">      throws SegmentUpdaterException, SegmentInfoConstructionException {</w:t>
      </w:r>
    </w:p>
    <w:p>
      <w:pPr>
        <w:jc w:val="both"/>
      </w:pPr>
      <w:r/>
    </w:p>
    <w:p>
      <w:pPr>
        <w:jc w:val="both"/>
      </w:pPr>
      <w:r>
        <w:t xml:space="preserve">    String segmentName = segment.getSegmentName();</w:t>
      </w:r>
    </w:p>
    <w:p>
      <w:pPr>
        <w:jc w:val="both"/>
      </w:pPr>
      <w:r/>
    </w:p>
    <w:p>
      <w:pPr>
        <w:jc w:val="both"/>
      </w:pPr>
      <w:r>
        <w:t xml:space="preserve">    Long lastUpdatedMillis = segmentNameToLastUpdatedTimeMillis.get(segmentName);</w:t>
      </w:r>
    </w:p>
    <w:p>
      <w:pPr>
        <w:jc w:val="both"/>
      </w:pPr>
      <w:r>
        <w:t xml:space="preserve">    if (lastUpdatedMillis == null) {</w:t>
      </w:r>
    </w:p>
    <w:p>
      <w:pPr>
        <w:jc w:val="both"/>
      </w:pPr>
      <w:r>
        <w:t xml:space="preserve">      lastUpdatedMillis = 0L;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nowMillis = clock.nowMillis();</w:t>
      </w:r>
    </w:p>
    <w:p>
      <w:pPr>
        <w:jc w:val="both"/>
      </w:pPr>
      <w:r>
        <w:t xml:space="preserve">    if (nowMillis - lastUpdatedMillis &lt; hdfsCheckIntervalMillis) {</w:t>
      </w:r>
    </w:p>
    <w:p>
      <w:pPr>
        <w:jc w:val="both"/>
      </w:pPr>
      <w:r>
        <w:t xml:space="preserve">      return segment;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segmentNameToLastUpdatedTimeMillis.put(segmentName, nowMillis);</w:t>
      </w:r>
    </w:p>
    <w:p>
      <w:pPr>
        <w:jc w:val="both"/>
      </w:pPr>
      <w:r/>
    </w:p>
    <w:p>
      <w:pPr>
        <w:jc w:val="both"/>
      </w:pPr>
      <w:r>
        <w:t xml:space="preserve">    return segment.handle();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