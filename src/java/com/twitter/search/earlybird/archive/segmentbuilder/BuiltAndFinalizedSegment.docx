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/>
    </w:p>
    <w:p>
      <w:pPr>
        <w:jc w:val="both"/>
      </w:pPr>
      <w:r>
        <w:t>public class BuiltAndFinalizedSegment extends SegmentBuilderSegment {</w:t>
      </w:r>
    </w:p>
    <w:p>
      <w:pPr>
        <w:jc w:val="both"/>
      </w:pPr>
      <w:r>
        <w:t xml:space="preserve">  public BuiltAndFinalizedSegment(</w:t>
      </w:r>
    </w:p>
    <w:p>
      <w:pPr>
        <w:jc w:val="both"/>
      </w:pPr>
      <w:r>
        <w:t xml:space="preserve">      SegmentInfo segmentInfo,</w:t>
      </w:r>
    </w:p>
    <w:p>
      <w:pPr>
        <w:jc w:val="both"/>
      </w:pPr>
      <w:r>
        <w:t xml:space="preserve">      SegmentConfig segmentConfig,</w:t>
      </w:r>
    </w:p>
    <w:p>
      <w:pPr>
        <w:jc w:val="both"/>
      </w:pPr>
      <w:r>
        <w:t xml:space="preserve">      EarlybirdSegmentFactory earlybirdSegmentFactory,</w:t>
      </w:r>
    </w:p>
    <w:p>
      <w:pPr>
        <w:jc w:val="both"/>
      </w:pPr>
      <w:r>
        <w:t xml:space="preserve">      int alreadyRetriedCount,</w:t>
      </w:r>
    </w:p>
    <w:p>
      <w:pPr>
        <w:jc w:val="both"/>
      </w:pPr>
      <w:r>
        <w:t xml:space="preserve">      SegmentSyncConfig sync) {</w:t>
      </w:r>
    </w:p>
    <w:p>
      <w:pPr>
        <w:jc w:val="both"/>
      </w:pPr>
      <w:r/>
    </w:p>
    <w:p>
      <w:pPr>
        <w:jc w:val="both"/>
      </w:pPr>
      <w:r>
        <w:t xml:space="preserve">    super(segmentInfo, segmentConfig, earlybirdSegmentFactory, alreadyRetriedCount, sync);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SegmentBuilderSegment handle() throws SegmentInfoConstructionException,</w:t>
      </w:r>
    </w:p>
    <w:p>
      <w:pPr>
        <w:jc w:val="both"/>
      </w:pPr>
      <w:r>
        <w:t xml:space="preserve">      SegmentUpdaterException {</w:t>
      </w:r>
    </w:p>
    <w:p>
      <w:pPr>
        <w:jc w:val="both"/>
      </w:pPr>
      <w:r/>
    </w:p>
    <w:p>
      <w:pPr>
        <w:jc w:val="both"/>
      </w:pPr>
      <w:r>
        <w:t xml:space="preserve">    throw new IllegalStateException("Should not handle a BuildAndFinalizedSegment.");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isBuilt()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