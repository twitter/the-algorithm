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com.twitter.search.earlybird.archive.ArchiveOnDiskEarlybirdIndexConfig;</w:t>
      </w:r>
    </w:p>
    <w:p>
      <w:pPr>
        <w:jc w:val="both"/>
      </w:pPr>
      <w:r/>
    </w:p>
    <w:p>
      <w:pPr>
        <w:jc w:val="both"/>
      </w:pPr>
      <w:r>
        <w:t>public class SegmentConfig {</w:t>
      </w:r>
    </w:p>
    <w:p>
      <w:pPr>
        <w:jc w:val="both"/>
      </w:pPr>
      <w:r>
        <w:t xml:space="preserve">  private final ArchiveOnDiskEarlybirdIndexConfig earlybirdIndexConfig;</w:t>
      </w:r>
    </w:p>
    <w:p>
      <w:pPr>
        <w:jc w:val="both"/>
      </w:pPr>
      <w:r>
        <w:t xml:space="preserve">  private final Amount&lt;Long, Time&gt; segmentZKLockExpirationTime;</w:t>
      </w:r>
    </w:p>
    <w:p>
      <w:pPr>
        <w:jc w:val="both"/>
      </w:pPr>
      <w:r>
        <w:t xml:space="preserve">  private final int maxRetriesOnFailure;</w:t>
      </w:r>
    </w:p>
    <w:p>
      <w:pPr>
        <w:jc w:val="both"/>
      </w:pPr>
      <w:r>
        <w:t xml:space="preserve">  private final ZooKeeperTryLockFactory tryLockFactory;</w:t>
      </w:r>
    </w:p>
    <w:p>
      <w:pPr>
        <w:jc w:val="both"/>
      </w:pPr>
      <w:r/>
    </w:p>
    <w:p>
      <w:pPr>
        <w:jc w:val="both"/>
      </w:pPr>
      <w:r>
        <w:t xml:space="preserve">  public SegmentConfig(</w:t>
      </w:r>
    </w:p>
    <w:p>
      <w:pPr>
        <w:jc w:val="both"/>
      </w:pPr>
      <w:r>
        <w:t xml:space="preserve">      ArchiveOnDiskEarlybirdIndexConfig earlybirdIndexConfig,</w:t>
      </w:r>
    </w:p>
    <w:p>
      <w:pPr>
        <w:jc w:val="both"/>
      </w:pPr>
      <w:r>
        <w:t xml:space="preserve">      Amount&lt;Long, Time&gt; segmentZKLockExpirationTime,</w:t>
      </w:r>
    </w:p>
    <w:p>
      <w:pPr>
        <w:jc w:val="both"/>
      </w:pPr>
      <w:r>
        <w:t xml:space="preserve">      int maxRetriesOnFailure,</w:t>
      </w:r>
    </w:p>
    <w:p>
      <w:pPr>
        <w:jc w:val="both"/>
      </w:pPr>
      <w:r>
        <w:t xml:space="preserve">      ZooKeeperTryLockFactory tryLockFactory) {</w:t>
      </w:r>
    </w:p>
    <w:p>
      <w:pPr>
        <w:jc w:val="both"/>
      </w:pPr>
      <w:r/>
    </w:p>
    <w:p>
      <w:pPr>
        <w:jc w:val="both"/>
      </w:pPr>
      <w:r>
        <w:t xml:space="preserve">    this.earlybirdIndexConfig = earlybirdIndexConfig;</w:t>
      </w:r>
    </w:p>
    <w:p>
      <w:pPr>
        <w:jc w:val="both"/>
      </w:pPr>
      <w:r>
        <w:t xml:space="preserve">    this.segmentZKLockExpirationTime = segmentZKLockExpirationTime;</w:t>
      </w:r>
    </w:p>
    <w:p>
      <w:pPr>
        <w:jc w:val="both"/>
      </w:pPr>
      <w:r>
        <w:t xml:space="preserve">    this.maxRetriesOnFailure = maxRetriesOnFailure;</w:t>
      </w:r>
    </w:p>
    <w:p>
      <w:pPr>
        <w:jc w:val="both"/>
      </w:pPr>
      <w:r>
        <w:t xml:space="preserve">    this.tryLockFactory = tryLockFactory;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ArchiveOnDiskEarlybirdIndexConfig getEarlybirdIndexConfig() {</w:t>
      </w:r>
    </w:p>
    <w:p>
      <w:pPr>
        <w:jc w:val="both"/>
      </w:pPr>
      <w:r>
        <w:t xml:space="preserve">    return earlybirdIndexConfig;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Amount&lt;Long, Time&gt; getSegmentZKLockExpirationTime() {</w:t>
      </w:r>
    </w:p>
    <w:p>
      <w:pPr>
        <w:jc w:val="both"/>
      </w:pPr>
      <w:r>
        <w:t xml:space="preserve">    return segmentZKLockExpirationTime;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getMaxRetriesOnFailure() {</w:t>
      </w:r>
    </w:p>
    <w:p>
      <w:pPr>
        <w:jc w:val="both"/>
      </w:pPr>
      <w:r>
        <w:t xml:space="preserve">    return maxRetriesOnFailure;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ZooKeeperTryLockFactory getTryLockFactory() {</w:t>
      </w:r>
    </w:p>
    <w:p>
      <w:pPr>
        <w:jc w:val="both"/>
      </w:pPr>
      <w:r>
        <w:t xml:space="preserve">    return tryLockFactory;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