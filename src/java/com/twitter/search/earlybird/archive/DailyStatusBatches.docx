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java.io.FileNotFoundException;</w:t>
      </w:r>
    </w:p>
    <w:p>
      <w:pPr>
        <w:jc w:val="both"/>
      </w:pPr>
      <w:r>
        <w:t>import java.io.FileWriter;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java.util.Calendar;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java.util.NavigableMap;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>
        <w:t>import java.util.regex.Matcher;</w:t>
      </w:r>
    </w:p>
    <w:p>
      <w:pPr>
        <w:jc w:val="both"/>
      </w:pPr>
      <w:r>
        <w:t>import java.util.regex.Pattern;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org.apache.commons.io.IOUtils;</w:t>
      </w:r>
    </w:p>
    <w:p>
      <w:pPr>
        <w:jc w:val="both"/>
      </w:pPr>
      <w:r>
        <w:t>import org.apache.commons.lang3.time.FastDateFormat;</w:t>
      </w:r>
    </w:p>
    <w:p>
      <w:pPr>
        <w:jc w:val="both"/>
      </w:pPr>
      <w:r>
        <w:t>import org.apache.hadoop.fs.FileStatus;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com.twitter.search.common.util.date.DateUtil;</w:t>
      </w:r>
    </w:p>
    <w:p>
      <w:pPr>
        <w:jc w:val="both"/>
      </w:pPr>
      <w:r>
        <w:t>import com.twitter.search.common.util.io.LineRecordFileReader;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com.twitter.search.earlybird.partition.HdfsUtil;</w:t>
      </w:r>
    </w:p>
    <w:p>
      <w:pPr>
        <w:jc w:val="both"/>
      </w:pPr>
      <w:r>
        <w:t>import com.twitter.search.earlybird.partition.StatusBatchFlushVersion;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access to preprocessed statuses (tweets) to be indexed by archive search earlybirds.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These tweets can be coming from a scrub gen or from the output of the daily jobs.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DailyStatusBatches {</w:t>
      </w:r>
    </w:p>
    <w:p>
      <w:pPr>
        <w:jc w:val="both"/>
      </w:pPr>
      <w:r>
        <w:t xml:space="preserve">  private static final Logger LOG = LoggerFactory.getLogger(DailyStatusBatches.class);</w:t>
      </w:r>
    </w:p>
    <w:p>
      <w:pPr>
        <w:jc w:val="both"/>
      </w:pPr>
      <w:r/>
    </w:p>
    <w:p>
      <w:pPr>
        <w:jc w:val="both"/>
      </w:pPr>
      <w:r>
        <w:t xml:space="preserve">  // Maximum time to spend on obtaining daily status batches by computing or loading from HDFS</w:t>
      </w:r>
    </w:p>
    <w:p>
      <w:pPr>
        <w:jc w:val="both"/>
      </w:pPr>
      <w:r>
        <w:t xml:space="preserve">  private static final Amount&lt;Long, Time&gt; MAX_TIME_ALLOWED_DAILY_STATUS_BATCHES_MINUTES =</w:t>
      </w:r>
    </w:p>
    <w:p>
      <w:pPr>
        <w:jc w:val="both"/>
      </w:pPr>
      <w:r>
        <w:t xml:space="preserve">      Amount.of(EarlybirdConfig.getLong("daily_status_batches_max_initial_load_time_minutes"),</w:t>
      </w:r>
    </w:p>
    <w:p>
      <w:pPr>
        <w:jc w:val="both"/>
      </w:pPr>
      <w:r>
        <w:t xml:space="preserve">          Time.MINUTES);</w:t>
      </w:r>
    </w:p>
    <w:p>
      <w:pPr>
        <w:jc w:val="both"/>
      </w:pPr>
      <w:r>
        <w:t xml:space="preserve">  // Time to wait before trying again when obtaining daily status batches fails</w:t>
      </w:r>
    </w:p>
    <w:p>
      <w:pPr>
        <w:jc w:val="both"/>
      </w:pPr>
      <w:r>
        <w:t xml:space="preserve">  private static final Amount&lt;Long, Time&gt; DAILY_STATUS_BATCHES_WAITING_TIME_MINUTES =</w:t>
      </w:r>
    </w:p>
    <w:p>
      <w:pPr>
        <w:jc w:val="both"/>
      </w:pPr>
      <w:r>
        <w:t xml:space="preserve">      Amount.of(EarlybirdConfig.getLong("daily_status_batches_waiting_time_minutes"),</w:t>
      </w:r>
    </w:p>
    <w:p>
      <w:pPr>
        <w:jc w:val="both"/>
      </w:pPr>
      <w:r>
        <w:t xml:space="preserve">          Time.MINUTES);</w:t>
      </w:r>
    </w:p>
    <w:p>
      <w:pPr>
        <w:jc w:val="both"/>
      </w:pPr>
      <w:r>
        <w:t xml:space="preserve">  private static final String DAILY_STATUS_BATCHES_SYNC_PATH =</w:t>
      </w:r>
    </w:p>
    <w:p>
      <w:pPr>
        <w:jc w:val="both"/>
      </w:pPr>
      <w:r>
        <w:t xml:space="preserve">      EarlybirdProperty.ZK_APP_ROOT.get() + "/daily_batches_sync";</w:t>
      </w:r>
    </w:p>
    <w:p>
      <w:pPr>
        <w:jc w:val="both"/>
      </w:pPr>
      <w:r>
        <w:t xml:space="preserve">  private static final String DAILY_BATCHES_ZK_LOCK = "daily_batches_zk_lock";</w:t>
      </w:r>
    </w:p>
    <w:p>
      <w:pPr>
        <w:jc w:val="both"/>
      </w:pPr>
      <w:r>
        <w:t xml:space="preserve">  private static final Amount&lt;Long, Time&gt; DAILY_STATUS_BATCHES_ZK_LOCK_EXPIRATION_MINUTES =</w:t>
      </w:r>
    </w:p>
    <w:p>
      <w:pPr>
        <w:jc w:val="both"/>
      </w:pPr>
      <w:r>
        <w:t xml:space="preserve">      Amount.of(EarlybirdConfig.getLong("daily_status_batches_zk_lock_expiration_minutes"),</w:t>
      </w:r>
    </w:p>
    <w:p>
      <w:pPr>
        <w:jc w:val="both"/>
      </w:pPr>
      <w:r>
        <w:t xml:space="preserve">          Time.MINUTES);</w:t>
      </w:r>
    </w:p>
    <w:p>
      <w:pPr>
        <w:jc w:val="both"/>
      </w:pPr>
      <w:r/>
    </w:p>
    <w:p>
      <w:pPr>
        <w:jc w:val="both"/>
      </w:pPr>
      <w:r>
        <w:t xml:space="preserve">  static final FastDateFormat DATE_FORMAT = FastDateFormat.getInstance("yyyyMMdd");</w:t>
      </w:r>
    </w:p>
    <w:p>
      <w:pPr>
        <w:jc w:val="both"/>
      </w:pPr>
      <w:r/>
    </w:p>
    <w:p>
      <w:pPr>
        <w:jc w:val="both"/>
      </w:pPr>
      <w:r>
        <w:t xml:space="preserve">  // before this date, there was no twitter</w:t>
      </w:r>
    </w:p>
    <w:p>
      <w:pPr>
        <w:jc w:val="both"/>
      </w:pPr>
      <w:r>
        <w:t xml:space="preserve">  private static final Date FIRST_TWITTER_DAY = DateUtil.toDate(2006, 2, 1);</w:t>
      </w:r>
    </w:p>
    <w:p>
      <w:pPr>
        <w:jc w:val="both"/>
      </w:pPr>
      <w:r/>
    </w:p>
    <w:p>
      <w:pPr>
        <w:jc w:val="both"/>
      </w:pPr>
      <w:r>
        <w:t xml:space="preserve">  private static final String STATUS_BATCHES_PREFIX = "status_batches";</w:t>
      </w:r>
    </w:p>
    <w:p>
      <w:pPr>
        <w:jc w:val="both"/>
      </w:pPr>
      <w:r/>
    </w:p>
    <w:p>
      <w:pPr>
        <w:jc w:val="both"/>
      </w:pPr>
      <w:r>
        <w:t xml:space="preserve">  private final String rootDir =</w:t>
      </w:r>
    </w:p>
    <w:p>
      <w:pPr>
        <w:jc w:val="both"/>
      </w:pPr>
      <w:r>
        <w:t xml:space="preserve">      EarlybirdConfig.getString("hdfs_offline_segment_sync_dir", "top_archive_statuses");</w:t>
      </w:r>
    </w:p>
    <w:p>
      <w:pPr>
        <w:jc w:val="both"/>
      </w:pPr>
      <w:r/>
    </w:p>
    <w:p>
      <w:pPr>
        <w:jc w:val="both"/>
      </w:pPr>
      <w:r>
        <w:t xml:space="preserve">  private final String buildGen =</w:t>
      </w:r>
    </w:p>
    <w:p>
      <w:pPr>
        <w:jc w:val="both"/>
      </w:pPr>
      <w:r>
        <w:t xml:space="preserve">      EarlybirdConfig.getString("offline_segment_build_gen", "bg_1");</w:t>
      </w:r>
    </w:p>
    <w:p>
      <w:pPr>
        <w:jc w:val="both"/>
      </w:pPr>
      <w:r/>
    </w:p>
    <w:p>
      <w:pPr>
        <w:jc w:val="both"/>
      </w:pPr>
      <w:r>
        <w:t xml:space="preserve">  public static final String STATUS_SUBDIR_NAME = "statuses";</w:t>
      </w:r>
    </w:p>
    <w:p>
      <w:pPr>
        <w:jc w:val="both"/>
      </w:pPr>
      <w:r>
        <w:t xml:space="preserve">  public static final String LAYOUT_SUBDIR_NAME = "layouts";</w:t>
      </w:r>
    </w:p>
    <w:p>
      <w:pPr>
        <w:jc w:val="both"/>
      </w:pPr>
      <w:r>
        <w:t xml:space="preserve">  public static final String SCRUB_GEN_SUFFIX_PATTERN = "scrubbed/%s";</w:t>
      </w:r>
    </w:p>
    <w:p>
      <w:pPr>
        <w:jc w:val="both"/>
      </w:pPr>
      <w:r/>
    </w:p>
    <w:p>
      <w:pPr>
        <w:jc w:val="both"/>
      </w:pPr>
      <w:r>
        <w:t xml:space="preserve">  private static final String INTERMEDIATE_COUNTS_SUBDIR_NAME = "counts";</w:t>
      </w:r>
    </w:p>
    <w:p>
      <w:pPr>
        <w:jc w:val="both"/>
      </w:pPr>
      <w:r>
        <w:t xml:space="preserve">  private static final String SUCCESS_FILE_NAME = "_SUCCESS";</w:t>
      </w:r>
    </w:p>
    <w:p>
      <w:pPr>
        <w:jc w:val="both"/>
      </w:pPr>
      <w:r>
        <w:t xml:space="preserve">  private static final Pattern HASH_PARTITION_PATTERN = Pattern.compile("p_(\\d+)_of_(\\d+)");</w:t>
      </w:r>
    </w:p>
    <w:p>
      <w:pPr>
        <w:jc w:val="both"/>
      </w:pPr>
      <w:r>
        <w:t xml:space="preserve">  private static final Date FIRST_TWEET_DAY = DateUtil.toDate(2006, 3, 21);</w:t>
      </w:r>
    </w:p>
    <w:p>
      <w:pPr>
        <w:jc w:val="both"/>
      </w:pPr>
      <w:r/>
    </w:p>
    <w:p>
      <w:pPr>
        <w:jc w:val="both"/>
      </w:pPr>
      <w:r>
        <w:t xml:space="preserve">  private final Path rootPath = new Path(rootDir);</w:t>
      </w:r>
    </w:p>
    <w:p>
      <w:pPr>
        <w:jc w:val="both"/>
      </w:pPr>
      <w:r>
        <w:t xml:space="preserve">  private final Path buildGenPath = new Path(rootPath, buildGen);</w:t>
      </w:r>
    </w:p>
    <w:p>
      <w:pPr>
        <w:jc w:val="both"/>
      </w:pPr>
      <w:r>
        <w:t xml:space="preserve">  private final Path statusPath = new Path(buildGenPath, STATUS_SUBDIR_NAME);</w:t>
      </w:r>
    </w:p>
    <w:p>
      <w:pPr>
        <w:jc w:val="both"/>
      </w:pPr>
      <w:r/>
    </w:p>
    <w:p>
      <w:pPr>
        <w:jc w:val="both"/>
      </w:pPr>
      <w:r>
        <w:t xml:space="preserve">  private final NavigableMap&lt;Date, DailyStatusBatch&gt; statusBatches = Maps.newTreeMap();</w:t>
      </w:r>
    </w:p>
    <w:p>
      <w:pPr>
        <w:jc w:val="both"/>
      </w:pPr>
      <w:r/>
    </w:p>
    <w:p>
      <w:pPr>
        <w:jc w:val="both"/>
      </w:pPr>
      <w:r>
        <w:t xml:space="preserve">  private Date firstValidDay = null;</w:t>
      </w:r>
    </w:p>
    <w:p>
      <w:pPr>
        <w:jc w:val="both"/>
      </w:pPr>
      <w:r>
        <w:t xml:space="preserve">  private Date lastValidDay = null;</w:t>
      </w:r>
    </w:p>
    <w:p>
      <w:pPr>
        <w:jc w:val="both"/>
      </w:pPr>
      <w:r/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>
        <w:t xml:space="preserve">  private final Date scrubGenDay;</w:t>
      </w:r>
    </w:p>
    <w:p>
      <w:pPr>
        <w:jc w:val="both"/>
      </w:pPr>
      <w:r>
        <w:t xml:space="preserve">  private long numberOfDaysWithValidScrubGenData;</w:t>
      </w:r>
    </w:p>
    <w:p>
      <w:pPr>
        <w:jc w:val="both"/>
      </w:pPr>
      <w:r/>
    </w:p>
    <w:p>
      <w:pPr>
        <w:jc w:val="both"/>
      </w:pPr>
      <w:r>
        <w:t xml:space="preserve">  public DailyStatusBatches(</w:t>
      </w:r>
    </w:p>
    <w:p>
      <w:pPr>
        <w:jc w:val="both"/>
      </w:pPr>
      <w:r>
        <w:t xml:space="preserve">      ZooKeeperTryLockFactory zooKeeperTryLockFactory, Date scrubGenDay) throws IOException {</w:t>
      </w:r>
    </w:p>
    <w:p>
      <w:pPr>
        <w:jc w:val="both"/>
      </w:pPr>
      <w:r>
        <w:t xml:space="preserve">    this.zkTryLockFactory = zooKeeperTryLockFactory;</w:t>
      </w:r>
    </w:p>
    <w:p>
      <w:pPr>
        <w:jc w:val="both"/>
      </w:pPr>
      <w:r>
        <w:t xml:space="preserve">    this.scrubGenDay = scrubGenDay;</w:t>
      </w:r>
    </w:p>
    <w:p>
      <w:pPr>
        <w:jc w:val="both"/>
      </w:pPr>
      <w:r/>
    </w:p>
    <w:p>
      <w:pPr>
        <w:jc w:val="both"/>
      </w:pPr>
      <w:r>
        <w:t xml:space="preserve">    FileSystem hdfs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hdfs = HdfsUtil.getHdfsFileSystem();</w:t>
      </w:r>
    </w:p>
    <w:p>
      <w:pPr>
        <w:jc w:val="both"/>
      </w:pPr>
      <w:r>
        <w:t xml:space="preserve">      verifyDirectory(hdfs);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IOUtils.closeQuietly(hdfs);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Date getScrubGenDay() {</w:t>
      </w:r>
    </w:p>
    <w:p>
      <w:pPr>
        <w:jc w:val="both"/>
      </w:pPr>
      <w:r>
        <w:t xml:space="preserve">    return scrubGenDay;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Collection&lt;DailyStatusBatch&gt; getStatusBatches() {</w:t>
      </w:r>
    </w:p>
    <w:p>
      <w:pPr>
        <w:jc w:val="both"/>
      </w:pPr>
      <w:r>
        <w:t xml:space="preserve">    return statusBatches.values();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Reset the states of the directory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resetDirectory() {</w:t>
      </w:r>
    </w:p>
    <w:p>
      <w:pPr>
        <w:jc w:val="both"/>
      </w:pPr>
      <w:r>
        <w:t xml:space="preserve">    statusBatches.clear();</w:t>
      </w:r>
    </w:p>
    <w:p>
      <w:pPr>
        <w:jc w:val="both"/>
      </w:pPr>
      <w:r>
        <w:t xml:space="preserve">    firstValidDay = null;</w:t>
      </w:r>
    </w:p>
    <w:p>
      <w:pPr>
        <w:jc w:val="both"/>
      </w:pPr>
      <w:r>
        <w:t xml:space="preserve">    lastValidDay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Indicate whether the directory has been initialized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isInitialized() {</w:t>
      </w:r>
    </w:p>
    <w:p>
      <w:pPr>
        <w:jc w:val="both"/>
      </w:pPr>
      <w:r>
        <w:t xml:space="preserve">    return lastValidDay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daily status batches from HDFS; return true if one or more batches could be loaded.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private boolean refreshByLoadingHDFSStatusBatches(final FileSystem fs) throws IOException {</w:t>
      </w:r>
    </w:p>
    <w:p>
      <w:pPr>
        <w:jc w:val="both"/>
      </w:pPr>
      <w:r>
        <w:t xml:space="preserve">    // first find the latest valid end date of statuses</w:t>
      </w:r>
    </w:p>
    <w:p>
      <w:pPr>
        <w:jc w:val="both"/>
      </w:pPr>
      <w:r>
        <w:t xml:space="preserve">    final Date lastValidStatusDay = getLastValidInputDateFromNow(fs);</w:t>
      </w:r>
    </w:p>
    <w:p>
      <w:pPr>
        <w:jc w:val="both"/>
      </w:pPr>
      <w:r>
        <w:t xml:space="preserve">    if (lastValidStatusDay != null) {</w:t>
      </w:r>
    </w:p>
    <w:p>
      <w:pPr>
        <w:jc w:val="both"/>
      </w:pPr>
      <w:r>
        <w:t xml:space="preserve">      if (hasStatusBatchesOnHdfs(fs, lastValidStatusDay)) {</w:t>
      </w:r>
    </w:p>
    <w:p>
      <w:pPr>
        <w:jc w:val="both"/>
      </w:pPr>
      <w:r>
        <w:t xml:space="preserve">        if (loadStatusBatchesFromHdfs(fs, lastValidStatusDay))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resetDirectory();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the directory for new data and returns true, if one or more new batches could be 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refresh() throws IOException {</w:t>
      </w:r>
    </w:p>
    <w:p>
      <w:pPr>
        <w:jc w:val="both"/>
      </w:pPr>
      <w:r>
        <w:t xml:space="preserve">    final FileSystem hdfs = HdfsUtil.getHdfsFileSystem();</w:t>
      </w:r>
    </w:p>
    <w:p>
      <w:pPr>
        <w:jc w:val="both"/>
      </w:pPr>
      <w:r/>
    </w:p>
    <w:p>
      <w:pPr>
        <w:jc w:val="both"/>
      </w:pPr>
      <w:r>
        <w:t xml:space="preserve">    final Stopwatch stopwatch = Stopwatch.createStarted();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(!isInitialized()) {</w:t>
      </w:r>
    </w:p>
    <w:p>
      <w:pPr>
        <w:jc w:val="both"/>
      </w:pPr>
      <w:r>
        <w:t xml:space="preserve">        if (initializeDailyStatusBatches(hdfs, stopwatch)) {</w:t>
      </w:r>
    </w:p>
    <w:p>
      <w:pPr>
        <w:jc w:val="both"/>
      </w:pPr>
      <w:r>
        <w:t xml:space="preserve">          LOG.info("Successfully obtained daily status batches after {}", stopwatch);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String errMsg = "Failed to load or compute daily status batches after "</w:t>
      </w:r>
    </w:p>
    <w:p>
      <w:pPr>
        <w:jc w:val="both"/>
      </w:pPr>
      <w:r>
        <w:t xml:space="preserve">              + stopwatch.toString();</w:t>
      </w:r>
    </w:p>
    <w:p>
      <w:pPr>
        <w:jc w:val="both"/>
      </w:pPr>
      <w:r>
        <w:t xml:space="preserve">          LOG.error(errMsg);</w:t>
      </w:r>
    </w:p>
    <w:p>
      <w:pPr>
        <w:jc w:val="both"/>
      </w:pPr>
      <w:r>
        <w:t xml:space="preserve">          throw new IOException(errMsg);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loadNewDailyBatches(hdfs);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IOUtils.closeQuietly(hdfs);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initializeDailyStatusBatches(final FileSystem hdfs,</w:t>
      </w:r>
    </w:p>
    <w:p>
      <w:pPr>
        <w:jc w:val="both"/>
      </w:pPr>
      <w:r>
        <w:t xml:space="preserve">                                               final Stopwatch stopwatch) throws IOException {</w:t>
      </w:r>
    </w:p>
    <w:p>
      <w:pPr>
        <w:jc w:val="both"/>
      </w:pPr>
      <w:r>
        <w:t xml:space="preserve">    long timeSpentOnDailyBatches = 0L;</w:t>
      </w:r>
    </w:p>
    <w:p>
      <w:pPr>
        <w:jc w:val="both"/>
      </w:pPr>
      <w:r>
        <w:t xml:space="preserve">    long maxAllowedTimeMs = MAX_TIME_ALLOWED_DAILY_STATUS_BATCHES_MINUTES.as(Time.MILLISECONDS);</w:t>
      </w:r>
    </w:p>
    <w:p>
      <w:pPr>
        <w:jc w:val="both"/>
      </w:pPr>
      <w:r>
        <w:t xml:space="preserve">    long waitingTimeMs = DAILY_STATUS_BATCHES_WAITING_TIME_MINUTES.as(Time.MILLISECONDS);</w:t>
      </w:r>
    </w:p>
    <w:p>
      <w:pPr>
        <w:jc w:val="both"/>
      </w:pPr>
      <w:r>
        <w:t xml:space="preserve">    boolean firstLoop = true;</w:t>
      </w:r>
    </w:p>
    <w:p>
      <w:pPr>
        <w:jc w:val="both"/>
      </w:pPr>
      <w:r>
        <w:t xml:space="preserve">    LOG.info("Starting to load or compute daily status batches for the first time.");</w:t>
      </w:r>
    </w:p>
    <w:p>
      <w:pPr>
        <w:jc w:val="both"/>
      </w:pPr>
      <w:r>
        <w:t xml:space="preserve">    while (timeSpentOnDailyBatches &lt;= maxAllowedTimeMs &amp;&amp; !Thread.currentThread().isInterrupted()) {</w:t>
      </w:r>
    </w:p>
    <w:p>
      <w:pPr>
        <w:jc w:val="both"/>
      </w:pPr>
      <w:r>
        <w:t xml:space="preserve">      if (!firstLoop)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LOG.info("Sleeping " + waitingTimeMs</w:t>
      </w:r>
    </w:p>
    <w:p>
      <w:pPr>
        <w:jc w:val="both"/>
      </w:pPr>
      <w:r>
        <w:t xml:space="preserve">              + " millis before trying to obtain daily batches again");</w:t>
      </w:r>
    </w:p>
    <w:p>
      <w:pPr>
        <w:jc w:val="both"/>
      </w:pPr>
      <w:r>
        <w:t xml:space="preserve">          Thread.sleep(waitingTimeMs);</w:t>
      </w:r>
    </w:p>
    <w:p>
      <w:pPr>
        <w:jc w:val="both"/>
      </w:pPr>
      <w:r>
        <w:t xml:space="preserve">        } catch (InterruptedException e) {</w:t>
      </w:r>
    </w:p>
    <w:p>
      <w:pPr>
        <w:jc w:val="both"/>
      </w:pPr>
      <w:r>
        <w:t xml:space="preserve">          LOG.warn("Interrupted while waiting to load daily batches", e);</w:t>
      </w:r>
    </w:p>
    <w:p>
      <w:pPr>
        <w:jc w:val="both"/>
      </w:pPr>
      <w:r>
        <w:t xml:space="preserve">          Thread.currentThread().interrupt();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(isStatusBatchLoadingEnabled() &amp;&amp; refreshByLoadingHDFSStatusBatches(hdfs)) {</w:t>
      </w:r>
    </w:p>
    <w:p>
      <w:pPr>
        <w:jc w:val="both"/>
      </w:pPr>
      <w:r>
        <w:t xml:space="preserve">        LOG.info("Successfully loaded daily status batches after {}", stopwatch);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final AtomicBoolean successRef = new AtomicBoolean(false);</w:t>
      </w:r>
    </w:p>
    <w:p>
      <w:pPr>
        <w:jc w:val="both"/>
      </w:pPr>
      <w:r>
        <w:t xml:space="preserve">      if (computeDailyBatchesWithZKLock(hdfs, successRef, stopwatch)) {</w:t>
      </w:r>
    </w:p>
    <w:p>
      <w:pPr>
        <w:jc w:val="both"/>
      </w:pPr>
      <w:r>
        <w:t xml:space="preserve">        return successRef.get();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timeSpentOnDailyBatches = stopwatch.elapsed(TimeUnit.MILLISECONDS);</w:t>
      </w:r>
    </w:p>
    <w:p>
      <w:pPr>
        <w:jc w:val="both"/>
      </w:pPr>
      <w:r>
        <w:t xml:space="preserve">      firstLoop =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computeDailyBatchesWithZKLock(final FileSystem hdfs,</w:t>
      </w:r>
    </w:p>
    <w:p>
      <w:pPr>
        <w:jc w:val="both"/>
      </w:pPr>
      <w:r>
        <w:t xml:space="preserve">                                                final AtomicBoolean successRef,</w:t>
      </w:r>
    </w:p>
    <w:p>
      <w:pPr>
        <w:jc w:val="both"/>
      </w:pPr>
      <w:r>
        <w:t xml:space="preserve">                                                final Stopwatch stopwatch) throws IOException {</w:t>
      </w:r>
    </w:p>
    <w:p>
      <w:pPr>
        <w:jc w:val="both"/>
      </w:pPr>
      <w:r>
        <w:t xml:space="preserve">    // Using a global lock to coordinate among earlybirds and segment builders so that only</w:t>
      </w:r>
    </w:p>
    <w:p>
      <w:pPr>
        <w:jc w:val="both"/>
      </w:pPr>
      <w:r>
        <w:t xml:space="preserve">    // one instance would hit the HDFS name node to query the daily status directories</w:t>
      </w:r>
    </w:p>
    <w:p>
      <w:pPr>
        <w:jc w:val="both"/>
      </w:pPr>
      <w:r>
        <w:t xml:space="preserve">    TryLock lock = zkTryLockFactory.createTryLock(</w:t>
      </w:r>
    </w:p>
    <w:p>
      <w:pPr>
        <w:jc w:val="both"/>
      </w:pPr>
      <w:r>
        <w:t xml:space="preserve">        DatabaseConfig.getLocalHostname(),</w:t>
      </w:r>
    </w:p>
    <w:p>
      <w:pPr>
        <w:jc w:val="both"/>
      </w:pPr>
      <w:r>
        <w:t xml:space="preserve">        DAILY_STATUS_BATCHES_SYNC_PATH,</w:t>
      </w:r>
    </w:p>
    <w:p>
      <w:pPr>
        <w:jc w:val="both"/>
      </w:pPr>
      <w:r>
        <w:t xml:space="preserve">        DAILY_BATCHES_ZK_LOCK,</w:t>
      </w:r>
    </w:p>
    <w:p>
      <w:pPr>
        <w:jc w:val="both"/>
      </w:pPr>
      <w:r>
        <w:t xml:space="preserve">        DAILY_STATUS_BATCHES_ZK_LOCK_EXPIRATION_MINUTES);</w:t>
      </w:r>
    </w:p>
    <w:p>
      <w:pPr>
        <w:jc w:val="both"/>
      </w:pPr>
      <w:r/>
    </w:p>
    <w:p>
      <w:pPr>
        <w:jc w:val="both"/>
      </w:pPr>
      <w:r>
        <w:t xml:space="preserve">    return lock.tryWithLock(() -&gt; {</w:t>
      </w:r>
    </w:p>
    <w:p>
      <w:pPr>
        <w:jc w:val="both"/>
      </w:pPr>
      <w:r>
        <w:t xml:space="preserve">      LOG.info("Obtained ZK lock to compute daily status batches after {}", stopwatch);</w:t>
      </w:r>
    </w:p>
    <w:p>
      <w:pPr>
        <w:jc w:val="both"/>
      </w:pPr>
      <w:r>
        <w:t xml:space="preserve">      successRef.set(initialLoadDailyBatchInfos(hdfs));</w:t>
      </w:r>
    </w:p>
    <w:p>
      <w:pPr>
        <w:jc w:val="both"/>
      </w:pPr>
      <w:r>
        <w:t xml:space="preserve">      if (successRef.get()) {</w:t>
      </w:r>
    </w:p>
    <w:p>
      <w:pPr>
        <w:jc w:val="both"/>
      </w:pPr>
      <w:r>
        <w:t xml:space="preserve">        LOG.info("Successfully computed daily status batches after {}", stopwatch);</w:t>
      </w:r>
    </w:p>
    <w:p>
      <w:pPr>
        <w:jc w:val="both"/>
      </w:pPr>
      <w:r>
        <w:t xml:space="preserve">        if (isStatusBatchFlushingEnabled()) {</w:t>
      </w:r>
    </w:p>
    <w:p>
      <w:pPr>
        <w:jc w:val="both"/>
      </w:pPr>
      <w:r>
        <w:t xml:space="preserve">          LOG.info("Starting to store daily status batches to HDFS");</w:t>
      </w:r>
    </w:p>
    <w:p>
      <w:pPr>
        <w:jc w:val="both"/>
      </w:pPr>
      <w:r>
        <w:t xml:space="preserve">          if (storeStatusBatchesToHdfs(hdfs, lastValidDay)) {</w:t>
      </w:r>
    </w:p>
    <w:p>
      <w:pPr>
        <w:jc w:val="both"/>
      </w:pPr>
      <w:r>
        <w:t xml:space="preserve">            LOG.info("Successfully stored daily status batches to HDFS");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LOG.warn("Failed storing daily status batches to HDFS");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LOG.info("Failed loading daily status info");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verifyDirectory(FileSystem hdfs) throws IOException {</w:t>
      </w:r>
    </w:p>
    <w:p>
      <w:pPr>
        <w:jc w:val="both"/>
      </w:pPr>
      <w:r>
        <w:t xml:space="preserve">    if (!hdfs.exists(rootPath)) {</w:t>
      </w:r>
    </w:p>
    <w:p>
      <w:pPr>
        <w:jc w:val="both"/>
      </w:pPr>
      <w:r>
        <w:t xml:space="preserve">      throw new IOException("Root dir '" + rootPath + "' does not exist.");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(!hdfs.exists(buildGenPath)) {</w:t>
      </w:r>
    </w:p>
    <w:p>
      <w:pPr>
        <w:jc w:val="both"/>
      </w:pPr>
      <w:r>
        <w:t xml:space="preserve">      throw new IOException("Build gen dir '" + buildGenPath + "' does not exist.");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(!hdfs.exists(statusPath)) {</w:t>
      </w:r>
    </w:p>
    <w:p>
      <w:pPr>
        <w:jc w:val="both"/>
      </w:pPr>
      <w:r>
        <w:t xml:space="preserve">      throw new IOException("Status dir '" + statusPath + "' does not exist.");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loadNewDailyBatches(FileSystem hdfs) throws IOException {</w:t>
      </w:r>
    </w:p>
    <w:p>
      <w:pPr>
        <w:jc w:val="both"/>
      </w:pPr>
      <w:r>
        <w:t xml:space="preserve">    Preconditions.checkNotNull(lastValidDay);</w:t>
      </w:r>
    </w:p>
    <w:p>
      <w:pPr>
        <w:jc w:val="both"/>
      </w:pPr>
      <w:r/>
    </w:p>
    <w:p>
      <w:pPr>
        <w:jc w:val="both"/>
      </w:pPr>
      <w:r>
        <w:t xml:space="preserve">    Calendar day = Calendar.getInstance();</w:t>
      </w:r>
    </w:p>
    <w:p>
      <w:pPr>
        <w:jc w:val="both"/>
      </w:pPr>
      <w:r>
        <w:t xml:space="preserve">    day.setTime(lastValidDay);</w:t>
      </w:r>
    </w:p>
    <w:p>
      <w:pPr>
        <w:jc w:val="both"/>
      </w:pPr>
      <w:r>
        <w:t xml:space="preserve">    day.add(Calendar.DATE, 1);</w:t>
      </w:r>
    </w:p>
    <w:p>
      <w:pPr>
        <w:jc w:val="both"/>
      </w:pPr>
      <w:r/>
    </w:p>
    <w:p>
      <w:pPr>
        <w:jc w:val="both"/>
      </w:pPr>
      <w:r>
        <w:t xml:space="preserve">    while (loadDay(hdfs, day.getTime()) != null) {</w:t>
      </w:r>
    </w:p>
    <w:p>
      <w:pPr>
        <w:jc w:val="both"/>
      </w:pPr>
      <w:r>
        <w:t xml:space="preserve">      lastValidDay = day.getTime();</w:t>
      </w:r>
    </w:p>
    <w:p>
      <w:pPr>
        <w:jc w:val="both"/>
      </w:pPr>
      <w:r>
        <w:t xml:space="preserve">      day.add(Calendar.DATE,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initialLoadDailyBatchInfos(FileSystem hdfs) throws IOException {</w:t>
      </w:r>
    </w:p>
    <w:p>
      <w:pPr>
        <w:jc w:val="both"/>
      </w:pPr>
      <w:r>
        <w:t xml:space="preserve">    LOG.info("Starting to build timeslice map from scratch.");</w:t>
      </w:r>
    </w:p>
    <w:p>
      <w:pPr>
        <w:jc w:val="both"/>
      </w:pPr>
      <w:r/>
    </w:p>
    <w:p>
      <w:pPr>
        <w:jc w:val="both"/>
      </w:pPr>
      <w:r>
        <w:t xml:space="preserve">    final Date lastValidStatusDay = getLastValidInputDateFromNow(hdfs);</w:t>
      </w:r>
    </w:p>
    <w:p>
      <w:pPr>
        <w:jc w:val="both"/>
      </w:pPr>
      <w:r/>
    </w:p>
    <w:p>
      <w:pPr>
        <w:jc w:val="both"/>
      </w:pPr>
      <w:r>
        <w:t xml:space="preserve">    if (lastValidStatusDay == null) {</w:t>
      </w:r>
    </w:p>
    <w:p>
      <w:pPr>
        <w:jc w:val="both"/>
      </w:pPr>
      <w:r>
        <w:t xml:space="preserve">      LOG.warn("No data found in " + statusPath + " and scrubbed path");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mostRecentYear = DateUtil.getCalendar(lastValidStatusDay).get(Calendar.YEAR);</w:t>
      </w:r>
    </w:p>
    <w:p>
      <w:pPr>
        <w:jc w:val="both"/>
      </w:pPr>
      <w:r>
        <w:t xml:space="preserve">    for (int year = 2006; year &lt;= mostRecentYear; ++year) {</w:t>
      </w:r>
    </w:p>
    <w:p>
      <w:pPr>
        <w:jc w:val="both"/>
      </w:pPr>
      <w:r>
        <w:t xml:space="preserve">      // construct path to avoid hdfs.listStatus() calls</w:t>
      </w:r>
    </w:p>
    <w:p>
      <w:pPr>
        <w:jc w:val="both"/>
      </w:pPr>
      <w:r>
        <w:t xml:space="preserve">      Calendar day = Calendar.getInstance();</w:t>
      </w:r>
    </w:p>
    <w:p>
      <w:pPr>
        <w:jc w:val="both"/>
      </w:pPr>
      <w:r>
        <w:t xml:space="preserve">      day.set(year, Calendar.JANUARY, 1, 0, 0, 0);</w:t>
      </w:r>
    </w:p>
    <w:p>
      <w:pPr>
        <w:jc w:val="both"/>
      </w:pPr>
      <w:r>
        <w:t xml:space="preserve">      day.set(Calendar.MILLISECOND, 0);</w:t>
      </w:r>
    </w:p>
    <w:p>
      <w:pPr>
        <w:jc w:val="both"/>
      </w:pPr>
      <w:r/>
    </w:p>
    <w:p>
      <w:pPr>
        <w:jc w:val="both"/>
      </w:pPr>
      <w:r>
        <w:t xml:space="preserve">      Calendar yearEnd = Calendar.getInstance();</w:t>
      </w:r>
    </w:p>
    <w:p>
      <w:pPr>
        <w:jc w:val="both"/>
      </w:pPr>
      <w:r>
        <w:t xml:space="preserve">      yearEnd.set(year, Calendar.DECEMBER, 31, 0, 0, 0);</w:t>
      </w:r>
    </w:p>
    <w:p>
      <w:pPr>
        <w:jc w:val="both"/>
      </w:pPr>
      <w:r>
        <w:t xml:space="preserve">      yearEnd.set(Calendar.MILLISECOND, 0);</w:t>
      </w:r>
    </w:p>
    <w:p>
      <w:pPr>
        <w:jc w:val="both"/>
      </w:pPr>
      <w:r/>
    </w:p>
    <w:p>
      <w:pPr>
        <w:jc w:val="both"/>
      </w:pPr>
      <w:r>
        <w:t xml:space="preserve">      if (lastValidDay != null) {</w:t>
      </w:r>
    </w:p>
    <w:p>
      <w:pPr>
        <w:jc w:val="both"/>
      </w:pPr>
      <w:r>
        <w:t xml:space="preserve">        // We're updating.</w:t>
      </w:r>
    </w:p>
    <w:p>
      <w:pPr>
        <w:jc w:val="both"/>
      </w:pPr>
      <w:r>
        <w:t xml:space="preserve">        if (lastValidDay.after(yearEnd.getTime())) {</w:t>
      </w:r>
    </w:p>
    <w:p>
      <w:pPr>
        <w:jc w:val="both"/>
      </w:pPr>
      <w:r>
        <w:t xml:space="preserve">          // This year was already loaded.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(lastValidDay.after(day.getTime())) {</w:t>
      </w:r>
    </w:p>
    <w:p>
      <w:pPr>
        <w:jc w:val="both"/>
      </w:pPr>
      <w:r>
        <w:t xml:space="preserve">          // Start one day after last valid date.</w:t>
      </w:r>
    </w:p>
    <w:p>
      <w:pPr>
        <w:jc w:val="both"/>
      </w:pPr>
      <w:r>
        <w:t xml:space="preserve">          day.setTime(lastValidDay);</w:t>
      </w:r>
    </w:p>
    <w:p>
      <w:pPr>
        <w:jc w:val="both"/>
      </w:pPr>
      <w:r>
        <w:t xml:space="preserve">          day.add(Calendar.DATE, 1);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(; !day.after(yearEnd); day.add(Calendar.DATE, 1)) {</w:t>
      </w:r>
    </w:p>
    <w:p>
      <w:pPr>
        <w:jc w:val="both"/>
      </w:pPr>
      <w:r>
        <w:t xml:space="preserve">        loadDay(hdfs, day.getTime());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updated = false;</w:t>
      </w:r>
    </w:p>
    <w:p>
      <w:pPr>
        <w:jc w:val="both"/>
      </w:pPr>
      <w:r>
        <w:t xml:space="preserve">    numberOfDaysWithValidScrubGenData = 0;</w:t>
      </w:r>
    </w:p>
    <w:p>
      <w:pPr>
        <w:jc w:val="both"/>
      </w:pPr>
      <w:r/>
    </w:p>
    <w:p>
      <w:pPr>
        <w:jc w:val="both"/>
      </w:pPr>
      <w:r>
        <w:t xml:space="preserve">    // Iterate batches in sorted order.</w:t>
      </w:r>
    </w:p>
    <w:p>
      <w:pPr>
        <w:jc w:val="both"/>
      </w:pPr>
      <w:r>
        <w:t xml:space="preserve">    for (DailyStatusBatch batch : statusBatches.values()) {</w:t>
      </w:r>
    </w:p>
    <w:p>
      <w:pPr>
        <w:jc w:val="both"/>
      </w:pPr>
      <w:r>
        <w:t xml:space="preserve">      if (!batch.isValid())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(batch.getDate().before(scrubGenDay)) {</w:t>
      </w:r>
    </w:p>
    <w:p>
      <w:pPr>
        <w:jc w:val="both"/>
      </w:pPr>
      <w:r>
        <w:t xml:space="preserve">        numberOfDaysWithValidScrubGenData++;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(firstValidDay == null) {</w:t>
      </w:r>
    </w:p>
    <w:p>
      <w:pPr>
        <w:jc w:val="both"/>
      </w:pPr>
      <w:r>
        <w:t xml:space="preserve">        firstValidDay = batch.getDate();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(lastValidDay == null || lastValidDay.before(batch.getDate())) {</w:t>
      </w:r>
    </w:p>
    <w:p>
      <w:pPr>
        <w:jc w:val="both"/>
      </w:pPr>
      <w:r>
        <w:t xml:space="preserve">        lastValidDay = batch.getDate();</w:t>
      </w:r>
    </w:p>
    <w:p>
      <w:pPr>
        <w:jc w:val="both"/>
      </w:pPr>
      <w:r>
        <w:t xml:space="preserve">        updated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LOG.info("Number of statusBatches: {}", statusBatches.size());</w:t>
      </w:r>
    </w:p>
    <w:p>
      <w:pPr>
        <w:jc w:val="both"/>
      </w:pPr>
      <w:r>
        <w:t xml:space="preserve">    return updated;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filesToString(FileStatus[] files) {</w:t>
      </w:r>
    </w:p>
    <w:p>
      <w:pPr>
        <w:jc w:val="both"/>
      </w:pPr>
      <w:r>
        <w:t xml:space="preserve">    if (files == null) {</w:t>
      </w:r>
    </w:p>
    <w:p>
      <w:pPr>
        <w:jc w:val="both"/>
      </w:pPr>
      <w:r>
        <w:t xml:space="preserve">      return "null";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StringBuilder b = new StringBuilder();</w:t>
      </w:r>
    </w:p>
    <w:p>
      <w:pPr>
        <w:jc w:val="both"/>
      </w:pPr>
      <w:r>
        <w:t xml:space="preserve">    for (FileStatus s : files) {</w:t>
      </w:r>
    </w:p>
    <w:p>
      <w:pPr>
        <w:jc w:val="both"/>
      </w:pPr>
      <w:r>
        <w:t xml:space="preserve">      b.append(s.getPath().toString()).append(", 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DailyStatusBatch loadDay(FileSystem hdfs, Date day) throws IOException {</w:t>
      </w:r>
    </w:p>
    <w:p>
      <w:pPr>
        <w:jc w:val="both"/>
      </w:pPr>
      <w:r>
        <w:t xml:space="preserve">    Path dayPath = new Path(getStatusPathToUseForDay(day), ArchiveHDFSUtils.dateToPath(day, "/"));</w:t>
      </w:r>
    </w:p>
    <w:p>
      <w:pPr>
        <w:jc w:val="both"/>
      </w:pPr>
      <w:r>
        <w:t xml:space="preserve">    LOG.debug("Looking for batch in " + dayPath.toString());</w:t>
      </w:r>
    </w:p>
    <w:p>
      <w:pPr>
        <w:jc w:val="both"/>
      </w:pPr>
      <w:r>
        <w:t xml:space="preserve">    DailyStatusBatch result = this.statusBatches.get(day);</w:t>
      </w:r>
    </w:p>
    <w:p>
      <w:pPr>
        <w:jc w:val="both"/>
      </w:pPr>
      <w:r>
        <w:t xml:space="preserve">    if (result != null) {</w:t>
      </w:r>
    </w:p>
    <w:p>
      <w:pPr>
        <w:jc w:val="both"/>
      </w:pPr>
      <w:r>
        <w:t xml:space="preserve">      return result;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FileStatus[] files;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files = hdfs.listStatus(dayPath);</w:t>
      </w:r>
    </w:p>
    <w:p>
      <w:pPr>
        <w:jc w:val="both"/>
      </w:pPr>
      <w:r>
        <w:t xml:space="preserve">      LOG.debug("Files found:  " + filesToString(files));</w:t>
      </w:r>
    </w:p>
    <w:p>
      <w:pPr>
        <w:jc w:val="both"/>
      </w:pPr>
      <w:r>
        <w:t xml:space="preserve">    } catch (FileNotFoundException e) {</w:t>
      </w:r>
    </w:p>
    <w:p>
      <w:pPr>
        <w:jc w:val="both"/>
      </w:pPr>
      <w:r>
        <w:t xml:space="preserve">      LOG.debug("loadDay() called, but directory does not exist for day: " + day</w:t>
      </w:r>
    </w:p>
    <w:p>
      <w:pPr>
        <w:jc w:val="both"/>
      </w:pPr>
      <w:r>
        <w:t xml:space="preserve">          + " in: " + dayPath);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(files != null &amp;&amp; files.length &gt; 0) {</w:t>
      </w:r>
    </w:p>
    <w:p>
      <w:pPr>
        <w:jc w:val="both"/>
      </w:pPr>
      <w:r>
        <w:t xml:space="preserve">      for (FileStatus file : files) {</w:t>
      </w:r>
    </w:p>
    <w:p>
      <w:pPr>
        <w:jc w:val="both"/>
      </w:pPr>
      <w:r>
        <w:t xml:space="preserve">        Matcher matcher = HASH_PARTITION_PATTERN.matcher(file.getPath().getName());</w:t>
      </w:r>
    </w:p>
    <w:p>
      <w:pPr>
        <w:jc w:val="both"/>
      </w:pPr>
      <w:r>
        <w:t xml:space="preserve">        if (matcher.matches()) {</w:t>
      </w:r>
    </w:p>
    <w:p>
      <w:pPr>
        <w:jc w:val="both"/>
      </w:pPr>
      <w:r>
        <w:t xml:space="preserve">          int numHashPartitions = Integer.parseInt(matcher.group(2));</w:t>
      </w:r>
    </w:p>
    <w:p>
      <w:pPr>
        <w:jc w:val="both"/>
      </w:pPr>
      <w:r>
        <w:t xml:space="preserve">          result = new DailyStatusBatch(</w:t>
      </w:r>
    </w:p>
    <w:p>
      <w:pPr>
        <w:jc w:val="both"/>
      </w:pPr>
      <w:r>
        <w:t xml:space="preserve">              day, numHashPartitions, getStatusPathToUseForDay(day), hdfs);</w:t>
      </w:r>
    </w:p>
    <w:p>
      <w:pPr>
        <w:jc w:val="both"/>
      </w:pPr>
      <w:r/>
    </w:p>
    <w:p>
      <w:pPr>
        <w:jc w:val="both"/>
      </w:pPr>
      <w:r>
        <w:t xml:space="preserve">          for (int partitionID = 0; partitionID &lt; numHashPartitions; partitionID++) {</w:t>
      </w:r>
    </w:p>
    <w:p>
      <w:pPr>
        <w:jc w:val="both"/>
      </w:pPr>
      <w:r>
        <w:t xml:space="preserve">            result.addPartition(hdfs, dayPath, partitionID);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(result.isValid()) {</w:t>
      </w:r>
    </w:p>
    <w:p>
      <w:pPr>
        <w:jc w:val="both"/>
      </w:pPr>
      <w:r>
        <w:t xml:space="preserve">            statusBatches.put(day, result);</w:t>
      </w:r>
    </w:p>
    <w:p>
      <w:pPr>
        <w:jc w:val="both"/>
      </w:pPr>
      <w:r>
        <w:t xml:space="preserve">            return result;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LOG.info("Invalid batch found for day: " + day + ", batch: " + result);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skip logging the intermediate count subdirectories or _SUCCESS files.</w:t>
      </w:r>
    </w:p>
    <w:p>
      <w:pPr>
        <w:jc w:val="both"/>
      </w:pPr>
      <w:r>
        <w:t xml:space="preserve">          if (!INTERMEDIATE_COUNTS_SUBDIR_NAME.equals(file.getPath().getName())</w:t>
      </w:r>
    </w:p>
    <w:p>
      <w:pPr>
        <w:jc w:val="both"/>
      </w:pPr>
      <w:r>
        <w:t xml:space="preserve">              &amp;&amp; !SUCCESS_FILE_NAME.equals(file.getPath().getName())) {</w:t>
      </w:r>
    </w:p>
    <w:p>
      <w:pPr>
        <w:jc w:val="both"/>
      </w:pPr>
      <w:r>
        <w:t xml:space="preserve">            LOG.warn("Path does not match hash partition pattern: " + file.getPath());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LOG.warn("No data found for day: " + day + " in: " + dayPath</w:t>
      </w:r>
    </w:p>
    <w:p>
      <w:pPr>
        <w:jc w:val="both"/>
      </w:pPr>
      <w:r>
        <w:t xml:space="preserve">              + " files null: " + (files == null));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directory has a valid batch for the given day.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hasValidBatchForDay(Date day) throws IOException {</w:t>
      </w:r>
    </w:p>
    <w:p>
      <w:pPr>
        <w:jc w:val="both"/>
      </w:pPr>
      <w:r>
        <w:t xml:space="preserve">    FileSystem hdfs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hdfs = HdfsUtil.getHdfsFileSystem();</w:t>
      </w:r>
    </w:p>
    <w:p>
      <w:pPr>
        <w:jc w:val="both"/>
      </w:pPr>
      <w:r>
        <w:t xml:space="preserve">      return hasValidBatchForDay(hdfs, day);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IOUtils.closeQuietly(hdfs);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hasValidBatchForDay(FileSystem fs, Date day) throws IOException {</w:t>
      </w:r>
    </w:p>
    <w:p>
      <w:pPr>
        <w:jc w:val="both"/>
      </w:pPr>
      <w:r>
        <w:t xml:space="preserve">    DailyStatusBatch batch = loadDay(fs, day);</w:t>
      </w:r>
    </w:p>
    <w:p>
      <w:pPr>
        <w:jc w:val="both"/>
      </w:pPr>
      <w:r/>
    </w:p>
    <w:p>
      <w:pPr>
        <w:jc w:val="both"/>
      </w:pPr>
      <w:r>
        <w:t xml:space="preserve">    return batch != null &amp;&amp; batch.isValid();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Date getFirstValidDay() {</w:t>
      </w:r>
    </w:p>
    <w:p>
      <w:pPr>
        <w:jc w:val="both"/>
      </w:pPr>
      <w:r>
        <w:t xml:space="preserve">    return firstValidDay;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Date getLastValidDay() {</w:t>
      </w:r>
    </w:p>
    <w:p>
      <w:pPr>
        <w:jc w:val="both"/>
      </w:pPr>
      <w:r>
        <w:t xml:space="preserve">    return lastValidDay;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Date getLastValidInputDateFromNow(FileSystem hdfs) throws IOException {</w:t>
      </w:r>
    </w:p>
    <w:p>
      <w:pPr>
        <w:jc w:val="both"/>
      </w:pPr>
      <w:r>
        <w:t xml:space="preserve">    Calendar cal = Calendar.getInstance();</w:t>
      </w:r>
    </w:p>
    <w:p>
      <w:pPr>
        <w:jc w:val="both"/>
      </w:pPr>
      <w:r>
        <w:t xml:space="preserve">    cal.setTime(new Date()); // current date</w:t>
      </w:r>
    </w:p>
    <w:p>
      <w:pPr>
        <w:jc w:val="both"/>
      </w:pPr>
      <w:r>
        <w:t xml:space="preserve">    return getLastValidInputDate(hdfs, cal);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Starting from current date, probe backward till we find a valid input 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Date getLastValidInputDate(FileSystem hdfs, Calendar cal) throws IOException {</w:t>
      </w:r>
    </w:p>
    <w:p>
      <w:pPr>
        <w:jc w:val="both"/>
      </w:pPr>
      <w:r>
        <w:t xml:space="preserve">    cal.set(Calendar.MILLISECOND, 0);</w:t>
      </w:r>
    </w:p>
    <w:p>
      <w:pPr>
        <w:jc w:val="both"/>
      </w:pPr>
      <w:r>
        <w:t xml:space="preserve">    cal.set(Calendar.HOUR_OF_DAY, 0);</w:t>
      </w:r>
    </w:p>
    <w:p>
      <w:pPr>
        <w:jc w:val="both"/>
      </w:pPr>
      <w:r>
        <w:t xml:space="preserve">    cal.set(Calendar.MINUTE, 0);</w:t>
      </w:r>
    </w:p>
    <w:p>
      <w:pPr>
        <w:jc w:val="both"/>
      </w:pPr>
      <w:r>
        <w:t xml:space="preserve">    cal.set(Calendar.SECOND, 0);</w:t>
      </w:r>
    </w:p>
    <w:p>
      <w:pPr>
        <w:jc w:val="both"/>
      </w:pPr>
      <w:r>
        <w:t xml:space="preserve">    cal.set(Calendar.MILLISECOND, 0);</w:t>
      </w:r>
    </w:p>
    <w:p>
      <w:pPr>
        <w:jc w:val="both"/>
      </w:pPr>
      <w:r>
        <w:t xml:space="preserve">    Date lastValidInputDate = cal.getTime();</w:t>
      </w:r>
    </w:p>
    <w:p>
      <w:pPr>
        <w:jc w:val="both"/>
      </w:pPr>
      <w:r>
        <w:t xml:space="preserve">    LOG.info("Probing backwards for last valid data date from " + lastValidInputDate);</w:t>
      </w:r>
    </w:p>
    <w:p>
      <w:pPr>
        <w:jc w:val="both"/>
      </w:pPr>
      <w:r>
        <w:t xml:space="preserve">    while (lastValidInputDate.after(FIRST_TWITTER_DAY)) {</w:t>
      </w:r>
    </w:p>
    <w:p>
      <w:pPr>
        <w:jc w:val="both"/>
      </w:pPr>
      <w:r>
        <w:t xml:space="preserve">      if (hasValidBatchForDay(hdfs, lastValidInputDate)) {</w:t>
      </w:r>
    </w:p>
    <w:p>
      <w:pPr>
        <w:jc w:val="both"/>
      </w:pPr>
      <w:r>
        <w:t xml:space="preserve">        LOG.info("Found latest valid data on date " + lastValidInputDate);</w:t>
      </w:r>
    </w:p>
    <w:p>
      <w:pPr>
        <w:jc w:val="both"/>
      </w:pPr>
      <w:r>
        <w:t xml:space="preserve">        LOG.info("  Used path: {}", getStatusPathToUseForDay(lastValidInputDate));</w:t>
      </w:r>
    </w:p>
    <w:p>
      <w:pPr>
        <w:jc w:val="both"/>
      </w:pPr>
      <w:r>
        <w:t xml:space="preserve">        return lastValidInputDate;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cal.add(Calendar.DATE, -1);</w:t>
      </w:r>
    </w:p>
    <w:p>
      <w:pPr>
        <w:jc w:val="both"/>
      </w:pPr>
      <w:r>
        <w:t xml:space="preserve">      lastValidInputDate = cal.getTime();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the daily status batches are already on HDFS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hasStatusBatchesOnHdfs(FileSystem fs, Date lastDataDay) {</w:t>
      </w:r>
    </w:p>
    <w:p>
      <w:pPr>
        <w:jc w:val="both"/>
      </w:pPr>
      <w:r>
        <w:t xml:space="preserve">    String hdfsFileName = getHdfsStatusBatchSyncFileName(lastDataDay);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fs.exists(new Path(hdfsFileName));</w:t>
      </w:r>
    </w:p>
    <w:p>
      <w:pPr>
        <w:jc w:val="both"/>
      </w:pPr>
      <w:r>
        <w:t xml:space="preserve">    } catch (IOException ex) {</w:t>
      </w:r>
    </w:p>
    <w:p>
      <w:pPr>
        <w:jc w:val="both"/>
      </w:pPr>
      <w:r>
        <w:t xml:space="preserve">      LOG.error("Failed checking status batch file on HDFS: " + hdfsFileName, ex);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daily status batches from HDFS by first copying the file from HDFS to local disk</w:t>
      </w:r>
    </w:p>
    <w:p>
      <w:pPr>
        <w:jc w:val="both"/>
      </w:pPr>
      <w:r>
        <w:t xml:space="preserve">   * and then reading from the local disk.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day the latest day of valid statuses.</w:t>
      </w:r>
    </w:p>
    <w:p>
      <w:pPr>
        <w:jc w:val="both"/>
      </w:pPr>
      <w:r>
        <w:t xml:space="preserve">   * @return true if the loading is successful.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loadStatusBatchesFromHdfs(FileSystem fs, Date day) {</w:t>
      </w:r>
    </w:p>
    <w:p>
      <w:pPr>
        <w:jc w:val="both"/>
      </w:pPr>
      <w:r>
        <w:t xml:space="preserve">    // set the directory state to initial state</w:t>
      </w:r>
    </w:p>
    <w:p>
      <w:pPr>
        <w:jc w:val="both"/>
      </w:pPr>
      <w:r>
        <w:t xml:space="preserve">    resetDirectory();</w:t>
      </w:r>
    </w:p>
    <w:p>
      <w:pPr>
        <w:jc w:val="both"/>
      </w:pPr>
      <w:r/>
    </w:p>
    <w:p>
      <w:pPr>
        <w:jc w:val="both"/>
      </w:pPr>
      <w:r>
        <w:t xml:space="preserve">    String fileHdfsPath = getHdfsStatusBatchSyncFileName(day);</w:t>
      </w:r>
    </w:p>
    <w:p>
      <w:pPr>
        <w:jc w:val="both"/>
      </w:pPr>
      <w:r>
        <w:t xml:space="preserve">    String fileLocalPath = getLocalStatusBatchSyncFileName(day);</w:t>
      </w:r>
    </w:p>
    <w:p>
      <w:pPr>
        <w:jc w:val="both"/>
      </w:pPr>
      <w:r/>
    </w:p>
    <w:p>
      <w:pPr>
        <w:jc w:val="both"/>
      </w:pPr>
      <w:r>
        <w:t xml:space="preserve">    LOG.info("Using " + fileHdfsPath + " as the HDFS batch summary load path.");</w:t>
      </w:r>
    </w:p>
    <w:p>
      <w:pPr>
        <w:jc w:val="both"/>
      </w:pPr>
      <w:r>
        <w:t xml:space="preserve">    LOG.info("Using " + fileLocalPath + " as the local batch summary sync path.");</w:t>
      </w:r>
    </w:p>
    <w:p>
      <w:pPr>
        <w:jc w:val="both"/>
      </w:pPr>
      <w:r/>
    </w:p>
    <w:p>
      <w:pPr>
        <w:jc w:val="both"/>
      </w:pPr>
      <w:r>
        <w:t xml:space="preserve">    LineRecordFileReader lineReader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fs.copyToLocalFile(new Path(fileHdfsPath), new Path(fileLocalPath));</w:t>
      </w:r>
    </w:p>
    <w:p>
      <w:pPr>
        <w:jc w:val="both"/>
      </w:pPr>
      <w:r/>
    </w:p>
    <w:p>
      <w:pPr>
        <w:jc w:val="both"/>
      </w:pPr>
      <w:r>
        <w:t xml:space="preserve">      lineReader = new LineRecordFileReader(fileLocalPath);</w:t>
      </w:r>
    </w:p>
    <w:p>
      <w:pPr>
        <w:jc w:val="both"/>
      </w:pPr>
      <w:r>
        <w:t xml:space="preserve">      String batchLine;</w:t>
      </w:r>
    </w:p>
    <w:p>
      <w:pPr>
        <w:jc w:val="both"/>
      </w:pPr>
      <w:r>
        <w:t xml:space="preserve">      while ((batchLine = lineReader.readNext()) != null) {</w:t>
      </w:r>
    </w:p>
    <w:p>
      <w:pPr>
        <w:jc w:val="both"/>
      </w:pPr>
      <w:r>
        <w:t xml:space="preserve">        DailyStatusBatch batch = DailyStatusBatch.deserializeFromJson(batchLine);</w:t>
      </w:r>
    </w:p>
    <w:p>
      <w:pPr>
        <w:jc w:val="both"/>
      </w:pPr>
      <w:r>
        <w:t xml:space="preserve">        if (batch == null) {</w:t>
      </w:r>
    </w:p>
    <w:p>
      <w:pPr>
        <w:jc w:val="both"/>
      </w:pPr>
      <w:r>
        <w:t xml:space="preserve">          LOG.error("Invalid daily status batch constructed from line: " + batchLine);</w:t>
      </w:r>
    </w:p>
    <w:p>
      <w:pPr>
        <w:jc w:val="both"/>
      </w:pPr>
      <w:r>
        <w:t xml:space="preserve">          resetDirectory();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Date date = batch.getDate();</w:t>
      </w:r>
    </w:p>
    <w:p>
      <w:pPr>
        <w:jc w:val="both"/>
      </w:pPr>
      <w:r>
        <w:t xml:space="preserve">        if (firstValidDay == null || firstValidDay.after(date)) {</w:t>
      </w:r>
    </w:p>
    <w:p>
      <w:pPr>
        <w:jc w:val="both"/>
      </w:pPr>
      <w:r>
        <w:t xml:space="preserve">          firstValidDay = date;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(lastValidDay == null || lastValidDay.before(date)) {</w:t>
      </w:r>
    </w:p>
    <w:p>
      <w:pPr>
        <w:jc w:val="both"/>
      </w:pPr>
      <w:r>
        <w:t xml:space="preserve">          lastValidDay = date;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statusBatches.put(date, batch);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LOG.info("Loaded {} status batches from HDFS: {}",</w:t>
      </w:r>
    </w:p>
    <w:p>
      <w:pPr>
        <w:jc w:val="both"/>
      </w:pPr>
      <w:r>
        <w:t xml:space="preserve">          statusBatches.size(), fileHdfsPath);</w:t>
      </w:r>
    </w:p>
    <w:p>
      <w:pPr>
        <w:jc w:val="both"/>
      </w:pPr>
      <w:r>
        <w:t xml:space="preserve">      LOG.info("First entry: {}", statusBatches.firstEntry().getValue().toString());</w:t>
      </w:r>
    </w:p>
    <w:p>
      <w:pPr>
        <w:jc w:val="both"/>
      </w:pPr>
      <w:r>
        <w:t xml:space="preserve">      LOG.info("Last entry: {}", statusBatches.lastEntry().getValue().toString());</w:t>
      </w:r>
    </w:p>
    <w:p>
      <w:pPr>
        <w:jc w:val="both"/>
      </w:pPr>
      <w:r/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(IOException ex) {</w:t>
      </w:r>
    </w:p>
    <w:p>
      <w:pPr>
        <w:jc w:val="both"/>
      </w:pPr>
      <w:r>
        <w:t xml:space="preserve">      LOG.error("Failed loading time slices from HDFS: " + fileHdfsPath, ex);</w:t>
      </w:r>
    </w:p>
    <w:p>
      <w:pPr>
        <w:jc w:val="both"/>
      </w:pPr>
      <w:r>
        <w:t xml:space="preserve">      resetDirectory();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(lineReader != null) {</w:t>
      </w:r>
    </w:p>
    <w:p>
      <w:pPr>
        <w:jc w:val="both"/>
      </w:pPr>
      <w:r>
        <w:t xml:space="preserve">        lineReader.stop();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Flush the daily status batches to local disk and then upload to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storeStatusBatchesToHdfs(FileSystem fs, Date day) {</w:t>
      </w:r>
    </w:p>
    <w:p>
      <w:pPr>
        <w:jc w:val="both"/>
      </w:pPr>
      <w:r>
        <w:t xml:space="preserve">    Preconditions.checkNotNull(lastValidDay);</w:t>
      </w:r>
    </w:p>
    <w:p>
      <w:pPr>
        <w:jc w:val="both"/>
      </w:pPr>
      <w:r/>
    </w:p>
    <w:p>
      <w:pPr>
        <w:jc w:val="both"/>
      </w:pPr>
      <w:r>
        <w:t xml:space="preserve">    if (!StatusBatchFlushVersion.CURRENT_FLUSH_VERSION.isOfficial()) {</w:t>
      </w:r>
    </w:p>
    <w:p>
      <w:pPr>
        <w:jc w:val="both"/>
      </w:pPr>
      <w:r>
        <w:t xml:space="preserve">      LOG.info("Status batch flush version is not official, no batches will be flushed to HDFS");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fileLocalPath = getLocalStatusBatchSyncFileName(day);</w:t>
      </w:r>
    </w:p>
    <w:p>
      <w:pPr>
        <w:jc w:val="both"/>
      </w:pPr>
      <w:r/>
    </w:p>
    <w:p>
      <w:pPr>
        <w:jc w:val="both"/>
      </w:pPr>
      <w:r>
        <w:t xml:space="preserve">    // Flush to local disk</w:t>
      </w:r>
    </w:p>
    <w:p>
      <w:pPr>
        <w:jc w:val="both"/>
      </w:pPr>
      <w:r>
        <w:t xml:space="preserve">    File outputFile = null;</w:t>
      </w:r>
    </w:p>
    <w:p>
      <w:pPr>
        <w:jc w:val="both"/>
      </w:pPr>
      <w:r>
        <w:t xml:space="preserve">    FileWriter fileWriter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LOG.info("Flushing daily status batches into: " + fileLocalPath);</w:t>
      </w:r>
    </w:p>
    <w:p>
      <w:pPr>
        <w:jc w:val="both"/>
      </w:pPr>
      <w:r>
        <w:t xml:space="preserve">      outputFile = new File(fileLocalPath);</w:t>
      </w:r>
    </w:p>
    <w:p>
      <w:pPr>
        <w:jc w:val="both"/>
      </w:pPr>
      <w:r>
        <w:t xml:space="preserve">      outputFile.getParentFile().mkdirs();</w:t>
      </w:r>
    </w:p>
    <w:p>
      <w:pPr>
        <w:jc w:val="both"/>
      </w:pPr>
      <w:r>
        <w:t xml:space="preserve">      if (!outputFile.getParentFile().exists()) {</w:t>
      </w:r>
    </w:p>
    <w:p>
      <w:pPr>
        <w:jc w:val="both"/>
      </w:pPr>
      <w:r>
        <w:t xml:space="preserve">        LOG.error("Cannot create directory: " + outputFile.getParentFile().toString());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fileWriter = new FileWriter(outputFile, false);</w:t>
      </w:r>
    </w:p>
    <w:p>
      <w:pPr>
        <w:jc w:val="both"/>
      </w:pPr>
      <w:r>
        <w:t xml:space="preserve">      for (Date date : statusBatches.keySet()) {</w:t>
      </w:r>
    </w:p>
    <w:p>
      <w:pPr>
        <w:jc w:val="both"/>
      </w:pPr>
      <w:r>
        <w:t xml:space="preserve">        fileWriter.write(statusBatches.get(date).serializeToJson());</w:t>
      </w:r>
    </w:p>
    <w:p>
      <w:pPr>
        <w:jc w:val="both"/>
      </w:pPr>
      <w:r>
        <w:t xml:space="preserve">        fileWriter.write("\n");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fileWriter.flush();</w:t>
      </w:r>
    </w:p>
    <w:p>
      <w:pPr>
        <w:jc w:val="both"/>
      </w:pPr>
      <w:r/>
    </w:p>
    <w:p>
      <w:pPr>
        <w:jc w:val="both"/>
      </w:pPr>
      <w:r>
        <w:t xml:space="preserve">      // Upload the file to HDFS</w:t>
      </w:r>
    </w:p>
    <w:p>
      <w:pPr>
        <w:jc w:val="both"/>
      </w:pPr>
      <w:r>
        <w:t xml:space="preserve">      return uploadStatusBatchesToHdfs(fs, day);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String fileHdfsPath = getHdfsStatusBatchSyncFileName(day);</w:t>
      </w:r>
    </w:p>
    <w:p>
      <w:pPr>
        <w:jc w:val="both"/>
      </w:pPr>
      <w:r>
        <w:t xml:space="preserve">      LOG.error("Failed storing status batches to HDFS: " + fileHdfsPath,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if (fileWriter != null) {</w:t>
      </w:r>
    </w:p>
    <w:p>
      <w:pPr>
        <w:jc w:val="both"/>
      </w:pPr>
      <w:r>
        <w:t xml:space="preserve">          fileWriter.close();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LOG.error("Error to close fileWrite.",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(outputFile != null) {</w:t>
      </w:r>
    </w:p>
    <w:p>
      <w:pPr>
        <w:jc w:val="both"/>
      </w:pPr>
      <w:r>
        <w:t xml:space="preserve">        // Delete the local file</w:t>
      </w:r>
    </w:p>
    <w:p>
      <w:pPr>
        <w:jc w:val="both"/>
      </w:pPr>
      <w:r>
        <w:t xml:space="preserve">        outputFile.delete();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Upload the status batches to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uploadStatusBatchesToHdfs(FileSystem fs, Date day) {</w:t>
      </w:r>
    </w:p>
    <w:p>
      <w:pPr>
        <w:jc w:val="both"/>
      </w:pPr>
      <w:r>
        <w:t xml:space="preserve">    String localFileName = getLocalStatusBatchSyncFileName(day);</w:t>
      </w:r>
    </w:p>
    <w:p>
      <w:pPr>
        <w:jc w:val="both"/>
      </w:pPr>
      <w:r>
        <w:t xml:space="preserve">    String hdfsFileName = getHdfsStatusBatchSyncFileName(day);</w:t>
      </w:r>
    </w:p>
    <w:p>
      <w:pPr>
        <w:jc w:val="both"/>
      </w:pPr>
      <w:r/>
    </w:p>
    <w:p>
      <w:pPr>
        <w:jc w:val="both"/>
      </w:pPr>
      <w:r>
        <w:t xml:space="preserve">    LOG.info("Using " + hdfsFileName + " as the HDFS batch summary upload path.");</w:t>
      </w:r>
    </w:p>
    <w:p>
      <w:pPr>
        <w:jc w:val="both"/>
      </w:pPr>
      <w:r>
        <w:t xml:space="preserve">    LOG.info("Using " + localFileName + " as the local batch summary sync path.");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Path hdfsFilePath = new Path(hdfsFileName);</w:t>
      </w:r>
    </w:p>
    <w:p>
      <w:pPr>
        <w:jc w:val="both"/>
      </w:pPr>
      <w:r>
        <w:t xml:space="preserve">      if (fs.exists(hdfsFilePath)) {</w:t>
      </w:r>
    </w:p>
    <w:p>
      <w:pPr>
        <w:jc w:val="both"/>
      </w:pPr>
      <w:r>
        <w:t xml:space="preserve">        LOG.warn("Found status batch file on HDFS: " + hdfsFileName);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String hdfsTempName = getHdfsStatusBatchTempSyncFileName(day);</w:t>
      </w:r>
    </w:p>
    <w:p>
      <w:pPr>
        <w:jc w:val="both"/>
      </w:pPr>
      <w:r>
        <w:t xml:space="preserve">      Path hdfsTempPath = new Path(hdfsTempName);</w:t>
      </w:r>
    </w:p>
    <w:p>
      <w:pPr>
        <w:jc w:val="both"/>
      </w:pPr>
      <w:r>
        <w:t xml:space="preserve">      if (fs.exists(hdfsTempPath)) {</w:t>
      </w:r>
    </w:p>
    <w:p>
      <w:pPr>
        <w:jc w:val="both"/>
      </w:pPr>
      <w:r>
        <w:t xml:space="preserve">        LOG.info("Found existing temporary status batch file on HDFS, removing: " + hdfsTempName);</w:t>
      </w:r>
    </w:p>
    <w:p>
      <w:pPr>
        <w:jc w:val="both"/>
      </w:pPr>
      <w:r>
        <w:t xml:space="preserve">        if (!fs.delete(hdfsTempPath, false)) {</w:t>
      </w:r>
    </w:p>
    <w:p>
      <w:pPr>
        <w:jc w:val="both"/>
      </w:pPr>
      <w:r>
        <w:t xml:space="preserve">          LOG.error("Failed to delete temporary file: " + hdfsTempName);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fs.copyFromLocalFile(new Path(localFileName), hdfsTempPath);</w:t>
      </w:r>
    </w:p>
    <w:p>
      <w:pPr>
        <w:jc w:val="both"/>
      </w:pPr>
      <w:r/>
    </w:p>
    <w:p>
      <w:pPr>
        <w:jc w:val="both"/>
      </w:pPr>
      <w:r>
        <w:t xml:space="preserve">      if (fs.rename(hdfsTempPath, hdfsFilePath)) {</w:t>
      </w:r>
    </w:p>
    <w:p>
      <w:pPr>
        <w:jc w:val="both"/>
      </w:pPr>
      <w:r>
        <w:t xml:space="preserve">        LOG.debug("Renamed " + hdfsTempName + " on HDFS to: " + hdfsFileName);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LOG.error("Failed to rename " + hdfsTempName + " on HDFS to: " + hdfsFileName);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(IOException ex) {</w:t>
      </w:r>
    </w:p>
    <w:p>
      <w:pPr>
        <w:jc w:val="both"/>
      </w:pPr>
      <w:r>
        <w:t xml:space="preserve">      LOG.error("Failed uploading status batch file to HDFS: " + hdfsFileName, ex);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isStatusBatchFlushingEnabled() {</w:t>
      </w:r>
    </w:p>
    <w:p>
      <w:pPr>
        <w:jc w:val="both"/>
      </w:pPr>
      <w:r>
        <w:t xml:space="preserve">    return EarlybirdProperty.ARCHIVE_DAILY_STATUS_BATCH_FLUSHING_ENABLED.get(false);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isStatusBatchLoadingEnabled() {</w:t>
      </w:r>
    </w:p>
    <w:p>
      <w:pPr>
        <w:jc w:val="both"/>
      </w:pPr>
      <w:r>
        <w:t xml:space="preserve">    return EarlybirdConfig.getBool("archive_daily_status_batch_loading_enabled",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getVersionFileExtension() {</w:t>
      </w:r>
    </w:p>
    <w:p>
      <w:pPr>
        <w:jc w:val="both"/>
      </w:pPr>
      <w:r>
        <w:t xml:space="preserve">    return StatusBatchFlushVersion.CURRENT_FLUSH_VERSION.getVersionFileExtension();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String getStatusBatchSyncRootDir() {</w:t>
      </w:r>
    </w:p>
    <w:p>
      <w:pPr>
        <w:jc w:val="both"/>
      </w:pPr>
      <w:r>
        <w:t xml:space="preserve">    return EarlybirdConfig.getString("archive_daily_status_batch_sync_dir",</w:t>
      </w:r>
    </w:p>
    <w:p>
      <w:pPr>
        <w:jc w:val="both"/>
      </w:pPr>
      <w:r>
        <w:t xml:space="preserve">        "daily_status_batches") + "/" + scrubGenSuffix();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getLocalStatusBatchSyncFileName(Date day) {</w:t>
      </w:r>
    </w:p>
    <w:p>
      <w:pPr>
        <w:jc w:val="both"/>
      </w:pPr>
      <w:r>
        <w:t xml:space="preserve">    return  getStatusBatchSyncRootDir() + "/" + STATUS_BATCHES_PREFIX + "_"</w:t>
      </w:r>
    </w:p>
    <w:p>
      <w:pPr>
        <w:jc w:val="both"/>
      </w:pPr>
      <w:r>
        <w:t xml:space="preserve">        + DATE_FORMAT.format(day) + 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String getHdfsStatusBatchSyncRootDir() {</w:t>
      </w:r>
    </w:p>
    <w:p>
      <w:pPr>
        <w:jc w:val="both"/>
      </w:pPr>
      <w:r>
        <w:t xml:space="preserve">    return EarlybirdConfig.getString("hdfs_archive_daily_status_batch_sync_dir",</w:t>
      </w:r>
    </w:p>
    <w:p>
      <w:pPr>
        <w:jc w:val="both"/>
      </w:pPr>
      <w:r>
        <w:t xml:space="preserve">        "daily_status_batches") + "/" + scrubGenSuffix();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getHdfsStatusBatchSyncFileName(Date day) {</w:t>
      </w:r>
    </w:p>
    <w:p>
      <w:pPr>
        <w:jc w:val="both"/>
      </w:pPr>
      <w:r>
        <w:t xml:space="preserve">    return getHdfsStatusBatchSyncRootDir() + "/" + STATUS_BATCHES_PREFIX + "_"</w:t>
      </w:r>
    </w:p>
    <w:p>
      <w:pPr>
        <w:jc w:val="both"/>
      </w:pPr>
      <w:r>
        <w:t xml:space="preserve">        + DATE_FORMAT.format(day) + 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getHdfsStatusBatchTempSyncFileName(Date day) {</w:t>
      </w:r>
    </w:p>
    <w:p>
      <w:pPr>
        <w:jc w:val="both"/>
      </w:pPr>
      <w:r>
        <w:t xml:space="preserve">    return getHdfsStatusBatchSyncRootDir() + "/" + DatabaseConfig.getLocalHostname() + "_"</w:t>
      </w:r>
    </w:p>
    <w:p>
      <w:pPr>
        <w:jc w:val="both"/>
      </w:pPr>
      <w:r>
        <w:t xml:space="preserve">        + STATUS_BATCHES_PREFIX + "_" + DATE_FORMAT.format(day) + 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scrubGenSuffix() {</w:t>
      </w:r>
    </w:p>
    <w:p>
      <w:pPr>
        <w:jc w:val="both"/>
      </w:pPr>
      <w:r>
        <w:t xml:space="preserve">    return String.format(SCRUB_GEN_SUFFIX_PATTERN, DATE_FORMAT.format(scrubGenDay));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path to the directory that stores the statuses for the given day.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Path getStatusPathToUseForDay(Date day) {</w:t>
      </w:r>
    </w:p>
    <w:p>
      <w:pPr>
        <w:jc w:val="both"/>
      </w:pPr>
      <w:r>
        <w:t xml:space="preserve">    if (!day.before(scrubGenDay)) {</w:t>
      </w:r>
    </w:p>
    <w:p>
      <w:pPr>
        <w:jc w:val="both"/>
      </w:pPr>
      <w:r>
        <w:t xml:space="preserve">      return statusPath;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suffix = scrubGenSuffix();</w:t>
      </w:r>
    </w:p>
    <w:p>
      <w:pPr>
        <w:jc w:val="both"/>
      </w:pPr>
      <w:r>
        <w:t xml:space="preserve">    Preconditions.checkArgument(!suffix.isEmpty());</w:t>
      </w:r>
    </w:p>
    <w:p>
      <w:pPr>
        <w:jc w:val="both"/>
      </w:pPr>
      <w:r>
        <w:t xml:space="preserve">    Path scrubPath = new Path(buildGenPath, suffix);</w:t>
      </w:r>
    </w:p>
    <w:p>
      <w:pPr>
        <w:jc w:val="both"/>
      </w:pPr>
      <w:r>
        <w:t xml:space="preserve">    return new Path(scrubPath, STATUS_SUBDIR_NAME);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data for the specified scrub gen was fully built, by checking the number of</w:t>
      </w:r>
    </w:p>
    <w:p>
      <w:pPr>
        <w:jc w:val="both"/>
      </w:pPr>
      <w:r>
        <w:t xml:space="preserve">   * days for which data was built against the expected number of days extracted from the specified</w:t>
      </w:r>
    </w:p>
    <w:p>
      <w:pPr>
        <w:jc w:val="both"/>
      </w:pPr>
      <w:r>
        <w:t xml:space="preserve">   * scrub gen date.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isScrubGenDataFullyBuilt(FileSystem hdfs) throws IOException {</w:t>
      </w:r>
    </w:p>
    <w:p>
      <w:pPr>
        <w:jc w:val="both"/>
      </w:pPr>
      <w:r>
        <w:t xml:space="preserve">    initialLoadDailyBatchInfos(hdfs);</w:t>
      </w:r>
    </w:p>
    <w:p>
      <w:pPr>
        <w:jc w:val="both"/>
      </w:pPr>
      <w:r>
        <w:t xml:space="preserve">    if (numberOfDaysWithValidScrubGenData == 0) {</w:t>
      </w:r>
    </w:p>
    <w:p>
      <w:pPr>
        <w:jc w:val="both"/>
      </w:pPr>
      <w:r>
        <w:t xml:space="preserve">      LOG.warn("numberOfDaysWithValidScrubGenData is 0");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expectedDays = getDiffBetweenDays(scrubGenDay);</w:t>
      </w:r>
    </w:p>
    <w:p>
      <w:pPr>
        <w:jc w:val="both"/>
      </w:pPr>
      <w:r>
        <w:t xml:space="preserve">    return expectedDays == numberOfDaysWithValidScrubGenData;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 getDiffBetweenDays(Date day) {</w:t>
      </w:r>
    </w:p>
    <w:p>
      <w:pPr>
        <w:jc w:val="both"/>
      </w:pPr>
      <w:r>
        <w:t xml:space="preserve">    long diff = day.getTime() - FIRST_TWEET_DAY.getTime();</w:t>
      </w:r>
    </w:p>
    <w:p>
      <w:pPr>
        <w:jc w:val="both"/>
      </w:pPr>
      <w:r>
        <w:t xml:space="preserve">    return TimeUnit.DAYS.convert(diff, TimeUnit.MILLISECONDS);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