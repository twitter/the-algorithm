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com.twitter.search.earlybird.archive;</w:t>
      </w:r>
    </w:p>
    <w:p>
      <w:pPr>
        <w:jc w:val="both"/>
      </w:pPr>
      <w:r/>
    </w:p>
    <w:p>
      <w:pPr>
        <w:jc w:val="both"/>
      </w:pPr>
      <w:r>
        <w:t>import java.io.FileNotFoundException;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java.util.Comparator;</w:t>
      </w:r>
    </w:p>
    <w:p>
      <w:pPr>
        <w:jc w:val="both"/>
      </w:pPr>
      <w:r>
        <w:t>import java.util.Date;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java.util.regex.Matcher;</w:t>
      </w:r>
    </w:p>
    <w:p>
      <w:pPr>
        <w:jc w:val="both"/>
      </w:pPr>
      <w:r>
        <w:t>import java.util.regex.Pattern;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com.google.common.base.Function;</w:t>
      </w:r>
    </w:p>
    <w:p>
      <w:pPr>
        <w:jc w:val="both"/>
      </w:pPr>
      <w:r>
        <w:t>import com.google.common.base.Predicate;</w:t>
      </w:r>
    </w:p>
    <w:p>
      <w:pPr>
        <w:jc w:val="both"/>
      </w:pPr>
      <w:r>
        <w:t>import com.google.common.collect.ComparisonChain;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org.apache.commons.io.IOUtils;</w:t>
      </w:r>
    </w:p>
    <w:p>
      <w:pPr>
        <w:jc w:val="both"/>
      </w:pPr>
      <w:r>
        <w:t>import org.apache.hadoop.fs.FileStatus;</w:t>
      </w:r>
    </w:p>
    <w:p>
      <w:pPr>
        <w:jc w:val="both"/>
      </w:pPr>
      <w:r>
        <w:t>import org.apache.hadoop.fs.FileSystem;</w:t>
      </w:r>
    </w:p>
    <w:p>
      <w:pPr>
        <w:jc w:val="both"/>
      </w:pPr>
      <w:r>
        <w:t>import org.apache.hadoop.fs.Path;</w:t>
      </w:r>
    </w:p>
    <w:p>
      <w:pPr>
        <w:jc w:val="both"/>
      </w:pPr>
      <w:r>
        <w:t>import org.apache.hadoop.fs.PathFilter;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com.twitter.search.common.config.Config;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com.twitter.search.common.partitioning.snowflakeparser.SnowflakeIdParser;</w:t>
      </w:r>
    </w:p>
    <w:p>
      <w:pPr>
        <w:jc w:val="both"/>
      </w:pPr>
      <w:r>
        <w:t>import com.twitter.search.common.schema.earlybird.EarlybirdThriftDocumentUtil;</w:t>
      </w:r>
    </w:p>
    <w:p>
      <w:pPr>
        <w:jc w:val="both"/>
      </w:pPr>
      <w:r>
        <w:t>import com.twitter.search.common.schema.thriftjava.ThriftIndexingEvent;</w:t>
      </w:r>
    </w:p>
    <w:p>
      <w:pPr>
        <w:jc w:val="both"/>
      </w:pPr>
      <w:r>
        <w:t>import com.twitter.search.common.util.date.DateUtil;</w:t>
      </w:r>
    </w:p>
    <w:p>
      <w:pPr>
        <w:jc w:val="both"/>
      </w:pPr>
      <w:r>
        <w:t>import com.twitter.search.common.util.io.EmptyRecordReader;</w:t>
      </w:r>
    </w:p>
    <w:p>
      <w:pPr>
        <w:jc w:val="both"/>
      </w:pPr>
      <w:r>
        <w:t>import com.twitter.search.common.util.io.LzoThriftBlockFileReader;</w:t>
      </w:r>
    </w:p>
    <w:p>
      <w:pPr>
        <w:jc w:val="both"/>
      </w:pPr>
      <w:r>
        <w:t>import com.twitter.search.common.util.io.MergingSortedRecordReader;</w:t>
      </w:r>
    </w:p>
    <w:p>
      <w:pPr>
        <w:jc w:val="both"/>
      </w:pPr>
      <w:r>
        <w:t>import com.twitter.search.common.util.io.TransformingRecordReader;</w:t>
      </w:r>
    </w:p>
    <w:p>
      <w:pPr>
        <w:jc w:val="both"/>
      </w:pPr>
      <w:r>
        <w:t>import com.twitter.search.common.util.io.recordreader.RecordReader;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com.twitter.search.earlybird.document.DocumentFactory;</w:t>
      </w:r>
    </w:p>
    <w:p>
      <w:pPr>
        <w:jc w:val="both"/>
      </w:pPr>
      <w:r>
        <w:t>import com.twitter.search.earlybird.document.TweetDocument;</w:t>
      </w:r>
    </w:p>
    <w:p>
      <w:pPr>
        <w:jc w:val="both"/>
      </w:pPr>
      <w:r>
        <w:t>import com.twitter.search.earlybird.partition.HdfsUtil;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batch of pre-processed tweets for a single hash partition from a particular day.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PartitionedBatch {</w:t>
      </w:r>
    </w:p>
    <w:p>
      <w:pPr>
        <w:jc w:val="both"/>
      </w:pPr>
      <w:r>
        <w:t xml:space="preserve">  private static final Logger LOG = LoggerFactory.getLogger(PartitionedBatch.class);</w:t>
      </w:r>
    </w:p>
    <w:p>
      <w:pPr>
        <w:jc w:val="both"/>
      </w:pPr>
      <w:r>
        <w:t xml:space="preserve">  private static final Date START_DATE_INCLUSIVE = DateUtil.toDate(2006, 03, 21);</w:t>
      </w:r>
    </w:p>
    <w:p>
      <w:pPr>
        <w:jc w:val="both"/>
      </w:pPr>
      <w:r>
        <w:t xml:space="preserve">  private static final String STATUS_COUNT_FILE_PREFIX = "_status_count_";</w:t>
      </w:r>
    </w:p>
    <w:p>
      <w:pPr>
        <w:jc w:val="both"/>
      </w:pPr>
      <w:r>
        <w:t xml:space="preserve">  private static final Pattern STATUS_COUNT_FILE_PATTERN =</w:t>
      </w:r>
    </w:p>
    <w:p>
      <w:pPr>
        <w:jc w:val="both"/>
      </w:pPr>
      <w:r>
        <w:t xml:space="preserve">      Pattern.compile(STATUS_COUNT_FILE_PREFIX + "(\\d+)_minid_(\\d+)_maxid_(\\d+)");</w:t>
      </w:r>
    </w:p>
    <w:p>
      <w:pPr>
        <w:jc w:val="both"/>
      </w:pPr>
      <w:r>
        <w:t xml:space="preserve">  private static final int MAXIMUM_OUT_OF_ORDER_TOLERANCE_HOURS =</w:t>
      </w:r>
    </w:p>
    <w:p>
      <w:pPr>
        <w:jc w:val="both"/>
      </w:pPr>
      <w:r>
        <w:t xml:space="preserve">      EarlybirdConfig.getInt("archive_max_out_of_order_tolerance_hours", 12);</w:t>
      </w:r>
    </w:p>
    <w:p>
      <w:pPr>
        <w:jc w:val="both"/>
      </w:pPr>
      <w:r>
        <w:t xml:space="preserve">  private static final int READER_INIT_IOEXCEPTION_RETRIES = 20;</w:t>
      </w:r>
    </w:p>
    <w:p>
      <w:pPr>
        <w:jc w:val="both"/>
      </w:pPr>
      <w:r>
        <w:t xml:space="preserve">  private static final PathFilter LZO_DATA_FILES_FILTER = file -&gt; file.getName().endsWith(".lzo");</w:t>
      </w:r>
    </w:p>
    <w:p>
      <w:pPr>
        <w:jc w:val="both"/>
      </w:pPr>
      <w:r>
        <w:t xml:space="preserve">  private static final PathFilter TXT_DATA_FILES_FILTER = file -&gt; file.getName().endsWith(".txt");</w:t>
      </w:r>
    </w:p>
    <w:p>
      <w:pPr>
        <w:jc w:val="both"/>
      </w:pPr>
      <w:r/>
    </w:p>
    <w:p>
      <w:pPr>
        <w:jc w:val="both"/>
      </w:pPr>
      <w:r>
        <w:t xml:space="preserve">  private static final Comparator&lt;ThriftIndexingEvent&gt; DESC_THRIFT_INDEXING_EVENT_COMPARATOR =</w:t>
      </w:r>
    </w:p>
    <w:p>
      <w:pPr>
        <w:jc w:val="both"/>
      </w:pPr>
      <w:r>
        <w:t xml:space="preserve">      (o1, o2) -&gt; ComparisonChain.start()</w:t>
      </w:r>
    </w:p>
    <w:p>
      <w:pPr>
        <w:jc w:val="both"/>
      </w:pPr>
      <w:r>
        <w:t xml:space="preserve">          .compare(o2.getSortId(), o1.getSortId())</w:t>
      </w:r>
    </w:p>
    <w:p>
      <w:pPr>
        <w:jc w:val="both"/>
      </w:pPr>
      <w:r>
        <w:t xml:space="preserve">          .compare(o2.getUid(), o1.getUid())</w:t>
      </w:r>
    </w:p>
    <w:p>
      <w:pPr>
        <w:jc w:val="both"/>
      </w:pPr>
      <w:r>
        <w:t xml:space="preserve">          .result();</w:t>
      </w:r>
    </w:p>
    <w:p>
      <w:pPr>
        <w:jc w:val="both"/>
      </w:pPr>
      <w:r/>
    </w:p>
    <w:p>
      <w:pPr>
        <w:jc w:val="both"/>
      </w:pPr>
      <w:r>
        <w:t xml:space="preserve">  // Number archive tweets skipped because they are too out-of-order.</w:t>
      </w:r>
    </w:p>
    <w:p>
      <w:pPr>
        <w:jc w:val="both"/>
      </w:pPr>
      <w:r>
        <w:t xml:space="preserve">  private static final SearchCounter OUT_OF_ORDER_STATUSES_SKIPPED =</w:t>
      </w:r>
    </w:p>
    <w:p>
      <w:pPr>
        <w:jc w:val="both"/>
      </w:pPr>
      <w:r>
        <w:t xml:space="preserve">      SearchCounter.export("out_of_order_archive_statuses_skipped");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long MAXIMUM_OUT_OF_ORDER_TOLERANCE_MILLIS =</w:t>
      </w:r>
    </w:p>
    <w:p>
      <w:pPr>
        <w:jc w:val="both"/>
      </w:pPr>
      <w:r>
        <w:t xml:space="preserve">      TimeUnit.HOURS.toMillis(MAXIMUM_OUT_OF_ORDER_TOLERANCE_HOURS);</w:t>
      </w:r>
    </w:p>
    <w:p>
      <w:pPr>
        <w:jc w:val="both"/>
      </w:pPr>
      <w:r/>
    </w:p>
    <w:p>
      <w:pPr>
        <w:jc w:val="both"/>
      </w:pPr>
      <w:r>
        <w:t xml:space="preserve">  private final Date date;</w:t>
      </w:r>
    </w:p>
    <w:p>
      <w:pPr>
        <w:jc w:val="both"/>
      </w:pPr>
      <w:r>
        <w:t xml:space="preserve">  private final Path path;</w:t>
      </w:r>
    </w:p>
    <w:p>
      <w:pPr>
        <w:jc w:val="both"/>
      </w:pPr>
      <w:r>
        <w:t xml:space="preserve">  private int statusCount;</w:t>
      </w:r>
    </w:p>
    <w:p>
      <w:pPr>
        <w:jc w:val="both"/>
      </w:pPr>
      <w:r>
        <w:t xml:space="preserve">  private long minStatusID;</w:t>
      </w:r>
    </w:p>
    <w:p>
      <w:pPr>
        <w:jc w:val="both"/>
      </w:pPr>
      <w:r>
        <w:t xml:space="preserve">  private long maxStatusID;</w:t>
      </w:r>
    </w:p>
    <w:p>
      <w:pPr>
        <w:jc w:val="both"/>
      </w:pPr>
      <w:r>
        <w:t xml:space="preserve">  private final int hashPartitionID;</w:t>
      </w:r>
    </w:p>
    <w:p>
      <w:pPr>
        <w:jc w:val="both"/>
      </w:pPr>
      <w:r>
        <w:t xml:space="preserve">  private boolean hasStatusCountFile;</w:t>
      </w:r>
    </w:p>
    <w:p>
      <w:pPr>
        <w:jc w:val="both"/>
      </w:pPr>
      <w:r>
        <w:t xml:space="preserve">  private final int numHashPartitions;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PartitionedBatch(</w:t>
      </w:r>
    </w:p>
    <w:p>
      <w:pPr>
        <w:jc w:val="both"/>
      </w:pPr>
      <w:r>
        <w:t xml:space="preserve">      Path path,</w:t>
      </w:r>
    </w:p>
    <w:p>
      <w:pPr>
        <w:jc w:val="both"/>
      </w:pPr>
      <w:r>
        <w:t xml:space="preserve">      int hashPartitionID,</w:t>
      </w:r>
    </w:p>
    <w:p>
      <w:pPr>
        <w:jc w:val="both"/>
      </w:pPr>
      <w:r>
        <w:t xml:space="preserve">      int numHashPartitions,</w:t>
      </w:r>
    </w:p>
    <w:p>
      <w:pPr>
        <w:jc w:val="both"/>
      </w:pPr>
      <w:r>
        <w:t xml:space="preserve">      Date date) {</w:t>
      </w:r>
    </w:p>
    <w:p>
      <w:pPr>
        <w:jc w:val="both"/>
      </w:pPr>
      <w:r>
        <w:t xml:space="preserve">    this.path = path;</w:t>
      </w:r>
    </w:p>
    <w:p>
      <w:pPr>
        <w:jc w:val="both"/>
      </w:pPr>
      <w:r>
        <w:t xml:space="preserve">    this.hashPartitionID = hashPartitionID;</w:t>
      </w:r>
    </w:p>
    <w:p>
      <w:pPr>
        <w:jc w:val="both"/>
      </w:pPr>
      <w:r>
        <w:t xml:space="preserve">    this.numHashPartitions = numHashPartitions;</w:t>
      </w:r>
    </w:p>
    <w:p>
      <w:pPr>
        <w:jc w:val="both"/>
      </w:pPr>
      <w:r>
        <w:t xml:space="preserve">    this.date = date;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Loads all the information (tweet count, etc.) for this partition and day from HDFS.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load(FileSystem hdfs) throws IOException {</w:t>
      </w:r>
    </w:p>
    <w:p>
      <w:pPr>
        <w:jc w:val="both"/>
      </w:pPr>
      <w:r>
        <w:t xml:space="preserve">    FileStatus[] dailyBatchFiles = null;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listStatus() javadoc says it throws FileNotFoundException when path does not exist.</w:t>
      </w:r>
    </w:p>
    <w:p>
      <w:pPr>
        <w:jc w:val="both"/>
      </w:pPr>
      <w:r>
        <w:t xml:space="preserve">      // However, the actual implementations return null or an empty array instead.</w:t>
      </w:r>
    </w:p>
    <w:p>
      <w:pPr>
        <w:jc w:val="both"/>
      </w:pPr>
      <w:r>
        <w:t xml:space="preserve">      // We handle all 3 cases: null, empty array, or FileNotFoundException.</w:t>
      </w:r>
    </w:p>
    <w:p>
      <w:pPr>
        <w:jc w:val="both"/>
      </w:pPr>
      <w:r>
        <w:t xml:space="preserve">      dailyBatchFiles = hdfs.listStatus(path);</w:t>
      </w:r>
    </w:p>
    <w:p>
      <w:pPr>
        <w:jc w:val="both"/>
      </w:pPr>
      <w:r>
        <w:t xml:space="preserve">    } catch (FileNotFoundException e) {</w:t>
      </w:r>
    </w:p>
    <w:p>
      <w:pPr>
        <w:jc w:val="both"/>
      </w:pPr>
      <w:r>
        <w:t xml:space="preserve">      // don't do anything here and the day will be handled as empty.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(dailyBatchFiles != null &amp;&amp; dailyBatchFiles.length &gt; 0) {</w:t>
      </w:r>
    </w:p>
    <w:p>
      <w:pPr>
        <w:jc w:val="both"/>
      </w:pPr>
      <w:r>
        <w:t xml:space="preserve">      for (FileStatus file : dailyBatchFiles) {</w:t>
      </w:r>
    </w:p>
    <w:p>
      <w:pPr>
        <w:jc w:val="both"/>
      </w:pPr>
      <w:r>
        <w:t xml:space="preserve">        String fileName = file.getPath().getName();</w:t>
      </w:r>
    </w:p>
    <w:p>
      <w:pPr>
        <w:jc w:val="both"/>
      </w:pPr>
      <w:r>
        <w:t xml:space="preserve">        if (fileName.equals(STATUS_COUNT_FILE_PREFIX)) {</w:t>
      </w:r>
    </w:p>
    <w:p>
      <w:pPr>
        <w:jc w:val="both"/>
      </w:pPr>
      <w:r>
        <w:t xml:space="preserve">          // zero tweets in this partition - this can happen for early days in 2006</w:t>
      </w:r>
    </w:p>
    <w:p>
      <w:pPr>
        <w:jc w:val="both"/>
      </w:pPr>
      <w:r>
        <w:t xml:space="preserve">          handleEmptyPartition();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Matcher matcher = STATUS_COUNT_FILE_PATTERN.matcher(fileName);</w:t>
      </w:r>
    </w:p>
    <w:p>
      <w:pPr>
        <w:jc w:val="both"/>
      </w:pPr>
      <w:r>
        <w:t xml:space="preserve">          if (matcher.matches()) {</w:t>
      </w:r>
    </w:p>
    <w:p>
      <w:pPr>
        <w:jc w:val="both"/>
      </w:pPr>
      <w:r>
        <w:t xml:space="preserve">            try {</w:t>
      </w:r>
    </w:p>
    <w:p>
      <w:pPr>
        <w:jc w:val="both"/>
      </w:pPr>
      <w:r>
        <w:t xml:space="preserve">              statusCount = Integer.parseInt(matcher.group(1));</w:t>
      </w:r>
    </w:p>
    <w:p>
      <w:pPr>
        <w:jc w:val="both"/>
      </w:pPr>
      <w:r>
        <w:t xml:space="preserve">              // Only adjustMinStatusId in production. For tests, this makes the tests harder to</w:t>
      </w:r>
    </w:p>
    <w:p>
      <w:pPr>
        <w:jc w:val="both"/>
      </w:pPr>
      <w:r>
        <w:t xml:space="preserve">              // understand.</w:t>
      </w:r>
    </w:p>
    <w:p>
      <w:pPr>
        <w:jc w:val="both"/>
      </w:pPr>
      <w:r>
        <w:t xml:space="preserve">              minStatusID = Config.environmentIsTest() ? Long.parseLong(matcher.group(2))</w:t>
      </w:r>
    </w:p>
    <w:p>
      <w:pPr>
        <w:jc w:val="both"/>
      </w:pPr>
      <w:r>
        <w:t xml:space="preserve">                  : adjustMinStatusId(Long.parseLong(matcher.group(2)), date);</w:t>
      </w:r>
    </w:p>
    <w:p>
      <w:pPr>
        <w:jc w:val="both"/>
      </w:pPr>
      <w:r>
        <w:t xml:space="preserve">              maxStatusID = Long.parseLong(matcher.group(3));</w:t>
      </w:r>
    </w:p>
    <w:p>
      <w:pPr>
        <w:jc w:val="both"/>
      </w:pPr>
      <w:r>
        <w:t xml:space="preserve">              hasStatusCountFile = true;</w:t>
      </w:r>
    </w:p>
    <w:p>
      <w:pPr>
        <w:jc w:val="both"/>
      </w:pPr>
      <w:r>
        <w:t xml:space="preserve">            } catch (NumberFormatException e) {</w:t>
      </w:r>
    </w:p>
    <w:p>
      <w:pPr>
        <w:jc w:val="both"/>
      </w:pPr>
      <w:r>
        <w:t xml:space="preserve">              // invalid file - ignore</w:t>
      </w:r>
    </w:p>
    <w:p>
      <w:pPr>
        <w:jc w:val="both"/>
      </w:pPr>
      <w:r>
        <w:t xml:space="preserve">              LOG.warn("Could not parse status count file name.", e);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Partition folder does not exist. This case can happen for early days of twitter</w:t>
      </w:r>
    </w:p>
    <w:p>
      <w:pPr>
        <w:jc w:val="both"/>
      </w:pPr>
      <w:r>
        <w:t xml:space="preserve">      // where some partitions are empty. Set us to having a status count file, the validity of</w:t>
      </w:r>
    </w:p>
    <w:p>
      <w:pPr>
        <w:jc w:val="both"/>
      </w:pPr>
      <w:r>
        <w:t xml:space="preserve">      // the parent DailyStatusBatch will still be determined by whether there was a _SUCCESS file</w:t>
      </w:r>
    </w:p>
    <w:p>
      <w:pPr>
        <w:jc w:val="both"/>
      </w:pPr>
      <w:r>
        <w:t xml:space="preserve">      // in the day root.</w:t>
      </w:r>
    </w:p>
    <w:p>
      <w:pPr>
        <w:jc w:val="both"/>
      </w:pPr>
      <w:r>
        <w:t xml:space="preserve">      handleEmptyPartition();</w:t>
      </w:r>
    </w:p>
    <w:p>
      <w:pPr>
        <w:jc w:val="both"/>
      </w:pPr>
      <w:r/>
    </w:p>
    <w:p>
      <w:pPr>
        <w:jc w:val="both"/>
      </w:pPr>
      <w:r>
        <w:t xml:space="preserve">      if (date.after(getEarliestDenseDay())) {</w:t>
      </w:r>
    </w:p>
    <w:p>
      <w:pPr>
        <w:jc w:val="both"/>
      </w:pPr>
      <w:r>
        <w:t xml:space="preserve">        LOG.error("Unexpected empty directory {} for {}", path, date);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handleEmptyPartition() {</w:t>
      </w:r>
    </w:p>
    <w:p>
      <w:pPr>
        <w:jc w:val="both"/>
      </w:pPr>
      <w:r>
        <w:t xml:space="preserve">    statusCount = 0;</w:t>
      </w:r>
    </w:p>
    <w:p>
      <w:pPr>
        <w:jc w:val="both"/>
      </w:pPr>
      <w:r>
        <w:t xml:space="preserve">    minStatusID = DailyStatusBatch.EMPTY_BATCH_STATUS_ID;</w:t>
      </w:r>
    </w:p>
    <w:p>
      <w:pPr>
        <w:jc w:val="both"/>
      </w:pPr>
      <w:r>
        <w:t xml:space="preserve">    maxStatusID = DailyStatusBatch.EMPTY_BATCH_STATUS_ID;</w:t>
      </w:r>
    </w:p>
    <w:p>
      <w:pPr>
        <w:jc w:val="both"/>
      </w:pPr>
      <w:r>
        <w:t xml:space="preserve">    hasStatusCountFile =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Sometimes tweets are out-of-order (E.g. a tweet from Sep 2012 got into a</w:t>
      </w:r>
    </w:p>
    <w:p>
      <w:pPr>
        <w:jc w:val="both"/>
      </w:pPr>
      <w:r>
        <w:t xml:space="preserve">   * batch in July 2013). See SEARCH-1750 for more details.</w:t>
      </w:r>
    </w:p>
    <w:p>
      <w:pPr>
        <w:jc w:val="both"/>
      </w:pPr>
      <w:r>
        <w:t xml:space="preserve">   * This adjust the minStatusID if it is badly out-of-order.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long adjustMinStatusId(long minStatusID, Date date) {</w:t>
      </w:r>
    </w:p>
    <w:p>
      <w:pPr>
        <w:jc w:val="both"/>
      </w:pPr>
      <w:r>
        <w:t xml:space="preserve">    long dateTime = date.getTime();</w:t>
      </w:r>
    </w:p>
    <w:p>
      <w:pPr>
        <w:jc w:val="both"/>
      </w:pPr>
      <w:r>
        <w:t xml:space="preserve">    // If the daily batch is for a day before we started using snow flake IDs. Never adjust.</w:t>
      </w:r>
    </w:p>
    <w:p>
      <w:pPr>
        <w:jc w:val="both"/>
      </w:pPr>
      <w:r>
        <w:t xml:space="preserve">    if (!SnowflakeIdParser.isUsableSnowflakeTimestamp(dateTime)) {</w:t>
      </w:r>
    </w:p>
    <w:p>
      <w:pPr>
        <w:jc w:val="both"/>
      </w:pPr>
      <w:r>
        <w:t xml:space="preserve">      return minStatusID;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long earliestStartTime = dateTime - MAXIMUM_OUT_OF_ORDER_TOLERANCE_MILLIS;</w:t>
      </w:r>
    </w:p>
    <w:p>
      <w:pPr>
        <w:jc w:val="both"/>
      </w:pPr>
      <w:r>
        <w:t xml:space="preserve">    long minStatusTime = SnowflakeIdParser.getTimestampFromTweetId(minStatusID);</w:t>
      </w:r>
    </w:p>
    <w:p>
      <w:pPr>
        <w:jc w:val="both"/>
      </w:pPr>
      <w:r>
        <w:t xml:space="preserve">    if (minStatusTime &lt; earliestStartTime) {</w:t>
      </w:r>
    </w:p>
    <w:p>
      <w:pPr>
        <w:jc w:val="both"/>
      </w:pPr>
      <w:r>
        <w:t xml:space="preserve">      long newMinId =  SnowflakeIdParser.generateValidStatusId(earliestStartTime, 0);</w:t>
      </w:r>
    </w:p>
    <w:p>
      <w:pPr>
        <w:jc w:val="both"/>
      </w:pPr>
      <w:r>
        <w:t xml:space="preserve">      LOG.info("Daily batch for " + date + " has badly out of order tweet: " + minStatusID</w:t>
      </w:r>
    </w:p>
    <w:p>
      <w:pPr>
        <w:jc w:val="both"/>
      </w:pPr>
      <w:r>
        <w:t xml:space="preserve">          + ". The minStatusID for the day this batch is adjusted to " + newMinId);</w:t>
      </w:r>
    </w:p>
    <w:p>
      <w:pPr>
        <w:jc w:val="both"/>
      </w:pPr>
      <w:r>
        <w:t xml:space="preserve">      return newMinId;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minStatusID;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reader that reads tweets from the given directory.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archiveSegment Determines the timeslice ID of all read tweets.</w:t>
      </w:r>
    </w:p>
    <w:p>
      <w:pPr>
        <w:jc w:val="both"/>
      </w:pPr>
      <w:r>
        <w:t xml:space="preserve">   * @param tweetsPath The path to the directory where the tweets for this day are stored.</w:t>
      </w:r>
    </w:p>
    <w:p>
      <w:pPr>
        <w:jc w:val="both"/>
      </w:pPr>
      <w:r>
        <w:t xml:space="preserve">   * @param documentFactory The ThriftIndexingEvent to TweetDocument converter.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RecordReader&lt;TweetDocument&gt; getTweetReaders(</w:t>
      </w:r>
    </w:p>
    <w:p>
      <w:pPr>
        <w:jc w:val="both"/>
      </w:pPr>
      <w:r>
        <w:t xml:space="preserve">      ArchiveSegment archiveSegment,</w:t>
      </w:r>
    </w:p>
    <w:p>
      <w:pPr>
        <w:jc w:val="both"/>
      </w:pPr>
      <w:r>
        <w:t xml:space="preserve">      Path tweetsPath,</w:t>
      </w:r>
    </w:p>
    <w:p>
      <w:pPr>
        <w:jc w:val="both"/>
      </w:pPr>
      <w:r>
        <w:t xml:space="preserve">      DocumentFactory&lt;ThriftIndexingEvent&gt; documentFactory) throws IOException {</w:t>
      </w:r>
    </w:p>
    <w:p>
      <w:pPr>
        <w:jc w:val="both"/>
      </w:pPr>
      <w:r>
        <w:t xml:space="preserve">    RecordReader&lt;TweetDocument&gt; tweetDocumentReader =</w:t>
      </w:r>
    </w:p>
    <w:p>
      <w:pPr>
        <w:jc w:val="both"/>
      </w:pPr>
      <w:r>
        <w:t xml:space="preserve">        new TransformingRecordReader&lt;&gt;(</w:t>
      </w:r>
    </w:p>
    <w:p>
      <w:pPr>
        <w:jc w:val="both"/>
      </w:pPr>
      <w:r>
        <w:t xml:space="preserve">            createTweetReader(tweetsPath), new Function&lt;ThriftIndexingEvent, TweetDocument&gt;() {</w:t>
      </w:r>
    </w:p>
    <w:p>
      <w:pPr>
        <w:jc w:val="both"/>
      </w:pPr>
      <w:r>
        <w:t xml:space="preserve">          @Override</w:t>
      </w:r>
    </w:p>
    <w:p>
      <w:pPr>
        <w:jc w:val="both"/>
      </w:pPr>
      <w:r>
        <w:t xml:space="preserve">          public TweetDocument apply(ThriftIndexingEvent event) {</w:t>
      </w:r>
    </w:p>
    <w:p>
      <w:pPr>
        <w:jc w:val="both"/>
      </w:pPr>
      <w:r>
        <w:t xml:space="preserve">            return new TweetDocument(</w:t>
      </w:r>
    </w:p>
    <w:p>
      <w:pPr>
        <w:jc w:val="both"/>
      </w:pPr>
      <w:r>
        <w:t xml:space="preserve">                event.getSortId(),</w:t>
      </w:r>
    </w:p>
    <w:p>
      <w:pPr>
        <w:jc w:val="both"/>
      </w:pPr>
      <w:r>
        <w:t xml:space="preserve">                archiveSegment.getTimeSliceID(),</w:t>
      </w:r>
    </w:p>
    <w:p>
      <w:pPr>
        <w:jc w:val="both"/>
      </w:pPr>
      <w:r>
        <w:t xml:space="preserve">                EarlybirdThriftDocumentUtil.getCreatedAtMs(event.getDocument()),</w:t>
      </w:r>
    </w:p>
    <w:p>
      <w:pPr>
        <w:jc w:val="both"/>
      </w:pPr>
      <w:r>
        <w:t xml:space="preserve">                documentFactory.newDocument(event)</w:t>
      </w:r>
    </w:p>
    <w:p>
      <w:pPr>
        <w:jc w:val="both"/>
      </w:pPr>
      <w:r>
        <w:t xml:space="preserve">            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});</w:t>
      </w:r>
    </w:p>
    <w:p>
      <w:pPr>
        <w:jc w:val="both"/>
      </w:pPr>
      <w:r/>
    </w:p>
    <w:p>
      <w:pPr>
        <w:jc w:val="both"/>
      </w:pPr>
      <w:r>
        <w:t xml:space="preserve">    tweetDocumentReader.setExhaustStream(true);</w:t>
      </w:r>
    </w:p>
    <w:p>
      <w:pPr>
        <w:jc w:val="both"/>
      </w:pPr>
      <w:r>
        <w:t xml:space="preserve">    return tweetDocumentReader;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RecordReader&lt;ThriftIndexingEvent&gt; createTweetReader(Path tweetsPath) throws IOException {</w:t>
      </w:r>
    </w:p>
    <w:p>
      <w:pPr>
        <w:jc w:val="both"/>
      </w:pPr>
      <w:r>
        <w:t xml:space="preserve">    if (date.before(START_DATE_INCLUSIVE)) {</w:t>
      </w:r>
    </w:p>
    <w:p>
      <w:pPr>
        <w:jc w:val="both"/>
      </w:pPr>
      <w:r>
        <w:t xml:space="preserve">      return new EmptyRecordReader&lt;&gt;();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List&lt;RecordReader&lt;ThriftIndexingEvent&gt;&gt; readers = Lists.newArrayList();</w:t>
      </w:r>
    </w:p>
    <w:p>
      <w:pPr>
        <w:jc w:val="both"/>
      </w:pPr>
      <w:r>
        <w:t xml:space="preserve">    FileSystem hdfs = HdfsUtil.getHdfsFileSystem();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Path dayPath = new Path(tweetsPath, ArchiveHDFSUtils.dateToPath(date, "/"));</w:t>
      </w:r>
    </w:p>
    <w:p>
      <w:pPr>
        <w:jc w:val="both"/>
      </w:pPr>
      <w:r>
        <w:t xml:space="preserve">      Path partitionPath =</w:t>
      </w:r>
    </w:p>
    <w:p>
      <w:pPr>
        <w:jc w:val="both"/>
      </w:pPr>
      <w:r>
        <w:t xml:space="preserve">          new Path(dayPath, String.format("p_%d_of_%d", hashPartitionID, numHashPartitions));</w:t>
      </w:r>
    </w:p>
    <w:p>
      <w:pPr>
        <w:jc w:val="both"/>
      </w:pPr>
      <w:r>
        <w:t xml:space="preserve">      PathFilter pathFilter =</w:t>
      </w:r>
    </w:p>
    <w:p>
      <w:pPr>
        <w:jc w:val="both"/>
      </w:pPr>
      <w:r>
        <w:t xml:space="preserve">          Config.environmentIsTest() ? TXT_DATA_FILES_FILTER : LZO_DATA_FILES_FILTER;</w:t>
      </w:r>
    </w:p>
    <w:p>
      <w:pPr>
        <w:jc w:val="both"/>
      </w:pPr>
      <w:r>
        <w:t xml:space="preserve">      FileStatus[] files = hdfs.listStatus(partitionPath, pathFilter);</w:t>
      </w:r>
    </w:p>
    <w:p>
      <w:pPr>
        <w:jc w:val="both"/>
      </w:pPr>
      <w:r>
        <w:t xml:space="preserve">      for (FileStatus fileStatus : files) {</w:t>
      </w:r>
    </w:p>
    <w:p>
      <w:pPr>
        <w:jc w:val="both"/>
      </w:pPr>
      <w:r>
        <w:t xml:space="preserve">        String fileStatusPath = fileStatus.getPath().toString().replaceAll("file:/", "/");</w:t>
      </w:r>
    </w:p>
    <w:p>
      <w:pPr>
        <w:jc w:val="both"/>
      </w:pPr>
      <w:r>
        <w:t xml:space="preserve">        RecordReader&lt;ThriftIndexingEvent&gt; reader = createRecordReaderWithRetries(fileStatusPath);</w:t>
      </w:r>
    </w:p>
    <w:p>
      <w:pPr>
        <w:jc w:val="both"/>
      </w:pPr>
      <w:r>
        <w:t xml:space="preserve">        readers.add(reader);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IOUtils.closeQuietly(hdfs);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(readers.isEmpty()) {</w:t>
      </w:r>
    </w:p>
    <w:p>
      <w:pPr>
        <w:jc w:val="both"/>
      </w:pPr>
      <w:r>
        <w:t xml:space="preserve">      return new EmptyRecordReader&lt;&gt;();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 MergingSortedRecordReader&lt;&gt;(DESC_THRIFT_INDEXING_EVENT_COMPARATOR, readers);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RecordReader&lt;ThriftIndexingEvent&gt; createRecordReaderWithRetries(String filePath)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Predicate&lt;ThriftIndexingEvent&gt; recordFilter = getRecordFilter();</w:t>
      </w:r>
    </w:p>
    <w:p>
      <w:pPr>
        <w:jc w:val="both"/>
      </w:pPr>
      <w:r>
        <w:t xml:space="preserve">    int numTries = 0;</w:t>
      </w:r>
    </w:p>
    <w:p>
      <w:pPr>
        <w:jc w:val="both"/>
      </w:pPr>
      <w:r>
        <w:t xml:space="preserve">    while (true)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++numTries;</w:t>
      </w:r>
    </w:p>
    <w:p>
      <w:pPr>
        <w:jc w:val="both"/>
      </w:pPr>
      <w:r>
        <w:t xml:space="preserve">        return new LzoThriftBlockFileReader&lt;&gt;(filePath, ThriftIndexingEvent.class, recordFilter);</w:t>
      </w:r>
    </w:p>
    <w:p>
      <w:pPr>
        <w:jc w:val="both"/>
      </w:pPr>
      <w:r>
        <w:t xml:space="preserve">      } catch (IOException e) {</w:t>
      </w:r>
    </w:p>
    <w:p>
      <w:pPr>
        <w:jc w:val="both"/>
      </w:pPr>
      <w:r>
        <w:t xml:space="preserve">        if (numTries &lt; READER_INIT_IOEXCEPTION_RETRIES) {</w:t>
      </w:r>
    </w:p>
    <w:p>
      <w:pPr>
        <w:jc w:val="both"/>
      </w:pPr>
      <w:r>
        <w:t xml:space="preserve">          LOG.warn("Failed to open LzoThriftBlockFileReader for " + filePath + ". Will retry.", e);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LOG.error("Failed to open LzoThriftBlockFileReader for " + filePath</w:t>
      </w:r>
    </w:p>
    <w:p>
      <w:pPr>
        <w:jc w:val="both"/>
      </w:pPr>
      <w:r>
        <w:t xml:space="preserve">              + " after too many retries.", e);</w:t>
      </w:r>
    </w:p>
    <w:p>
      <w:pPr>
        <w:jc w:val="both"/>
      </w:pPr>
      <w:r>
        <w:t xml:space="preserve">          throw e;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Predicate&lt;ThriftIndexingEvent&gt; getRecordFilter() {</w:t>
      </w:r>
    </w:p>
    <w:p>
      <w:pPr>
        <w:jc w:val="both"/>
      </w:pPr>
      <w:r>
        <w:t xml:space="preserve">    return Config.environmentIsTest() ? null : input -&gt; {</w:t>
      </w:r>
    </w:p>
    <w:p>
      <w:pPr>
        <w:jc w:val="both"/>
      </w:pPr>
      <w:r>
        <w:t xml:space="preserve">      if (input == null) {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We only guard against status IDs that are too small, because it is possible</w:t>
      </w:r>
    </w:p>
    <w:p>
      <w:pPr>
        <w:jc w:val="both"/>
      </w:pPr>
      <w:r>
        <w:t xml:space="preserve">      // for a very old tweet to get into today's batch, but not possible for a very</w:t>
      </w:r>
    </w:p>
    <w:p>
      <w:pPr>
        <w:jc w:val="both"/>
      </w:pPr>
      <w:r>
        <w:t xml:space="preserve">      // large ID (a future tweet ID that is not yet published) to get in today's</w:t>
      </w:r>
    </w:p>
    <w:p>
      <w:pPr>
        <w:jc w:val="both"/>
      </w:pPr>
      <w:r>
        <w:t xml:space="preserve">      // batch, unless tweet ID generation messed up.</w:t>
      </w:r>
    </w:p>
    <w:p>
      <w:pPr>
        <w:jc w:val="both"/>
      </w:pPr>
      <w:r>
        <w:t xml:space="preserve">      long statusId = input.getSortId();</w:t>
      </w:r>
    </w:p>
    <w:p>
      <w:pPr>
        <w:jc w:val="both"/>
      </w:pPr>
      <w:r>
        <w:t xml:space="preserve">      boolean keep = statusId &gt;= minStatusID;</w:t>
      </w:r>
    </w:p>
    <w:p>
      <w:pPr>
        <w:jc w:val="both"/>
      </w:pPr>
      <w:r>
        <w:t xml:space="preserve">      if (!keep) {</w:t>
      </w:r>
    </w:p>
    <w:p>
      <w:pPr>
        <w:jc w:val="both"/>
      </w:pPr>
      <w:r>
        <w:t xml:space="preserve">        LOG.debug("Out of order documentId: {} minStatusID: {} Date: {} Path: {}",</w:t>
      </w:r>
    </w:p>
    <w:p>
      <w:pPr>
        <w:jc w:val="both"/>
      </w:pPr>
      <w:r>
        <w:t xml:space="preserve">            statusId, minStatusID, date, path);</w:t>
      </w:r>
    </w:p>
    <w:p>
      <w:pPr>
        <w:jc w:val="both"/>
      </w:pPr>
      <w:r>
        <w:t xml:space="preserve">        OUT_OF_ORDER_STATUSES_SKIPPED.increment();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keep;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number of statuses in this batch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getStatusCount() {</w:t>
      </w:r>
    </w:p>
    <w:p>
      <w:pPr>
        <w:jc w:val="both"/>
      </w:pPr>
      <w:r>
        <w:t xml:space="preserve">    return statusCount;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Was the _status_count file was found in this folder.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hasStatusCount() {</w:t>
      </w:r>
    </w:p>
    <w:p>
      <w:pPr>
        <w:jc w:val="both"/>
      </w:pPr>
      <w:r>
        <w:t xml:space="preserve">    return hasStatusCountFile;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getMinStatusID() {</w:t>
      </w:r>
    </w:p>
    <w:p>
      <w:pPr>
        <w:jc w:val="both"/>
      </w:pPr>
      <w:r>
        <w:t xml:space="preserve">    return minStatusID;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getMaxStatusID() {</w:t>
      </w:r>
    </w:p>
    <w:p>
      <w:pPr>
        <w:jc w:val="both"/>
      </w:pPr>
      <w:r>
        <w:t xml:space="preserve">    return maxStatusID;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Date getDate() {</w:t>
      </w:r>
    </w:p>
    <w:p>
      <w:pPr>
        <w:jc w:val="both"/>
      </w:pPr>
      <w:r>
        <w:t xml:space="preserve">    return date;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Path getPath() {</w:t>
      </w:r>
    </w:p>
    <w:p>
      <w:pPr>
        <w:jc w:val="both"/>
      </w:pPr>
      <w:r>
        <w:t xml:space="preserve">    return path;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whether the partition is</w:t>
      </w:r>
    </w:p>
    <w:p>
      <w:pPr>
        <w:jc w:val="both"/>
      </w:pPr>
      <w:r>
        <w:t xml:space="preserve">   * . empty and</w:t>
      </w:r>
    </w:p>
    <w:p>
      <w:pPr>
        <w:jc w:val="both"/>
      </w:pPr>
      <w:r>
        <w:t xml:space="preserve">   * . it is disallowed (empty partition can only happen before 2010)</w:t>
      </w:r>
    </w:p>
    <w:p>
      <w:pPr>
        <w:jc w:val="both"/>
      </w:pPr>
      <w:r>
        <w:t xml:space="preserve">   * (Empty partition means that the directory is missing when scan happens.)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true if the partition has no documents and it is not allowed.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isDisallowedEmptyPartition() {</w:t>
      </w:r>
    </w:p>
    <w:p>
      <w:pPr>
        <w:jc w:val="both"/>
      </w:pPr>
      <w:r>
        <w:t xml:space="preserve">    return hasStatusCountFile</w:t>
      </w:r>
    </w:p>
    <w:p>
      <w:pPr>
        <w:jc w:val="both"/>
      </w:pPr>
      <w:r>
        <w:t xml:space="preserve">        &amp;&amp; statusCount == 0</w:t>
      </w:r>
    </w:p>
    <w:p>
      <w:pPr>
        <w:jc w:val="both"/>
      </w:pPr>
      <w:r>
        <w:t xml:space="preserve">        &amp;&amp; minStatusID == DailyStatusBatch.EMPTY_BATCH_STATUS_ID</w:t>
      </w:r>
    </w:p>
    <w:p>
      <w:pPr>
        <w:jc w:val="both"/>
      </w:pPr>
      <w:r>
        <w:t xml:space="preserve">        &amp;&amp; maxStatusID == DailyStatusBatch.EMPTY_BATCH_STATUS_ID</w:t>
      </w:r>
    </w:p>
    <w:p>
      <w:pPr>
        <w:jc w:val="both"/>
      </w:pPr>
      <w:r>
        <w:t xml:space="preserve">        &amp;&amp; date.after(getEarliestDenseDay());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String toString() {</w:t>
      </w:r>
    </w:p>
    <w:p>
      <w:pPr>
        <w:jc w:val="both"/>
      </w:pPr>
      <w:r>
        <w:t xml:space="preserve">    return "PartitionedBatch[hashPartitionId=" + hashPartitionID</w:t>
      </w:r>
    </w:p>
    <w:p>
      <w:pPr>
        <w:jc w:val="both"/>
      </w:pPr>
      <w:r>
        <w:t xml:space="preserve">        + ",numHashPartitions=" + numHashPartitions</w:t>
      </w:r>
    </w:p>
    <w:p>
      <w:pPr>
        <w:jc w:val="both"/>
      </w:pPr>
      <w:r>
        <w:t xml:space="preserve">        + ",date=" + date</w:t>
      </w:r>
    </w:p>
    <w:p>
      <w:pPr>
        <w:jc w:val="both"/>
      </w:pPr>
      <w:r>
        <w:t xml:space="preserve">        + ",path=" + path</w:t>
      </w:r>
    </w:p>
    <w:p>
      <w:pPr>
        <w:jc w:val="both"/>
      </w:pPr>
      <w:r>
        <w:t xml:space="preserve">        + ",hasStatusCountFile=" + hasStatusCountFile</w:t>
      </w:r>
    </w:p>
    <w:p>
      <w:pPr>
        <w:jc w:val="both"/>
      </w:pPr>
      <w:r>
        <w:t xml:space="preserve">        + ",statusCount=" + statusCount + "]";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Date getEarliestDenseDay() {</w:t>
      </w:r>
    </w:p>
    <w:p>
      <w:pPr>
        <w:jc w:val="both"/>
      </w:pPr>
      <w:r>
        <w:t xml:space="preserve">    return EarlybirdConfig.getDate("archive_search_earliest_dense_day");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