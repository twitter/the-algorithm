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org.apache.lucene.index.DirectoryReader;</w:t>
      </w:r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com.twitter.search.earlybird.partition.SegmentInfo;</w:t>
      </w:r>
    </w:p>
    <w:p>
      <w:pPr>
        <w:jc w:val="both"/>
      </w:pPr>
      <w:r/>
    </w:p>
    <w:p>
      <w:pPr>
        <w:jc w:val="both"/>
      </w:pPr>
      <w:r>
        <w:t>public final class ArchiveSegmentVerifier {</w:t>
      </w:r>
    </w:p>
    <w:p>
      <w:pPr>
        <w:jc w:val="both"/>
      </w:pPr>
      <w:r>
        <w:t xml:space="preserve">  private static final Logger LOG = LoggerFactory.getLogger(ArchiveSegmentVerifier.class);</w:t>
      </w:r>
    </w:p>
    <w:p>
      <w:pPr>
        <w:jc w:val="both"/>
      </w:pPr>
      <w:r/>
    </w:p>
    <w:p>
      <w:pPr>
        <w:jc w:val="both"/>
      </w:pPr>
      <w:r>
        <w:t xml:space="preserve">  private ArchiveSegmentVerifier()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boolean shouldVerifySegment(SegmentInfo segmentInfo) {</w:t>
      </w:r>
    </w:p>
    <w:p>
      <w:pPr>
        <w:jc w:val="both"/>
      </w:pPr>
      <w:r>
        <w:t xml:space="preserve">    if (segmentInfo.isIndexing()) {</w:t>
      </w:r>
    </w:p>
    <w:p>
      <w:pPr>
        <w:jc w:val="both"/>
      </w:pPr>
      <w:r>
        <w:t xml:space="preserve">      LOG.warn("ArchiveSegmentVerifier got segment still indexing.");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(!segmentInfo.isComplete()) {</w:t>
      </w:r>
    </w:p>
    <w:p>
      <w:pPr>
        <w:jc w:val="both"/>
      </w:pPr>
      <w:r>
        <w:t xml:space="preserve">      LOG.warn("ArchiveSegmentVerifyer got incomplete segment.");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(!segmentInfo.isOptimized()) {</w:t>
      </w:r>
    </w:p>
    <w:p>
      <w:pPr>
        <w:jc w:val="both"/>
      </w:pPr>
      <w:r>
        <w:t xml:space="preserve">      LOG.warn("ArchiveSegmentVerifyer got unoptimized segment.");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Verifies an archive segment has a sane number of leaves.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verifySegment(SegmentInfo segmentInfo) {</w:t>
      </w:r>
    </w:p>
    <w:p>
      <w:pPr>
        <w:jc w:val="both"/>
      </w:pPr>
      <w:r>
        <w:t xml:space="preserve">    if (!shouldVerifySegment(segmentInfo))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Directory directory = segmentInfo.getIndexSegment().getLuceneDirectory();</w:t>
      </w:r>
    </w:p>
    <w:p>
      <w:pPr>
        <w:jc w:val="both"/>
      </w:pPr>
      <w:r>
        <w:t xml:space="preserve">    return verifyLuceneIndex(directory);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verifyLuceneIndex(Directory directory)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DirectoryReader indexerReader = DirectoryReader.open(directory);</w:t>
      </w:r>
    </w:p>
    <w:p>
      <w:pPr>
        <w:jc w:val="both"/>
      </w:pPr>
      <w:r>
        <w:t xml:space="preserve">      List&lt;LeafReaderContext&gt; leaves = indexerReader.getContext().leaves();</w:t>
      </w:r>
    </w:p>
    <w:p>
      <w:pPr>
        <w:jc w:val="both"/>
      </w:pPr>
      <w:r>
        <w:t xml:space="preserve">      if (leaves.size() != 1) {</w:t>
      </w:r>
    </w:p>
    <w:p>
      <w:pPr>
        <w:jc w:val="both"/>
      </w:pPr>
      <w:r>
        <w:t xml:space="preserve">        LOG.warn("Lucene index does not have exactly one segment: " + leaves.size() + " != 1. "</w:t>
      </w:r>
    </w:p>
    <w:p>
      <w:pPr>
        <w:jc w:val="both"/>
      </w:pPr>
      <w:r>
        <w:t xml:space="preserve">            + "Lucene segments should have been merged during optimization.");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LeafReader reader = leaves.get(0).reader();</w:t>
      </w:r>
    </w:p>
    <w:p>
      <w:pPr>
        <w:jc w:val="both"/>
      </w:pPr>
      <w:r>
        <w:t xml:space="preserve">      if (reader.numDocs() &lt;= 0) {</w:t>
      </w:r>
    </w:p>
    <w:p>
      <w:pPr>
        <w:jc w:val="both"/>
      </w:pPr>
      <w:r>
        <w:t xml:space="preserve">        LOG.warn("Lucene index has no document: " + reader);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LOG.warn("Found bad lucene index at: " + directory);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