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com.google.gson.Gson;</w:t>
      </w:r>
    </w:p>
    <w:p>
      <w:pPr>
        <w:jc w:val="both"/>
      </w:pPr>
      <w:r>
        <w:t>import com.google.gson.JsonParseException;</w:t>
      </w:r>
    </w:p>
    <w:p>
      <w:pPr>
        <w:jc w:val="both"/>
      </w:pPr>
      <w:r/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day's worth of statuses (tweets) for multiple hash partitions.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what this class contains is not the data, but metadata.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day of tweets will come from:</w:t>
      </w:r>
    </w:p>
    <w:p>
      <w:pPr>
        <w:jc w:val="both"/>
      </w:pPr>
      <w:r>
        <w:t xml:space="preserve"> * - A scrubgen, if it has happened before the scrubgen date.</w:t>
      </w:r>
    </w:p>
    <w:p>
      <w:pPr>
        <w:jc w:val="both"/>
      </w:pPr>
      <w:r>
        <w:t xml:space="preserve"> * - Our daily jobs pipeline, if it has happened after that.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checks the _SUCCESS file exists in the "statuses" subdirectory and extracts the status</w:t>
      </w:r>
    </w:p>
    <w:p>
      <w:pPr>
        <w:jc w:val="both"/>
      </w:pPr>
      <w:r>
        <w:t xml:space="preserve"> * count, min status id and max status 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DailyStatusBatch implements Comparable&lt;DailyStatusBatch&gt; {</w:t>
      </w:r>
    </w:p>
    <w:p>
      <w:pPr>
        <w:jc w:val="both"/>
      </w:pPr>
      <w:r>
        <w:t xml:space="preserve">  private static final Logger LOG = LoggerFactory.getLogger(DailyStatusBatch.class);</w:t>
      </w:r>
    </w:p>
    <w:p>
      <w:pPr>
        <w:jc w:val="both"/>
      </w:pPr>
      <w:r/>
    </w:p>
    <w:p>
      <w:pPr>
        <w:jc w:val="both"/>
      </w:pPr>
      <w:r>
        <w:t xml:space="preserve">  public static final long EMPTY_BATCH_STATUS_ID = -1;</w:t>
      </w:r>
    </w:p>
    <w:p>
      <w:pPr>
        <w:jc w:val="both"/>
      </w:pPr>
      <w:r>
        <w:t xml:space="preserve">  private static final String PARTITION_FORMAT = "p_%d_of_%d";</w:t>
      </w:r>
    </w:p>
    <w:p>
      <w:pPr>
        <w:jc w:val="both"/>
      </w:pPr>
      <w:r>
        <w:t xml:space="preserve">  private static final String SUCCESS_FILE_NAME = "_SUCCESS";</w:t>
      </w:r>
    </w:p>
    <w:p>
      <w:pPr>
        <w:jc w:val="both"/>
      </w:pPr>
      <w:r/>
    </w:p>
    <w:p>
      <w:pPr>
        <w:jc w:val="both"/>
      </w:pPr>
      <w:r>
        <w:t xml:space="preserve">  private final Map&lt;Integer, PartitionedBatch&gt; hashPartitionToStatuses = Maps.newHashMap();</w:t>
      </w:r>
    </w:p>
    <w:p>
      <w:pPr>
        <w:jc w:val="both"/>
      </w:pPr>
      <w:r/>
    </w:p>
    <w:p>
      <w:pPr>
        <w:jc w:val="both"/>
      </w:pPr>
      <w:r>
        <w:t xml:space="preserve">  private final Date date;</w:t>
      </w:r>
    </w:p>
    <w:p>
      <w:pPr>
        <w:jc w:val="both"/>
      </w:pPr>
      <w:r>
        <w:t xml:space="preserve">  private final int numHashPartitions;</w:t>
      </w:r>
    </w:p>
    <w:p>
      <w:pPr>
        <w:jc w:val="both"/>
      </w:pPr>
      <w:r>
        <w:t xml:space="preserve">  private final boolean hasSuccessFiles;</w:t>
      </w:r>
    </w:p>
    <w:p>
      <w:pPr>
        <w:jc w:val="both"/>
      </w:pPr>
      <w:r/>
    </w:p>
    <w:p>
      <w:pPr>
        <w:jc w:val="both"/>
      </w:pPr>
      <w:r>
        <w:t xml:space="preserve">  public DailyStatusBatch(Date date, int numHashPartitions, Path statusPath, FileSystem hdfs) {</w:t>
      </w:r>
    </w:p>
    <w:p>
      <w:pPr>
        <w:jc w:val="both"/>
      </w:pPr>
      <w:r>
        <w:t xml:space="preserve">    this.date = date;</w:t>
      </w:r>
    </w:p>
    <w:p>
      <w:pPr>
        <w:jc w:val="both"/>
      </w:pPr>
      <w:r>
        <w:t xml:space="preserve">    this.numHashPartitions = numHashPartitions;</w:t>
      </w:r>
    </w:p>
    <w:p>
      <w:pPr>
        <w:jc w:val="both"/>
      </w:pPr>
      <w:r>
        <w:t xml:space="preserve">    this.hasSuccessFiles = checkForSuccessFile(hdfs, date, statusPath);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getDate() {</w:t>
      </w:r>
    </w:p>
    <w:p>
      <w:pPr>
        <w:jc w:val="both"/>
      </w:pPr>
      <w:r>
        <w:t xml:space="preserve">    return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for the presence of the _SUCCESS file for the given day's path on HDFS for the statuses</w:t>
      </w:r>
    </w:p>
    <w:p>
      <w:pPr>
        <w:jc w:val="both"/>
      </w:pPr>
      <w:r>
        <w:t xml:space="preserve">   * field group.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checkForSuccessFile(FileSystem hdfs, Date inputDate, Path statusPath) {</w:t>
      </w:r>
    </w:p>
    <w:p>
      <w:pPr>
        <w:jc w:val="both"/>
      </w:pPr>
      <w:r>
        <w:t xml:space="preserve">    Path dayPath = new Path(statusPath, ArchiveHDFSUtils.dateToPath(inputDate, "/"));</w:t>
      </w:r>
    </w:p>
    <w:p>
      <w:pPr>
        <w:jc w:val="both"/>
      </w:pPr>
      <w:r>
        <w:t xml:space="preserve">    Path successFilePath = new Path(dayPath, SUCCESS_FILE_NAME);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hdfs.getFileStatus(successFilePath).isFile();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LOG.error("Could not verify existence of the _SUCCESS file. Assuming it doesn't exist.",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data for this day for the given partition.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PartitionedBatch addPartition(FileSystem hdfs, Path dayPath, int hashPartitionID)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String partitionDir = String.format(PARTITION_FORMAT, hashPartitionID, numHashPartitions);</w:t>
      </w:r>
    </w:p>
    <w:p>
      <w:pPr>
        <w:jc w:val="both"/>
      </w:pPr>
      <w:r>
        <w:t xml:space="preserve">    Path path = new Path(dayPath, partitionDir);</w:t>
      </w:r>
    </w:p>
    <w:p>
      <w:pPr>
        <w:jc w:val="both"/>
      </w:pPr>
      <w:r>
        <w:t xml:space="preserve">    PartitionedBatch batch =</w:t>
      </w:r>
    </w:p>
    <w:p>
      <w:pPr>
        <w:jc w:val="both"/>
      </w:pPr>
      <w:r>
        <w:t xml:space="preserve">        new PartitionedBatch(path, hashPartitionID, numHashPartitions, date);</w:t>
      </w:r>
    </w:p>
    <w:p>
      <w:pPr>
        <w:jc w:val="both"/>
      </w:pPr>
      <w:r>
        <w:t xml:space="preserve">    batch.load(hdfs);</w:t>
      </w:r>
    </w:p>
    <w:p>
      <w:pPr>
        <w:jc w:val="both"/>
      </w:pPr>
      <w:r>
        <w:t xml:space="preserve">    hashPartitionToStatuses.put(hashPartitionID, batch);</w:t>
      </w:r>
    </w:p>
    <w:p>
      <w:pPr>
        <w:jc w:val="both"/>
      </w:pPr>
      <w:r>
        <w:t xml:space="preserve">    return batch;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PartitionedBatch getPartition(int hashPartitionID) {</w:t>
      </w:r>
    </w:p>
    <w:p>
      <w:pPr>
        <w:jc w:val="both"/>
      </w:pPr>
      <w:r>
        <w:t xml:space="preserve">    return hashPartitionToStatuses.get(hashPartitionID);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greatest status count in all partitions belonging to this batch.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getMaxPerPartitionStatusCount() {</w:t>
      </w:r>
    </w:p>
    <w:p>
      <w:pPr>
        <w:jc w:val="both"/>
      </w:pPr>
      <w:r>
        <w:t xml:space="preserve">    int maxPerPartitionStatusCount = 0;</w:t>
      </w:r>
    </w:p>
    <w:p>
      <w:pPr>
        <w:jc w:val="both"/>
      </w:pPr>
      <w:r>
        <w:t xml:space="preserve">    for (PartitionedBatch batch : hashPartitionToStatuses.values()) {</w:t>
      </w:r>
    </w:p>
    <w:p>
      <w:pPr>
        <w:jc w:val="both"/>
      </w:pPr>
      <w:r>
        <w:t xml:space="preserve">      maxPerPartitionStatusCount = Math.max(batch.getStatusCount(), maxPerPartitionStatusCount);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maxPerPartitionStatusCount;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getNumHashPartitions() {</w:t>
      </w:r>
    </w:p>
    <w:p>
      <w:pPr>
        <w:jc w:val="both"/>
      </w:pPr>
      <w:r>
        <w:t xml:space="preserve">    return numHashPartitions;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hasSuccessFiles() {</w:t>
      </w:r>
    </w:p>
    <w:p>
      <w:pPr>
        <w:jc w:val="both"/>
      </w:pPr>
      <w:r>
        <w:t xml:space="preserve">    return hasSuccessFiles;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_status_counts files could be found in each</w:t>
      </w:r>
    </w:p>
    <w:p>
      <w:pPr>
        <w:jc w:val="both"/>
      </w:pPr>
      <w:r>
        <w:t xml:space="preserve">   * hash partition subfolder that belongs to this timeslice</w:t>
      </w:r>
    </w:p>
    <w:p>
      <w:pPr>
        <w:jc w:val="both"/>
      </w:pPr>
      <w:r>
        <w:t xml:space="preserve">   * AND the _SUCCESS file can be found at the root folder for day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isValid() {</w:t>
      </w:r>
    </w:p>
    <w:p>
      <w:pPr>
        <w:jc w:val="both"/>
      </w:pPr>
      <w:r>
        <w:t xml:space="preserve">    // make sure we have data for all hash partitions</w:t>
      </w:r>
    </w:p>
    <w:p>
      <w:pPr>
        <w:jc w:val="both"/>
      </w:pPr>
      <w:r>
        <w:t xml:space="preserve">    for (int i = 0; i &lt; numHashPartitions; i++) {</w:t>
      </w:r>
    </w:p>
    <w:p>
      <w:pPr>
        <w:jc w:val="both"/>
      </w:pPr>
      <w:r>
        <w:t xml:space="preserve">      PartitionedBatch day = hashPartitionToStatuses.get(i);</w:t>
      </w:r>
    </w:p>
    <w:p>
      <w:pPr>
        <w:jc w:val="both"/>
      </w:pPr>
      <w:r>
        <w:t xml:space="preserve">      if (day == null || !day.hasStatusCount() || day.isDisallowedEmptyPartition())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hasSuccessFiles;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builder.append("DailyStatusBatch[date=").append(date)</w:t>
      </w:r>
    </w:p>
    <w:p>
      <w:pPr>
        <w:jc w:val="both"/>
      </w:pPr>
      <w:r>
        <w:t xml:space="preserve">           .append(",valid=").append(isValid())</w:t>
      </w:r>
    </w:p>
    <w:p>
      <w:pPr>
        <w:jc w:val="both"/>
      </w:pPr>
      <w:r>
        <w:t xml:space="preserve">           .append(",hasSuccessFiles=").append(hasSuccessFiles)</w:t>
      </w:r>
    </w:p>
    <w:p>
      <w:pPr>
        <w:jc w:val="both"/>
      </w:pPr>
      <w:r>
        <w:t xml:space="preserve">           .append(",numHashPartitions=").append(numHashPartitions)</w:t>
      </w:r>
    </w:p>
    <w:p>
      <w:pPr>
        <w:jc w:val="both"/>
      </w:pPr>
      <w:r>
        <w:t xml:space="preserve">           .append("]:\n");</w:t>
      </w:r>
    </w:p>
    <w:p>
      <w:pPr>
        <w:jc w:val="both"/>
      </w:pPr>
      <w:r>
        <w:t xml:space="preserve">    for (int i = 0; i &lt; numHashPartitions; i++) {</w:t>
      </w:r>
    </w:p>
    <w:p>
      <w:pPr>
        <w:jc w:val="both"/>
      </w:pPr>
      <w:r>
        <w:t xml:space="preserve">      builder.append('\t').append(hashPartitionToStatuses.get(i).toString()).append('\n');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compareTo(DailyStatusBatch o) {</w:t>
      </w:r>
    </w:p>
    <w:p>
      <w:pPr>
        <w:jc w:val="both"/>
      </w:pPr>
      <w:r>
        <w:t xml:space="preserve">    return date.compareTo(o.date);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DailyStatusBatch to a json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serializeToJson() {</w:t>
      </w:r>
    </w:p>
    <w:p>
      <w:pPr>
        <w:jc w:val="both"/>
      </w:pPr>
      <w:r>
        <w:t xml:space="preserve">    return serializeToJson(new Gson());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serializeToJson(Gson gson) {</w:t>
      </w:r>
    </w:p>
    <w:p>
      <w:pPr>
        <w:jc w:val="both"/>
      </w:pPr>
      <w:r>
        <w:t xml:space="preserve">    return gson.toJson(this);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json string, parse its fields and construct a daily status batch.</w:t>
      </w:r>
    </w:p>
    <w:p>
      <w:pPr>
        <w:jc w:val="both"/>
      </w:pPr>
      <w:r>
        <w:t xml:space="preserve">   * @param batchStr the json string representation of a daily status batch.</w:t>
      </w:r>
    </w:p>
    <w:p>
      <w:pPr>
        <w:jc w:val="both"/>
      </w:pPr>
      <w:r>
        <w:t xml:space="preserve">   * @return the daily status batch constructed; if the string is of invalid format, null will be</w:t>
      </w:r>
    </w:p>
    <w:p>
      <w:pPr>
        <w:jc w:val="both"/>
      </w:pPr>
      <w:r>
        <w:t xml:space="preserve">   *        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DailyStatusBatch deserializeFromJson(String batchStr)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new Gson().fromJson(batchStr, DailyStatusBatch.class);</w:t>
      </w:r>
    </w:p>
    <w:p>
      <w:pPr>
        <w:jc w:val="both"/>
      </w:pPr>
      <w:r>
        <w:t xml:space="preserve">    } catch (JsonParseException e) {</w:t>
      </w:r>
    </w:p>
    <w:p>
      <w:pPr>
        <w:jc w:val="both"/>
      </w:pPr>
      <w:r>
        <w:t xml:space="preserve">      LOG.error("Error parsing json string: " + batchStr,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