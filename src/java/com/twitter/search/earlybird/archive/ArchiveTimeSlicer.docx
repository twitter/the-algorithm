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java.util.Calendar;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com.twitter.search.common.util.io.MergingSortedRecordReader;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com.twitter.search.earlybird.config.TierConfig;</w:t>
      </w:r>
    </w:p>
    <w:p>
      <w:pPr>
        <w:jc w:val="both"/>
      </w:pPr>
      <w:r>
        <w:t>import com.twitter.search.earlybird.document.DocumentFactory;</w:t>
      </w:r>
    </w:p>
    <w:p>
      <w:pPr>
        <w:jc w:val="both"/>
      </w:pPr>
      <w:r>
        <w:t>import com.twitter.search.earlybird.document.ThriftIndexingEventDocumentFactory;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Responsible for taking a number of daily status batches and partitioning them into time slices</w:t>
      </w:r>
    </w:p>
    <w:p>
      <w:pPr>
        <w:jc w:val="both"/>
      </w:pPr>
      <w:r>
        <w:t xml:space="preserve"> * which will be used to build segments.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try to put at most N number of tweets into a time slice.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ArchiveTimeSlicer {</w:t>
      </w:r>
    </w:p>
    <w:p>
      <w:pPr>
        <w:jc w:val="both"/>
      </w:pPr>
      <w:r>
        <w:t xml:space="preserve">  private static final Logger LOG = LoggerFactory.getLogger(ArchiveTimeSlicer.class);</w:t>
      </w:r>
    </w:p>
    <w:p>
      <w:pPr>
        <w:jc w:val="both"/>
      </w:pPr>
      <w:r/>
    </w:p>
    <w:p>
      <w:pPr>
        <w:jc w:val="both"/>
      </w:pPr>
      <w:r>
        <w:t xml:space="preserve">  private static final Comparator&lt;TweetDocument&gt; ASCENDING =</w:t>
      </w:r>
    </w:p>
    <w:p>
      <w:pPr>
        <w:jc w:val="both"/>
      </w:pPr>
      <w:r>
        <w:t xml:space="preserve">      (o1, o2) -&gt; Long.compare(o1.getTweetID(), o2.getTweetID());</w:t>
      </w:r>
    </w:p>
    <w:p>
      <w:pPr>
        <w:jc w:val="both"/>
      </w:pPr>
      <w:r/>
    </w:p>
    <w:p>
      <w:pPr>
        <w:jc w:val="both"/>
      </w:pPr>
      <w:r>
        <w:t xml:space="preserve">  private static final Comparator&lt;TweetDocument&gt; DESCENDING =</w:t>
      </w:r>
    </w:p>
    <w:p>
      <w:pPr>
        <w:jc w:val="both"/>
      </w:pPr>
      <w:r>
        <w:t xml:space="preserve">      (o1, o2) -&gt; Long.compare(o2.getTweetID(), o1.getTweetID());</w:t>
      </w:r>
    </w:p>
    <w:p>
      <w:pPr>
        <w:jc w:val="both"/>
      </w:pPr>
      <w:r/>
    </w:p>
    <w:p>
      <w:pPr>
        <w:jc w:val="both"/>
      </w:pPr>
      <w:r>
        <w:t xml:space="preserve">  // Represents a number of daily batches which will go into a segment.</w:t>
      </w:r>
    </w:p>
    <w:p>
      <w:pPr>
        <w:jc w:val="both"/>
      </w:pPr>
      <w:r>
        <w:t xml:space="preserve">  public static final class ArchiveTimeSlice {</w:t>
      </w:r>
    </w:p>
    <w:p>
      <w:pPr>
        <w:jc w:val="both"/>
      </w:pPr>
      <w:r>
        <w:t xml:space="preserve">    private Date startDate;</w:t>
      </w:r>
    </w:p>
    <w:p>
      <w:pPr>
        <w:jc w:val="both"/>
      </w:pPr>
      <w:r>
        <w:t xml:space="preserve">    private Date endDate;</w:t>
      </w:r>
    </w:p>
    <w:p>
      <w:pPr>
        <w:jc w:val="both"/>
      </w:pPr>
      <w:r>
        <w:t xml:space="preserve">    private int statusCount;</w:t>
      </w:r>
    </w:p>
    <w:p>
      <w:pPr>
        <w:jc w:val="both"/>
      </w:pPr>
      <w:r>
        <w:t xml:space="preserve">    private final DailyStatusBatches directory;</w:t>
      </w:r>
    </w:p>
    <w:p>
      <w:pPr>
        <w:jc w:val="both"/>
      </w:pPr>
      <w:r>
        <w:t xml:space="preserve">    private final ArchiveEarlybirdIndexConfig earlybirdIndexConfig;</w:t>
      </w:r>
    </w:p>
    <w:p>
      <w:pPr>
        <w:jc w:val="both"/>
      </w:pPr>
      <w:r/>
    </w:p>
    <w:p>
      <w:pPr>
        <w:jc w:val="both"/>
      </w:pPr>
      <w:r>
        <w:t xml:space="preserve">    // This list is always ordered from oldest day, to the newest day.</w:t>
      </w:r>
    </w:p>
    <w:p>
      <w:pPr>
        <w:jc w:val="both"/>
      </w:pPr>
      <w:r>
        <w:t xml:space="preserve">    // For the on-disk archive, we reverse the days in getTweetReaders().</w:t>
      </w:r>
    </w:p>
    <w:p>
      <w:pPr>
        <w:jc w:val="both"/>
      </w:pPr>
      <w:r>
        <w:t xml:space="preserve">    private final List&lt;DailyStatusBatch&gt; batches = Lists.newArrayList();</w:t>
      </w:r>
    </w:p>
    <w:p>
      <w:pPr>
        <w:jc w:val="both"/>
      </w:pPr>
      <w:r/>
    </w:p>
    <w:p>
      <w:pPr>
        <w:jc w:val="both"/>
      </w:pPr>
      <w:r>
        <w:t xml:space="preserve">    private ArchiveTimeSlice(DailyStatusBatches directory,</w:t>
      </w:r>
    </w:p>
    <w:p>
      <w:pPr>
        <w:jc w:val="both"/>
      </w:pPr>
      <w:r>
        <w:t xml:space="preserve">                             ArchiveEarlybirdIndexConfig earlybirdIndexConfig) {</w:t>
      </w:r>
    </w:p>
    <w:p>
      <w:pPr>
        <w:jc w:val="both"/>
      </w:pPr>
      <w:r>
        <w:t xml:space="preserve">      this.directory = directory;</w:t>
      </w:r>
    </w:p>
    <w:p>
      <w:pPr>
        <w:jc w:val="both"/>
      </w:pPr>
      <w:r>
        <w:t xml:space="preserve">      this.earlybirdIndexConfig = earlybirdIndexConfig;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Date getEndDate() {</w:t>
      </w:r>
    </w:p>
    <w:p>
      <w:pPr>
        <w:jc w:val="both"/>
      </w:pPr>
      <w:r>
        <w:t xml:space="preserve">      return endDate;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getStatusCount() {</w:t>
      </w:r>
    </w:p>
    <w:p>
      <w:pPr>
        <w:jc w:val="both"/>
      </w:pPr>
      <w:r>
        <w:t xml:space="preserve">      return statusCount;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getNumHashPartitions() {</w:t>
      </w:r>
    </w:p>
    <w:p>
      <w:pPr>
        <w:jc w:val="both"/>
      </w:pPr>
      <w:r>
        <w:t xml:space="preserve">      return batches.isEmpty() ? 0 : batches.get(0).getNumHashPartitions();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 reader for reading tweets from this timeslice.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archiveSegment The segment to which the timeslice belongs.</w:t>
      </w:r>
    </w:p>
    <w:p>
      <w:pPr>
        <w:jc w:val="both"/>
      </w:pPr>
      <w:r>
        <w:t xml:space="preserve">     * @param documentFactory The ThriftIndexingEvent to TweetDocument converter.</w:t>
      </w:r>
    </w:p>
    <w:p>
      <w:pPr>
        <w:jc w:val="both"/>
      </w:pPr>
      <w:r>
        <w:t xml:space="preserve">     * @param filter A filter that determines what dates should be read.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RecordReader&lt;TweetDocument&gt; getStatusReader(</w:t>
      </w:r>
    </w:p>
    <w:p>
      <w:pPr>
        <w:jc w:val="both"/>
      </w:pPr>
      <w:r>
        <w:t xml:space="preserve">        ArchiveSegment archiveSegment,</w:t>
      </w:r>
    </w:p>
    <w:p>
      <w:pPr>
        <w:jc w:val="both"/>
      </w:pPr>
      <w:r>
        <w:t xml:space="preserve">        DocumentFactory&lt;ThriftIndexingEvent&gt; documentFactory,</w:t>
      </w:r>
    </w:p>
    <w:p>
      <w:pPr>
        <w:jc w:val="both"/>
      </w:pPr>
      <w:r>
        <w:t xml:space="preserve">        Predicate&lt;Date&gt; filter) throws IOException {</w:t>
      </w:r>
    </w:p>
    <w:p>
      <w:pPr>
        <w:jc w:val="both"/>
      </w:pPr>
      <w:r>
        <w:t xml:space="preserve">      // We no longer support ThriftStatus based document factories.</w:t>
      </w:r>
    </w:p>
    <w:p>
      <w:pPr>
        <w:jc w:val="both"/>
      </w:pPr>
      <w:r>
        <w:t xml:space="preserve">      Preconditions.checkState(documentFactory instanceof ThriftIndexingEventDocumentFactory);</w:t>
      </w:r>
    </w:p>
    <w:p>
      <w:pPr>
        <w:jc w:val="both"/>
      </w:pPr>
      <w:r/>
    </w:p>
    <w:p>
      <w:pPr>
        <w:jc w:val="both"/>
      </w:pPr>
      <w:r>
        <w:t xml:space="preserve">      final int hashPartitionID = archiveSegment.getHashPartitionID();</w:t>
      </w:r>
    </w:p>
    <w:p>
      <w:pPr>
        <w:jc w:val="both"/>
      </w:pPr>
      <w:r>
        <w:t xml:space="preserve">      List&lt;RecordReader&lt;TweetDocument&gt;&gt; readers = new ArrayList&lt;&gt;(batches.size());</w:t>
      </w:r>
    </w:p>
    <w:p>
      <w:pPr>
        <w:jc w:val="both"/>
      </w:pPr>
      <w:r>
        <w:t xml:space="preserve">      List&lt;DailyStatusBatch&gt; orderedForReading = orderBatchesForReading(batches);</w:t>
      </w:r>
    </w:p>
    <w:p>
      <w:pPr>
        <w:jc w:val="both"/>
      </w:pPr>
      <w:r>
        <w:t xml:space="preserve">      LOG.info("Creating new status reader for hashPartition: "</w:t>
      </w:r>
    </w:p>
    <w:p>
      <w:pPr>
        <w:jc w:val="both"/>
      </w:pPr>
      <w:r>
        <w:t xml:space="preserve">          + hashPartitionID + " timeslice: " + getDescription());</w:t>
      </w:r>
    </w:p>
    <w:p>
      <w:pPr>
        <w:jc w:val="both"/>
      </w:pPr>
      <w:r/>
    </w:p>
    <w:p>
      <w:pPr>
        <w:jc w:val="both"/>
      </w:pPr>
      <w:r>
        <w:t xml:space="preserve">      for (DailyStatusBatch batch : orderedForReading) {</w:t>
      </w:r>
    </w:p>
    <w:p>
      <w:pPr>
        <w:jc w:val="both"/>
      </w:pPr>
      <w:r>
        <w:t xml:space="preserve">        if (filter.apply(batch.getDate())) {</w:t>
      </w:r>
    </w:p>
    <w:p>
      <w:pPr>
        <w:jc w:val="both"/>
      </w:pPr>
      <w:r>
        <w:t xml:space="preserve">          LOG.info("Adding reader for " + batch.getDate() + " " + getDescription());</w:t>
      </w:r>
    </w:p>
    <w:p>
      <w:pPr>
        <w:jc w:val="both"/>
      </w:pPr>
      <w:r>
        <w:t xml:space="preserve">          PartitionedBatch partitionedBatch = batch.getPartition(hashPartitionID);</w:t>
      </w:r>
    </w:p>
    <w:p>
      <w:pPr>
        <w:jc w:val="both"/>
      </w:pPr>
      <w:r>
        <w:t xml:space="preserve">          // Don't even try to create a reader if the partition is empty.</w:t>
      </w:r>
    </w:p>
    <w:p>
      <w:pPr>
        <w:jc w:val="both"/>
      </w:pPr>
      <w:r>
        <w:t xml:space="preserve">          // There does not seem to be any problem in production now, but HDFS FileSystem's javadoc</w:t>
      </w:r>
    </w:p>
    <w:p>
      <w:pPr>
        <w:jc w:val="both"/>
      </w:pPr>
      <w:r>
        <w:t xml:space="preserve">          // does indicate that listStatus() is allowed to throw a FileNotFoundException if the</w:t>
      </w:r>
    </w:p>
    <w:p>
      <w:pPr>
        <w:jc w:val="both"/>
      </w:pPr>
      <w:r>
        <w:t xml:space="preserve">          // partition does not exist. This check makes the code more robust against future</w:t>
      </w:r>
    </w:p>
    <w:p>
      <w:pPr>
        <w:jc w:val="both"/>
      </w:pPr>
      <w:r>
        <w:t xml:space="preserve">          // HDFS FileSystem implementation changes.</w:t>
      </w:r>
    </w:p>
    <w:p>
      <w:pPr>
        <w:jc w:val="both"/>
      </w:pPr>
      <w:r>
        <w:t xml:space="preserve">          if (partitionedBatch.getStatusCount() &gt; 0) {</w:t>
      </w:r>
    </w:p>
    <w:p>
      <w:pPr>
        <w:jc w:val="both"/>
      </w:pPr>
      <w:r>
        <w:t xml:space="preserve">            RecordReader&lt;TweetDocument&gt; tweetReaders = partitionedBatch.getTweetReaders(</w:t>
      </w:r>
    </w:p>
    <w:p>
      <w:pPr>
        <w:jc w:val="both"/>
      </w:pPr>
      <w:r>
        <w:t xml:space="preserve">                archiveSegment,</w:t>
      </w:r>
    </w:p>
    <w:p>
      <w:pPr>
        <w:jc w:val="both"/>
      </w:pPr>
      <w:r>
        <w:t xml:space="preserve">                directory.getStatusPathToUseForDay(batch.getDate()),</w:t>
      </w:r>
    </w:p>
    <w:p>
      <w:pPr>
        <w:jc w:val="both"/>
      </w:pPr>
      <w:r>
        <w:t xml:space="preserve">                documentFactory);</w:t>
      </w:r>
    </w:p>
    <w:p>
      <w:pPr>
        <w:jc w:val="both"/>
      </w:pPr>
      <w:r>
        <w:t xml:space="preserve">            readers.add(tweetReaders);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LOG.info("Filtered reader for " + batch.getDate() + " " + getDescription());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LOG.info("Creating reader for timeslice: " + getDescription()</w:t>
      </w:r>
    </w:p>
    <w:p>
      <w:pPr>
        <w:jc w:val="both"/>
      </w:pPr>
      <w:r>
        <w:t xml:space="preserve">          + " with " + readers.size() + " readers");</w:t>
      </w:r>
    </w:p>
    <w:p>
      <w:pPr>
        <w:jc w:val="both"/>
      </w:pPr>
      <w:r/>
    </w:p>
    <w:p>
      <w:pPr>
        <w:jc w:val="both"/>
      </w:pPr>
      <w:r>
        <w:t xml:space="preserve">      return new MergingSortedRecordReader&lt;TweetDocument&gt;(getMergingComparator(), readers);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List&lt;DailyStatusBatch&gt; orderBatchesForReading(List&lt;DailyStatusBatch&gt; orderedBatches) {</w:t>
      </w:r>
    </w:p>
    <w:p>
      <w:pPr>
        <w:jc w:val="both"/>
      </w:pPr>
      <w:r>
        <w:t xml:space="preserve">      // For the index formats using stock lucene, we want the most recent days to be indexed first.</w:t>
      </w:r>
    </w:p>
    <w:p>
      <w:pPr>
        <w:jc w:val="both"/>
      </w:pPr>
      <w:r>
        <w:t xml:space="preserve">      // In the twitter in-memory optimized indexes, older tweets will be added first, and</w:t>
      </w:r>
    </w:p>
    <w:p>
      <w:pPr>
        <w:jc w:val="both"/>
      </w:pPr>
      <w:r>
        <w:t xml:space="preserve">      // optimization will reverse the documents to make most recent tweets be first.</w:t>
      </w:r>
    </w:p>
    <w:p>
      <w:pPr>
        <w:jc w:val="both"/>
      </w:pPr>
      <w:r>
        <w:t xml:space="preserve">      return this.earlybirdIndexConfig.isUsingLIFODocumentOrdering()</w:t>
      </w:r>
    </w:p>
    <w:p>
      <w:pPr>
        <w:jc w:val="both"/>
      </w:pPr>
      <w:r>
        <w:t xml:space="preserve">          ? orderedBatches : Lists.reverse(orderedBatches);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Comparator&lt;TweetDocument&gt; getMergingComparator() {</w:t>
      </w:r>
    </w:p>
    <w:p>
      <w:pPr>
        <w:jc w:val="both"/>
      </w:pPr>
      <w:r>
        <w:t xml:space="preserve">      // We always want to retrieve larger tweet ids first.</w:t>
      </w:r>
    </w:p>
    <w:p>
      <w:pPr>
        <w:jc w:val="both"/>
      </w:pPr>
      <w:r>
        <w:t xml:space="preserve">      // LIFO means that the smaller ids get inserted first --&gt; ASCENDING order.</w:t>
      </w:r>
    </w:p>
    <w:p>
      <w:pPr>
        <w:jc w:val="both"/>
      </w:pPr>
      <w:r>
        <w:t xml:space="preserve">      // FIFO would mean that we want to first insert the larger ids --&gt; DESCENDING order.</w:t>
      </w:r>
    </w:p>
    <w:p>
      <w:pPr>
        <w:jc w:val="both"/>
      </w:pPr>
      <w:r>
        <w:t xml:space="preserve">      return this.earlybirdIndexConfig.isUsingLIFODocumentOrdering()</w:t>
      </w:r>
    </w:p>
    <w:p>
      <w:pPr>
        <w:jc w:val="both"/>
      </w:pPr>
      <w:r>
        <w:t xml:space="preserve">          ? ASCENDING : DESCENDING;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the smallest indexed tweet ID in this timeslice for the given partition.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hashPartitionID The partition.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long getMinStatusID(int hashPartitionID) {</w:t>
      </w:r>
    </w:p>
    <w:p>
      <w:pPr>
        <w:jc w:val="both"/>
      </w:pPr>
      <w:r>
        <w:t xml:space="preserve">      if (batches.isEmpty()) {</w:t>
      </w:r>
    </w:p>
    <w:p>
      <w:pPr>
        <w:jc w:val="both"/>
      </w:pPr>
      <w:r>
        <w:t xml:space="preserve">        return 0;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(int i = 0; i &lt; batches.size(); i++) {</w:t>
      </w:r>
    </w:p>
    <w:p>
      <w:pPr>
        <w:jc w:val="both"/>
      </w:pPr>
      <w:r>
        <w:t xml:space="preserve">        long minStatusID = batches.get(i).getPartition(hashPartitionID).getMinStatusID();</w:t>
      </w:r>
    </w:p>
    <w:p>
      <w:pPr>
        <w:jc w:val="both"/>
      </w:pPr>
      <w:r>
        <w:t xml:space="preserve">        if (minStatusID != DailyStatusBatch.EMPTY_BATCH_STATUS_ID) {</w:t>
      </w:r>
    </w:p>
    <w:p>
      <w:pPr>
        <w:jc w:val="both"/>
      </w:pPr>
      <w:r>
        <w:t xml:space="preserve">          return minStatusID;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the highest indexed tweet ID in this timeslice for the given partition.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hashPartitionID The partition.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long getMaxStatusID(int hashPartitionID) {</w:t>
      </w:r>
    </w:p>
    <w:p>
      <w:pPr>
        <w:jc w:val="both"/>
      </w:pPr>
      <w:r>
        <w:t xml:space="preserve">      if (batches.isEmpty()) {</w:t>
      </w:r>
    </w:p>
    <w:p>
      <w:pPr>
        <w:jc w:val="both"/>
      </w:pPr>
      <w:r>
        <w:t xml:space="preserve">        return Long.MAX_VALUE;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(int i = batches.size() - 1; i &gt;= 0; i--) {</w:t>
      </w:r>
    </w:p>
    <w:p>
      <w:pPr>
        <w:jc w:val="both"/>
      </w:pPr>
      <w:r>
        <w:t xml:space="preserve">        long maxStatusID = batches.get(i).getPartition(hashPartitionID).getMaxStatusID();</w:t>
      </w:r>
    </w:p>
    <w:p>
      <w:pPr>
        <w:jc w:val="both"/>
      </w:pPr>
      <w:r>
        <w:t xml:space="preserve">        if (maxStatusID != DailyStatusBatch.EMPTY_BATCH_STATUS_ID) {</w:t>
      </w:r>
    </w:p>
    <w:p>
      <w:pPr>
        <w:jc w:val="both"/>
      </w:pPr>
      <w:r>
        <w:t xml:space="preserve">          return maxStatusID;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Long.MAX_VALUE;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 string with some information for this timeslice.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String getDescription() {</w:t>
      </w:r>
    </w:p>
    <w:p>
      <w:pPr>
        <w:jc w:val="both"/>
      </w:pPr>
      <w:r>
        <w:t xml:space="preserve">      StringBuilder builder = new StringBuilder();</w:t>
      </w:r>
    </w:p>
    <w:p>
      <w:pPr>
        <w:jc w:val="both"/>
      </w:pPr>
      <w:r>
        <w:t xml:space="preserve">      builder.append("TimeSlice[start date=");</w:t>
      </w:r>
    </w:p>
    <w:p>
      <w:pPr>
        <w:jc w:val="both"/>
      </w:pPr>
      <w:r>
        <w:t xml:space="preserve">      builder.append(DailyStatusBatches.DATE_FORMAT.format(startDate));</w:t>
      </w:r>
    </w:p>
    <w:p>
      <w:pPr>
        <w:jc w:val="both"/>
      </w:pPr>
      <w:r>
        <w:t xml:space="preserve">      builder.append(", end date=");</w:t>
      </w:r>
    </w:p>
    <w:p>
      <w:pPr>
        <w:jc w:val="both"/>
      </w:pPr>
      <w:r>
        <w:t xml:space="preserve">      builder.append(DailyStatusBatches.DATE_FORMAT.format(endDate));</w:t>
      </w:r>
    </w:p>
    <w:p>
      <w:pPr>
        <w:jc w:val="both"/>
      </w:pPr>
      <w:r>
        <w:t xml:space="preserve">      builder.append(", status count=");</w:t>
      </w:r>
    </w:p>
    <w:p>
      <w:pPr>
        <w:jc w:val="both"/>
      </w:pPr>
      <w:r>
        <w:t xml:space="preserve">      builder.append(statusCount);</w:t>
      </w:r>
    </w:p>
    <w:p>
      <w:pPr>
        <w:jc w:val="both"/>
      </w:pPr>
      <w:r>
        <w:t xml:space="preserve">      builder.append(", days count=");</w:t>
      </w:r>
    </w:p>
    <w:p>
      <w:pPr>
        <w:jc w:val="both"/>
      </w:pPr>
      <w:r>
        <w:t xml:space="preserve">      builder.append(batches.size());</w:t>
      </w:r>
    </w:p>
    <w:p>
      <w:pPr>
        <w:jc w:val="both"/>
      </w:pPr>
      <w:r>
        <w:t xml:space="preserve">      builder.append("]");</w:t>
      </w:r>
    </w:p>
    <w:p>
      <w:pPr>
        <w:jc w:val="both"/>
      </w:pPr>
      <w:r>
        <w:t xml:space="preserve">      return builder.toString();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int maxSegmentSize;</w:t>
      </w:r>
    </w:p>
    <w:p>
      <w:pPr>
        <w:jc w:val="both"/>
      </w:pPr>
      <w:r>
        <w:t xml:space="preserve">  private final DailyStatusBatches dailyStatusBatches;</w:t>
      </w:r>
    </w:p>
    <w:p>
      <w:pPr>
        <w:jc w:val="both"/>
      </w:pPr>
      <w:r>
        <w:t xml:space="preserve">  private final Date tierStartDate;</w:t>
      </w:r>
    </w:p>
    <w:p>
      <w:pPr>
        <w:jc w:val="both"/>
      </w:pPr>
      <w:r>
        <w:t xml:space="preserve">  private final Date tierEndDate;</w:t>
      </w:r>
    </w:p>
    <w:p>
      <w:pPr>
        <w:jc w:val="both"/>
      </w:pPr>
      <w:r>
        <w:t xml:space="preserve">  private final ArchiveEarlybirdIndexConfig earlybirdIndexConfig;</w:t>
      </w:r>
    </w:p>
    <w:p>
      <w:pPr>
        <w:jc w:val="both"/>
      </w:pPr>
      <w:r/>
    </w:p>
    <w:p>
      <w:pPr>
        <w:jc w:val="both"/>
      </w:pPr>
      <w:r>
        <w:t xml:space="preserve">  private List&lt;ArchiveTimeSlice&gt; lastCachedTimeslices = null;</w:t>
      </w:r>
    </w:p>
    <w:p>
      <w:pPr>
        <w:jc w:val="both"/>
      </w:pPr>
      <w:r/>
    </w:p>
    <w:p>
      <w:pPr>
        <w:jc w:val="both"/>
      </w:pPr>
      <w:r>
        <w:t xml:space="preserve">  public ArchiveTimeSlicer(int maxSegmentSize,</w:t>
      </w:r>
    </w:p>
    <w:p>
      <w:pPr>
        <w:jc w:val="both"/>
      </w:pPr>
      <w:r>
        <w:t xml:space="preserve">                           DailyStatusBatches dailyStatusBatches,</w:t>
      </w:r>
    </w:p>
    <w:p>
      <w:pPr>
        <w:jc w:val="both"/>
      </w:pPr>
      <w:r>
        <w:t xml:space="preserve">                           ArchiveEarlybirdIndexConfig earlybirdIndexConfig) {</w:t>
      </w:r>
    </w:p>
    <w:p>
      <w:pPr>
        <w:jc w:val="both"/>
      </w:pPr>
      <w:r>
        <w:t xml:space="preserve">    this(maxSegmentSize, dailyStatusBatches, TierConfig.DEFAULT_TIER_START_DATE,</w:t>
      </w:r>
    </w:p>
    <w:p>
      <w:pPr>
        <w:jc w:val="both"/>
      </w:pPr>
      <w:r>
        <w:t xml:space="preserve">        TierConfig.DEFAULT_TIER_END_DATE, earlybirdIndexConfig);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ArchiveTimeSlicer(int maxSegmentSize,</w:t>
      </w:r>
    </w:p>
    <w:p>
      <w:pPr>
        <w:jc w:val="both"/>
      </w:pPr>
      <w:r>
        <w:t xml:space="preserve">                           DailyStatusBatches dailyStatusBatches,</w:t>
      </w:r>
    </w:p>
    <w:p>
      <w:pPr>
        <w:jc w:val="both"/>
      </w:pPr>
      <w:r>
        <w:t xml:space="preserve">                           Date tierStartDate,</w:t>
      </w:r>
    </w:p>
    <w:p>
      <w:pPr>
        <w:jc w:val="both"/>
      </w:pPr>
      <w:r>
        <w:t xml:space="preserve">                           Date tierEndDate,</w:t>
      </w:r>
    </w:p>
    <w:p>
      <w:pPr>
        <w:jc w:val="both"/>
      </w:pPr>
      <w:r>
        <w:t xml:space="preserve">                           ArchiveEarlybirdIndexConfig earlybirdIndexConfig) {</w:t>
      </w:r>
    </w:p>
    <w:p>
      <w:pPr>
        <w:jc w:val="both"/>
      </w:pPr>
      <w:r>
        <w:t xml:space="preserve">    this.maxSegmentSize = maxSegmentSize;</w:t>
      </w:r>
    </w:p>
    <w:p>
      <w:pPr>
        <w:jc w:val="both"/>
      </w:pPr>
      <w:r>
        <w:t xml:space="preserve">    this.dailyStatusBatches = dailyStatusBatches;</w:t>
      </w:r>
    </w:p>
    <w:p>
      <w:pPr>
        <w:jc w:val="both"/>
      </w:pPr>
      <w:r>
        <w:t xml:space="preserve">    this.tierStartDate = tierStartDate;</w:t>
      </w:r>
    </w:p>
    <w:p>
      <w:pPr>
        <w:jc w:val="both"/>
      </w:pPr>
      <w:r>
        <w:t xml:space="preserve">    this.tierEndDate = tierEndDate;</w:t>
      </w:r>
    </w:p>
    <w:p>
      <w:pPr>
        <w:jc w:val="both"/>
      </w:pPr>
      <w:r>
        <w:t xml:space="preserve">    this.earlybirdIndexConfig = earlybirdIndexConfig;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cacheIsValid() throws IOException {</w:t>
      </w:r>
    </w:p>
    <w:p>
      <w:pPr>
        <w:jc w:val="both"/>
      </w:pPr>
      <w:r>
        <w:t xml:space="preserve">    return lastCachedTimeslices != null</w:t>
      </w:r>
    </w:p>
    <w:p>
      <w:pPr>
        <w:jc w:val="both"/>
      </w:pPr>
      <w:r>
        <w:t xml:space="preserve">        &amp;&amp; !lastCachedTimeslices.isEmpty()</w:t>
      </w:r>
    </w:p>
    <w:p>
      <w:pPr>
        <w:jc w:val="both"/>
      </w:pPr>
      <w:r>
        <w:t xml:space="preserve">        &amp;&amp; cacheIsValid(lastCachedTimeslices.get(lastCachedTimeslices.size() - 1).endDate);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cacheIsValid(Date lastDate) throws IOException {</w:t>
      </w:r>
    </w:p>
    <w:p>
      <w:pPr>
        <w:jc w:val="both"/>
      </w:pPr>
      <w:r>
        <w:t xml:space="preserve">    if (lastCachedTimeslices == null || lastCachedTimeslices.isEmpty())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if we have a daily batch newer than the last batch used for the newest timeslice.</w:t>
      </w:r>
    </w:p>
    <w:p>
      <w:pPr>
        <w:jc w:val="both"/>
      </w:pPr>
      <w:r>
        <w:t xml:space="preserve">    Calendar cal = Calendar.getInstance();</w:t>
      </w:r>
    </w:p>
    <w:p>
      <w:pPr>
        <w:jc w:val="both"/>
      </w:pPr>
      <w:r>
        <w:t xml:space="preserve">    cal.setTime(lastDate);</w:t>
      </w:r>
    </w:p>
    <w:p>
      <w:pPr>
        <w:jc w:val="both"/>
      </w:pPr>
      <w:r>
        <w:t xml:space="preserve">    cal.add(Calendar.DATE, 1);</w:t>
      </w:r>
    </w:p>
    <w:p>
      <w:pPr>
        <w:jc w:val="both"/>
      </w:pPr>
      <w:r>
        <w:t xml:space="preserve">    Date nextDate = cal.getTime();</w:t>
      </w:r>
    </w:p>
    <w:p>
      <w:pPr>
        <w:jc w:val="both"/>
      </w:pPr>
      <w:r/>
    </w:p>
    <w:p>
      <w:pPr>
        <w:jc w:val="both"/>
      </w:pPr>
      <w:r>
        <w:t xml:space="preserve">    boolean foundBatch = dailyStatusBatches.hasValidBatchForDay(nextDate);</w:t>
      </w:r>
    </w:p>
    <w:p>
      <w:pPr>
        <w:jc w:val="both"/>
      </w:pPr>
      <w:r/>
    </w:p>
    <w:p>
      <w:pPr>
        <w:jc w:val="both"/>
      </w:pPr>
      <w:r>
        <w:t xml:space="preserve">    LOG.info("Checking cache: Looked for valid batch for day {}. Found: {}",</w:t>
      </w:r>
    </w:p>
    <w:p>
      <w:pPr>
        <w:jc w:val="both"/>
      </w:pPr>
      <w:r>
        <w:t xml:space="preserve">        DailyStatusBatches.DATE_FORMAT.format(nextDate), foundBatch);</w:t>
      </w:r>
    </w:p>
    <w:p>
      <w:pPr>
        <w:jc w:val="both"/>
      </w:pPr>
      <w:r/>
    </w:p>
    <w:p>
      <w:pPr>
        <w:jc w:val="both"/>
      </w:pPr>
      <w:r>
        <w:t xml:space="preserve">    return !foundBatch;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timesliceIsFull(ArchiveTimeSlice timeSlice, DailyStatusBatch batch) {</w:t>
      </w:r>
    </w:p>
    <w:p>
      <w:pPr>
        <w:jc w:val="both"/>
      </w:pPr>
      <w:r>
        <w:t xml:space="preserve">    return timeSlice.statusCount + batch.getMaxPerPartitionStatusCount() &gt; maxSegmentSize;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doTimeSlicing() throws IOException {</w:t>
      </w:r>
    </w:p>
    <w:p>
      <w:pPr>
        <w:jc w:val="both"/>
      </w:pPr>
      <w:r>
        <w:t xml:space="preserve">    dailyStatusBatches.refresh();</w:t>
      </w:r>
    </w:p>
    <w:p>
      <w:pPr>
        <w:jc w:val="both"/>
      </w:pPr>
      <w:r/>
    </w:p>
    <w:p>
      <w:pPr>
        <w:jc w:val="both"/>
      </w:pPr>
      <w:r>
        <w:t xml:space="preserve">    lastCachedTimeslices = Lists.newArrayList();</w:t>
      </w:r>
    </w:p>
    <w:p>
      <w:pPr>
        <w:jc w:val="both"/>
      </w:pPr>
      <w:r>
        <w:t xml:space="preserve">    ArchiveTimeSlice currentTimeSlice = null;</w:t>
      </w:r>
    </w:p>
    <w:p>
      <w:pPr>
        <w:jc w:val="both"/>
      </w:pPr>
      <w:r/>
    </w:p>
    <w:p>
      <w:pPr>
        <w:jc w:val="both"/>
      </w:pPr>
      <w:r>
        <w:t xml:space="preserve">    // Iterate over each day and add it to the current timeslice, until it gets full.</w:t>
      </w:r>
    </w:p>
    <w:p>
      <w:pPr>
        <w:jc w:val="both"/>
      </w:pPr>
      <w:r>
        <w:t xml:space="preserve">    for (DailyStatusBatch batch : dailyStatusBatches.getStatusBatches()) {</w:t>
      </w:r>
    </w:p>
    <w:p>
      <w:pPr>
        <w:jc w:val="both"/>
      </w:pPr>
      <w:r>
        <w:t xml:space="preserve">      if (!batch.isValid()) {</w:t>
      </w:r>
    </w:p>
    <w:p>
      <w:pPr>
        <w:jc w:val="both"/>
      </w:pPr>
      <w:r>
        <w:t xml:space="preserve">        LOG.warn("Skipping hole: " + batch.getDate());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(currentTimeSlice == null || timesliceIsFull(currentTimeSlice, batch)) {</w:t>
      </w:r>
    </w:p>
    <w:p>
      <w:pPr>
        <w:jc w:val="both"/>
      </w:pPr>
      <w:r>
        <w:t xml:space="preserve">        if (currentTimeSlice != null) {</w:t>
      </w:r>
    </w:p>
    <w:p>
      <w:pPr>
        <w:jc w:val="both"/>
      </w:pPr>
      <w:r>
        <w:t xml:space="preserve">          LOG.info("Filled timeslice: " + currentTimeSlice.getDescription());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currentTimeSlice = new ArchiveTimeSlice(dailyStatusBatches, earlybirdIndexConfig);</w:t>
      </w:r>
    </w:p>
    <w:p>
      <w:pPr>
        <w:jc w:val="both"/>
      </w:pPr>
      <w:r>
        <w:t xml:space="preserve">        currentTimeSlice.startDate = batch.getDate();</w:t>
      </w:r>
    </w:p>
    <w:p>
      <w:pPr>
        <w:jc w:val="both"/>
      </w:pPr>
      <w:r>
        <w:t xml:space="preserve">        lastCachedTimeslices.add(currentTimeSlice);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currentTimeSlice.endDate = batch.getDate();</w:t>
      </w:r>
    </w:p>
    <w:p>
      <w:pPr>
        <w:jc w:val="both"/>
      </w:pPr>
      <w:r>
        <w:t xml:space="preserve">      currentTimeSlice.statusCount += batch.getMaxPerPartitionStatusCount();</w:t>
      </w:r>
    </w:p>
    <w:p>
      <w:pPr>
        <w:jc w:val="both"/>
      </w:pPr>
      <w:r>
        <w:t xml:space="preserve">      currentTimeSlice.batches.add(batch);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LOG.info("Last timeslice: {}", currentTimeSlice.getDescription());</w:t>
      </w:r>
    </w:p>
    <w:p>
      <w:pPr>
        <w:jc w:val="both"/>
      </w:pPr>
      <w:r/>
    </w:p>
    <w:p>
      <w:pPr>
        <w:jc w:val="both"/>
      </w:pPr>
      <w:r>
        <w:t xml:space="preserve">    LOG.info("Done with time slicing. Number of timeslices: {}",</w:t>
      </w:r>
    </w:p>
    <w:p>
      <w:pPr>
        <w:jc w:val="both"/>
      </w:pPr>
      <w:r>
        <w:t xml:space="preserve">        lastCachedTimeslices.size());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all timeslices for this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List&lt;ArchiveTimeSlice&gt; getTimeSlices() throws IOException {</w:t>
      </w:r>
    </w:p>
    <w:p>
      <w:pPr>
        <w:jc w:val="both"/>
      </w:pPr>
      <w:r>
        <w:t xml:space="preserve">    if (cacheIsValid()) {</w:t>
      </w:r>
    </w:p>
    <w:p>
      <w:pPr>
        <w:jc w:val="both"/>
      </w:pPr>
      <w:r>
        <w:t xml:space="preserve">      return lastCachedTimeslices;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LOG.info("Cache is outdated. Loading new daily batches now...");</w:t>
      </w:r>
    </w:p>
    <w:p>
      <w:pPr>
        <w:jc w:val="both"/>
      </w:pPr>
      <w:r/>
    </w:p>
    <w:p>
      <w:pPr>
        <w:jc w:val="both"/>
      </w:pPr>
      <w:r>
        <w:t xml:space="preserve">    doTimeSlicing();</w:t>
      </w:r>
    </w:p>
    <w:p>
      <w:pPr>
        <w:jc w:val="both"/>
      </w:pPr>
      <w:r/>
    </w:p>
    <w:p>
      <w:pPr>
        <w:jc w:val="both"/>
      </w:pPr>
      <w:r>
        <w:t xml:space="preserve">    return lastCachedTimeslices != null ? Collections.unmodifiableList(lastCachedTimeslices)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timeslices that overlap the tier start/end date ranges if they are specified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List&lt;ArchiveTimeSlice&gt; getTimeSlicesInTierRange() throws IOException {</w:t>
      </w:r>
    </w:p>
    <w:p>
      <w:pPr>
        <w:jc w:val="both"/>
      </w:pPr>
      <w:r>
        <w:t xml:space="preserve">    List&lt;ArchiveTimeSlice&gt; timeSlices = getTimeSlices();</w:t>
      </w:r>
    </w:p>
    <w:p>
      <w:pPr>
        <w:jc w:val="both"/>
      </w:pPr>
      <w:r>
        <w:t xml:space="preserve">    if (tierStartDate == TierConfig.DEFAULT_TIER_START_DATE</w:t>
      </w:r>
    </w:p>
    <w:p>
      <w:pPr>
        <w:jc w:val="both"/>
      </w:pPr>
      <w:r>
        <w:t xml:space="preserve">        &amp;&amp; tierEndDate == TierConfig.DEFAULT_TIER_END_DATE) {</w:t>
      </w:r>
    </w:p>
    <w:p>
      <w:pPr>
        <w:jc w:val="both"/>
      </w:pPr>
      <w:r>
        <w:t xml:space="preserve">      return timeSlices;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List&lt;ArchiveTimeSlice&gt; filteredTimeSlice = Lists.newArrayList();</w:t>
      </w:r>
    </w:p>
    <w:p>
      <w:pPr>
        <w:jc w:val="both"/>
      </w:pPr>
      <w:r>
        <w:t xml:space="preserve">    for (ArchiveTimeSlice timeSlice : timeSlices) {</w:t>
      </w:r>
    </w:p>
    <w:p>
      <w:pPr>
        <w:jc w:val="both"/>
      </w:pPr>
      <w:r>
        <w:t xml:space="preserve">      if (timeSlice.startDate.before(tierEndDate) &amp;&amp; !timeSlice.endDate.before(tierStartDate)) {</w:t>
      </w:r>
    </w:p>
    <w:p>
      <w:pPr>
        <w:jc w:val="both"/>
      </w:pPr>
      <w:r>
        <w:t xml:space="preserve">        filteredTimeSlice.add(timeSlice);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filteredTimeSlice;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DailyStatusBatches getDailyStatusBatches() {</w:t>
      </w:r>
    </w:p>
    <w:p>
      <w:pPr>
        <w:jc w:val="both"/>
      </w:pPr>
      <w:r>
        <w:t xml:space="preserve">    return dailyStatusBatches;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