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com.twitter.search.earlybird.archive.ArchiveTimeSlicer.ArchiveTimeSlice;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com.twitter.search.earlybird.document.DocumentFactory;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com.twitter.search.earlybird.partition.DynamicPartitionConfig;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com.twitter.search.earlybird.segment.EmptySegmentDataReaderSet;</w:t>
      </w:r>
    </w:p>
    <w:p>
      <w:pPr>
        <w:jc w:val="both"/>
      </w:pPr>
      <w:r>
        <w:t>import com.twitter.search.earlybird.segment.SegmentDataProvider;</w:t>
      </w:r>
    </w:p>
    <w:p>
      <w:pPr>
        <w:jc w:val="both"/>
      </w:pPr>
      <w:r>
        <w:t>import com.twitter.search.earlybird.segment.SegmentDataReaderSet;</w:t>
      </w:r>
    </w:p>
    <w:p>
      <w:pPr>
        <w:jc w:val="both"/>
      </w:pPr>
      <w:r/>
    </w:p>
    <w:p>
      <w:pPr>
        <w:jc w:val="both"/>
      </w:pPr>
      <w:r>
        <w:t>public class ArchiveSegmentDataProvider implements SegmentDataProvider {</w:t>
      </w:r>
    </w:p>
    <w:p>
      <w:pPr>
        <w:jc w:val="both"/>
      </w:pPr>
      <w:r>
        <w:t xml:space="preserve">  private static final org.slf4j.Logger LOG =</w:t>
      </w:r>
    </w:p>
    <w:p>
      <w:pPr>
        <w:jc w:val="both"/>
      </w:pPr>
      <w:r>
        <w:t xml:space="preserve">      org.slf4j.LoggerFactory.getLogger(ArchiveSegmentDataProvider.class);</w:t>
      </w:r>
    </w:p>
    <w:p>
      <w:pPr>
        <w:jc w:val="both"/>
      </w:pPr>
      <w:r/>
    </w:p>
    <w:p>
      <w:pPr>
        <w:jc w:val="both"/>
      </w:pPr>
      <w:r>
        <w:t xml:space="preserve">  private DynamicPartitionConfig dynamicPartitionConfig;</w:t>
      </w:r>
    </w:p>
    <w:p>
      <w:pPr>
        <w:jc w:val="both"/>
      </w:pPr>
      <w:r>
        <w:t xml:space="preserve">  private final ArchiveTimeSlicer timeSlicer;</w:t>
      </w:r>
    </w:p>
    <w:p>
      <w:pPr>
        <w:jc w:val="both"/>
      </w:pPr>
      <w:r/>
    </w:p>
    <w:p>
      <w:pPr>
        <w:jc w:val="both"/>
      </w:pPr>
      <w:r>
        <w:t xml:space="preserve">  private final DocumentFactory&lt;ThriftIndexingEvent&gt; documentFactory;</w:t>
      </w:r>
    </w:p>
    <w:p>
      <w:pPr>
        <w:jc w:val="both"/>
      </w:pPr>
      <w:r/>
    </w:p>
    <w:p>
      <w:pPr>
        <w:jc w:val="both"/>
      </w:pPr>
      <w:r>
        <w:t xml:space="preserve">  private final SegmentDataReaderSet readerSet;</w:t>
      </w:r>
    </w:p>
    <w:p>
      <w:pPr>
        <w:jc w:val="both"/>
      </w:pPr>
      <w:r/>
    </w:p>
    <w:p>
      <w:pPr>
        <w:jc w:val="both"/>
      </w:pPr>
      <w:r>
        <w:t xml:space="preserve">  public ArchiveSegmentDataProvider(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ArchiveTimeSlicer timeSlicer,</w:t>
      </w:r>
    </w:p>
    <w:p>
      <w:pPr>
        <w:jc w:val="both"/>
      </w:pPr>
      <w:r>
        <w:t xml:space="preserve">      EarlybirdIndexConfig earlybirdIndexConfig) throws IOException {</w:t>
      </w:r>
    </w:p>
    <w:p>
      <w:pPr>
        <w:jc w:val="both"/>
      </w:pPr>
      <w:r>
        <w:t xml:space="preserve">    this.dynamicPartitionConfig = dynamicPartitionConfig;</w:t>
      </w:r>
    </w:p>
    <w:p>
      <w:pPr>
        <w:jc w:val="both"/>
      </w:pPr>
      <w:r>
        <w:t xml:space="preserve">    this.timeSlicer = timeSlicer;</w:t>
      </w:r>
    </w:p>
    <w:p>
      <w:pPr>
        <w:jc w:val="both"/>
      </w:pPr>
      <w:r>
        <w:t xml:space="preserve">    this.readerSet = createSegmentDataReaderSet();</w:t>
      </w:r>
    </w:p>
    <w:p>
      <w:pPr>
        <w:jc w:val="both"/>
      </w:pPr>
      <w:r>
        <w:t xml:space="preserve">    this.documentFactory = earlybirdIndexConfig.createDocumentFactory();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List&lt;Segment&gt; newSegmentList() throws IOException {</w:t>
      </w:r>
    </w:p>
    <w:p>
      <w:pPr>
        <w:jc w:val="both"/>
      </w:pPr>
      <w:r>
        <w:t xml:space="preserve">    List&lt;ArchiveTimeSlice&gt; timeSlices = timeSlicer.getTimeSlicesInTierRange();</w:t>
      </w:r>
    </w:p>
    <w:p>
      <w:pPr>
        <w:jc w:val="both"/>
      </w:pPr>
      <w:r>
        <w:t xml:space="preserve">    if (timeSlices == null || timeSlices.isEmpty()) {</w:t>
      </w:r>
    </w:p>
    <w:p>
      <w:pPr>
        <w:jc w:val="both"/>
      </w:pPr>
      <w:r>
        <w:t xml:space="preserve">      return Lists.newArrayList();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List&lt;Segment&gt; segments = Lists.newArrayListWithCapacity(timeSlices.size());</w:t>
      </w:r>
    </w:p>
    <w:p>
      <w:pPr>
        <w:jc w:val="both"/>
      </w:pPr>
      <w:r>
        <w:t xml:space="preserve">    for (ArchiveTimeSlice timeSlice : timeSlices) {</w:t>
      </w:r>
    </w:p>
    <w:p>
      <w:pPr>
        <w:jc w:val="both"/>
      </w:pPr>
      <w:r>
        <w:t xml:space="preserve">      segments.add(newArchiveSegment(timeSlice));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segments;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Segment instance for the given timeslice.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ArchiveSegment newArchiveSegment(ArchiveTimeSlice archiveTimeSlice) {</w:t>
      </w:r>
    </w:p>
    <w:p>
      <w:pPr>
        <w:jc w:val="both"/>
      </w:pPr>
      <w:r>
        <w:t xml:space="preserve">    return new ArchiveSegment(</w:t>
      </w:r>
    </w:p>
    <w:p>
      <w:pPr>
        <w:jc w:val="both"/>
      </w:pPr>
      <w:r>
        <w:t xml:space="preserve">        archiveTimeSlice,</w:t>
      </w:r>
    </w:p>
    <w:p>
      <w:pPr>
        <w:jc w:val="both"/>
      </w:pPr>
      <w:r>
        <w:t xml:space="preserve">        dynamicPartitionConfig.getCurrentPartitionConfig().getIndexingHashPartitionID(),</w:t>
      </w:r>
    </w:p>
    <w:p>
      <w:pPr>
        <w:jc w:val="both"/>
      </w:pPr>
      <w:r>
        <w:t xml:space="preserve">        EarlybirdConfig.getMaxSegmentSize());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SegmentDataReaderSet getSegmentDataReaderSet() {</w:t>
      </w:r>
    </w:p>
    <w:p>
      <w:pPr>
        <w:jc w:val="both"/>
      </w:pPr>
      <w:r>
        <w:t xml:space="preserve">    return readerSet;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EmptySegmentDataReaderSet createSegmentDataReaderSet() throws IOException {</w:t>
      </w:r>
    </w:p>
    <w:p>
      <w:pPr>
        <w:jc w:val="both"/>
      </w:pPr>
      <w:r>
        <w:t xml:space="preserve">    return new EmptySegmentDataReaderSet() {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RecordReader&lt;TweetDocument&gt; newDocumentReader(SegmentInfo segmentInfo)</w:t>
      </w:r>
    </w:p>
    <w:p>
      <w:pPr>
        <w:jc w:val="both"/>
      </w:pPr>
      <w:r>
        <w:t xml:space="preserve">          throws IOException {</w:t>
      </w:r>
    </w:p>
    <w:p>
      <w:pPr>
        <w:jc w:val="both"/>
      </w:pPr>
      <w:r>
        <w:t xml:space="preserve">        Segment segment = segmentInfo.getSegment();</w:t>
      </w:r>
    </w:p>
    <w:p>
      <w:pPr>
        <w:jc w:val="both"/>
      </w:pPr>
      <w:r>
        <w:t xml:space="preserve">        Preconditions.checkArgument(segment instanceof ArchiveSegment);</w:t>
      </w:r>
    </w:p>
    <w:p>
      <w:pPr>
        <w:jc w:val="both"/>
      </w:pPr>
      <w:r>
        <w:t xml:space="preserve">        return ((ArchiveSegment) segment).getStatusRecordReader(documentFactory);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