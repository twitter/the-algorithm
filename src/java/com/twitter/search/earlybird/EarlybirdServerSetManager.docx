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java.net.InetAddress;</w:t>
      </w:r>
    </w:p>
    <w:p>
      <w:pPr>
        <w:jc w:val="both"/>
      </w:pPr>
      <w:r>
        <w:t>import java.net.InetSocketAddress;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javax.annotation.concurrent.GuardedBy;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org.apache.zookeeper.KeeperException;</w:t>
      </w:r>
    </w:p>
    <w:p>
      <w:pPr>
        <w:jc w:val="both"/>
      </w:pPr>
      <w:r>
        <w:t>import org.apache.zookeeper.Watcher;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com.twitter.common.zookeeper.ServerSet;</w:t>
      </w:r>
    </w:p>
    <w:p>
      <w:pPr>
        <w:jc w:val="both"/>
      </w:pPr>
      <w:r>
        <w:t>import com.twitter.common.zookeeper.ZooKeeperClient;</w:t>
      </w:r>
    </w:p>
    <w:p>
      <w:pPr>
        <w:jc w:val="both"/>
      </w:pPr>
      <w:r>
        <w:t>import com.twitter.common_internal.zookeeper.TwitterServerSet;</w:t>
      </w:r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com.twitter.search.common.util.zookeeper.ZooKeeperProxy;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>
        <w:t>import com.twitter.search.earlybird.exception.AlreadyInServerSetUpdateException;</w:t>
      </w:r>
    </w:p>
    <w:p>
      <w:pPr>
        <w:jc w:val="both"/>
      </w:pPr>
      <w:r>
        <w:t>import com.twitter.search.earlybird.exception.NotInServerSetUpdateException;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/>
    </w:p>
    <w:p>
      <w:pPr>
        <w:jc w:val="both"/>
      </w:pPr>
      <w:r>
        <w:t>public class EarlybirdServerSetManager implements ServerSetMember {</w:t>
      </w:r>
    </w:p>
    <w:p>
      <w:pPr>
        <w:jc w:val="both"/>
      </w:pPr>
      <w:r>
        <w:t xml:space="preserve">  private static final Logger LOG = LoggerFactory.getLogger(EarlybirdServerSetManager.class);</w:t>
      </w:r>
    </w:p>
    <w:p>
      <w:pPr>
        <w:jc w:val="both"/>
      </w:pPr>
      <w:r/>
    </w:p>
    <w:p>
      <w:pPr>
        <w:jc w:val="both"/>
      </w:pPr>
      <w:r>
        <w:t xml:space="preserve">  // How many times this earlybird joined/left its partition's server set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SearchCounter leaveServerSetCounter;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SearchCounter joinServerSetCounter;</w:t>
      </w:r>
    </w:p>
    <w:p>
      <w:pPr>
        <w:jc w:val="both"/>
      </w:pPr>
      <w:r>
        <w:t xml:space="preserve">  private final ZooKeeperProxy discoveryZKClient;</w:t>
      </w:r>
    </w:p>
    <w:p>
      <w:pPr>
        <w:jc w:val="both"/>
      </w:pPr>
      <w:r>
        <w:t xml:space="preserve">  private final SearchLongGauge inServerSetGauge;</w:t>
      </w:r>
    </w:p>
    <w:p>
      <w:pPr>
        <w:jc w:val="both"/>
      </w:pPr>
      <w:r>
        <w:t xml:space="preserve">  private final PartitionConfig partitionConfig;</w:t>
      </w:r>
    </w:p>
    <w:p>
      <w:pPr>
        <w:jc w:val="both"/>
      </w:pPr>
      <w:r>
        <w:t xml:space="preserve">  private final int port;</w:t>
      </w:r>
    </w:p>
    <w:p>
      <w:pPr>
        <w:jc w:val="both"/>
      </w:pPr>
      <w:r>
        <w:t xml:space="preserve">  private final String serverSetNamePrefix;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SearchLongGauge connectedToZooKeeper;</w:t>
      </w:r>
    </w:p>
    <w:p>
      <w:pPr>
        <w:jc w:val="both"/>
      </w:pPr>
      <w:r/>
    </w:p>
    <w:p>
      <w:pPr>
        <w:jc w:val="both"/>
      </w:pPr>
      <w:r>
        <w:t xml:space="preserve">  private final Object endpointStatusLock = new Object();</w:t>
      </w:r>
    </w:p>
    <w:p>
      <w:pPr>
        <w:jc w:val="both"/>
      </w:pPr>
      <w:r>
        <w:t xml:space="preserve">  @GuardedBy("endpointStatusLock")</w:t>
      </w:r>
    </w:p>
    <w:p>
      <w:pPr>
        <w:jc w:val="both"/>
      </w:pPr>
      <w:r>
        <w:t xml:space="preserve">  private ServerSet.EndpointStatus endpointStatus = null;</w:t>
      </w:r>
    </w:p>
    <w:p>
      <w:pPr>
        <w:jc w:val="both"/>
      </w:pPr>
      <w:r/>
    </w:p>
    <w:p>
      <w:pPr>
        <w:jc w:val="both"/>
      </w:pPr>
      <w:r>
        <w:t xml:space="preserve">  private boolean inServerSetForServiceProxy = false;</w:t>
      </w:r>
    </w:p>
    <w:p>
      <w:pPr>
        <w:jc w:val="both"/>
      </w:pPr>
      <w:r/>
    </w:p>
    <w:p>
      <w:pPr>
        <w:jc w:val="both"/>
      </w:pPr>
      <w:r>
        <w:t xml:space="preserve">  public EarlybirdServerSetManager(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ZooKeeperProxy discoveryZKClient,</w:t>
      </w:r>
    </w:p>
    <w:p>
      <w:pPr>
        <w:jc w:val="both"/>
      </w:pPr>
      <w:r>
        <w:t xml:space="preserve">      final PartitionConfig partitionConfig,</w:t>
      </w:r>
    </w:p>
    <w:p>
      <w:pPr>
        <w:jc w:val="both"/>
      </w:pPr>
      <w:r>
        <w:t xml:space="preserve">      int port,</w:t>
      </w:r>
    </w:p>
    <w:p>
      <w:pPr>
        <w:jc w:val="both"/>
      </w:pPr>
      <w:r>
        <w:t xml:space="preserve">      String serverSetNamePrefix) {</w:t>
      </w:r>
    </w:p>
    <w:p>
      <w:pPr>
        <w:jc w:val="both"/>
      </w:pPr>
      <w:r>
        <w:t xml:space="preserve">    this.discoveryZKClient = discoveryZKClient;</w:t>
      </w:r>
    </w:p>
    <w:p>
      <w:pPr>
        <w:jc w:val="both"/>
      </w:pPr>
      <w:r>
        <w:t xml:space="preserve">    this.partitionConfig = partitionConfig;</w:t>
      </w:r>
    </w:p>
    <w:p>
      <w:pPr>
        <w:jc w:val="both"/>
      </w:pPr>
      <w:r>
        <w:t xml:space="preserve">    this.port = port;</w:t>
      </w:r>
    </w:p>
    <w:p>
      <w:pPr>
        <w:jc w:val="both"/>
      </w:pPr>
      <w:r>
        <w:t xml:space="preserve">    this.serverSetNamePrefix = serverSetNamePrefix;</w:t>
      </w:r>
    </w:p>
    <w:p>
      <w:pPr>
        <w:jc w:val="both"/>
      </w:pPr>
      <w:r/>
    </w:p>
    <w:p>
      <w:pPr>
        <w:jc w:val="both"/>
      </w:pPr>
      <w:r>
        <w:t xml:space="preserve">    // Export serverset related stats</w:t>
      </w:r>
    </w:p>
    <w:p>
      <w:pPr>
        <w:jc w:val="both"/>
      </w:pPr>
      <w:r>
        <w:t xml:space="preserve">    Preconditions.checkNotNull(searchStatsReceiver);</w:t>
      </w:r>
    </w:p>
    <w:p>
      <w:pPr>
        <w:jc w:val="both"/>
      </w:pPr>
      <w:r>
        <w:t xml:space="preserve">    this.joinServerSetCounter = searchStatsReceiver.getCounter(</w:t>
      </w:r>
    </w:p>
    <w:p>
      <w:pPr>
        <w:jc w:val="both"/>
      </w:pPr>
      <w:r>
        <w:t xml:space="preserve">        serverSetNamePrefix + "join_server_set_count");</w:t>
      </w:r>
    </w:p>
    <w:p>
      <w:pPr>
        <w:jc w:val="both"/>
      </w:pPr>
      <w:r>
        <w:t xml:space="preserve">    this.leaveServerSetCounter = searchStatsReceiver.getCounter(</w:t>
      </w:r>
    </w:p>
    <w:p>
      <w:pPr>
        <w:jc w:val="both"/>
      </w:pPr>
      <w:r>
        <w:t xml:space="preserve">        serverSetNamePrefix + "leave_server_set_count");</w:t>
      </w:r>
    </w:p>
    <w:p>
      <w:pPr>
        <w:jc w:val="both"/>
      </w:pPr>
      <w:r/>
    </w:p>
    <w:p>
      <w:pPr>
        <w:jc w:val="both"/>
      </w:pPr>
      <w:r>
        <w:t xml:space="preserve">    // Create a new stat based on the partition number for hosts-in-partition aggregation.</w:t>
      </w:r>
    </w:p>
    <w:p>
      <w:pPr>
        <w:jc w:val="both"/>
      </w:pPr>
      <w:r>
        <w:t xml:space="preserve">    // The value of the stat is dependent on whether the server is in the serverset so that the</w:t>
      </w:r>
    </w:p>
    <w:p>
      <w:pPr>
        <w:jc w:val="both"/>
      </w:pPr>
      <w:r>
        <w:t xml:space="preserve">    // aggregate stat reflects the number serving traffic instead of the live process count.</w:t>
      </w:r>
    </w:p>
    <w:p>
      <w:pPr>
        <w:jc w:val="both"/>
      </w:pPr>
      <w:r>
        <w:t xml:space="preserve">    AtomicLong sharedInServerSetStatus = new AtomicLong();</w:t>
      </w:r>
    </w:p>
    <w:p>
      <w:pPr>
        <w:jc w:val="both"/>
      </w:pPr>
      <w:r>
        <w:t xml:space="preserve">    this.inServerSetGauge = searchStatsReceiver.getLongGauge(</w:t>
      </w:r>
    </w:p>
    <w:p>
      <w:pPr>
        <w:jc w:val="both"/>
      </w:pPr>
      <w:r>
        <w:t xml:space="preserve">        serverSetNamePrefix + "is_in_server_set", sharedInServerSetStatus);</w:t>
      </w:r>
    </w:p>
    <w:p>
      <w:pPr>
        <w:jc w:val="both"/>
      </w:pPr>
      <w:r>
        <w:t xml:space="preserve">    this.connectedToZooKeeper = searchStatsReceiver.getLongGauge(</w:t>
      </w:r>
    </w:p>
    <w:p>
      <w:pPr>
        <w:jc w:val="both"/>
      </w:pPr>
      <w:r>
        <w:t xml:space="preserve">        serverSetNamePrefix + "connected_to_zookeeper");</w:t>
      </w:r>
    </w:p>
    <w:p>
      <w:pPr>
        <w:jc w:val="both"/>
      </w:pPr>
      <w:r/>
    </w:p>
    <w:p>
      <w:pPr>
        <w:jc w:val="both"/>
      </w:pPr>
      <w:r>
        <w:t xml:space="preserve">    searchStatsReceiver.getLongGauge(</w:t>
      </w:r>
    </w:p>
    <w:p>
      <w:pPr>
        <w:jc w:val="both"/>
      </w:pPr>
      <w:r>
        <w:t xml:space="preserve">        serverSetNamePrefix + "member_of_partition_" + partitionConfig.getIndexingHashPartitionID(),</w:t>
      </w:r>
    </w:p>
    <w:p>
      <w:pPr>
        <w:jc w:val="both"/>
      </w:pPr>
      <w:r>
        <w:t xml:space="preserve">        sharedInServerSetStatus);</w:t>
      </w:r>
    </w:p>
    <w:p>
      <w:pPr>
        <w:jc w:val="both"/>
      </w:pPr>
      <w:r/>
    </w:p>
    <w:p>
      <w:pPr>
        <w:jc w:val="both"/>
      </w:pPr>
      <w:r>
        <w:t xml:space="preserve">    this.discoveryZKClient.registerExpirationHandler(() -&gt; connectedToZooKeeper.set(0));</w:t>
      </w:r>
    </w:p>
    <w:p>
      <w:pPr>
        <w:jc w:val="both"/>
      </w:pPr>
      <w:r/>
    </w:p>
    <w:p>
      <w:pPr>
        <w:jc w:val="both"/>
      </w:pPr>
      <w:r>
        <w:t xml:space="preserve">    this.discoveryZKClient.register(event -&gt; {</w:t>
      </w:r>
    </w:p>
    <w:p>
      <w:pPr>
        <w:jc w:val="both"/>
      </w:pPr>
      <w:r>
        <w:t xml:space="preserve">      if (event.getType() == Watcher.Event.EventType.None</w:t>
      </w:r>
    </w:p>
    <w:p>
      <w:pPr>
        <w:jc w:val="both"/>
      </w:pPr>
      <w:r>
        <w:t xml:space="preserve">          &amp;&amp; event.getState() == Watcher.Event.KeeperState.SyncConnected) {</w:t>
      </w:r>
    </w:p>
    <w:p>
      <w:pPr>
        <w:jc w:val="both"/>
      </w:pPr>
      <w:r>
        <w:t xml:space="preserve">        connectedToZooKeeper.set(1);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Join ServerSet and update endpointStatus.</w:t>
      </w:r>
    </w:p>
    <w:p>
      <w:pPr>
        <w:jc w:val="both"/>
      </w:pPr>
      <w:r>
        <w:t xml:space="preserve">   * This will allow Earlybird consumers, e.g. Blender, to detect when an</w:t>
      </w:r>
    </w:p>
    <w:p>
      <w:pPr>
        <w:jc w:val="both"/>
      </w:pPr>
      <w:r>
        <w:t xml:space="preserve">   * Earlybird goes online and offline.</w:t>
      </w:r>
    </w:p>
    <w:p>
      <w:pPr>
        <w:jc w:val="both"/>
      </w:pPr>
      <w:r>
        <w:t xml:space="preserve">   * @param username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joinServerSet(String username) throws ServerSet.UpdateException {</w:t>
      </w:r>
    </w:p>
    <w:p>
      <w:pPr>
        <w:jc w:val="both"/>
      </w:pPr>
      <w:r>
        <w:t xml:space="preserve">    joinServerSetCounter.increment();</w:t>
      </w:r>
    </w:p>
    <w:p>
      <w:pPr>
        <w:jc w:val="both"/>
      </w:pPr>
      <w:r/>
    </w:p>
    <w:p>
      <w:pPr>
        <w:jc w:val="both"/>
      </w:pPr>
      <w:r>
        <w:t xml:space="preserve">    synchronized (endpointStatusLock) {</w:t>
      </w:r>
    </w:p>
    <w:p>
      <w:pPr>
        <w:jc w:val="both"/>
      </w:pPr>
      <w:r>
        <w:t xml:space="preserve">      LOG.info("Joining {} ServerSet (instructed by: {}) ...", serverSetNamePrefix, username);</w:t>
      </w:r>
    </w:p>
    <w:p>
      <w:pPr>
        <w:jc w:val="both"/>
      </w:pPr>
      <w:r>
        <w:t xml:space="preserve">      if (endpointStatus != null) {</w:t>
      </w:r>
    </w:p>
    <w:p>
      <w:pPr>
        <w:jc w:val="both"/>
      </w:pPr>
      <w:r>
        <w:t xml:space="preserve">        LOG.warn("Already in ServerSet. Nothing done.");</w:t>
      </w:r>
    </w:p>
    <w:p>
      <w:pPr>
        <w:jc w:val="both"/>
      </w:pPr>
      <w:r>
        <w:t xml:space="preserve">        throw new AlreadyInServerSetUpdateException("Already in ServerSet. Nothing done.");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TwitterServerSet.Service service = getServerSetService();</w:t>
      </w:r>
    </w:p>
    <w:p>
      <w:pPr>
        <w:jc w:val="both"/>
      </w:pPr>
      <w:r/>
    </w:p>
    <w:p>
      <w:pPr>
        <w:jc w:val="both"/>
      </w:pPr>
      <w:r>
        <w:t xml:space="preserve">        ServerSet serverSet = discoveryZKClient.createServerSet(service);</w:t>
      </w:r>
    </w:p>
    <w:p>
      <w:pPr>
        <w:jc w:val="both"/>
      </w:pPr>
      <w:r>
        <w:t xml:space="preserve">        endpointStatus = serverSet.join(</w:t>
      </w:r>
    </w:p>
    <w:p>
      <w:pPr>
        <w:jc w:val="both"/>
      </w:pPr>
      <w:r>
        <w:t xml:space="preserve">            new InetSocketAddress(InetAddress.getLocalHost().getHostName(), port),</w:t>
      </w:r>
    </w:p>
    <w:p>
      <w:pPr>
        <w:jc w:val="both"/>
      </w:pPr>
      <w:r>
        <w:t xml:space="preserve">            Maps.newHashMap(),</w:t>
      </w:r>
    </w:p>
    <w:p>
      <w:pPr>
        <w:jc w:val="both"/>
      </w:pPr>
      <w:r>
        <w:t xml:space="preserve">            partitionConfig.getHostPositionWithinHashPartition());</w:t>
      </w:r>
    </w:p>
    <w:p>
      <w:pPr>
        <w:jc w:val="both"/>
      </w:pPr>
      <w:r/>
    </w:p>
    <w:p>
      <w:pPr>
        <w:jc w:val="both"/>
      </w:pPr>
      <w:r>
        <w:t xml:space="preserve">        inServerSetGauge.set(1);</w:t>
      </w:r>
    </w:p>
    <w:p>
      <w:pPr>
        <w:jc w:val="both"/>
      </w:pPr>
      <w:r/>
    </w:p>
    <w:p>
      <w:pPr>
        <w:jc w:val="both"/>
      </w:pPr>
      <w:r>
        <w:t xml:space="preserve">        String path = service.getPath();</w:t>
      </w:r>
    </w:p>
    <w:p>
      <w:pPr>
        <w:jc w:val="both"/>
      </w:pPr>
      <w:r>
        <w:t xml:space="preserve">        EarlybirdStatus.recordEarlybirdEvent("Joined " + serverSetNamePrefix + " ServerSet " + path</w:t>
      </w:r>
    </w:p>
    <w:p>
      <w:pPr>
        <w:jc w:val="both"/>
      </w:pPr>
      <w:r>
        <w:t xml:space="preserve">                                             + " (instructed by: " + username + ")");</w:t>
      </w:r>
    </w:p>
    <w:p>
      <w:pPr>
        <w:jc w:val="both"/>
      </w:pPr>
      <w:r>
        <w:t xml:space="preserve">        LOG.info("Successfully joined {} ServerSet {} (instructed by: {})",</w:t>
      </w:r>
    </w:p>
    <w:p>
      <w:pPr>
        <w:jc w:val="both"/>
      </w:pPr>
      <w:r>
        <w:t xml:space="preserve">                 serverSetNamePrefix, path, username);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endpointStatus = null;</w:t>
      </w:r>
    </w:p>
    <w:p>
      <w:pPr>
        <w:jc w:val="both"/>
      </w:pPr>
      <w:r>
        <w:t xml:space="preserve">        String message = "Failed to join " + serverSetNamePrefix + " ServerSet of partition "</w:t>
      </w:r>
    </w:p>
    <w:p>
      <w:pPr>
        <w:jc w:val="both"/>
      </w:pPr>
      <w:r>
        <w:t xml:space="preserve">            + partitionConfig.getIndexingHashPartitionID();</w:t>
      </w:r>
    </w:p>
    <w:p>
      <w:pPr>
        <w:jc w:val="both"/>
      </w:pPr>
      <w:r>
        <w:t xml:space="preserve">        LOG.error(message, e);</w:t>
      </w:r>
    </w:p>
    <w:p>
      <w:pPr>
        <w:jc w:val="both"/>
      </w:pPr>
      <w:r>
        <w:t xml:space="preserve">        throw new ServerSet.UpdateException(message,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this Earlybird out of its registered ServerSet.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ServerSet.UpdateException if there was a problem leaving the ServerSet,</w:t>
      </w:r>
    </w:p>
    <w:p>
      <w:pPr>
        <w:jc w:val="both"/>
      </w:pPr>
      <w:r>
        <w:t xml:space="preserve">   * or if this Earlybird is already not in a ServerSet.</w:t>
      </w:r>
    </w:p>
    <w:p>
      <w:pPr>
        <w:jc w:val="both"/>
      </w:pPr>
      <w:r>
        <w:t xml:space="preserve">   * @param username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leaveServerSet(String username) throws ServerSet.UpdateException {</w:t>
      </w:r>
    </w:p>
    <w:p>
      <w:pPr>
        <w:jc w:val="both"/>
      </w:pPr>
      <w:r>
        <w:t xml:space="preserve">    leaveServerSetCounter.increment();</w:t>
      </w:r>
    </w:p>
    <w:p>
      <w:pPr>
        <w:jc w:val="both"/>
      </w:pPr>
      <w:r>
        <w:t xml:space="preserve">    synchronized (endpointStatusLock) {</w:t>
      </w:r>
    </w:p>
    <w:p>
      <w:pPr>
        <w:jc w:val="both"/>
      </w:pPr>
      <w:r>
        <w:t xml:space="preserve">      LOG.info("Leaving {} ServerSet (instructed by: {}) ...", serverSetNamePrefix, username);</w:t>
      </w:r>
    </w:p>
    <w:p>
      <w:pPr>
        <w:jc w:val="both"/>
      </w:pPr>
      <w:r>
        <w:t xml:space="preserve">      if (endpointStatus == null) {</w:t>
      </w:r>
    </w:p>
    <w:p>
      <w:pPr>
        <w:jc w:val="both"/>
      </w:pPr>
      <w:r>
        <w:t xml:space="preserve">        String message = "Not in a ServerSet. Nothing done.";</w:t>
      </w:r>
    </w:p>
    <w:p>
      <w:pPr>
        <w:jc w:val="both"/>
      </w:pPr>
      <w:r>
        <w:t xml:space="preserve">        LOG.warn(message);</w:t>
      </w:r>
    </w:p>
    <w:p>
      <w:pPr>
        <w:jc w:val="both"/>
      </w:pPr>
      <w:r>
        <w:t xml:space="preserve">        throw new NotInServerSetUpdateException(message);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endpointStatus.leave();</w:t>
      </w:r>
    </w:p>
    <w:p>
      <w:pPr>
        <w:jc w:val="both"/>
      </w:pPr>
      <w:r>
        <w:t xml:space="preserve">      endpointStatus = null;</w:t>
      </w:r>
    </w:p>
    <w:p>
      <w:pPr>
        <w:jc w:val="both"/>
      </w:pPr>
      <w:r>
        <w:t xml:space="preserve">      inServerSetGauge.set(0);</w:t>
      </w:r>
    </w:p>
    <w:p>
      <w:pPr>
        <w:jc w:val="both"/>
      </w:pPr>
      <w:r>
        <w:t xml:space="preserve">      EarlybirdStatus.recordEarlybirdEvent("Left " + serverSetNamePrefix</w:t>
      </w:r>
    </w:p>
    <w:p>
      <w:pPr>
        <w:jc w:val="both"/>
      </w:pPr>
      <w:r>
        <w:t xml:space="preserve">                                           + " ServerSet (instructed by: " + username + ")");</w:t>
      </w:r>
    </w:p>
    <w:p>
      <w:pPr>
        <w:jc w:val="both"/>
      </w:pPr>
      <w:r>
        <w:t xml:space="preserve">      LOG.info("Successfully left {} ServerSet. (instructed by: {})",</w:t>
      </w:r>
    </w:p>
    <w:p>
      <w:pPr>
        <w:jc w:val="both"/>
      </w:pPr>
      <w:r>
        <w:t xml:space="preserve">               serverSetNamePrefix, username);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getNumberOfServerSetMembers()</w:t>
      </w:r>
    </w:p>
    <w:p>
      <w:pPr>
        <w:jc w:val="both"/>
      </w:pPr>
      <w:r>
        <w:t xml:space="preserve">      throws InterruptedException, ZooKeeperClient.ZooKeeperConnectionException, KeeperException {</w:t>
      </w:r>
    </w:p>
    <w:p>
      <w:pPr>
        <w:jc w:val="both"/>
      </w:pPr>
      <w:r>
        <w:t xml:space="preserve">    String path = getServerSetService().getPath();</w:t>
      </w:r>
    </w:p>
    <w:p>
      <w:pPr>
        <w:jc w:val="both"/>
      </w:pPr>
      <w:r>
        <w:t xml:space="preserve">    return discoveryZKClient.getNumberOfServerSetMembers(path);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earlybird is in the server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isInServerSet() {</w:t>
      </w:r>
    </w:p>
    <w:p>
      <w:pPr>
        <w:jc w:val="both"/>
      </w:pPr>
      <w:r>
        <w:t xml:space="preserve">    synchronized (endpointStatusLock) {</w:t>
      </w:r>
    </w:p>
    <w:p>
      <w:pPr>
        <w:jc w:val="both"/>
      </w:pPr>
      <w:r>
        <w:t xml:space="preserve">      return endpointStatus !=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server set that this earlybird should join.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getServerSetIdentifier() {</w:t>
      </w:r>
    </w:p>
    <w:p>
      <w:pPr>
        <w:jc w:val="both"/>
      </w:pPr>
      <w:r>
        <w:t xml:space="preserve">    TwitterServerSet.Service service = getServerSetService();</w:t>
      </w:r>
    </w:p>
    <w:p>
      <w:pPr>
        <w:jc w:val="both"/>
      </w:pPr>
      <w:r>
        <w:t xml:space="preserve">    return String.format("/cluster/local/%s/%s/%s",</w:t>
      </w:r>
    </w:p>
    <w:p>
      <w:pPr>
        <w:jc w:val="both"/>
      </w:pPr>
      <w:r>
        <w:t xml:space="preserve">                         service.getRole(),</w:t>
      </w:r>
    </w:p>
    <w:p>
      <w:pPr>
        <w:jc w:val="both"/>
      </w:pPr>
      <w:r>
        <w:t xml:space="preserve">                         service.getEnv(),</w:t>
      </w:r>
    </w:p>
    <w:p>
      <w:pPr>
        <w:jc w:val="both"/>
      </w:pPr>
      <w:r>
        <w:t xml:space="preserve">                         service.getName());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TwitterServerSet.Service getServerSetService() {</w:t>
      </w:r>
    </w:p>
    <w:p>
      <w:pPr>
        <w:jc w:val="both"/>
      </w:pPr>
      <w:r>
        <w:t xml:space="preserve">    // If the tier name is 'all' then it treat it as an untiered EB cluster</w:t>
      </w:r>
    </w:p>
    <w:p>
      <w:pPr>
        <w:jc w:val="both"/>
      </w:pPr>
      <w:r>
        <w:t xml:space="preserve">    // and do not add the tier component into the ZK path it registers under.</w:t>
      </w:r>
    </w:p>
    <w:p>
      <w:pPr>
        <w:jc w:val="both"/>
      </w:pPr>
      <w:r>
        <w:t xml:space="preserve">    String tierZKPathComponent = "";</w:t>
      </w:r>
    </w:p>
    <w:p>
      <w:pPr>
        <w:jc w:val="both"/>
      </w:pPr>
      <w:r>
        <w:t xml:space="preserve">    if (!TierConfig.DEFAULT_TIER_NAME.equalsIgnoreCase(partitionConfig.getTierName())) {</w:t>
      </w:r>
    </w:p>
    <w:p>
      <w:pPr>
        <w:jc w:val="both"/>
      </w:pPr>
      <w:r>
        <w:t xml:space="preserve">      tierZKPathComponent = "/" + partitionConfig.getTierName();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(EarlybirdConfig.isAurora()) {</w:t>
      </w:r>
    </w:p>
    <w:p>
      <w:pPr>
        <w:jc w:val="both"/>
      </w:pPr>
      <w:r>
        <w:t xml:space="preserve">      // ROLE, EARYLBIRD_NAME, and ENV properties are required on Aurora, thus will be set here</w:t>
      </w:r>
    </w:p>
    <w:p>
      <w:pPr>
        <w:jc w:val="both"/>
      </w:pPr>
      <w:r>
        <w:t xml:space="preserve">      return new TwitterServerSet.Service(</w:t>
      </w:r>
    </w:p>
    <w:p>
      <w:pPr>
        <w:jc w:val="both"/>
      </w:pPr>
      <w:r>
        <w:t xml:space="preserve">          EarlybirdProperty.ROLE.get(),</w:t>
      </w:r>
    </w:p>
    <w:p>
      <w:pPr>
        <w:jc w:val="both"/>
      </w:pPr>
      <w:r>
        <w:t xml:space="preserve">          EarlybirdProperty.ENV.get(),</w:t>
      </w:r>
    </w:p>
    <w:p>
      <w:pPr>
        <w:jc w:val="both"/>
      </w:pPr>
      <w:r>
        <w:t xml:space="preserve">          getServerSetPath(EarlybirdProperty.EARLYBIRD_NAME.get() + tierZKPathComponent));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TwitterServerSet.Service(</w:t>
      </w:r>
    </w:p>
    <w:p>
      <w:pPr>
        <w:jc w:val="both"/>
      </w:pPr>
      <w:r>
        <w:t xml:space="preserve">          DatabaseConfig.getZooKeeperRole(),</w:t>
      </w:r>
    </w:p>
    <w:p>
      <w:pPr>
        <w:jc w:val="both"/>
      </w:pPr>
      <w:r>
        <w:t xml:space="preserve">          Config.getEnvironment(),</w:t>
      </w:r>
    </w:p>
    <w:p>
      <w:pPr>
        <w:jc w:val="both"/>
      </w:pPr>
      <w:r>
        <w:t xml:space="preserve">          getServerSetPath("earlybird" + tierZKPathComponent));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getServerSetPath(String earlybirdName) {</w:t>
      </w:r>
    </w:p>
    <w:p>
      <w:pPr>
        <w:jc w:val="both"/>
      </w:pPr>
      <w:r>
        <w:t xml:space="preserve">    return String.format("%s%s/hash_partition_%d", serverSetNamePrefix, earlybirdName,</w:t>
      </w:r>
    </w:p>
    <w:p>
      <w:pPr>
        <w:jc w:val="both"/>
      </w:pPr>
      <w:r>
        <w:t xml:space="preserve">        partitionConfig.getIndexingHashPartitionID());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Join ServerSet for ServiceProxy with a named admin port and with a zookeeper path that Service</w:t>
      </w:r>
    </w:p>
    <w:p>
      <w:pPr>
        <w:jc w:val="both"/>
      </w:pPr>
      <w:r>
        <w:t xml:space="preserve">   * Proxy can translate to a domain name label that is less than 64 characters (due to the size</w:t>
      </w:r>
    </w:p>
    <w:p>
      <w:pPr>
        <w:jc w:val="both"/>
      </w:pPr>
      <w:r>
        <w:t xml:space="preserve">   * limit for domain name labels described here: https://tools.ietf.org/html/rfc1035)</w:t>
      </w:r>
    </w:p>
    <w:p>
      <w:pPr>
        <w:jc w:val="both"/>
      </w:pPr>
      <w:r>
        <w:t xml:space="preserve">   * This will allow us to access Earlybirds that are not on mesos via ServiceProxy.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joinServerSetForServiceProxy() {</w:t>
      </w:r>
    </w:p>
    <w:p>
      <w:pPr>
        <w:jc w:val="both"/>
      </w:pPr>
      <w:r>
        <w:t xml:space="preserve">    // This additional Zookeeper server set is only necessary for Archive Earlybirds which are</w:t>
      </w:r>
    </w:p>
    <w:p>
      <w:pPr>
        <w:jc w:val="both"/>
      </w:pPr>
      <w:r>
        <w:t xml:space="preserve">    // running on bare metal hardware, so ensure that this method is never called for services</w:t>
      </w:r>
    </w:p>
    <w:p>
      <w:pPr>
        <w:jc w:val="both"/>
      </w:pPr>
      <w:r>
        <w:t xml:space="preserve">    // on Aurora.</w:t>
      </w:r>
    </w:p>
    <w:p>
      <w:pPr>
        <w:jc w:val="both"/>
      </w:pPr>
      <w:r>
        <w:t xml:space="preserve">    Preconditions.checkArgument(!EarlybirdConfig.isAurora(),</w:t>
      </w:r>
    </w:p>
    <w:p>
      <w:pPr>
        <w:jc w:val="both"/>
      </w:pPr>
      <w:r>
        <w:t xml:space="preserve">        "Attempting to join server set for ServiceProxy on Earlybird running on Aurora");</w:t>
      </w:r>
    </w:p>
    <w:p>
      <w:pPr>
        <w:jc w:val="both"/>
      </w:pPr>
      <w:r/>
    </w:p>
    <w:p>
      <w:pPr>
        <w:jc w:val="both"/>
      </w:pPr>
      <w:r>
        <w:t xml:space="preserve">    LOG.info("Attempting to join ServerSet for ServiceProxy");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TwitterServerSet.Service service = getServerSetForServiceProxyOnArchive();</w:t>
      </w:r>
    </w:p>
    <w:p>
      <w:pPr>
        <w:jc w:val="both"/>
      </w:pPr>
      <w:r/>
    </w:p>
    <w:p>
      <w:pPr>
        <w:jc w:val="both"/>
      </w:pPr>
      <w:r>
        <w:t xml:space="preserve">      ServerSet serverSet = discoveryZKClient.createServerSet(service);</w:t>
      </w:r>
    </w:p>
    <w:p>
      <w:pPr>
        <w:jc w:val="both"/>
      </w:pPr>
      <w:r>
        <w:t xml:space="preserve">      String hostName = InetAddress.getLocalHost().getHostName();</w:t>
      </w:r>
    </w:p>
    <w:p>
      <w:pPr>
        <w:jc w:val="both"/>
      </w:pPr>
      <w:r>
        <w:t xml:space="preserve">      int adminPort = EarlybirdConfig.getAdminPort();</w:t>
      </w:r>
    </w:p>
    <w:p>
      <w:pPr>
        <w:jc w:val="both"/>
      </w:pPr>
      <w:r>
        <w:t xml:space="preserve">      serverSet.join(</w:t>
      </w:r>
    </w:p>
    <w:p>
      <w:pPr>
        <w:jc w:val="both"/>
      </w:pPr>
      <w:r>
        <w:t xml:space="preserve">          new InetSocketAddress(hostName, port),</w:t>
      </w:r>
    </w:p>
    <w:p>
      <w:pPr>
        <w:jc w:val="both"/>
      </w:pPr>
      <w:r>
        <w:t xml:space="preserve">          ImmutableMap.of("admin", new InetSocketAddress(hostName, adminPort)),</w:t>
      </w:r>
    </w:p>
    <w:p>
      <w:pPr>
        <w:jc w:val="both"/>
      </w:pPr>
      <w:r>
        <w:t xml:space="preserve">          partitionConfig.getHostPositionWithinHashPartition());</w:t>
      </w:r>
    </w:p>
    <w:p>
      <w:pPr>
        <w:jc w:val="both"/>
      </w:pPr>
      <w:r/>
    </w:p>
    <w:p>
      <w:pPr>
        <w:jc w:val="both"/>
      </w:pPr>
      <w:r>
        <w:t xml:space="preserve">      String path = service.getPath();</w:t>
      </w:r>
    </w:p>
    <w:p>
      <w:pPr>
        <w:jc w:val="both"/>
      </w:pPr>
      <w:r>
        <w:t xml:space="preserve">      LOG.info("Successfully joined ServerSet for ServiceProxy {}", path);</w:t>
      </w:r>
    </w:p>
    <w:p>
      <w:pPr>
        <w:jc w:val="both"/>
      </w:pPr>
      <w:r>
        <w:t xml:space="preserve">      inServerSetForServiceProxy = true;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String message = "Failed to join ServerSet for ServiceProxy of partition "</w:t>
      </w:r>
    </w:p>
    <w:p>
      <w:pPr>
        <w:jc w:val="both"/>
      </w:pPr>
      <w:r>
        <w:t xml:space="preserve">          + partitionConfig.getIndexingHashPartitionID();</w:t>
      </w:r>
    </w:p>
    <w:p>
      <w:pPr>
        <w:jc w:val="both"/>
      </w:pPr>
      <w:r>
        <w:t xml:space="preserve">      LOG.warn(message,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TwitterServerSet.Service getServerSetForServiceProxyOnArchive() {</w:t>
      </w:r>
    </w:p>
    <w:p>
      <w:pPr>
        <w:jc w:val="both"/>
      </w:pPr>
      <w:r>
        <w:t xml:space="preserve">    String serverSetPath = String.format("proxy/%s/p_%d",</w:t>
      </w:r>
    </w:p>
    <w:p>
      <w:pPr>
        <w:jc w:val="both"/>
      </w:pPr>
      <w:r>
        <w:t xml:space="preserve">        partitionConfig.getTierName(),</w:t>
      </w:r>
    </w:p>
    <w:p>
      <w:pPr>
        <w:jc w:val="both"/>
      </w:pPr>
      <w:r>
        <w:t xml:space="preserve">        partitionConfig.getIndexingHashPartitionID());</w:t>
      </w:r>
    </w:p>
    <w:p>
      <w:pPr>
        <w:jc w:val="both"/>
      </w:pPr>
      <w:r>
        <w:t xml:space="preserve">    return new TwitterServerSet.Service(</w:t>
      </w:r>
    </w:p>
    <w:p>
      <w:pPr>
        <w:jc w:val="both"/>
      </w:pPr>
      <w:r>
        <w:t xml:space="preserve">        DatabaseConfig.getZooKeeperRole(),</w:t>
      </w:r>
    </w:p>
    <w:p>
      <w:pPr>
        <w:jc w:val="both"/>
      </w:pPr>
      <w:r>
        <w:t xml:space="preserve">        Config.getEnvironment(),</w:t>
      </w:r>
    </w:p>
    <w:p>
      <w:pPr>
        <w:jc w:val="both"/>
      </w:pPr>
      <w:r>
        <w:t xml:space="preserve">        serverSetPath);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boolean isInServerSetForServiceProxy() {</w:t>
      </w:r>
    </w:p>
    <w:p>
      <w:pPr>
        <w:jc w:val="both"/>
      </w:pPr>
      <w:r>
        <w:t xml:space="preserve">    return inServerSetForServiceProxy;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