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java.util.concurrent.ArrayBlockingQueue;</w:t>
      </w:r>
    </w:p>
    <w:p>
      <w:pPr>
        <w:jc w:val="both"/>
      </w:pPr>
      <w:r>
        <w:t>import java.util.concurrent.ExecutorService;</w:t>
      </w:r>
    </w:p>
    <w:p>
      <w:pPr>
        <w:jc w:val="both"/>
      </w:pPr>
      <w:r>
        <w:t>import java.util.concurrent.Executors;</w:t>
      </w:r>
    </w:p>
    <w:p>
      <w:pPr>
        <w:jc w:val="both"/>
      </w:pPr>
      <w:r>
        <w:t>import java.util.concurrent.RejectedExecutionException;</w:t>
      </w:r>
    </w:p>
    <w:p>
      <w:pPr>
        <w:jc w:val="both"/>
      </w:pPr>
      <w:r>
        <w:t>import java.util.concurrent.ThreadFactory;</w:t>
      </w:r>
    </w:p>
    <w:p>
      <w:pPr>
        <w:jc w:val="both"/>
      </w:pPr>
      <w:r>
        <w:t>import java.util.concurrent.ThreadPoolExecutor;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scala.Function0;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com.google.common.util.concurrent.ThreadFactoryBuilder;</w:t>
      </w:r>
    </w:p>
    <w:p>
      <w:pPr>
        <w:jc w:val="both"/>
      </w:pPr>
      <w:r/>
    </w:p>
    <w:p>
      <w:pPr>
        <w:jc w:val="both"/>
      </w:pPr>
      <w:r>
        <w:t>import com.twitter.search.common.concurrent.ThreadPoolExecutorStats;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com.twitter.util.ExecutorServiceFuturePool;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com.twitter.util.FuturePool;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future pool that delegates all calls to an underlying futurePool, which can be recreated.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EarlybirdFuturePoolManager implements FuturePool {</w:t>
      </w:r>
    </w:p>
    <w:p>
      <w:pPr>
        <w:jc w:val="both"/>
      </w:pPr>
      <w:r>
        <w:t xml:space="preserve">  private volatile ExecutorServiceFuturePool pool = null;</w:t>
      </w:r>
    </w:p>
    <w:p>
      <w:pPr>
        <w:jc w:val="both"/>
      </w:pPr>
      <w:r/>
    </w:p>
    <w:p>
      <w:pPr>
        <w:jc w:val="both"/>
      </w:pPr>
      <w:r>
        <w:t xml:space="preserve">  private final String threadName;</w:t>
      </w:r>
    </w:p>
    <w:p>
      <w:pPr>
        <w:jc w:val="both"/>
      </w:pPr>
      <w:r>
        <w:t xml:space="preserve">  private final ThreadPoolExecutorStats threadPoolExecutorStats;</w:t>
      </w:r>
    </w:p>
    <w:p>
      <w:pPr>
        <w:jc w:val="both"/>
      </w:pPr>
      <w:r/>
    </w:p>
    <w:p>
      <w:pPr>
        <w:jc w:val="both"/>
      </w:pPr>
      <w:r>
        <w:t xml:space="preserve">  public EarlybirdFuturePoolManager(String threadName) {</w:t>
      </w:r>
    </w:p>
    <w:p>
      <w:pPr>
        <w:jc w:val="both"/>
      </w:pPr>
      <w:r>
        <w:t xml:space="preserve">    this.threadName = threadName;</w:t>
      </w:r>
    </w:p>
    <w:p>
      <w:pPr>
        <w:jc w:val="both"/>
      </w:pPr>
      <w:r>
        <w:t xml:space="preserve">    this.threadPoolExecutorStats = new ThreadPoolExecutorStats(threadName);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synchronized void createUnderlyingFuturePool(int threadCount) {</w:t>
      </w:r>
    </w:p>
    <w:p>
      <w:pPr>
        <w:jc w:val="both"/>
      </w:pPr>
      <w:r>
        <w:t xml:space="preserve">    Preconditions.checkState(pool == null, "Cannot create a new pool before stopping the old one");</w:t>
      </w:r>
    </w:p>
    <w:p>
      <w:pPr>
        <w:jc w:val="both"/>
      </w:pPr>
      <w:r/>
    </w:p>
    <w:p>
      <w:pPr>
        <w:jc w:val="both"/>
      </w:pPr>
      <w:r>
        <w:t xml:space="preserve">    ExecutorService executorService =</w:t>
      </w:r>
    </w:p>
    <w:p>
      <w:pPr>
        <w:jc w:val="both"/>
      </w:pPr>
      <w:r>
        <w:t xml:space="preserve">        createExecutorService(threadCount, getMaxQueueSize());</w:t>
      </w:r>
    </w:p>
    <w:p>
      <w:pPr>
        <w:jc w:val="both"/>
      </w:pPr>
      <w:r>
        <w:t xml:space="preserve">    if (executorService instanceof ThreadPoolExecutor) {</w:t>
      </w:r>
    </w:p>
    <w:p>
      <w:pPr>
        <w:jc w:val="both"/>
      </w:pPr>
      <w:r>
        <w:t xml:space="preserve">      threadPoolExecutorStats.setUnderlyingExecutorForStats((ThreadPoolExecutor) executorService);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pool = new ExecutorServiceFuturePool(executorService);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synchronized void stopUnderlyingFuturePool(long timeout, TimeUnit timeunit)</w:t>
      </w:r>
    </w:p>
    <w:p>
      <w:pPr>
        <w:jc w:val="both"/>
      </w:pPr>
      <w:r>
        <w:t xml:space="preserve">      throws InterruptedException {</w:t>
      </w:r>
    </w:p>
    <w:p>
      <w:pPr>
        <w:jc w:val="both"/>
      </w:pPr>
      <w:r>
        <w:t xml:space="preserve">    Preconditions.checkNotNull(pool);</w:t>
      </w:r>
    </w:p>
    <w:p>
      <w:pPr>
        <w:jc w:val="both"/>
      </w:pPr>
      <w:r>
        <w:t xml:space="preserve">    pool.executor().shutdown();</w:t>
      </w:r>
    </w:p>
    <w:p>
      <w:pPr>
        <w:jc w:val="both"/>
      </w:pPr>
      <w:r>
        <w:t xml:space="preserve">    pool.executor().awaitTermination(timeout, timeunit);</w:t>
      </w:r>
    </w:p>
    <w:p>
      <w:pPr>
        <w:jc w:val="both"/>
      </w:pPr>
      <w:r>
        <w:t xml:space="preserve">    pool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boolean isPoolReady() {</w:t>
      </w:r>
    </w:p>
    <w:p>
      <w:pPr>
        <w:jc w:val="both"/>
      </w:pPr>
      <w:r>
        <w:t xml:space="preserve">    return pool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&lt;T&gt; Future&lt;T&gt; apply(Function0&lt;T&gt; f) {</w:t>
      </w:r>
    </w:p>
    <w:p>
      <w:pPr>
        <w:jc w:val="both"/>
      </w:pPr>
      <w:r>
        <w:t xml:space="preserve">    return Preconditions.checkNotNull(pool).apply(f);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ExecutorService createExecutorService(int threadCount, int maxQueueSize) {</w:t>
      </w:r>
    </w:p>
    <w:p>
      <w:pPr>
        <w:jc w:val="both"/>
      </w:pPr>
      <w:r>
        <w:t xml:space="preserve">    if (maxQueueSize &lt;= 0) {</w:t>
      </w:r>
    </w:p>
    <w:p>
      <w:pPr>
        <w:jc w:val="both"/>
      </w:pPr>
      <w:r>
        <w:t xml:space="preserve">      return Executors.newFixedThreadPool(threadCount, createThreadFactory(threadName));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SearchRateCounter rejectedTaskCounter =</w:t>
      </w:r>
    </w:p>
    <w:p>
      <w:pPr>
        <w:jc w:val="both"/>
      </w:pPr>
      <w:r>
        <w:t xml:space="preserve">        SearchRateCounter.export(threadName + "_rejected_task_count");</w:t>
      </w:r>
    </w:p>
    <w:p>
      <w:pPr>
        <w:jc w:val="both"/>
      </w:pPr>
      <w:r>
        <w:t xml:space="preserve">    return new ThreadPoolExecutor(</w:t>
      </w:r>
    </w:p>
    <w:p>
      <w:pPr>
        <w:jc w:val="both"/>
      </w:pPr>
      <w:r>
        <w:t xml:space="preserve">        threadCount, threadCount, 0, TimeUnit.MILLISECONDS,</w:t>
      </w:r>
    </w:p>
    <w:p>
      <w:pPr>
        <w:jc w:val="both"/>
      </w:pPr>
      <w:r>
        <w:t xml:space="preserve">        new ArrayBlockingQueue&lt;&gt;(maxQueueSize),</w:t>
      </w:r>
    </w:p>
    <w:p>
      <w:pPr>
        <w:jc w:val="both"/>
      </w:pPr>
      <w:r>
        <w:t xml:space="preserve">        createThreadFactory(threadName),</w:t>
      </w:r>
    </w:p>
    <w:p>
      <w:pPr>
        <w:jc w:val="both"/>
      </w:pPr>
      <w:r>
        <w:t xml:space="preserve">        (runnable, executor) -&gt; {</w:t>
      </w:r>
    </w:p>
    <w:p>
      <w:pPr>
        <w:jc w:val="both"/>
      </w:pPr>
      <w:r>
        <w:t xml:space="preserve">          rejectedTaskCounter.increment();</w:t>
      </w:r>
    </w:p>
    <w:p>
      <w:pPr>
        <w:jc w:val="both"/>
      </w:pPr>
      <w:r>
        <w:t xml:space="preserve">          throw new RejectedExecutionException(threadName + " queue is full");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int getMaxQueueSize() {</w:t>
      </w:r>
    </w:p>
    <w:p>
      <w:pPr>
        <w:jc w:val="both"/>
      </w:pPr>
      <w:r>
        <w:t xml:space="preserve">    return EarlybirdProperty.MAX_QUEUE_SIZE.get(0);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ThreadFactory createThreadFactory(String threadName) {</w:t>
      </w:r>
    </w:p>
    <w:p>
      <w:pPr>
        <w:jc w:val="both"/>
      </w:pPr>
      <w:r>
        <w:t xml:space="preserve">    return new ThreadFactoryBuilder()</w:t>
      </w:r>
    </w:p>
    <w:p>
      <w:pPr>
        <w:jc w:val="both"/>
      </w:pPr>
      <w:r>
        <w:t xml:space="preserve">        .setNameFormat(threadName + "-%d")</w:t>
      </w:r>
    </w:p>
    <w:p>
      <w:pPr>
        <w:jc w:val="both"/>
      </w:pPr>
      <w:r>
        <w:t xml:space="preserve">        .setDaemon(true)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poolSize() {</w:t>
      </w:r>
    </w:p>
    <w:p>
      <w:pPr>
        <w:jc w:val="both"/>
      </w:pPr>
      <w:r>
        <w:t xml:space="preserve">    return Preconditions.checkNotNull(pool).poolSize();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numActiveTasks() {</w:t>
      </w:r>
    </w:p>
    <w:p>
      <w:pPr>
        <w:jc w:val="both"/>
      </w:pPr>
      <w:r>
        <w:t xml:space="preserve">    return Preconditions.checkNotNull(pool).numActiveTasks();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numCompletedTasks() {</w:t>
      </w:r>
    </w:p>
    <w:p>
      <w:pPr>
        <w:jc w:val="both"/>
      </w:pPr>
      <w:r>
        <w:t xml:space="preserve">    return Preconditions.checkNotNull(pool).numCompletedTasks();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