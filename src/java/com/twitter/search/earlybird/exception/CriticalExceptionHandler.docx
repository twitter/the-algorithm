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com.twitter.search.earlybird.exception;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>
        <w:t>import org.slf4j.Marker;</w:t>
      </w:r>
    </w:p>
    <w:p>
      <w:pPr>
        <w:jc w:val="both"/>
      </w:pPr>
      <w:r>
        <w:t>import org.slf4j.MarkerFactory;</w:t>
      </w:r>
    </w:p>
    <w:p>
      <w:pPr>
        <w:jc w:val="both"/>
      </w:pPr>
      <w:r/>
    </w:p>
    <w:p>
      <w:pPr>
        <w:jc w:val="both"/>
      </w:pPr>
      <w:r>
        <w:t>import com.twitter.search.common.config.Config;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com.twitter.search.earlybird.EarlybirdStatus;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Used for handling exceptions considered critical.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When you handle an exception with this class, two things might happen.</w:t>
      </w:r>
    </w:p>
    <w:p>
      <w:pPr>
        <w:jc w:val="both"/>
      </w:pPr>
      <w:r>
        <w:t xml:space="preserve"> * 1. If earlybirds are still starting, we'll shut them down.</w:t>
      </w:r>
    </w:p>
    <w:p>
      <w:pPr>
        <w:jc w:val="both"/>
      </w:pPr>
      <w:r>
        <w:t xml:space="preserve"> * 2. If earlybirds have started, we'll increment a counter that will cause alerts.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If you want to verify that your code handles exceptions as you expect, you can use the</w:t>
      </w:r>
    </w:p>
    <w:p>
      <w:pPr>
        <w:jc w:val="both"/>
      </w:pPr>
      <w:r>
        <w:t xml:space="preserve"> * helper class ExceptionCauser.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CriticalExceptionHandler {</w:t>
      </w:r>
    </w:p>
    <w:p>
      <w:pPr>
        <w:jc w:val="both"/>
      </w:pPr>
      <w:r>
        <w:t xml:space="preserve">  private static final Logger LOG = LoggerFactory.getLogger(CriticalExceptionHandler.class);</w:t>
      </w:r>
    </w:p>
    <w:p>
      <w:pPr>
        <w:jc w:val="both"/>
      </w:pPr>
      <w:r>
        <w:t xml:space="preserve">  private static final Marker FATAL = MarkerFactory.getMarker("FATAL");</w:t>
      </w:r>
    </w:p>
    <w:p>
      <w:pPr>
        <w:jc w:val="both"/>
      </w:pPr>
      <w:r/>
    </w:p>
    <w:p>
      <w:pPr>
        <w:jc w:val="both"/>
      </w:pPr>
      <w:r>
        <w:t xml:space="preserve">  // This stat should remain at 0 during normal operations.</w:t>
      </w:r>
    </w:p>
    <w:p>
      <w:pPr>
        <w:jc w:val="both"/>
      </w:pPr>
      <w:r>
        <w:t xml:space="preserve">  // This stat being non-zero should trigger alerts.</w:t>
      </w:r>
    </w:p>
    <w:p>
      <w:pPr>
        <w:jc w:val="both"/>
      </w:pPr>
      <w:r>
        <w:t xml:space="preserve">  public static final SearchCounter CRITICAL_EXCEPTION_COUNT =</w:t>
      </w:r>
    </w:p>
    <w:p>
      <w:pPr>
        <w:jc w:val="both"/>
      </w:pPr>
      <w:r>
        <w:t xml:space="preserve">      SearchCounter.export("fatal_exception_count");</w:t>
      </w:r>
    </w:p>
    <w:p>
      <w:pPr>
        <w:jc w:val="both"/>
      </w:pPr>
      <w:r/>
    </w:p>
    <w:p>
      <w:pPr>
        <w:jc w:val="both"/>
      </w:pPr>
      <w:r>
        <w:t xml:space="preserve">  public static final SearchCounter UNSAFE_MEMORY_ACCESS =</w:t>
      </w:r>
    </w:p>
    <w:p>
      <w:pPr>
        <w:jc w:val="both"/>
      </w:pPr>
      <w:r>
        <w:t xml:space="preserve">      SearchCounter.export("unsafe_memory_access");</w:t>
      </w:r>
    </w:p>
    <w:p>
      <w:pPr>
        <w:jc w:val="both"/>
      </w:pPr>
      <w:r/>
    </w:p>
    <w:p>
      <w:pPr>
        <w:jc w:val="both"/>
      </w:pPr>
      <w:r>
        <w:t xml:space="preserve">  private Runnable shutdownHook;</w:t>
      </w:r>
    </w:p>
    <w:p>
      <w:pPr>
        <w:jc w:val="both"/>
      </w:pPr>
      <w:r/>
    </w:p>
    <w:p>
      <w:pPr>
        <w:jc w:val="both"/>
      </w:pPr>
      <w:r>
        <w:t xml:space="preserve">  public void setShutdownHook(Runnable shutdownHook) {</w:t>
      </w:r>
    </w:p>
    <w:p>
      <w:pPr>
        <w:jc w:val="both"/>
      </w:pPr>
      <w:r>
        <w:t xml:space="preserve">    this.shutdownHook = shutdownHook;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Handle a critical exception.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thrower Instance of the class where the exception was thrown.</w:t>
      </w:r>
    </w:p>
    <w:p>
      <w:pPr>
        <w:jc w:val="both"/>
      </w:pPr>
      <w:r>
        <w:t xml:space="preserve">   * @param thrown The exception.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handle(Object thrower, Throwable thrown) {</w:t>
      </w:r>
    </w:p>
    <w:p>
      <w:pPr>
        <w:jc w:val="both"/>
      </w:pPr>
      <w:r>
        <w:t xml:space="preserve">    if (thrown == null)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handleFatalException(thrower, thrown);</w:t>
      </w:r>
    </w:p>
    <w:p>
      <w:pPr>
        <w:jc w:val="both"/>
      </w:pPr>
      <w:r>
        <w:t xml:space="preserve">    } catch (Throwable e) {</w:t>
      </w:r>
    </w:p>
    <w:p>
      <w:pPr>
        <w:jc w:val="both"/>
      </w:pPr>
      <w:r>
        <w:t xml:space="preserve">      LOG.error("Unexpected exception in EarlybirdExceptionHandler.handle() while handling an "</w:t>
      </w:r>
    </w:p>
    <w:p>
      <w:pPr>
        <w:jc w:val="both"/>
      </w:pPr>
      <w:r>
        <w:t xml:space="preserve">                + "unexpected exception from " + thrower.getClass(), 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boolean shouldIncrementFatalExceptionCounter(Throwable thrown) {</w:t>
      </w:r>
    </w:p>
    <w:p>
      <w:pPr>
        <w:jc w:val="both"/>
      </w:pPr>
      <w:r>
        <w:t xml:space="preserve">    // See D212952</w:t>
      </w:r>
    </w:p>
    <w:p>
      <w:pPr>
        <w:jc w:val="both"/>
      </w:pPr>
      <w:r>
        <w:t xml:space="preserve">    // We don't want to get pages when this happens.</w:t>
      </w:r>
    </w:p>
    <w:p>
      <w:pPr>
        <w:jc w:val="both"/>
      </w:pPr>
      <w:r>
        <w:t xml:space="preserve">    for (Throwable t = thrown; t != null; t = t.getCause()) {</w:t>
      </w:r>
    </w:p>
    <w:p>
      <w:pPr>
        <w:jc w:val="both"/>
      </w:pPr>
      <w:r>
        <w:t xml:space="preserve">      if (t instanceof InternalError &amp;&amp; t.getMessage() != null</w:t>
      </w:r>
    </w:p>
    <w:p>
      <w:pPr>
        <w:jc w:val="both"/>
      </w:pPr>
      <w:r>
        <w:t xml:space="preserve">          &amp;&amp; t.getMessage().contains("unsafe memory access operation")) {</w:t>
      </w:r>
    </w:p>
    <w:p>
      <w:pPr>
        <w:jc w:val="both"/>
      </w:pPr>
      <w:r>
        <w:t xml:space="preserve">        // Don't treat InternalError caused by unsafe memory access operation which is usually</w:t>
      </w:r>
    </w:p>
    <w:p>
      <w:pPr>
        <w:jc w:val="both"/>
      </w:pPr>
      <w:r>
        <w:t xml:space="preserve">        // triggered by SIGBUS for accessing a corrupted memory block.</w:t>
      </w:r>
    </w:p>
    <w:p>
      <w:pPr>
        <w:jc w:val="both"/>
      </w:pPr>
      <w:r>
        <w:t xml:space="preserve">        UNSAFE_MEMORY_ACCESS.increment();</w:t>
      </w:r>
    </w:p>
    <w:p>
      <w:pPr>
        <w:jc w:val="both"/>
      </w:pPr>
      <w:r>
        <w:t xml:space="preserve">        return false;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Handle an exception that's considered fatal.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thrower instance of the class where the exception was thrown.</w:t>
      </w:r>
    </w:p>
    <w:p>
      <w:pPr>
        <w:jc w:val="both"/>
      </w:pPr>
      <w:r>
        <w:t xml:space="preserve">   * @param thrown The Error or Exception.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handleFatalException(Object thrower, Throwable thrown) {</w:t>
      </w:r>
    </w:p>
    <w:p>
      <w:pPr>
        <w:jc w:val="both"/>
      </w:pPr>
      <w:r>
        <w:t xml:space="preserve">    LOG.error(FATAL, "Fatal exception in " + thrower.getClass() + ":", thrown);</w:t>
      </w:r>
    </w:p>
    <w:p>
      <w:pPr>
        <w:jc w:val="both"/>
      </w:pPr>
      <w:r/>
    </w:p>
    <w:p>
      <w:pPr>
        <w:jc w:val="both"/>
      </w:pPr>
      <w:r>
        <w:t xml:space="preserve">    if (shouldIncrementFatalExceptionCounter(thrown)) {</w:t>
      </w:r>
    </w:p>
    <w:p>
      <w:pPr>
        <w:jc w:val="both"/>
      </w:pPr>
      <w:r>
        <w:t xml:space="preserve">      CRITICAL_EXCEPTION_COUNT.increment();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(EarlybirdStatus.isStarting()) {</w:t>
      </w:r>
    </w:p>
    <w:p>
      <w:pPr>
        <w:jc w:val="both"/>
      </w:pPr>
      <w:r>
        <w:t xml:space="preserve">      LOG.error(FATAL, "Got fatal exception while starting up, exiting ...");</w:t>
      </w:r>
    </w:p>
    <w:p>
      <w:pPr>
        <w:jc w:val="both"/>
      </w:pPr>
      <w:r>
        <w:t xml:space="preserve">      if (this.shutdownHook != null) {</w:t>
      </w:r>
    </w:p>
    <w:p>
      <w:pPr>
        <w:jc w:val="both"/>
      </w:pPr>
      <w:r>
        <w:t xml:space="preserve">        this.shutdownHook.run();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LOG.error("earlybirdServer not set, can't shut down.");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(!Config.environmentIsTest()) {</w:t>
      </w:r>
    </w:p>
    <w:p>
      <w:pPr>
        <w:jc w:val="both"/>
      </w:pPr>
      <w:r>
        <w:t xml:space="preserve">        // Sleep for 3 minutes to allow the fatal exception to be caught by observability.</w:t>
      </w:r>
    </w:p>
    <w:p>
      <w:pPr>
        <w:jc w:val="both"/>
      </w:pPr>
      <w:r>
        <w:t xml:space="preserve">        try {</w:t>
      </w:r>
    </w:p>
    <w:p>
      <w:pPr>
        <w:jc w:val="both"/>
      </w:pPr>
      <w:r>
        <w:t xml:space="preserve">          Thread.sleep(3 * 60 * 1000);</w:t>
      </w:r>
    </w:p>
    <w:p>
      <w:pPr>
        <w:jc w:val="both"/>
      </w:pPr>
      <w:r>
        <w:t xml:space="preserve">        } catch (InterruptedException e) {</w:t>
      </w:r>
    </w:p>
    <w:p>
      <w:pPr>
        <w:jc w:val="both"/>
      </w:pPr>
      <w:r>
        <w:t xml:space="preserve">          LOG.error(FATAL, "interupted sleep while shutting down.");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LOG.info("Terminate JVM.");</w:t>
      </w:r>
    </w:p>
    <w:p>
      <w:pPr>
        <w:jc w:val="both"/>
      </w:pPr>
      <w:r>
        <w:t xml:space="preserve">        //CHECKSTYLE:OFF RegexpSinglelineJava</w:t>
      </w:r>
    </w:p>
    <w:p>
      <w:pPr>
        <w:jc w:val="both"/>
      </w:pPr>
      <w:r>
        <w:t xml:space="preserve">        // See SEARCH-15256</w:t>
      </w:r>
    </w:p>
    <w:p>
      <w:pPr>
        <w:jc w:val="both"/>
      </w:pPr>
      <w:r>
        <w:t xml:space="preserve">        System.exit(-1);</w:t>
      </w:r>
    </w:p>
    <w:p>
      <w:pPr>
        <w:jc w:val="both"/>
      </w:pPr>
      <w:r>
        <w:t xml:space="preserve">        //CHECKSTYLE:ON RegexpSinglelineJava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