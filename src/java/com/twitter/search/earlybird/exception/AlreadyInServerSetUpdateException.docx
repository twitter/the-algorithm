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com.twitter.search.earlybird.exception;</w:t>
      </w:r>
    </w:p>
    <w:p>
      <w:pPr>
        <w:jc w:val="both"/>
      </w:pPr>
      <w:r/>
    </w:p>
    <w:p>
      <w:pPr>
        <w:jc w:val="both"/>
      </w:pPr>
      <w:r>
        <w:t>import com.twitter.common.zookeeper.ServerSet;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when trying to join a server set when this earlybird is already in a server set.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AlreadyInServerSetUpdateException extends ServerSet.UpdateException {</w:t>
      </w:r>
    </w:p>
    <w:p>
      <w:pPr>
        <w:jc w:val="both"/>
      </w:pPr>
      <w:r>
        <w:t xml:space="preserve">  public AlreadyInServerSetUpdateException(String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