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com.twitter.search.earlybird.exception;</w:t>
      </w:r>
    </w:p>
    <w:p>
      <w:pPr>
        <w:jc w:val="both"/>
      </w:pPr>
      <w:r/>
    </w:p>
    <w:p>
      <w:pPr>
        <w:jc w:val="both"/>
      </w:pPr>
      <w:r>
        <w:t>import com.twitter.finagle.Failure;</w:t>
      </w:r>
    </w:p>
    <w:p>
      <w:pPr>
        <w:jc w:val="both"/>
      </w:pPr>
      <w:r>
        <w:t>import com.twitter.util.AbstractMonitor;</w:t>
      </w:r>
    </w:p>
    <w:p>
      <w:pPr>
        <w:jc w:val="both"/>
      </w:pPr>
      <w:r/>
    </w:p>
    <w:p>
      <w:pPr>
        <w:jc w:val="both"/>
      </w:pPr>
      <w:r>
        <w:t>public class EarlybirdFinagleServerMonitor extends AbstractMonitor {</w:t>
      </w:r>
    </w:p>
    <w:p>
      <w:pPr>
        <w:jc w:val="both"/>
      </w:pPr>
      <w:r>
        <w:t xml:space="preserve">  private final CriticalExceptionHandler criticalExceptionHandler;</w:t>
      </w:r>
    </w:p>
    <w:p>
      <w:pPr>
        <w:jc w:val="both"/>
      </w:pPr>
      <w:r/>
    </w:p>
    <w:p>
      <w:pPr>
        <w:jc w:val="both"/>
      </w:pPr>
      <w:r>
        <w:t xml:space="preserve">  public EarlybirdFinagleServerMonitor(CriticalExceptionHandler criticalExceptionHandler) {</w:t>
      </w:r>
    </w:p>
    <w:p>
      <w:pPr>
        <w:jc w:val="both"/>
      </w:pPr>
      <w:r>
        <w:t xml:space="preserve">    this.criticalExceptionHandler = criticalExceptionHandler;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handle(Throwable e) {</w:t>
      </w:r>
    </w:p>
    <w:p>
      <w:pPr>
        <w:jc w:val="both"/>
      </w:pPr>
      <w:r>
        <w:t xml:space="preserve">    if (e instanceof Failure) {</w:t>
      </w:r>
    </w:p>
    <w:p>
      <w:pPr>
        <w:jc w:val="both"/>
      </w:pPr>
      <w:r>
        <w:t xml:space="preserve">      // skip Finagle failure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criticalExceptionHandler.handle(this, e);</w:t>
      </w:r>
    </w:p>
    <w:p>
      <w:pPr>
        <w:jc w:val="both"/>
      </w:pPr>
      <w:r/>
    </w:p>
    <w:p>
      <w:pPr>
        <w:jc w:val="both"/>
      </w:pPr>
      <w:r>
        <w:t xml:space="preserve">    // We return true here because we handle all exceptions.</w:t>
      </w:r>
    </w:p>
    <w:p>
      <w:pPr>
        <w:jc w:val="both"/>
      </w:pPr>
      <w:r>
        <w:t xml:space="preserve">    return true;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