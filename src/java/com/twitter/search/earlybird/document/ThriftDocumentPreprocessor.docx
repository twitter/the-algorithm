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com.twitter.search.earlybird.document;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java.util.List;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com.twitter.search.common.metrics.SearchTruthTableCounter;</w:t>
      </w:r>
    </w:p>
    <w:p>
      <w:pPr>
        <w:jc w:val="both"/>
      </w:pPr>
      <w:r>
        <w:t>import com.twitter.search.common.schema.base.FieldNameToIdMapping;</w:t>
      </w:r>
    </w:p>
    <w:p>
      <w:pPr>
        <w:jc w:val="both"/>
      </w:pPr>
      <w:r>
        <w:t>import com.twitter.search.common.schema.base.ImmutableSchemaInterface;</w:t>
      </w:r>
    </w:p>
    <w:p>
      <w:pPr>
        <w:jc w:val="both"/>
      </w:pPr>
      <w:r>
        <w:t>import com.twitter.search.common.schema.base.ThriftDocumentUtil;</w:t>
      </w:r>
    </w:p>
    <w:p>
      <w:pPr>
        <w:jc w:val="both"/>
      </w:pPr>
      <w:r>
        <w:t>import com.twitter.search.common.schema.earlybird.EarlybirdCluster;</w:t>
      </w:r>
    </w:p>
    <w:p>
      <w:pPr>
        <w:jc w:val="both"/>
      </w:pPr>
      <w:r>
        <w:t>import com.twitter.search.common.schema.earlybird.EarlybirdEncodedFeatures;</w:t>
      </w:r>
    </w:p>
    <w:p>
      <w:pPr>
        <w:jc w:val="both"/>
      </w:pPr>
      <w:r>
        <w:t>import com.twitter.search.common.schema.earlybird.EarlybirdEncodedFeaturesUtil;</w:t>
      </w:r>
    </w:p>
    <w:p>
      <w:pPr>
        <w:jc w:val="both"/>
      </w:pPr>
      <w:r>
        <w:t>import com.twitter.search.common.schema.earlybird.EarlybirdFieldConstants;</w:t>
      </w:r>
    </w:p>
    <w:p>
      <w:pPr>
        <w:jc w:val="both"/>
      </w:pPr>
      <w:r>
        <w:t>import com.twitter.search.common.schema.earlybird.EarlybirdFieldConstants.EarlybirdFieldConstant;</w:t>
      </w:r>
    </w:p>
    <w:p>
      <w:pPr>
        <w:jc w:val="both"/>
      </w:pPr>
      <w:r>
        <w:t>import com.twitter.search.common.schema.earlybird.EarlybirdThriftDocumentUtil;</w:t>
      </w:r>
    </w:p>
    <w:p>
      <w:pPr>
        <w:jc w:val="both"/>
      </w:pPr>
      <w:r>
        <w:t>import com.twitter.search.common.schema.thriftjava.ThriftDocument;</w:t>
      </w:r>
    </w:p>
    <w:p>
      <w:pPr>
        <w:jc w:val="both"/>
      </w:pPr>
      <w:r>
        <w:t>import com.twitter.search.common.schema.thriftjava.ThriftField;</w:t>
      </w:r>
    </w:p>
    <w:p>
      <w:pPr>
        <w:jc w:val="both"/>
      </w:pPr>
      <w:r/>
    </w:p>
    <w:p>
      <w:pPr>
        <w:jc w:val="both"/>
      </w:pPr>
      <w:r>
        <w:t>import geo.google.datamodel.GeoAddressAccuracy;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Used to preprocess a ThriftDocument before indexing.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final class ThriftDocumentPreprocessor {</w:t>
      </w:r>
    </w:p>
    <w:p>
      <w:pPr>
        <w:jc w:val="both"/>
      </w:pPr>
      <w:r>
        <w:t xml:space="preserve">  private static final FieldNameToIdMapping ID_MAP = new EarlybirdFieldConstants();</w:t>
      </w:r>
    </w:p>
    <w:p>
      <w:pPr>
        <w:jc w:val="both"/>
      </w:pPr>
      <w:r>
        <w:t xml:space="preserve">  private static final String FILTER_LINK_VALUE = EarlybirdThriftDocumentUtil.formatFilter(</w:t>
      </w:r>
    </w:p>
    <w:p>
      <w:pPr>
        <w:jc w:val="both"/>
      </w:pPr>
      <w:r>
        <w:t xml:space="preserve">      EarlybirdFieldConstant.LINKS_FIELD.getFieldName());</w:t>
      </w:r>
    </w:p>
    <w:p>
      <w:pPr>
        <w:jc w:val="both"/>
      </w:pPr>
      <w:r>
        <w:t xml:space="preserve">  private static final String HAS_LINK_VALUE = EarlybirdFieldConstant.getFacetSkipFieldName(</w:t>
      </w:r>
    </w:p>
    <w:p>
      <w:pPr>
        <w:jc w:val="both"/>
      </w:pPr>
      <w:r>
        <w:t xml:space="preserve">      EarlybirdFieldConstant.LINKS_FIELD.getFieldName());</w:t>
      </w:r>
    </w:p>
    <w:p>
      <w:pPr>
        <w:jc w:val="both"/>
      </w:pPr>
      <w:r/>
    </w:p>
    <w:p>
      <w:pPr>
        <w:jc w:val="both"/>
      </w:pPr>
      <w:r>
        <w:t xml:space="preserve">  private ThriftDocumentPreprocessor()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Processes the given document.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ThriftDocument preprocess(</w:t>
      </w:r>
    </w:p>
    <w:p>
      <w:pPr>
        <w:jc w:val="both"/>
      </w:pPr>
      <w:r>
        <w:t xml:space="preserve">      ThriftDocument doc, EarlybirdCluster cluster, ImmutableSchemaInterface schema)</w:t>
      </w:r>
    </w:p>
    <w:p>
      <w:pPr>
        <w:jc w:val="both"/>
      </w:pPr>
      <w:r>
        <w:t xml:space="preserve">      throws IOException {</w:t>
      </w:r>
    </w:p>
    <w:p>
      <w:pPr>
        <w:jc w:val="both"/>
      </w:pPr>
      <w:r>
        <w:t xml:space="preserve">    patchArchiveThriftDocumentAccuracy(doc, cluster);</w:t>
      </w:r>
    </w:p>
    <w:p>
      <w:pPr>
        <w:jc w:val="both"/>
      </w:pPr>
      <w:r>
        <w:t xml:space="preserve">    patchArchiveHasLinks(doc, cluster);</w:t>
      </w:r>
    </w:p>
    <w:p>
      <w:pPr>
        <w:jc w:val="both"/>
      </w:pPr>
      <w:r>
        <w:t xml:space="preserve">    addAllMissingMinEngagementFields(doc, cluster, schema);</w:t>
      </w:r>
    </w:p>
    <w:p>
      <w:pPr>
        <w:jc w:val="both"/>
      </w:pPr>
      <w:r>
        <w:t xml:space="preserve">    return doc;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final SearchCounter GEO_SCRUBBED_COUNT =</w:t>
      </w:r>
    </w:p>
    <w:p>
      <w:pPr>
        <w:jc w:val="both"/>
      </w:pPr>
      <w:r>
        <w:t xml:space="preserve">      SearchCounter.export("geo_scrubbed_count");</w:t>
      </w:r>
    </w:p>
    <w:p>
      <w:pPr>
        <w:jc w:val="both"/>
      </w:pPr>
      <w:r>
        <w:t xml:space="preserve">  private static final SearchCounter GEO_ARCHIVE_PATCHED_ACCURACY_COUNT =</w:t>
      </w:r>
    </w:p>
    <w:p>
      <w:pPr>
        <w:jc w:val="both"/>
      </w:pPr>
      <w:r>
        <w:t xml:space="preserve">      SearchCounter.export("geo_archive_patched_accuracy_count");</w:t>
      </w:r>
    </w:p>
    <w:p>
      <w:pPr>
        <w:jc w:val="both"/>
      </w:pPr>
      <w:r>
        <w:t xml:space="preserve">  private static final SearchCounter GEO_MISSING_COORDINATE_COUNT =</w:t>
      </w:r>
    </w:p>
    <w:p>
      <w:pPr>
        <w:jc w:val="both"/>
      </w:pPr>
      <w:r>
        <w:t xml:space="preserve">      SearchCounter.export("geo_missing_coordinate_count");</w:t>
      </w:r>
    </w:p>
    <w:p>
      <w:pPr>
        <w:jc w:val="both"/>
      </w:pPr>
      <w:r>
        <w:t xml:space="preserve">  private static final SearchCounter ARCHIVED_LINKS_FIELD_PATCHED_COUNT =</w:t>
      </w:r>
    </w:p>
    <w:p>
      <w:pPr>
        <w:jc w:val="both"/>
      </w:pPr>
      <w:r>
        <w:t xml:space="preserve">      SearchCounter.export("links_field_patched_count");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Counter for all the combinations of nullcast bit set and nullcast filter set.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Sum over `ThriftDocumentPreprocessor_nullcast_doc_stats__nullcastBitSet_true_*` to get all docs</w:t>
      </w:r>
    </w:p>
    <w:p>
      <w:pPr>
        <w:jc w:val="both"/>
      </w:pPr>
      <w:r>
        <w:t xml:space="preserve">   * with nullcast bit set to true.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static final SearchTruthTableCounter NULLCAST_DOC_STATS =</w:t>
      </w:r>
    </w:p>
    <w:p>
      <w:pPr>
        <w:jc w:val="both"/>
      </w:pPr>
      <w:r>
        <w:t xml:space="preserve">      SearchTruthTableCounter.export(</w:t>
      </w:r>
    </w:p>
    <w:p>
      <w:pPr>
        <w:jc w:val="both"/>
      </w:pPr>
      <w:r>
        <w:t xml:space="preserve">          "ThriftDocumentPreprocessor_nullcast_doc_stats",</w:t>
      </w:r>
    </w:p>
    <w:p>
      <w:pPr>
        <w:jc w:val="both"/>
      </w:pPr>
      <w:r>
        <w:t xml:space="preserve">          "nullcastBitSet",</w:t>
      </w:r>
    </w:p>
    <w:p>
      <w:pPr>
        <w:jc w:val="both"/>
      </w:pPr>
      <w:r>
        <w:t xml:space="preserve">          "nullcastFilterSet");</w:t>
      </w:r>
    </w:p>
    <w:p>
      <w:pPr>
        <w:jc w:val="both"/>
      </w:pPr>
      <w:r/>
    </w:p>
    <w:p>
      <w:pPr>
        <w:jc w:val="both"/>
      </w:pPr>
      <w:r>
        <w:t xml:space="preserve">  /***</w:t>
      </w:r>
    </w:p>
    <w:p>
      <w:pPr>
        <w:jc w:val="both"/>
      </w:pPr>
      <w:r>
        <w:t xml:space="preserve">   * See JIRA SEARCH-7329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static void patchArchiveThriftDocumentAccuracy(ThriftDocument doc,</w:t>
      </w:r>
    </w:p>
    <w:p>
      <w:pPr>
        <w:jc w:val="both"/>
      </w:pPr>
      <w:r>
        <w:t xml:space="preserve">                                                         EarlybirdCluster cluster) {</w:t>
      </w:r>
    </w:p>
    <w:p>
      <w:pPr>
        <w:jc w:val="both"/>
      </w:pPr>
      <w:r>
        <w:t xml:space="preserve">    ThriftField geoField = ThriftDocumentUtil.getField(</w:t>
      </w:r>
    </w:p>
    <w:p>
      <w:pPr>
        <w:jc w:val="both"/>
      </w:pPr>
      <w:r>
        <w:t xml:space="preserve">        doc,</w:t>
      </w:r>
    </w:p>
    <w:p>
      <w:pPr>
        <w:jc w:val="both"/>
      </w:pPr>
      <w:r>
        <w:t xml:space="preserve">        EarlybirdFieldConstant.GEO_HASH_FIELD.getFieldName(),</w:t>
      </w:r>
    </w:p>
    <w:p>
      <w:pPr>
        <w:jc w:val="both"/>
      </w:pPr>
      <w:r>
        <w:t xml:space="preserve">        ID_MAP);</w:t>
      </w:r>
    </w:p>
    <w:p>
      <w:pPr>
        <w:jc w:val="both"/>
      </w:pPr>
      <w:r>
        <w:t xml:space="preserve">    if (geoField != null) {</w:t>
      </w:r>
    </w:p>
    <w:p>
      <w:pPr>
        <w:jc w:val="both"/>
      </w:pPr>
      <w:r>
        <w:t xml:space="preserve">      if (!geoField.getFieldData().isSetGeoCoordinate()) {</w:t>
      </w:r>
    </w:p>
    <w:p>
      <w:pPr>
        <w:jc w:val="both"/>
      </w:pPr>
      <w:r>
        <w:t xml:space="preserve">        GEO_MISSING_COORDINATE_COUNT.increment();</w:t>
      </w:r>
    </w:p>
    <w:p>
      <w:pPr>
        <w:jc w:val="both"/>
      </w:pPr>
      <w:r>
        <w:t xml:space="preserve">        return;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-1 means that the data is geo scrubbed.</w:t>
      </w:r>
    </w:p>
    <w:p>
      <w:pPr>
        <w:jc w:val="both"/>
      </w:pPr>
      <w:r>
        <w:t xml:space="preserve">      if (geoField.getFieldData().getGeoCoordinate().getAccuracy() == -1) {</w:t>
      </w:r>
    </w:p>
    <w:p>
      <w:pPr>
        <w:jc w:val="both"/>
      </w:pPr>
      <w:r>
        <w:t xml:space="preserve">        doc.getFields().remove(geoField);</w:t>
      </w:r>
    </w:p>
    <w:p>
      <w:pPr>
        <w:jc w:val="both"/>
      </w:pPr>
      <w:r>
        <w:t xml:space="preserve">        GEO_SCRUBBED_COUNT.increment();</w:t>
      </w:r>
    </w:p>
    <w:p>
      <w:pPr>
        <w:jc w:val="both"/>
      </w:pPr>
      <w:r>
        <w:t xml:space="preserve">      } else if (EarlybirdCluster.isArchive(cluster)) {</w:t>
      </w:r>
    </w:p>
    <w:p>
      <w:pPr>
        <w:jc w:val="both"/>
      </w:pPr>
      <w:r>
        <w:t xml:space="preserve">        // In archive indexing, we base precision on SearchArchiveStatus.getPrecision, which is not</w:t>
      </w:r>
    </w:p>
    <w:p>
      <w:pPr>
        <w:jc w:val="both"/>
      </w:pPr>
      <w:r>
        <w:t xml:space="preserve">        // in the scale we want.  We always use POINT_LEVEL scale for now.</w:t>
      </w:r>
    </w:p>
    <w:p>
      <w:pPr>
        <w:jc w:val="both"/>
      </w:pPr>
      <w:r>
        <w:t xml:space="preserve">        geoField.getFieldData().getGeoCoordinate().setAccuracy(</w:t>
      </w:r>
    </w:p>
    <w:p>
      <w:pPr>
        <w:jc w:val="both"/>
      </w:pPr>
      <w:r>
        <w:t xml:space="preserve">            GeoAddressAccuracy.POINT_LEVEL.getCode());</w:t>
      </w:r>
    </w:p>
    <w:p>
      <w:pPr>
        <w:jc w:val="both"/>
      </w:pPr>
      <w:r>
        <w:t xml:space="preserve">        GEO_ARCHIVE_PATCHED_ACCURACY_COUNT.increment();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See SEARCH-9635</w:t>
      </w:r>
    </w:p>
    <w:p>
      <w:pPr>
        <w:jc w:val="both"/>
      </w:pPr>
      <w:r>
        <w:t xml:space="preserve">   * This patch is used to replace</w:t>
      </w:r>
    </w:p>
    <w:p>
      <w:pPr>
        <w:jc w:val="both"/>
      </w:pPr>
      <w:r>
        <w:t xml:space="preserve">   *   ("field":"internal","term":"__filter_links") with</w:t>
      </w:r>
    </w:p>
    <w:p>
      <w:pPr>
        <w:jc w:val="both"/>
      </w:pPr>
      <w:r>
        <w:t xml:space="preserve">   *   ("field":"internal","term":"__has_links").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static void patchArchiveHasLinks(ThriftDocument doc, EarlybirdCluster cluster) {</w:t>
      </w:r>
    </w:p>
    <w:p>
      <w:pPr>
        <w:jc w:val="both"/>
      </w:pPr>
      <w:r>
        <w:t xml:space="preserve">    if (!EarlybirdCluster.isArchive(cluster))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List&lt;ThriftField&gt; fieldList = ThriftDocumentUtil.getFields(doc,</w:t>
      </w:r>
    </w:p>
    <w:p>
      <w:pPr>
        <w:jc w:val="both"/>
      </w:pPr>
      <w:r>
        <w:t xml:space="preserve">        EarlybirdFieldConstant.INTERNAL_FIELD.getFieldName(),</w:t>
      </w:r>
    </w:p>
    <w:p>
      <w:pPr>
        <w:jc w:val="both"/>
      </w:pPr>
      <w:r>
        <w:t xml:space="preserve">        ID_MAP);</w:t>
      </w:r>
    </w:p>
    <w:p>
      <w:pPr>
        <w:jc w:val="both"/>
      </w:pPr>
      <w:r>
        <w:t xml:space="preserve">    for (ThriftField field : fieldList) {</w:t>
      </w:r>
    </w:p>
    <w:p>
      <w:pPr>
        <w:jc w:val="both"/>
      </w:pPr>
      <w:r>
        <w:t xml:space="preserve">      if (field.getFieldData().getStringValue().equals(FILTER_LINK_VALUE)) {</w:t>
      </w:r>
    </w:p>
    <w:p>
      <w:pPr>
        <w:jc w:val="both"/>
      </w:pPr>
      <w:r>
        <w:t xml:space="preserve">        field.getFieldData().setStringValue(HAS_LINK_VALUE);</w:t>
      </w:r>
    </w:p>
    <w:p>
      <w:pPr>
        <w:jc w:val="both"/>
      </w:pPr>
      <w:r>
        <w:t xml:space="preserve">        ARCHIVED_LINKS_FIELD_PATCHED_COUNT.increment();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Check whether the nullcast bit and nullcast filter are consistent in the given doc.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boolean isNullcastBitAndFilterConsistent(ThriftDocument doc,</w:t>
      </w:r>
    </w:p>
    <w:p>
      <w:pPr>
        <w:jc w:val="both"/>
      </w:pPr>
      <w:r>
        <w:t xml:space="preserve">                                                         ImmutableSchemaInterface schema) {</w:t>
      </w:r>
    </w:p>
    <w:p>
      <w:pPr>
        <w:jc w:val="both"/>
      </w:pPr>
      <w:r>
        <w:t xml:space="preserve">    return isNullcastBitAndFilterConsistent(doc, schema, NULLCAST_DOC_STATS);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boolean isNullcastBitAndFilterConsistent(</w:t>
      </w:r>
    </w:p>
    <w:p>
      <w:pPr>
        <w:jc w:val="both"/>
      </w:pPr>
      <w:r>
        <w:t xml:space="preserve">      ThriftDocument doc, ImmutableSchemaInterface schema, SearchTruthTableCounter nullCastStats) {</w:t>
      </w:r>
    </w:p>
    <w:p>
      <w:pPr>
        <w:jc w:val="both"/>
      </w:pPr>
      <w:r>
        <w:t xml:space="preserve">    final boolean isNullcastBitSet = EarlybirdThriftDocumentUtil.isNullcastBitSet(schema, doc);</w:t>
      </w:r>
    </w:p>
    <w:p>
      <w:pPr>
        <w:jc w:val="both"/>
      </w:pPr>
      <w:r>
        <w:t xml:space="preserve">    final boolean isNullcastFilterSet = EarlybirdThriftDocumentUtil.isNullcastFilterSet(doc);</w:t>
      </w:r>
    </w:p>
    <w:p>
      <w:pPr>
        <w:jc w:val="both"/>
      </w:pPr>
      <w:r/>
    </w:p>
    <w:p>
      <w:pPr>
        <w:jc w:val="both"/>
      </w:pPr>
      <w:r>
        <w:t xml:space="preserve">    // Track stats.</w:t>
      </w:r>
    </w:p>
    <w:p>
      <w:pPr>
        <w:jc w:val="both"/>
      </w:pPr>
      <w:r>
        <w:t xml:space="preserve">    nullCastStats.record(isNullcastBitSet, isNullcastFilterSet);</w:t>
      </w:r>
    </w:p>
    <w:p>
      <w:pPr>
        <w:jc w:val="both"/>
      </w:pPr>
      <w:r/>
    </w:p>
    <w:p>
      <w:pPr>
        <w:jc w:val="both"/>
      </w:pPr>
      <w:r>
        <w:t xml:space="preserve">    return isNullcastBitSet == isNullcastFilterSet;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void addAllMissingMinEngagementFields(</w:t>
      </w:r>
    </w:p>
    <w:p>
      <w:pPr>
        <w:jc w:val="both"/>
      </w:pPr>
      <w:r>
        <w:t xml:space="preserve">      ThriftDocument doc, EarlybirdCluster cluster, ImmutableSchemaInterface schema</w:t>
      </w:r>
    </w:p>
    <w:p>
      <w:pPr>
        <w:jc w:val="both"/>
      </w:pPr>
      <w:r>
        <w:t xml:space="preserve">  ) throws IOException {</w:t>
      </w:r>
    </w:p>
    <w:p>
      <w:pPr>
        <w:jc w:val="both"/>
      </w:pPr>
      <w:r>
        <w:t xml:space="preserve">    if (!EarlybirdCluster.isArchive(cluster))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EarlybirdFieldConstants.EarlybirdFieldConstant encodedFeatureFieldConstant =</w:t>
      </w:r>
    </w:p>
    <w:p>
      <w:pPr>
        <w:jc w:val="both"/>
      </w:pPr>
      <w:r>
        <w:t xml:space="preserve">        EarlybirdFieldConstant.ENCODED_TWEET_FEATURES_FIELD;</w:t>
      </w:r>
    </w:p>
    <w:p>
      <w:pPr>
        <w:jc w:val="both"/>
      </w:pPr>
      <w:r>
        <w:t xml:space="preserve">    byte[] encodedFeaturesBytes = ThriftDocumentUtil.getBytesValue(doc,</w:t>
      </w:r>
    </w:p>
    <w:p>
      <w:pPr>
        <w:jc w:val="both"/>
      </w:pPr>
      <w:r>
        <w:t xml:space="preserve">        encodedFeatureFieldConstant.getFieldName(), ID_MAP);</w:t>
      </w:r>
    </w:p>
    <w:p>
      <w:pPr>
        <w:jc w:val="both"/>
      </w:pPr>
      <w:r>
        <w:t xml:space="preserve">    if (encodedFeaturesBytes == null)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EarlybirdEncodedFeatures encodedFeatures = EarlybirdEncodedFeaturesUtil.fromBytes(</w:t>
      </w:r>
    </w:p>
    <w:p>
      <w:pPr>
        <w:jc w:val="both"/>
      </w:pPr>
      <w:r>
        <w:t xml:space="preserve">        schema,</w:t>
      </w:r>
    </w:p>
    <w:p>
      <w:pPr>
        <w:jc w:val="both"/>
      </w:pPr>
      <w:r>
        <w:t xml:space="preserve">        EarlybirdFieldConstant.ENCODED_TWEET_FEATURES_FIELD,</w:t>
      </w:r>
    </w:p>
    <w:p>
      <w:pPr>
        <w:jc w:val="both"/>
      </w:pPr>
      <w:r>
        <w:t xml:space="preserve">        encodedFeaturesBytes,</w:t>
      </w:r>
    </w:p>
    <w:p>
      <w:pPr>
        <w:jc w:val="both"/>
      </w:pPr>
      <w:r>
        <w:t xml:space="preserve">        0);</w:t>
      </w:r>
    </w:p>
    <w:p>
      <w:pPr>
        <w:jc w:val="both"/>
      </w:pPr>
      <w:r>
        <w:t xml:space="preserve">    for (String field: EarlybirdFieldConstants.MIN_ENGAGEMENT_FIELD_TO_CSF_NAME_MAP.keySet()) {</w:t>
      </w:r>
    </w:p>
    <w:p>
      <w:pPr>
        <w:jc w:val="both"/>
      </w:pPr>
      <w:r>
        <w:t xml:space="preserve">      EarlybirdFieldConstant csfEngagementField = EarlybirdFieldConstants</w:t>
      </w:r>
    </w:p>
    <w:p>
      <w:pPr>
        <w:jc w:val="both"/>
      </w:pPr>
      <w:r>
        <w:t xml:space="preserve">          .MIN_ENGAGEMENT_FIELD_TO_CSF_NAME_MAP.get(field);</w:t>
      </w:r>
    </w:p>
    <w:p>
      <w:pPr>
        <w:jc w:val="both"/>
      </w:pPr>
      <w:r>
        <w:t xml:space="preserve">      Preconditions.checkState(csfEngagementField != null);</w:t>
      </w:r>
    </w:p>
    <w:p>
      <w:pPr>
        <w:jc w:val="both"/>
      </w:pPr>
      <w:r>
        <w:t xml:space="preserve">      int engagementCounter = encodedFeatures.getFeatureValue(csfEngagementField);</w:t>
      </w:r>
    </w:p>
    <w:p>
      <w:pPr>
        <w:jc w:val="both"/>
      </w:pPr>
      <w:r>
        <w:t xml:space="preserve">      EarlybirdThriftDocumentUtil.addNormalizedMinEngagementField(doc, field, engagementCounter);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