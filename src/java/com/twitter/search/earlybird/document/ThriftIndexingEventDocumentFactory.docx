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com.twitter.search.common.schema.SchemaDocumentFactory;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com.twitter.search.common.schema.earlybird.EarlybirdThriftDocumentUtil;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com.twitter.search.common.util.text.filter.NormalizedTokenFilter;</w:t>
      </w:r>
    </w:p>
    <w:p>
      <w:pPr>
        <w:jc w:val="both"/>
      </w:pPr>
      <w:r>
        <w:t>import com.twitter.search.common.util.text.splitter.HashtagMentionPunctuationSplitter;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/>
    </w:p>
    <w:p>
      <w:pPr>
        <w:jc w:val="both"/>
      </w:pPr>
      <w:r>
        <w:t>public class ThriftIndexingEventDocumentFactory extends DocumentFactory&lt;ThriftIndexingEvent&gt;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LoggerFactory.getLogger(ThriftIndexingEventDocumentFactory.class);</w:t>
      </w:r>
    </w:p>
    <w:p>
      <w:pPr>
        <w:jc w:val="both"/>
      </w:pPr>
      <w:r/>
    </w:p>
    <w:p>
      <w:pPr>
        <w:jc w:val="both"/>
      </w:pPr>
      <w:r>
        <w:t xml:space="preserve">  private static final FieldNameToIdMapping ID_MAPPING = new EarlybirdFieldConstants();</w:t>
      </w:r>
    </w:p>
    <w:p>
      <w:pPr>
        <w:jc w:val="both"/>
      </w:pPr>
      <w:r>
        <w:t xml:space="preserve">  private static final long TIMESTAMP_ALLOWED_FUTURE_DELTA_MS = TimeUnit.SECONDS.toMillis(60);</w:t>
      </w:r>
    </w:p>
    <w:p>
      <w:pPr>
        <w:jc w:val="both"/>
      </w:pPr>
      <w:r>
        <w:t xml:space="preserve">  private static final String FILTER_TWEETS_WITH_FUTURE_TWEET_ID_AND_CREATED_AT_DECIDER_KEY =</w:t>
      </w:r>
    </w:p>
    <w:p>
      <w:pPr>
        <w:jc w:val="both"/>
      </w:pPr>
      <w:r>
        <w:t xml:space="preserve">      "filter_tweets_with_future_tweet_id_and_created_at";</w:t>
      </w:r>
    </w:p>
    <w:p>
      <w:pPr>
        <w:jc w:val="both"/>
      </w:pPr>
      <w:r/>
    </w:p>
    <w:p>
      <w:pPr>
        <w:jc w:val="both"/>
      </w:pPr>
      <w:r>
        <w:t xml:space="preserve">  private static final SearchCounter NUM_TWEETS_WITH_FUTURE_TWEET_ID_AND_CREATED_AT_MS =</w:t>
      </w:r>
    </w:p>
    <w:p>
      <w:pPr>
        <w:jc w:val="both"/>
      </w:pPr>
      <w:r>
        <w:t xml:space="preserve">      SearchCounter.export("num_tweets_with_future_tweet_id_and_created_at_ms");</w:t>
      </w:r>
    </w:p>
    <w:p>
      <w:pPr>
        <w:jc w:val="both"/>
      </w:pPr>
      <w:r>
        <w:t xml:space="preserve">  private static final SearchCounter NUM_TWEETS_WITH_INCONSISTENT_TWEET_ID_AND_CREATED_AT_MS_FOUND =</w:t>
      </w:r>
    </w:p>
    <w:p>
      <w:pPr>
        <w:jc w:val="both"/>
      </w:pPr>
      <w:r>
        <w:t xml:space="preserve">      SearchCounter.export("num_tweets_with_inconsistent_tweet_id_and_created_at_ms_found");</w:t>
      </w:r>
    </w:p>
    <w:p>
      <w:pPr>
        <w:jc w:val="both"/>
      </w:pPr>
      <w:r>
        <w:t xml:space="preserve">  private static final SearchCounter</w:t>
      </w:r>
    </w:p>
    <w:p>
      <w:pPr>
        <w:jc w:val="both"/>
      </w:pPr>
      <w:r>
        <w:t xml:space="preserve">    NUM_TWEETS_WITH_INCONSISTENT_TWEET_ID_AND_CREATED_AT_MS_ADJUSTED =</w:t>
      </w:r>
    </w:p>
    <w:p>
      <w:pPr>
        <w:jc w:val="both"/>
      </w:pPr>
      <w:r>
        <w:t xml:space="preserve">      SearchCounter.export("num_tweets_with_inconsistent_tweet_id_and_created_at_ms_adjusted");</w:t>
      </w:r>
    </w:p>
    <w:p>
      <w:pPr>
        <w:jc w:val="both"/>
      </w:pPr>
      <w:r>
        <w:t xml:space="preserve">  private static final SearchCounter NUM_TWEETS_WITH_INCONSISTENT_TWEET_ID_AND_CREATED_AT_MS_DROPPED</w:t>
      </w:r>
    </w:p>
    <w:p>
      <w:pPr>
        <w:jc w:val="both"/>
      </w:pPr>
      <w:r>
        <w:t xml:space="preserve">    = SearchCounter.export("num_tweets_with_inconsistent_tweet_id_and_created_at_ms_dropped");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ENABLE_ADJUST_CREATED_AT_TIME_IF_MISMATCH_WITH_SNOWFLAKE =</w:t>
      </w:r>
    </w:p>
    <w:p>
      <w:pPr>
        <w:jc w:val="both"/>
      </w:pPr>
      <w:r>
        <w:t xml:space="preserve">      "enable_adjust_created_at_time_if_mismatch_with_snowflake";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ENABLE_DROP_CREATED_AT_TIME_IF_MISMATCH_WITH_SNOWFLAKE =</w:t>
      </w:r>
    </w:p>
    <w:p>
      <w:pPr>
        <w:jc w:val="both"/>
      </w:pPr>
      <w:r>
        <w:t xml:space="preserve">      "enable_drop_created_at_time_if_mismatch_with_snowflake";</w:t>
      </w:r>
    </w:p>
    <w:p>
      <w:pPr>
        <w:jc w:val="both"/>
      </w:pPr>
      <w:r/>
    </w:p>
    <w:p>
      <w:pPr>
        <w:jc w:val="both"/>
      </w:pPr>
      <w:r>
        <w:t xml:space="preserve">  private final SchemaDocumentFactory schemaDocumentFactory;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ThriftIndexingEventDocumentFactory(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getSchemaDocumentFactory(schema, cluster, decider),</w:t>
      </w:r>
    </w:p>
    <w:p>
      <w:pPr>
        <w:jc w:val="both"/>
      </w:pPr>
      <w:r>
        <w:t xml:space="preserve">        cluster,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Clock.SYSTEM_CLOCK,</w:t>
      </w:r>
    </w:p>
    <w:p>
      <w:pPr>
        <w:jc w:val="both"/>
      </w:pPr>
      <w:r>
        <w:t xml:space="preserve">        criticalExceptionHandler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document factory that knows how to convert ThriftDocuments to Documents based on the</w:t>
      </w:r>
    </w:p>
    <w:p>
      <w:pPr>
        <w:jc w:val="both"/>
      </w:pPr>
      <w:r>
        <w:t xml:space="preserve">   * provided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SchemaDocumentFactory getSchemaDocumentFactory(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Decider decider) {</w:t>
      </w:r>
    </w:p>
    <w:p>
      <w:pPr>
        <w:jc w:val="both"/>
      </w:pPr>
      <w:r>
        <w:t xml:space="preserve">    return new SchemaDocumentFactory(schema,</w:t>
      </w:r>
    </w:p>
    <w:p>
      <w:pPr>
        <w:jc w:val="both"/>
      </w:pPr>
      <w:r>
        <w:t xml:space="preserve">        Lists.newArrayList(</w:t>
      </w:r>
    </w:p>
    <w:p>
      <w:pPr>
        <w:jc w:val="both"/>
      </w:pPr>
      <w:r>
        <w:t xml:space="preserve">            new TruncationTokenStreamWriter(cluster, decider),</w:t>
      </w:r>
    </w:p>
    <w:p>
      <w:pPr>
        <w:jc w:val="both"/>
      </w:pPr>
      <w:r>
        <w:t xml:space="preserve">            (fieldInfo, stream) -&gt; {</w:t>
      </w:r>
    </w:p>
    <w:p>
      <w:pPr>
        <w:jc w:val="both"/>
      </w:pPr>
      <w:r>
        <w:t xml:space="preserve">              // Strip # @ $ symbols, and break up underscore connected tokens.</w:t>
      </w:r>
    </w:p>
    <w:p>
      <w:pPr>
        <w:jc w:val="both"/>
      </w:pPr>
      <w:r>
        <w:t xml:space="preserve">              if (fieldInfo.getFieldType().useTweetSpecificNormalization()) {</w:t>
      </w:r>
    </w:p>
    <w:p>
      <w:pPr>
        <w:jc w:val="both"/>
      </w:pPr>
      <w:r>
        <w:t xml:space="preserve">                return new HashtagMentionPunctuationSplitter(new NormalizedTokenFilter(stream));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return stream;</w:t>
      </w:r>
    </w:p>
    <w:p>
      <w:pPr>
        <w:jc w:val="both"/>
      </w:pPr>
      <w:r>
        <w:t xml:space="preserve">        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ThriftIndexingEventDocumentFactory(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SchemaDocumentFactory schemaDocumentFactory,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super(criticalExceptionHandler);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this.schemaDocumentFactory = schemaDocumentFactory;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getStatusId(ThriftIndexingEvent event) {</w:t>
      </w:r>
    </w:p>
    <w:p>
      <w:pPr>
        <w:jc w:val="both"/>
      </w:pPr>
      <w:r>
        <w:t xml:space="preserve">    Preconditions.checkNotNull(event);</w:t>
      </w:r>
    </w:p>
    <w:p>
      <w:pPr>
        <w:jc w:val="both"/>
      </w:pPr>
      <w:r>
        <w:t xml:space="preserve">    if (event.isSetDocument() &amp;&amp; event.getDocument() != null) {</w:t>
      </w:r>
    </w:p>
    <w:p>
      <w:pPr>
        <w:jc w:val="both"/>
      </w:pPr>
      <w:r>
        <w:t xml:space="preserve">      ThriftDocument thriftDocument = event.getDocument();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// Ideally, we should not call getSchemaSnapshot() here.  But, as this is called only to</w:t>
      </w:r>
    </w:p>
    <w:p>
      <w:pPr>
        <w:jc w:val="both"/>
      </w:pPr>
      <w:r>
        <w:t xml:space="preserve">        // retrieve status id and the ID field is static, this is fine for the purpose.</w:t>
      </w:r>
    </w:p>
    <w:p>
      <w:pPr>
        <w:jc w:val="both"/>
      </w:pPr>
      <w:r>
        <w:t xml:space="preserve">        thriftDocument = ThriftDocumentPreprocessor.preprocess(</w:t>
      </w:r>
    </w:p>
    <w:p>
      <w:pPr>
        <w:jc w:val="both"/>
      </w:pPr>
      <w:r>
        <w:t xml:space="preserve">            thriftDocument, cluster, schema.getSchemaSnapshot());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throw new IllegalStateException("Unable to obtain tweet ID from ThriftDocument",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ThriftDocumentUtil.getLongValue(</w:t>
      </w:r>
    </w:p>
    <w:p>
      <w:pPr>
        <w:jc w:val="both"/>
      </w:pPr>
      <w:r>
        <w:t xml:space="preserve">          thriftDocument, EarlybirdFieldConstant.ID_FIELD.getFieldName(), ID_MAPPING);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IllegalArgumentException("ThriftDocument is null inside ThriftIndexingEvent.");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Document innerNewDocument(ThriftIndexingEvent event) throws IOException {</w:t>
      </w:r>
    </w:p>
    <w:p>
      <w:pPr>
        <w:jc w:val="both"/>
      </w:pPr>
      <w:r>
        <w:t xml:space="preserve">    Preconditions.checkNotNull(event);</w:t>
      </w:r>
    </w:p>
    <w:p>
      <w:pPr>
        <w:jc w:val="both"/>
      </w:pPr>
      <w:r>
        <w:t xml:space="preserve">    Preconditions.checkNotNull(event.getDocument());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 schema.getSchemaSnapshot();</w:t>
      </w:r>
    </w:p>
    <w:p>
      <w:pPr>
        <w:jc w:val="both"/>
      </w:pPr>
      <w:r/>
    </w:p>
    <w:p>
      <w:pPr>
        <w:jc w:val="both"/>
      </w:pPr>
      <w:r>
        <w:t xml:space="preserve">    // If the tweet id and create_at are in the future, do not index it.</w:t>
      </w:r>
    </w:p>
    <w:p>
      <w:pPr>
        <w:jc w:val="both"/>
      </w:pPr>
      <w:r>
        <w:t xml:space="preserve">    if (areTweetIDAndCreateAtInTheFuture(event)</w:t>
      </w:r>
    </w:p>
    <w:p>
      <w:pPr>
        <w:jc w:val="both"/>
      </w:pPr>
      <w:r>
        <w:t xml:space="preserve">        &amp;&amp; DeciderUtil.isAvailableForRandomRecipient(decider,</w:t>
      </w:r>
    </w:p>
    <w:p>
      <w:pPr>
        <w:jc w:val="both"/>
      </w:pPr>
      <w:r>
        <w:t xml:space="preserve">        FILTER_TWEETS_WITH_FUTURE_TWEET_ID_AND_CREATED_AT_DECIDER_KEY)) {</w:t>
      </w:r>
    </w:p>
    <w:p>
      <w:pPr>
        <w:jc w:val="both"/>
      </w:pPr>
      <w:r>
        <w:t xml:space="preserve">      NUM_TWEETS_WITH_FUTURE_TWEET_ID_AND_CREATED_AT_MS.increment();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(isNullcastBitAndFilterConsistent(schemaSnapshot, event)) {</w:t>
      </w:r>
    </w:p>
    <w:p>
      <w:pPr>
        <w:jc w:val="both"/>
      </w:pPr>
      <w:r>
        <w:t xml:space="preserve">      ThriftDocument thriftDocument =</w:t>
      </w:r>
    </w:p>
    <w:p>
      <w:pPr>
        <w:jc w:val="both"/>
      </w:pPr>
      <w:r>
        <w:t xml:space="preserve">          adjustOrDropIfTweetIDAndCreatedAtAreInconsistent(</w:t>
      </w:r>
    </w:p>
    <w:p>
      <w:pPr>
        <w:jc w:val="both"/>
      </w:pPr>
      <w:r>
        <w:t xml:space="preserve">              ThriftDocumentPreprocessor.preprocess(event.getDocument(), cluster, schemaSnapshot));</w:t>
      </w:r>
    </w:p>
    <w:p>
      <w:pPr>
        <w:jc w:val="both"/>
      </w:pPr>
      <w:r/>
    </w:p>
    <w:p>
      <w:pPr>
        <w:jc w:val="both"/>
      </w:pPr>
      <w:r>
        <w:t xml:space="preserve">      if (thriftDocument != null) {</w:t>
      </w:r>
    </w:p>
    <w:p>
      <w:pPr>
        <w:jc w:val="both"/>
      </w:pPr>
      <w:r>
        <w:t xml:space="preserve">        return schemaDocumentFactory.newDocument(thriftDocument);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ThriftDocument adjustOrDropIfTweetIDAndCreatedAtAreInconsistent(ThriftDocument document) {</w:t>
      </w:r>
    </w:p>
    <w:p>
      <w:pPr>
        <w:jc w:val="both"/>
      </w:pPr>
      <w:r>
        <w:t xml:space="preserve">    final long tweetID = EarlybirdThriftDocumentUtil.getID(document);</w:t>
      </w:r>
    </w:p>
    <w:p>
      <w:pPr>
        <w:jc w:val="both"/>
      </w:pPr>
      <w:r>
        <w:t xml:space="preserve">    // Thrift document is storing created at in seconds.</w:t>
      </w:r>
    </w:p>
    <w:p>
      <w:pPr>
        <w:jc w:val="both"/>
      </w:pPr>
      <w:r>
        <w:t xml:space="preserve">    final long createdAtMs = EarlybirdThriftDocumentUtil.getCreatedAtMs(document);</w:t>
      </w:r>
    </w:p>
    <w:p>
      <w:pPr>
        <w:jc w:val="both"/>
      </w:pPr>
      <w:r/>
    </w:p>
    <w:p>
      <w:pPr>
        <w:jc w:val="both"/>
      </w:pPr>
      <w:r>
        <w:t xml:space="preserve">    if (!SnowflakeIdParser.isTweetIDAndCreatedAtConsistent(tweetID, createdAtMs)) {</w:t>
      </w:r>
    </w:p>
    <w:p>
      <w:pPr>
        <w:jc w:val="both"/>
      </w:pPr>
      <w:r>
        <w:t xml:space="preserve">      // Increment found counter.</w:t>
      </w:r>
    </w:p>
    <w:p>
      <w:pPr>
        <w:jc w:val="both"/>
      </w:pPr>
      <w:r>
        <w:t xml:space="preserve">      NUM_TWEETS_WITH_INCONSISTENT_TWEET_ID_AND_CREATED_AT_MS_FOUND.increment();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"Found inconsistent tweet ID and created at timestamp: [tweetID={}], [createdAtMs={}]",</w:t>
      </w:r>
    </w:p>
    <w:p>
      <w:pPr>
        <w:jc w:val="both"/>
      </w:pPr>
      <w:r>
        <w:t xml:space="preserve">          tweetID, createdAtMs);</w:t>
      </w:r>
    </w:p>
    <w:p>
      <w:pPr>
        <w:jc w:val="both"/>
      </w:pPr>
      <w:r/>
    </w:p>
    <w:p>
      <w:pPr>
        <w:jc w:val="both"/>
      </w:pPr>
      <w:r>
        <w:t xml:space="preserve">      if (DeciderUtil.isAvailableForRandomRecipient(</w:t>
      </w:r>
    </w:p>
    <w:p>
      <w:pPr>
        <w:jc w:val="both"/>
      </w:pPr>
      <w:r>
        <w:t xml:space="preserve">          decider, ENABLE_ADJUST_CREATED_AT_TIME_IF_MISMATCH_WITH_SNOWFLAKE)) {</w:t>
      </w:r>
    </w:p>
    <w:p>
      <w:pPr>
        <w:jc w:val="both"/>
      </w:pPr>
      <w:r>
        <w:t xml:space="preserve">        // Update created at (and csf) with the time stamp in snow flake ID.</w:t>
      </w:r>
    </w:p>
    <w:p>
      <w:pPr>
        <w:jc w:val="both"/>
      </w:pPr>
      <w:r>
        <w:t xml:space="preserve">        final long createdAtMsInID = SnowflakeIdParser.getTimestampFromTweetId(tweetID);</w:t>
      </w:r>
    </w:p>
    <w:p>
      <w:pPr>
        <w:jc w:val="both"/>
      </w:pPr>
      <w:r>
        <w:t xml:space="preserve">        EarlybirdThriftDocumentUtil.replaceCreatedAtAndCreatedAtCSF(</w:t>
      </w:r>
    </w:p>
    <w:p>
      <w:pPr>
        <w:jc w:val="both"/>
      </w:pPr>
      <w:r>
        <w:t xml:space="preserve">            document, (int) (createdAtMsInID / 1000));</w:t>
      </w:r>
    </w:p>
    <w:p>
      <w:pPr>
        <w:jc w:val="both"/>
      </w:pPr>
      <w:r/>
    </w:p>
    <w:p>
      <w:pPr>
        <w:jc w:val="both"/>
      </w:pPr>
      <w:r>
        <w:t xml:space="preserve">        // Increment adjusted counter.</w:t>
      </w:r>
    </w:p>
    <w:p>
      <w:pPr>
        <w:jc w:val="both"/>
      </w:pPr>
      <w:r>
        <w:t xml:space="preserve">        NUM_TWEETS_WITH_INCONSISTENT_TWEET_ID_AND_CREATED_AT_MS_ADJUSTED.increment();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  "Updated created at to match tweet ID: createdAtMs={}, tweetID={}, createdAtMsInID={}",</w:t>
      </w:r>
    </w:p>
    <w:p>
      <w:pPr>
        <w:jc w:val="both"/>
      </w:pPr>
      <w:r>
        <w:t xml:space="preserve">            createdAtMs, tweetID, createdAtMsInID);</w:t>
      </w:r>
    </w:p>
    <w:p>
      <w:pPr>
        <w:jc w:val="both"/>
      </w:pPr>
      <w:r>
        <w:t xml:space="preserve">      } else if (DeciderUtil.isAvailableForRandomRecipient(</w:t>
      </w:r>
    </w:p>
    <w:p>
      <w:pPr>
        <w:jc w:val="both"/>
      </w:pPr>
      <w:r>
        <w:t xml:space="preserve">          decider, ENABLE_DROP_CREATED_AT_TIME_IF_MISMATCH_WITH_SNOWFLAKE)) {</w:t>
      </w:r>
    </w:p>
    <w:p>
      <w:pPr>
        <w:jc w:val="both"/>
      </w:pPr>
      <w:r>
        <w:t xml:space="preserve">        // Drop and increment counter!</w:t>
      </w:r>
    </w:p>
    <w:p>
      <w:pPr>
        <w:jc w:val="both"/>
      </w:pPr>
      <w:r>
        <w:t xml:space="preserve">        NUM_TWEETS_WITH_INCONSISTENT_TWEET_ID_AND_CREATED_AT_MS_DROPPED.increment();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  "Dropped tweet with inconsistent ID and timestamp: createdAtMs={}, tweetID={}",</w:t>
      </w:r>
    </w:p>
    <w:p>
      <w:pPr>
        <w:jc w:val="both"/>
      </w:pPr>
      <w:r>
        <w:t xml:space="preserve">            createdAtMs, tweetID);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document;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isNullcastBitAndFilterConsistent(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ThriftIndexingEvent event) {</w:t>
      </w:r>
    </w:p>
    <w:p>
      <w:pPr>
        <w:jc w:val="both"/>
      </w:pPr>
      <w:r>
        <w:t xml:space="preserve">    return ThriftDocumentPreprocessor.isNullcastBitAndFilterConsistent(</w:t>
      </w:r>
    </w:p>
    <w:p>
      <w:pPr>
        <w:jc w:val="both"/>
      </w:pPr>
      <w:r>
        <w:t xml:space="preserve">        event.getDocument(), schemaSnapshot);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tweet ID and create_at are in the future and beyond the allowed</w:t>
      </w:r>
    </w:p>
    <w:p>
      <w:pPr>
        <w:jc w:val="both"/>
      </w:pPr>
      <w:r>
        <w:t xml:space="preserve">   * TIMESTAMP_ALLOWED_FUTURE_DELTA_MS range from current time stamp.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areTweetIDAndCreateAtInTheFuture(ThriftIndexingEvent event) {</w:t>
      </w:r>
    </w:p>
    <w:p>
      <w:pPr>
        <w:jc w:val="both"/>
      </w:pPr>
      <w:r>
        <w:t xml:space="preserve">    ThriftDocument document = event.getDocument();</w:t>
      </w:r>
    </w:p>
    <w:p>
      <w:pPr>
        <w:jc w:val="both"/>
      </w:pPr>
      <w:r/>
    </w:p>
    <w:p>
      <w:pPr>
        <w:jc w:val="both"/>
      </w:pPr>
      <w:r>
        <w:t xml:space="preserve">    final long tweetID = EarlybirdThriftDocumentUtil.getID(document);</w:t>
      </w:r>
    </w:p>
    <w:p>
      <w:pPr>
        <w:jc w:val="both"/>
      </w:pPr>
      <w:r>
        <w:t xml:space="preserve">    if (tweetID &lt; SnowflakeIdParser.SNOWFLAKE_ID_LOWER_BOUND)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long tweetIDTimestampMs = SnowflakeIdParser.getTimestampFromTweetId(tweetID);</w:t>
      </w:r>
    </w:p>
    <w:p>
      <w:pPr>
        <w:jc w:val="both"/>
      </w:pPr>
      <w:r>
        <w:t xml:space="preserve">    final long allowedFutureTimestampMs = clock.nowMillis() + TIMESTAMP_ALLOWED_FUTURE_DELTA_MS;</w:t>
      </w:r>
    </w:p>
    <w:p>
      <w:pPr>
        <w:jc w:val="both"/>
      </w:pPr>
      <w:r/>
    </w:p>
    <w:p>
      <w:pPr>
        <w:jc w:val="both"/>
      </w:pPr>
      <w:r>
        <w:t xml:space="preserve">    final long createdAtMs = EarlybirdThriftDocumentUtil.getCreatedAtMs(document);</w:t>
      </w:r>
    </w:p>
    <w:p>
      <w:pPr>
        <w:jc w:val="both"/>
      </w:pPr>
      <w:r>
        <w:t xml:space="preserve">    if (tweetIDTimestampMs &gt; allowedFutureTimestampMs &amp;&amp; createdAtMs &gt; allowedFutureTimestampMs) {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"Found future tweet ID and created at timestamp: "</w:t>
      </w:r>
    </w:p>
    <w:p>
      <w:pPr>
        <w:jc w:val="both"/>
      </w:pPr>
      <w:r>
        <w:t xml:space="preserve">              + "[tweetID={}], [createdAtMs={}], [compareDeltaMs={}]",</w:t>
      </w:r>
    </w:p>
    <w:p>
      <w:pPr>
        <w:jc w:val="both"/>
      </w:pPr>
      <w:r>
        <w:t xml:space="preserve">          tweetID, createdAtMs, TIMESTAMP_ALLOWED_FUTURE_DELTA_MS);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