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com.twitter.search.earlybird.document;</w:t>
      </w:r>
    </w:p>
    <w:p>
      <w:pPr>
        <w:jc w:val="both"/>
      </w:pPr>
      <w:r/>
    </w:p>
    <w:p>
      <w:pPr>
        <w:jc w:val="both"/>
      </w:pPr>
      <w:r>
        <w:t>import com.twitter.common.text.token.TokenProcessor;</w:t>
      </w:r>
    </w:p>
    <w:p>
      <w:pPr>
        <w:jc w:val="both"/>
      </w:pPr>
      <w:r>
        <w:t>import com.twitter.common.text.token.TwitterTokenStream;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com.twitter.search.common.schema.SchemaDocumentFactory;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/>
    </w:p>
    <w:p>
      <w:pPr>
        <w:jc w:val="both"/>
      </w:pPr>
      <w:r>
        <w:t>public class TruncationTokenStreamWriter implements SchemaDocumentFactory.TokenStreamRewriter {</w:t>
      </w:r>
    </w:p>
    <w:p>
      <w:pPr>
        <w:jc w:val="both"/>
      </w:pPr>
      <w:r>
        <w:t xml:space="preserve">  private static final int NEVER_TRUNCATE_CHARS_BELOW_POSITION = 140;</w:t>
      </w:r>
    </w:p>
    <w:p>
      <w:pPr>
        <w:jc w:val="both"/>
      </w:pPr>
      <w:r>
        <w:t xml:space="preserve">  private static final String TRUNCATE_LONG_TWEETS_DECIDER_KEY_PREFIX =</w:t>
      </w:r>
    </w:p>
    <w:p>
      <w:pPr>
        <w:jc w:val="both"/>
      </w:pPr>
      <w:r>
        <w:t xml:space="preserve">      "truncate_long_tweets_in_";</w:t>
      </w:r>
    </w:p>
    <w:p>
      <w:pPr>
        <w:jc w:val="both"/>
      </w:pPr>
      <w:r>
        <w:t xml:space="preserve">  private static final String NUM_TWEET_CHARACTERS_SUPPORTED_DECIDER_KEY_PREFIX =</w:t>
      </w:r>
    </w:p>
    <w:p>
      <w:pPr>
        <w:jc w:val="both"/>
      </w:pPr>
      <w:r>
        <w:t xml:space="preserve">      "num_tweet_characters_supported_in_";</w:t>
      </w:r>
    </w:p>
    <w:p>
      <w:pPr>
        <w:jc w:val="both"/>
      </w:pPr>
      <w:r/>
    </w:p>
    <w:p>
      <w:pPr>
        <w:jc w:val="both"/>
      </w:pPr>
      <w:r>
        <w:t xml:space="preserve">  private static final SearchCounter NUM_TWEETS_TRUNCATED =</w:t>
      </w:r>
    </w:p>
    <w:p>
      <w:pPr>
        <w:jc w:val="both"/>
      </w:pPr>
      <w:r>
        <w:t xml:space="preserve">      SearchCounter.export("num_tweets_truncated");</w:t>
      </w:r>
    </w:p>
    <w:p>
      <w:pPr>
        <w:jc w:val="both"/>
      </w:pPr>
      <w:r>
        <w:t xml:space="preserve">  private static final SearchLongGauge NUM_TWEET_CHARACTERS_SUPPORTED =</w:t>
      </w:r>
    </w:p>
    <w:p>
      <w:pPr>
        <w:jc w:val="both"/>
      </w:pPr>
      <w:r>
        <w:t xml:space="preserve">      SearchLongGauge.export("num_tweet_characters_supported");</w:t>
      </w:r>
    </w:p>
    <w:p>
      <w:pPr>
        <w:jc w:val="both"/>
      </w:pPr>
      <w:r/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String truncateLongTweetsDeciderKey;</w:t>
      </w:r>
    </w:p>
    <w:p>
      <w:pPr>
        <w:jc w:val="both"/>
      </w:pPr>
      <w:r>
        <w:t xml:space="preserve">  private final String numCharsSupportedDeciderKey;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TruncationTokenStreamWriter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TruncationTokenStreamWriter(EarlybirdCluster cluster, Decider decider)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/>
    </w:p>
    <w:p>
      <w:pPr>
        <w:jc w:val="both"/>
      </w:pPr>
      <w:r>
        <w:t xml:space="preserve">    this.truncateLongTweetsDeciderKey =</w:t>
      </w:r>
    </w:p>
    <w:p>
      <w:pPr>
        <w:jc w:val="both"/>
      </w:pPr>
      <w:r>
        <w:t xml:space="preserve">        TRUNCATE_LONG_TWEETS_DECIDER_KEY_PREFIX + cluster.name().toLowerCase();</w:t>
      </w:r>
    </w:p>
    <w:p>
      <w:pPr>
        <w:jc w:val="both"/>
      </w:pPr>
      <w:r>
        <w:t xml:space="preserve">    this.numCharsSupportedDeciderKey =</w:t>
      </w:r>
    </w:p>
    <w:p>
      <w:pPr>
        <w:jc w:val="both"/>
      </w:pPr>
      <w:r>
        <w:t xml:space="preserve">        NUM_TWEET_CHARACTERS_SUPPORTED_DECIDER_KEY_PREFIX + cluster.name().toLowerCase();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TwitterTokenStream rewrite(Schema.FieldInfo fieldInfo, TwitterTokenStream stream) {</w:t>
      </w:r>
    </w:p>
    <w:p>
      <w:pPr>
        <w:jc w:val="both"/>
      </w:pPr>
      <w:r>
        <w:t xml:space="preserve">    if (EarlybirdFieldConstant.TEXT_FIELD.getFieldName().equals(fieldInfo.getName())) {</w:t>
      </w:r>
    </w:p>
    <w:p>
      <w:pPr>
        <w:jc w:val="both"/>
      </w:pPr>
      <w:r>
        <w:t xml:space="preserve">      final int maxPosition = getTruncatePosition();</w:t>
      </w:r>
    </w:p>
    <w:p>
      <w:pPr>
        <w:jc w:val="both"/>
      </w:pPr>
      <w:r>
        <w:t xml:space="preserve">      NUM_TWEET_CHARACTERS_SUPPORTED.set(maxPosition);</w:t>
      </w:r>
    </w:p>
    <w:p>
      <w:pPr>
        <w:jc w:val="both"/>
      </w:pPr>
      <w:r>
        <w:t xml:space="preserve">      if (maxPosition &gt;= NEVER_TRUNCATE_CHARS_BELOW_POSITION) {</w:t>
      </w:r>
    </w:p>
    <w:p>
      <w:pPr>
        <w:jc w:val="both"/>
      </w:pPr>
      <w:r>
        <w:t xml:space="preserve">        return new TokenProcessor(stream)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final boolean incrementToken() {</w:t>
      </w:r>
    </w:p>
    <w:p>
      <w:pPr>
        <w:jc w:val="both"/>
      </w:pPr>
      <w:r>
        <w:t xml:space="preserve">            if (incrementInputStream()) {</w:t>
      </w:r>
    </w:p>
    <w:p>
      <w:pPr>
        <w:jc w:val="both"/>
      </w:pPr>
      <w:r>
        <w:t xml:space="preserve">              if (offset() &lt; maxPosition) {</w:t>
      </w:r>
    </w:p>
    <w:p>
      <w:pPr>
        <w:jc w:val="both"/>
      </w:pPr>
      <w:r>
        <w:t xml:space="preserve">                return true;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NUM_TWEETS_TRUNCATED.increment();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return false;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stream;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truncation position.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truncation position or -1 if truncation is disabled.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getTruncatePosition() {</w:t>
      </w:r>
    </w:p>
    <w:p>
      <w:pPr>
        <w:jc w:val="both"/>
      </w:pPr>
      <w:r>
        <w:t xml:space="preserve">    int maxPosition;</w:t>
      </w:r>
    </w:p>
    <w:p>
      <w:pPr>
        <w:jc w:val="both"/>
      </w:pPr>
      <w:r>
        <w:t xml:space="preserve">    if (!DeciderUtil.isAvailableForRandomRecipient(decider, truncateLongTweetsDeciderKey)) {</w:t>
      </w:r>
    </w:p>
    <w:p>
      <w:pPr>
        <w:jc w:val="both"/>
      </w:pPr>
      <w:r>
        <w:t xml:space="preserve">      return -1;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maxPosition = DeciderUtil.getAvailability(decider, numCharsSupportedDeciderKey);</w:t>
      </w:r>
    </w:p>
    <w:p>
      <w:pPr>
        <w:jc w:val="both"/>
      </w:pPr>
      <w:r/>
    </w:p>
    <w:p>
      <w:pPr>
        <w:jc w:val="both"/>
      </w:pPr>
      <w:r>
        <w:t xml:space="preserve">    if (maxPosition &lt; NEVER_TRUNCATE_CHARS_BELOW_POSITION) {</w:t>
      </w:r>
    </w:p>
    <w:p>
      <w:pPr>
        <w:jc w:val="both"/>
      </w:pPr>
      <w:r>
        <w:t xml:space="preserve">      // Never truncate below NEVER_TRUNCATE_CHARS_BELOW_POSITION chars</w:t>
      </w:r>
    </w:p>
    <w:p>
      <w:pPr>
        <w:jc w:val="both"/>
      </w:pPr>
      <w:r>
        <w:t xml:space="preserve">      maxPosition = NEVER_TRUNCATE_CHARS_BELOW_POSITION;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maxPosition;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