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com.twitter.search.earlybird.document;</w:t>
      </w:r>
    </w:p>
    <w:p>
      <w:pPr>
        <w:jc w:val="both"/>
      </w:pPr>
      <w:r/>
    </w:p>
    <w:p>
      <w:pPr>
        <w:jc w:val="both"/>
      </w:pPr>
      <w:r>
        <w:t>import org.apache.lucene.document.Document;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TweetDocument is a record produced by DocumentReader and TweetIndexUpdateReader</w:t>
      </w:r>
    </w:p>
    <w:p>
      <w:pPr>
        <w:jc w:val="both"/>
      </w:pPr>
      <w:r>
        <w:t xml:space="preserve"> * for consumption by the partition indexer.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final class TweetDocument {</w:t>
      </w:r>
    </w:p>
    <w:p>
      <w:pPr>
        <w:jc w:val="both"/>
      </w:pPr>
      <w:r>
        <w:t xml:space="preserve">  private final long tweetID;</w:t>
      </w:r>
    </w:p>
    <w:p>
      <w:pPr>
        <w:jc w:val="both"/>
      </w:pPr>
      <w:r>
        <w:t xml:space="preserve">  private final long timeSliceID;</w:t>
      </w:r>
    </w:p>
    <w:p>
      <w:pPr>
        <w:jc w:val="both"/>
      </w:pPr>
      <w:r>
        <w:t xml:space="preserve">  private final long eventTimeMs;</w:t>
      </w:r>
    </w:p>
    <w:p>
      <w:pPr>
        <w:jc w:val="both"/>
      </w:pPr>
      <w:r>
        <w:t xml:space="preserve">  private final Document document;</w:t>
      </w:r>
    </w:p>
    <w:p>
      <w:pPr>
        <w:jc w:val="both"/>
      </w:pPr>
      <w:r/>
    </w:p>
    <w:p>
      <w:pPr>
        <w:jc w:val="both"/>
      </w:pPr>
      <w:r>
        <w:t xml:space="preserve">  public TweetDocument(</w:t>
      </w:r>
    </w:p>
    <w:p>
      <w:pPr>
        <w:jc w:val="both"/>
      </w:pPr>
      <w:r>
        <w:t xml:space="preserve">      long tweetID,</w:t>
      </w:r>
    </w:p>
    <w:p>
      <w:pPr>
        <w:jc w:val="both"/>
      </w:pPr>
      <w:r>
        <w:t xml:space="preserve">      long timeSliceID,</w:t>
      </w:r>
    </w:p>
    <w:p>
      <w:pPr>
        <w:jc w:val="both"/>
      </w:pPr>
      <w:r>
        <w:t xml:space="preserve">      long eventTimeMs,</w:t>
      </w:r>
    </w:p>
    <w:p>
      <w:pPr>
        <w:jc w:val="both"/>
      </w:pPr>
      <w:r>
        <w:t xml:space="preserve">      Document document</w:t>
      </w:r>
    </w:p>
    <w:p>
      <w:pPr>
        <w:jc w:val="both"/>
      </w:pPr>
      <w:r>
        <w:t xml:space="preserve">  ) {</w:t>
      </w:r>
    </w:p>
    <w:p>
      <w:pPr>
        <w:jc w:val="both"/>
      </w:pPr>
      <w:r>
        <w:t xml:space="preserve">    this.tweetID = tweetID;</w:t>
      </w:r>
    </w:p>
    <w:p>
      <w:pPr>
        <w:jc w:val="both"/>
      </w:pPr>
      <w:r>
        <w:t xml:space="preserve">    this.timeSliceID = timeSliceID;</w:t>
      </w:r>
    </w:p>
    <w:p>
      <w:pPr>
        <w:jc w:val="both"/>
      </w:pPr>
      <w:r>
        <w:t xml:space="preserve">    this.eventTimeMs = eventTimeMs;</w:t>
      </w:r>
    </w:p>
    <w:p>
      <w:pPr>
        <w:jc w:val="both"/>
      </w:pPr>
      <w:r>
        <w:t xml:space="preserve">    this.document = document;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getTweetID() {</w:t>
      </w:r>
    </w:p>
    <w:p>
      <w:pPr>
        <w:jc w:val="both"/>
      </w:pPr>
      <w:r>
        <w:t xml:space="preserve">    return tweetID;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getTimeSliceID() {</w:t>
      </w:r>
    </w:p>
    <w:p>
      <w:pPr>
        <w:jc w:val="both"/>
      </w:pPr>
      <w:r>
        <w:t xml:space="preserve">    return timeSliceID;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getEventTimeMs() {</w:t>
      </w:r>
    </w:p>
    <w:p>
      <w:pPr>
        <w:jc w:val="both"/>
      </w:pPr>
      <w:r>
        <w:t xml:space="preserve">    return eventTimeMs;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Document getDocument() {</w:t>
      </w:r>
    </w:p>
    <w:p>
      <w:pPr>
        <w:jc w:val="both"/>
      </w:pPr>
      <w:r>
        <w:t xml:space="preserve">    return document;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String toString() {</w:t>
      </w:r>
    </w:p>
    <w:p>
      <w:pPr>
        <w:jc w:val="both"/>
      </w:pPr>
      <w:r>
        <w:t xml:space="preserve">    return "TweetDocument{"</w:t>
      </w:r>
    </w:p>
    <w:p>
      <w:pPr>
        <w:jc w:val="both"/>
      </w:pPr>
      <w:r>
        <w:t xml:space="preserve">        + "tweetID=" + tweetID</w:t>
      </w:r>
    </w:p>
    <w:p>
      <w:pPr>
        <w:jc w:val="both"/>
      </w:pPr>
      <w:r>
        <w:t xml:space="preserve">        + ", timeSliceID=" + timeSliceID</w:t>
      </w:r>
    </w:p>
    <w:p>
      <w:pPr>
        <w:jc w:val="both"/>
      </w:pPr>
      <w:r>
        <w:t xml:space="preserve">        + ", eventTimeMs=" + eventTimeMs</w:t>
      </w:r>
    </w:p>
    <w:p>
      <w:pPr>
        <w:jc w:val="both"/>
      </w:pPr>
      <w:r>
        <w:t xml:space="preserve">        + ", document=" + document</w:t>
      </w:r>
    </w:p>
    <w:p>
      <w:pPr>
        <w:jc w:val="both"/>
      </w:pPr>
      <w:r>
        <w:t xml:space="preserve">        + '}';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