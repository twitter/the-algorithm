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com.twitter.search.earlybird.document;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com.twitter.search.common.schema.thriftjava.ThriftIndexingEvent;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Object to encapsulate {@link ThriftIndexingEvent} with a time slice ID.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TimeSlicedThriftIndexingEvent {</w:t>
      </w:r>
    </w:p>
    <w:p>
      <w:pPr>
        <w:jc w:val="both"/>
      </w:pPr>
      <w:r>
        <w:t xml:space="preserve">  private final long timeSliceID;</w:t>
      </w:r>
    </w:p>
    <w:p>
      <w:pPr>
        <w:jc w:val="both"/>
      </w:pPr>
      <w:r>
        <w:t xml:space="preserve">  private final ThriftIndexingEvent thriftIndexingEvent;</w:t>
      </w:r>
    </w:p>
    <w:p>
      <w:pPr>
        <w:jc w:val="both"/>
      </w:pPr>
      <w:r/>
    </w:p>
    <w:p>
      <w:pPr>
        <w:jc w:val="both"/>
      </w:pPr>
      <w:r>
        <w:t xml:space="preserve">  public TimeSlicedThriftIndexingEvent(long timeSliceID, ThriftIndexingEvent thriftIndexingEvent) {</w:t>
      </w:r>
    </w:p>
    <w:p>
      <w:pPr>
        <w:jc w:val="both"/>
      </w:pPr>
      <w:r>
        <w:t xml:space="preserve">    Preconditions.checkNotNull(thriftIndexingEvent);</w:t>
      </w:r>
    </w:p>
    <w:p>
      <w:pPr>
        <w:jc w:val="both"/>
      </w:pPr>
      <w:r/>
    </w:p>
    <w:p>
      <w:pPr>
        <w:jc w:val="both"/>
      </w:pPr>
      <w:r>
        <w:t xml:space="preserve">    this.timeSliceID = timeSliceID;</w:t>
      </w:r>
    </w:p>
    <w:p>
      <w:pPr>
        <w:jc w:val="both"/>
      </w:pPr>
      <w:r>
        <w:t xml:space="preserve">    this.thriftIndexingEvent = thriftIndexingEvent;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getStatusID() {</w:t>
      </w:r>
    </w:p>
    <w:p>
      <w:pPr>
        <w:jc w:val="both"/>
      </w:pPr>
      <w:r>
        <w:t xml:space="preserve">    return thriftIndexingEvent.getUid();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getTimeSliceID() {</w:t>
      </w:r>
    </w:p>
    <w:p>
      <w:pPr>
        <w:jc w:val="both"/>
      </w:pPr>
      <w:r>
        <w:t xml:space="preserve">    return timeSliceID;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ThriftIndexingEvent getThriftIndexingEvent() {</w:t>
      </w:r>
    </w:p>
    <w:p>
      <w:pPr>
        <w:jc w:val="both"/>
      </w:pPr>
      <w:r>
        <w:t xml:space="preserve">    return thriftIndexingEvent;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String toString() {</w:t>
      </w:r>
    </w:p>
    <w:p>
      <w:pPr>
        <w:jc w:val="both"/>
      </w:pPr>
      <w:r>
        <w:t xml:space="preserve">    return "TimeSlicedThriftIndexingEvent{"</w:t>
      </w:r>
    </w:p>
    <w:p>
      <w:pPr>
        <w:jc w:val="both"/>
      </w:pPr>
      <w:r>
        <w:t xml:space="preserve">        + "timeSliceID=" + timeSliceID</w:t>
      </w:r>
    </w:p>
    <w:p>
      <w:pPr>
        <w:jc w:val="both"/>
      </w:pPr>
      <w:r>
        <w:t xml:space="preserve">        + ", thriftIndexingEvent=" + thriftIndexingEvent</w:t>
      </w:r>
    </w:p>
    <w:p>
      <w:pPr>
        <w:jc w:val="both"/>
      </w:pPr>
      <w:r>
        <w:t xml:space="preserve">        + '}';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