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java.net.InetAddress;</w:t>
      </w:r>
    </w:p>
    <w:p>
      <w:pPr>
        <w:jc w:val="both"/>
      </w:pPr>
      <w:r>
        <w:t>import java.net.UnknownHostException;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java.util.function.Predicate;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com.twitter.finagle.Http;</w:t>
      </w:r>
    </w:p>
    <w:p>
      <w:pPr>
        <w:jc w:val="both"/>
      </w:pPr>
      <w:r>
        <w:t>import com.twitter.finagle.http.HttpMuxer;</w:t>
      </w:r>
    </w:p>
    <w:p>
      <w:pPr>
        <w:jc w:val="both"/>
      </w:pPr>
      <w:r>
        <w:t>import com.twitter.search.common.aurora.AuroraInstanceKey;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com.twitter.search.common.config.LoggerConfiguration;</w:t>
      </w:r>
    </w:p>
    <w:p>
      <w:pPr>
        <w:jc w:val="both"/>
      </w:pPr>
      <w:r>
        <w:t>import com.twitter.search.common.constants.SearchThriftWebFormsAccess;</w:t>
      </w:r>
    </w:p>
    <w:p>
      <w:pPr>
        <w:jc w:val="both"/>
      </w:pPr>
      <w:r>
        <w:t>import com.twitter.search.common.metrics.BuildInfoStats;</w:t>
      </w:r>
    </w:p>
    <w:p>
      <w:pPr>
        <w:jc w:val="both"/>
      </w:pPr>
      <w:r>
        <w:t>import com.twitter.search.common.util.Kerberos;</w:t>
      </w:r>
    </w:p>
    <w:p>
      <w:pPr>
        <w:jc w:val="both"/>
      </w:pPr>
      <w:r>
        <w:t>import com.twitter.search.common.util.PlatformStatsExporter;</w:t>
      </w:r>
    </w:p>
    <w:p>
      <w:pPr>
        <w:jc w:val="both"/>
      </w:pPr>
      <w:r>
        <w:t>import com.twitter.search.earlybird.admin.EarlybirdAdminManager;</w:t>
      </w:r>
    </w:p>
    <w:p>
      <w:pPr>
        <w:jc w:val="both"/>
      </w:pPr>
      <w:r>
        <w:t>import com.twitter.search.earlybird.admin.EarlybirdHealthHandler;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com.twitter.search.earlybird.exception.UncaughtExceptionHandler;</w:t>
      </w:r>
    </w:p>
    <w:p>
      <w:pPr>
        <w:jc w:val="both"/>
      </w:pPr>
      <w:r>
        <w:t>import com.twitter.search.earlybird.factory.EarlybirdServerFactory;</w:t>
      </w:r>
    </w:p>
    <w:p>
      <w:pPr>
        <w:jc w:val="both"/>
      </w:pPr>
      <w:r>
        <w:t>import com.twitter.search.earlybird.factory.EarlybirdWireModule;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com.twitter.search.earlybird.util.EarlybirdDecider;</w:t>
      </w:r>
    </w:p>
    <w:p>
      <w:pPr>
        <w:jc w:val="both"/>
      </w:pPr>
      <w:r>
        <w:t>import com.twitter.server.handler.DeciderHandler$;</w:t>
      </w:r>
    </w:p>
    <w:p>
      <w:pPr>
        <w:jc w:val="both"/>
      </w:pPr>
      <w:r>
        <w:t>import com.twitter.server.AbstractTwitterServer;</w:t>
      </w:r>
    </w:p>
    <w:p>
      <w:pPr>
        <w:jc w:val="both"/>
      </w:pPr>
      <w:r>
        <w:t>import com.twitter.thriftwebforms.DisplaySettingsConfig;</w:t>
      </w:r>
    </w:p>
    <w:p>
      <w:pPr>
        <w:jc w:val="both"/>
      </w:pPr>
      <w:r>
        <w:t>import com.twitter.thriftwebforms.MethodOptionsAccessConfig;</w:t>
      </w:r>
    </w:p>
    <w:p>
      <w:pPr>
        <w:jc w:val="both"/>
      </w:pPr>
      <w:r>
        <w:t>import com.twitter.thriftwebforms.ThriftClientSettingsConfig;</w:t>
      </w:r>
    </w:p>
    <w:p>
      <w:pPr>
        <w:jc w:val="both"/>
      </w:pPr>
      <w:r>
        <w:t>import com.twitter.thriftwebforms.ThriftMethodSettingsConfig;</w:t>
      </w:r>
    </w:p>
    <w:p>
      <w:pPr>
        <w:jc w:val="both"/>
      </w:pPr>
      <w:r>
        <w:t>import com.twitter.thriftwebforms.ThriftServiceSettings;</w:t>
      </w:r>
    </w:p>
    <w:p>
      <w:pPr>
        <w:jc w:val="both"/>
      </w:pPr>
      <w:r>
        <w:t>import com.twitter.thriftwebforms.ThriftWebFormsSettings;</w:t>
      </w:r>
    </w:p>
    <w:p>
      <w:pPr>
        <w:jc w:val="both"/>
      </w:pPr>
      <w:r>
        <w:t>import com.twitter.thriftwebforms.TwitterServerThriftWebForms;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com.twitter.util.TimeoutException;</w:t>
      </w:r>
    </w:p>
    <w:p>
      <w:pPr>
        <w:jc w:val="both"/>
      </w:pPr>
      <w:r/>
    </w:p>
    <w:p>
      <w:pPr>
        <w:jc w:val="both"/>
      </w:pPr>
      <w:r>
        <w:t>public class Earlybird extends AbstractTwitterServer {</w:t>
      </w:r>
    </w:p>
    <w:p>
      <w:pPr>
        <w:jc w:val="both"/>
      </w:pPr>
      <w:r>
        <w:t xml:space="preserve">  private static final Logger LOG = LoggerFactory.getLogger(Earlybird.class);</w:t>
      </w:r>
    </w:p>
    <w:p>
      <w:pPr>
        <w:jc w:val="both"/>
      </w:pPr>
      <w:r/>
    </w:p>
    <w:p>
      <w:pPr>
        <w:jc w:val="both"/>
      </w:pPr>
      <w:r>
        <w:t xml:space="preserve">  // Flags defined here need to be processed before setting override values to EarlybirdConfig.</w:t>
      </w:r>
    </w:p>
    <w:p>
      <w:pPr>
        <w:jc w:val="both"/>
      </w:pPr>
      <w:r/>
    </w:p>
    <w:p>
      <w:pPr>
        <w:jc w:val="both"/>
      </w:pPr>
      <w:r>
        <w:t xml:space="preserve">  private final Flag&lt;File&gt; configFile = flag().create(</w:t>
      </w:r>
    </w:p>
    <w:p>
      <w:pPr>
        <w:jc w:val="both"/>
      </w:pPr>
      <w:r>
        <w:t xml:space="preserve">      "config_file",</w:t>
      </w:r>
    </w:p>
    <w:p>
      <w:pPr>
        <w:jc w:val="both"/>
      </w:pPr>
      <w:r>
        <w:t xml:space="preserve">      new File("earlybird-search.yml"),</w:t>
      </w:r>
    </w:p>
    <w:p>
      <w:pPr>
        <w:jc w:val="both"/>
      </w:pPr>
      <w:r>
        <w:t xml:space="preserve">      "specify config file",</w:t>
      </w:r>
    </w:p>
    <w:p>
      <w:pPr>
        <w:jc w:val="both"/>
      </w:pPr>
      <w:r>
        <w:t xml:space="preserve">      Flaggable.ofFile()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private final Flag&lt;String&gt; logDir = flag().create(</w:t>
      </w:r>
    </w:p>
    <w:p>
      <w:pPr>
        <w:jc w:val="both"/>
      </w:pPr>
      <w:r>
        <w:t xml:space="preserve">      "earlybird_log_dir",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"override log dir from config file",</w:t>
      </w:r>
    </w:p>
    <w:p>
      <w:pPr>
        <w:jc w:val="both"/>
      </w:pPr>
      <w:r>
        <w:t xml:space="preserve">      Flaggable.ofString()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private final Map&lt;String, Flag&lt;?&gt;&gt; flagMap = Arrays.stream(EarlybirdProperty.values())</w:t>
      </w:r>
    </w:p>
    <w:p>
      <w:pPr>
        <w:jc w:val="both"/>
      </w:pPr>
      <w:r>
        <w:t xml:space="preserve">      .collect(Collectors.toMap(</w:t>
      </w:r>
    </w:p>
    <w:p>
      <w:pPr>
        <w:jc w:val="both"/>
      </w:pPr>
      <w:r>
        <w:t xml:space="preserve">          property -&gt; property.name(),</w:t>
      </w:r>
    </w:p>
    <w:p>
      <w:pPr>
        <w:jc w:val="both"/>
      </w:pPr>
      <w:r>
        <w:t xml:space="preserve">          property -&gt; property.createFlag(flag())));</w:t>
      </w:r>
    </w:p>
    <w:p>
      <w:pPr>
        <w:jc w:val="both"/>
      </w:pPr>
      <w:r/>
    </w:p>
    <w:p>
      <w:pPr>
        <w:jc w:val="both"/>
      </w:pPr>
      <w:r>
        <w:t xml:space="preserve">  private final UncaughtExceptionHandler uncaughtExceptionHandler =</w:t>
      </w:r>
    </w:p>
    <w:p>
      <w:pPr>
        <w:jc w:val="both"/>
      </w:pPr>
      <w:r>
        <w:t xml:space="preserve">      new UncaughtExceptionHandler();</w:t>
      </w:r>
    </w:p>
    <w:p>
      <w:pPr>
        <w:jc w:val="both"/>
      </w:pPr>
      <w:r/>
    </w:p>
    <w:p>
      <w:pPr>
        <w:jc w:val="both"/>
      </w:pPr>
      <w:r>
        <w:t xml:space="preserve">  private EarlybirdServer earlybirdServer;</w:t>
      </w:r>
    </w:p>
    <w:p>
      <w:pPr>
        <w:jc w:val="both"/>
      </w:pPr>
      <w:r>
        <w:t xml:space="preserve">  private EarlybirdAdminManager earlybirdAdminManager;</w:t>
      </w:r>
    </w:p>
    <w:p>
      <w:pPr>
        <w:jc w:val="both"/>
      </w:pPr>
      <w:r/>
    </w:p>
    <w:p>
      <w:pPr>
        <w:jc w:val="both"/>
      </w:pPr>
      <w:r>
        <w:t xml:space="preserve">  public Earlybird() {</w:t>
      </w:r>
    </w:p>
    <w:p>
      <w:pPr>
        <w:jc w:val="both"/>
      </w:pPr>
      <w:r>
        <w:t xml:space="preserve">    // Default health handler is added inside Lifecycle trait.  To override that we need to set it</w:t>
      </w:r>
    </w:p>
    <w:p>
      <w:pPr>
        <w:jc w:val="both"/>
      </w:pPr>
      <w:r>
        <w:t xml:space="preserve">    // in the constructor since HttpAdminServer is started before Earlybird.preMain() is called.</w:t>
      </w:r>
    </w:p>
    <w:p>
      <w:pPr>
        <w:jc w:val="both"/>
      </w:pPr>
      <w:r>
        <w:t xml:space="preserve">    HttpMuxer.addHandler("/health", new EarlybirdHealthHandler());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Needs to be called from preMain and not from onInit() as flags / args parsing happens after</w:t>
      </w:r>
    </w:p>
    <w:p>
      <w:pPr>
        <w:jc w:val="both"/>
      </w:pPr>
      <w:r>
        <w:t xml:space="preserve">   * onInit()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configureFromFlagsAndSetupLogging() {</w:t>
      </w:r>
    </w:p>
    <w:p>
      <w:pPr>
        <w:jc w:val="both"/>
      </w:pPr>
      <w:r>
        <w:t xml:space="preserve">    // Makes sure the EarlybirdStats is injected with a variable repository.</w:t>
      </w:r>
    </w:p>
    <w:p>
      <w:pPr>
        <w:jc w:val="both"/>
      </w:pPr>
      <w:r>
        <w:t xml:space="preserve">    EarlybirdConfig.init(configFile.getWithDefault().get().getName());</w:t>
      </w:r>
    </w:p>
    <w:p>
      <w:pPr>
        <w:jc w:val="both"/>
      </w:pPr>
      <w:r/>
    </w:p>
    <w:p>
      <w:pPr>
        <w:jc w:val="both"/>
      </w:pPr>
      <w:r>
        <w:t xml:space="preserve">    if (logDir.isDefined()) {</w:t>
      </w:r>
    </w:p>
    <w:p>
      <w:pPr>
        <w:jc w:val="both"/>
      </w:pPr>
      <w:r>
        <w:t xml:space="preserve">      EarlybirdConfig.overrideLogDir(logDir.get().get());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LoggerConfiguration(EarlybirdConfig.getLogPropertiesFile(),</w:t>
      </w:r>
    </w:p>
    <w:p>
      <w:pPr>
        <w:jc w:val="both"/>
      </w:pPr>
      <w:r>
        <w:t xml:space="preserve">        EarlybirdConfig.getLogDir()).configure();</w:t>
      </w:r>
    </w:p>
    <w:p>
      <w:pPr>
        <w:jc w:val="both"/>
      </w:pPr>
      <w:r/>
    </w:p>
    <w:p>
      <w:pPr>
        <w:jc w:val="both"/>
      </w:pPr>
      <w:r>
        <w:t xml:space="preserve">    String instanceKey = System.getProperty("aurora.instanceKey");</w:t>
      </w:r>
    </w:p>
    <w:p>
      <w:pPr>
        <w:jc w:val="both"/>
      </w:pPr>
      <w:r>
        <w:t xml:space="preserve">    if (instanceKey != null) {</w:t>
      </w:r>
    </w:p>
    <w:p>
      <w:pPr>
        <w:jc w:val="both"/>
      </w:pPr>
      <w:r>
        <w:t xml:space="preserve">      EarlybirdConfig.setAuroraInstanceKey(AuroraInstanceKey.fromInstanceKey(instanceKey));</w:t>
      </w:r>
    </w:p>
    <w:p>
      <w:pPr>
        <w:jc w:val="both"/>
      </w:pPr>
      <w:r>
        <w:t xml:space="preserve">      LOG.info("Earlybird is running on Aurora");</w:t>
      </w:r>
    </w:p>
    <w:p>
      <w:pPr>
        <w:jc w:val="both"/>
      </w:pPr>
      <w:r>
        <w:t xml:space="preserve">      checkRequiredProperties(EarlybirdProperty::isRequiredOnAurora, "Aurora");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LOG.info("Earlybird is running on dedicated hardware");</w:t>
      </w:r>
    </w:p>
    <w:p>
      <w:pPr>
        <w:jc w:val="both"/>
      </w:pPr>
      <w:r>
        <w:t xml:space="preserve">      checkRequiredProperties(EarlybirdProperty::isRequiredOnDedicated, "dedicated hardware");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LOG.info("Config environment: {}", Config.getEnvironment());</w:t>
      </w:r>
    </w:p>
    <w:p>
      <w:pPr>
        <w:jc w:val="both"/>
      </w:pPr>
      <w:r/>
    </w:p>
    <w:p>
      <w:pPr>
        <w:jc w:val="both"/>
      </w:pPr>
      <w:r>
        <w:t xml:space="preserve">    if (adminPort().isDefined() &amp;&amp; adminPort().get().isDefined()) {</w:t>
      </w:r>
    </w:p>
    <w:p>
      <w:pPr>
        <w:jc w:val="both"/>
      </w:pPr>
      <w:r>
        <w:t xml:space="preserve">      int adminPort = adminPort().get().get().getPort();</w:t>
      </w:r>
    </w:p>
    <w:p>
      <w:pPr>
        <w:jc w:val="both"/>
      </w:pPr>
      <w:r>
        <w:t xml:space="preserve">      LOG.info("Admin port is {}", adminPort);</w:t>
      </w:r>
    </w:p>
    <w:p>
      <w:pPr>
        <w:jc w:val="both"/>
      </w:pPr>
      <w:r>
        <w:t xml:space="preserve">      EarlybirdConfig.setAdminPort(adminPort);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EarlybirdConfig.setOverrideValues(</w:t>
      </w:r>
    </w:p>
    <w:p>
      <w:pPr>
        <w:jc w:val="both"/>
      </w:pPr>
      <w:r>
        <w:t xml:space="preserve">        flagMap.values().stream()</w:t>
      </w:r>
    </w:p>
    <w:p>
      <w:pPr>
        <w:jc w:val="both"/>
      </w:pPr>
      <w:r>
        <w:t xml:space="preserve">            .filter(Flag::isDefined)</w:t>
      </w:r>
    </w:p>
    <w:p>
      <w:pPr>
        <w:jc w:val="both"/>
      </w:pPr>
      <w:r>
        <w:t xml:space="preserve">            .collect(Collectors.toMap(Flag::name, flag -&gt; flag.get().get())));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checkRequiredProperties(</w:t>
      </w:r>
    </w:p>
    <w:p>
      <w:pPr>
        <w:jc w:val="both"/>
      </w:pPr>
      <w:r>
        <w:t xml:space="preserve">      Predicate&lt;EarlybirdProperty&gt; propertyPredicate, String location) {</w:t>
      </w:r>
    </w:p>
    <w:p>
      <w:pPr>
        <w:jc w:val="both"/>
      </w:pPr>
      <w:r>
        <w:t xml:space="preserve">    Arrays.stream(EarlybirdProperty.values())</w:t>
      </w:r>
    </w:p>
    <w:p>
      <w:pPr>
        <w:jc w:val="both"/>
      </w:pPr>
      <w:r>
        <w:t xml:space="preserve">        .filter(propertyPredicate)</w:t>
      </w:r>
    </w:p>
    <w:p>
      <w:pPr>
        <w:jc w:val="both"/>
      </w:pPr>
      <w:r>
        <w:t xml:space="preserve">        .map(property -&gt; flagMap.get(property.name()))</w:t>
      </w:r>
    </w:p>
    <w:p>
      <w:pPr>
        <w:jc w:val="both"/>
      </w:pPr>
      <w:r>
        <w:t xml:space="preserve">        .forEach(flag -&gt;</w:t>
      </w:r>
    </w:p>
    <w:p>
      <w:pPr>
        <w:jc w:val="both"/>
      </w:pPr>
      <w:r>
        <w:t xml:space="preserve">            Preconditions.checkState(flag.isDefined(),</w:t>
      </w:r>
    </w:p>
    <w:p>
      <w:pPr>
        <w:jc w:val="both"/>
      </w:pPr>
      <w:r>
        <w:t xml:space="preserve">                "-%s is required on %s", flag.name(), location));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logEarlybirdInfo()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LOG.info("Hostname: {}", InetAddress.getLocalHost().getHostName());</w:t>
      </w:r>
    </w:p>
    <w:p>
      <w:pPr>
        <w:jc w:val="both"/>
      </w:pPr>
      <w:r>
        <w:t xml:space="preserve">    } catch (UnknownHostException e) {</w:t>
      </w:r>
    </w:p>
    <w:p>
      <w:pPr>
        <w:jc w:val="both"/>
      </w:pPr>
      <w:r>
        <w:t xml:space="preserve">      LOG.info("Unable to be get local host: {}", e.getMessage());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LOG.info("Earlybird info [Name: {}, Zone: {}, Env: {}]",</w:t>
      </w:r>
    </w:p>
    <w:p>
      <w:pPr>
        <w:jc w:val="both"/>
      </w:pPr>
      <w:r>
        <w:t xml:space="preserve">            EarlybirdProperty.EARLYBIRD_NAME.get(),</w:t>
      </w:r>
    </w:p>
    <w:p>
      <w:pPr>
        <w:jc w:val="both"/>
      </w:pPr>
      <w:r>
        <w:t xml:space="preserve">            EarlybirdProperty.ZONE.get(),</w:t>
      </w:r>
    </w:p>
    <w:p>
      <w:pPr>
        <w:jc w:val="both"/>
      </w:pPr>
      <w:r>
        <w:t xml:space="preserve">            EarlybirdProperty.ENV.get());</w:t>
      </w:r>
    </w:p>
    <w:p>
      <w:pPr>
        <w:jc w:val="both"/>
      </w:pPr>
      <w:r>
        <w:t xml:space="preserve">    LOG.info("Earlybird scrubgen from Aurora: {}]",</w:t>
      </w:r>
    </w:p>
    <w:p>
      <w:pPr>
        <w:jc w:val="both"/>
      </w:pPr>
      <w:r>
        <w:t xml:space="preserve">        EarlybirdProperty.EARLYBIRD_SCRUB_GEN.get());</w:t>
      </w:r>
    </w:p>
    <w:p>
      <w:pPr>
        <w:jc w:val="both"/>
      </w:pPr>
      <w:r>
        <w:t xml:space="preserve">    LOG.info("Find final partition config by searching the log for \"Partition config info\"");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EarlybirdServer makeEarlybirdServer() {</w:t>
      </w:r>
    </w:p>
    <w:p>
      <w:pPr>
        <w:jc w:val="both"/>
      </w:pPr>
      <w:r>
        <w:t xml:space="preserve">    EarlybirdWireModule earlybirdWireModule = new EarlybirdWireModule();</w:t>
      </w:r>
    </w:p>
    <w:p>
      <w:pPr>
        <w:jc w:val="both"/>
      </w:pPr>
      <w:r>
        <w:t xml:space="preserve">    EarlybirdServerFactory earlybirdFactory = new EarlybirdServerFactory();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earlybirdFactory.makeEarlybirdServer(earlybirdWireModule);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LOG.error("Exception while constructing EarlybirdServer.",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setupThriftWebForms() {</w:t>
      </w:r>
    </w:p>
    <w:p>
      <w:pPr>
        <w:jc w:val="both"/>
      </w:pPr>
      <w:r>
        <w:t xml:space="preserve">    TwitterServerThriftWebForms.addAdminRoutes(this, TwitterServerThriftWebForms.apply(</w:t>
      </w:r>
    </w:p>
    <w:p>
      <w:pPr>
        <w:jc w:val="both"/>
      </w:pPr>
      <w:r>
        <w:t xml:space="preserve">        ThriftWebFormsSettings.apply(</w:t>
      </w:r>
    </w:p>
    <w:p>
      <w:pPr>
        <w:jc w:val="both"/>
      </w:pPr>
      <w:r>
        <w:t xml:space="preserve">            DisplaySettingsConfig.DEFAULT,</w:t>
      </w:r>
    </w:p>
    <w:p>
      <w:pPr>
        <w:jc w:val="both"/>
      </w:pPr>
      <w:r>
        <w:t xml:space="preserve">            ThriftServiceSettings.apply(</w:t>
      </w:r>
    </w:p>
    <w:p>
      <w:pPr>
        <w:jc w:val="both"/>
      </w:pPr>
      <w:r>
        <w:t xml:space="preserve">                EarlybirdService.ServiceIface.class.getSimpleName(),</w:t>
      </w:r>
    </w:p>
    <w:p>
      <w:pPr>
        <w:jc w:val="both"/>
      </w:pPr>
      <w:r>
        <w:t xml:space="preserve">                EarlybirdConfig.getThriftPort()),</w:t>
      </w:r>
    </w:p>
    <w:p>
      <w:pPr>
        <w:jc w:val="both"/>
      </w:pPr>
      <w:r>
        <w:t xml:space="preserve">            ThriftClientSettingsConfig.makeCompactRequired(</w:t>
      </w:r>
    </w:p>
    <w:p>
      <w:pPr>
        <w:jc w:val="both"/>
      </w:pPr>
      <w:r>
        <w:t xml:space="preserve">                EarlybirdProperty.getServiceIdentifier()),</w:t>
      </w:r>
    </w:p>
    <w:p>
      <w:pPr>
        <w:jc w:val="both"/>
      </w:pPr>
      <w:r>
        <w:t xml:space="preserve">            ThriftMethodSettingsConfig.access(</w:t>
      </w:r>
    </w:p>
    <w:p>
      <w:pPr>
        <w:jc w:val="both"/>
      </w:pPr>
      <w:r>
        <w:t xml:space="preserve">              MethodOptionsAccessConfig.byLdapGroup(</w:t>
      </w:r>
    </w:p>
    <w:p>
      <w:pPr>
        <w:jc w:val="both"/>
      </w:pPr>
      <w:r>
        <w:t xml:space="preserve">                SearchThriftWebFormsAccess.READ_LDAP_GROUP))),</w:t>
      </w:r>
    </w:p>
    <w:p>
      <w:pPr>
        <w:jc w:val="both"/>
      </w:pPr>
      <w:r>
        <w:t xml:space="preserve">        scala.reflect.ClassTag$.MODULE$.apply(EarlybirdService.ServiceIface.class)));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setupDeciderWebForms() {</w:t>
      </w:r>
    </w:p>
    <w:p>
      <w:pPr>
        <w:jc w:val="both"/>
      </w:pPr>
      <w:r>
        <w:t xml:space="preserve">    addAdminRoute(</w:t>
      </w:r>
    </w:p>
    <w:p>
      <w:pPr>
        <w:jc w:val="both"/>
      </w:pPr>
      <w:r>
        <w:t xml:space="preserve">        DeciderHandler$.MODULE$.route(</w:t>
      </w:r>
    </w:p>
    <w:p>
      <w:pPr>
        <w:jc w:val="both"/>
      </w:pPr>
      <w:r>
        <w:t xml:space="preserve">            "earlybird",</w:t>
      </w:r>
    </w:p>
    <w:p>
      <w:pPr>
        <w:jc w:val="both"/>
      </w:pPr>
      <w:r>
        <w:t xml:space="preserve">            EarlybirdDecider.getMutableDecisionMaker(),</w:t>
      </w:r>
    </w:p>
    <w:p>
      <w:pPr>
        <w:jc w:val="both"/>
      </w:pPr>
      <w:r>
        <w:t xml:space="preserve">            EarlybirdDecider.getDecider()));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Http.Server configureAdminHttpServer(Http.Server server) {</w:t>
      </w:r>
    </w:p>
    <w:p>
      <w:pPr>
        <w:jc w:val="both"/>
      </w:pPr>
      <w:r>
        <w:t xml:space="preserve">    return server.withMonitor(uncaughtExceptionHandler);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preMain() {</w:t>
      </w:r>
    </w:p>
    <w:p>
      <w:pPr>
        <w:jc w:val="both"/>
      </w:pPr>
      <w:r>
        <w:t xml:space="preserve">    configureFromFlagsAndSetupLogging();</w:t>
      </w:r>
    </w:p>
    <w:p>
      <w:pPr>
        <w:jc w:val="both"/>
      </w:pPr>
      <w:r>
        <w:t xml:space="preserve">    logEarlybirdInfo();</w:t>
      </w:r>
    </w:p>
    <w:p>
      <w:pPr>
        <w:jc w:val="both"/>
      </w:pPr>
      <w:r>
        <w:t xml:space="preserve">    LOG.info("Starting preMain()");</w:t>
      </w:r>
    </w:p>
    <w:p>
      <w:pPr>
        <w:jc w:val="both"/>
      </w:pPr>
      <w:r/>
    </w:p>
    <w:p>
      <w:pPr>
        <w:jc w:val="both"/>
      </w:pPr>
      <w:r>
        <w:t xml:space="preserve">    BuildInfoStats.export();</w:t>
      </w:r>
    </w:p>
    <w:p>
      <w:pPr>
        <w:jc w:val="both"/>
      </w:pPr>
      <w:r>
        <w:t xml:space="preserve">    PlatformStatsExporter.exportPlatformStats();</w:t>
      </w:r>
    </w:p>
    <w:p>
      <w:pPr>
        <w:jc w:val="both"/>
      </w:pPr>
      <w:r/>
    </w:p>
    <w:p>
      <w:pPr>
        <w:jc w:val="both"/>
      </w:pPr>
      <w:r>
        <w:t xml:space="preserve">    // Use our own exception handler to monitor all unhandled exceptions.</w:t>
      </w:r>
    </w:p>
    <w:p>
      <w:pPr>
        <w:jc w:val="both"/>
      </w:pPr>
      <w:r>
        <w:t xml:space="preserve">    Thread.setDefaultUncaughtExceptionHandler((thread, e) -&gt; {</w:t>
      </w:r>
    </w:p>
    <w:p>
      <w:pPr>
        <w:jc w:val="both"/>
      </w:pPr>
      <w:r>
        <w:t xml:space="preserve">      LOG.error("Invoked default uncaught exception handler.");</w:t>
      </w:r>
    </w:p>
    <w:p>
      <w:pPr>
        <w:jc w:val="both"/>
      </w:pPr>
      <w:r>
        <w:t xml:space="preserve">      uncaughtExceptionHandler.handle(e);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  LOG.info("Registered unhandled exception monitor.");</w:t>
      </w:r>
    </w:p>
    <w:p>
      <w:pPr>
        <w:jc w:val="both"/>
      </w:pPr>
      <w:r/>
    </w:p>
    <w:p>
      <w:pPr>
        <w:jc w:val="both"/>
      </w:pPr>
      <w:r>
        <w:t xml:space="preserve">    Kerberos.kinit(</w:t>
      </w:r>
    </w:p>
    <w:p>
      <w:pPr>
        <w:jc w:val="both"/>
      </w:pPr>
      <w:r>
        <w:t xml:space="preserve">        EarlybirdConfig.getString("kerberos_user", ""),</w:t>
      </w:r>
    </w:p>
    <w:p>
      <w:pPr>
        <w:jc w:val="both"/>
      </w:pPr>
      <w:r>
        <w:t xml:space="preserve">        EarlybirdConfig.getString("kerberos_keytab_path", "")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LOG.info("Creating earlybird server.");</w:t>
      </w:r>
    </w:p>
    <w:p>
      <w:pPr>
        <w:jc w:val="both"/>
      </w:pPr>
      <w:r>
        <w:t xml:space="preserve">    earlybirdServer = makeEarlybirdServer();</w:t>
      </w:r>
    </w:p>
    <w:p>
      <w:pPr>
        <w:jc w:val="both"/>
      </w:pPr>
      <w:r/>
    </w:p>
    <w:p>
      <w:pPr>
        <w:jc w:val="both"/>
      </w:pPr>
      <w:r>
        <w:t xml:space="preserve">    uncaughtExceptionHandler.setShutdownHook(() -&gt; {</w:t>
      </w:r>
    </w:p>
    <w:p>
      <w:pPr>
        <w:jc w:val="both"/>
      </w:pPr>
      <w:r>
        <w:t xml:space="preserve">      earlybirdServer.shutdown();</w:t>
      </w:r>
    </w:p>
    <w:p>
      <w:pPr>
        <w:jc w:val="both"/>
      </w:pPr>
      <w:r>
        <w:t xml:space="preserve">      this.close();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earlybirdAdminManager = EarlybirdAdminManager.create(earlybirdServer);</w:t>
      </w:r>
    </w:p>
    <w:p>
      <w:pPr>
        <w:jc w:val="both"/>
      </w:pPr>
      <w:r>
        <w:t xml:space="preserve">    earlybirdAdminManager.start();</w:t>
      </w:r>
    </w:p>
    <w:p>
      <w:pPr>
        <w:jc w:val="both"/>
      </w:pPr>
      <w:r>
        <w:t xml:space="preserve">    LOG.info("Started admin interface.");</w:t>
      </w:r>
    </w:p>
    <w:p>
      <w:pPr>
        <w:jc w:val="both"/>
      </w:pPr>
      <w:r/>
    </w:p>
    <w:p>
      <w:pPr>
        <w:jc w:val="both"/>
      </w:pPr>
      <w:r>
        <w:t xml:space="preserve">    setupThriftWebForms();</w:t>
      </w:r>
    </w:p>
    <w:p>
      <w:pPr>
        <w:jc w:val="both"/>
      </w:pPr>
      <w:r>
        <w:t xml:space="preserve">    setupDeciderWebForms();</w:t>
      </w:r>
    </w:p>
    <w:p>
      <w:pPr>
        <w:jc w:val="both"/>
      </w:pPr>
      <w:r/>
    </w:p>
    <w:p>
      <w:pPr>
        <w:jc w:val="both"/>
      </w:pPr>
      <w:r>
        <w:t xml:space="preserve">    LOG.info("Opened thrift serving form.");</w:t>
      </w:r>
    </w:p>
    <w:p>
      <w:pPr>
        <w:jc w:val="both"/>
      </w:pPr>
      <w:r/>
    </w:p>
    <w:p>
      <w:pPr>
        <w:jc w:val="both"/>
      </w:pPr>
      <w:r>
        <w:t xml:space="preserve">    LOG.info("preMain() complete.");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main() throws InterruptedException, TimeoutException, EarlybirdStartupException {</w:t>
      </w:r>
    </w:p>
    <w:p>
      <w:pPr>
        <w:jc w:val="both"/>
      </w:pPr>
      <w:r>
        <w:t xml:space="preserve">    innerMain();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Setting up an innerMain() so that tests can mock out the contents of main without interfering</w:t>
      </w:r>
    </w:p>
    <w:p>
      <w:pPr>
        <w:jc w:val="both"/>
      </w:pPr>
      <w:r>
        <w:t xml:space="preserve">   * with reflection being done in App.scala looking for a method named "main".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innerMain() throws TimeoutException, InterruptedException, EarlybirdStartupException {</w:t>
      </w:r>
    </w:p>
    <w:p>
      <w:pPr>
        <w:jc w:val="both"/>
      </w:pPr>
      <w:r>
        <w:t xml:space="preserve">    LOG.info("Starting main().");</w:t>
      </w:r>
    </w:p>
    <w:p>
      <w:pPr>
        <w:jc w:val="both"/>
      </w:pPr>
      <w:r/>
    </w:p>
    <w:p>
      <w:pPr>
        <w:jc w:val="both"/>
      </w:pPr>
      <w:r>
        <w:t xml:space="preserve">    // If this method throws, TwitterServer will catch the exception and call close, so we don't</w:t>
      </w:r>
    </w:p>
    <w:p>
      <w:pPr>
        <w:jc w:val="both"/>
      </w:pPr>
      <w:r>
        <w:t xml:space="preserve">    // catch it here.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earlybirdServer.start();</w:t>
      </w:r>
    </w:p>
    <w:p>
      <w:pPr>
        <w:jc w:val="both"/>
      </w:pPr>
      <w:r>
        <w:t xml:space="preserve">    } catch (Throwable throwable) {</w:t>
      </w:r>
    </w:p>
    <w:p>
      <w:pPr>
        <w:jc w:val="both"/>
      </w:pPr>
      <w:r>
        <w:t xml:space="preserve">      LOG.error("Exception while starting:", throwable);</w:t>
      </w:r>
    </w:p>
    <w:p>
      <w:pPr>
        <w:jc w:val="both"/>
      </w:pPr>
      <w:r>
        <w:t xml:space="preserve">      throw throwable;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Await.ready(adminHttpServer());</w:t>
      </w:r>
    </w:p>
    <w:p>
      <w:pPr>
        <w:jc w:val="both"/>
      </w:pPr>
      <w:r>
        <w:t xml:space="preserve">    LOG.info("main() complete.");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onExit() {</w:t>
      </w:r>
    </w:p>
    <w:p>
      <w:pPr>
        <w:jc w:val="both"/>
      </w:pPr>
      <w:r>
        <w:t xml:space="preserve">    LOG.info("Starting onExit()");</w:t>
      </w:r>
    </w:p>
    <w:p>
      <w:pPr>
        <w:jc w:val="both"/>
      </w:pPr>
      <w:r>
        <w:t xml:space="preserve">    earlybirdServer.shutdown();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earlybirdAdminManager.doShutdown();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LOG.warn("earlybirdAdminManager shutdown was interrupted with " +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LOG.info("onExit() complete.");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