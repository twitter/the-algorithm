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java.util.ArrayDeque;</w:t>
      </w:r>
    </w:p>
    <w:p>
      <w:pPr>
        <w:jc w:val="both"/>
      </w:pPr>
      <w:r>
        <w:t>import java.util.Queue;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java.util.concurrent.ConcurrentSkipListSet;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com.twitter.util.Time;</w:t>
      </w:r>
    </w:p>
    <w:p>
      <w:pPr>
        <w:jc w:val="both"/>
      </w:pPr>
      <w:r/>
    </w:p>
    <w:p>
      <w:pPr>
        <w:jc w:val="both"/>
      </w:pPr>
      <w:r>
        <w:t>public class AudioSpaceTable {</w:t>
      </w:r>
    </w:p>
    <w:p>
      <w:pPr>
        <w:jc w:val="both"/>
      </w:pPr>
      <w:r>
        <w:t xml:space="preserve">  private static final String STATS_PREFIX = "audio_space_";</w:t>
      </w:r>
    </w:p>
    <w:p>
      <w:pPr>
        <w:jc w:val="both"/>
      </w:pPr>
      <w:r>
        <w:t xml:space="preserve">  private static final Duration AUDIO_EVENT_EXPIRATION_DURATION =</w:t>
      </w:r>
    </w:p>
    <w:p>
      <w:pPr>
        <w:jc w:val="both"/>
      </w:pPr>
      <w:r>
        <w:t xml:space="preserve">      Duration.fromHours(12);</w:t>
      </w:r>
    </w:p>
    <w:p>
      <w:pPr>
        <w:jc w:val="both"/>
      </w:pPr>
      <w:r/>
    </w:p>
    <w:p>
      <w:pPr>
        <w:jc w:val="both"/>
      </w:pPr>
      <w:r>
        <w:t xml:space="preserve">  private final Set&lt;String&gt; startedSpaces;</w:t>
      </w:r>
    </w:p>
    <w:p>
      <w:pPr>
        <w:jc w:val="both"/>
      </w:pPr>
      <w:r>
        <w:t xml:space="preserve">  private final Set&lt;String&gt; finishedSpaces;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timestampedSpaceEvents contains both start and finish events.</w:t>
      </w:r>
    </w:p>
    <w:p>
      <w:pPr>
        <w:jc w:val="both"/>
      </w:pPr>
      <w:r>
        <w:t xml:space="preserve">   * This is to aid in the case in which we receive only on or the other for a spaceId -- start or finish</w:t>
      </w:r>
    </w:p>
    <w:p>
      <w:pPr>
        <w:jc w:val="both"/>
      </w:pPr>
      <w:r>
        <w:t xml:space="preserve">   * without doing this, we could potentially never purge from the sets.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Queue&lt;Pair&lt;Time, String&gt;&gt; timestampedSpaceEvents;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private final SearchRateCounter audioSpaceStarts =</w:t>
      </w:r>
    </w:p>
    <w:p>
      <w:pPr>
        <w:jc w:val="both"/>
      </w:pPr>
      <w:r>
        <w:t xml:space="preserve">      SearchRateCounter.export(STATS_PREFIX + "stream_starts");</w:t>
      </w:r>
    </w:p>
    <w:p>
      <w:pPr>
        <w:jc w:val="both"/>
      </w:pPr>
      <w:r>
        <w:t xml:space="preserve">  private final SearchRateCounter audioSpaceFinishes =</w:t>
      </w:r>
    </w:p>
    <w:p>
      <w:pPr>
        <w:jc w:val="both"/>
      </w:pPr>
      <w:r>
        <w:t xml:space="preserve">      SearchRateCounter.export(STATS_PREFIX + "stream_finishes");</w:t>
      </w:r>
    </w:p>
    <w:p>
      <w:pPr>
        <w:jc w:val="both"/>
      </w:pPr>
      <w:r>
        <w:t xml:space="preserve">  private final SearchRateCounter isRunningCalls =</w:t>
      </w:r>
    </w:p>
    <w:p>
      <w:pPr>
        <w:jc w:val="both"/>
      </w:pPr>
      <w:r>
        <w:t xml:space="preserve">      SearchRateCounter.export(STATS_PREFIX + "is_running_calls");</w:t>
      </w:r>
    </w:p>
    <w:p>
      <w:pPr>
        <w:jc w:val="both"/>
      </w:pPr>
      <w:r>
        <w:t xml:space="preserve">  private final SearchRateCounter audioSpaceDuplicateStarts =</w:t>
      </w:r>
    </w:p>
    <w:p>
      <w:pPr>
        <w:jc w:val="both"/>
      </w:pPr>
      <w:r>
        <w:t xml:space="preserve">      SearchRateCounter.export(STATS_PREFIX + "duplicate_start_events");</w:t>
      </w:r>
    </w:p>
    <w:p>
      <w:pPr>
        <w:jc w:val="both"/>
      </w:pPr>
      <w:r>
        <w:t xml:space="preserve">  private final SearchRateCounter audioSpaceDuplicateFinishes =</w:t>
      </w:r>
    </w:p>
    <w:p>
      <w:pPr>
        <w:jc w:val="both"/>
      </w:pPr>
      <w:r>
        <w:t xml:space="preserve">      SearchRateCounter.export(STATS_PREFIX + "duplicate_finish_events");</w:t>
      </w:r>
    </w:p>
    <w:p>
      <w:pPr>
        <w:jc w:val="both"/>
      </w:pPr>
      <w:r>
        <w:t xml:space="preserve">  private final SearchRateCounter startsProcessedAfterCorrespondingFinishes =</w:t>
      </w:r>
    </w:p>
    <w:p>
      <w:pPr>
        <w:jc w:val="both"/>
      </w:pPr>
      <w:r>
        <w:t xml:space="preserve">      SearchRateCounter.export(STATS_PREFIX + "starts_processed_after_corresponding_finishes");</w:t>
      </w:r>
    </w:p>
    <w:p>
      <w:pPr>
        <w:jc w:val="both"/>
      </w:pPr>
      <w:r>
        <w:t xml:space="preserve">  private final SearchRateCounter finishesProcessedWithoutCorrespondingStarts =</w:t>
      </w:r>
    </w:p>
    <w:p>
      <w:pPr>
        <w:jc w:val="both"/>
      </w:pPr>
      <w:r>
        <w:t xml:space="preserve">      SearchRateCounter.export(STATS_PREFIX + "finishes_processed_without_corresponding_starts");</w:t>
      </w:r>
    </w:p>
    <w:p>
      <w:pPr>
        <w:jc w:val="both"/>
      </w:pPr>
      <w:r/>
    </w:p>
    <w:p>
      <w:pPr>
        <w:jc w:val="both"/>
      </w:pPr>
      <w:r>
        <w:t xml:space="preserve">  public AudioSpaceTable(Clock clock) {</w:t>
      </w:r>
    </w:p>
    <w:p>
      <w:pPr>
        <w:jc w:val="both"/>
      </w:pPr>
      <w:r>
        <w:t xml:space="preserve">    // We read and write from different threads, so we need a thread-safe set implementation.</w:t>
      </w:r>
    </w:p>
    <w:p>
      <w:pPr>
        <w:jc w:val="both"/>
      </w:pPr>
      <w:r>
        <w:t xml:space="preserve">    startedSpaces = new ConcurrentSkipListSet&lt;&gt;();</w:t>
      </w:r>
    </w:p>
    <w:p>
      <w:pPr>
        <w:jc w:val="both"/>
      </w:pPr>
      <w:r>
        <w:t xml:space="preserve">    finishedSpaces = new ConcurrentSkipListSet&lt;&gt;();</w:t>
      </w:r>
    </w:p>
    <w:p>
      <w:pPr>
        <w:jc w:val="both"/>
      </w:pPr>
      <w:r>
        <w:t xml:space="preserve">    timestampedSpaceEvents = new ArrayDeque&lt;&gt;();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SearchCustomGauge.export(STATS_PREFIX + "live", this::getNumberOfLiveAudioSpaces);</w:t>
      </w:r>
    </w:p>
    <w:p>
      <w:pPr>
        <w:jc w:val="both"/>
      </w:pPr>
      <w:r>
        <w:t xml:space="preserve">    SearchCustomGauge.export(STATS_PREFIX + "retained_starts", startedSpaces::size);</w:t>
      </w:r>
    </w:p>
    <w:p>
      <w:pPr>
        <w:jc w:val="both"/>
      </w:pPr>
      <w:r>
        <w:t xml:space="preserve">    SearchCustomGauge.export(STATS_PREFIX + "retained_finishes", finishedSpaces::size);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getNumberOfLiveAudioSpaces() {</w:t>
      </w:r>
    </w:p>
    <w:p>
      <w:pPr>
        <w:jc w:val="both"/>
      </w:pPr>
      <w:r>
        <w:t xml:space="preserve">    // This call is a bit expensive, but I logged it and it's getting called once a minute, at</w:t>
      </w:r>
    </w:p>
    <w:p>
      <w:pPr>
        <w:jc w:val="both"/>
      </w:pPr>
      <w:r>
        <w:t xml:space="preserve">    // the beginning of the minute, so it's fine.</w:t>
      </w:r>
    </w:p>
    <w:p>
      <w:pPr>
        <w:jc w:val="both"/>
      </w:pPr>
      <w:r>
        <w:t xml:space="preserve">    int count = 0;</w:t>
      </w:r>
    </w:p>
    <w:p>
      <w:pPr>
        <w:jc w:val="both"/>
      </w:pPr>
      <w:r>
        <w:t xml:space="preserve">    for (String startedSpace : startedSpaces) {</w:t>
      </w:r>
    </w:p>
    <w:p>
      <w:pPr>
        <w:jc w:val="both"/>
      </w:pPr>
      <w:r>
        <w:t xml:space="preserve">      count += finishedSpaces.contains(startedSpace) ? 0 : 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keep spaces that have started in the last 12 hours.</w:t>
      </w:r>
    </w:p>
    <w:p>
      <w:pPr>
        <w:jc w:val="both"/>
      </w:pPr>
      <w:r>
        <w:t xml:space="preserve">   * This is called on every start space event received, and cleans up</w:t>
      </w:r>
    </w:p>
    <w:p>
      <w:pPr>
        <w:jc w:val="both"/>
      </w:pPr>
      <w:r>
        <w:t xml:space="preserve">   * the retained spaces so memory usage does not become too high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purgeOldSpaces() {</w:t>
      </w:r>
    </w:p>
    <w:p>
      <w:pPr>
        <w:jc w:val="both"/>
      </w:pPr>
      <w:r>
        <w:t xml:space="preserve">    Pair&lt;Time, String&gt; oldest = timestampedSpaceEvents.peek();</w:t>
      </w:r>
    </w:p>
    <w:p>
      <w:pPr>
        <w:jc w:val="both"/>
      </w:pPr>
      <w:r>
        <w:t xml:space="preserve">    Time now = Time.fromMilliseconds(clock.nowMillis());</w:t>
      </w:r>
    </w:p>
    <w:p>
      <w:pPr>
        <w:jc w:val="both"/>
      </w:pPr>
      <w:r>
        <w:t xml:space="preserve">    while (oldest != null) {</w:t>
      </w:r>
    </w:p>
    <w:p>
      <w:pPr>
        <w:jc w:val="both"/>
      </w:pPr>
      <w:r>
        <w:t xml:space="preserve">      Duration durationSinceInsert = now.minus(oldest.getFirst());</w:t>
      </w:r>
    </w:p>
    <w:p>
      <w:pPr>
        <w:jc w:val="both"/>
      </w:pPr>
      <w:r>
        <w:t xml:space="preserve">      if (durationSinceInsert.compareTo(AUDIO_EVENT_EXPIRATION_DURATION) &gt; 0) {</w:t>
      </w:r>
    </w:p>
    <w:p>
      <w:pPr>
        <w:jc w:val="both"/>
      </w:pPr>
      <w:r>
        <w:t xml:space="preserve">        // This event has expired, so we purge it and move on to the next.</w:t>
      </w:r>
    </w:p>
    <w:p>
      <w:pPr>
        <w:jc w:val="both"/>
      </w:pPr>
      <w:r>
        <w:t xml:space="preserve">        String oldSpaceId = oldest.getSecond();</w:t>
      </w:r>
    </w:p>
    <w:p>
      <w:pPr>
        <w:jc w:val="both"/>
      </w:pPr>
      <w:r>
        <w:t xml:space="preserve">        startedSpaces.remove(oldSpaceId);</w:t>
      </w:r>
    </w:p>
    <w:p>
      <w:pPr>
        <w:jc w:val="both"/>
      </w:pPr>
      <w:r>
        <w:t xml:space="preserve">        finishedSpaces.remove(oldSpaceId);</w:t>
      </w:r>
    </w:p>
    <w:p>
      <w:pPr>
        <w:jc w:val="both"/>
      </w:pPr>
      <w:r>
        <w:t xml:space="preserve">        oldest = timestampedSpaceEvents.poll();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Oldest event is not old enough so quit purging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Record AudioSpace start event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audioSpaceStarts(String spaceId) {</w:t>
      </w:r>
    </w:p>
    <w:p>
      <w:pPr>
        <w:jc w:val="both"/>
      </w:pPr>
      <w:r>
        <w:t xml:space="preserve">    audioSpaceStarts.increment();</w:t>
      </w:r>
    </w:p>
    <w:p>
      <w:pPr>
        <w:jc w:val="both"/>
      </w:pPr>
      <w:r>
        <w:t xml:space="preserve">    boolean spaceSeenBefore = !startedSpaces.add(spaceId);</w:t>
      </w:r>
    </w:p>
    <w:p>
      <w:pPr>
        <w:jc w:val="both"/>
      </w:pPr>
      <w:r>
        <w:t xml:space="preserve">    if (spaceSeenBefore) {</w:t>
      </w:r>
    </w:p>
    <w:p>
      <w:pPr>
        <w:jc w:val="both"/>
      </w:pPr>
      <w:r>
        <w:t xml:space="preserve">      audioSpaceDuplicateStarts.increment();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(finishedSpaces.contains(spaceId)) {</w:t>
      </w:r>
    </w:p>
    <w:p>
      <w:pPr>
        <w:jc w:val="both"/>
      </w:pPr>
      <w:r>
        <w:t xml:space="preserve">      startsProcessedAfterCorrespondingFinishes.increment();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timestampedSpaceEvents.add(new Pair(Time.fromMilliseconds(clock.nowMillis()), spaceId));</w:t>
      </w:r>
    </w:p>
    <w:p>
      <w:pPr>
        <w:jc w:val="both"/>
      </w:pPr>
      <w:r>
        <w:t xml:space="preserve">    purgeOldSpaces();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Record AudioSpace finish event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audioSpaceFinishes(String spaceId) {</w:t>
      </w:r>
    </w:p>
    <w:p>
      <w:pPr>
        <w:jc w:val="both"/>
      </w:pPr>
      <w:r>
        <w:t xml:space="preserve">    audioSpaceFinishes.increment();</w:t>
      </w:r>
    </w:p>
    <w:p>
      <w:pPr>
        <w:jc w:val="both"/>
      </w:pPr>
      <w:r>
        <w:t xml:space="preserve">    boolean spaceSeenBefore = !finishedSpaces.add(spaceId);</w:t>
      </w:r>
    </w:p>
    <w:p>
      <w:pPr>
        <w:jc w:val="both"/>
      </w:pPr>
      <w:r>
        <w:t xml:space="preserve">    if (spaceSeenBefore) {</w:t>
      </w:r>
    </w:p>
    <w:p>
      <w:pPr>
        <w:jc w:val="both"/>
      </w:pPr>
      <w:r>
        <w:t xml:space="preserve">      audioSpaceDuplicateFinishes.increment();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(!startedSpaces.contains(spaceId)) {</w:t>
      </w:r>
    </w:p>
    <w:p>
      <w:pPr>
        <w:jc w:val="both"/>
      </w:pPr>
      <w:r>
        <w:t xml:space="preserve">      finishesProcessedWithoutCorrespondingStarts.increment();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timestampedSpaceEvents.add(new Pair(Time.fromMilliseconds(clock.nowMillis()), spaceId));</w:t>
      </w:r>
    </w:p>
    <w:p>
      <w:pPr>
        <w:jc w:val="both"/>
      </w:pPr>
      <w:r>
        <w:t xml:space="preserve">    purgeOldSpaces();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isRunning(String spaceId) {</w:t>
      </w:r>
    </w:p>
    <w:p>
      <w:pPr>
        <w:jc w:val="both"/>
      </w:pPr>
      <w:r>
        <w:t xml:space="preserve">    isRunningCalls.increment();</w:t>
      </w:r>
    </w:p>
    <w:p>
      <w:pPr>
        <w:jc w:val="both"/>
      </w:pPr>
      <w:r>
        <w:t xml:space="preserve">    return startedSpaces.contains(spaceId) &amp;&amp; !finishedSpaces.contains(spaceId);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 stats on this AudioSpaceTable</w:t>
      </w:r>
    </w:p>
    <w:p>
      <w:pPr>
        <w:jc w:val="both"/>
      </w:pPr>
      <w:r>
        <w:t xml:space="preserve">   * @return Stats string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"AudioSpaceTable: Starts: " + audioSpaceStarts.getCounter().get()</w:t>
      </w:r>
    </w:p>
    <w:p>
      <w:pPr>
        <w:jc w:val="both"/>
      </w:pPr>
      <w:r>
        <w:t xml:space="preserve">        + ", Finishes: " + audioSpaceFinishes.getCounter().get()</w:t>
      </w:r>
    </w:p>
    <w:p>
      <w:pPr>
        <w:jc w:val="both"/>
      </w:pPr>
      <w:r>
        <w:t xml:space="preserve">        + ", Retained starts: " + startedSpaces.size()</w:t>
      </w:r>
    </w:p>
    <w:p>
      <w:pPr>
        <w:jc w:val="both"/>
      </w:pPr>
      <w:r>
        <w:t xml:space="preserve">        + ", Retained finishes: " + finishedSpaces.size()</w:t>
      </w:r>
    </w:p>
    <w:p>
      <w:pPr>
        <w:jc w:val="both"/>
      </w:pPr>
      <w:r>
        <w:t xml:space="preserve">        + ", Currently live: " + getNumberOfLiveAudioSpaces();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Set&lt;String&gt; getStartedSpaces() {</w:t>
      </w:r>
    </w:p>
    <w:p>
      <w:pPr>
        <w:jc w:val="both"/>
      </w:pPr>
      <w:r>
        <w:t xml:space="preserve">    return startedSpaces;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Set&lt;String&gt; getFinishedSpaces() {</w:t>
      </w:r>
    </w:p>
    <w:p>
      <w:pPr>
        <w:jc w:val="both"/>
      </w:pPr>
      <w:r>
        <w:t xml:space="preserve">    return finishedSpaces;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