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java.io.File;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java.util.SortedSet;</w:t>
      </w:r>
    </w:p>
    <w:p>
      <w:pPr>
        <w:jc w:val="both"/>
      </w:pPr>
      <w:r>
        <w:t>import java.util.TreeSet;</w:t>
      </w:r>
    </w:p>
    <w:p>
      <w:pPr>
        <w:jc w:val="both"/>
      </w:pPr>
      <w:r/>
    </w:p>
    <w:p>
      <w:pPr>
        <w:jc w:val="both"/>
      </w:pPr>
      <w:r>
        <w:t>import javax.annotation.Nonnull;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org.apache.commons.io.FileUtils;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com.twitter.search.common.partitioning.base.Segment;</w:t>
      </w:r>
    </w:p>
    <w:p>
      <w:pPr>
        <w:jc w:val="both"/>
      </w:pPr>
      <w:r>
        <w:t>import com.twitter.search.common.schema.earlybird.FlushVersion;</w:t>
      </w:r>
    </w:p>
    <w:p>
      <w:pPr>
        <w:jc w:val="both"/>
      </w:pPr>
      <w:r>
        <w:t>import com.twitter.search.earlybird.archive.ArchiveSearchPartitionManager;</w:t>
      </w:r>
    </w:p>
    <w:p>
      <w:pPr>
        <w:jc w:val="both"/>
      </w:pPr>
      <w:r>
        <w:t>import com.twitter.search.earlybird.archive.ArchiveTimeSlicer;</w:t>
      </w:r>
    </w:p>
    <w:p>
      <w:pPr>
        <w:jc w:val="both"/>
      </w:pPr>
      <w:r>
        <w:t>import com.twitter.search.earlybird.archive.ArchiveTimeSlicer.ArchiveTimeSlice;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com.twitter.search.earlybird.factory.EarlybirdIndexConfigUtil;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removes older flush version segments.</w:t>
      </w:r>
    </w:p>
    <w:p>
      <w:pPr>
        <w:jc w:val="both"/>
      </w:pPr>
      <w:r>
        <w:t xml:space="preserve"> * Considering that we almost never increase status flush versions, old statuses are not cleaned up</w:t>
      </w:r>
    </w:p>
    <w:p>
      <w:pPr>
        <w:jc w:val="both"/>
      </w:pPr>
      <w:r>
        <w:t xml:space="preserve"> * automatically.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SegmentVulture {</w:t>
      </w:r>
    </w:p>
    <w:p>
      <w:pPr>
        <w:jc w:val="both"/>
      </w:pPr>
      <w:r>
        <w:t xml:space="preserve">  private static final Logger LOG = LoggerFactory.getLogger(SegmentVulture.class);</w:t>
      </w:r>
    </w:p>
    <w:p>
      <w:pPr>
        <w:jc w:val="both"/>
      </w:pPr>
      <w:r>
        <w:t xml:space="preserve">  @VisibleForTesting // Not final for testing.</w:t>
      </w:r>
    </w:p>
    <w:p>
      <w:pPr>
        <w:jc w:val="both"/>
      </w:pPr>
      <w:r>
        <w:t xml:space="preserve">  protected static int numIndexFlushVersionsToKeep =</w:t>
      </w:r>
    </w:p>
    <w:p>
      <w:pPr>
        <w:jc w:val="both"/>
      </w:pPr>
      <w:r>
        <w:t xml:space="preserve">      EarlybirdConfig.getInt("number_of_flush_versions_to_keep", 2);</w:t>
      </w:r>
    </w:p>
    <w:p>
      <w:pPr>
        <w:jc w:val="both"/>
      </w:pPr>
      <w:r/>
    </w:p>
    <w:p>
      <w:pPr>
        <w:jc w:val="both"/>
      </w:pPr>
      <w:r>
        <w:t xml:space="preserve">  private SegmentVulture() {</w:t>
      </w:r>
    </w:p>
    <w:p>
      <w:pPr>
        <w:jc w:val="both"/>
      </w:pPr>
      <w:r>
        <w:t xml:space="preserve">    // this never gets called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 old build generations, keep currentGeneration.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void removeOldBuildGenerations(String rootDirPath, String currentGeneration) {</w:t>
      </w:r>
    </w:p>
    <w:p>
      <w:pPr>
        <w:jc w:val="both"/>
      </w:pPr>
      <w:r>
        <w:t xml:space="preserve">    File rootDir = new File(rootDirPath);</w:t>
      </w:r>
    </w:p>
    <w:p>
      <w:pPr>
        <w:jc w:val="both"/>
      </w:pPr>
      <w:r/>
    </w:p>
    <w:p>
      <w:pPr>
        <w:jc w:val="both"/>
      </w:pPr>
      <w:r>
        <w:t xml:space="preserve">    if (!rootDir.exists() || !rootDir.isDirectory()) {</w:t>
      </w:r>
    </w:p>
    <w:p>
      <w:pPr>
        <w:jc w:val="both"/>
      </w:pPr>
      <w:r>
        <w:t xml:space="preserve">      LOG.error("Root directory is invalid: " + rootDirPath);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File[] buildGenerations = rootDir.listFiles();</w:t>
      </w:r>
    </w:p>
    <w:p>
      <w:pPr>
        <w:jc w:val="both"/>
      </w:pPr>
      <w:r/>
    </w:p>
    <w:p>
      <w:pPr>
        <w:jc w:val="both"/>
      </w:pPr>
      <w:r>
        <w:t xml:space="preserve">    for (File generation : buildGenerations) {</w:t>
      </w:r>
    </w:p>
    <w:p>
      <w:pPr>
        <w:jc w:val="both"/>
      </w:pPr>
      <w:r>
        <w:t xml:space="preserve">      if (generation.getName().equals(currentGeneration)) {</w:t>
      </w:r>
    </w:p>
    <w:p>
      <w:pPr>
        <w:jc w:val="both"/>
      </w:pPr>
      <w:r>
        <w:t xml:space="preserve">        LOG.info("Skipping current generation: " + generation.getAbsoluteFile());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FileUtils.deleteDirectory(generation);</w:t>
      </w:r>
    </w:p>
    <w:p>
      <w:pPr>
        <w:jc w:val="both"/>
      </w:pPr>
      <w:r>
        <w:t xml:space="preserve">        LOG.info("Deleted old build generation: " + generation.getAbsolutePath());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LOG.error("Failed to delete old build generation at: " + generation.getAbsolutePath(),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LOG.info("Successfully deleted all old generations");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 all the timeslice data outside the serving range.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void removeArchiveTimesliceOutsideServingRange(PartitionConfig partitionConfig,</w:t>
      </w:r>
    </w:p>
    <w:p>
      <w:pPr>
        <w:jc w:val="both"/>
      </w:pPr>
      <w:r>
        <w:t xml:space="preserve">      ArchiveTimeSlicer timeSlicer, SegmentSyncConfig segmentSyncConfig)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long servingStartTimesliceId = Long.MAX_VALUE;</w:t>
      </w:r>
    </w:p>
    <w:p>
      <w:pPr>
        <w:jc w:val="both"/>
      </w:pPr>
      <w:r>
        <w:t xml:space="preserve">      long servingEndTimesliceId = 0;</w:t>
      </w:r>
    </w:p>
    <w:p>
      <w:pPr>
        <w:jc w:val="both"/>
      </w:pPr>
      <w:r>
        <w:t xml:space="preserve">      int partitionID = partitionConfig.getIndexingHashPartitionID();</w:t>
      </w:r>
    </w:p>
    <w:p>
      <w:pPr>
        <w:jc w:val="both"/>
      </w:pPr>
      <w:r>
        <w:t xml:space="preserve">      List&lt;ArchiveTimeSlice&gt; timeSliceList = timeSlicer.getTimeSlicesInTierRange();</w:t>
      </w:r>
    </w:p>
    <w:p>
      <w:pPr>
        <w:jc w:val="both"/>
      </w:pPr>
      <w:r>
        <w:t xml:space="preserve">      for (ArchiveTimeSlice timeSlice : timeSliceList) {</w:t>
      </w:r>
    </w:p>
    <w:p>
      <w:pPr>
        <w:jc w:val="both"/>
      </w:pPr>
      <w:r>
        <w:t xml:space="preserve">        if (timeSlice.getMinStatusID(partitionID) &lt; servingStartTimesliceId) {</w:t>
      </w:r>
    </w:p>
    <w:p>
      <w:pPr>
        <w:jc w:val="both"/>
      </w:pPr>
      <w:r>
        <w:t xml:space="preserve">          servingStartTimesliceId = timeSlice.getMinStatusID(partitionID);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(timeSlice.getMaxStatusID(partitionID) &gt; servingEndTimesliceId) {</w:t>
      </w:r>
    </w:p>
    <w:p>
      <w:pPr>
        <w:jc w:val="both"/>
      </w:pPr>
      <w:r>
        <w:t xml:space="preserve">          servingEndTimesliceId = timeSlice.getMaxStatusID(partitionID);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LOG.info("Got the serving range: [" + servingStartTimesliceId + ", "</w:t>
      </w:r>
    </w:p>
    <w:p>
      <w:pPr>
        <w:jc w:val="both"/>
      </w:pPr>
      <w:r>
        <w:t xml:space="preserve">          + servingEndTimesliceId + "], " + "[" + partitionConfig.getTierStartDate() + ", "</w:t>
      </w:r>
    </w:p>
    <w:p>
      <w:pPr>
        <w:jc w:val="both"/>
      </w:pPr>
      <w:r>
        <w:t xml:space="preserve">          + partitionConfig.getTierEndDate() + ") for tier: " + partitionConfig.getTierName());</w:t>
      </w:r>
    </w:p>
    <w:p>
      <w:pPr>
        <w:jc w:val="both"/>
      </w:pPr>
      <w:r/>
    </w:p>
    <w:p>
      <w:pPr>
        <w:jc w:val="both"/>
      </w:pPr>
      <w:r>
        <w:t xml:space="preserve">      // The tier configuration does not have valid serving range: do not do anything.</w:t>
      </w:r>
    </w:p>
    <w:p>
      <w:pPr>
        <w:jc w:val="both"/>
      </w:pPr>
      <w:r>
        <w:t xml:space="preserve">      if (servingEndTimesliceId &lt;= servingStartTimesliceId) {</w:t>
      </w:r>
    </w:p>
    <w:p>
      <w:pPr>
        <w:jc w:val="both"/>
      </w:pPr>
      <w:r>
        <w:t xml:space="preserve">        LOG.error("Invalid serving range [" + partitionConfig.getTierStartDate() + ", "</w:t>
      </w:r>
    </w:p>
    <w:p>
      <w:pPr>
        <w:jc w:val="both"/>
      </w:pPr>
      <w:r>
        <w:t xml:space="preserve">            + partitionConfig.getTierEndDate() + "] for tier: " + partitionConfig.getTierName());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int numDeleted = 0;</w:t>
      </w:r>
    </w:p>
    <w:p>
      <w:pPr>
        <w:jc w:val="both"/>
      </w:pPr>
      <w:r>
        <w:t xml:space="preserve">      File[] segments = getSegmentsOnRootDir(segmentSyncConfig);</w:t>
      </w:r>
    </w:p>
    <w:p>
      <w:pPr>
        <w:jc w:val="both"/>
      </w:pPr>
      <w:r>
        <w:t xml:space="preserve">      for (File segment : segments) {</w:t>
      </w:r>
    </w:p>
    <w:p>
      <w:pPr>
        <w:jc w:val="both"/>
      </w:pPr>
      <w:r>
        <w:t xml:space="preserve">        String segmentName = SegmentInfo.getSegmentNameFromFlushedDir(segment.getName());</w:t>
      </w:r>
    </w:p>
    <w:p>
      <w:pPr>
        <w:jc w:val="both"/>
      </w:pPr>
      <w:r>
        <w:t xml:space="preserve">        if (segmentName == null) {</w:t>
      </w:r>
    </w:p>
    <w:p>
      <w:pPr>
        <w:jc w:val="both"/>
      </w:pPr>
      <w:r>
        <w:t xml:space="preserve">          LOG.error("Invalid directory for segments: " + segment.getAbsolutePath());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long timesliceId = Segment.getTimeSliceIdFromName(segmentName);</w:t>
      </w:r>
    </w:p>
    <w:p>
      <w:pPr>
        <w:jc w:val="both"/>
      </w:pPr>
      <w:r>
        <w:t xml:space="preserve">        if (timesliceId &lt; 0) {</w:t>
      </w:r>
    </w:p>
    <w:p>
      <w:pPr>
        <w:jc w:val="both"/>
      </w:pPr>
      <w:r>
        <w:t xml:space="preserve">          LOG.error("Unknown dir/file found: " + segment.getAbsolutePath());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(timesliceId &lt; servingStartTimesliceId || timesliceId &gt; servingEndTimesliceId) {</w:t>
      </w:r>
    </w:p>
    <w:p>
      <w:pPr>
        <w:jc w:val="both"/>
      </w:pPr>
      <w:r>
        <w:t xml:space="preserve">          LOG.info(segment.getAbsolutePath() + " will be deleted for outside serving Range["</w:t>
      </w:r>
    </w:p>
    <w:p>
      <w:pPr>
        <w:jc w:val="both"/>
      </w:pPr>
      <w:r>
        <w:t xml:space="preserve">              + partitionConfig.getTierStartDate() + ", " + partitionConfig.getTierEndDate() + ")");</w:t>
      </w:r>
    </w:p>
    <w:p>
      <w:pPr>
        <w:jc w:val="both"/>
      </w:pPr>
      <w:r>
        <w:t xml:space="preserve">          if (deleteSegment(segment)) {</w:t>
      </w:r>
    </w:p>
    <w:p>
      <w:pPr>
        <w:jc w:val="both"/>
      </w:pPr>
      <w:r>
        <w:t xml:space="preserve">            numDeleted++;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LOG.info("Deleted " + numDeleted + " segments out of " + segments.length + " segments");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LOG.error("Can not timeslice based on the document data: ", e);</w:t>
      </w:r>
    </w:p>
    <w:p>
      <w:pPr>
        <w:jc w:val="both"/>
      </w:pPr>
      <w:r>
        <w:t xml:space="preserve">      throw new RuntimeException(e);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Deleted segments from other partitions. When boxes are moved between</w:t>
      </w:r>
    </w:p>
    <w:p>
      <w:pPr>
        <w:jc w:val="both"/>
      </w:pPr>
      <w:r>
        <w:t xml:space="preserve">   * partitions, segments from other partitions may stay, we will have to</w:t>
      </w:r>
    </w:p>
    <w:p>
      <w:pPr>
        <w:jc w:val="both"/>
      </w:pPr>
      <w:r>
        <w:t xml:space="preserve">   * delete them.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void removeIndexesFromOtherPartitions(int myPartition, int numPartitions,</w:t>
      </w:r>
    </w:p>
    <w:p>
      <w:pPr>
        <w:jc w:val="both"/>
      </w:pPr>
      <w:r>
        <w:t xml:space="preserve">        SegmentSyncConfig segmentSyncConfig) {</w:t>
      </w:r>
    </w:p>
    <w:p>
      <w:pPr>
        <w:jc w:val="both"/>
      </w:pPr>
      <w:r>
        <w:t xml:space="preserve">    File[] segments = getSegmentsOnRootDir(segmentSyncConfig);</w:t>
      </w:r>
    </w:p>
    <w:p>
      <w:pPr>
        <w:jc w:val="both"/>
      </w:pPr>
      <w:r>
        <w:t xml:space="preserve">    int numDeleted = 0;</w:t>
      </w:r>
    </w:p>
    <w:p>
      <w:pPr>
        <w:jc w:val="both"/>
      </w:pPr>
      <w:r>
        <w:t xml:space="preserve">    for (File segment : segments) {</w:t>
      </w:r>
    </w:p>
    <w:p>
      <w:pPr>
        <w:jc w:val="both"/>
      </w:pPr>
      <w:r>
        <w:t xml:space="preserve">      int segmentNumPartitions = Segment.numPartitionsFromName(segment.getName());</w:t>
      </w:r>
    </w:p>
    <w:p>
      <w:pPr>
        <w:jc w:val="both"/>
      </w:pPr>
      <w:r>
        <w:t xml:space="preserve">      int segmentPartition = Segment.getPartitionFromName(segment.getName());</w:t>
      </w:r>
    </w:p>
    <w:p>
      <w:pPr>
        <w:jc w:val="both"/>
      </w:pPr>
      <w:r/>
    </w:p>
    <w:p>
      <w:pPr>
        <w:jc w:val="both"/>
      </w:pPr>
      <w:r>
        <w:t xml:space="preserve">      if (segmentNumPartitions &lt; 0 || segmentPartition &lt; 0) { // Not a segment file, ignoring</w:t>
      </w:r>
    </w:p>
    <w:p>
      <w:pPr>
        <w:jc w:val="both"/>
      </w:pPr>
      <w:r>
        <w:t xml:space="preserve">        LOG.info("Unknown dir/file found: " + segment.getAbsolutePath());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(segmentNumPartitions != numPartitions || segmentPartition != myPartition) {</w:t>
      </w:r>
    </w:p>
    <w:p>
      <w:pPr>
        <w:jc w:val="both"/>
      </w:pPr>
      <w:r>
        <w:t xml:space="preserve">        if (deleteSegment(segment)) {</w:t>
      </w:r>
    </w:p>
    <w:p>
      <w:pPr>
        <w:jc w:val="both"/>
      </w:pPr>
      <w:r>
        <w:t xml:space="preserve">          numDeleted++;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LOG.info("Deleted " + numDeleted + " segments out of " + segments.length + " segments");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 flushed segments of older flush versions.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void removeOldFlushVersionIndexes(int currentFlushVersion,</w:t>
      </w:r>
    </w:p>
    <w:p>
      <w:pPr>
        <w:jc w:val="both"/>
      </w:pPr>
      <w:r>
        <w:t xml:space="preserve">                                           SegmentSyncConfig segmentSyncConfig) {</w:t>
      </w:r>
    </w:p>
    <w:p>
      <w:pPr>
        <w:jc w:val="both"/>
      </w:pPr>
      <w:r>
        <w:t xml:space="preserve">    SortedSet&lt;Integer&gt; indexFlushVersions =</w:t>
      </w:r>
    </w:p>
    <w:p>
      <w:pPr>
        <w:jc w:val="both"/>
      </w:pPr>
      <w:r>
        <w:t xml:space="preserve">        listFlushVersions(segmentSyncConfig, currentFlushVersion);</w:t>
      </w:r>
    </w:p>
    <w:p>
      <w:pPr>
        <w:jc w:val="both"/>
      </w:pPr>
      <w:r/>
    </w:p>
    <w:p>
      <w:pPr>
        <w:jc w:val="both"/>
      </w:pPr>
      <w:r>
        <w:t xml:space="preserve">    if (indexFlushVersions == null</w:t>
      </w:r>
    </w:p>
    <w:p>
      <w:pPr>
        <w:jc w:val="both"/>
      </w:pPr>
      <w:r>
        <w:t xml:space="preserve">        || indexFlushVersions.size() &lt;= numIndexFlushVersionsToKeep)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Set&lt;String&gt; suffixesToKeep = Sets.newHashSetWithExpectedSize(numIndexFlushVersionsToKeep);</w:t>
      </w:r>
    </w:p>
    <w:p>
      <w:pPr>
        <w:jc w:val="both"/>
      </w:pPr>
      <w:r>
        <w:t xml:space="preserve">    int flushVersionsToKeep = numIndexFlushVersionsToKeep;</w:t>
      </w:r>
    </w:p>
    <w:p>
      <w:pPr>
        <w:jc w:val="both"/>
      </w:pPr>
      <w:r>
        <w:t xml:space="preserve">    while (flushVersionsToKeep &gt; 0 &amp;&amp; !indexFlushVersions.isEmpty()) {</w:t>
      </w:r>
    </w:p>
    <w:p>
      <w:pPr>
        <w:jc w:val="both"/>
      </w:pPr>
      <w:r>
        <w:t xml:space="preserve">      Integer oldestFlushVersion = indexFlushVersions.last();</w:t>
      </w:r>
    </w:p>
    <w:p>
      <w:pPr>
        <w:jc w:val="both"/>
      </w:pPr>
      <w:r>
        <w:t xml:space="preserve">      String flushFileExtension = FlushVersion.getVersionFileExtension(oldestFlushVersion);</w:t>
      </w:r>
    </w:p>
    <w:p>
      <w:pPr>
        <w:jc w:val="both"/>
      </w:pPr>
      <w:r>
        <w:t xml:space="preserve">      if (flushFileExtension != null) {</w:t>
      </w:r>
    </w:p>
    <w:p>
      <w:pPr>
        <w:jc w:val="both"/>
      </w:pPr>
      <w:r>
        <w:t xml:space="preserve">        suffixesToKeep.add(flushFileExtension);</w:t>
      </w:r>
    </w:p>
    <w:p>
      <w:pPr>
        <w:jc w:val="both"/>
      </w:pPr>
      <w:r>
        <w:t xml:space="preserve">        flushVersionsToKeep--;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LOG.warn("Found unknown flush versions: " + oldestFlushVersion</w:t>
      </w:r>
    </w:p>
    <w:p>
      <w:pPr>
        <w:jc w:val="both"/>
      </w:pPr>
      <w:r>
        <w:t xml:space="preserve">            + " Segments with this flush version will be deleted to recover disk space.");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indexFlushVersions.remove(oldestFlushVersion);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segmentSyncRootDir = segmentSyncConfig.getLocalSegmentSyncRootDir();</w:t>
      </w:r>
    </w:p>
    <w:p>
      <w:pPr>
        <w:jc w:val="both"/>
      </w:pPr>
      <w:r>
        <w:t xml:space="preserve">    File dir = new File(segmentSyncRootDir);</w:t>
      </w:r>
    </w:p>
    <w:p>
      <w:pPr>
        <w:jc w:val="both"/>
      </w:pPr>
      <w:r>
        <w:t xml:space="preserve">    File[] segments = dir.listFiles();</w:t>
      </w:r>
    </w:p>
    <w:p>
      <w:pPr>
        <w:jc w:val="both"/>
      </w:pPr>
      <w:r/>
    </w:p>
    <w:p>
      <w:pPr>
        <w:jc w:val="both"/>
      </w:pPr>
      <w:r>
        <w:t xml:space="preserve">    for (File segment : segments) {</w:t>
      </w:r>
    </w:p>
    <w:p>
      <w:pPr>
        <w:jc w:val="both"/>
      </w:pPr>
      <w:r>
        <w:t xml:space="preserve">      boolean keepSegment = false;</w:t>
      </w:r>
    </w:p>
    <w:p>
      <w:pPr>
        <w:jc w:val="both"/>
      </w:pPr>
      <w:r>
        <w:t xml:space="preserve">      for (String suffix : suffixesToKeep) {</w:t>
      </w:r>
    </w:p>
    <w:p>
      <w:pPr>
        <w:jc w:val="both"/>
      </w:pPr>
      <w:r>
        <w:t xml:space="preserve">        if (segment.getName().endsWith(suffix)) {</w:t>
      </w:r>
    </w:p>
    <w:p>
      <w:pPr>
        <w:jc w:val="both"/>
      </w:pPr>
      <w:r>
        <w:t xml:space="preserve">          keepSegment = true;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(!keepSegment) {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FileUtils.deleteDirectory(segment);</w:t>
      </w:r>
    </w:p>
    <w:p>
      <w:pPr>
        <w:jc w:val="both"/>
      </w:pPr>
      <w:r>
        <w:t xml:space="preserve">          LOG.info("Deleted old flushed segment: " + segment.getAbsolutePath());</w:t>
      </w:r>
    </w:p>
    <w:p>
      <w:pPr>
        <w:jc w:val="both"/>
      </w:pPr>
      <w:r>
        <w:t xml:space="preserve">        } catch (IOException e) {</w:t>
      </w:r>
    </w:p>
    <w:p>
      <w:pPr>
        <w:jc w:val="both"/>
      </w:pPr>
      <w:r>
        <w:t xml:space="preserve">          LOG.error("Failed to delete old flushed segment.", 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File[] getSegmentsOnRootDir(SegmentSyncConfig segmentSyncConfig) {</w:t>
      </w:r>
    </w:p>
    <w:p>
      <w:pPr>
        <w:jc w:val="both"/>
      </w:pPr>
      <w:r>
        <w:t xml:space="preserve">    String segmentSyncRootDir = segmentSyncConfig.getLocalSegmentSyncRootDir();</w:t>
      </w:r>
    </w:p>
    <w:p>
      <w:pPr>
        <w:jc w:val="both"/>
      </w:pPr>
      <w:r>
        <w:t xml:space="preserve">    File dir = new File(segmentSyncRootDir);</w:t>
      </w:r>
    </w:p>
    <w:p>
      <w:pPr>
        <w:jc w:val="both"/>
      </w:pPr>
      <w:r>
        <w:t xml:space="preserve">    File[] segments = dir.listFiles();</w:t>
      </w:r>
    </w:p>
    <w:p>
      <w:pPr>
        <w:jc w:val="both"/>
      </w:pPr>
      <w:r>
        <w:t xml:space="preserve">    if (segments == null) {</w:t>
      </w:r>
    </w:p>
    <w:p>
      <w:pPr>
        <w:jc w:val="both"/>
      </w:pPr>
      <w:r>
        <w:t xml:space="preserve">      return new File[0];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segments;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deleteSegment(File segment)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FileUtils.deleteDirectory(segment);</w:t>
      </w:r>
    </w:p>
    <w:p>
      <w:pPr>
        <w:jc w:val="both"/>
      </w:pPr>
      <w:r>
        <w:t xml:space="preserve">      LOG.info("Deleted segment from other partition: " + segment.getAbsolutePath());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LOG.error("Failed to delete segment from other partition.", e);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Returns FlushVersions found on disk.</w:t>
      </w:r>
    </w:p>
    <w:p>
      <w:pPr>
        <w:jc w:val="both"/>
      </w:pPr>
      <w:r>
        <w:t xml:space="preserve">  // Current FlushVersion is always added into the list, even if segments are not found on disk,</w:t>
      </w:r>
    </w:p>
    <w:p>
      <w:pPr>
        <w:jc w:val="both"/>
      </w:pPr>
      <w:r>
        <w:t xml:space="preserve">  // because they may not have appeared yet.</w:t>
      </w:r>
    </w:p>
    <w:p>
      <w:pPr>
        <w:jc w:val="both"/>
      </w:pPr>
      <w:r>
        <w:t xml:space="preserve">  @Nonnull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SortedSet&lt;Integer&gt; listFlushVersions(SegmentSyncConfig sync, int currentFlushVersion) {</w:t>
      </w:r>
    </w:p>
    <w:p>
      <w:pPr>
        <w:jc w:val="both"/>
      </w:pPr>
      <w:r>
        <w:t xml:space="preserve">    TreeSet&lt;Integer&gt; flushVersions = Sets.newTreeSet();</w:t>
      </w:r>
    </w:p>
    <w:p>
      <w:pPr>
        <w:jc w:val="both"/>
      </w:pPr>
      <w:r/>
    </w:p>
    <w:p>
      <w:pPr>
        <w:jc w:val="both"/>
      </w:pPr>
      <w:r>
        <w:t xml:space="preserve">    // Always add current flush version.</w:t>
      </w:r>
    </w:p>
    <w:p>
      <w:pPr>
        <w:jc w:val="both"/>
      </w:pPr>
      <w:r>
        <w:t xml:space="preserve">    // It is possible that on startup when this is run, the current flush version</w:t>
      </w:r>
    </w:p>
    <w:p>
      <w:pPr>
        <w:jc w:val="both"/>
      </w:pPr>
      <w:r>
        <w:t xml:space="preserve">    // segments have not appeared yet.</w:t>
      </w:r>
    </w:p>
    <w:p>
      <w:pPr>
        <w:jc w:val="both"/>
      </w:pPr>
      <w:r>
        <w:t xml:space="preserve">    flushVersions.add(currentFlushVersion);</w:t>
      </w:r>
    </w:p>
    <w:p>
      <w:pPr>
        <w:jc w:val="both"/>
      </w:pPr>
      <w:r/>
    </w:p>
    <w:p>
      <w:pPr>
        <w:jc w:val="both"/>
      </w:pPr>
      <w:r>
        <w:t xml:space="preserve">    String segmentSyncRootDir = sync.getLocalSegmentSyncRootDir();</w:t>
      </w:r>
    </w:p>
    <w:p>
      <w:pPr>
        <w:jc w:val="both"/>
      </w:pPr>
      <w:r>
        <w:t xml:space="preserve">    File dir = new File(segmentSyncRootDir);</w:t>
      </w:r>
    </w:p>
    <w:p>
      <w:pPr>
        <w:jc w:val="both"/>
      </w:pPr>
      <w:r>
        <w:t xml:space="preserve">    if (!dir.exists()) {</w:t>
      </w:r>
    </w:p>
    <w:p>
      <w:pPr>
        <w:jc w:val="both"/>
      </w:pPr>
      <w:r>
        <w:t xml:space="preserve">      LOG.info("segmentSyncRootDir [" + segmentSyncRootDir</w:t>
      </w:r>
    </w:p>
    <w:p>
      <w:pPr>
        <w:jc w:val="both"/>
      </w:pPr>
      <w:r>
        <w:t xml:space="preserve">          + "] does not exist");</w:t>
      </w:r>
    </w:p>
    <w:p>
      <w:pPr>
        <w:jc w:val="both"/>
      </w:pPr>
      <w:r>
        <w:t xml:space="preserve">      return flushVersions;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(!dir.isDirectory()) {</w:t>
      </w:r>
    </w:p>
    <w:p>
      <w:pPr>
        <w:jc w:val="both"/>
      </w:pPr>
      <w:r>
        <w:t xml:space="preserve">      LOG.error("segmentSyncRootDir [" + segmentSyncRootDir</w:t>
      </w:r>
    </w:p>
    <w:p>
      <w:pPr>
        <w:jc w:val="both"/>
      </w:pPr>
      <w:r>
        <w:t xml:space="preserve">          + "] does not point to a directory");</w:t>
      </w:r>
    </w:p>
    <w:p>
      <w:pPr>
        <w:jc w:val="both"/>
      </w:pPr>
      <w:r>
        <w:t xml:space="preserve">      return flushVersions;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(!dir.canRead()) {</w:t>
      </w:r>
    </w:p>
    <w:p>
      <w:pPr>
        <w:jc w:val="both"/>
      </w:pPr>
      <w:r>
        <w:t xml:space="preserve">      LOG.error("No permission to read from segmentSyncRootDir ["</w:t>
      </w:r>
    </w:p>
    <w:p>
      <w:pPr>
        <w:jc w:val="both"/>
      </w:pPr>
      <w:r>
        <w:t xml:space="preserve">          + segmentSyncRootDir + "]");</w:t>
      </w:r>
    </w:p>
    <w:p>
      <w:pPr>
        <w:jc w:val="both"/>
      </w:pPr>
      <w:r>
        <w:t xml:space="preserve">      return flushVersions;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(!dir.canWrite()) {</w:t>
      </w:r>
    </w:p>
    <w:p>
      <w:pPr>
        <w:jc w:val="both"/>
      </w:pPr>
      <w:r>
        <w:t xml:space="preserve">      LOG.error("No permission to write to segmentSyncRootDir ["</w:t>
      </w:r>
    </w:p>
    <w:p>
      <w:pPr>
        <w:jc w:val="both"/>
      </w:pPr>
      <w:r>
        <w:t xml:space="preserve">          + segmentSyncRootDir + "]");</w:t>
      </w:r>
    </w:p>
    <w:p>
      <w:pPr>
        <w:jc w:val="both"/>
      </w:pPr>
      <w:r>
        <w:t xml:space="preserve">      return flushVersions;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File[] segments = dir.listFiles();</w:t>
      </w:r>
    </w:p>
    <w:p>
      <w:pPr>
        <w:jc w:val="both"/>
      </w:pPr>
      <w:r>
        <w:t xml:space="preserve">    for (File segment : segments) {</w:t>
      </w:r>
    </w:p>
    <w:p>
      <w:pPr>
        <w:jc w:val="both"/>
      </w:pPr>
      <w:r>
        <w:t xml:space="preserve">      String name = segment.getName();</w:t>
      </w:r>
    </w:p>
    <w:p>
      <w:pPr>
        <w:jc w:val="both"/>
      </w:pPr>
      <w:r>
        <w:t xml:space="preserve">      if (!name.contains(FlushVersion.DELIMITER)) {</w:t>
      </w:r>
    </w:p>
    <w:p>
      <w:pPr>
        <w:jc w:val="both"/>
      </w:pPr>
      <w:r>
        <w:t xml:space="preserve">        // This is a not a segment with a FlushVersion, skip.</w:t>
      </w:r>
    </w:p>
    <w:p>
      <w:pPr>
        <w:jc w:val="both"/>
      </w:pPr>
      <w:r>
        <w:t xml:space="preserve">        LOG.info("Found segment directory without a flush version: " + name);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String[] nameSplits = name.split(FlushVersion.DELIMITER);</w:t>
      </w:r>
    </w:p>
    <w:p>
      <w:pPr>
        <w:jc w:val="both"/>
      </w:pPr>
      <w:r>
        <w:t xml:space="preserve">      if (nameSplits.length != 2) {</w:t>
      </w:r>
    </w:p>
    <w:p>
      <w:pPr>
        <w:jc w:val="both"/>
      </w:pPr>
      <w:r>
        <w:t xml:space="preserve">        LOG.warn("Found segment with bad name: " + segment.getAbsolutePath());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Second half contains flush version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int flushVersion = Integer.parseInt(nameSplits[1]);</w:t>
      </w:r>
    </w:p>
    <w:p>
      <w:pPr>
        <w:jc w:val="both"/>
      </w:pPr>
      <w:r>
        <w:t xml:space="preserve">        flushVersions.add(flushVersion);</w:t>
      </w:r>
    </w:p>
    <w:p>
      <w:pPr>
        <w:jc w:val="both"/>
      </w:pPr>
      <w:r>
        <w:t xml:space="preserve">      } catch (NumberFormatException e) {</w:t>
      </w:r>
    </w:p>
    <w:p>
      <w:pPr>
        <w:jc w:val="both"/>
      </w:pPr>
      <w:r>
        <w:t xml:space="preserve">        LOG.warn("Bad flush version number in segment name: " + segment.getAbsolutePath());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flushVersions;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Removes old segments in the current build gen.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void removeOldSegments(SegmentSyncConfig sync) {</w:t>
      </w:r>
    </w:p>
    <w:p>
      <w:pPr>
        <w:jc w:val="both"/>
      </w:pPr>
      <w:r>
        <w:t xml:space="preserve">    if (!sync.getScrubGen().isPresent())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File currentScrubGenSegmentDir = new File(sync.getLocalSegmentSyncRootDir());</w:t>
      </w:r>
    </w:p>
    <w:p>
      <w:pPr>
        <w:jc w:val="both"/>
      </w:pPr>
      <w:r/>
    </w:p>
    <w:p>
      <w:pPr>
        <w:jc w:val="both"/>
      </w:pPr>
      <w:r>
        <w:t xml:space="preserve">    // The unscrubbed segment root directory, used for rebuilds and for segments created before</w:t>
      </w:r>
    </w:p>
    <w:p>
      <w:pPr>
        <w:jc w:val="both"/>
      </w:pPr>
      <w:r>
        <w:t xml:space="preserve">    // we introduced scrub gens. The getLocalSegmentSyncRootDir should be something like:</w:t>
      </w:r>
    </w:p>
    <w:p>
      <w:pPr>
        <w:jc w:val="both"/>
      </w:pPr>
      <w:r>
        <w:t xml:space="preserve">    // $unscrubbedSegmentDir/scrubbed/$scrub_gen/,</w:t>
      </w:r>
    </w:p>
    <w:p>
      <w:pPr>
        <w:jc w:val="both"/>
      </w:pPr>
      <w:r>
        <w:t xml:space="preserve">    // get unscrubbedSegmentDir from string name here in case scrubbed dir does not exist yet</w:t>
      </w:r>
    </w:p>
    <w:p>
      <w:pPr>
        <w:jc w:val="both"/>
      </w:pPr>
      <w:r>
        <w:t xml:space="preserve">    File unscrubbedSegmentDir = new File(sync.getLocalSegmentSyncRootDir().split("scrubbed")[0]);</w:t>
      </w:r>
    </w:p>
    <w:p>
      <w:pPr>
        <w:jc w:val="both"/>
      </w:pPr>
      <w:r>
        <w:t xml:space="preserve">    if (!unscrubbedSegmentDir.exists()) {</w:t>
      </w:r>
    </w:p>
    <w:p>
      <w:pPr>
        <w:jc w:val="both"/>
      </w:pPr>
      <w:r>
        <w:t xml:space="preserve">      // For a new host that swapped in, it might not have flushed_segment dir yet.</w:t>
      </w:r>
    </w:p>
    <w:p>
      <w:pPr>
        <w:jc w:val="both"/>
      </w:pPr>
      <w:r>
        <w:t xml:space="preserve">      // return directly in that case.</w:t>
      </w:r>
    </w:p>
    <w:p>
      <w:pPr>
        <w:jc w:val="both"/>
      </w:pPr>
      <w:r>
        <w:t xml:space="preserve">      LOG.info(unscrubbedSegmentDir.getAbsoluteFile() + "does not exist, nothing to remove.");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Preconditions.checkArgument(unscrubbedSegmentDir.exists());</w:t>
      </w:r>
    </w:p>
    <w:p>
      <w:pPr>
        <w:jc w:val="both"/>
      </w:pPr>
      <w:r>
        <w:t xml:space="preserve">    for (File file : unscrubbedSegmentDir.listFiles()) {</w:t>
      </w:r>
    </w:p>
    <w:p>
      <w:pPr>
        <w:jc w:val="both"/>
      </w:pPr>
      <w:r>
        <w:t xml:space="preserve">      if (file.getName().matches("scrubbed"))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LOG.info("Deleting old unscrubbed segment: " + file.getAbsolutePath());</w:t>
      </w:r>
    </w:p>
    <w:p>
      <w:pPr>
        <w:jc w:val="both"/>
      </w:pPr>
      <w:r>
        <w:t xml:space="preserve">        FileUtils.deleteDirectory(file);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LOG.error("Failed to delete directory: " + file.getPath(),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Delete all segments from previous scrub generations.</w:t>
      </w:r>
    </w:p>
    <w:p>
      <w:pPr>
        <w:jc w:val="both"/>
      </w:pPr>
      <w:r>
        <w:t xml:space="preserve">    File allScrubbedSegmentsDir = currentScrubGenSegmentDir.getParentFile();</w:t>
      </w:r>
    </w:p>
    <w:p>
      <w:pPr>
        <w:jc w:val="both"/>
      </w:pPr>
      <w:r>
        <w:t xml:space="preserve">    if (allScrubbedSegmentsDir.exists()) {</w:t>
      </w:r>
    </w:p>
    <w:p>
      <w:pPr>
        <w:jc w:val="both"/>
      </w:pPr>
      <w:r>
        <w:t xml:space="preserve">      for (File file : allScrubbedSegmentsDir.listFiles()) {</w:t>
      </w:r>
    </w:p>
    <w:p>
      <w:pPr>
        <w:jc w:val="both"/>
      </w:pPr>
      <w:r>
        <w:t xml:space="preserve">        if (file.getPath().equals(currentScrubGenSegmentDir.getPath())) {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LOG.info("Deleting old scrubbed segment: " + file.getAbsolutePath());</w:t>
      </w:r>
    </w:p>
    <w:p>
      <w:pPr>
        <w:jc w:val="both"/>
      </w:pPr>
      <w:r>
        <w:t xml:space="preserve">          FileUtils.deleteDirectory(file);</w:t>
      </w:r>
    </w:p>
    <w:p>
      <w:pPr>
        <w:jc w:val="both"/>
      </w:pPr>
      <w:r>
        <w:t xml:space="preserve">        } catch (IOException e) {</w:t>
      </w:r>
    </w:p>
    <w:p>
      <w:pPr>
        <w:jc w:val="both"/>
      </w:pPr>
      <w:r>
        <w:t xml:space="preserve">          LOG.error("Failed to delete directory: " + file.getPath(), 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Removes the data for all unused segments from the local disk. This includes:</w:t>
      </w:r>
    </w:p>
    <w:p>
      <w:pPr>
        <w:jc w:val="both"/>
      </w:pPr>
      <w:r>
        <w:t xml:space="preserve">   *  - data for old segments</w:t>
      </w:r>
    </w:p>
    <w:p>
      <w:pPr>
        <w:jc w:val="both"/>
      </w:pPr>
      <w:r>
        <w:t xml:space="preserve">   *  - data for segments belonging to another partition</w:t>
      </w:r>
    </w:p>
    <w:p>
      <w:pPr>
        <w:jc w:val="both"/>
      </w:pPr>
      <w:r>
        <w:t xml:space="preserve">   *  - data for segments belonging to a different flush version.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removeUnusedSegments(</w:t>
      </w:r>
    </w:p>
    <w:p>
      <w:pPr>
        <w:jc w:val="both"/>
      </w:pPr>
      <w:r>
        <w:t xml:space="preserve">      PartitionManager partitionManager,</w:t>
      </w:r>
    </w:p>
    <w:p>
      <w:pPr>
        <w:jc w:val="both"/>
      </w:pPr>
      <w:r>
        <w:t xml:space="preserve">      PartitionConfig partitionConfig,</w:t>
      </w:r>
    </w:p>
    <w:p>
      <w:pPr>
        <w:jc w:val="both"/>
      </w:pPr>
      <w:r>
        <w:t xml:space="preserve">      int schemaMajorVersion,</w:t>
      </w:r>
    </w:p>
    <w:p>
      <w:pPr>
        <w:jc w:val="both"/>
      </w:pPr>
      <w:r>
        <w:t xml:space="preserve">      SegmentSyncConfig segmentSyncConfig) {</w:t>
      </w:r>
    </w:p>
    <w:p>
      <w:pPr>
        <w:jc w:val="both"/>
      </w:pPr>
      <w:r/>
    </w:p>
    <w:p>
      <w:pPr>
        <w:jc w:val="both"/>
      </w:pPr>
      <w:r>
        <w:t xml:space="preserve">    if (EarlybirdIndexConfigUtil.isArchiveSearch()) {</w:t>
      </w:r>
    </w:p>
    <w:p>
      <w:pPr>
        <w:jc w:val="both"/>
      </w:pPr>
      <w:r>
        <w:t xml:space="preserve">      removeOldBuildGenerations(</w:t>
      </w:r>
    </w:p>
    <w:p>
      <w:pPr>
        <w:jc w:val="both"/>
      </w:pPr>
      <w:r>
        <w:t xml:space="preserve">          EarlybirdConfig.getString("root_dir"),</w:t>
      </w:r>
    </w:p>
    <w:p>
      <w:pPr>
        <w:jc w:val="both"/>
      </w:pPr>
      <w:r>
        <w:t xml:space="preserve">          EarlybirdConfig.getString("offline_segment_build_gen")</w:t>
      </w:r>
    </w:p>
    <w:p>
      <w:pPr>
        <w:jc w:val="both"/>
      </w:pPr>
      <w:r>
        <w:t xml:space="preserve">      );</w:t>
      </w:r>
    </w:p>
    <w:p>
      <w:pPr>
        <w:jc w:val="both"/>
      </w:pPr>
      <w:r>
        <w:t xml:space="preserve">      removeOldSegments(segmentSyncConfig);</w:t>
      </w:r>
    </w:p>
    <w:p>
      <w:pPr>
        <w:jc w:val="both"/>
      </w:pPr>
      <w:r/>
    </w:p>
    <w:p>
      <w:pPr>
        <w:jc w:val="both"/>
      </w:pPr>
      <w:r>
        <w:t xml:space="preserve">      Preconditions.checkState(partitionManager instanceof ArchiveSearchPartitionManager);</w:t>
      </w:r>
    </w:p>
    <w:p>
      <w:pPr>
        <w:jc w:val="both"/>
      </w:pPr>
      <w:r>
        <w:t xml:space="preserve">      removeArchiveTimesliceOutsideServingRange(</w:t>
      </w:r>
    </w:p>
    <w:p>
      <w:pPr>
        <w:jc w:val="both"/>
      </w:pPr>
      <w:r>
        <w:t xml:space="preserve">          partitionConfig,</w:t>
      </w:r>
    </w:p>
    <w:p>
      <w:pPr>
        <w:jc w:val="both"/>
      </w:pPr>
      <w:r>
        <w:t xml:space="preserve">          ((ArchiveSearchPartitionManager) partitionManager).getTimeSlicer(), segmentSyncConfig);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Remove segments from other partitions</w:t>
      </w:r>
    </w:p>
    <w:p>
      <w:pPr>
        <w:jc w:val="both"/>
      </w:pPr>
      <w:r>
        <w:t xml:space="preserve">    removeIndexesFromOtherPartitions(</w:t>
      </w:r>
    </w:p>
    <w:p>
      <w:pPr>
        <w:jc w:val="both"/>
      </w:pPr>
      <w:r>
        <w:t xml:space="preserve">        partitionConfig.getIndexingHashPartitionID(),</w:t>
      </w:r>
    </w:p>
    <w:p>
      <w:pPr>
        <w:jc w:val="both"/>
      </w:pPr>
      <w:r>
        <w:t xml:space="preserve">        partitionConfig.getNumPartitions(), segmentSyncConfig);</w:t>
      </w:r>
    </w:p>
    <w:p>
      <w:pPr>
        <w:jc w:val="both"/>
      </w:pPr>
      <w:r/>
    </w:p>
    <w:p>
      <w:pPr>
        <w:jc w:val="both"/>
      </w:pPr>
      <w:r>
        <w:t xml:space="preserve">    // Remove old flushed segments</w:t>
      </w:r>
    </w:p>
    <w:p>
      <w:pPr>
        <w:jc w:val="both"/>
      </w:pPr>
      <w:r>
        <w:t xml:space="preserve">    removeOldFlushVersionIndexes(schemaMajorVersion, segmentSyncConfig);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