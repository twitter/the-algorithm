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com.twitter.common.base.Supplier;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com.twitter.search.common.metrics.SearchMetric;</w:t>
      </w:r>
    </w:p>
    <w:p>
      <w:pPr>
        <w:jc w:val="both"/>
      </w:pPr>
      <w:r>
        <w:t>import com.twitter.search.common.metrics.SearchMetricsRegistry;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Exporting per-segment stats collected in {@link SegmentIndexStats}.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tries to reuse stat prefixes of "segment_stats_[0-N]_*" where N is the number</w:t>
      </w:r>
    </w:p>
    <w:p>
      <w:pPr>
        <w:jc w:val="both"/>
      </w:pPr>
      <w:r>
        <w:t xml:space="preserve"> * of segments managed by this earlybird.</w:t>
      </w:r>
    </w:p>
    <w:p>
      <w:pPr>
        <w:jc w:val="both"/>
      </w:pPr>
      <w:r>
        <w:t xml:space="preserve"> * For example, stats prefixed with "segment_stats_0_*" always represent the most recent segment.</w:t>
      </w:r>
    </w:p>
    <w:p>
      <w:pPr>
        <w:jc w:val="both"/>
      </w:pPr>
      <w:r>
        <w:t xml:space="preserve"> * As we add more segments (and drop older ones), the same "segment_stats_*" stats end up exporting</w:t>
      </w:r>
    </w:p>
    <w:p>
      <w:pPr>
        <w:jc w:val="both"/>
      </w:pPr>
      <w:r>
        <w:t xml:space="preserve"> * data for different underlying segments.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done as an alternative to exporting stats that have the timesliceId in them, which</w:t>
      </w:r>
    </w:p>
    <w:p>
      <w:pPr>
        <w:jc w:val="both"/>
      </w:pPr>
      <w:r>
        <w:t xml:space="preserve"> * would avoid the need for reusing the same stat names, but would create an ever-increasing set</w:t>
      </w:r>
    </w:p>
    <w:p>
      <w:pPr>
        <w:jc w:val="both"/>
      </w:pPr>
      <w:r>
        <w:t xml:space="preserve"> * of unique stats exported by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SegmentIndexStatsExporter {</w:t>
      </w:r>
    </w:p>
    <w:p>
      <w:pPr>
        <w:jc w:val="both"/>
      </w:pPr>
      <w:r>
        <w:t xml:space="preserve">  private static final class StatReader extends SearchMetric&lt;Long&gt; {</w:t>
      </w:r>
    </w:p>
    <w:p>
      <w:pPr>
        <w:jc w:val="both"/>
      </w:pPr>
      <w:r>
        <w:t xml:space="preserve">    private volatile Supplier&lt;Number&gt; counter = () -&gt; 0;</w:t>
      </w:r>
    </w:p>
    <w:p>
      <w:pPr>
        <w:jc w:val="both"/>
      </w:pPr>
      <w:r/>
    </w:p>
    <w:p>
      <w:pPr>
        <w:jc w:val="both"/>
      </w:pPr>
      <w:r>
        <w:t xml:space="preserve">    private StatReader(String name) {</w:t>
      </w:r>
    </w:p>
    <w:p>
      <w:pPr>
        <w:jc w:val="both"/>
      </w:pPr>
      <w:r>
        <w:t xml:space="preserve">      super(name);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read() {</w:t>
      </w:r>
    </w:p>
    <w:p>
      <w:pPr>
        <w:jc w:val="both"/>
      </w:pPr>
      <w:r>
        <w:t xml:space="preserve">      return counter.get().longValue();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reset() {</w:t>
      </w:r>
    </w:p>
    <w:p>
      <w:pPr>
        <w:jc w:val="both"/>
      </w:pPr>
      <w:r>
        <w:t xml:space="preserve">      counter = () -&gt;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SegmentIndexStatsExporter()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NAME_PREFIX = "segment_stats_";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Exports stats for some counts for the given segment:</w:t>
      </w:r>
    </w:p>
    <w:p>
      <w:pPr>
        <w:jc w:val="both"/>
      </w:pPr>
      <w:r>
        <w:t xml:space="preserve">   *  - status_count: number of tweets indexed</w:t>
      </w:r>
    </w:p>
    <w:p>
      <w:pPr>
        <w:jc w:val="both"/>
      </w:pPr>
      <w:r>
        <w:t xml:space="preserve">   *  - delete_count: number of deletes indexed</w:t>
      </w:r>
    </w:p>
    <w:p>
      <w:pPr>
        <w:jc w:val="both"/>
      </w:pPr>
      <w:r>
        <w:t xml:space="preserve">   *  - partial_update_count: number of partial updates indexed</w:t>
      </w:r>
    </w:p>
    <w:p>
      <w:pPr>
        <w:jc w:val="both"/>
      </w:pPr>
      <w:r>
        <w:t xml:space="preserve">   *  - out_of_order_update_count: number of out of order updates indexed</w:t>
      </w:r>
    </w:p>
    <w:p>
      <w:pPr>
        <w:jc w:val="both"/>
      </w:pPr>
      <w:r>
        <w:t xml:space="preserve">   *  - segment_size_bytes: the segment size in bytes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segmentInfo The segment for which these stats should be exported.</w:t>
      </w:r>
    </w:p>
    <w:p>
      <w:pPr>
        <w:jc w:val="both"/>
      </w:pPr>
      <w:r>
        <w:t xml:space="preserve">   * @param segmentIndex The index of this segment in the list of all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export(SegmentInfo segmentInfo, int segmentIndex) {</w:t>
      </w:r>
    </w:p>
    <w:p>
      <w:pPr>
        <w:jc w:val="both"/>
      </w:pPr>
      <w:r>
        <w:t xml:space="preserve">    exportStat(segmentIndex, "status_count",</w:t>
      </w:r>
    </w:p>
    <w:p>
      <w:pPr>
        <w:jc w:val="both"/>
      </w:pPr>
      <w:r>
        <w:t xml:space="preserve">        () -&gt; segmentInfo.getIndexStats().getStatusCount());</w:t>
      </w:r>
    </w:p>
    <w:p>
      <w:pPr>
        <w:jc w:val="both"/>
      </w:pPr>
      <w:r>
        <w:t xml:space="preserve">    exportStat(segmentIndex, "delete_count",</w:t>
      </w:r>
    </w:p>
    <w:p>
      <w:pPr>
        <w:jc w:val="both"/>
      </w:pPr>
      <w:r>
        <w:t xml:space="preserve">        () -&gt; segmentInfo.getIndexStats().getDeleteCount());</w:t>
      </w:r>
    </w:p>
    <w:p>
      <w:pPr>
        <w:jc w:val="both"/>
      </w:pPr>
      <w:r>
        <w:t xml:space="preserve">    exportStat(segmentIndex, "partial_update_count",</w:t>
      </w:r>
    </w:p>
    <w:p>
      <w:pPr>
        <w:jc w:val="both"/>
      </w:pPr>
      <w:r>
        <w:t xml:space="preserve">        () -&gt; segmentInfo.getIndexStats().getPartialUpdateCount());</w:t>
      </w:r>
    </w:p>
    <w:p>
      <w:pPr>
        <w:jc w:val="both"/>
      </w:pPr>
      <w:r>
        <w:t xml:space="preserve">    exportStat(segmentIndex, "out_of_order_update_count",</w:t>
      </w:r>
    </w:p>
    <w:p>
      <w:pPr>
        <w:jc w:val="both"/>
      </w:pPr>
      <w:r>
        <w:t xml:space="preserve">        () -&gt; segmentInfo.getIndexStats().getOutOfOrderUpdateCount());</w:t>
      </w:r>
    </w:p>
    <w:p>
      <w:pPr>
        <w:jc w:val="both"/>
      </w:pPr>
      <w:r>
        <w:t xml:space="preserve">    exportStat(segmentIndex, "segment_size_bytes",</w:t>
      </w:r>
    </w:p>
    <w:p>
      <w:pPr>
        <w:jc w:val="both"/>
      </w:pPr>
      <w:r>
        <w:t xml:space="preserve">        () -&gt; segmentInfo.getIndexStats().getIndexSizeOnDiskInBytes());</w:t>
      </w:r>
    </w:p>
    <w:p>
      <w:pPr>
        <w:jc w:val="both"/>
      </w:pPr>
      <w:r/>
    </w:p>
    <w:p>
      <w:pPr>
        <w:jc w:val="both"/>
      </w:pPr>
      <w:r>
        <w:t xml:space="preserve">    SearchLongGauge timeSliceIdStat =</w:t>
      </w:r>
    </w:p>
    <w:p>
      <w:pPr>
        <w:jc w:val="both"/>
      </w:pPr>
      <w:r>
        <w:t xml:space="preserve">        SearchLongGauge.export(NAME_PREFIX + segmentIndex + "_timeslice_id");</w:t>
      </w:r>
    </w:p>
    <w:p>
      <w:pPr>
        <w:jc w:val="both"/>
      </w:pPr>
      <w:r>
        <w:t xml:space="preserve">    timeSliceIdStat.set(segmentInfo.getTimeSliceID());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exportStat(final int segmentIndex,</w:t>
      </w:r>
    </w:p>
    <w:p>
      <w:pPr>
        <w:jc w:val="both"/>
      </w:pPr>
      <w:r>
        <w:t xml:space="preserve">                                 final String nameSuffix,</w:t>
      </w:r>
    </w:p>
    <w:p>
      <w:pPr>
        <w:jc w:val="both"/>
      </w:pPr>
      <w:r>
        <w:t xml:space="preserve">                                 Supplier&lt;Number&gt; counter) {</w:t>
      </w:r>
    </w:p>
    <w:p>
      <w:pPr>
        <w:jc w:val="both"/>
      </w:pPr>
      <w:r>
        <w:t xml:space="preserve">    final String name = getName(segmentIndex, nameSuffix);</w:t>
      </w:r>
    </w:p>
    <w:p>
      <w:pPr>
        <w:jc w:val="both"/>
      </w:pPr>
      <w:r>
        <w:t xml:space="preserve">    StatReader statReader = SearchMetricsRegistry.registerOrGet(</w:t>
      </w:r>
    </w:p>
    <w:p>
      <w:pPr>
        <w:jc w:val="both"/>
      </w:pPr>
      <w:r>
        <w:t xml:space="preserve">        () -&gt; new StatReader(name), name, StatReader.class);</w:t>
      </w:r>
    </w:p>
    <w:p>
      <w:pPr>
        <w:jc w:val="both"/>
      </w:pPr>
      <w:r>
        <w:t xml:space="preserve">    statReader.counter = counter;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getName(final int segmentIndex, final String nameSuffix) {</w:t>
      </w:r>
    </w:p>
    <w:p>
      <w:pPr>
        <w:jc w:val="both"/>
      </w:pPr>
      <w:r>
        <w:t xml:space="preserve">    return NAME_PREFIX + segmentIndex + "_" + nameSuffix;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