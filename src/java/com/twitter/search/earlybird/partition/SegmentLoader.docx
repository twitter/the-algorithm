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java.io.File;</w:t>
      </w:r>
    </w:p>
    <w:p>
      <w:pPr>
        <w:jc w:val="both"/>
      </w:pPr>
      <w:r>
        <w:t>import java.io.IOException;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org.apache.commons.io.FileUtils;</w:t>
      </w:r>
    </w:p>
    <w:p>
      <w:pPr>
        <w:jc w:val="both"/>
      </w:pPr>
      <w:r>
        <w:t>import org.apache.commons.io.IOUtils;</w:t>
      </w:r>
    </w:p>
    <w:p>
      <w:pPr>
        <w:jc w:val="both"/>
      </w:pPr>
      <w:r>
        <w:t>import org.apache.hadoop.fs.FileStatus;</w:t>
      </w:r>
    </w:p>
    <w:p>
      <w:pPr>
        <w:jc w:val="both"/>
      </w:pPr>
      <w:r>
        <w:t>import org.apache.hadoop.fs.FileSystem;</w:t>
      </w:r>
    </w:p>
    <w:p>
      <w:pPr>
        <w:jc w:val="both"/>
      </w:pPr>
      <w:r>
        <w:t>import org.apache.hadoop.fs.Path;</w:t>
      </w:r>
    </w:p>
    <w:p>
      <w:pPr>
        <w:jc w:val="both"/>
      </w:pPr>
      <w:r>
        <w:t>import org.apache.lucene.store.Directory;</w:t>
      </w:r>
    </w:p>
    <w:p>
      <w:pPr>
        <w:jc w:val="both"/>
      </w:pPr>
      <w:r>
        <w:t>import org.apache.lucene.store.FSDirectory;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com.twitter.search.common.metrics.Timer;</w:t>
      </w:r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>
        <w:t>import com.twitter.search.common.util.io.flushable.PersistentFile;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com.twitter.search.earlybird.exception.FlushVersionMismatchException;</w:t>
      </w:r>
    </w:p>
    <w:p>
      <w:pPr>
        <w:jc w:val="both"/>
      </w:pPr>
      <w:r>
        <w:t>import com.twitter.search.earlybird.stats.SegmentSyncStats;</w:t>
      </w:r>
    </w:p>
    <w:p>
      <w:pPr>
        <w:jc w:val="both"/>
      </w:pPr>
      <w:r/>
    </w:p>
    <w:p>
      <w:pPr>
        <w:jc w:val="both"/>
      </w:pPr>
      <w:r>
        <w:t>public class SegmentLoader {</w:t>
      </w:r>
    </w:p>
    <w:p>
      <w:pPr>
        <w:jc w:val="both"/>
      </w:pPr>
      <w:r>
        <w:t xml:space="preserve">  private static final Logger LOG = LoggerFactory.getLogger(SegmentLoader.class);</w:t>
      </w:r>
    </w:p>
    <w:p>
      <w:pPr>
        <w:jc w:val="both"/>
      </w:pPr>
      <w:r>
        <w:t xml:space="preserve">  private static final SegmentSyncStats SEGMENT_LOAD_FROM_HDFS_STATS =</w:t>
      </w:r>
    </w:p>
    <w:p>
      <w:pPr>
        <w:jc w:val="both"/>
      </w:pPr>
      <w:r>
        <w:t xml:space="preserve">      new SegmentSyncStats("load_from_hdfs");</w:t>
      </w:r>
    </w:p>
    <w:p>
      <w:pPr>
        <w:jc w:val="both"/>
      </w:pPr>
      <w:r/>
    </w:p>
    <w:p>
      <w:pPr>
        <w:jc w:val="both"/>
      </w:pPr>
      <w:r>
        <w:t xml:space="preserve">  private final CriticalExceptionHandler criticalExceptionHandler;</w:t>
      </w:r>
    </w:p>
    <w:p>
      <w:pPr>
        <w:jc w:val="both"/>
      </w:pPr>
      <w:r>
        <w:t xml:space="preserve">  private final SegmentSyncConfig segmentSyncConfig;</w:t>
      </w:r>
    </w:p>
    <w:p>
      <w:pPr>
        <w:jc w:val="both"/>
      </w:pPr>
      <w:r/>
    </w:p>
    <w:p>
      <w:pPr>
        <w:jc w:val="both"/>
      </w:pPr>
      <w:r>
        <w:t xml:space="preserve">  private final Clock clock;</w:t>
      </w:r>
    </w:p>
    <w:p>
      <w:pPr>
        <w:jc w:val="both"/>
      </w:pPr>
      <w:r/>
    </w:p>
    <w:p>
      <w:pPr>
        <w:jc w:val="both"/>
      </w:pPr>
      <w:r>
        <w:t xml:space="preserve">  public SegmentLoader(SegmentSyncConfig sync,</w:t>
      </w:r>
    </w:p>
    <w:p>
      <w:pPr>
        <w:jc w:val="both"/>
      </w:pPr>
      <w:r>
        <w:t xml:space="preserve">                       CriticalExceptionHandler criticalExceptionHandler) {</w:t>
      </w:r>
    </w:p>
    <w:p>
      <w:pPr>
        <w:jc w:val="both"/>
      </w:pPr>
      <w:r>
        <w:t xml:space="preserve">    this(sync, criticalExceptionHandler, Clock.SYSTEM_CLOCK);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SegmentLoader(SegmentSyncConfig sync,</w:t>
      </w:r>
    </w:p>
    <w:p>
      <w:pPr>
        <w:jc w:val="both"/>
      </w:pPr>
      <w:r>
        <w:t xml:space="preserve">                       CriticalExceptionHandler criticalExceptionHandler,</w:t>
      </w:r>
    </w:p>
    <w:p>
      <w:pPr>
        <w:jc w:val="both"/>
      </w:pPr>
      <w:r>
        <w:t xml:space="preserve">                       Clock clock) {</w:t>
      </w:r>
    </w:p>
    <w:p>
      <w:pPr>
        <w:jc w:val="both"/>
      </w:pPr>
      <w:r>
        <w:t xml:space="preserve">    this.criticalExceptionHandler = criticalExceptionHandler;</w:t>
      </w:r>
    </w:p>
    <w:p>
      <w:pPr>
        <w:jc w:val="both"/>
      </w:pPr>
      <w:r>
        <w:t xml:space="preserve">    this.segmentSyncConfig = sync;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load(SegmentInfo segmentInfo) {</w:t>
      </w:r>
    </w:p>
    <w:p>
      <w:pPr>
        <w:jc w:val="both"/>
      </w:pPr>
      <w:r>
        <w:t xml:space="preserve">    return downloadSegment(segmentInfo) &amp;&amp; loadSegmentFromDisk(segmentInfo);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the Earlybird should attempt to download the given segment from HDFS. This</w:t>
      </w:r>
    </w:p>
    <w:p>
      <w:pPr>
        <w:jc w:val="both"/>
      </w:pPr>
      <w:r>
        <w:t xml:space="preserve">   * returns true if the segment is not already present on local disk, and the segment does exist</w:t>
      </w:r>
    </w:p>
    <w:p>
      <w:pPr>
        <w:jc w:val="both"/>
      </w:pPr>
      <w:r>
        <w:t xml:space="preserve">   * on HDFS.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shouldDownloadSegmentWhileInServerSet(SegmentInfo segmentInfo) {</w:t>
      </w:r>
    </w:p>
    <w:p>
      <w:pPr>
        <w:jc w:val="both"/>
      </w:pPr>
      <w:r>
        <w:t xml:space="preserve">    if (isValidSegmentOnDisk(segmentInfo))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try (FileSystem fs = HdfsUtil.getHdfsFileSystem()) {</w:t>
      </w:r>
    </w:p>
    <w:p>
      <w:pPr>
        <w:jc w:val="both"/>
      </w:pPr>
      <w:r>
        <w:t xml:space="preserve">      return HdfsUtil.segmentExistsOnHdfs(fs, segmentInfo);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LOG.error("Failed to check HDFS for segment " + segmentInfo, e);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Verifies if the data for the given segment is present on the local disk, and if it's not,</w:t>
      </w:r>
    </w:p>
    <w:p>
      <w:pPr>
        <w:jc w:val="both"/>
      </w:pPr>
      <w:r>
        <w:t xml:space="preserve">   * downloads it from HDFS.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downloadSegment(SegmentInfo segmentInfo) {</w:t>
      </w:r>
    </w:p>
    <w:p>
      <w:pPr>
        <w:jc w:val="both"/>
      </w:pPr>
      <w:r>
        <w:t xml:space="preserve">    if (!segmentInfo.isEnabled()) {</w:t>
      </w:r>
    </w:p>
    <w:p>
      <w:pPr>
        <w:jc w:val="both"/>
      </w:pPr>
      <w:r>
        <w:t xml:space="preserve">      LOG.debug("Segment is disabled: " + segmentInfo);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(segmentInfo.isIndexing() || segmentInfo.getSyncInfo().isLoaded()) {</w:t>
      </w:r>
    </w:p>
    <w:p>
      <w:pPr>
        <w:jc w:val="both"/>
      </w:pPr>
      <w:r>
        <w:t xml:space="preserve">      LOG.debug("Cannot load indexing or loaded segment: " + segmentInfo);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Return whether the appropriate version is on disk, and if not, download it from HDFS.</w:t>
      </w:r>
    </w:p>
    <w:p>
      <w:pPr>
        <w:jc w:val="both"/>
      </w:pPr>
      <w:r>
        <w:t xml:space="preserve">    return isValidSegmentOnDisk(segmentInfo) || checkSegmentOnHdfsAndCopyLocally(segmentInfo);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the data for the given segment from the local disk.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loadSegmentFromDisk(SegmentInfo segmentInfo) {</w:t>
      </w:r>
    </w:p>
    <w:p>
      <w:pPr>
        <w:jc w:val="both"/>
      </w:pPr>
      <w:r>
        <w:t xml:space="preserve">    if (segmentInfo.isIndexing()) {</w:t>
      </w:r>
    </w:p>
    <w:p>
      <w:pPr>
        <w:jc w:val="both"/>
      </w:pPr>
      <w:r>
        <w:t xml:space="preserve">      LOG.error("Tried to load current segment!");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segmentInfo.setIndexing(true);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File flushDir = new File(segmentInfo.getSyncInfo().getLocalSyncDir());</w:t>
      </w:r>
    </w:p>
    <w:p>
      <w:pPr>
        <w:jc w:val="both"/>
      </w:pPr>
      <w:r>
        <w:t xml:space="preserve">      Directory loadDir = FSDirectory.open(flushDir.toPath());</w:t>
      </w:r>
    </w:p>
    <w:p>
      <w:pPr>
        <w:jc w:val="both"/>
      </w:pPr>
      <w:r/>
    </w:p>
    <w:p>
      <w:pPr>
        <w:jc w:val="both"/>
      </w:pPr>
      <w:r>
        <w:t xml:space="preserve">      segmentInfo.load(loadDir);</w:t>
      </w:r>
    </w:p>
    <w:p>
      <w:pPr>
        <w:jc w:val="both"/>
      </w:pPr>
      <w:r/>
    </w:p>
    <w:p>
      <w:pPr>
        <w:jc w:val="both"/>
      </w:pPr>
      <w:r>
        <w:t xml:space="preserve">      if (!verifySegmentStatusCountLargeEnough(segmentInfo)) {</w:t>
      </w:r>
    </w:p>
    <w:p>
      <w:pPr>
        <w:jc w:val="both"/>
      </w:pPr>
      <w:r>
        <w:t xml:space="preserve">        SearchRateCounter.export(</w:t>
      </w:r>
    </w:p>
    <w:p>
      <w:pPr>
        <w:jc w:val="both"/>
      </w:pPr>
      <w:r>
        <w:t xml:space="preserve">            "segment_loader_failed_too_few_tweets_in_segment_" + segmentInfo.getSegmentName())</w:t>
      </w:r>
    </w:p>
    <w:p>
      <w:pPr>
        <w:jc w:val="both"/>
      </w:pPr>
      <w:r>
        <w:t xml:space="preserve">            .increment();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segmentInfo.setIndexing(false);</w:t>
      </w:r>
    </w:p>
    <w:p>
      <w:pPr>
        <w:jc w:val="both"/>
      </w:pPr>
      <w:r>
        <w:t xml:space="preserve">      segmentInfo.setComplete(true);</w:t>
      </w:r>
    </w:p>
    <w:p>
      <w:pPr>
        <w:jc w:val="both"/>
      </w:pPr>
      <w:r>
        <w:t xml:space="preserve">      segmentInfo.getSyncInfo().setLoaded(true);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 catch (FlushVersionMismatchException e) {</w:t>
      </w:r>
    </w:p>
    <w:p>
      <w:pPr>
        <w:jc w:val="both"/>
      </w:pPr>
      <w:r>
        <w:t xml:space="preserve">      handleException(segmentInfo, e);</w:t>
      </w:r>
    </w:p>
    <w:p>
      <w:pPr>
        <w:jc w:val="both"/>
      </w:pPr>
      <w:r>
        <w:t xml:space="preserve">      // If earlybird is in starting state, handler will terminate it</w:t>
      </w:r>
    </w:p>
    <w:p>
      <w:pPr>
        <w:jc w:val="both"/>
      </w:pPr>
      <w:r>
        <w:t xml:space="preserve">      criticalExceptionHandler.handle(this, e);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handleException(segmentInfo, 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SearchRateCounter.export("segment_loader_failed_" + segmentInfo.getSegmentName()).increment();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Check to see if the segment exists on disk, and its checksum passes.</w:t>
      </w:r>
    </w:p>
    <w:p>
      <w:pPr>
        <w:jc w:val="both"/>
      </w:pPr>
      <w:r>
        <w:t xml:space="preserve">  private boolean isValidSegmentOnDisk(SegmentInfo segment) {</w:t>
      </w:r>
    </w:p>
    <w:p>
      <w:pPr>
        <w:jc w:val="both"/>
      </w:pPr>
      <w:r>
        <w:t xml:space="preserve">    String loadDirStr = segment.getSyncInfo().getLocalSyncDir();</w:t>
      </w:r>
    </w:p>
    <w:p>
      <w:pPr>
        <w:jc w:val="both"/>
      </w:pPr>
      <w:r>
        <w:t xml:space="preserve">    File loadDir = new File(loadDirStr);</w:t>
      </w:r>
    </w:p>
    <w:p>
      <w:pPr>
        <w:jc w:val="both"/>
      </w:pPr>
      <w:r/>
    </w:p>
    <w:p>
      <w:pPr>
        <w:jc w:val="both"/>
      </w:pPr>
      <w:r>
        <w:t xml:space="preserve">    if (!loadDir.exists())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(String persistentFileName : segmentSyncConfig.getPersistentFileNames(segment)) {</w:t>
      </w:r>
    </w:p>
    <w:p>
      <w:pPr>
        <w:jc w:val="both"/>
      </w:pPr>
      <w:r>
        <w:t xml:space="preserve">      if (!verifyInfoChecksum(loadDir, persistentFileName)) {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verifyInfoChecksum(File loadDir, String databaseName) {</w:t>
      </w:r>
    </w:p>
    <w:p>
      <w:pPr>
        <w:jc w:val="both"/>
      </w:pPr>
      <w:r>
        <w:t xml:space="preserve">    if (checksumFileExists(loadDir, databaseName))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Directory dir = FSDirectory.open(loadDir.toPath());</w:t>
      </w:r>
    </w:p>
    <w:p>
      <w:pPr>
        <w:jc w:val="both"/>
      </w:pPr>
      <w:r>
        <w:t xml:space="preserve">        PersistentFile.Reader reader = PersistentFile.getReader(dir, databaseName);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reader.verifyInfoChecksum();</w:t>
      </w:r>
    </w:p>
    <w:p>
      <w:pPr>
        <w:jc w:val="both"/>
      </w:pPr>
      <w:r>
        <w:t xml:space="preserve">          return true;</w:t>
      </w:r>
    </w:p>
    <w:p>
      <w:pPr>
        <w:jc w:val="both"/>
      </w:pPr>
      <w:r>
        <w:t xml:space="preserve">        } finally {</w:t>
      </w:r>
    </w:p>
    <w:p>
      <w:pPr>
        <w:jc w:val="both"/>
      </w:pPr>
      <w:r>
        <w:t xml:space="preserve">          IOUtils.closeQuietly(reader);</w:t>
      </w:r>
    </w:p>
    <w:p>
      <w:pPr>
        <w:jc w:val="both"/>
      </w:pPr>
      <w:r>
        <w:t xml:space="preserve">          IOUtils.closeQuietly(dir);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catch (PersistentFile.CorruptFileException e) {</w:t>
      </w:r>
    </w:p>
    <w:p>
      <w:pPr>
        <w:jc w:val="both"/>
      </w:pPr>
      <w:r>
        <w:t xml:space="preserve">        LOG.error("Failed checksum verification.", e);</w:t>
      </w:r>
    </w:p>
    <w:p>
      <w:pPr>
        <w:jc w:val="both"/>
      </w:pPr>
      <w:r>
        <w:t xml:space="preserve">      } catch (IOException e) {</w:t>
      </w:r>
    </w:p>
    <w:p>
      <w:pPr>
        <w:jc w:val="both"/>
      </w:pPr>
      <w:r>
        <w:t xml:space="preserve">        LOG.error("Error while trying to read checksum file",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Check that the loaded segment's status count is higher than the configured threshold</w:t>
      </w:r>
    </w:p>
    <w:p>
      <w:pPr>
        <w:jc w:val="both"/>
      </w:pPr>
      <w:r>
        <w:t xml:space="preserve">  private boolean verifySegmentStatusCountLargeEnough(SegmentInfo segmentInfo) {</w:t>
      </w:r>
    </w:p>
    <w:p>
      <w:pPr>
        <w:jc w:val="both"/>
      </w:pPr>
      <w:r>
        <w:t xml:space="preserve">    long segmentStatusCount = segmentInfo.getIndexStats().getStatusCount();</w:t>
      </w:r>
    </w:p>
    <w:p>
      <w:pPr>
        <w:jc w:val="both"/>
      </w:pPr>
      <w:r>
        <w:t xml:space="preserve">    if (segmentStatusCount &gt; segmentSyncConfig.getMinSegmentStatusCountThreshold()) {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 else if (segmentInfo.getEarlybirdIndexConfig().isIndexStoredOnDisk()</w:t>
      </w:r>
    </w:p>
    <w:p>
      <w:pPr>
        <w:jc w:val="both"/>
      </w:pPr>
      <w:r>
        <w:t xml:space="preserve">        &amp;&amp; couldBeMostRecentArchiveSegment(segmentInfo)) {</w:t>
      </w:r>
    </w:p>
    <w:p>
      <w:pPr>
        <w:jc w:val="both"/>
      </w:pPr>
      <w:r>
        <w:t xml:space="preserve">      // The most recent archive earlybird segment is expected to be incomplete</w:t>
      </w:r>
    </w:p>
    <w:p>
      <w:pPr>
        <w:jc w:val="both"/>
      </w:pPr>
      <w:r>
        <w:t xml:space="preserve">      LOG.info("Segment status count (" + segmentStatusCount + ") is below the threshold of "</w:t>
      </w:r>
    </w:p>
    <w:p>
      <w:pPr>
        <w:jc w:val="both"/>
      </w:pPr>
      <w:r>
        <w:t xml:space="preserve">          + segmentSyncConfig.getMinSegmentStatusCountThreshold()</w:t>
      </w:r>
    </w:p>
    <w:p>
      <w:pPr>
        <w:jc w:val="both"/>
      </w:pPr>
      <w:r>
        <w:t xml:space="preserve">          + ", but this is expected because the most recent segment is expected to be incomplete: "</w:t>
      </w:r>
    </w:p>
    <w:p>
      <w:pPr>
        <w:jc w:val="both"/>
      </w:pPr>
      <w:r>
        <w:t xml:space="preserve">          + segmentInfo);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The segment status count is small so the segment is likely incomplete.</w:t>
      </w:r>
    </w:p>
    <w:p>
      <w:pPr>
        <w:jc w:val="both"/>
      </w:pPr>
      <w:r>
        <w:t xml:space="preserve">      LOG.error("Segment status count (" + segmentStatusCount + ") is below the threshold of "</w:t>
      </w:r>
    </w:p>
    <w:p>
      <w:pPr>
        <w:jc w:val="both"/>
      </w:pPr>
      <w:r>
        <w:t xml:space="preserve">          + segmentSyncConfig.getMinSegmentStatusCountThreshold() + ": " + segmentInfo);</w:t>
      </w:r>
    </w:p>
    <w:p>
      <w:pPr>
        <w:jc w:val="both"/>
      </w:pPr>
      <w:r>
        <w:t xml:space="preserve">      segmentInfo.setIndexing(false);</w:t>
      </w:r>
    </w:p>
    <w:p>
      <w:pPr>
        <w:jc w:val="both"/>
      </w:pPr>
      <w:r>
        <w:t xml:space="preserve">      segmentInfo.getSyncInfo().setLoaded(false);</w:t>
      </w:r>
    </w:p>
    <w:p>
      <w:pPr>
        <w:jc w:val="both"/>
      </w:pPr>
      <w:r/>
    </w:p>
    <w:p>
      <w:pPr>
        <w:jc w:val="both"/>
      </w:pPr>
      <w:r>
        <w:t xml:space="preserve">      // Remove segment from local disk</w:t>
      </w:r>
    </w:p>
    <w:p>
      <w:pPr>
        <w:jc w:val="both"/>
      </w:pPr>
      <w:r>
        <w:t xml:space="preserve">      if (!segmentInfo.deleteLocalIndexedSegmentDirectoryImmediately()) {</w:t>
      </w:r>
    </w:p>
    <w:p>
      <w:pPr>
        <w:jc w:val="both"/>
      </w:pPr>
      <w:r>
        <w:t xml:space="preserve">        LOG.error("Failed to cleanup unloadable segment directory.");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Check if this segment could be the most recent archive earlybird segment (would be on the</w:t>
      </w:r>
    </w:p>
    <w:p>
      <w:pPr>
        <w:jc w:val="both"/>
      </w:pPr>
      <w:r>
        <w:t xml:space="preserve">  // latest tier). Archive segments tend to span around 12 days, so using a conservative threshold</w:t>
      </w:r>
    </w:p>
    <w:p>
      <w:pPr>
        <w:jc w:val="both"/>
      </w:pPr>
      <w:r>
        <w:t xml:space="preserve">  // of 20 days.</w:t>
      </w:r>
    </w:p>
    <w:p>
      <w:pPr>
        <w:jc w:val="both"/>
      </w:pPr>
      <w:r>
        <w:t xml:space="preserve">  private boolean couldBeMostRecentArchiveSegment(SegmentInfo segmentInfo) {</w:t>
      </w:r>
    </w:p>
    <w:p>
      <w:pPr>
        <w:jc w:val="both"/>
      </w:pPr>
      <w:r>
        <w:t xml:space="preserve">    long timesliceAgeMs =</w:t>
      </w:r>
    </w:p>
    <w:p>
      <w:pPr>
        <w:jc w:val="both"/>
      </w:pPr>
      <w:r>
        <w:t xml:space="preserve">        SnowflakeIdParser.getTweetAgeInMs(clock.nowMillis(), segmentInfo.getTimeSliceID());</w:t>
      </w:r>
    </w:p>
    <w:p>
      <w:pPr>
        <w:jc w:val="both"/>
      </w:pPr>
      <w:r>
        <w:t xml:space="preserve">    return (timesliceAgeMs / 1000 / 60 / 60 / 24) &lt;= 20;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to see if the segment exists on hdfs. Will look for the correct segment version</w:t>
      </w:r>
    </w:p>
    <w:p>
      <w:pPr>
        <w:jc w:val="both"/>
      </w:pPr>
      <w:r>
        <w:t xml:space="preserve">   * uploaded by any of the hosts.</w:t>
      </w:r>
    </w:p>
    <w:p>
      <w:pPr>
        <w:jc w:val="both"/>
      </w:pPr>
      <w:r>
        <w:t xml:space="preserve">   * If the segment exists on hdfs, the segment will be copied from hdfs to the local file</w:t>
      </w:r>
    </w:p>
    <w:p>
      <w:pPr>
        <w:jc w:val="both"/>
      </w:pPr>
      <w:r>
        <w:t xml:space="preserve">   * system, and we will verify the checksum against the copied version.</w:t>
      </w:r>
    </w:p>
    <w:p>
      <w:pPr>
        <w:jc w:val="both"/>
      </w:pPr>
      <w:r>
        <w:t xml:space="preserve">   * @return true iff the segment was copied to local disk, and the checksum is verified.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boolean checkSegmentOnHdfsAndCopyLocally(SegmentInfo segment) {</w:t>
      </w:r>
    </w:p>
    <w:p>
      <w:pPr>
        <w:jc w:val="both"/>
      </w:pPr>
      <w:r>
        <w:t xml:space="preserve">    if (!segmentSyncConfig.isSegmentLoadFromHdfsEnabled()) {</w:t>
      </w:r>
    </w:p>
    <w:p>
      <w:pPr>
        <w:jc w:val="both"/>
      </w:pPr>
      <w:r>
        <w:t xml:space="preserve">      return isValidSegmentOnDisk(segment);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LOG.info("About to start downloading segment from hdfs: " + segment);</w:t>
      </w:r>
    </w:p>
    <w:p>
      <w:pPr>
        <w:jc w:val="both"/>
      </w:pPr>
      <w:r>
        <w:t xml:space="preserve">    Timer timer = new Timer(TimeUnit.MILLISECONDS);</w:t>
      </w:r>
    </w:p>
    <w:p>
      <w:pPr>
        <w:jc w:val="both"/>
      </w:pPr>
      <w:r>
        <w:t xml:space="preserve">    String status = null;</w:t>
      </w:r>
    </w:p>
    <w:p>
      <w:pPr>
        <w:jc w:val="both"/>
      </w:pPr>
      <w:r>
        <w:t xml:space="preserve">    String localBaseDir = segment.getSyncInfo().getLocalSyncDir();</w:t>
      </w:r>
    </w:p>
    <w:p>
      <w:pPr>
        <w:jc w:val="both"/>
      </w:pPr>
      <w:r>
        <w:t xml:space="preserve">    FileSystem fs = null;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fs = HdfsUtil.getHdfsFileSystem();</w:t>
      </w:r>
    </w:p>
    <w:p>
      <w:pPr>
        <w:jc w:val="both"/>
      </w:pPr>
      <w:r/>
    </w:p>
    <w:p>
      <w:pPr>
        <w:jc w:val="both"/>
      </w:pPr>
      <w:r>
        <w:t xml:space="preserve">      String hdfsBaseDirPrefix = segment.getSyncInfo().getHdfsSyncDirPrefix();</w:t>
      </w:r>
    </w:p>
    <w:p>
      <w:pPr>
        <w:jc w:val="both"/>
      </w:pPr>
      <w:r>
        <w:t xml:space="preserve">      FileStatus[] statuses = fs.globStatus(new Path(hdfsBaseDirPrefix));</w:t>
      </w:r>
    </w:p>
    <w:p>
      <w:pPr>
        <w:jc w:val="both"/>
      </w:pPr>
      <w:r>
        <w:t xml:space="preserve">      if (statuses != null &amp;&amp; statuses.length &gt; 0) {</w:t>
      </w:r>
    </w:p>
    <w:p>
      <w:pPr>
        <w:jc w:val="both"/>
      </w:pPr>
      <w:r>
        <w:t xml:space="preserve">        Path hdfsSyncPath = statuses[0].getPath();</w:t>
      </w:r>
    </w:p>
    <w:p>
      <w:pPr>
        <w:jc w:val="both"/>
      </w:pPr>
      <w:r>
        <w:t xml:space="preserve">        copySegmentFilesFromHdfs(segment, segmentSyncConfig, fs, hdfsSyncPath);</w:t>
      </w:r>
    </w:p>
    <w:p>
      <w:pPr>
        <w:jc w:val="both"/>
      </w:pPr>
      <w:r>
        <w:t xml:space="preserve">        status = "loaded";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LOG.info("No segments found in hdfs under: " + hdfsBaseDirPrefix);</w:t>
      </w:r>
    </w:p>
    <w:p>
      <w:pPr>
        <w:jc w:val="both"/>
      </w:pPr>
      <w:r>
        <w:t xml:space="preserve">        status = "notloaded";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fs.close();</w:t>
      </w:r>
    </w:p>
    <w:p>
      <w:pPr>
        <w:jc w:val="both"/>
      </w:pPr>
      <w:r>
        <w:t xml:space="preserve">    } catch (IOException ex) {</w:t>
      </w:r>
    </w:p>
    <w:p>
      <w:pPr>
        <w:jc w:val="both"/>
      </w:pPr>
      <w:r>
        <w:t xml:space="preserve">      LOG.error("Failed copying segment from hdfs: " + segment + " after: "</w:t>
      </w:r>
    </w:p>
    <w:p>
      <w:pPr>
        <w:jc w:val="both"/>
      </w:pPr>
      <w:r>
        <w:t xml:space="preserve">                + timer.stop() + " ms", ex);</w:t>
      </w:r>
    </w:p>
    <w:p>
      <w:pPr>
        <w:jc w:val="both"/>
      </w:pPr>
      <w:r>
        <w:t xml:space="preserve">      status = "exception";</w:t>
      </w:r>
    </w:p>
    <w:p>
      <w:pPr>
        <w:jc w:val="both"/>
      </w:pPr>
      <w:r>
        <w:t xml:space="preserve">      SEGMENT_LOAD_FROM_HDFS_STATS.recordError();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FileUtils.deleteDirectory(new File(localBaseDir));</w:t>
      </w:r>
    </w:p>
    <w:p>
      <w:pPr>
        <w:jc w:val="both"/>
      </w:pPr>
      <w:r>
        <w:t xml:space="preserve">      } catch (IOException e) {</w:t>
      </w:r>
    </w:p>
    <w:p>
      <w:pPr>
        <w:jc w:val="both"/>
      </w:pPr>
      <w:r>
        <w:t xml:space="preserve">        LOG.error("Error cleaning up local segment directory: " + segment,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timer.stop();</w:t>
      </w:r>
    </w:p>
    <w:p>
      <w:pPr>
        <w:jc w:val="both"/>
      </w:pPr>
      <w:r>
        <w:t xml:space="preserve">      SEGMENT_LOAD_FROM_HDFS_STATS.actionComplete(timer);</w:t>
      </w:r>
    </w:p>
    <w:p>
      <w:pPr>
        <w:jc w:val="both"/>
      </w:pPr>
      <w:r>
        <w:t xml:space="preserve">      LOG.info("Download from hdfs completed in "</w:t>
      </w:r>
    </w:p>
    <w:p>
      <w:pPr>
        <w:jc w:val="both"/>
      </w:pPr>
      <w:r>
        <w:t xml:space="preserve">          + timer.getElapsed() + " milliseconds: " + segment + " status: " + status);</w:t>
      </w:r>
    </w:p>
    <w:p>
      <w:pPr>
        <w:jc w:val="both"/>
      </w:pPr>
      <w:r>
        <w:t xml:space="preserve">      IOUtils.closeQuietly(fs);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now check to see if we have successfully copied the segment</w:t>
      </w:r>
    </w:p>
    <w:p>
      <w:pPr>
        <w:jc w:val="both"/>
      </w:pPr>
      <w:r>
        <w:t xml:space="preserve">    return isValidSegmentOnDisk(segment);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copySegmentFilesFromHdfs(SegmentInfo segment,</w:t>
      </w:r>
    </w:p>
    <w:p>
      <w:pPr>
        <w:jc w:val="both"/>
      </w:pPr>
      <w:r>
        <w:t xml:space="preserve">                                               SegmentSyncConfig syncConfig,</w:t>
      </w:r>
    </w:p>
    <w:p>
      <w:pPr>
        <w:jc w:val="both"/>
      </w:pPr>
      <w:r>
        <w:t xml:space="preserve">                                               FileSystem fs,</w:t>
      </w:r>
    </w:p>
    <w:p>
      <w:pPr>
        <w:jc w:val="both"/>
      </w:pPr>
      <w:r>
        <w:t xml:space="preserve">                                               Path hdfsSyncPath) throws IOException {</w:t>
      </w:r>
    </w:p>
    <w:p>
      <w:pPr>
        <w:jc w:val="both"/>
      </w:pPr>
      <w:r>
        <w:t xml:space="preserve">    String localBaseDir = segment.getSyncInfo().getLocalSyncDir();</w:t>
      </w:r>
    </w:p>
    <w:p>
      <w:pPr>
        <w:jc w:val="both"/>
      </w:pPr>
      <w:r>
        <w:t xml:space="preserve">    File localBaseDirFile = new File(localBaseDir);</w:t>
      </w:r>
    </w:p>
    <w:p>
      <w:pPr>
        <w:jc w:val="both"/>
      </w:pPr>
      <w:r>
        <w:t xml:space="preserve">    FileUtils.deleteQuietly(localBaseDirFile);</w:t>
      </w:r>
    </w:p>
    <w:p>
      <w:pPr>
        <w:jc w:val="both"/>
      </w:pPr>
      <w:r>
        <w:t xml:space="preserve">    if (localBaseDirFile.exists()) {</w:t>
      </w:r>
    </w:p>
    <w:p>
      <w:pPr>
        <w:jc w:val="both"/>
      </w:pPr>
      <w:r>
        <w:t xml:space="preserve">      LOG.warn("Cannot delete the existing path: " + localBaseDir);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for (String fileName : syncConfig.getAllSyncFileNames(segment)) {</w:t>
      </w:r>
    </w:p>
    <w:p>
      <w:pPr>
        <w:jc w:val="both"/>
      </w:pPr>
      <w:r>
        <w:t xml:space="preserve">      Path hdfsFilePath = new Path(hdfsSyncPath, fileName);</w:t>
      </w:r>
    </w:p>
    <w:p>
      <w:pPr>
        <w:jc w:val="both"/>
      </w:pPr>
      <w:r>
        <w:t xml:space="preserve">      String localFileName = localBaseDir + "/" + fileName;</w:t>
      </w:r>
    </w:p>
    <w:p>
      <w:pPr>
        <w:jc w:val="both"/>
      </w:pPr>
      <w:r>
        <w:t xml:space="preserve">      LOG.debug("About to start loading from hdfs: " + fileName + " from: "</w:t>
      </w:r>
    </w:p>
    <w:p>
      <w:pPr>
        <w:jc w:val="both"/>
      </w:pPr>
      <w:r>
        <w:t xml:space="preserve">                + hdfsFilePath + " to: " + localFileName);</w:t>
      </w:r>
    </w:p>
    <w:p>
      <w:pPr>
        <w:jc w:val="both"/>
      </w:pPr>
      <w:r/>
    </w:p>
    <w:p>
      <w:pPr>
        <w:jc w:val="both"/>
      </w:pPr>
      <w:r>
        <w:t xml:space="preserve">      Timer timer = new Timer(TimeUnit.MILLISECONDS);</w:t>
      </w:r>
    </w:p>
    <w:p>
      <w:pPr>
        <w:jc w:val="both"/>
      </w:pPr>
      <w:r>
        <w:t xml:space="preserve">      fs.copyToLocalFile(hdfsFilePath, new Path(localFileName));</w:t>
      </w:r>
    </w:p>
    <w:p>
      <w:pPr>
        <w:jc w:val="both"/>
      </w:pPr>
      <w:r>
        <w:t xml:space="preserve">      LOG.debug("Loaded segment file from hdfs: " + fileName + " from: "</w:t>
      </w:r>
    </w:p>
    <w:p>
      <w:pPr>
        <w:jc w:val="both"/>
      </w:pPr>
      <w:r>
        <w:t xml:space="preserve">                + hdfsFilePath + " to: " + localFileName + " in: " + timer.stop() + " ms.");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LOG.info("Finished downloading segments from " + hdfsSyncPath);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checksumFileExists(File loadDir, String databaseName) {</w:t>
      </w:r>
    </w:p>
    <w:p>
      <w:pPr>
        <w:jc w:val="both"/>
      </w:pPr>
      <w:r>
        <w:t xml:space="preserve">    String checksumFileName = PersistentFile.genChecksumFileName(databaseName);</w:t>
      </w:r>
    </w:p>
    <w:p>
      <w:pPr>
        <w:jc w:val="both"/>
      </w:pPr>
      <w:r>
        <w:t xml:space="preserve">    File checksumFile = new File(loadDir, checksumFileName);</w:t>
      </w:r>
    </w:p>
    <w:p>
      <w:pPr>
        <w:jc w:val="both"/>
      </w:pPr>
      <w:r/>
    </w:p>
    <w:p>
      <w:pPr>
        <w:jc w:val="both"/>
      </w:pPr>
      <w:r>
        <w:t xml:space="preserve">    return checksumFile.exists();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handleException(SegmentInfo segmentInfo, Exception e) {</w:t>
      </w:r>
    </w:p>
    <w:p>
      <w:pPr>
        <w:jc w:val="both"/>
      </w:pPr>
      <w:r>
        <w:t xml:space="preserve">    LOG.error("Exception while loading IndexSegment from "</w:t>
      </w:r>
    </w:p>
    <w:p>
      <w:pPr>
        <w:jc w:val="both"/>
      </w:pPr>
      <w:r>
        <w:t xml:space="preserve">        + segmentInfo.getSyncInfo().getLocalSyncDir(), e);</w:t>
      </w:r>
    </w:p>
    <w:p>
      <w:pPr>
        <w:jc w:val="both"/>
      </w:pPr>
      <w:r/>
    </w:p>
    <w:p>
      <w:pPr>
        <w:jc w:val="both"/>
      </w:pPr>
      <w:r>
        <w:t xml:space="preserve">    segmentInfo.setIndexing(false);</w:t>
      </w:r>
    </w:p>
    <w:p>
      <w:pPr>
        <w:jc w:val="both"/>
      </w:pPr>
      <w:r>
        <w:t xml:space="preserve">    segmentInfo.getSyncInfo().setLoaded(false);</w:t>
      </w:r>
    </w:p>
    <w:p>
      <w:pPr>
        <w:jc w:val="both"/>
      </w:pPr>
      <w:r>
        <w:t xml:space="preserve">    if (!segmentInfo.deleteLocalIndexedSegmentDirectoryImmediately()) {</w:t>
      </w:r>
    </w:p>
    <w:p>
      <w:pPr>
        <w:jc w:val="both"/>
      </w:pPr>
      <w:r>
        <w:t xml:space="preserve">      LOG.error("Failed to cleanup unloadable segment directory.");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