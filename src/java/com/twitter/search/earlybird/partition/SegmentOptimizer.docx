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com.twitter.search.earlybird.partition;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/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com.twitter.search.earlybird.EarlybirdStatus;</w:t>
      </w:r>
    </w:p>
    <w:p>
      <w:pPr>
        <w:jc w:val="both"/>
      </w:pPr>
      <w:r/>
    </w:p>
    <w:p>
      <w:pPr>
        <w:jc w:val="both"/>
      </w:pPr>
      <w:r>
        <w:t>public final class SegmentOptimizer {</w:t>
      </w:r>
    </w:p>
    <w:p>
      <w:pPr>
        <w:jc w:val="both"/>
      </w:pPr>
      <w:r>
        <w:t xml:space="preserve">  private static final Logger LOG = LoggerFactory.getLogger(SegmentOptimizer.class);</w:t>
      </w:r>
    </w:p>
    <w:p>
      <w:pPr>
        <w:jc w:val="both"/>
      </w:pPr>
      <w:r/>
    </w:p>
    <w:p>
      <w:pPr>
        <w:jc w:val="both"/>
      </w:pPr>
      <w:r>
        <w:t xml:space="preserve">  private static final String OPTIMIZING_SEGMENT_EVENT_PATTERN = "optimizing segment %s";</w:t>
      </w:r>
    </w:p>
    <w:p>
      <w:pPr>
        <w:jc w:val="both"/>
      </w:pPr>
      <w:r>
        <w:t xml:space="preserve">  private static final String OPTIMIZING_SEGMENT_GAUGE_PATTERN = "optimizing_segment_%s";</w:t>
      </w:r>
    </w:p>
    <w:p>
      <w:pPr>
        <w:jc w:val="both"/>
      </w:pPr>
      <w:r/>
    </w:p>
    <w:p>
      <w:pPr>
        <w:jc w:val="both"/>
      </w:pPr>
      <w:r>
        <w:t xml:space="preserve">  private SegmentOptimizer() {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Optimize a segment. Returns whether optimization was successful.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boolean optimize(SegmentInfo segmentInfo) {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return optimizeThrowing(segmentInfo);</w:t>
      </w:r>
    </w:p>
    <w:p>
      <w:pPr>
        <w:jc w:val="both"/>
      </w:pPr>
      <w:r>
        <w:t xml:space="preserve">    } catch (Exception e) {</w:t>
      </w:r>
    </w:p>
    <w:p>
      <w:pPr>
        <w:jc w:val="both"/>
      </w:pPr>
      <w:r>
        <w:t xml:space="preserve">      // This is a bad situation, as earlybird can't run with too many un-optimized</w:t>
      </w:r>
    </w:p>
    <w:p>
      <w:pPr>
        <w:jc w:val="both"/>
      </w:pPr>
      <w:r>
        <w:t xml:space="preserve">      // segments in memory.</w:t>
      </w:r>
    </w:p>
    <w:p>
      <w:pPr>
        <w:jc w:val="both"/>
      </w:pPr>
      <w:r>
        <w:t xml:space="preserve">      LOG.error("Exception while optimizing segment " + segmentInfo.getSegmentName() + ": ", e);</w:t>
      </w:r>
    </w:p>
    <w:p>
      <w:pPr>
        <w:jc w:val="both"/>
      </w:pPr>
      <w:r>
        <w:t xml:space="preserve">      segmentInfo.setFailedOptimize();</w:t>
      </w:r>
    </w:p>
    <w:p>
      <w:pPr>
        <w:jc w:val="both"/>
      </w:pPr>
      <w:r>
        <w:t xml:space="preserve">      return false;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boolean needsOptimization(SegmentInfo segmentInfo) {</w:t>
      </w:r>
    </w:p>
    <w:p>
      <w:pPr>
        <w:jc w:val="both"/>
      </w:pPr>
      <w:r>
        <w:t xml:space="preserve">    return segmentInfo.isComplete() &amp;&amp; !segmentInfo.isOptimized()</w:t>
      </w:r>
    </w:p>
    <w:p>
      <w:pPr>
        <w:jc w:val="both"/>
      </w:pPr>
      <w:r>
        <w:t xml:space="preserve">        &amp;&amp; !segmentInfo.isFailedOptimize() &amp;&amp; !segmentInfo.isIndexing();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boolean optimizeThrowing(SegmentInfo segmentInfo) throws IOException {</w:t>
      </w:r>
    </w:p>
    <w:p>
      <w:pPr>
        <w:jc w:val="both"/>
      </w:pPr>
      <w:r>
        <w:t xml:space="preserve">    if (!needsOptimization(segmentInfo)) {</w:t>
      </w:r>
    </w:p>
    <w:p>
      <w:pPr>
        <w:jc w:val="both"/>
      </w:pPr>
      <w:r>
        <w:t xml:space="preserve">      return false;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String gaugeName =</w:t>
      </w:r>
    </w:p>
    <w:p>
      <w:pPr>
        <w:jc w:val="both"/>
      </w:pPr>
      <w:r>
        <w:t xml:space="preserve">        String.format(OPTIMIZING_SEGMENT_GAUGE_PATTERN, segmentInfo.getSegmentName());</w:t>
      </w:r>
    </w:p>
    <w:p>
      <w:pPr>
        <w:jc w:val="both"/>
      </w:pPr>
      <w:r>
        <w:t xml:space="preserve">    SearchIndexingMetricSet.StartupMetric metric =</w:t>
      </w:r>
    </w:p>
    <w:p>
      <w:pPr>
        <w:jc w:val="both"/>
      </w:pPr>
      <w:r>
        <w:t xml:space="preserve">        new SearchIndexingMetricSet.StartupMetric(gaugeName);</w:t>
      </w:r>
    </w:p>
    <w:p>
      <w:pPr>
        <w:jc w:val="both"/>
      </w:pPr>
      <w:r/>
    </w:p>
    <w:p>
      <w:pPr>
        <w:jc w:val="both"/>
      </w:pPr>
      <w:r>
        <w:t xml:space="preserve">    String eventName =</w:t>
      </w:r>
    </w:p>
    <w:p>
      <w:pPr>
        <w:jc w:val="both"/>
      </w:pPr>
      <w:r>
        <w:t xml:space="preserve">        String.format(OPTIMIZING_SEGMENT_EVENT_PATTERN, segmentInfo.getSegmentName());</w:t>
      </w:r>
    </w:p>
    <w:p>
      <w:pPr>
        <w:jc w:val="both"/>
      </w:pPr>
      <w:r>
        <w:t xml:space="preserve">    EarlybirdStatus.beginEvent(eventName, metric);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segmentInfo.getIndexSegment().optimizeIndexes();</w:t>
      </w:r>
    </w:p>
    <w:p>
      <w:pPr>
        <w:jc w:val="both"/>
      </w:pPr>
      <w:r>
        <w:t xml:space="preserve">    } finally {</w:t>
      </w:r>
    </w:p>
    <w:p>
      <w:pPr>
        <w:jc w:val="both"/>
      </w:pPr>
      <w:r>
        <w:t xml:space="preserve">      EarlybirdStatus.endEvent(eventName, metric);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true;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