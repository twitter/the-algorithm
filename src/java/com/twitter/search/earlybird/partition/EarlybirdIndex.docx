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com.twitter.search.earlybird.partition;</w:t>
      </w:r>
    </w:p>
    <w:p>
      <w:pPr>
        <w:jc w:val="both"/>
      </w:pPr>
      <w:r/>
    </w:p>
    <w:p>
      <w:pPr>
        <w:jc w:val="both"/>
      </w:pPr>
      <w:r>
        <w:t>import java.util.ArrayList;</w:t>
      </w:r>
    </w:p>
    <w:p>
      <w:pPr>
        <w:jc w:val="both"/>
      </w:pPr>
      <w:r>
        <w:t>import java.util.Collections;</w:t>
      </w:r>
    </w:p>
    <w:p>
      <w:pPr>
        <w:jc w:val="both"/>
      </w:pPr>
      <w:r>
        <w:t>import java.util.List;</w:t>
      </w:r>
    </w:p>
    <w:p>
      <w:pPr>
        <w:jc w:val="both"/>
      </w:pPr>
      <w:r/>
    </w:p>
    <w:p>
      <w:pPr>
        <w:jc w:val="both"/>
      </w:pPr>
      <w:r>
        <w:t>public class EarlybirdIndex {</w:t>
      </w:r>
    </w:p>
    <w:p>
      <w:pPr>
        <w:jc w:val="both"/>
      </w:pPr>
      <w:r>
        <w:t xml:space="preserve">  private final List&lt;SegmentInfo&gt; segmentInfoList;</w:t>
      </w:r>
    </w:p>
    <w:p>
      <w:pPr>
        <w:jc w:val="both"/>
      </w:pPr>
      <w:r/>
    </w:p>
    <w:p>
      <w:pPr>
        <w:jc w:val="both"/>
      </w:pPr>
      <w:r>
        <w:t xml:space="preserve">  public static final int MAX_NUM_OF_NON_OPTIMIZED_SEGMENTS = 2;</w:t>
      </w:r>
    </w:p>
    <w:p>
      <w:pPr>
        <w:jc w:val="both"/>
      </w:pPr>
      <w:r/>
    </w:p>
    <w:p>
      <w:pPr>
        <w:jc w:val="both"/>
      </w:pPr>
      <w:r>
        <w:t xml:space="preserve">  // The Kafka offsets for the tweet create stream and the tweet update stream. Indexing should</w:t>
      </w:r>
    </w:p>
    <w:p>
      <w:pPr>
        <w:jc w:val="both"/>
      </w:pPr>
      <w:r>
        <w:t xml:space="preserve">  // start from these offsets when it resumes.</w:t>
      </w:r>
    </w:p>
    <w:p>
      <w:pPr>
        <w:jc w:val="both"/>
      </w:pPr>
      <w:r>
        <w:t xml:space="preserve">  private final long tweetOffset;</w:t>
      </w:r>
    </w:p>
    <w:p>
      <w:pPr>
        <w:jc w:val="both"/>
      </w:pPr>
      <w:r>
        <w:t xml:space="preserve">  private final long updateOffset;</w:t>
      </w:r>
    </w:p>
    <w:p>
      <w:pPr>
        <w:jc w:val="both"/>
      </w:pPr>
      <w:r>
        <w:t xml:space="preserve">  private final long maxIndexedTweetId;</w:t>
      </w:r>
    </w:p>
    <w:p>
      <w:pPr>
        <w:jc w:val="both"/>
      </w:pPr>
      <w:r/>
    </w:p>
    <w:p>
      <w:pPr>
        <w:jc w:val="both"/>
      </w:pPr>
      <w:r>
        <w:t xml:space="preserve">  public EarlybirdIndex(</w:t>
      </w:r>
    </w:p>
    <w:p>
      <w:pPr>
        <w:jc w:val="both"/>
      </w:pPr>
      <w:r>
        <w:t xml:space="preserve">      List&lt;SegmentInfo&gt; segmentInfoList,</w:t>
      </w:r>
    </w:p>
    <w:p>
      <w:pPr>
        <w:jc w:val="both"/>
      </w:pPr>
      <w:r>
        <w:t xml:space="preserve">      long tweetOffset,</w:t>
      </w:r>
    </w:p>
    <w:p>
      <w:pPr>
        <w:jc w:val="both"/>
      </w:pPr>
      <w:r>
        <w:t xml:space="preserve">      long updateOffset,</w:t>
      </w:r>
    </w:p>
    <w:p>
      <w:pPr>
        <w:jc w:val="both"/>
      </w:pPr>
      <w:r>
        <w:t xml:space="preserve">      long maxIndexedTweetId</w:t>
      </w:r>
    </w:p>
    <w:p>
      <w:pPr>
        <w:jc w:val="both"/>
      </w:pPr>
      <w:r>
        <w:t xml:space="preserve">  ) {</w:t>
      </w:r>
    </w:p>
    <w:p>
      <w:pPr>
        <w:jc w:val="both"/>
      </w:pPr>
      <w:r>
        <w:t xml:space="preserve">    List&lt;SegmentInfo&gt; segmentInfos = new ArrayList&lt;&gt;(segmentInfoList);</w:t>
      </w:r>
    </w:p>
    <w:p>
      <w:pPr>
        <w:jc w:val="both"/>
      </w:pPr>
      <w:r>
        <w:t xml:space="preserve">    Collections.sort(segmentInfos);</w:t>
      </w:r>
    </w:p>
    <w:p>
      <w:pPr>
        <w:jc w:val="both"/>
      </w:pPr>
      <w:r>
        <w:t xml:space="preserve">    this.segmentInfoList = segmentInfos;</w:t>
      </w:r>
    </w:p>
    <w:p>
      <w:pPr>
        <w:jc w:val="both"/>
      </w:pPr>
      <w:r>
        <w:t xml:space="preserve">    this.tweetOffset = tweetOffset;</w:t>
      </w:r>
    </w:p>
    <w:p>
      <w:pPr>
        <w:jc w:val="both"/>
      </w:pPr>
      <w:r>
        <w:t xml:space="preserve">    this.updateOffset = updateOffset;</w:t>
      </w:r>
    </w:p>
    <w:p>
      <w:pPr>
        <w:jc w:val="both"/>
      </w:pPr>
      <w:r>
        <w:t xml:space="preserve">    this.maxIndexedTweetId = maxIndexedTweetId;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EarlybirdIndex(List&lt;SegmentInfo&gt; segmentInfoList, long tweetOffset, long updateOffset) {</w:t>
      </w:r>
    </w:p>
    <w:p>
      <w:pPr>
        <w:jc w:val="both"/>
      </w:pPr>
      <w:r>
        <w:t xml:space="preserve">    this(segmentInfoList, tweetOffset, updateOffset, -1);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List&lt;SegmentInfo&gt; getSegmentInfoList() {</w:t>
      </w:r>
    </w:p>
    <w:p>
      <w:pPr>
        <w:jc w:val="both"/>
      </w:pPr>
      <w:r>
        <w:t xml:space="preserve">    return segmentInfoList;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getTweetOffset() {</w:t>
      </w:r>
    </w:p>
    <w:p>
      <w:pPr>
        <w:jc w:val="both"/>
      </w:pPr>
      <w:r>
        <w:t xml:space="preserve">    return tweetOffset;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getUpdateOffset() {</w:t>
      </w:r>
    </w:p>
    <w:p>
      <w:pPr>
        <w:jc w:val="both"/>
      </w:pPr>
      <w:r>
        <w:t xml:space="preserve">    return updateOffset;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getMaxIndexedTweetId() {</w:t>
      </w:r>
    </w:p>
    <w:p>
      <w:pPr>
        <w:jc w:val="both"/>
      </w:pPr>
      <w:r>
        <w:t xml:space="preserve">    return maxIndexedTweetId;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number of non-optimized segments in this index.</w:t>
      </w:r>
    </w:p>
    <w:p>
      <w:pPr>
        <w:jc w:val="both"/>
      </w:pPr>
      <w:r>
        <w:t xml:space="preserve">   * @return the number of non-optimized segments in this index.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int numOfNonOptimizedSegments() {</w:t>
      </w:r>
    </w:p>
    <w:p>
      <w:pPr>
        <w:jc w:val="both"/>
      </w:pPr>
      <w:r>
        <w:t xml:space="preserve">    int numNonOptimized = 0;</w:t>
      </w:r>
    </w:p>
    <w:p>
      <w:pPr>
        <w:jc w:val="both"/>
      </w:pPr>
      <w:r>
        <w:t xml:space="preserve">    for (SegmentInfo segmentInfo : segmentInfoList) {</w:t>
      </w:r>
    </w:p>
    <w:p>
      <w:pPr>
        <w:jc w:val="both"/>
      </w:pPr>
      <w:r>
        <w:t xml:space="preserve">      if (!segmentInfo.isOptimized()) {</w:t>
      </w:r>
    </w:p>
    <w:p>
      <w:pPr>
        <w:jc w:val="both"/>
      </w:pPr>
      <w:r>
        <w:t xml:space="preserve">        numNonOptimized++;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numNonOptimized;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