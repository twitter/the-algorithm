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java.util.concurrent.Callable;</w:t>
      </w:r>
    </w:p>
    <w:p>
      <w:pPr>
        <w:jc w:val="both"/>
      </w:pPr>
      <w:r>
        <w:t>import java.util.concurrent.ExecutorService;</w:t>
      </w:r>
    </w:p>
    <w:p>
      <w:pPr>
        <w:jc w:val="both"/>
      </w:pPr>
      <w:r>
        <w:t>import java.util.concurrent.Executors;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com.google.common.util.concurrent.SimpleTimeLimiter;</w:t>
      </w:r>
    </w:p>
    <w:p>
      <w:pPr>
        <w:jc w:val="both"/>
      </w:pPr>
      <w:r>
        <w:t>import com.google.common.util.concurrent.TimeLimiter;</w:t>
      </w:r>
    </w:p>
    <w:p>
      <w:pPr>
        <w:jc w:val="both"/>
      </w:pPr>
      <w:r/>
    </w:p>
    <w:p>
      <w:pPr>
        <w:jc w:val="both"/>
      </w:pPr>
      <w:r>
        <w:t>import org.apache.hadoop.fs.FileSystem;</w:t>
      </w:r>
    </w:p>
    <w:p>
      <w:pPr>
        <w:jc w:val="both"/>
      </w:pPr>
      <w:r>
        <w:t>import org.apache.hadoop.fs.Path;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com.twitter.search.common.metrics.SearchTimer;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Abstracts details of making time limited calls to hadoop.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During IM-3556 we discovered that hadoop API calls can take a long time (seconds, minutes)</w:t>
      </w:r>
    </w:p>
    <w:p>
      <w:pPr>
        <w:jc w:val="both"/>
      </w:pPr>
      <w:r>
        <w:t xml:space="preserve"> * if the Hadoop clsuter is in a bad state. Our code was generally not prepared for that and</w:t>
      </w:r>
    </w:p>
    <w:p>
      <w:pPr>
        <w:jc w:val="both"/>
      </w:pPr>
      <w:r>
        <w:t xml:space="preserve"> * this caused various issues. This class is a fix on top of the Hadoop API's exists call and</w:t>
      </w:r>
    </w:p>
    <w:p>
      <w:pPr>
        <w:jc w:val="both"/>
      </w:pPr>
      <w:r>
        <w:t xml:space="preserve"> * it introduces a timeout.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main motivation for having this as an external class is for testability.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TimeLimitedHadoopExistsCall {</w:t>
      </w:r>
    </w:p>
    <w:p>
      <w:pPr>
        <w:jc w:val="both"/>
      </w:pPr>
      <w:r>
        <w:t xml:space="preserve">  private final TimeLimiter hadoopCallsTimeLimiter;</w:t>
      </w:r>
    </w:p>
    <w:p>
      <w:pPr>
        <w:jc w:val="both"/>
      </w:pPr>
      <w:r>
        <w:t xml:space="preserve">  private final FileSystem fileSystem;</w:t>
      </w:r>
    </w:p>
    <w:p>
      <w:pPr>
        <w:jc w:val="both"/>
      </w:pPr>
      <w:r>
        <w:t xml:space="preserve">  private final int timeLimitInSeconds;</w:t>
      </w:r>
    </w:p>
    <w:p>
      <w:pPr>
        <w:jc w:val="both"/>
      </w:pPr>
      <w:r/>
    </w:p>
    <w:p>
      <w:pPr>
        <w:jc w:val="both"/>
      </w:pPr>
      <w:r>
        <w:t xml:space="preserve">  private static final SearchTimerStats EXISTS_CALLS_TIMER =</w:t>
      </w:r>
    </w:p>
    <w:p>
      <w:pPr>
        <w:jc w:val="both"/>
      </w:pPr>
      <w:r>
        <w:t xml:space="preserve">      SearchTimerStats.export("hadoop_exists_calls");</w:t>
      </w:r>
    </w:p>
    <w:p>
      <w:pPr>
        <w:jc w:val="both"/>
      </w:pPr>
      <w:r/>
    </w:p>
    <w:p>
      <w:pPr>
        <w:jc w:val="both"/>
      </w:pPr>
      <w:r>
        <w:t xml:space="preserve">  private static final SearchCounter EXISTS_CALLS_EXCEPTION =</w:t>
      </w:r>
    </w:p>
    <w:p>
      <w:pPr>
        <w:jc w:val="both"/>
      </w:pPr>
      <w:r>
        <w:t xml:space="preserve">      SearchCounter.export("hadoop_exists_calls_exception");</w:t>
      </w:r>
    </w:p>
    <w:p>
      <w:pPr>
        <w:jc w:val="both"/>
      </w:pPr>
      <w:r/>
    </w:p>
    <w:p>
      <w:pPr>
        <w:jc w:val="both"/>
      </w:pPr>
      <w:r>
        <w:t xml:space="preserve">  public TimeLimitedHadoopExistsCall(FileSystem fileSystem) {</w:t>
      </w:r>
    </w:p>
    <w:p>
      <w:pPr>
        <w:jc w:val="both"/>
      </w:pPr>
      <w:r>
        <w:t xml:space="preserve">    // This times varies. Sometimes it's very quick, sometimes it takes some amount of seconds.</w:t>
      </w:r>
    </w:p>
    <w:p>
      <w:pPr>
        <w:jc w:val="both"/>
      </w:pPr>
      <w:r>
        <w:t xml:space="preserve">    // Do a rate on hadoop_exists_calls_latency_ms to see for yourself.</w:t>
      </w:r>
    </w:p>
    <w:p>
      <w:pPr>
        <w:jc w:val="both"/>
      </w:pPr>
      <w:r>
        <w:t xml:space="preserve">    this(fileSystem, 30);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TimeLimitedHadoopExistsCall(FileSystem fileSystem, int timeLimitInSeconds) {</w:t>
      </w:r>
    </w:p>
    <w:p>
      <w:pPr>
        <w:jc w:val="both"/>
      </w:pPr>
      <w:r>
        <w:t xml:space="preserve">    // We do hadoop calls once every "FLUSH_CHECK_PERIOD" minutes. If a call takes</w:t>
      </w:r>
    </w:p>
    <w:p>
      <w:pPr>
        <w:jc w:val="both"/>
      </w:pPr>
      <w:r>
        <w:t xml:space="preserve">    // a long time (say 10 minutes), we'll use a new thread for the next call, to give it</w:t>
      </w:r>
    </w:p>
    <w:p>
      <w:pPr>
        <w:jc w:val="both"/>
      </w:pPr>
      <w:r>
        <w:t xml:space="preserve">    // a chance to complete.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Let's say every call takes 2 hours. After 5 calls, the 6th call won't be able</w:t>
      </w:r>
    </w:p>
    <w:p>
      <w:pPr>
        <w:jc w:val="both"/>
      </w:pPr>
      <w:r>
        <w:t xml:space="preserve">    // to take a thread out of the thread pool and it will time out. That's fair, we don't</w:t>
      </w:r>
    </w:p>
    <w:p>
      <w:pPr>
        <w:jc w:val="both"/>
      </w:pPr>
      <w:r>
        <w:t xml:space="preserve">    // want to keep sending requests to Hadoop if the situation is so dire.</w:t>
      </w:r>
    </w:p>
    <w:p>
      <w:pPr>
        <w:jc w:val="both"/>
      </w:pPr>
      <w:r>
        <w:t xml:space="preserve">    ExecutorService executorService = Executors.newFixedThreadPool(5);</w:t>
      </w:r>
    </w:p>
    <w:p>
      <w:pPr>
        <w:jc w:val="both"/>
      </w:pPr>
      <w:r>
        <w:t xml:space="preserve">    this.hadoopCallsTimeLimiter = SimpleTimeLimiter.create(executorService);</w:t>
      </w:r>
    </w:p>
    <w:p>
      <w:pPr>
        <w:jc w:val="both"/>
      </w:pPr>
      <w:r>
        <w:t xml:space="preserve">    this.fileSystem = fileSystem;</w:t>
      </w:r>
    </w:p>
    <w:p>
      <w:pPr>
        <w:jc w:val="both"/>
      </w:pPr>
      <w:r>
        <w:t xml:space="preserve">    this.timeLimitInSeconds = timeLimitInSeconds;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protected boolean hadoopExistsCall(Path path) throws IOException {</w:t>
      </w:r>
    </w:p>
    <w:p>
      <w:pPr>
        <w:jc w:val="both"/>
      </w:pPr>
      <w:r>
        <w:t xml:space="preserve">    SearchTimer timer = EXISTS_CALLS_TIMER.startNewTimer();</w:t>
      </w:r>
    </w:p>
    <w:p>
      <w:pPr>
        <w:jc w:val="both"/>
      </w:pPr>
      <w:r>
        <w:t xml:space="preserve">    boolean res =  fileSystem.exists(path);</w:t>
      </w:r>
    </w:p>
    <w:p>
      <w:pPr>
        <w:jc w:val="both"/>
      </w:pPr>
      <w:r>
        <w:t xml:space="preserve">    EXISTS_CALLS_TIMER.stopTimerAndIncrement(timer);</w:t>
      </w:r>
    </w:p>
    <w:p>
      <w:pPr>
        <w:jc w:val="both"/>
      </w:pPr>
      <w:r>
        <w:t xml:space="preserve">    return res;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Checks if a path exists on Hadoop.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true if the path exists.</w:t>
      </w:r>
    </w:p>
    <w:p>
      <w:pPr>
        <w:jc w:val="both"/>
      </w:pPr>
      <w:r>
        <w:t xml:space="preserve">   * @throws Exception see exceptions thrown by callWithTimeout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boolean exists(Path path) throws Exception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boolean result = hadoopCallsTimeLimiter.callWithTimeout(new Callable&lt;Boolean&gt;() {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Boolean call() throws Exception {</w:t>
      </w:r>
    </w:p>
    <w:p>
      <w:pPr>
        <w:jc w:val="both"/>
      </w:pPr>
      <w:r>
        <w:t xml:space="preserve">          return hadoopExistsCall(path);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}, timeLimitInSeconds, TimeUnit.SECONDS);</w:t>
      </w:r>
    </w:p>
    <w:p>
      <w:pPr>
        <w:jc w:val="both"/>
      </w:pPr>
      <w:r/>
    </w:p>
    <w:p>
      <w:pPr>
        <w:jc w:val="both"/>
      </w:pPr>
      <w:r>
        <w:t xml:space="preserve">      return result;</w:t>
      </w:r>
    </w:p>
    <w:p>
      <w:pPr>
        <w:jc w:val="both"/>
      </w:pPr>
      <w:r>
        <w:t xml:space="preserve">    } catch (Exception ex) {</w:t>
      </w:r>
    </w:p>
    <w:p>
      <w:pPr>
        <w:jc w:val="both"/>
      </w:pPr>
      <w:r>
        <w:t xml:space="preserve">      EXISTS_CALLS_EXCEPTION.increment();</w:t>
      </w:r>
    </w:p>
    <w:p>
      <w:pPr>
        <w:jc w:val="both"/>
      </w:pPr>
      <w:r>
        <w:t xml:space="preserve">      // No need to print and rethrow, it will be printed when caught upstream.</w:t>
      </w:r>
    </w:p>
    <w:p>
      <w:pPr>
        <w:jc w:val="both"/>
      </w:pPr>
      <w:r>
        <w:t xml:space="preserve">      throw ex;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