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java.sql.Timestamp;</w:t>
      </w:r>
    </w:p>
    <w:p>
      <w:pPr>
        <w:jc w:val="both"/>
      </w:pPr>
      <w:r>
        <w:t>import java.text.DateFormat;</w:t>
      </w:r>
    </w:p>
    <w:p>
      <w:pPr>
        <w:jc w:val="both"/>
      </w:pPr>
      <w:r>
        <w:t>import java.text.SimpleDateFormat;</w:t>
      </w:r>
    </w:p>
    <w:p>
      <w:pPr>
        <w:jc w:val="both"/>
      </w:pPr>
      <w:r>
        <w:t>import java.time.Duration;</w:t>
      </w:r>
    </w:p>
    <w:p>
      <w:pPr>
        <w:jc w:val="both"/>
      </w:pPr>
      <w:r>
        <w:t>import java.util.Date;</w:t>
      </w:r>
    </w:p>
    <w:p>
      <w:pPr>
        <w:jc w:val="both"/>
      </w:pPr>
      <w:r>
        <w:t>import java.util.Optional;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com.twitter.search.common.metrics.SearchTimer;</w:t>
      </w:r>
    </w:p>
    <w:p>
      <w:pPr>
        <w:jc w:val="both"/>
      </w:pPr>
      <w:r>
        <w:t>import com.twitter.search.earlybird.EarlybirdStatus;</w:t>
      </w:r>
    </w:p>
    <w:p>
      <w:pPr>
        <w:jc w:val="both"/>
      </w:pPr>
      <w:r>
        <w:t>import com.twitter.search.earlybird.common.NonPagingAssert;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com.twitter.search.earlybird.common.config.EarlybirdProperty;</w:t>
      </w:r>
    </w:p>
    <w:p>
      <w:pPr>
        <w:jc w:val="both"/>
      </w:pPr>
      <w:r>
        <w:t>import com.twitter.search.earlybird.common.userupdates.UserScrubGeoMap;</w:t>
      </w:r>
    </w:p>
    <w:p>
      <w:pPr>
        <w:jc w:val="both"/>
      </w:pPr>
      <w:r>
        <w:t>import com.twitter.search.earlybird.common.userupdates.UserTableBuilderFromSnapshot;</w:t>
      </w:r>
    </w:p>
    <w:p>
      <w:pPr>
        <w:jc w:val="both"/>
      </w:pPr>
      <w:r>
        <w:t>import com.twitter.search.earlybird.common.userupdates.UserTable;</w:t>
      </w:r>
    </w:p>
    <w:p>
      <w:pPr>
        <w:jc w:val="both"/>
      </w:pPr>
      <w:r>
        <w:t>import com.twitter.search.earlybird.factory.EarlybirdIndexConfigUtil;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Indexer class responsible for getting the the {@link UserTable} and {@link UserScrubGeoMap}</w:t>
      </w:r>
    </w:p>
    <w:p>
      <w:pPr>
        <w:jc w:val="both"/>
      </w:pPr>
      <w:r>
        <w:t xml:space="preserve"> * indexed up until the current moment.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StartupUserEventIndexer {</w:t>
      </w:r>
    </w:p>
    <w:p>
      <w:pPr>
        <w:jc w:val="both"/>
      </w:pPr>
      <w:r>
        <w:t xml:space="preserve">  private static final Logger LOG = LoggerFactory.getLogger(StartupUserEventIndexer.class);</w:t>
      </w:r>
    </w:p>
    <w:p>
      <w:pPr>
        <w:jc w:val="both"/>
      </w:pPr>
      <w:r>
        <w:t xml:space="preserve">  private static final String LOAD_USER_UPDATE_SNAPSHOT =</w:t>
      </w:r>
    </w:p>
    <w:p>
      <w:pPr>
        <w:jc w:val="both"/>
      </w:pPr>
      <w:r>
        <w:t xml:space="preserve">      "loading user update snapshot";</w:t>
      </w:r>
    </w:p>
    <w:p>
      <w:pPr>
        <w:jc w:val="both"/>
      </w:pPr>
      <w:r>
        <w:t xml:space="preserve">  private static final String INDEX_ALL_USER_EVENTS =</w:t>
      </w:r>
    </w:p>
    <w:p>
      <w:pPr>
        <w:jc w:val="both"/>
      </w:pPr>
      <w:r>
        <w:t xml:space="preserve">      "indexing all user events";</w:t>
      </w:r>
    </w:p>
    <w:p>
      <w:pPr>
        <w:jc w:val="both"/>
      </w:pPr>
      <w:r>
        <w:t xml:space="preserve">  private static final NonPagingAssert FAILED_USER_TABLE_HDFS_LOAD</w:t>
      </w:r>
    </w:p>
    <w:p>
      <w:pPr>
        <w:jc w:val="both"/>
      </w:pPr>
      <w:r>
        <w:t xml:space="preserve">      = new NonPagingAssert("failed_user_table_hdfs_load");</w:t>
      </w:r>
    </w:p>
    <w:p>
      <w:pPr>
        <w:jc w:val="both"/>
      </w:pPr>
      <w:r/>
    </w:p>
    <w:p>
      <w:pPr>
        <w:jc w:val="both"/>
      </w:pPr>
      <w:r>
        <w:t xml:space="preserve">  private static final long MAX_RETRY_MILLIS_FOR_SEEK_TO_TIMESTAMP =</w:t>
      </w:r>
    </w:p>
    <w:p>
      <w:pPr>
        <w:jc w:val="both"/>
      </w:pPr>
      <w:r>
        <w:t xml:space="preserve">      Duration.ofMinutes(1).toMillis();</w:t>
      </w:r>
    </w:p>
    <w:p>
      <w:pPr>
        <w:jc w:val="both"/>
      </w:pPr>
      <w:r>
        <w:t xml:space="preserve">  private static final long SLEEP_MILLIS_BETWEEN_RETRIES_FOR_SEEK_TO_TIMESTAMP =</w:t>
      </w:r>
    </w:p>
    <w:p>
      <w:pPr>
        <w:jc w:val="both"/>
      </w:pPr>
      <w:r>
        <w:t xml:space="preserve">      Duration.ofSeconds(1).toMillis();</w:t>
      </w:r>
    </w:p>
    <w:p>
      <w:pPr>
        <w:jc w:val="both"/>
      </w:pPr>
      <w:r/>
    </w:p>
    <w:p>
      <w:pPr>
        <w:jc w:val="both"/>
      </w:pPr>
      <w:r>
        <w:t xml:space="preserve">  private static final long MILLIS_IN_FOURTEEN_DAYS = 1209600000;</w:t>
      </w:r>
    </w:p>
    <w:p>
      <w:pPr>
        <w:jc w:val="both"/>
      </w:pPr>
      <w:r>
        <w:t xml:space="preserve">  private static final long MILLIS_IN_ONE_DAY = 86400000;</w:t>
      </w:r>
    </w:p>
    <w:p>
      <w:pPr>
        <w:jc w:val="both"/>
      </w:pPr>
      <w:r/>
    </w:p>
    <w:p>
      <w:pPr>
        <w:jc w:val="both"/>
      </w:pPr>
      <w:r>
        <w:t xml:space="preserve">  private final SearchIndexingMetricSet searchIndexingMetricSet;</w:t>
      </w:r>
    </w:p>
    <w:p>
      <w:pPr>
        <w:jc w:val="both"/>
      </w:pPr>
      <w:r>
        <w:t xml:space="preserve">  private final UserUpdatesStreamIndexer userUpdatesStreamIndexer;</w:t>
      </w:r>
    </w:p>
    <w:p>
      <w:pPr>
        <w:jc w:val="both"/>
      </w:pPr>
      <w:r>
        <w:t xml:space="preserve">  private final UserScrubGeoEventStreamIndexer userScrubGeoEventStreamIndexer;</w:t>
      </w:r>
    </w:p>
    <w:p>
      <w:pPr>
        <w:jc w:val="both"/>
      </w:pPr>
      <w:r>
        <w:t xml:space="preserve">  private final SegmentManager segmentManager;</w:t>
      </w:r>
    </w:p>
    <w:p>
      <w:pPr>
        <w:jc w:val="both"/>
      </w:pPr>
      <w:r>
        <w:t xml:space="preserve">  private final Clock clock;</w:t>
      </w:r>
    </w:p>
    <w:p>
      <w:pPr>
        <w:jc w:val="both"/>
      </w:pPr>
      <w:r/>
    </w:p>
    <w:p>
      <w:pPr>
        <w:jc w:val="both"/>
      </w:pPr>
      <w:r>
        <w:t xml:space="preserve">  public StartupUserEventIndexer(</w:t>
      </w:r>
    </w:p>
    <w:p>
      <w:pPr>
        <w:jc w:val="both"/>
      </w:pPr>
      <w:r>
        <w:t xml:space="preserve">      SearchIndexingMetricSet searchIndexingMetricSet,</w:t>
      </w:r>
    </w:p>
    <w:p>
      <w:pPr>
        <w:jc w:val="both"/>
      </w:pPr>
      <w:r>
        <w:t xml:space="preserve">      UserUpdatesStreamIndexer userUpdatesStreamIndexer,</w:t>
      </w:r>
    </w:p>
    <w:p>
      <w:pPr>
        <w:jc w:val="both"/>
      </w:pPr>
      <w:r>
        <w:t xml:space="preserve">      UserScrubGeoEventStreamIndexer userScrubGeoEventStreamIndexer,</w:t>
      </w:r>
    </w:p>
    <w:p>
      <w:pPr>
        <w:jc w:val="both"/>
      </w:pPr>
      <w:r>
        <w:t xml:space="preserve">      SegmentManager segmentManager,</w:t>
      </w:r>
    </w:p>
    <w:p>
      <w:pPr>
        <w:jc w:val="both"/>
      </w:pPr>
      <w:r>
        <w:t xml:space="preserve">      Clock clock) {</w:t>
      </w:r>
    </w:p>
    <w:p>
      <w:pPr>
        <w:jc w:val="both"/>
      </w:pPr>
      <w:r>
        <w:t xml:space="preserve">    this.searchIndexingMetricSet = searchIndexingMetricSet;</w:t>
      </w:r>
    </w:p>
    <w:p>
      <w:pPr>
        <w:jc w:val="both"/>
      </w:pPr>
      <w:r>
        <w:t xml:space="preserve">    this.userUpdatesStreamIndexer = userUpdatesStreamIndexer;</w:t>
      </w:r>
    </w:p>
    <w:p>
      <w:pPr>
        <w:jc w:val="both"/>
      </w:pPr>
      <w:r>
        <w:t xml:space="preserve">    this.userScrubGeoEventStreamIndexer = userScrubGeoEventStreamIndexer;</w:t>
      </w:r>
    </w:p>
    <w:p>
      <w:pPr>
        <w:jc w:val="both"/>
      </w:pPr>
      <w:r>
        <w:t xml:space="preserve">    this.segmentManager = segmentManager;</w:t>
      </w:r>
    </w:p>
    <w:p>
      <w:pPr>
        <w:jc w:val="both"/>
      </w:pPr>
      <w:r>
        <w:t xml:space="preserve">    this.clock = clock;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Index all user events.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indexAllEvents() {</w:t>
      </w:r>
    </w:p>
    <w:p>
      <w:pPr>
        <w:jc w:val="both"/>
      </w:pPr>
      <w:r>
        <w:t xml:space="preserve">    EarlybirdStatus.beginEvent(</w:t>
      </w:r>
    </w:p>
    <w:p>
      <w:pPr>
        <w:jc w:val="both"/>
      </w:pPr>
      <w:r>
        <w:t xml:space="preserve">        INDEX_ALL_USER_EVENTS, searchIndexingMetricSet.startupInUserEventIndexer);</w:t>
      </w:r>
    </w:p>
    <w:p>
      <w:pPr>
        <w:jc w:val="both"/>
      </w:pPr>
      <w:r/>
    </w:p>
    <w:p>
      <w:pPr>
        <w:jc w:val="both"/>
      </w:pPr>
      <w:r>
        <w:t xml:space="preserve">    indexUserUpdates();</w:t>
      </w:r>
    </w:p>
    <w:p>
      <w:pPr>
        <w:jc w:val="both"/>
      </w:pPr>
      <w:r>
        <w:t xml:space="preserve">    if (EarlybirdConfig.consumeUserScrubGeoEvents()) {</w:t>
      </w:r>
    </w:p>
    <w:p>
      <w:pPr>
        <w:jc w:val="both"/>
      </w:pPr>
      <w:r>
        <w:t xml:space="preserve">      indexUserScrubGeoEvents();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EarlybirdStatus.endEvent(</w:t>
      </w:r>
    </w:p>
    <w:p>
      <w:pPr>
        <w:jc w:val="both"/>
      </w:pPr>
      <w:r>
        <w:t xml:space="preserve">        INDEX_ALL_USER_EVENTS, searchIndexingMetricSet.startupInUserEventIndexer);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Index user updates until current.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indexUserUpdates() {</w:t>
      </w:r>
    </w:p>
    <w:p>
      <w:pPr>
        <w:jc w:val="both"/>
      </w:pPr>
      <w:r>
        <w:t xml:space="preserve">    EarlybirdStatus.beginEvent(</w:t>
      </w:r>
    </w:p>
    <w:p>
      <w:pPr>
        <w:jc w:val="both"/>
      </w:pPr>
      <w:r>
        <w:t xml:space="preserve">        LOAD_USER_UPDATE_SNAPSHOT, searchIndexingMetricSet.startupInUserUpdates);</w:t>
      </w:r>
    </w:p>
    <w:p>
      <w:pPr>
        <w:jc w:val="both"/>
      </w:pPr>
      <w:r/>
    </w:p>
    <w:p>
      <w:pPr>
        <w:jc w:val="both"/>
      </w:pPr>
      <w:r>
        <w:t xml:space="preserve">    Optional&lt;UserTable&gt; userTable = buildUserTable();</w:t>
      </w:r>
    </w:p>
    <w:p>
      <w:pPr>
        <w:jc w:val="both"/>
      </w:pPr>
      <w:r>
        <w:t xml:space="preserve">    if (userTable.isPresent()) {</w:t>
      </w:r>
    </w:p>
    <w:p>
      <w:pPr>
        <w:jc w:val="both"/>
      </w:pPr>
      <w:r>
        <w:t xml:space="preserve">      segmentManager.getUserTable().setTable(userTable.get());</w:t>
      </w:r>
    </w:p>
    <w:p>
      <w:pPr>
        <w:jc w:val="both"/>
      </w:pPr>
      <w:r>
        <w:t xml:space="preserve">      LOG.info("Set new user table.");</w:t>
      </w:r>
    </w:p>
    <w:p>
      <w:pPr>
        <w:jc w:val="both"/>
      </w:pPr>
      <w:r/>
    </w:p>
    <w:p>
      <w:pPr>
        <w:jc w:val="both"/>
      </w:pPr>
      <w:r>
        <w:t xml:space="preserve">      if (!seekToTimestampWithRetriesIfNecessary(</w:t>
      </w:r>
    </w:p>
    <w:p>
      <w:pPr>
        <w:jc w:val="both"/>
      </w:pPr>
      <w:r>
        <w:t xml:space="preserve">          userTable.get().getLastRecordTimestamp(),</w:t>
      </w:r>
    </w:p>
    <w:p>
      <w:pPr>
        <w:jc w:val="both"/>
      </w:pPr>
      <w:r>
        <w:t xml:space="preserve">          userUpdatesStreamIndexer)) {</w:t>
      </w:r>
    </w:p>
    <w:p>
      <w:pPr>
        <w:jc w:val="both"/>
      </w:pPr>
      <w:r>
        <w:t xml:space="preserve">        LOG.error("User Updates stream indexer unable to seek to timestamp. "</w:t>
      </w:r>
    </w:p>
    <w:p>
      <w:pPr>
        <w:jc w:val="both"/>
      </w:pPr>
      <w:r>
        <w:t xml:space="preserve">            + "Will seek to beginning.");</w:t>
      </w:r>
    </w:p>
    <w:p>
      <w:pPr>
        <w:jc w:val="both"/>
      </w:pPr>
      <w:r>
        <w:t xml:space="preserve">        userUpdatesStreamIndexer.seekToBeginning();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LOG.info("Failed to load user update snapshot. Will reindex user updates from scratch.");</w:t>
      </w:r>
    </w:p>
    <w:p>
      <w:pPr>
        <w:jc w:val="both"/>
      </w:pPr>
      <w:r>
        <w:t xml:space="preserve">      FAILED_USER_TABLE_HDFS_LOAD.assertFailed();</w:t>
      </w:r>
    </w:p>
    <w:p>
      <w:pPr>
        <w:jc w:val="both"/>
      </w:pPr>
      <w:r>
        <w:t xml:space="preserve">      userUpdatesStreamIndexer.seekToBeginning();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userUpdatesStreamIndexer.readRecordsUntilCurrent();</w:t>
      </w:r>
    </w:p>
    <w:p>
      <w:pPr>
        <w:jc w:val="both"/>
      </w:pPr>
      <w:r>
        <w:t xml:space="preserve">    LOG.info("Finished catching up on user updates via Kafka");</w:t>
      </w:r>
    </w:p>
    <w:p>
      <w:pPr>
        <w:jc w:val="both"/>
      </w:pPr>
      <w:r/>
    </w:p>
    <w:p>
      <w:pPr>
        <w:jc w:val="both"/>
      </w:pPr>
      <w:r>
        <w:t xml:space="preserve">    EarlybirdStatus.endEvent(</w:t>
      </w:r>
    </w:p>
    <w:p>
      <w:pPr>
        <w:jc w:val="both"/>
      </w:pPr>
      <w:r>
        <w:t xml:space="preserve">        LOAD_USER_UPDATE_SNAPSHOT, searchIndexingMetricSet.startupInUserUpdates);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Index UserScrubGeoEvents until current.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indexUserScrubGeoEvents() {</w:t>
      </w:r>
    </w:p>
    <w:p>
      <w:pPr>
        <w:jc w:val="both"/>
      </w:pPr>
      <w:r>
        <w:t xml:space="preserve">    seekUserScrubGeoEventKafkaConsumer();</w:t>
      </w:r>
    </w:p>
    <w:p>
      <w:pPr>
        <w:jc w:val="both"/>
      </w:pPr>
      <w:r/>
    </w:p>
    <w:p>
      <w:pPr>
        <w:jc w:val="both"/>
      </w:pPr>
      <w:r>
        <w:t xml:space="preserve">    SearchTimer timer = new SearchTimer();</w:t>
      </w:r>
    </w:p>
    <w:p>
      <w:pPr>
        <w:jc w:val="both"/>
      </w:pPr>
      <w:r>
        <w:t xml:space="preserve">    timer.start();</w:t>
      </w:r>
    </w:p>
    <w:p>
      <w:pPr>
        <w:jc w:val="both"/>
      </w:pPr>
      <w:r>
        <w:t xml:space="preserve">    userScrubGeoEventStreamIndexer.readRecordsUntilCurrent();</w:t>
      </w:r>
    </w:p>
    <w:p>
      <w:pPr>
        <w:jc w:val="both"/>
      </w:pPr>
      <w:r>
        <w:t xml:space="preserve">    timer.stop();</w:t>
      </w:r>
    </w:p>
    <w:p>
      <w:pPr>
        <w:jc w:val="both"/>
      </w:pPr>
      <w:r/>
    </w:p>
    <w:p>
      <w:pPr>
        <w:jc w:val="both"/>
      </w:pPr>
      <w:r>
        <w:t xml:space="preserve">    LOG.info("Finished catching up on user scrub geo events via Kafka");</w:t>
      </w:r>
    </w:p>
    <w:p>
      <w:pPr>
        <w:jc w:val="both"/>
      </w:pPr>
      <w:r>
        <w:t xml:space="preserve">    LOG.info("UserScrubGeoMap contains {} users and finished in {} milliseconds",</w:t>
      </w:r>
    </w:p>
    <w:p>
      <w:pPr>
        <w:jc w:val="both"/>
      </w:pPr>
      <w:r>
        <w:t xml:space="preserve">        segmentManager.getUserScrubGeoMap().getNumUsersInMap(), timer.getElapsed());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Seeks UserScrubGeoEventKafkaConsumer using timestamp derived from</w:t>
      </w:r>
    </w:p>
    <w:p>
      <w:pPr>
        <w:jc w:val="both"/>
      </w:pPr>
      <w:r>
        <w:t xml:space="preserve">   * getTimestampForUserScrubGeoEventKafkaConsumer().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void seekUserScrubGeoEventKafkaConsumer() {</w:t>
      </w:r>
    </w:p>
    <w:p>
      <w:pPr>
        <w:jc w:val="both"/>
      </w:pPr>
      <w:r>
        <w:t xml:space="preserve">    long seekTimestamp = getTimestampForUserScrubGeoEventKafkaConsumer();</w:t>
      </w:r>
    </w:p>
    <w:p>
      <w:pPr>
        <w:jc w:val="both"/>
      </w:pPr>
      <w:r>
        <w:t xml:space="preserve">    if (seekTimestamp == -1) {</w:t>
      </w:r>
    </w:p>
    <w:p>
      <w:pPr>
        <w:jc w:val="both"/>
      </w:pPr>
      <w:r>
        <w:t xml:space="preserve">      userScrubGeoEventStreamIndexer.seekToBeginning();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if (!seekToTimestampWithRetriesIfNecessary(seekTimestamp, userScrubGeoEventStreamIndexer)) {</w:t>
      </w:r>
    </w:p>
    <w:p>
      <w:pPr>
        <w:jc w:val="both"/>
      </w:pPr>
      <w:r>
        <w:t xml:space="preserve">        LOG.error("User Scrub Geo stream indexer unable to seek to timestamp. "</w:t>
      </w:r>
    </w:p>
    <w:p>
      <w:pPr>
        <w:jc w:val="both"/>
      </w:pPr>
      <w:r>
        <w:t xml:space="preserve">            + "Will seek to beginning.");</w:t>
      </w:r>
    </w:p>
    <w:p>
      <w:pPr>
        <w:jc w:val="both"/>
      </w:pPr>
      <w:r>
        <w:t xml:space="preserve">        userScrubGeoEventStreamIndexer.seekToBeginning();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timestamp to seek UserScrubGeoEventKafkaConsumer to.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long getTimestampForUserScrubGeoEventKafkaConsumer() {</w:t>
      </w:r>
    </w:p>
    <w:p>
      <w:pPr>
        <w:jc w:val="both"/>
      </w:pPr>
      <w:r>
        <w:t xml:space="preserve">    if (EarlybirdIndexConfigUtil.isArchiveSearch()) {</w:t>
      </w:r>
    </w:p>
    <w:p>
      <w:pPr>
        <w:jc w:val="both"/>
      </w:pPr>
      <w:r>
        <w:t xml:space="preserve">      return getTimestampForArchive();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getTimestampForRealtime();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 archive: grab scrub gen from config file and convert date into a timestamp. Add buffer of</w:t>
      </w:r>
    </w:p>
    <w:p>
      <w:pPr>
        <w:jc w:val="both"/>
      </w:pPr>
      <w:r>
        <w:t xml:space="preserve">   * one day. We need all UserScrubGeoEvents since the date of the current scrub gen.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See go/realtime-geo-filtering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long getTimestampForArchive()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String scrubGenString = EarlybirdProperty.EARLYBIRD_SCRUB_GEN.get();</w:t>
      </w:r>
    </w:p>
    <w:p>
      <w:pPr>
        <w:jc w:val="both"/>
      </w:pPr>
      <w:r/>
    </w:p>
    <w:p>
      <w:pPr>
        <w:jc w:val="both"/>
      </w:pPr>
      <w:r>
        <w:t xml:space="preserve">      DateFormat dateFormat = new SimpleDateFormat("yyyyMMdd");</w:t>
      </w:r>
    </w:p>
    <w:p>
      <w:pPr>
        <w:jc w:val="both"/>
      </w:pPr>
      <w:r>
        <w:t xml:space="preserve">      Date date = dateFormat.parse(scrubGenString);</w:t>
      </w:r>
    </w:p>
    <w:p>
      <w:pPr>
        <w:jc w:val="both"/>
      </w:pPr>
      <w:r>
        <w:t xml:space="preserve">      return new Timestamp(date.getTime()).getTime() - MILLIS_IN_ONE_DAY;</w:t>
      </w:r>
    </w:p>
    <w:p>
      <w:pPr>
        <w:jc w:val="both"/>
      </w:pPr>
      <w:r/>
    </w:p>
    <w:p>
      <w:pPr>
        <w:jc w:val="both"/>
      </w:pPr>
      <w:r>
        <w:t xml:space="preserve">    } catch (Exception e) {</w:t>
      </w:r>
    </w:p>
    <w:p>
      <w:pPr>
        <w:jc w:val="both"/>
      </w:pPr>
      <w:r>
        <w:t xml:space="preserve">      LOG.error("Could not derive timestamp from scrub gen. "</w:t>
      </w:r>
    </w:p>
    <w:p>
      <w:pPr>
        <w:jc w:val="both"/>
      </w:pPr>
      <w:r>
        <w:t xml:space="preserve">          + "Will seek User Scrub Geo Kafka consumer to beginning of topic");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-1;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 realtime/protected: Compute the timestamp 14 days from the current time. This will account</w:t>
      </w:r>
    </w:p>
    <w:p>
      <w:pPr>
        <w:jc w:val="both"/>
      </w:pPr>
      <w:r>
        <w:t xml:space="preserve">   * for all events that have occurred during the lifecylce of the current index.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See go/realtime-geo-filtering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long getTimestampForRealtime() {</w:t>
      </w:r>
    </w:p>
    <w:p>
      <w:pPr>
        <w:jc w:val="both"/>
      </w:pPr>
      <w:r>
        <w:t xml:space="preserve">   return System.currentTimeMillis() - MILLIS_IN_FOURTEEN_DAYS;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seekToTimestampWithRetriesIfNecessary(</w:t>
      </w:r>
    </w:p>
    <w:p>
      <w:pPr>
        <w:jc w:val="both"/>
      </w:pPr>
      <w:r>
        <w:t xml:space="preserve">      long lastRecordTimestamp,</w:t>
      </w:r>
    </w:p>
    <w:p>
      <w:pPr>
        <w:jc w:val="both"/>
      </w:pPr>
      <w:r>
        <w:t xml:space="preserve">      SimpleStreamIndexer streamIndexer) {</w:t>
      </w:r>
    </w:p>
    <w:p>
      <w:pPr>
        <w:jc w:val="both"/>
      </w:pPr>
      <w:r>
        <w:t xml:space="preserve">    long initialTimeMillis = clock.nowMillis();</w:t>
      </w:r>
    </w:p>
    <w:p>
      <w:pPr>
        <w:jc w:val="both"/>
      </w:pPr>
      <w:r>
        <w:t xml:space="preserve">    int numFailures = 0;</w:t>
      </w:r>
    </w:p>
    <w:p>
      <w:pPr>
        <w:jc w:val="both"/>
      </w:pPr>
      <w:r>
        <w:t xml:space="preserve">    while (shouldTrySeekToTimestamp(initialTimeMillis, numFailures)) {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streamIndexer.seekToTimestamp(lastRecordTimestamp);</w:t>
      </w:r>
    </w:p>
    <w:p>
      <w:pPr>
        <w:jc w:val="both"/>
      </w:pPr>
      <w:r>
        <w:t xml:space="preserve">        LOG.info("Seeked consumer to timestamp {} after {} failures",</w:t>
      </w:r>
    </w:p>
    <w:p>
      <w:pPr>
        <w:jc w:val="both"/>
      </w:pPr>
      <w:r>
        <w:t xml:space="preserve">            lastRecordTimestamp, numFailures);</w:t>
      </w:r>
    </w:p>
    <w:p>
      <w:pPr>
        <w:jc w:val="both"/>
      </w:pPr>
      <w:r>
        <w:t xml:space="preserve">        return true;</w:t>
      </w:r>
    </w:p>
    <w:p>
      <w:pPr>
        <w:jc w:val="both"/>
      </w:pPr>
      <w:r>
        <w:t xml:space="preserve">      } catch (Exception e) {</w:t>
      </w:r>
    </w:p>
    <w:p>
      <w:pPr>
        <w:jc w:val="both"/>
      </w:pPr>
      <w:r>
        <w:t xml:space="preserve">        numFailures++;</w:t>
      </w:r>
    </w:p>
    <w:p>
      <w:pPr>
        <w:jc w:val="both"/>
      </w:pPr>
      <w:r>
        <w:t xml:space="preserve">        LOG.info("Caught exception when seeking to timestamp. Num failures: {}. Exception: {}",</w:t>
      </w:r>
    </w:p>
    <w:p>
      <w:pPr>
        <w:jc w:val="both"/>
      </w:pPr>
      <w:r>
        <w:t xml:space="preserve">            numFailures, e);</w:t>
      </w:r>
    </w:p>
    <w:p>
      <w:pPr>
        <w:jc w:val="both"/>
      </w:pPr>
      <w:r>
        <w:t xml:space="preserve">        // Sleep before attempting to retry</w:t>
      </w:r>
    </w:p>
    <w:p>
      <w:pPr>
        <w:jc w:val="both"/>
      </w:pPr>
      <w:r>
        <w:t xml:space="preserve">        try {</w:t>
      </w:r>
    </w:p>
    <w:p>
      <w:pPr>
        <w:jc w:val="both"/>
      </w:pPr>
      <w:r>
        <w:t xml:space="preserve">          clock.waitFor(SLEEP_MILLIS_BETWEEN_RETRIES_FOR_SEEK_TO_TIMESTAMP);</w:t>
      </w:r>
    </w:p>
    <w:p>
      <w:pPr>
        <w:jc w:val="both"/>
      </w:pPr>
      <w:r>
        <w:t xml:space="preserve">        } catch (InterruptedException interruptedException) {</w:t>
      </w:r>
    </w:p>
    <w:p>
      <w:pPr>
        <w:jc w:val="both"/>
      </w:pPr>
      <w:r>
        <w:t xml:space="preserve">          LOG.warn("Interrupted while sleeping between seekToTimestamp retries",</w:t>
      </w:r>
    </w:p>
    <w:p>
      <w:pPr>
        <w:jc w:val="both"/>
      </w:pPr>
      <w:r>
        <w:t xml:space="preserve">              interruptedException);</w:t>
      </w:r>
    </w:p>
    <w:p>
      <w:pPr>
        <w:jc w:val="both"/>
      </w:pPr>
      <w:r>
        <w:t xml:space="preserve">          // Preserve interrupt status.</w:t>
      </w:r>
    </w:p>
    <w:p>
      <w:pPr>
        <w:jc w:val="both"/>
      </w:pPr>
      <w:r>
        <w:t xml:space="preserve">          Thread.currentThread().interrupt();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 Failed to seek to timestamp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shouldTrySeekToTimestamp(long initialTimeMillis, int numFailures) {</w:t>
      </w:r>
    </w:p>
    <w:p>
      <w:pPr>
        <w:jc w:val="both"/>
      </w:pPr>
      <w:r>
        <w:t xml:space="preserve">    if (numFailures == 0) {</w:t>
      </w:r>
    </w:p>
    <w:p>
      <w:pPr>
        <w:jc w:val="both"/>
      </w:pPr>
      <w:r>
        <w:t xml:space="preserve">      // no attempts have been made yet, so we should try to seek to timestamp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clock.nowMillis() - initialTimeMillis &lt; MAX_RETRY_MILLIS_FOR_SEEK_TO_TIMESTAMP;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Optional&lt;UserTable&gt; buildUserTable() {</w:t>
      </w:r>
    </w:p>
    <w:p>
      <w:pPr>
        <w:jc w:val="both"/>
      </w:pPr>
      <w:r>
        <w:t xml:space="preserve">    UserTableBuilderFromSnapshot builder = new UserTableBuilderFromSnapshot();</w:t>
      </w:r>
    </w:p>
    <w:p>
      <w:pPr>
        <w:jc w:val="both"/>
      </w:pPr>
      <w:r>
        <w:t xml:space="preserve">    return builder.build(segmentManager.getUserTable().getUserIdFilter());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