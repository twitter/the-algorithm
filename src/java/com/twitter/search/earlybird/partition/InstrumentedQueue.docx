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java.util.concurrent.ConcurrentLinkedDeque;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/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queue with metrics on size, enqueue rate and dequeue rate.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InstrumentedQueue&lt;T&gt; {</w:t>
      </w:r>
    </w:p>
    <w:p>
      <w:pPr>
        <w:jc w:val="both"/>
      </w:pPr>
      <w:r>
        <w:t xml:space="preserve">  private final SearchRateCounter enqueueRate;</w:t>
      </w:r>
    </w:p>
    <w:p>
      <w:pPr>
        <w:jc w:val="both"/>
      </w:pPr>
      <w:r>
        <w:t xml:space="preserve">  private final SearchRateCounter dequeueRate;</w:t>
      </w:r>
    </w:p>
    <w:p>
      <w:pPr>
        <w:jc w:val="both"/>
      </w:pPr>
      <w:r>
        <w:t xml:space="preserve">  private final AtomicLong queueSize = new AtomicLong();</w:t>
      </w:r>
    </w:p>
    <w:p>
      <w:pPr>
        <w:jc w:val="both"/>
      </w:pPr>
      <w:r/>
    </w:p>
    <w:p>
      <w:pPr>
        <w:jc w:val="both"/>
      </w:pPr>
      <w:r>
        <w:t xml:space="preserve">  private final ConcurrentLinkedDeque&lt;T&gt; queue;</w:t>
      </w:r>
    </w:p>
    <w:p>
      <w:pPr>
        <w:jc w:val="both"/>
      </w:pPr>
      <w:r/>
    </w:p>
    <w:p>
      <w:pPr>
        <w:jc w:val="both"/>
      </w:pPr>
      <w:r>
        <w:t xml:space="preserve">  public InstrumentedQueue(String statsPrefix) {</w:t>
      </w:r>
    </w:p>
    <w:p>
      <w:pPr>
        <w:jc w:val="both"/>
      </w:pPr>
      <w:r>
        <w:t xml:space="preserve">    SearchLongGauge.export(statsPrefix + "_size", queueSize);</w:t>
      </w:r>
    </w:p>
    <w:p>
      <w:pPr>
        <w:jc w:val="both"/>
      </w:pPr>
      <w:r>
        <w:t xml:space="preserve">    enqueueRate = SearchRateCounter.export(statsPrefix + "_enqueue");</w:t>
      </w:r>
    </w:p>
    <w:p>
      <w:pPr>
        <w:jc w:val="both"/>
      </w:pPr>
      <w:r>
        <w:t xml:space="preserve">    dequeueRate = SearchRateCounter.export(statsPrefix + "_dequeue");</w:t>
      </w:r>
    </w:p>
    <w:p>
      <w:pPr>
        <w:jc w:val="both"/>
      </w:pPr>
      <w:r/>
    </w:p>
    <w:p>
      <w:pPr>
        <w:jc w:val="both"/>
      </w:pPr>
      <w:r>
        <w:t xml:space="preserve">    queue = new ConcurrentLinkedDeque&lt;&gt;();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new element to the queue.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add(T tve) {</w:t>
      </w:r>
    </w:p>
    <w:p>
      <w:pPr>
        <w:jc w:val="both"/>
      </w:pPr>
      <w:r>
        <w:t xml:space="preserve">    queue.add(tve);</w:t>
      </w:r>
    </w:p>
    <w:p>
      <w:pPr>
        <w:jc w:val="both"/>
      </w:pPr>
      <w:r>
        <w:t xml:space="preserve">    enqueueRate.increment();</w:t>
      </w:r>
    </w:p>
    <w:p>
      <w:pPr>
        <w:jc w:val="both"/>
      </w:pPr>
      <w:r>
        <w:t xml:space="preserve">    queueSize.incrementAndGet();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first element in the queue. If the queue is empty, {@code null}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 poll() {</w:t>
      </w:r>
    </w:p>
    <w:p>
      <w:pPr>
        <w:jc w:val="both"/>
      </w:pPr>
      <w:r>
        <w:t xml:space="preserve">    T tve = queue.poll();</w:t>
      </w:r>
    </w:p>
    <w:p>
      <w:pPr>
        <w:jc w:val="both"/>
      </w:pPr>
      <w:r>
        <w:t xml:space="preserve">    if (tve != null) {</w:t>
      </w:r>
    </w:p>
    <w:p>
      <w:pPr>
        <w:jc w:val="both"/>
      </w:pPr>
      <w:r>
        <w:t xml:space="preserve">      dequeueRate.increment();</w:t>
      </w:r>
    </w:p>
    <w:p>
      <w:pPr>
        <w:jc w:val="both"/>
      </w:pPr>
      <w:r>
        <w:t xml:space="preserve">      queueSize.decrementAndGet();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getQueueSize() {</w:t>
      </w:r>
    </w:p>
    <w:p>
      <w:pPr>
        <w:jc w:val="both"/>
      </w:pPr>
      <w:r>
        <w:t xml:space="preserve">    return queueSize.get();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