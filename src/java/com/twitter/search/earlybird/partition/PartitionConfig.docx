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org.apache.commons.lang3.builder.ToStringBuilder;</w:t>
      </w:r>
    </w:p>
    <w:p>
      <w:pPr>
        <w:jc w:val="both"/>
      </w:pPr>
      <w:r/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com.twitter.search.earlybird.config.TierConfig;</w:t>
      </w:r>
    </w:p>
    <w:p>
      <w:pPr>
        <w:jc w:val="both"/>
      </w:pPr>
      <w:r/>
    </w:p>
    <w:p>
      <w:pPr>
        <w:jc w:val="both"/>
      </w:pPr>
      <w:r>
        <w:t>public class PartitionConfig {</w:t>
      </w:r>
    </w:p>
    <w:p>
      <w:pPr>
        <w:jc w:val="both"/>
      </w:pPr>
      <w:r>
        <w:t xml:space="preserve">  // Which sub-cluster this host belongs to</w:t>
      </w:r>
    </w:p>
    <w:p>
      <w:pPr>
        <w:jc w:val="both"/>
      </w:pPr>
      <w:r>
        <w:t xml:space="preserve">  private final String tierName;</w:t>
      </w:r>
    </w:p>
    <w:p>
      <w:pPr>
        <w:jc w:val="both"/>
      </w:pPr>
      <w:r/>
    </w:p>
    <w:p>
      <w:pPr>
        <w:jc w:val="both"/>
      </w:pPr>
      <w:r>
        <w:t xml:space="preserve">  // Which cluster this host belongs to</w:t>
      </w:r>
    </w:p>
    <w:p>
      <w:pPr>
        <w:jc w:val="both"/>
      </w:pPr>
      <w:r>
        <w:t xml:space="preserve">  private final String clusterName;</w:t>
      </w:r>
    </w:p>
    <w:p>
      <w:pPr>
        <w:jc w:val="both"/>
      </w:pPr>
      <w:r/>
    </w:p>
    <w:p>
      <w:pPr>
        <w:jc w:val="both"/>
      </w:pPr>
      <w:r>
        <w:t xml:space="preserve">  public static final String DEFAULT_TIER_NAME = "all";</w:t>
      </w:r>
    </w:p>
    <w:p>
      <w:pPr>
        <w:jc w:val="both"/>
      </w:pPr>
      <w:r/>
    </w:p>
    <w:p>
      <w:pPr>
        <w:jc w:val="both"/>
      </w:pPr>
      <w:r>
        <w:t xml:space="preserve">  // the date range of the timeslices this tier will load. The start date is inclusive, while</w:t>
      </w:r>
    </w:p>
    <w:p>
      <w:pPr>
        <w:jc w:val="both"/>
      </w:pPr>
      <w:r>
        <w:t xml:space="preserve">  // the end date is exclusive.</w:t>
      </w:r>
    </w:p>
    <w:p>
      <w:pPr>
        <w:jc w:val="both"/>
      </w:pPr>
      <w:r>
        <w:t xml:space="preserve">  private final Date tierStartDate;</w:t>
      </w:r>
    </w:p>
    <w:p>
      <w:pPr>
        <w:jc w:val="both"/>
      </w:pPr>
      <w:r>
        <w:t xml:space="preserve">  private final Date tierEndDate;</w:t>
      </w:r>
    </w:p>
    <w:p>
      <w:pPr>
        <w:jc w:val="both"/>
      </w:pPr>
      <w:r/>
    </w:p>
    <w:p>
      <w:pPr>
        <w:jc w:val="both"/>
      </w:pPr>
      <w:r>
        <w:t xml:space="preserve">  private final int indexingHashPartitionID; // Hash Partition ID assigned for this EB</w:t>
      </w:r>
    </w:p>
    <w:p>
      <w:pPr>
        <w:jc w:val="both"/>
      </w:pPr>
      <w:r>
        <w:t xml:space="preserve">  private final int maxEnabledLocalSegments; // Number of segments to keep</w:t>
      </w:r>
    </w:p>
    <w:p>
      <w:pPr>
        <w:jc w:val="both"/>
      </w:pPr>
      <w:r>
        <w:t xml:space="preserve">  // The position of this host in the ordered list of hosts serving this hash partition</w:t>
      </w:r>
    </w:p>
    <w:p>
      <w:pPr>
        <w:jc w:val="both"/>
      </w:pPr>
      <w:r>
        <w:t xml:space="preserve">  private final int hostPositionWithinHashPartition;</w:t>
      </w:r>
    </w:p>
    <w:p>
      <w:pPr>
        <w:jc w:val="both"/>
      </w:pPr>
      <w:r>
        <w:t xml:space="preserve">  private volatile int numReplicasInHashPartition;</w:t>
      </w:r>
    </w:p>
    <w:p>
      <w:pPr>
        <w:jc w:val="both"/>
      </w:pPr>
      <w:r/>
    </w:p>
    <w:p>
      <w:pPr>
        <w:jc w:val="both"/>
      </w:pPr>
      <w:r>
        <w:t xml:space="preserve">  private final int numPartitions; // Total number of partitions in the current cluster</w:t>
      </w:r>
    </w:p>
    <w:p>
      <w:pPr>
        <w:jc w:val="both"/>
      </w:pPr>
      <w:r/>
    </w:p>
    <w:p>
      <w:pPr>
        <w:jc w:val="both"/>
      </w:pPr>
      <w:r>
        <w:t xml:space="preserve">  public PartitionConfig(</w:t>
      </w:r>
    </w:p>
    <w:p>
      <w:pPr>
        <w:jc w:val="both"/>
      </w:pPr>
      <w:r>
        <w:t xml:space="preserve">      int indexingHashPartitionID,</w:t>
      </w:r>
    </w:p>
    <w:p>
      <w:pPr>
        <w:jc w:val="both"/>
      </w:pPr>
      <w:r>
        <w:t xml:space="preserve">      int maxEnabledLocalSegments,</w:t>
      </w:r>
    </w:p>
    <w:p>
      <w:pPr>
        <w:jc w:val="both"/>
      </w:pPr>
      <w:r>
        <w:t xml:space="preserve">      int hostPositionWithinHashPartition,</w:t>
      </w:r>
    </w:p>
    <w:p>
      <w:pPr>
        <w:jc w:val="both"/>
      </w:pPr>
      <w:r>
        <w:t xml:space="preserve">      int numReplicasInHashPartition,</w:t>
      </w:r>
    </w:p>
    <w:p>
      <w:pPr>
        <w:jc w:val="both"/>
      </w:pPr>
      <w:r>
        <w:t xml:space="preserve">      int numPartitions) {</w:t>
      </w:r>
    </w:p>
    <w:p>
      <w:pPr>
        <w:jc w:val="both"/>
      </w:pPr>
      <w:r>
        <w:t xml:space="preserve">    this(DEFAULT_TIER_NAME,</w:t>
      </w:r>
    </w:p>
    <w:p>
      <w:pPr>
        <w:jc w:val="both"/>
      </w:pPr>
      <w:r>
        <w:t xml:space="preserve">        TierConfig.DEFAULT_TIER_START_DATE,</w:t>
      </w:r>
    </w:p>
    <w:p>
      <w:pPr>
        <w:jc w:val="both"/>
      </w:pPr>
      <w:r>
        <w:t xml:space="preserve">        TierConfig.DEFAULT_TIER_END_DATE,</w:t>
      </w:r>
    </w:p>
    <w:p>
      <w:pPr>
        <w:jc w:val="both"/>
      </w:pPr>
      <w:r>
        <w:t xml:space="preserve">        indexingHashPartitionID,</w:t>
      </w:r>
    </w:p>
    <w:p>
      <w:pPr>
        <w:jc w:val="both"/>
      </w:pPr>
      <w:r>
        <w:t xml:space="preserve">        maxEnabledLocalSegments,</w:t>
      </w:r>
    </w:p>
    <w:p>
      <w:pPr>
        <w:jc w:val="both"/>
      </w:pPr>
      <w:r>
        <w:t xml:space="preserve">        hostPositionWithinHashPartition,</w:t>
      </w:r>
    </w:p>
    <w:p>
      <w:pPr>
        <w:jc w:val="both"/>
      </w:pPr>
      <w:r>
        <w:t xml:space="preserve">        numReplicasInHashPartition,</w:t>
      </w:r>
    </w:p>
    <w:p>
      <w:pPr>
        <w:jc w:val="both"/>
      </w:pPr>
      <w:r>
        <w:t xml:space="preserve">        numPartitions);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PartitionConfig(String tierName,</w:t>
      </w:r>
    </w:p>
    <w:p>
      <w:pPr>
        <w:jc w:val="both"/>
      </w:pPr>
      <w:r>
        <w:t xml:space="preserve">                         Date tierStartDate,</w:t>
      </w:r>
    </w:p>
    <w:p>
      <w:pPr>
        <w:jc w:val="both"/>
      </w:pPr>
      <w:r>
        <w:t xml:space="preserve">                         Date tierEndDate,</w:t>
      </w:r>
    </w:p>
    <w:p>
      <w:pPr>
        <w:jc w:val="both"/>
      </w:pPr>
      <w:r>
        <w:t xml:space="preserve">                         int indexingHashPartitionID,</w:t>
      </w:r>
    </w:p>
    <w:p>
      <w:pPr>
        <w:jc w:val="both"/>
      </w:pPr>
      <w:r>
        <w:t xml:space="preserve">                         int maxEnabledLocalSegments,</w:t>
      </w:r>
    </w:p>
    <w:p>
      <w:pPr>
        <w:jc w:val="both"/>
      </w:pPr>
      <w:r>
        <w:t xml:space="preserve">                         int hostPositionWithinHashPartition,</w:t>
      </w:r>
    </w:p>
    <w:p>
      <w:pPr>
        <w:jc w:val="both"/>
      </w:pPr>
      <w:r>
        <w:t xml:space="preserve">                         int numReplicasInHashPartition,</w:t>
      </w:r>
    </w:p>
    <w:p>
      <w:pPr>
        <w:jc w:val="both"/>
      </w:pPr>
      <w:r>
        <w:t xml:space="preserve">                         int numPartitions) {</w:t>
      </w:r>
    </w:p>
    <w:p>
      <w:pPr>
        <w:jc w:val="both"/>
      </w:pPr>
      <w:r>
        <w:t xml:space="preserve">    this(tierName, tierStartDate, tierEndDate, indexingHashPartitionID, maxEnabledLocalSegments,</w:t>
      </w:r>
    </w:p>
    <w:p>
      <w:pPr>
        <w:jc w:val="both"/>
      </w:pPr>
      <w:r>
        <w:t xml:space="preserve">        hostPositionWithinHashPartition, numReplicasInHashPartition, Config.getEnvironment(),</w:t>
      </w:r>
    </w:p>
    <w:p>
      <w:pPr>
        <w:jc w:val="both"/>
      </w:pPr>
      <w:r>
        <w:t xml:space="preserve">        numPartitions);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PartitionConfig(String tierName,</w:t>
      </w:r>
    </w:p>
    <w:p>
      <w:pPr>
        <w:jc w:val="both"/>
      </w:pPr>
      <w:r>
        <w:t xml:space="preserve">                         Date tierStartDate,</w:t>
      </w:r>
    </w:p>
    <w:p>
      <w:pPr>
        <w:jc w:val="both"/>
      </w:pPr>
      <w:r>
        <w:t xml:space="preserve">                         Date tierEndDate,</w:t>
      </w:r>
    </w:p>
    <w:p>
      <w:pPr>
        <w:jc w:val="both"/>
      </w:pPr>
      <w:r>
        <w:t xml:space="preserve">                         int indexingHashPartitionID,</w:t>
      </w:r>
    </w:p>
    <w:p>
      <w:pPr>
        <w:jc w:val="both"/>
      </w:pPr>
      <w:r>
        <w:t xml:space="preserve">                         int maxEnabledLocalSegments,</w:t>
      </w:r>
    </w:p>
    <w:p>
      <w:pPr>
        <w:jc w:val="both"/>
      </w:pPr>
      <w:r>
        <w:t xml:space="preserve">                         int hostPositionWithinHashPartition,</w:t>
      </w:r>
    </w:p>
    <w:p>
      <w:pPr>
        <w:jc w:val="both"/>
      </w:pPr>
      <w:r>
        <w:t xml:space="preserve">                         int numReplicasInHashPartition,</w:t>
      </w:r>
    </w:p>
    <w:p>
      <w:pPr>
        <w:jc w:val="both"/>
      </w:pPr>
      <w:r>
        <w:t xml:space="preserve">                         String clusterName,</w:t>
      </w:r>
    </w:p>
    <w:p>
      <w:pPr>
        <w:jc w:val="both"/>
      </w:pPr>
      <w:r>
        <w:t xml:space="preserve">                         int numPartitions) {</w:t>
      </w:r>
    </w:p>
    <w:p>
      <w:pPr>
        <w:jc w:val="both"/>
      </w:pPr>
      <w:r>
        <w:t xml:space="preserve">    this.tierName = Preconditions.checkNotNull(tierName);</w:t>
      </w:r>
    </w:p>
    <w:p>
      <w:pPr>
        <w:jc w:val="both"/>
      </w:pPr>
      <w:r>
        <w:t xml:space="preserve">    this.clusterName = Preconditions.checkNotNull(clusterName);</w:t>
      </w:r>
    </w:p>
    <w:p>
      <w:pPr>
        <w:jc w:val="both"/>
      </w:pPr>
      <w:r>
        <w:t xml:space="preserve">    this.tierStartDate = Preconditions.checkNotNull(tierStartDate);</w:t>
      </w:r>
    </w:p>
    <w:p>
      <w:pPr>
        <w:jc w:val="both"/>
      </w:pPr>
      <w:r>
        <w:t xml:space="preserve">    this.tierEndDate = Preconditions.checkNotNull(tierEndDate);</w:t>
      </w:r>
    </w:p>
    <w:p>
      <w:pPr>
        <w:jc w:val="both"/>
      </w:pPr>
      <w:r>
        <w:t xml:space="preserve">    this.indexingHashPartitionID = indexingHashPartitionID;</w:t>
      </w:r>
    </w:p>
    <w:p>
      <w:pPr>
        <w:jc w:val="both"/>
      </w:pPr>
      <w:r>
        <w:t xml:space="preserve">    this.maxEnabledLocalSegments = maxEnabledLocalSegments;</w:t>
      </w:r>
    </w:p>
    <w:p>
      <w:pPr>
        <w:jc w:val="both"/>
      </w:pPr>
      <w:r>
        <w:t xml:space="preserve">    this.hostPositionWithinHashPartition = hostPositionWithinHashPartition;</w:t>
      </w:r>
    </w:p>
    <w:p>
      <w:pPr>
        <w:jc w:val="both"/>
      </w:pPr>
      <w:r>
        <w:t xml:space="preserve">    this.numReplicasInHashPartition = numReplicasInHashPartition;</w:t>
      </w:r>
    </w:p>
    <w:p>
      <w:pPr>
        <w:jc w:val="both"/>
      </w:pPr>
      <w:r>
        <w:t xml:space="preserve">    this.numPartitions = numPartitions;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getTierName() {</w:t>
      </w:r>
    </w:p>
    <w:p>
      <w:pPr>
        <w:jc w:val="both"/>
      </w:pPr>
      <w:r>
        <w:t xml:space="preserve">    return tierName;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getClusterName() {</w:t>
      </w:r>
    </w:p>
    <w:p>
      <w:pPr>
        <w:jc w:val="both"/>
      </w:pPr>
      <w:r>
        <w:t xml:space="preserve">    return clusterName;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getTierStartDate() {</w:t>
      </w:r>
    </w:p>
    <w:p>
      <w:pPr>
        <w:jc w:val="both"/>
      </w:pPr>
      <w:r>
        <w:t xml:space="preserve">    return tierStartDate;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getTierEndDate() {</w:t>
      </w:r>
    </w:p>
    <w:p>
      <w:pPr>
        <w:jc w:val="both"/>
      </w:pPr>
      <w:r>
        <w:t xml:space="preserve">    return tierEndDate;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getIndexingHashPartitionID() {</w:t>
      </w:r>
    </w:p>
    <w:p>
      <w:pPr>
        <w:jc w:val="both"/>
      </w:pPr>
      <w:r>
        <w:t xml:space="preserve">    return indexingHashPartitionID;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getMaxEnabledLocalSegments() {</w:t>
      </w:r>
    </w:p>
    <w:p>
      <w:pPr>
        <w:jc w:val="both"/>
      </w:pPr>
      <w:r>
        <w:t xml:space="preserve">    return maxEnabledLocalSegments;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getHostPositionWithinHashPartition() {</w:t>
      </w:r>
    </w:p>
    <w:p>
      <w:pPr>
        <w:jc w:val="both"/>
      </w:pPr>
      <w:r>
        <w:t xml:space="preserve">    return hostPositionWithinHashPartition;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getNumReplicasInHashPartition() {</w:t>
      </w:r>
    </w:p>
    <w:p>
      <w:pPr>
        <w:jc w:val="both"/>
      </w:pPr>
      <w:r>
        <w:t xml:space="preserve">    return numReplicasInHashPartition;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number of ways the Tweet and/or user data is partitioned (or sharded) in this Earlybird, in</w:t>
      </w:r>
    </w:p>
    <w:p>
      <w:pPr>
        <w:jc w:val="both"/>
      </w:pPr>
      <w:r>
        <w:t xml:space="preserve">   * this tier.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getNumPartitions() {</w:t>
      </w:r>
    </w:p>
    <w:p>
      <w:pPr>
        <w:jc w:val="both"/>
      </w:pPr>
      <w:r>
        <w:t xml:space="preserve">    return numPartitions;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getPartitionConfigDescription() {</w:t>
      </w:r>
    </w:p>
    <w:p>
      <w:pPr>
        <w:jc w:val="both"/>
      </w:pPr>
      <w:r>
        <w:t xml:space="preserve">    return ToStringBuilder.reflectionToString(this);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setNumReplicasInHashPartition(int numReplicas) {</w:t>
      </w:r>
    </w:p>
    <w:p>
      <w:pPr>
        <w:jc w:val="both"/>
      </w:pPr>
      <w:r>
        <w:t xml:space="preserve">    numReplicasInHashPartition = numReplicas;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int DEFAULT_NUM_SERVING_TIMESLICES_FOR_TEST = 18;</w:t>
      </w:r>
    </w:p>
    <w:p>
      <w:pPr>
        <w:jc w:val="both"/>
      </w:pPr>
      <w:r>
        <w:t xml:space="preserve">  public static PartitionConfig getPartitionConfigForTests() {</w:t>
      </w:r>
    </w:p>
    <w:p>
      <w:pPr>
        <w:jc w:val="both"/>
      </w:pPr>
      <w:r>
        <w:t xml:space="preserve">    return getPartitionConfigForTests(</w:t>
      </w:r>
    </w:p>
    <w:p>
      <w:pPr>
        <w:jc w:val="both"/>
      </w:pPr>
      <w:r>
        <w:t xml:space="preserve">        TierConfig.DEFAULT_TIER_START_DATE,</w:t>
      </w:r>
    </w:p>
    <w:p>
      <w:pPr>
        <w:jc w:val="both"/>
      </w:pPr>
      <w:r>
        <w:t xml:space="preserve">        TierConfig.DEFAULT_TIER_END_DATE);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PartitionConfig getPartitionConfigForTests(Date tierStartDate, Date tierEndDate) {</w:t>
      </w:r>
    </w:p>
    <w:p>
      <w:pPr>
        <w:jc w:val="both"/>
      </w:pPr>
      <w:r>
        <w:t xml:space="preserve">    return getPartitionConfigForTests(</w:t>
      </w:r>
    </w:p>
    <w:p>
      <w:pPr>
        <w:jc w:val="both"/>
      </w:pPr>
      <w:r>
        <w:t xml:space="preserve">        DEFAULT_NUM_SERVING_TIMESLICES_FOR_TEST, tierStartDate, tierEndDate, 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PartitionConfig instance configured for tests.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numServingTimeslices The number of timeslices that should be served.</w:t>
      </w:r>
    </w:p>
    <w:p>
      <w:pPr>
        <w:jc w:val="both"/>
      </w:pPr>
      <w:r>
        <w:t xml:space="preserve">   * @param tierStartDate The tier's start date. Used only in the full archive earlybirds.</w:t>
      </w:r>
    </w:p>
    <w:p>
      <w:pPr>
        <w:jc w:val="both"/>
      </w:pPr>
      <w:r>
        <w:t xml:space="preserve">   * @param tierEndDate The tier's end date. Used only by in the full archive earlybirds.</w:t>
      </w:r>
    </w:p>
    <w:p>
      <w:pPr>
        <w:jc w:val="both"/>
      </w:pPr>
      <w:r>
        <w:t xml:space="preserve">   * @param numReplicasInHashPartition The number of replicas for each partition.</w:t>
      </w:r>
    </w:p>
    <w:p>
      <w:pPr>
        <w:jc w:val="both"/>
      </w:pPr>
      <w:r>
        <w:t xml:space="preserve">   * @return A PartitionConfig instance configured for tests.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PartitionConfig getPartitionConfigForTests(</w:t>
      </w:r>
    </w:p>
    <w:p>
      <w:pPr>
        <w:jc w:val="both"/>
      </w:pPr>
      <w:r>
        <w:t xml:space="preserve">      int numServingTimeslices,</w:t>
      </w:r>
    </w:p>
    <w:p>
      <w:pPr>
        <w:jc w:val="both"/>
      </w:pPr>
      <w:r>
        <w:t xml:space="preserve">      Date tierStartDate,</w:t>
      </w:r>
    </w:p>
    <w:p>
      <w:pPr>
        <w:jc w:val="both"/>
      </w:pPr>
      <w:r>
        <w:t xml:space="preserve">      Date tierEndDate,</w:t>
      </w:r>
    </w:p>
    <w:p>
      <w:pPr>
        <w:jc w:val="both"/>
      </w:pPr>
      <w:r>
        <w:t xml:space="preserve">      int numReplicasInHashPartition) {</w:t>
      </w:r>
    </w:p>
    <w:p>
      <w:pPr>
        <w:jc w:val="both"/>
      </w:pPr>
      <w:r>
        <w:t xml:space="preserve">    return new PartitionConfig(</w:t>
      </w:r>
    </w:p>
    <w:p>
      <w:pPr>
        <w:jc w:val="both"/>
      </w:pPr>
      <w:r>
        <w:t xml:space="preserve">        EarlybirdConfig.getString("sub_tiers_for_tests", "test"),</w:t>
      </w:r>
    </w:p>
    <w:p>
      <w:pPr>
        <w:jc w:val="both"/>
      </w:pPr>
      <w:r>
        <w:t xml:space="preserve">        tierStartDate,</w:t>
      </w:r>
    </w:p>
    <w:p>
      <w:pPr>
        <w:jc w:val="both"/>
      </w:pPr>
      <w:r>
        <w:t xml:space="preserve">        tierEndDate,</w:t>
      </w:r>
    </w:p>
    <w:p>
      <w:pPr>
        <w:jc w:val="both"/>
      </w:pPr>
      <w:r>
        <w:t xml:space="preserve">        EarlybirdConfig.getInt("hash_partition_for_tests", -1),</w:t>
      </w:r>
    </w:p>
    <w:p>
      <w:pPr>
        <w:jc w:val="both"/>
      </w:pPr>
      <w:r>
        <w:t xml:space="preserve">        numServingTimeslices,</w:t>
      </w:r>
    </w:p>
    <w:p>
      <w:pPr>
        <w:jc w:val="both"/>
      </w:pPr>
      <w:r>
        <w:t xml:space="preserve">        0, // hostPositionWithinHashPartition</w:t>
      </w:r>
    </w:p>
    <w:p>
      <w:pPr>
        <w:jc w:val="both"/>
      </w:pPr>
      <w:r>
        <w:t xml:space="preserve">        numReplicasInHashPartition,</w:t>
      </w:r>
    </w:p>
    <w:p>
      <w:pPr>
        <w:jc w:val="both"/>
      </w:pPr>
      <w:r>
        <w:t xml:space="preserve">        EarlybirdConfig.getInt("num_partitions_for_tests", -1)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