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Representation for segment sync state, the local and hdfs file locations, as well as the</w:t>
      </w:r>
    </w:p>
    <w:p>
      <w:pPr>
        <w:jc w:val="both"/>
      </w:pPr>
      <w:r>
        <w:t xml:space="preserve"> * current in-memory sync states maintained by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SegmentSyncInfo {</w:t>
      </w:r>
    </w:p>
    <w:p>
      <w:pPr>
        <w:jc w:val="both"/>
      </w:pPr>
      <w:r>
        <w:t xml:space="preserve">  // Is this segment loaded from disk?</w:t>
      </w:r>
    </w:p>
    <w:p>
      <w:pPr>
        <w:jc w:val="both"/>
      </w:pPr>
      <w:r>
        <w:t xml:space="preserve">  private volatile boolean loaded = false;</w:t>
      </w:r>
    </w:p>
    <w:p>
      <w:pPr>
        <w:jc w:val="both"/>
      </w:pPr>
      <w:r>
        <w:t xml:space="preserve">  // Has this segment been flushed to disk, and uploaded to HDFS if uploading is enabled?</w:t>
      </w:r>
    </w:p>
    <w:p>
      <w:pPr>
        <w:jc w:val="both"/>
      </w:pPr>
      <w:r>
        <w:t xml:space="preserve">  private volatile boolean flushed = false;</w:t>
      </w:r>
    </w:p>
    <w:p>
      <w:pPr>
        <w:jc w:val="both"/>
      </w:pPr>
      <w:r>
        <w:t xml:space="preserve">  // Time when the segment was flushed to local disk</w:t>
      </w:r>
    </w:p>
    <w:p>
      <w:pPr>
        <w:jc w:val="both"/>
      </w:pPr>
      <w:r>
        <w:t xml:space="preserve">  private volatile long flushTimeMillis = 0;</w:t>
      </w:r>
    </w:p>
    <w:p>
      <w:pPr>
        <w:jc w:val="both"/>
      </w:pPr>
      <w:r/>
    </w:p>
    <w:p>
      <w:pPr>
        <w:jc w:val="both"/>
      </w:pPr>
      <w:r>
        <w:t xml:space="preserve">  private final Segment segment;</w:t>
      </w:r>
    </w:p>
    <w:p>
      <w:pPr>
        <w:jc w:val="both"/>
      </w:pPr>
      <w:r>
        <w:t xml:space="preserve">  private final SegmentSyncConfig syncConfig;</w:t>
      </w:r>
    </w:p>
    <w:p>
      <w:pPr>
        <w:jc w:val="both"/>
      </w:pPr>
      <w:r>
        <w:t xml:space="preserve">  private final String localSyncDir;</w:t>
      </w:r>
    </w:p>
    <w:p>
      <w:pPr>
        <w:jc w:val="both"/>
      </w:pPr>
      <w:r>
        <w:t xml:space="preserve">  private final String hdfsFlushDir;</w:t>
      </w:r>
    </w:p>
    <w:p>
      <w:pPr>
        <w:jc w:val="both"/>
      </w:pPr>
      <w:r>
        <w:t xml:space="preserve">  private final String hdfsSyncDirPrefix;</w:t>
      </w:r>
    </w:p>
    <w:p>
      <w:pPr>
        <w:jc w:val="both"/>
      </w:pPr>
      <w:r>
        <w:t xml:space="preserve">  private final String hdfsUploadDirPrefix;</w:t>
      </w:r>
    </w:p>
    <w:p>
      <w:pPr>
        <w:jc w:val="both"/>
      </w:pPr>
      <w:r>
        <w:t xml:space="preserve">  private final String hdfsTempFlushDir;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SegmentSyncInfo(SegmentSyncConfig syncConfig, Segment segment) {</w:t>
      </w:r>
    </w:p>
    <w:p>
      <w:pPr>
        <w:jc w:val="both"/>
      </w:pPr>
      <w:r>
        <w:t xml:space="preserve">    this.segment = segment;</w:t>
      </w:r>
    </w:p>
    <w:p>
      <w:pPr>
        <w:jc w:val="both"/>
      </w:pPr>
      <w:r>
        <w:t xml:space="preserve">    this.syncConfig = syncConfig;</w:t>
      </w:r>
    </w:p>
    <w:p>
      <w:pPr>
        <w:jc w:val="both"/>
      </w:pPr>
      <w:r>
        <w:t xml:space="preserve">    this.localSyncDir = syncConfig.getLocalSyncDirName(segment);</w:t>
      </w:r>
    </w:p>
    <w:p>
      <w:pPr>
        <w:jc w:val="both"/>
      </w:pPr>
      <w:r>
        <w:t xml:space="preserve">    this.hdfsSyncDirPrefix = syncConfig.getHdfsSyncDirNamePrefix(segment);</w:t>
      </w:r>
    </w:p>
    <w:p>
      <w:pPr>
        <w:jc w:val="both"/>
      </w:pPr>
      <w:r>
        <w:t xml:space="preserve">    this.hdfsUploadDirPrefix = syncConfig.getHdfsUploadDirNamePrefix(segment);</w:t>
      </w:r>
    </w:p>
    <w:p>
      <w:pPr>
        <w:jc w:val="both"/>
      </w:pPr>
      <w:r>
        <w:t xml:space="preserve">    this.hdfsFlushDir = syncConfig.getHdfsFlushDirName(segment);</w:t>
      </w:r>
    </w:p>
    <w:p>
      <w:pPr>
        <w:jc w:val="both"/>
      </w:pPr>
      <w:r>
        <w:t xml:space="preserve">    this.hdfsTempFlushDir = syncConfig.getHdfsTempFlushDirName(segment);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isLoaded() {</w:t>
      </w:r>
    </w:p>
    <w:p>
      <w:pPr>
        <w:jc w:val="both"/>
      </w:pPr>
      <w:r>
        <w:t xml:space="preserve">    return loaded;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isFlushed() {</w:t>
      </w:r>
    </w:p>
    <w:p>
      <w:pPr>
        <w:jc w:val="both"/>
      </w:pPr>
      <w:r>
        <w:t xml:space="preserve">    return flushed;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getFlushTimeMillis() {</w:t>
      </w:r>
    </w:p>
    <w:p>
      <w:pPr>
        <w:jc w:val="both"/>
      </w:pPr>
      <w:r>
        <w:t xml:space="preserve">    return flushTimeMillis;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getLocalSyncDir() {</w:t>
      </w:r>
    </w:p>
    <w:p>
      <w:pPr>
        <w:jc w:val="both"/>
      </w:pPr>
      <w:r>
        <w:t xml:space="preserve">    return localSyncDir;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SegmentSyncConfig getSegmentSyncConfig() {</w:t>
      </w:r>
    </w:p>
    <w:p>
      <w:pPr>
        <w:jc w:val="both"/>
      </w:pPr>
      <w:r>
        <w:t xml:space="preserve">    return syncConfig;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getLocalLuceneSyncDir() {</w:t>
      </w:r>
    </w:p>
    <w:p>
      <w:pPr>
        <w:jc w:val="both"/>
      </w:pPr>
      <w:r>
        <w:t xml:space="preserve">    // For archive search this name depends on the end date of the segment, which can change,</w:t>
      </w:r>
    </w:p>
    <w:p>
      <w:pPr>
        <w:jc w:val="both"/>
      </w:pPr>
      <w:r>
        <w:t xml:space="preserve">    // so we cannot pre-compute this in the constructor.</w:t>
      </w:r>
    </w:p>
    <w:p>
      <w:pPr>
        <w:jc w:val="both"/>
      </w:pPr>
      <w:r>
        <w:t xml:space="preserve">    // This should only be used in the on-disk archive.</w:t>
      </w:r>
    </w:p>
    <w:p>
      <w:pPr>
        <w:jc w:val="both"/>
      </w:pPr>
      <w:r>
        <w:t xml:space="preserve">    return syncConfig.getLocalLuceneSyncDirName(segment);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getHdfsFlushDir() {</w:t>
      </w:r>
    </w:p>
    <w:p>
      <w:pPr>
        <w:jc w:val="both"/>
      </w:pPr>
      <w:r>
        <w:t xml:space="preserve">    return hdfsFlushDir;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getHdfsSyncDirPrefix() {</w:t>
      </w:r>
    </w:p>
    <w:p>
      <w:pPr>
        <w:jc w:val="both"/>
      </w:pPr>
      <w:r>
        <w:t xml:space="preserve">    return hdfsSyncDirPrefix;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getHdfsUploadDirPrefix() {</w:t>
      </w:r>
    </w:p>
    <w:p>
      <w:pPr>
        <w:jc w:val="both"/>
      </w:pPr>
      <w:r>
        <w:t xml:space="preserve">    return hdfsUploadDirPrefix;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getHdfsTempFlushDir() {</w:t>
      </w:r>
    </w:p>
    <w:p>
      <w:pPr>
        <w:jc w:val="both"/>
      </w:pPr>
      <w:r>
        <w:t xml:space="preserve">    return hdfsTempFlushDir;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setLoaded(boolean isLoaded) {</w:t>
      </w:r>
    </w:p>
    <w:p>
      <w:pPr>
        <w:jc w:val="both"/>
      </w:pPr>
      <w:r>
        <w:t xml:space="preserve">    this.loaded = isLoaded;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the flushing state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setFlushed(boolean isFlushed) {</w:t>
      </w:r>
    </w:p>
    <w:p>
      <w:pPr>
        <w:jc w:val="both"/>
      </w:pPr>
      <w:r>
        <w:t xml:space="preserve">    if (isFlushed) {</w:t>
      </w:r>
    </w:p>
    <w:p>
      <w:pPr>
        <w:jc w:val="both"/>
      </w:pPr>
      <w:r>
        <w:t xml:space="preserve">      this.flushTimeMillis = System.currentTimeMillis();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this.flushed = isFlushed;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debug information about the loaded and flushed status of this segment to the given</w:t>
      </w:r>
    </w:p>
    <w:p>
      <w:pPr>
        <w:jc w:val="both"/>
      </w:pPr>
      <w:r>
        <w:t xml:space="preserve">   * StringBuilder.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addDebugInfo(StringBuilder builder) {</w:t>
      </w:r>
    </w:p>
    <w:p>
      <w:pPr>
        <w:jc w:val="both"/>
      </w:pPr>
      <w:r>
        <w:t xml:space="preserve">    builder.append("[");</w:t>
      </w:r>
    </w:p>
    <w:p>
      <w:pPr>
        <w:jc w:val="both"/>
      </w:pPr>
      <w:r>
        <w:t xml:space="preserve">    int startLength = builder.length();</w:t>
      </w:r>
    </w:p>
    <w:p>
      <w:pPr>
        <w:jc w:val="both"/>
      </w:pPr>
      <w:r>
        <w:t xml:space="preserve">    if (loaded) {</w:t>
      </w:r>
    </w:p>
    <w:p>
      <w:pPr>
        <w:jc w:val="both"/>
      </w:pPr>
      <w:r>
        <w:t xml:space="preserve">      builder.append("loaded, 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(flushed) {</w:t>
      </w:r>
    </w:p>
    <w:p>
      <w:pPr>
        <w:jc w:val="both"/>
      </w:pPr>
      <w:r>
        <w:t xml:space="preserve">      builder.append("flushed, 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(startLength &lt; builder.length()) {</w:t>
      </w:r>
    </w:p>
    <w:p>
      <w:pPr>
        <w:jc w:val="both"/>
      </w:pPr>
      <w:r>
        <w:t xml:space="preserve">      builder.setLength(builder.length() - 2);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builder.append("]");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