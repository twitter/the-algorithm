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com.twitter.search.earlybird.partition;</w:t>
      </w:r>
    </w:p>
    <w:p>
      <w:pPr>
        <w:jc w:val="both"/>
      </w:pPr>
      <w:r/>
    </w:p>
    <w:p>
      <w:pPr>
        <w:jc w:val="both"/>
      </w:pPr>
      <w:r>
        <w:t>import java.io.File;</w:t>
      </w:r>
    </w:p>
    <w:p>
      <w:pPr>
        <w:jc w:val="both"/>
      </w:pPr>
      <w:r>
        <w:t>import java.io.IOException;</w:t>
      </w:r>
    </w:p>
    <w:p>
      <w:pPr>
        <w:jc w:val="both"/>
      </w:pPr>
      <w:r>
        <w:t>import java.util.concurrent.TimeUnit;</w:t>
      </w:r>
    </w:p>
    <w:p>
      <w:pPr>
        <w:jc w:val="both"/>
      </w:pPr>
      <w:r/>
    </w:p>
    <w:p>
      <w:pPr>
        <w:jc w:val="both"/>
      </w:pPr>
      <w:r>
        <w:t>import org.apache.commons.io.FileUtils;</w:t>
      </w:r>
    </w:p>
    <w:p>
      <w:pPr>
        <w:jc w:val="both"/>
      </w:pPr>
      <w:r>
        <w:t>import org.apache.hadoop.fs.FileSystem;</w:t>
      </w:r>
    </w:p>
    <w:p>
      <w:pPr>
        <w:jc w:val="both"/>
      </w:pPr>
      <w:r>
        <w:t>import org.apache.hadoop.fs.Path;</w:t>
      </w:r>
    </w:p>
    <w:p>
      <w:pPr>
        <w:jc w:val="both"/>
      </w:pPr>
      <w:r>
        <w:t>import org.apache.lucene.store.Directory;</w:t>
      </w:r>
    </w:p>
    <w:p>
      <w:pPr>
        <w:jc w:val="both"/>
      </w:pPr>
      <w:r>
        <w:t>import org.apache.lucene.store.FSDirectory;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com.twitter.common.base.Command;</w:t>
      </w:r>
    </w:p>
    <w:p>
      <w:pPr>
        <w:jc w:val="both"/>
      </w:pPr>
      <w:r>
        <w:t>import com.twitter.common.quantity.Amount;</w:t>
      </w:r>
    </w:p>
    <w:p>
      <w:pPr>
        <w:jc w:val="both"/>
      </w:pPr>
      <w:r>
        <w:t>import com.twitter.common.quantity.Time;</w:t>
      </w:r>
    </w:p>
    <w:p>
      <w:pPr>
        <w:jc w:val="both"/>
      </w:pPr>
      <w:r>
        <w:t>import com.twitter.search.common.database.DatabaseConfig;</w:t>
      </w:r>
    </w:p>
    <w:p>
      <w:pPr>
        <w:jc w:val="both"/>
      </w:pPr>
      <w:r>
        <w:t>import com.twitter.search.common.metrics.Timer;</w:t>
      </w:r>
    </w:p>
    <w:p>
      <w:pPr>
        <w:jc w:val="both"/>
      </w:pPr>
      <w:r>
        <w:t>import com.twitter.search.common.util.io.flushable.PersistentFile;</w:t>
      </w:r>
    </w:p>
    <w:p>
      <w:pPr>
        <w:jc w:val="both"/>
      </w:pPr>
      <w:r>
        <w:t>import com.twitter.search.common.util.zktrylock.TryLock;</w:t>
      </w:r>
    </w:p>
    <w:p>
      <w:pPr>
        <w:jc w:val="both"/>
      </w:pPr>
      <w:r>
        <w:t>import com.twitter.search.common.util.zktrylock.ZooKeeperTryLockFactory;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Flush segments to disk and upload them to HDFS.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SegmentHdfsFlusher {</w:t>
      </w:r>
    </w:p>
    <w:p>
      <w:pPr>
        <w:jc w:val="both"/>
      </w:pPr>
      <w:r>
        <w:t xml:space="preserve">  private static final Logger LOG = LoggerFactory.getLogger(SegmentHdfsFlusher.class);</w:t>
      </w:r>
    </w:p>
    <w:p>
      <w:pPr>
        <w:jc w:val="both"/>
      </w:pPr>
      <w:r>
        <w:t xml:space="preserve">  private static final Amount&lt;Long, Time&gt; HDFS_UPLOADER_TRY_LOCK_NODE_EXPIRATION_TIME_MILLIS =</w:t>
      </w:r>
    </w:p>
    <w:p>
      <w:pPr>
        <w:jc w:val="both"/>
      </w:pPr>
      <w:r>
        <w:t xml:space="preserve">      Amount.of(1L, Time.HOURS);</w:t>
      </w:r>
    </w:p>
    <w:p>
      <w:pPr>
        <w:jc w:val="both"/>
      </w:pPr>
      <w:r/>
    </w:p>
    <w:p>
      <w:pPr>
        <w:jc w:val="both"/>
      </w:pPr>
      <w:r>
        <w:t xml:space="preserve">  private final SegmentSyncConfig sync;</w:t>
      </w:r>
    </w:p>
    <w:p>
      <w:pPr>
        <w:jc w:val="both"/>
      </w:pPr>
      <w:r>
        <w:t xml:space="preserve">  private final boolean holdLockWhileUploading;</w:t>
      </w:r>
    </w:p>
    <w:p>
      <w:pPr>
        <w:jc w:val="both"/>
      </w:pPr>
      <w:r>
        <w:t xml:space="preserve">  private final ZooKeeperTryLockFactory zkTryLockFactory;</w:t>
      </w:r>
    </w:p>
    <w:p>
      <w:pPr>
        <w:jc w:val="both"/>
      </w:pPr>
      <w:r/>
    </w:p>
    <w:p>
      <w:pPr>
        <w:jc w:val="both"/>
      </w:pPr>
      <w:r>
        <w:t xml:space="preserve">  public SegmentHdfsFlusher(ZooKeeperTryLockFactory zooKeeperTryLockFactory,</w:t>
      </w:r>
    </w:p>
    <w:p>
      <w:pPr>
        <w:jc w:val="both"/>
      </w:pPr>
      <w:r>
        <w:t xml:space="preserve">                            SegmentSyncConfig sync,</w:t>
      </w:r>
    </w:p>
    <w:p>
      <w:pPr>
        <w:jc w:val="both"/>
      </w:pPr>
      <w:r>
        <w:t xml:space="preserve">                            boolean holdLockWhileUploading) {</w:t>
      </w:r>
    </w:p>
    <w:p>
      <w:pPr>
        <w:jc w:val="both"/>
      </w:pPr>
      <w:r>
        <w:t xml:space="preserve">    this.zkTryLockFactory = zooKeeperTryLockFactory;</w:t>
      </w:r>
    </w:p>
    <w:p>
      <w:pPr>
        <w:jc w:val="both"/>
      </w:pPr>
      <w:r>
        <w:t xml:space="preserve">    this.sync = sync;</w:t>
      </w:r>
    </w:p>
    <w:p>
      <w:pPr>
        <w:jc w:val="both"/>
      </w:pPr>
      <w:r>
        <w:t xml:space="preserve">    this.holdLockWhileUploading = holdLockWhileUploading;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SegmentHdfsFlusher(</w:t>
      </w:r>
    </w:p>
    <w:p>
      <w:pPr>
        <w:jc w:val="both"/>
      </w:pPr>
      <w:r>
        <w:t xml:space="preserve">      ZooKeeperTryLockFactory zooKeeperTryLockFactory,</w:t>
      </w:r>
    </w:p>
    <w:p>
      <w:pPr>
        <w:jc w:val="both"/>
      </w:pPr>
      <w:r>
        <w:t xml:space="preserve">      SegmentSyncConfig sync) {</w:t>
      </w:r>
    </w:p>
    <w:p>
      <w:pPr>
        <w:jc w:val="both"/>
      </w:pPr>
      <w:r>
        <w:t xml:space="preserve">    this(zooKeeperTryLockFactory, sync,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boolean shouldFlushSegment(SegmentInfo segmentInfo) {</w:t>
      </w:r>
    </w:p>
    <w:p>
      <w:pPr>
        <w:jc w:val="both"/>
      </w:pPr>
      <w:r>
        <w:t xml:space="preserve">    return segmentInfo.isEnabled()</w:t>
      </w:r>
    </w:p>
    <w:p>
      <w:pPr>
        <w:jc w:val="both"/>
      </w:pPr>
      <w:r>
        <w:t xml:space="preserve">        &amp;&amp; !segmentInfo.getSyncInfo().isFlushed()</w:t>
      </w:r>
    </w:p>
    <w:p>
      <w:pPr>
        <w:jc w:val="both"/>
      </w:pPr>
      <w:r>
        <w:t xml:space="preserve">        &amp;&amp; segmentInfo.isComplete()</w:t>
      </w:r>
    </w:p>
    <w:p>
      <w:pPr>
        <w:jc w:val="both"/>
      </w:pPr>
      <w:r>
        <w:t xml:space="preserve">        &amp;&amp; segmentInfo.isOptimized()</w:t>
      </w:r>
    </w:p>
    <w:p>
      <w:pPr>
        <w:jc w:val="both"/>
      </w:pPr>
      <w:r>
        <w:t xml:space="preserve">        &amp;&amp; !segmentInfo.isFailedOptimize()</w:t>
      </w:r>
    </w:p>
    <w:p>
      <w:pPr>
        <w:jc w:val="both"/>
      </w:pPr>
      <w:r>
        <w:t xml:space="preserve">        &amp;&amp; !segmentInfo.getSyncInfo().isLoaded();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Flushes a segment to local disk and to HDFS.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boolean flushSegmentToDiskAndHDFS(SegmentInfo segmentInfo) {</w:t>
      </w:r>
    </w:p>
    <w:p>
      <w:pPr>
        <w:jc w:val="both"/>
      </w:pPr>
      <w:r>
        <w:t xml:space="preserve">    if (!shouldFlushSegment(segmentInfo))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if (segmentInfo.isIndexing()) {</w:t>
      </w:r>
    </w:p>
    <w:p>
      <w:pPr>
        <w:jc w:val="both"/>
      </w:pPr>
      <w:r>
        <w:t xml:space="preserve">        LOG.error("Tried to flush current segment!");</w:t>
      </w:r>
    </w:p>
    <w:p>
      <w:pPr>
        <w:jc w:val="both"/>
      </w:pPr>
      <w:r>
        <w:t xml:space="preserve">        return false;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Check-and-set the beingUploaded flag from false to true. If the CAS fails, it means the</w:t>
      </w:r>
    </w:p>
    <w:p>
      <w:pPr>
        <w:jc w:val="both"/>
      </w:pPr>
      <w:r>
        <w:t xml:space="preserve">      // segment is being flushed already, or being deleted. In this case, we can just return false.</w:t>
      </w:r>
    </w:p>
    <w:p>
      <w:pPr>
        <w:jc w:val="both"/>
      </w:pPr>
      <w:r>
        <w:t xml:space="preserve">      if (!segmentInfo.casBeingUploaded(false, true)) {</w:t>
      </w:r>
    </w:p>
    <w:p>
      <w:pPr>
        <w:jc w:val="both"/>
      </w:pPr>
      <w:r>
        <w:t xml:space="preserve">        LOG.warn("Tried to flush a segment that's being flushed or deleted.");</w:t>
      </w:r>
    </w:p>
    <w:p>
      <w:pPr>
        <w:jc w:val="both"/>
      </w:pPr>
      <w:r>
        <w:t xml:space="preserve">        return false;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At this point, the above CAS must have returned false. This mean the beingUploaded flag</w:t>
      </w:r>
    </w:p>
    <w:p>
      <w:pPr>
        <w:jc w:val="both"/>
      </w:pPr>
      <w:r>
        <w:t xml:space="preserve">      // was false, and set to true now. We can proceed with flushing the segment.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checkAndFlushSegmentToHdfs(segmentInfo);</w:t>
      </w:r>
    </w:p>
    <w:p>
      <w:pPr>
        <w:jc w:val="both"/>
      </w:pPr>
      <w:r>
        <w:t xml:space="preserve">      } finally {</w:t>
      </w:r>
    </w:p>
    <w:p>
      <w:pPr>
        <w:jc w:val="both"/>
      </w:pPr>
      <w:r>
        <w:t xml:space="preserve">        segmentInfo.setBeingUploaded(false);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return true;</w:t>
      </w:r>
    </w:p>
    <w:p>
      <w:pPr>
        <w:jc w:val="both"/>
      </w:pPr>
      <w:r>
        <w:t xml:space="preserve">    } catch (Exception e) {</w:t>
      </w:r>
    </w:p>
    <w:p>
      <w:pPr>
        <w:jc w:val="both"/>
      </w:pPr>
      <w:r>
        <w:t xml:space="preserve">      LOG.error("Exception while flushing IndexSegment to "</w:t>
      </w:r>
    </w:p>
    <w:p>
      <w:pPr>
        <w:jc w:val="both"/>
      </w:pPr>
      <w:r>
        <w:t xml:space="preserve">          + segmentInfo.getSyncInfo().getHdfsFlushDir(), e);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First try to acquire a lock in Zookeeper for this segment, so multiple Earlybirds in the same</w:t>
      </w:r>
    </w:p>
    <w:p>
      <w:pPr>
        <w:jc w:val="both"/>
      </w:pPr>
      <w:r>
        <w:t xml:space="preserve">   * partition don't flush or upload the segment at the same time. When the lock is acquired, check</w:t>
      </w:r>
    </w:p>
    <w:p>
      <w:pPr>
        <w:jc w:val="both"/>
      </w:pPr>
      <w:r>
        <w:t xml:space="preserve">   * for the segment in HDFS. If the data already exists, don't flush to disk.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void checkAndFlushSegmentToHdfs(final SegmentInfo segment) {</w:t>
      </w:r>
    </w:p>
    <w:p>
      <w:pPr>
        <w:jc w:val="both"/>
      </w:pPr>
      <w:r>
        <w:t xml:space="preserve">    LOG.info("Checking and flushing segment {}", segment);</w:t>
      </w:r>
    </w:p>
    <w:p>
      <w:pPr>
        <w:jc w:val="both"/>
      </w:pPr>
      <w:r/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// Always flush the segment locally.</w:t>
      </w:r>
    </w:p>
    <w:p>
      <w:pPr>
        <w:jc w:val="both"/>
      </w:pPr>
      <w:r>
        <w:t xml:space="preserve">      Directory dir = FSDirectory.open(createFlushDir(segment).toPath());</w:t>
      </w:r>
    </w:p>
    <w:p>
      <w:pPr>
        <w:jc w:val="both"/>
      </w:pPr>
      <w:r>
        <w:t xml:space="preserve">      segment.flush(dir);</w:t>
      </w:r>
    </w:p>
    <w:p>
      <w:pPr>
        <w:jc w:val="both"/>
      </w:pPr>
      <w:r>
        <w:t xml:space="preserve">      LOG.info("Completed local flush of segment {}. Flush to HDFS enabled: {}",</w:t>
      </w:r>
    </w:p>
    <w:p>
      <w:pPr>
        <w:jc w:val="both"/>
      </w:pPr>
      <w:r>
        <w:t xml:space="preserve">               segment, sync.isFlushToHdfsEnabled());</w:t>
      </w:r>
    </w:p>
    <w:p>
      <w:pPr>
        <w:jc w:val="both"/>
      </w:pPr>
      <w:r>
        <w:t xml:space="preserve">    } catch (IOException e) {</w:t>
      </w:r>
    </w:p>
    <w:p>
      <w:pPr>
        <w:jc w:val="both"/>
      </w:pPr>
      <w:r>
        <w:t xml:space="preserve">      LOG.error("Failed to flush segment " + segment + " locally", e);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(!holdLockWhileUploading) {</w:t>
      </w:r>
    </w:p>
    <w:p>
      <w:pPr>
        <w:jc w:val="both"/>
      </w:pPr>
      <w:r>
        <w:t xml:space="preserve">      flushToHdfsIfNecessary(segment);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TryLock lock = zkTryLockFactory.createTryLock(</w:t>
      </w:r>
    </w:p>
    <w:p>
      <w:pPr>
        <w:jc w:val="both"/>
      </w:pPr>
      <w:r>
        <w:t xml:space="preserve">          DatabaseConfig.getLocalHostname(),</w:t>
      </w:r>
    </w:p>
    <w:p>
      <w:pPr>
        <w:jc w:val="both"/>
      </w:pPr>
      <w:r>
        <w:t xml:space="preserve">          sync.getZooKeeperSyncFullPath(),</w:t>
      </w:r>
    </w:p>
    <w:p>
      <w:pPr>
        <w:jc w:val="both"/>
      </w:pPr>
      <w:r>
        <w:t xml:space="preserve">          sync.getVersionedName(segment.getSegment()),</w:t>
      </w:r>
    </w:p>
    <w:p>
      <w:pPr>
        <w:jc w:val="both"/>
      </w:pPr>
      <w:r>
        <w:t xml:space="preserve">          HDFS_UPLOADER_TRY_LOCK_NODE_EXPIRATION_TIME_MILLIS</w:t>
      </w:r>
    </w:p>
    <w:p>
      <w:pPr>
        <w:jc w:val="both"/>
      </w:pPr>
      <w:r>
        <w:t xml:space="preserve">      );</w:t>
      </w:r>
    </w:p>
    <w:p>
      <w:pPr>
        <w:jc w:val="both"/>
      </w:pPr>
      <w:r/>
    </w:p>
    <w:p>
      <w:pPr>
        <w:jc w:val="both"/>
      </w:pPr>
      <w:r>
        <w:t xml:space="preserve">      boolean gotLock = lock.tryWithLock((Command) () -&gt; flushToHdfsIfNecessary(segment));</w:t>
      </w:r>
    </w:p>
    <w:p>
      <w:pPr>
        <w:jc w:val="both"/>
      </w:pPr>
      <w:r>
        <w:t xml:space="preserve">      if (!gotLock) {</w:t>
      </w:r>
    </w:p>
    <w:p>
      <w:pPr>
        <w:jc w:val="both"/>
      </w:pPr>
      <w:r>
        <w:t xml:space="preserve">        LOG.info("Failed to get zk upload lock for segment {}", segment);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Check whether the segment has already been flushed to HDFS. If not, flush the segment to disk</w:t>
      </w:r>
    </w:p>
    <w:p>
      <w:pPr>
        <w:jc w:val="both"/>
      </w:pPr>
      <w:r>
        <w:t xml:space="preserve">   * and upload the files to HDFS.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If the ZK lock isn't used, there is a race between the existence check and the upload (in</w:t>
      </w:r>
    </w:p>
    <w:p>
      <w:pPr>
        <w:jc w:val="both"/>
      </w:pPr>
      <w:r>
        <w:t xml:space="preserve">   * which another Earlybird can sneak in and upload the segment), so we will potentially upload</w:t>
      </w:r>
    </w:p>
    <w:p>
      <w:pPr>
        <w:jc w:val="both"/>
      </w:pPr>
      <w:r>
        <w:t xml:space="preserve">   * the same segment from different hosts. Thus, the Earlybird hostname is part of the segment's</w:t>
      </w:r>
    </w:p>
    <w:p>
      <w:pPr>
        <w:jc w:val="both"/>
      </w:pPr>
      <w:r>
        <w:t xml:space="preserve">   * path on HDFS.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void flushToHdfsIfNecessary(SegmentInfo segmentInfo) {</w:t>
      </w:r>
    </w:p>
    <w:p>
      <w:pPr>
        <w:jc w:val="both"/>
      </w:pPr>
      <w:r>
        <w:t xml:space="preserve">    Timer timer = new Timer(TimeUnit.MILLISECONDS);</w:t>
      </w:r>
    </w:p>
    <w:p>
      <w:pPr>
        <w:jc w:val="both"/>
      </w:pPr>
      <w:r>
        <w:t xml:space="preserve">    String status = "flushed";</w:t>
      </w:r>
    </w:p>
    <w:p>
      <w:pPr>
        <w:jc w:val="both"/>
      </w:pPr>
      <w:r>
        <w:t xml:space="preserve">    try (FileSystem fs = HdfsUtil.getHdfsFileSystem()) {</w:t>
      </w:r>
    </w:p>
    <w:p>
      <w:pPr>
        <w:jc w:val="both"/>
      </w:pPr>
      <w:r>
        <w:t xml:space="preserve">      // If we can't load segments from HDFS, don't bother checking HDFS for the segment</w:t>
      </w:r>
    </w:p>
    <w:p>
      <w:pPr>
        <w:jc w:val="both"/>
      </w:pPr>
      <w:r>
        <w:t xml:space="preserve">      if (sync.isSegmentLoadFromHdfsEnabled()</w:t>
      </w:r>
    </w:p>
    <w:p>
      <w:pPr>
        <w:jc w:val="both"/>
      </w:pPr>
      <w:r>
        <w:t xml:space="preserve">          &amp;&amp; (segmentInfo.getSyncInfo().isFlushed()</w:t>
      </w:r>
    </w:p>
    <w:p>
      <w:pPr>
        <w:jc w:val="both"/>
      </w:pPr>
      <w:r>
        <w:t xml:space="preserve">              || HdfsUtil.segmentExistsOnHdfs(fs, segmentInfo))) {</w:t>
      </w:r>
    </w:p>
    <w:p>
      <w:pPr>
        <w:jc w:val="both"/>
      </w:pPr>
      <w:r>
        <w:t xml:space="preserve">        status = "existing";</w:t>
      </w:r>
    </w:p>
    <w:p>
      <w:pPr>
        <w:jc w:val="both"/>
      </w:pPr>
      <w:r>
        <w:t xml:space="preserve">      } else if (sync.isFlushToHdfsEnabled()) {</w:t>
      </w:r>
    </w:p>
    <w:p>
      <w:pPr>
        <w:jc w:val="both"/>
      </w:pPr>
      <w:r>
        <w:t xml:space="preserve">        copyLocalFilesToHdfs(fs, segmentInfo);</w:t>
      </w:r>
    </w:p>
    <w:p>
      <w:pPr>
        <w:jc w:val="both"/>
      </w:pPr>
      <w:r>
        <w:t xml:space="preserve">        status = "uploaded";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whether we uploaded, or someone else did, this segment should now be on HDFS. If</w:t>
      </w:r>
    </w:p>
    <w:p>
      <w:pPr>
        <w:jc w:val="both"/>
      </w:pPr>
      <w:r>
        <w:t xml:space="preserve">      // uploading to HDFS is disabled, we still consider it complete.</w:t>
      </w:r>
    </w:p>
    <w:p>
      <w:pPr>
        <w:jc w:val="both"/>
      </w:pPr>
      <w:r>
        <w:t xml:space="preserve">      segmentInfo.getSyncInfo().setFlushed(true);</w:t>
      </w:r>
    </w:p>
    <w:p>
      <w:pPr>
        <w:jc w:val="both"/>
      </w:pPr>
      <w:r>
        <w:t xml:space="preserve">    } catch (IOException e) {</w:t>
      </w:r>
    </w:p>
    <w:p>
      <w:pPr>
        <w:jc w:val="both"/>
      </w:pPr>
      <w:r>
        <w:t xml:space="preserve">      LOG.error("Failed copying segment {} to HDFS after {} ms", segmentInfo, timer.stop(), e);</w:t>
      </w:r>
    </w:p>
    <w:p>
      <w:pPr>
        <w:jc w:val="both"/>
      </w:pPr>
      <w:r>
        <w:t xml:space="preserve">      status = "exception";</w:t>
      </w:r>
    </w:p>
    <w:p>
      <w:pPr>
        <w:jc w:val="both"/>
      </w:pPr>
      <w:r>
        <w:t xml:space="preserve">    } finally {</w:t>
      </w:r>
    </w:p>
    <w:p>
      <w:pPr>
        <w:jc w:val="both"/>
      </w:pPr>
      <w:r>
        <w:t xml:space="preserve">      if (timer.running()) {</w:t>
      </w:r>
    </w:p>
    <w:p>
      <w:pPr>
        <w:jc w:val="both"/>
      </w:pPr>
      <w:r>
        <w:t xml:space="preserve">        timer.stop();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LOG.info("Flush of segment {} to HDFS completed in {} milliseconds. Status: {}",</w:t>
      </w:r>
    </w:p>
    <w:p>
      <w:pPr>
        <w:jc w:val="both"/>
      </w:pPr>
      <w:r>
        <w:t xml:space="preserve">          segmentInfo, timer.getElapsed(), status);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Copy local segment files to HDFS. Files are first copied into a temporary directory</w:t>
      </w:r>
    </w:p>
    <w:p>
      <w:pPr>
        <w:jc w:val="both"/>
      </w:pPr>
      <w:r>
        <w:t xml:space="preserve">   * in the form &lt;hostname&gt;_&lt;segmentname&gt; and when all the files are written out to HDFS,</w:t>
      </w:r>
    </w:p>
    <w:p>
      <w:pPr>
        <w:jc w:val="both"/>
      </w:pPr>
      <w:r>
        <w:t xml:space="preserve">   * the dir is renamed to &lt;segmentname&gt;_&lt;hostname&gt;, where it is accessible to other Earlybirds.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void copyLocalFilesToHdfs(FileSystem fs, SegmentInfo segment) throws IOException {</w:t>
      </w:r>
    </w:p>
    <w:p>
      <w:pPr>
        <w:jc w:val="both"/>
      </w:pPr>
      <w:r>
        <w:t xml:space="preserve">    String hdfsTempBaseDir = segment.getSyncInfo().getHdfsTempFlushDir();</w:t>
      </w:r>
    </w:p>
    <w:p>
      <w:pPr>
        <w:jc w:val="both"/>
      </w:pPr>
      <w:r/>
    </w:p>
    <w:p>
      <w:pPr>
        <w:jc w:val="both"/>
      </w:pPr>
      <w:r>
        <w:t xml:space="preserve">    // If the temp dir already exists on HDFS, a prior flush must have been interrupted.</w:t>
      </w:r>
    </w:p>
    <w:p>
      <w:pPr>
        <w:jc w:val="both"/>
      </w:pPr>
      <w:r>
        <w:t xml:space="preserve">    // Delete it and start fresh.</w:t>
      </w:r>
    </w:p>
    <w:p>
      <w:pPr>
        <w:jc w:val="both"/>
      </w:pPr>
      <w:r>
        <w:t xml:space="preserve">    removeHdfsTempDir(fs, hdfsTempBaseDir);</w:t>
      </w:r>
    </w:p>
    <w:p>
      <w:pPr>
        <w:jc w:val="both"/>
      </w:pPr>
      <w:r/>
    </w:p>
    <w:p>
      <w:pPr>
        <w:jc w:val="both"/>
      </w:pPr>
      <w:r>
        <w:t xml:space="preserve">    for (String fileName : sync.getAllSyncFileNames(segment)) {</w:t>
      </w:r>
    </w:p>
    <w:p>
      <w:pPr>
        <w:jc w:val="both"/>
      </w:pPr>
      <w:r>
        <w:t xml:space="preserve">      String hdfsFileName = hdfsTempBaseDir + "/" + fileName;</w:t>
      </w:r>
    </w:p>
    <w:p>
      <w:pPr>
        <w:jc w:val="both"/>
      </w:pPr>
      <w:r>
        <w:t xml:space="preserve">      String localBaseDir = segment.getSyncInfo().getLocalSyncDir();</w:t>
      </w:r>
    </w:p>
    <w:p>
      <w:pPr>
        <w:jc w:val="both"/>
      </w:pPr>
      <w:r>
        <w:t xml:space="preserve">      String localFileName = localBaseDir + "/" + fileName;</w:t>
      </w:r>
    </w:p>
    <w:p>
      <w:pPr>
        <w:jc w:val="both"/>
      </w:pPr>
      <w:r/>
    </w:p>
    <w:p>
      <w:pPr>
        <w:jc w:val="both"/>
      </w:pPr>
      <w:r>
        <w:t xml:space="preserve">      LOG.debug("About to start copying {} to HDFS, from {} to {}",</w:t>
      </w:r>
    </w:p>
    <w:p>
      <w:pPr>
        <w:jc w:val="both"/>
      </w:pPr>
      <w:r>
        <w:t xml:space="preserve">          fileName, localFileName, hdfsFileName);</w:t>
      </w:r>
    </w:p>
    <w:p>
      <w:pPr>
        <w:jc w:val="both"/>
      </w:pPr>
      <w:r>
        <w:t xml:space="preserve">      Timer timer = new Timer(TimeUnit.MILLISECONDS);</w:t>
      </w:r>
    </w:p>
    <w:p>
      <w:pPr>
        <w:jc w:val="both"/>
      </w:pPr>
      <w:r>
        <w:t xml:space="preserve">      fs.copyFromLocalFile(new Path(localFileName), new Path(hdfsFileName));</w:t>
      </w:r>
    </w:p>
    <w:p>
      <w:pPr>
        <w:jc w:val="both"/>
      </w:pPr>
      <w:r>
        <w:t xml:space="preserve">      LOG.debug("Completed copying {} to HDFS, from {} to {}, in {} ms",</w:t>
      </w:r>
    </w:p>
    <w:p>
      <w:pPr>
        <w:jc w:val="both"/>
      </w:pPr>
      <w:r>
        <w:t xml:space="preserve">          fileName, localFileName, hdfsFileName, timer.stop());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now let's rename the dir into its proper form.</w:t>
      </w:r>
    </w:p>
    <w:p>
      <w:pPr>
        <w:jc w:val="both"/>
      </w:pPr>
      <w:r>
        <w:t xml:space="preserve">    String hdfsBaseDir = segment.getSyncInfo().getHdfsFlushDir();</w:t>
      </w:r>
    </w:p>
    <w:p>
      <w:pPr>
        <w:jc w:val="both"/>
      </w:pPr>
      <w:r>
        <w:t xml:space="preserve">    if (fs.rename(new Path(hdfsTempBaseDir), new Path(hdfsBaseDir))) {</w:t>
      </w:r>
    </w:p>
    <w:p>
      <w:pPr>
        <w:jc w:val="both"/>
      </w:pPr>
      <w:r>
        <w:t xml:space="preserve">      LOG.info("Renamed segment dir on HDFS from {} to {}", hdfsTempBaseDir, hdfsBaseDir);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String errorMessage = String.format("Failed to rename segment dir on HDFS from %s to %s",</w:t>
      </w:r>
    </w:p>
    <w:p>
      <w:pPr>
        <w:jc w:val="both"/>
      </w:pPr>
      <w:r>
        <w:t xml:space="preserve">          hdfsTempBaseDir, hdfsBaseDir);</w:t>
      </w:r>
    </w:p>
    <w:p>
      <w:pPr>
        <w:jc w:val="both"/>
      </w:pPr>
      <w:r>
        <w:t xml:space="preserve">      LOG.error(errorMessage);</w:t>
      </w:r>
    </w:p>
    <w:p>
      <w:pPr>
        <w:jc w:val="both"/>
      </w:pPr>
      <w:r/>
    </w:p>
    <w:p>
      <w:pPr>
        <w:jc w:val="both"/>
      </w:pPr>
      <w:r>
        <w:t xml:space="preserve">      removeHdfsTempDir(fs, hdfsTempBaseDir);</w:t>
      </w:r>
    </w:p>
    <w:p>
      <w:pPr>
        <w:jc w:val="both"/>
      </w:pPr>
      <w:r/>
    </w:p>
    <w:p>
      <w:pPr>
        <w:jc w:val="both"/>
      </w:pPr>
      <w:r>
        <w:t xml:space="preserve">      // Throw an IOException so the calling code knows that the copy failed</w:t>
      </w:r>
    </w:p>
    <w:p>
      <w:pPr>
        <w:jc w:val="both"/>
      </w:pPr>
      <w:r>
        <w:t xml:space="preserve">      throw new IOException(errorMessage);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removeHdfsTempDir(FileSystem fs, String tempDir) throws IOException {</w:t>
      </w:r>
    </w:p>
    <w:p>
      <w:pPr>
        <w:jc w:val="both"/>
      </w:pPr>
      <w:r>
        <w:t xml:space="preserve">    Path tempDirPath = new Path(tempDir);</w:t>
      </w:r>
    </w:p>
    <w:p>
      <w:pPr>
        <w:jc w:val="both"/>
      </w:pPr>
      <w:r>
        <w:t xml:space="preserve">    if (fs.exists(tempDirPath)) {</w:t>
      </w:r>
    </w:p>
    <w:p>
      <w:pPr>
        <w:jc w:val="both"/>
      </w:pPr>
      <w:r>
        <w:t xml:space="preserve">      LOG.info("Found existing temporary flush dir {} on HDFS, removing", tempDir);</w:t>
      </w:r>
    </w:p>
    <w:p>
      <w:pPr>
        <w:jc w:val="both"/>
      </w:pPr>
      <w:r>
        <w:t xml:space="preserve">      if (!fs.delete(tempDirPath, true /* recursive */)) {</w:t>
      </w:r>
    </w:p>
    <w:p>
      <w:pPr>
        <w:jc w:val="both"/>
      </w:pPr>
      <w:r>
        <w:t xml:space="preserve">        LOG.error("Failed to delete temp dir {}", tempDir);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Create or replace the local flush directory</w:t>
      </w:r>
    </w:p>
    <w:p>
      <w:pPr>
        <w:jc w:val="both"/>
      </w:pPr>
      <w:r>
        <w:t xml:space="preserve">  private File createFlushDir(SegmentInfo segmentInfo) throws IOException {</w:t>
      </w:r>
    </w:p>
    <w:p>
      <w:pPr>
        <w:jc w:val="both"/>
      </w:pPr>
      <w:r>
        <w:t xml:space="preserve">    final String flushDirStr = segmentInfo.getSyncInfo().getLocalSyncDir();</w:t>
      </w:r>
    </w:p>
    <w:p>
      <w:pPr>
        <w:jc w:val="both"/>
      </w:pPr>
      <w:r/>
    </w:p>
    <w:p>
      <w:pPr>
        <w:jc w:val="both"/>
      </w:pPr>
      <w:r>
        <w:t xml:space="preserve">    File flushDir = new File(flushDirStr);</w:t>
      </w:r>
    </w:p>
    <w:p>
      <w:pPr>
        <w:jc w:val="both"/>
      </w:pPr>
      <w:r>
        <w:t xml:space="preserve">    if (flushDir.exists()) {</w:t>
      </w:r>
    </w:p>
    <w:p>
      <w:pPr>
        <w:jc w:val="both"/>
      </w:pPr>
      <w:r>
        <w:t xml:space="preserve">      // Delete just the flushed persistent files if they are there.</w:t>
      </w:r>
    </w:p>
    <w:p>
      <w:pPr>
        <w:jc w:val="both"/>
      </w:pPr>
      <w:r>
        <w:t xml:space="preserve">      // We may also have the lucene on-disk indexed in the same dir here,</w:t>
      </w:r>
    </w:p>
    <w:p>
      <w:pPr>
        <w:jc w:val="both"/>
      </w:pPr>
      <w:r>
        <w:t xml:space="preserve">      // that we do not want to delete.</w:t>
      </w:r>
    </w:p>
    <w:p>
      <w:pPr>
        <w:jc w:val="both"/>
      </w:pPr>
      <w:r>
        <w:t xml:space="preserve">      for (String persistentFile : sync.getPersistentFileNames(segmentInfo)) {</w:t>
      </w:r>
    </w:p>
    <w:p>
      <w:pPr>
        <w:jc w:val="both"/>
      </w:pPr>
      <w:r>
        <w:t xml:space="preserve">        for (String fileName : PersistentFile.getAllFileNames(persistentFile)) {</w:t>
      </w:r>
    </w:p>
    <w:p>
      <w:pPr>
        <w:jc w:val="both"/>
      </w:pPr>
      <w:r>
        <w:t xml:space="preserve">          File file = new File(flushDir, fileName);</w:t>
      </w:r>
    </w:p>
    <w:p>
      <w:pPr>
        <w:jc w:val="both"/>
      </w:pPr>
      <w:r>
        <w:t xml:space="preserve">          if (file.exists()) {</w:t>
      </w:r>
    </w:p>
    <w:p>
      <w:pPr>
        <w:jc w:val="both"/>
      </w:pPr>
      <w:r>
        <w:t xml:space="preserve">            LOG.info("Deleting incomplete flush file {}", file.getAbsolutePath());</w:t>
      </w:r>
    </w:p>
    <w:p>
      <w:pPr>
        <w:jc w:val="both"/>
      </w:pPr>
      <w:r>
        <w:t xml:space="preserve">            FileUtils.forceDelete(file);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return flushDir;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Try to create the flush directory</w:t>
      </w:r>
    </w:p>
    <w:p>
      <w:pPr>
        <w:jc w:val="both"/>
      </w:pPr>
      <w:r>
        <w:t xml:space="preserve">    if (!flushDir.mkdirs()) {</w:t>
      </w:r>
    </w:p>
    <w:p>
      <w:pPr>
        <w:jc w:val="both"/>
      </w:pPr>
      <w:r>
        <w:t xml:space="preserve">      throw new IOException("Not able to create segment flush directory \"" + flushDirStr + "\"");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flushDir;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