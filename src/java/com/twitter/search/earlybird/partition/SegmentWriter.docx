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java.util.EnumMap;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com.google.common.collect.HashBasedTable;</w:t>
      </w:r>
    </w:p>
    <w:p>
      <w:pPr>
        <w:jc w:val="both"/>
      </w:pPr>
      <w:r>
        <w:t>import com.google.common.collect.Table;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com.twitter.search.earlybird.index.EarlybirdSegment;</w:t>
      </w:r>
    </w:p>
    <w:p>
      <w:pPr>
        <w:jc w:val="both"/>
      </w:pPr>
      <w:r>
        <w:t>import com.twitter.util.Time;</w:t>
      </w:r>
    </w:p>
    <w:p>
      <w:pPr>
        <w:jc w:val="both"/>
      </w:pPr>
      <w:r/>
    </w:p>
    <w:p>
      <w:pPr>
        <w:jc w:val="both"/>
      </w:pPr>
      <w:r>
        <w:t>public class SegmentWriter implements ISegmentWriter {</w:t>
      </w:r>
    </w:p>
    <w:p>
      <w:pPr>
        <w:jc w:val="both"/>
      </w:pPr>
      <w:r/>
    </w:p>
    <w:p>
      <w:pPr>
        <w:jc w:val="both"/>
      </w:pPr>
      <w:r>
        <w:t xml:space="preserve">  // helper, used for collecting stats</w:t>
      </w:r>
    </w:p>
    <w:p>
      <w:pPr>
        <w:jc w:val="both"/>
      </w:pPr>
      <w:r>
        <w:t xml:space="preserve">  enum FailureReason {</w:t>
      </w:r>
    </w:p>
    <w:p>
      <w:pPr>
        <w:jc w:val="both"/>
      </w:pPr>
      <w:r>
        <w:t xml:space="preserve">    FAILED_INSERT,</w:t>
      </w:r>
    </w:p>
    <w:p>
      <w:pPr>
        <w:jc w:val="both"/>
      </w:pPr>
      <w:r>
        <w:t xml:space="preserve">    FAILED_FOR_TWEET_IN_INDEX,</w:t>
      </w:r>
    </w:p>
    <w:p>
      <w:pPr>
        <w:jc w:val="both"/>
      </w:pPr>
      <w:r>
        <w:t xml:space="preserve">    FAILED_FOR_COMPLETE_SEGMENT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String STAT_PREFIX = "segment_writer_";</w:t>
      </w:r>
    </w:p>
    <w:p>
      <w:pPr>
        <w:jc w:val="both"/>
      </w:pPr>
      <w:r>
        <w:t xml:space="preserve">  private static final String EVENT_COUNTER = STAT_PREFIX + "%s_%s_segment_%s";</w:t>
      </w:r>
    </w:p>
    <w:p>
      <w:pPr>
        <w:jc w:val="both"/>
      </w:pPr>
      <w:r>
        <w:t xml:space="preserve">  private static final String EVENT_COUNTER_ALL_SEGMENTS = STAT_PREFIX + "%s_%s_all_segments";</w:t>
      </w:r>
    </w:p>
    <w:p>
      <w:pPr>
        <w:jc w:val="both"/>
      </w:pPr>
      <w:r>
        <w:t xml:space="preserve">  private static final String EVENT_TIMERS = STAT_PREFIX + "%s_timing";</w:t>
      </w:r>
    </w:p>
    <w:p>
      <w:pPr>
        <w:jc w:val="both"/>
      </w:pPr>
      <w:r>
        <w:t xml:space="preserve">  private static final String DROPPED_UPDATES_FOR_DISABLED_SEGMENTS =</w:t>
      </w:r>
    </w:p>
    <w:p>
      <w:pPr>
        <w:jc w:val="both"/>
      </w:pPr>
      <w:r>
        <w:t xml:space="preserve">      STAT_PREFIX + "%s_dropped_updates_for_disabled_segments";</w:t>
      </w:r>
    </w:p>
    <w:p>
      <w:pPr>
        <w:jc w:val="both"/>
      </w:pPr>
      <w:r>
        <w:t xml:space="preserve">  private static final String INDEXING_LATENCY =</w:t>
      </w:r>
    </w:p>
    <w:p>
      <w:pPr>
        <w:jc w:val="both"/>
      </w:pPr>
      <w:r>
        <w:t xml:space="preserve">      STAT_PREFIX + "%s_indexing_latency_ms";</w:t>
      </w:r>
    </w:p>
    <w:p>
      <w:pPr>
        <w:jc w:val="both"/>
      </w:pPr>
      <w:r/>
    </w:p>
    <w:p>
      <w:pPr>
        <w:jc w:val="both"/>
      </w:pPr>
      <w:r>
        <w:t xml:space="preserve">  private final byte penguinVersion;</w:t>
      </w:r>
    </w:p>
    <w:p>
      <w:pPr>
        <w:jc w:val="both"/>
      </w:pPr>
      <w:r>
        <w:t xml:space="preserve">  private final DocumentFactory&lt;ThriftIndexingEvent&gt; updateFactory;</w:t>
      </w:r>
    </w:p>
    <w:p>
      <w:pPr>
        <w:jc w:val="both"/>
      </w:pPr>
      <w:r>
        <w:t xml:space="preserve">  private final DocumentFactory&lt;ThriftIndexingEvent&gt; documentFactory;</w:t>
      </w:r>
    </w:p>
    <w:p>
      <w:pPr>
        <w:jc w:val="both"/>
      </w:pPr>
      <w:r>
        <w:t xml:space="preserve">  private final SearchRateCounter missingPenguinVersion;</w:t>
      </w:r>
    </w:p>
    <w:p>
      <w:pPr>
        <w:jc w:val="both"/>
      </w:pPr>
      <w:r>
        <w:t xml:space="preserve">  private final EarlybirdSegment earlybirdSegment;</w:t>
      </w:r>
    </w:p>
    <w:p>
      <w:pPr>
        <w:jc w:val="both"/>
      </w:pPr>
      <w:r>
        <w:t xml:space="preserve">  private final SegmentInfo segmentInfo;</w:t>
      </w:r>
    </w:p>
    <w:p>
      <w:pPr>
        <w:jc w:val="both"/>
      </w:pPr>
      <w:r>
        <w:t xml:space="preserve">  // Stores per segment counters for each (indexing event type, result) pair</w:t>
      </w:r>
    </w:p>
    <w:p>
      <w:pPr>
        <w:jc w:val="both"/>
      </w:pPr>
      <w:r>
        <w:t xml:space="preserve">  // Example stat name</w:t>
      </w:r>
    </w:p>
    <w:p>
      <w:pPr>
        <w:jc w:val="both"/>
      </w:pPr>
      <w:r>
        <w:t xml:space="preserve">  // "segment_writer_partial_update_success_segment_twttr_search_test_start_%d_p_0_of_1"</w:t>
      </w:r>
    </w:p>
    <w:p>
      <w:pPr>
        <w:jc w:val="both"/>
      </w:pPr>
      <w:r>
        <w:t xml:space="preserve">  private final Table&lt;ThriftIndexingEventType, Result, SearchRateCounter&gt; statsForUpdateType =</w:t>
      </w:r>
    </w:p>
    <w:p>
      <w:pPr>
        <w:jc w:val="both"/>
      </w:pPr>
      <w:r>
        <w:t xml:space="preserve">      HashBasedTable.create();</w:t>
      </w:r>
    </w:p>
    <w:p>
      <w:pPr>
        <w:jc w:val="both"/>
      </w:pPr>
      <w:r>
        <w:t xml:space="preserve">  // Stores aggregated counters for each (indexing event type, result) pair across all segments</w:t>
      </w:r>
    </w:p>
    <w:p>
      <w:pPr>
        <w:jc w:val="both"/>
      </w:pPr>
      <w:r>
        <w:t xml:space="preserve">  // Example stat name</w:t>
      </w:r>
    </w:p>
    <w:p>
      <w:pPr>
        <w:jc w:val="both"/>
      </w:pPr>
      <w:r>
        <w:t xml:space="preserve">  // "segment_writer_partial_update_success_all_segments"</w:t>
      </w:r>
    </w:p>
    <w:p>
      <w:pPr>
        <w:jc w:val="both"/>
      </w:pPr>
      <w:r>
        <w:t xml:space="preserve">  private final Table&lt;ThriftIndexingEventType, Result, SearchRateCounter&gt;</w:t>
      </w:r>
    </w:p>
    <w:p>
      <w:pPr>
        <w:jc w:val="both"/>
      </w:pPr>
      <w:r>
        <w:t xml:space="preserve">      aggregateStatsForUpdateType = HashBasedTable.create();</w:t>
      </w:r>
    </w:p>
    <w:p>
      <w:pPr>
        <w:jc w:val="both"/>
      </w:pPr>
      <w:r>
        <w:t xml:space="preserve">  // Stores per segment counters for each (indexing event type, non-retryable failure reason) pair</w:t>
      </w:r>
    </w:p>
    <w:p>
      <w:pPr>
        <w:jc w:val="both"/>
      </w:pPr>
      <w:r>
        <w:t xml:space="preserve">  // Example stat name</w:t>
      </w:r>
    </w:p>
    <w:p>
      <w:pPr>
        <w:jc w:val="both"/>
      </w:pPr>
      <w:r>
        <w:t xml:space="preserve">  // "segment_writer_partial_update_failed_for_tweet_in_index_segment_twttr_search_t_%d_p_0_of_1"</w:t>
      </w:r>
    </w:p>
    <w:p>
      <w:pPr>
        <w:jc w:val="both"/>
      </w:pPr>
      <w:r>
        <w:t xml:space="preserve">  private final Table&lt;ThriftIndexingEventType, FailureReason, SearchRateCounter&gt;</w:t>
      </w:r>
    </w:p>
    <w:p>
      <w:pPr>
        <w:jc w:val="both"/>
      </w:pPr>
      <w:r>
        <w:t xml:space="preserve">      failureStatsForUpdateType = HashBasedTable.create();</w:t>
      </w:r>
    </w:p>
    <w:p>
      <w:pPr>
        <w:jc w:val="both"/>
      </w:pPr>
      <w:r>
        <w:t xml:space="preserve">  // Stores aggregated counters for each (indexing event type, non-retryable failure reason) pair</w:t>
      </w:r>
    </w:p>
    <w:p>
      <w:pPr>
        <w:jc w:val="both"/>
      </w:pPr>
      <w:r>
        <w:t xml:space="preserve">  // Example stat name</w:t>
      </w:r>
    </w:p>
    <w:p>
      <w:pPr>
        <w:jc w:val="both"/>
      </w:pPr>
      <w:r>
        <w:t xml:space="preserve">  // "segment_writer_partial_update_failed_for_tweet_in_index_all_segments"</w:t>
      </w:r>
    </w:p>
    <w:p>
      <w:pPr>
        <w:jc w:val="both"/>
      </w:pPr>
      <w:r>
        <w:t xml:space="preserve">  private final Table&lt;ThriftIndexingEventType, FailureReason, SearchRateCounter&gt;</w:t>
      </w:r>
    </w:p>
    <w:p>
      <w:pPr>
        <w:jc w:val="both"/>
      </w:pPr>
      <w:r>
        <w:t xml:space="preserve">      aggregateFailureStatsForUpdateType = HashBasedTable.create();</w:t>
      </w:r>
    </w:p>
    <w:p>
      <w:pPr>
        <w:jc w:val="both"/>
      </w:pPr>
      <w:r>
        <w:t xml:space="preserve">  private final EnumMap&lt;ThriftIndexingEventType, SearchTimerStats&gt; eventTimers =</w:t>
      </w:r>
    </w:p>
    <w:p>
      <w:pPr>
        <w:jc w:val="both"/>
      </w:pPr>
      <w:r>
        <w:t xml:space="preserve">      new EnumMap&lt;&gt;(ThriftIndexingEventType.class);</w:t>
      </w:r>
    </w:p>
    <w:p>
      <w:pPr>
        <w:jc w:val="both"/>
      </w:pPr>
      <w:r>
        <w:t xml:space="preserve">  private final EnumMap&lt;ThriftIndexingEventType, SearchRateCounter&gt;</w:t>
      </w:r>
    </w:p>
    <w:p>
      <w:pPr>
        <w:jc w:val="both"/>
      </w:pPr>
      <w:r>
        <w:t xml:space="preserve">    droppedUpdatesForDisabledSegments = new EnumMap&lt;&gt;(ThriftIndexingEventType.class);</w:t>
      </w:r>
    </w:p>
    <w:p>
      <w:pPr>
        <w:jc w:val="both"/>
      </w:pPr>
      <w:r>
        <w:t xml:space="preserve">  // We pass this stat from the SearchIndexingMetricSet so that we can share the atomic longs</w:t>
      </w:r>
    </w:p>
    <w:p>
      <w:pPr>
        <w:jc w:val="both"/>
      </w:pPr>
      <w:r>
        <w:t xml:space="preserve">  // between all SegmentWriters and export the largest freshness value across all segments.</w:t>
      </w:r>
    </w:p>
    <w:p>
      <w:pPr>
        <w:jc w:val="both"/>
      </w:pPr>
      <w:r>
        <w:t xml:space="preserve">  private final EnumMap&lt;ThriftIndexingEventType, AtomicLong&gt; updateFreshness;</w:t>
      </w:r>
    </w:p>
    <w:p>
      <w:pPr>
        <w:jc w:val="both"/>
      </w:pPr>
      <w:r>
        <w:t xml:space="preserve">  private final EnumMap&lt;ThriftIndexingEventType, Percentile&lt;Long&gt;&gt; indexingLatency =</w:t>
      </w:r>
    </w:p>
    <w:p>
      <w:pPr>
        <w:jc w:val="both"/>
      </w:pPr>
      <w:r>
        <w:t xml:space="preserve">      new EnumMap&lt;&gt;(ThriftIndexingEventType.class);</w:t>
      </w:r>
    </w:p>
    <w:p>
      <w:pPr>
        <w:jc w:val="both"/>
      </w:pPr>
      <w:r/>
    </w:p>
    <w:p>
      <w:pPr>
        <w:jc w:val="both"/>
      </w:pPr>
      <w:r>
        <w:t xml:space="preserve">  public SegmentWriter(</w:t>
      </w:r>
    </w:p>
    <w:p>
      <w:pPr>
        <w:jc w:val="both"/>
      </w:pPr>
      <w:r>
        <w:t xml:space="preserve">      SegmentInfo segmentInfo,</w:t>
      </w:r>
    </w:p>
    <w:p>
      <w:pPr>
        <w:jc w:val="both"/>
      </w:pPr>
      <w:r>
        <w:t xml:space="preserve">      EnumMap&lt;ThriftIndexingEventType, AtomicLong&gt; updateFreshness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this.segmentInfo = segmentInfo;</w:t>
      </w:r>
    </w:p>
    <w:p>
      <w:pPr>
        <w:jc w:val="both"/>
      </w:pPr>
      <w:r>
        <w:t xml:space="preserve">    this.updateFreshness = updateFreshness;</w:t>
      </w:r>
    </w:p>
    <w:p>
      <w:pPr>
        <w:jc w:val="both"/>
      </w:pPr>
      <w:r>
        <w:t xml:space="preserve">    this.earlybirdSegment = segmentInfo.getIndexSegment();</w:t>
      </w:r>
    </w:p>
    <w:p>
      <w:pPr>
        <w:jc w:val="both"/>
      </w:pPr>
      <w:r>
        <w:t xml:space="preserve">    this.penguinVersion = EarlybirdConfig.getPenguinVersionByte();</w:t>
      </w:r>
    </w:p>
    <w:p>
      <w:pPr>
        <w:jc w:val="both"/>
      </w:pPr>
      <w:r>
        <w:t xml:space="preserve">    this.updateFactory = segmentInfo.getEarlybirdIndexConfig().createUpdateFactory();</w:t>
      </w:r>
    </w:p>
    <w:p>
      <w:pPr>
        <w:jc w:val="both"/>
      </w:pPr>
      <w:r>
        <w:t xml:space="preserve">    this.documentFactory = segmentInfo.getEarlybirdIndexConfig().createDocumentFactory();</w:t>
      </w:r>
    </w:p>
    <w:p>
      <w:pPr>
        <w:jc w:val="both"/>
      </w:pPr>
      <w:r/>
    </w:p>
    <w:p>
      <w:pPr>
        <w:jc w:val="both"/>
      </w:pPr>
      <w:r>
        <w:t xml:space="preserve">    String segmentName = segmentInfo.getSegmentName();</w:t>
      </w:r>
    </w:p>
    <w:p>
      <w:pPr>
        <w:jc w:val="both"/>
      </w:pPr>
      <w:r>
        <w:t xml:space="preserve">    for (ThriftIndexingEventType type : ThriftIndexingEventType.values()) {</w:t>
      </w:r>
    </w:p>
    <w:p>
      <w:pPr>
        <w:jc w:val="both"/>
      </w:pPr>
      <w:r>
        <w:t xml:space="preserve">      for (Result result : Result.values()) {</w:t>
      </w:r>
    </w:p>
    <w:p>
      <w:pPr>
        <w:jc w:val="both"/>
      </w:pPr>
      <w:r>
        <w:t xml:space="preserve">        String stat = String.format(EVENT_COUNTER, type, result, segmentName).toLowerCase();</w:t>
      </w:r>
    </w:p>
    <w:p>
      <w:pPr>
        <w:jc w:val="both"/>
      </w:pPr>
      <w:r>
        <w:t xml:space="preserve">        statsForUpdateType.put(type, result, SearchRateCounter.export(stat));</w:t>
      </w:r>
    </w:p>
    <w:p>
      <w:pPr>
        <w:jc w:val="both"/>
      </w:pPr>
      <w:r/>
    </w:p>
    <w:p>
      <w:pPr>
        <w:jc w:val="both"/>
      </w:pPr>
      <w:r>
        <w:t xml:space="preserve">        String aggregateStat =</w:t>
      </w:r>
    </w:p>
    <w:p>
      <w:pPr>
        <w:jc w:val="both"/>
      </w:pPr>
      <w:r>
        <w:t xml:space="preserve">            String.format(EVENT_COUNTER_ALL_SEGMENTS, type, result).toLowerCase();</w:t>
      </w:r>
    </w:p>
    <w:p>
      <w:pPr>
        <w:jc w:val="both"/>
      </w:pPr>
      <w:r>
        <w:t xml:space="preserve">        aggregateStatsForUpdateType.put(type, result, SearchRateCounter.export(aggregateStat));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(FailureReason reason : FailureReason.values()) {</w:t>
      </w:r>
    </w:p>
    <w:p>
      <w:pPr>
        <w:jc w:val="both"/>
      </w:pPr>
      <w:r>
        <w:t xml:space="preserve">        String stat = String.format(EVENT_COUNTER, type, reason, segmentName).toLowerCase();</w:t>
      </w:r>
    </w:p>
    <w:p>
      <w:pPr>
        <w:jc w:val="both"/>
      </w:pPr>
      <w:r>
        <w:t xml:space="preserve">        failureStatsForUpdateType.put(type, reason, SearchRateCounter.export(stat));</w:t>
      </w:r>
    </w:p>
    <w:p>
      <w:pPr>
        <w:jc w:val="both"/>
      </w:pPr>
      <w:r/>
    </w:p>
    <w:p>
      <w:pPr>
        <w:jc w:val="both"/>
      </w:pPr>
      <w:r>
        <w:t xml:space="preserve">        String aggregateStat =</w:t>
      </w:r>
    </w:p>
    <w:p>
      <w:pPr>
        <w:jc w:val="both"/>
      </w:pPr>
      <w:r>
        <w:t xml:space="preserve">            String.format(EVENT_COUNTER_ALL_SEGMENTS, type, reason).toLowerCase();</w:t>
      </w:r>
    </w:p>
    <w:p>
      <w:pPr>
        <w:jc w:val="both"/>
      </w:pPr>
      <w:r>
        <w:t xml:space="preserve">        aggregateFailureStatsForUpdateType.put(</w:t>
      </w:r>
    </w:p>
    <w:p>
      <w:pPr>
        <w:jc w:val="both"/>
      </w:pPr>
      <w:r>
        <w:t xml:space="preserve">            type, reason, SearchRateCounter.export(aggregateStat));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eventTimers.put(type, SearchTimerStats.export(</w:t>
      </w:r>
    </w:p>
    <w:p>
      <w:pPr>
        <w:jc w:val="both"/>
      </w:pPr>
      <w:r>
        <w:t xml:space="preserve">          String.format(EVENT_TIMERS, type).toLowerCase(),</w:t>
      </w:r>
    </w:p>
    <w:p>
      <w:pPr>
        <w:jc w:val="both"/>
      </w:pPr>
      <w:r>
        <w:t xml:space="preserve">          TimeUnit.MICROSECONDS,</w:t>
      </w:r>
    </w:p>
    <w:p>
      <w:pPr>
        <w:jc w:val="both"/>
      </w:pPr>
      <w:r>
        <w:t xml:space="preserve">          false));</w:t>
      </w:r>
    </w:p>
    <w:p>
      <w:pPr>
        <w:jc w:val="both"/>
      </w:pPr>
      <w:r>
        <w:t xml:space="preserve">      droppedUpdatesForDisabledSegments.put(</w:t>
      </w:r>
    </w:p>
    <w:p>
      <w:pPr>
        <w:jc w:val="both"/>
      </w:pPr>
      <w:r>
        <w:t xml:space="preserve">          type,</w:t>
      </w:r>
    </w:p>
    <w:p>
      <w:pPr>
        <w:jc w:val="both"/>
      </w:pPr>
      <w:r>
        <w:t xml:space="preserve">          SearchRateCounter.export(</w:t>
      </w:r>
    </w:p>
    <w:p>
      <w:pPr>
        <w:jc w:val="both"/>
      </w:pPr>
      <w:r>
        <w:t xml:space="preserve">              String.format(DROPPED_UPDATES_FOR_DISABLED_SEGMENTS, type).toLowerCase()));</w:t>
      </w:r>
    </w:p>
    <w:p>
      <w:pPr>
        <w:jc w:val="both"/>
      </w:pPr>
      <w:r>
        <w:t xml:space="preserve">      indexingLatency.put(</w:t>
      </w:r>
    </w:p>
    <w:p>
      <w:pPr>
        <w:jc w:val="both"/>
      </w:pPr>
      <w:r>
        <w:t xml:space="preserve">          type,</w:t>
      </w:r>
    </w:p>
    <w:p>
      <w:pPr>
        <w:jc w:val="both"/>
      </w:pPr>
      <w:r>
        <w:t xml:space="preserve">           PercentileUtil.createPercentile(</w:t>
      </w:r>
    </w:p>
    <w:p>
      <w:pPr>
        <w:jc w:val="both"/>
      </w:pPr>
      <w:r>
        <w:t xml:space="preserve">              String.format(INDEXING_LATENCY, type).toLowerCase()));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this.missingPenguinVersion = SearchRateCounter.export(</w:t>
      </w:r>
    </w:p>
    <w:p>
      <w:pPr>
        <w:jc w:val="both"/>
      </w:pPr>
      <w:r>
        <w:t xml:space="preserve">        "documents_without_current_penguin_version_" + penguinVersion + "_" + segmentName);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synchronized Result indexThriftVersionedEvents(ThriftVersionedEvents tve)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if (!tve.getVersionedEvents().containsKey(penguinVersion)) {</w:t>
      </w:r>
    </w:p>
    <w:p>
      <w:pPr>
        <w:jc w:val="both"/>
      </w:pPr>
      <w:r>
        <w:t xml:space="preserve">      missingPenguinVersion.increment();</w:t>
      </w:r>
    </w:p>
    <w:p>
      <w:pPr>
        <w:jc w:val="both"/>
      </w:pPr>
      <w:r>
        <w:t xml:space="preserve">      return Result.FAILURE_NOT_RETRYABLE;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ThriftIndexingEvent tie = tve.getVersionedEvents().get(penguinVersion);</w:t>
      </w:r>
    </w:p>
    <w:p>
      <w:pPr>
        <w:jc w:val="both"/>
      </w:pPr>
      <w:r>
        <w:t xml:space="preserve">    ThriftIndexingEventType eventType = tie.getEventType();</w:t>
      </w:r>
    </w:p>
    <w:p>
      <w:pPr>
        <w:jc w:val="both"/>
      </w:pPr>
      <w:r/>
    </w:p>
    <w:p>
      <w:pPr>
        <w:jc w:val="both"/>
      </w:pPr>
      <w:r>
        <w:t xml:space="preserve">    if (!segmentInfo.isEnabled()) {</w:t>
      </w:r>
    </w:p>
    <w:p>
      <w:pPr>
        <w:jc w:val="both"/>
      </w:pPr>
      <w:r>
        <w:t xml:space="preserve">      droppedUpdatesForDisabledSegments.get(eventType).increment();</w:t>
      </w:r>
    </w:p>
    <w:p>
      <w:pPr>
        <w:jc w:val="both"/>
      </w:pPr>
      <w:r>
        <w:t xml:space="preserve">      return Result.SUCCESS;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SearchTimerStats timerStats = eventTimers.get(eventType);</w:t>
      </w:r>
    </w:p>
    <w:p>
      <w:pPr>
        <w:jc w:val="both"/>
      </w:pPr>
      <w:r>
        <w:t xml:space="preserve">    SearchTimer timer = timerStats.startNewTimer();</w:t>
      </w:r>
    </w:p>
    <w:p>
      <w:pPr>
        <w:jc w:val="both"/>
      </w:pPr>
      <w:r/>
    </w:p>
    <w:p>
      <w:pPr>
        <w:jc w:val="both"/>
      </w:pPr>
      <w:r>
        <w:t xml:space="preserve">    long tweetId = tve.getId();</w:t>
      </w:r>
    </w:p>
    <w:p>
      <w:pPr>
        <w:jc w:val="both"/>
      </w:pPr>
      <w:r>
        <w:t xml:space="preserve">    Result result = tryApplyIndexingEvent(tweetId, tie);</w:t>
      </w:r>
    </w:p>
    <w:p>
      <w:pPr>
        <w:jc w:val="both"/>
      </w:pPr>
      <w:r/>
    </w:p>
    <w:p>
      <w:pPr>
        <w:jc w:val="both"/>
      </w:pPr>
      <w:r>
        <w:t xml:space="preserve">    if (result == Result.SUCCESS) {</w:t>
      </w:r>
    </w:p>
    <w:p>
      <w:pPr>
        <w:jc w:val="both"/>
      </w:pPr>
      <w:r>
        <w:t xml:space="preserve">      long tweetAgeInMs = SnowflakeIdParser.getTimestampFromTweetId(tweetId);</w:t>
      </w:r>
    </w:p>
    <w:p>
      <w:pPr>
        <w:jc w:val="both"/>
      </w:pPr>
      <w:r/>
    </w:p>
    <w:p>
      <w:pPr>
        <w:jc w:val="both"/>
      </w:pPr>
      <w:r>
        <w:t xml:space="preserve">      AtomicLong freshness = updateFreshness.get(tie.getEventType());</w:t>
      </w:r>
    </w:p>
    <w:p>
      <w:pPr>
        <w:jc w:val="both"/>
      </w:pPr>
      <w:r>
        <w:t xml:space="preserve">      // Note that this is racy at startup because we don't do an atomic swap, but it will be</w:t>
      </w:r>
    </w:p>
    <w:p>
      <w:pPr>
        <w:jc w:val="both"/>
      </w:pPr>
      <w:r>
        <w:t xml:space="preserve">      // approximately accurate, and this stat doesn't matter until we are current.</w:t>
      </w:r>
    </w:p>
    <w:p>
      <w:pPr>
        <w:jc w:val="both"/>
      </w:pPr>
      <w:r>
        <w:t xml:space="preserve">      if (freshness.get() &lt; tweetAgeInMs) {</w:t>
      </w:r>
    </w:p>
    <w:p>
      <w:pPr>
        <w:jc w:val="both"/>
      </w:pPr>
      <w:r>
        <w:t xml:space="preserve">        freshness.set(tweetAgeInMs);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(tie.isSetCreateTimeMillis()) {</w:t>
      </w:r>
    </w:p>
    <w:p>
      <w:pPr>
        <w:jc w:val="both"/>
      </w:pPr>
      <w:r>
        <w:t xml:space="preserve">        long age = Time.now().inMillis() - tie.getCreateTimeMillis();</w:t>
      </w:r>
    </w:p>
    <w:p>
      <w:pPr>
        <w:jc w:val="both"/>
      </w:pPr>
      <w:r>
        <w:t xml:space="preserve">        indexingLatency.get(tie.getEventType()).record(age);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statsForUpdateType.get(eventType, result).increment();</w:t>
      </w:r>
    </w:p>
    <w:p>
      <w:pPr>
        <w:jc w:val="both"/>
      </w:pPr>
      <w:r>
        <w:t xml:space="preserve">    aggregateStatsForUpdateType.get(eventType, result).increment();</w:t>
      </w:r>
    </w:p>
    <w:p>
      <w:pPr>
        <w:jc w:val="both"/>
      </w:pPr>
      <w:r>
        <w:t xml:space="preserve">    timerStats.stopTimerAndIncrement(timer);</w:t>
      </w:r>
    </w:p>
    <w:p>
      <w:pPr>
        <w:jc w:val="both"/>
      </w:pPr>
      <w:r/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SegmentInfo getSegmentInfo() {</w:t>
      </w:r>
    </w:p>
    <w:p>
      <w:pPr>
        <w:jc w:val="both"/>
      </w:pPr>
      <w:r>
        <w:t xml:space="preserve">    return segmentInfo;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hasTweet(long tweetId) throws IOException {</w:t>
      </w:r>
    </w:p>
    <w:p>
      <w:pPr>
        <w:jc w:val="both"/>
      </w:pPr>
      <w:r>
        <w:t xml:space="preserve">    return earlybirdSegment.hasDocument(tweetId);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Result tryApplyIndexingEvent(long tweetId, ThriftIndexingEvent tie) throws IOException {</w:t>
      </w:r>
    </w:p>
    <w:p>
      <w:pPr>
        <w:jc w:val="both"/>
      </w:pPr>
      <w:r>
        <w:t xml:space="preserve">    if (applyIndexingEvent(tie, tweetId)) {</w:t>
      </w:r>
    </w:p>
    <w:p>
      <w:pPr>
        <w:jc w:val="both"/>
      </w:pPr>
      <w:r>
        <w:t xml:space="preserve">      return Result.SUCCESS;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(tie.getEventType() == ThriftIndexingEventType.INSERT) {</w:t>
      </w:r>
    </w:p>
    <w:p>
      <w:pPr>
        <w:jc w:val="both"/>
      </w:pPr>
      <w:r>
        <w:t xml:space="preserve">      // We don't retry inserts</w:t>
      </w:r>
    </w:p>
    <w:p>
      <w:pPr>
        <w:jc w:val="both"/>
      </w:pPr>
      <w:r>
        <w:t xml:space="preserve">      incrementFailureStats(tie, FailureReason.FAILED_INSERT);</w:t>
      </w:r>
    </w:p>
    <w:p>
      <w:pPr>
        <w:jc w:val="both"/>
      </w:pPr>
      <w:r>
        <w:t xml:space="preserve">      return Result.FAILURE_NOT_RETRYABLE;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(earlybirdSegment.hasDocument(tweetId)) {</w:t>
      </w:r>
    </w:p>
    <w:p>
      <w:pPr>
        <w:jc w:val="both"/>
      </w:pPr>
      <w:r>
        <w:t xml:space="preserve">      // An update fails to be applied for a tweet that is in the index.</w:t>
      </w:r>
    </w:p>
    <w:p>
      <w:pPr>
        <w:jc w:val="both"/>
      </w:pPr>
      <w:r>
        <w:t xml:space="preserve">      incrementFailureStats(tie, FailureReason.FAILED_FOR_TWEET_IN_INDEX);</w:t>
      </w:r>
    </w:p>
    <w:p>
      <w:pPr>
        <w:jc w:val="both"/>
      </w:pPr>
      <w:r>
        <w:t xml:space="preserve">      return Result.FAILURE_NOT_RETRYABLE;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(segmentInfo.isComplete()) {</w:t>
      </w:r>
    </w:p>
    <w:p>
      <w:pPr>
        <w:jc w:val="both"/>
      </w:pPr>
      <w:r>
        <w:t xml:space="preserve">      // An update is directed at a tweet that is not in the segment (hasDocument(tweetId) failed),</w:t>
      </w:r>
    </w:p>
    <w:p>
      <w:pPr>
        <w:jc w:val="both"/>
      </w:pPr>
      <w:r>
        <w:t xml:space="preserve">      // and the segment is complete (i.e. there will never be new tweets for this segment).</w:t>
      </w:r>
    </w:p>
    <w:p>
      <w:pPr>
        <w:jc w:val="both"/>
      </w:pPr>
      <w:r>
        <w:t xml:space="preserve">      incrementFailureStats(tie, FailureReason.FAILED_FOR_COMPLETE_SEGMENT);</w:t>
      </w:r>
    </w:p>
    <w:p>
      <w:pPr>
        <w:jc w:val="both"/>
      </w:pPr>
      <w:r>
        <w:t xml:space="preserve">      return Result.FAILURE_NOT_RETRYABLE;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tweet may arrive later for this event, so it's possible a later try will succeed</w:t>
      </w:r>
    </w:p>
    <w:p>
      <w:pPr>
        <w:jc w:val="both"/>
      </w:pPr>
      <w:r>
        <w:t xml:space="preserve">    return Result.FAILURE_RETRYABLE;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incrementFailureStats(ThriftIndexingEvent tie, FailureReason failureReason) {</w:t>
      </w:r>
    </w:p>
    <w:p>
      <w:pPr>
        <w:jc w:val="both"/>
      </w:pPr>
      <w:r>
        <w:t xml:space="preserve">    failureStatsForUpdateType.get(tie.getEventType(), failureReason).increment();</w:t>
      </w:r>
    </w:p>
    <w:p>
      <w:pPr>
        <w:jc w:val="both"/>
      </w:pPr>
      <w:r>
        <w:t xml:space="preserve">    aggregateFailureStatsForUpdateType.get(tie.getEventType(), failureReason).increment();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applyIndexingEvent(ThriftIndexingEvent tie, long tweetId) throws IOException {</w:t>
      </w:r>
    </w:p>
    <w:p>
      <w:pPr>
        <w:jc w:val="both"/>
      </w:pPr>
      <w:r>
        <w:t xml:space="preserve">    switch (tie.getEventType()) {</w:t>
      </w:r>
    </w:p>
    <w:p>
      <w:pPr>
        <w:jc w:val="both"/>
      </w:pPr>
      <w:r>
        <w:t xml:space="preserve">      case OUT_OF_ORDER_APPEND:</w:t>
      </w:r>
    </w:p>
    <w:p>
      <w:pPr>
        <w:jc w:val="both"/>
      </w:pPr>
      <w:r>
        <w:t xml:space="preserve">        return earlybirdSegment.appendOutOfOrder(updateFactory.newDocument(tie), tweetId);</w:t>
      </w:r>
    </w:p>
    <w:p>
      <w:pPr>
        <w:jc w:val="both"/>
      </w:pPr>
      <w:r>
        <w:t xml:space="preserve">      case PARTIAL_UPDATE:</w:t>
      </w:r>
    </w:p>
    <w:p>
      <w:pPr>
        <w:jc w:val="both"/>
      </w:pPr>
      <w:r>
        <w:t xml:space="preserve">        return earlybirdSegment.applyPartialUpdate(tie);</w:t>
      </w:r>
    </w:p>
    <w:p>
      <w:pPr>
        <w:jc w:val="both"/>
      </w:pPr>
      <w:r>
        <w:t xml:space="preserve">      case DELETE:</w:t>
      </w:r>
    </w:p>
    <w:p>
      <w:pPr>
        <w:jc w:val="both"/>
      </w:pPr>
      <w:r>
        <w:t xml:space="preserve">        return earlybirdSegment.delete(tweetId);</w:t>
      </w:r>
    </w:p>
    <w:p>
      <w:pPr>
        <w:jc w:val="both"/>
      </w:pPr>
      <w:r>
        <w:t xml:space="preserve">      case INSERT:</w:t>
      </w:r>
    </w:p>
    <w:p>
      <w:pPr>
        <w:jc w:val="both"/>
      </w:pPr>
      <w:r>
        <w:t xml:space="preserve">        earlybirdSegment.addDocument(buildInsertDocument(tie, tweetId));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new IllegalArgumentException("Unexpected update type: " + tie.getEventType());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TweetDocument buildInsertDocument(ThriftIndexingEvent tie, long tweetId) {</w:t>
      </w:r>
    </w:p>
    <w:p>
      <w:pPr>
        <w:jc w:val="both"/>
      </w:pPr>
      <w:r>
        <w:t xml:space="preserve">    return new TweetDocument(</w:t>
      </w:r>
    </w:p>
    <w:p>
      <w:pPr>
        <w:jc w:val="both"/>
      </w:pPr>
      <w:r>
        <w:t xml:space="preserve">        tweetId,</w:t>
      </w:r>
    </w:p>
    <w:p>
      <w:pPr>
        <w:jc w:val="both"/>
      </w:pPr>
      <w:r>
        <w:t xml:space="preserve">        segmentInfo.getTimeSliceID(),</w:t>
      </w:r>
    </w:p>
    <w:p>
      <w:pPr>
        <w:jc w:val="both"/>
      </w:pPr>
      <w:r>
        <w:t xml:space="preserve">        tie.getCreateTimeMillis(),</w:t>
      </w:r>
    </w:p>
    <w:p>
      <w:pPr>
        <w:jc w:val="both"/>
      </w:pPr>
      <w:r>
        <w:t xml:space="preserve">        documentFactory.newDocument(tie));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