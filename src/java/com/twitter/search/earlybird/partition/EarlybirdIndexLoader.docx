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java.io.BufferedInputStream;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java.util.SortedMap;</w:t>
      </w:r>
    </w:p>
    <w:p>
      <w:pPr>
        <w:jc w:val="both"/>
      </w:pPr>
      <w:r/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>
        <w:t>import org.apache.commons.compress.utils.Lists;</w:t>
      </w:r>
    </w:p>
    <w:p>
      <w:pPr>
        <w:jc w:val="both"/>
      </w:pPr>
      <w:r>
        <w:t>import org.apache.hadoop.fs.FSDataInputStream;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com.twitter.search.common.partitioning.base.TimeSlice;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com.twitter.search.earlybird.common.NonPagingAssert;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com.twitter.search.earlybird.index.EarlybirdSegmentFactory;</w:t>
      </w:r>
    </w:p>
    <w:p>
      <w:pPr>
        <w:jc w:val="both"/>
      </w:pPr>
      <w:r>
        <w:t>import com.twitter.search.earlybird.util.ActionLogger;</w:t>
      </w:r>
    </w:p>
    <w:p>
      <w:pPr>
        <w:jc w:val="both"/>
      </w:pPr>
      <w:r>
        <w:t>import com.twitter.search.earlybird.util.ParallelUtil;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an index from HDFS, if possible, or indexes all tweets from scratch using a</w:t>
      </w:r>
    </w:p>
    <w:p>
      <w:pPr>
        <w:jc w:val="both"/>
      </w:pPr>
      <w:r>
        <w:t xml:space="preserve"> * FreshStartupHandler.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EarlybirdIndexLoader {</w:t>
      </w:r>
    </w:p>
    <w:p>
      <w:pPr>
        <w:jc w:val="both"/>
      </w:pPr>
      <w:r>
        <w:t xml:space="preserve">  private static final Logger LOG = LoggerFactory.getLogger(EarlybirdIndexLoader.class);</w:t>
      </w:r>
    </w:p>
    <w:p>
      <w:pPr>
        <w:jc w:val="both"/>
      </w:pPr>
      <w:r/>
    </w:p>
    <w:p>
      <w:pPr>
        <w:jc w:val="both"/>
      </w:pPr>
      <w:r>
        <w:t xml:space="preserve">  public static final String ENV_FOR_TESTS = "test_env";</w:t>
      </w:r>
    </w:p>
    <w:p>
      <w:pPr>
        <w:jc w:val="both"/>
      </w:pPr>
      <w:r/>
    </w:p>
    <w:p>
      <w:pPr>
        <w:jc w:val="both"/>
      </w:pPr>
      <w:r>
        <w:t xml:space="preserve">  // To determine whether we should or should not load the most recent index from HDFS if available.</w:t>
      </w:r>
    </w:p>
    <w:p>
      <w:pPr>
        <w:jc w:val="both"/>
      </w:pPr>
      <w:r>
        <w:t xml:space="preserve">  public static final long INDEX_FRESHNESS_THRESHOLD_MILLIS = Duration.ofDays(1).toMillis();</w:t>
      </w:r>
    </w:p>
    <w:p>
      <w:pPr>
        <w:jc w:val="both"/>
      </w:pPr>
      <w:r/>
    </w:p>
    <w:p>
      <w:pPr>
        <w:jc w:val="both"/>
      </w:pPr>
      <w:r>
        <w:t xml:space="preserve">  private static final NonPagingAssert LOADING_TOO_MANY_NON_OPTIMIZED_SEGMENTS =</w:t>
      </w:r>
    </w:p>
    <w:p>
      <w:pPr>
        <w:jc w:val="both"/>
      </w:pPr>
      <w:r>
        <w:t xml:space="preserve">          new NonPagingAssert("loading_too_many_non_optimized_segments");</w:t>
      </w:r>
    </w:p>
    <w:p>
      <w:pPr>
        <w:jc w:val="both"/>
      </w:pPr>
      <w:r/>
    </w:p>
    <w:p>
      <w:pPr>
        <w:jc w:val="both"/>
      </w:pPr>
      <w:r>
        <w:t xml:space="preserve">  private final FileSystem fileSystem;</w:t>
      </w:r>
    </w:p>
    <w:p>
      <w:pPr>
        <w:jc w:val="both"/>
      </w:pPr>
      <w:r>
        <w:t xml:space="preserve">  private final Path indexPath;</w:t>
      </w:r>
    </w:p>
    <w:p>
      <w:pPr>
        <w:jc w:val="both"/>
      </w:pPr>
      <w:r>
        <w:t xml:space="preserve">  private final PartitionConfig partitionConfig;</w:t>
      </w:r>
    </w:p>
    <w:p>
      <w:pPr>
        <w:jc w:val="both"/>
      </w:pPr>
      <w:r>
        <w:t xml:space="preserve">  private final EarlybirdSegmentFactory earlybirdSegmentFactory;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// Aurora environment we're running in: "prod", "loadtest", "staging2" etc. etc</w:t>
      </w:r>
    </w:p>
    <w:p>
      <w:pPr>
        <w:jc w:val="both"/>
      </w:pPr>
      <w:r>
        <w:t xml:space="preserve">  private final String environment;</w:t>
      </w:r>
    </w:p>
    <w:p>
      <w:pPr>
        <w:jc w:val="both"/>
      </w:pPr>
      <w:r/>
    </w:p>
    <w:p>
      <w:pPr>
        <w:jc w:val="both"/>
      </w:pPr>
      <w:r>
        <w:t xml:space="preserve">  public EarlybirdIndexLoader(</w:t>
      </w:r>
    </w:p>
    <w:p>
      <w:pPr>
        <w:jc w:val="both"/>
      </w:pPr>
      <w:r>
        <w:t xml:space="preserve">      FileSystem fileSystem,</w:t>
      </w:r>
    </w:p>
    <w:p>
      <w:pPr>
        <w:jc w:val="both"/>
      </w:pPr>
      <w:r>
        <w:t xml:space="preserve">      String indexHDFSPath,</w:t>
      </w:r>
    </w:p>
    <w:p>
      <w:pPr>
        <w:jc w:val="both"/>
      </w:pPr>
      <w:r>
        <w:t xml:space="preserve">      String environment,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EarlybirdSegmentFactory earlybirdSegmentFactory,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Clock clock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this.fileSystem = fileSystem;</w:t>
      </w:r>
    </w:p>
    <w:p>
      <w:pPr>
        <w:jc w:val="both"/>
      </w:pPr>
      <w:r>
        <w:t xml:space="preserve">    this.partitionConfig = partitionConfig;</w:t>
      </w:r>
    </w:p>
    <w:p>
      <w:pPr>
        <w:jc w:val="both"/>
      </w:pPr>
      <w:r>
        <w:t xml:space="preserve">    this.earlybirdSegmentFactory = earlybirdSegmentFactory;</w:t>
      </w:r>
    </w:p>
    <w:p>
      <w:pPr>
        <w:jc w:val="both"/>
      </w:pPr>
      <w:r>
        <w:t xml:space="preserve">    this.segmentSyncConfig = segmentSyncConfig;</w:t>
      </w:r>
    </w:p>
    <w:p>
      <w:pPr>
        <w:jc w:val="both"/>
      </w:pPr>
      <w:r>
        <w:t xml:space="preserve">    this.indexPath = EarlybirdIndexFlusher.buildPathToIndexes(indexHDFSPath, partitionConfig);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this.environment = environment;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Tries to load an index from HDFS for this FlushVersion/Partition/Cluster. Returns an empty</w:t>
      </w:r>
    </w:p>
    <w:p>
      <w:pPr>
        <w:jc w:val="both"/>
      </w:pPr>
      <w:r>
        <w:t xml:space="preserve">   * option if there is no index found.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Optional&lt;EarlybirdIndex&gt; loadIndex()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Optional&lt;EarlybirdIndex&gt; loadedIndex =</w:t>
      </w:r>
    </w:p>
    <w:p>
      <w:pPr>
        <w:jc w:val="both"/>
      </w:pPr>
      <w:r>
        <w:t xml:space="preserve">          ActionLogger.call("Load index from HDFS.", this::loadFromHDFS);</w:t>
      </w:r>
    </w:p>
    <w:p>
      <w:pPr>
        <w:jc w:val="both"/>
      </w:pPr>
      <w:r/>
    </w:p>
    <w:p>
      <w:pPr>
        <w:jc w:val="both"/>
      </w:pPr>
      <w:r>
        <w:t xml:space="preserve">      if (loadedIndex.isPresent()) {</w:t>
      </w:r>
    </w:p>
    <w:p>
      <w:pPr>
        <w:jc w:val="both"/>
      </w:pPr>
      <w:r>
        <w:t xml:space="preserve">        EarlybirdIndex index = loadedIndex.get();</w:t>
      </w:r>
    </w:p>
    <w:p>
      <w:pPr>
        <w:jc w:val="both"/>
      </w:pPr>
      <w:r>
        <w:t xml:space="preserve">        int numOfNonOptimized = index.numOfNonOptimizedSegments();</w:t>
      </w:r>
    </w:p>
    <w:p>
      <w:pPr>
        <w:jc w:val="both"/>
      </w:pPr>
      <w:r>
        <w:t xml:space="preserve">        if (numOfNonOptimized &gt; EarlybirdIndex.MAX_NUM_OF_NON_OPTIMIZED_SEGMENTS) {</w:t>
      </w:r>
    </w:p>
    <w:p>
      <w:pPr>
        <w:jc w:val="both"/>
      </w:pPr>
      <w:r>
        <w:t xml:space="preserve">          // We should never have too many unoptimized segments. If this happens we likely have a</w:t>
      </w:r>
    </w:p>
    <w:p>
      <w:pPr>
        <w:jc w:val="both"/>
      </w:pPr>
      <w:r>
        <w:t xml:space="preserve">          // bug somewhere that caused another Earlybird to flush too many unoptimized segments.</w:t>
      </w:r>
    </w:p>
    <w:p>
      <w:pPr>
        <w:jc w:val="both"/>
      </w:pPr>
      <w:r>
        <w:t xml:space="preserve">          // Use NonPagingAssert to alert the oncall if this happens so they can look into it.</w:t>
      </w:r>
    </w:p>
    <w:p>
      <w:pPr>
        <w:jc w:val="both"/>
      </w:pPr>
      <w:r>
        <w:t xml:space="preserve">          LOG.error("Found {} non-optimized segments when loading from disk!", numOfNonOptimized);</w:t>
      </w:r>
    </w:p>
    <w:p>
      <w:pPr>
        <w:jc w:val="both"/>
      </w:pPr>
      <w:r>
        <w:t xml:space="preserve">          LOADING_TOO_MANY_NON_OPTIMIZED_SEGMENTS.assertFailed();</w:t>
      </w:r>
    </w:p>
    <w:p>
      <w:pPr>
        <w:jc w:val="both"/>
      </w:pPr>
      <w:r/>
    </w:p>
    <w:p>
      <w:pPr>
        <w:jc w:val="both"/>
      </w:pPr>
      <w:r>
        <w:t xml:space="preserve">          // If there are too many unoptimized segments, optimize the older ones until there are</w:t>
      </w:r>
    </w:p>
    <w:p>
      <w:pPr>
        <w:jc w:val="both"/>
      </w:pPr>
      <w:r>
        <w:t xml:space="preserve">          // only MAX_NUM_OF_NON_OPTIMIZED_SEGMENTS left in the unoptimized state. The segment info</w:t>
      </w:r>
    </w:p>
    <w:p>
      <w:pPr>
        <w:jc w:val="both"/>
      </w:pPr>
      <w:r>
        <w:t xml:space="preserve">          // list is always in order, so we will never try to optimize the most recent segments</w:t>
      </w:r>
    </w:p>
    <w:p>
      <w:pPr>
        <w:jc w:val="both"/>
      </w:pPr>
      <w:r>
        <w:t xml:space="preserve">          // here.</w:t>
      </w:r>
    </w:p>
    <w:p>
      <w:pPr>
        <w:jc w:val="both"/>
      </w:pPr>
      <w:r>
        <w:t xml:space="preserve">          int numSegmentsToOptimize =</w:t>
      </w:r>
    </w:p>
    <w:p>
      <w:pPr>
        <w:jc w:val="both"/>
      </w:pPr>
      <w:r>
        <w:t xml:space="preserve">              numOfNonOptimized - EarlybirdIndex.MAX_NUM_OF_NON_OPTIMIZED_SEGMENTS;</w:t>
      </w:r>
    </w:p>
    <w:p>
      <w:pPr>
        <w:jc w:val="both"/>
      </w:pPr>
      <w:r>
        <w:t xml:space="preserve">          LOG.info("Will try to optimize {} segments", numSegmentsToOptimize);</w:t>
      </w:r>
    </w:p>
    <w:p>
      <w:pPr>
        <w:jc w:val="both"/>
      </w:pPr>
      <w:r>
        <w:t xml:space="preserve">          for (SegmentInfo segmentInfo : index.getSegmentInfoList()) {</w:t>
      </w:r>
    </w:p>
    <w:p>
      <w:pPr>
        <w:jc w:val="both"/>
      </w:pPr>
      <w:r>
        <w:t xml:space="preserve">            if (numSegmentsToOptimize &gt; 0 &amp;&amp; !segmentInfo.isOptimized()) {</w:t>
      </w:r>
    </w:p>
    <w:p>
      <w:pPr>
        <w:jc w:val="both"/>
      </w:pPr>
      <w:r>
        <w:t xml:space="preserve">              Stopwatch optimizationStopwatch = Stopwatch.createStarted();</w:t>
      </w:r>
    </w:p>
    <w:p>
      <w:pPr>
        <w:jc w:val="both"/>
      </w:pPr>
      <w:r>
        <w:t xml:space="preserve">              LOG.info("Starting to optimize segment: {}", segmentInfo.getSegmentName());</w:t>
      </w:r>
    </w:p>
    <w:p>
      <w:pPr>
        <w:jc w:val="both"/>
      </w:pPr>
      <w:r>
        <w:t xml:space="preserve">              segmentInfo.getIndexSegment().optimizeIndexes();</w:t>
      </w:r>
    </w:p>
    <w:p>
      <w:pPr>
        <w:jc w:val="both"/>
      </w:pPr>
      <w:r>
        <w:t xml:space="preserve">              numSegmentsToOptimize--;</w:t>
      </w:r>
    </w:p>
    <w:p>
      <w:pPr>
        <w:jc w:val="both"/>
      </w:pPr>
      <w:r>
        <w:t xml:space="preserve">              LOG.info("Optimization of segment {} finished in {}.",</w:t>
      </w:r>
    </w:p>
    <w:p>
      <w:pPr>
        <w:jc w:val="both"/>
      </w:pPr>
      <w:r>
        <w:t xml:space="preserve">                  segmentInfo.getSegmentName(), optimizationStopwatch);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int newNumOfNonOptimized = index.numOfNonOptimizedSegments();</w:t>
      </w:r>
    </w:p>
    <w:p>
      <w:pPr>
        <w:jc w:val="both"/>
      </w:pPr>
      <w:r>
        <w:t xml:space="preserve">        LOG.info("Loaded {} segments. {} are unoptimized.",</w:t>
      </w:r>
    </w:p>
    <w:p>
      <w:pPr>
        <w:jc w:val="both"/>
      </w:pPr>
      <w:r>
        <w:t xml:space="preserve">                index.getSegmentInfoList().size(),</w:t>
      </w:r>
    </w:p>
    <w:p>
      <w:pPr>
        <w:jc w:val="both"/>
      </w:pPr>
      <w:r>
        <w:t xml:space="preserve">                newNumOfNonOptimized);</w:t>
      </w:r>
    </w:p>
    <w:p>
      <w:pPr>
        <w:jc w:val="both"/>
      </w:pPr>
      <w:r/>
    </w:p>
    <w:p>
      <w:pPr>
        <w:jc w:val="both"/>
      </w:pPr>
      <w:r>
        <w:t xml:space="preserve">        return loadedIndex;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(Throwable e) {</w:t>
      </w:r>
    </w:p>
    <w:p>
      <w:pPr>
        <w:jc w:val="both"/>
      </w:pPr>
      <w:r>
        <w:t xml:space="preserve">      LOG.error("Error loading index from HDFS, will index from scratch.",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Optional.empty();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Optional&lt;EarlybirdIndex&gt; loadFromHDFS() throws Exception {</w:t>
      </w:r>
    </w:p>
    <w:p>
      <w:pPr>
        <w:jc w:val="both"/>
      </w:pPr>
      <w:r>
        <w:t xml:space="preserve">    SortedMap&lt;Long, Path&gt; pathsByTime =</w:t>
      </w:r>
    </w:p>
    <w:p>
      <w:pPr>
        <w:jc w:val="both"/>
      </w:pPr>
      <w:r>
        <w:t xml:space="preserve">        EarlybirdIndexFlusher.getIndexPathsByTime(indexPath, fileSystem);</w:t>
      </w:r>
    </w:p>
    <w:p>
      <w:pPr>
        <w:jc w:val="both"/>
      </w:pPr>
      <w:r/>
    </w:p>
    <w:p>
      <w:pPr>
        <w:jc w:val="both"/>
      </w:pPr>
      <w:r>
        <w:t xml:space="preserve">    if (pathsByTime.isEmpty()) {</w:t>
      </w:r>
    </w:p>
    <w:p>
      <w:pPr>
        <w:jc w:val="both"/>
      </w:pPr>
      <w:r>
        <w:t xml:space="preserve">      LOG.info("Could not load index from HDFS (path: {}), will index from scratch.", indexPath);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mostRecentIndexTimeMillis = pathsByTime.lastKey();</w:t>
      </w:r>
    </w:p>
    <w:p>
      <w:pPr>
        <w:jc w:val="both"/>
      </w:pPr>
      <w:r>
        <w:t xml:space="preserve">    Path mostRecentIndexPath = pathsByTime.get(mostRecentIndexTimeMillis);</w:t>
      </w:r>
    </w:p>
    <w:p>
      <w:pPr>
        <w:jc w:val="both"/>
      </w:pPr>
      <w:r/>
    </w:p>
    <w:p>
      <w:pPr>
        <w:jc w:val="both"/>
      </w:pPr>
      <w:r>
        <w:t xml:space="preserve">    if (clock.nowMillis() - mostRecentIndexTimeMillis &gt; INDEX_FRESHNESS_THRESHOLD_MILLIS) {</w:t>
      </w:r>
    </w:p>
    <w:p>
      <w:pPr>
        <w:jc w:val="both"/>
      </w:pPr>
      <w:r>
        <w:t xml:space="preserve">      LOG.info("Most recent index in HDFS (path: {}) is old, will do a fresh startup.",</w:t>
      </w:r>
    </w:p>
    <w:p>
      <w:pPr>
        <w:jc w:val="both"/>
      </w:pPr>
      <w:r>
        <w:t xml:space="preserve">              mostRecentIndexPath);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EarlybirdIndex index = ActionLogger.call(</w:t>
      </w:r>
    </w:p>
    <w:p>
      <w:pPr>
        <w:jc w:val="both"/>
      </w:pPr>
      <w:r>
        <w:t xml:space="preserve">        "loading index from " + mostRecentIndexPath,</w:t>
      </w:r>
    </w:p>
    <w:p>
      <w:pPr>
        <w:jc w:val="both"/>
      </w:pPr>
      <w:r>
        <w:t xml:space="preserve">        () -&gt; loadIndex(mostRecentIndexPath));</w:t>
      </w:r>
    </w:p>
    <w:p>
      <w:pPr>
        <w:jc w:val="both"/>
      </w:pPr>
      <w:r/>
    </w:p>
    <w:p>
      <w:pPr>
        <w:jc w:val="both"/>
      </w:pPr>
      <w:r>
        <w:t xml:space="preserve">    return Optional.of(index);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EarlybirdIndex loadIndex(Path flushPath) throws Exception {</w:t>
      </w:r>
    </w:p>
    <w:p>
      <w:pPr>
        <w:jc w:val="both"/>
      </w:pPr>
      <w:r>
        <w:t xml:space="preserve">    Path indexInfoPath = flushPath.suffix("/" + EarlybirdIndexFlusher.INDEX_INFO);</w:t>
      </w:r>
    </w:p>
    <w:p>
      <w:pPr>
        <w:jc w:val="both"/>
      </w:pPr>
      <w:r/>
    </w:p>
    <w:p>
      <w:pPr>
        <w:jc w:val="both"/>
      </w:pPr>
      <w:r>
        <w:t xml:space="preserve">    FlushInfo indexInfo;</w:t>
      </w:r>
    </w:p>
    <w:p>
      <w:pPr>
        <w:jc w:val="both"/>
      </w:pPr>
      <w:r>
        <w:t xml:space="preserve">    try (FSDataInputStream infoInputStream = fileSystem.open(indexInfoPath)) {</w:t>
      </w:r>
    </w:p>
    <w:p>
      <w:pPr>
        <w:jc w:val="both"/>
      </w:pPr>
      <w:r>
        <w:t xml:space="preserve">      indexInfo = FlushInfo.loadFromYaml(infoInputStream);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FlushInfo segmentsFlushInfo = indexInfo.getSubProperties(EarlybirdIndexFlusher.SEGMENTS);</w:t>
      </w:r>
    </w:p>
    <w:p>
      <w:pPr>
        <w:jc w:val="both"/>
      </w:pPr>
      <w:r>
        <w:t xml:space="preserve">    List&lt;String&gt; segmentNames = Lists.newArrayList(segmentsFlushInfo.getKeyIterator());</w:t>
      </w:r>
    </w:p>
    <w:p>
      <w:pPr>
        <w:jc w:val="both"/>
      </w:pPr>
      <w:r/>
    </w:p>
    <w:p>
      <w:pPr>
        <w:jc w:val="both"/>
      </w:pPr>
      <w:r>
        <w:t xml:space="preserve">    // This should only happen if you're running in stagingN and loading a prod index through</w:t>
      </w:r>
    </w:p>
    <w:p>
      <w:pPr>
        <w:jc w:val="both"/>
      </w:pPr>
      <w:r>
        <w:t xml:space="preserve">    // the read_index_from_prod_location flag. In this case, we point to a directory that has</w:t>
      </w:r>
    </w:p>
    <w:p>
      <w:pPr>
        <w:jc w:val="both"/>
      </w:pPr>
      <w:r>
        <w:t xml:space="preserve">    // a lot more than the number of segments we want in staging and we trim this list to the</w:t>
      </w:r>
    </w:p>
    <w:p>
      <w:pPr>
        <w:jc w:val="both"/>
      </w:pPr>
      <w:r>
        <w:t xml:space="preserve">    // desired number.</w:t>
      </w:r>
    </w:p>
    <w:p>
      <w:pPr>
        <w:jc w:val="both"/>
      </w:pPr>
      <w:r>
        <w:t xml:space="preserve">    if (environment.matches("staging\\d")) {</w:t>
      </w:r>
    </w:p>
    <w:p>
      <w:pPr>
        <w:jc w:val="both"/>
      </w:pPr>
      <w:r>
        <w:t xml:space="preserve">      if (segmentNames.size() &gt; partitionConfig.getMaxEnabledLocalSegments()) {</w:t>
      </w:r>
    </w:p>
    <w:p>
      <w:pPr>
        <w:jc w:val="both"/>
      </w:pPr>
      <w:r>
        <w:t xml:space="preserve">        LOG.info("Trimming list of loaded segments from size {} to size {}.",</w:t>
      </w:r>
    </w:p>
    <w:p>
      <w:pPr>
        <w:jc w:val="both"/>
      </w:pPr>
      <w:r>
        <w:t xml:space="preserve">            segmentNames.size(), partitionConfig.getMaxEnabledLocalSegments());</w:t>
      </w:r>
    </w:p>
    <w:p>
      <w:pPr>
        <w:jc w:val="both"/>
      </w:pPr>
      <w:r>
        <w:t xml:space="preserve">        segmentNames = segmentNames.subList(</w:t>
      </w:r>
    </w:p>
    <w:p>
      <w:pPr>
        <w:jc w:val="both"/>
      </w:pPr>
      <w:r>
        <w:t xml:space="preserve">            segmentNames.size() - partitionConfig.getMaxEnabledLocalSegments(),</w:t>
      </w:r>
    </w:p>
    <w:p>
      <w:pPr>
        <w:jc w:val="both"/>
      </w:pPr>
      <w:r>
        <w:t xml:space="preserve">            segmentNames.size());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List&lt;SegmentInfo&gt; segmentInfoList = ParallelUtil.parmap("load-index", name -&gt; {</w:t>
      </w:r>
    </w:p>
    <w:p>
      <w:pPr>
        <w:jc w:val="both"/>
      </w:pPr>
      <w:r>
        <w:t xml:space="preserve">      FlushInfo subProperties = segmentsFlushInfo.getSubProperties(name);</w:t>
      </w:r>
    </w:p>
    <w:p>
      <w:pPr>
        <w:jc w:val="both"/>
      </w:pPr>
      <w:r>
        <w:t xml:space="preserve">      long timesliceID = subProperties.getLongProperty(EarlybirdIndexFlusher.TIMESLICE_ID);</w:t>
      </w:r>
    </w:p>
    <w:p>
      <w:pPr>
        <w:jc w:val="both"/>
      </w:pPr>
      <w:r>
        <w:t xml:space="preserve">      return ActionLogger.call(</w:t>
      </w:r>
    </w:p>
    <w:p>
      <w:pPr>
        <w:jc w:val="both"/>
      </w:pPr>
      <w:r>
        <w:t xml:space="preserve">          "loading segment " + name,</w:t>
      </w:r>
    </w:p>
    <w:p>
      <w:pPr>
        <w:jc w:val="both"/>
      </w:pPr>
      <w:r>
        <w:t xml:space="preserve">          () -&gt; loadSegment(flushPath, name, timesliceID));</w:t>
      </w:r>
    </w:p>
    <w:p>
      <w:pPr>
        <w:jc w:val="both"/>
      </w:pPr>
      <w:r>
        <w:t xml:space="preserve">    }, segmentNames);</w:t>
      </w:r>
    </w:p>
    <w:p>
      <w:pPr>
        <w:jc w:val="both"/>
      </w:pPr>
      <w:r/>
    </w:p>
    <w:p>
      <w:pPr>
        <w:jc w:val="both"/>
      </w:pPr>
      <w:r>
        <w:t xml:space="preserve">    return new EarlybirdIndex(</w:t>
      </w:r>
    </w:p>
    <w:p>
      <w:pPr>
        <w:jc w:val="both"/>
      </w:pPr>
      <w:r>
        <w:t xml:space="preserve">        segmentInfoList,</w:t>
      </w:r>
    </w:p>
    <w:p>
      <w:pPr>
        <w:jc w:val="both"/>
      </w:pPr>
      <w:r>
        <w:t xml:space="preserve">        indexInfo.getLongProperty(EarlybirdIndexFlusher.TWEET_KAFKA_OFFSET),</w:t>
      </w:r>
    </w:p>
    <w:p>
      <w:pPr>
        <w:jc w:val="both"/>
      </w:pPr>
      <w:r>
        <w:t xml:space="preserve">        indexInfo.getLongProperty(EarlybirdIndexFlusher.UPDATE_KAFKA_OFFSET));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SegmentInfo loadSegment(</w:t>
      </w:r>
    </w:p>
    <w:p>
      <w:pPr>
        <w:jc w:val="both"/>
      </w:pPr>
      <w:r>
        <w:t xml:space="preserve">      Path flushPath,</w:t>
      </w:r>
    </w:p>
    <w:p>
      <w:pPr>
        <w:jc w:val="both"/>
      </w:pPr>
      <w:r>
        <w:t xml:space="preserve">      String segmentName,</w:t>
      </w:r>
    </w:p>
    <w:p>
      <w:pPr>
        <w:jc w:val="both"/>
      </w:pPr>
      <w:r>
        <w:t xml:space="preserve">      long timesliceID</w:t>
      </w:r>
    </w:p>
    <w:p>
      <w:pPr>
        <w:jc w:val="both"/>
      </w:pPr>
      <w:r>
        <w:t xml:space="preserve">  ) throws IOException {</w:t>
      </w:r>
    </w:p>
    <w:p>
      <w:pPr>
        <w:jc w:val="both"/>
      </w:pPr>
      <w:r>
        <w:t xml:space="preserve">    Path segmentPrefix = flushPath.suffix("/" + segmentName);</w:t>
      </w:r>
    </w:p>
    <w:p>
      <w:pPr>
        <w:jc w:val="both"/>
      </w:pPr>
      <w:r>
        <w:t xml:space="preserve">    Path segmentPath = segmentPrefix.suffix(EarlybirdIndexFlusher.DATA_SUFFIX);</w:t>
      </w:r>
    </w:p>
    <w:p>
      <w:pPr>
        <w:jc w:val="both"/>
      </w:pPr>
      <w:r/>
    </w:p>
    <w:p>
      <w:pPr>
        <w:jc w:val="both"/>
      </w:pPr>
      <w:r>
        <w:t xml:space="preserve">    TimeSlice timeSlice = new TimeSlice(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EarlybirdConfig.getMaxSegmentSize(),</w:t>
      </w:r>
    </w:p>
    <w:p>
      <w:pPr>
        <w:jc w:val="both"/>
      </w:pPr>
      <w:r>
        <w:t xml:space="preserve">        partitionConfig.getIndexingHashPartitionID(),</w:t>
      </w:r>
    </w:p>
    <w:p>
      <w:pPr>
        <w:jc w:val="both"/>
      </w:pPr>
      <w:r>
        <w:t xml:space="preserve">        partitionConfig.getNumPartitions());</w:t>
      </w:r>
    </w:p>
    <w:p>
      <w:pPr>
        <w:jc w:val="both"/>
      </w:pPr>
      <w:r/>
    </w:p>
    <w:p>
      <w:pPr>
        <w:jc w:val="both"/>
      </w:pPr>
      <w:r>
        <w:t xml:space="preserve">    SegmentInfo segmentInfo = new SegmentInfo(</w:t>
      </w:r>
    </w:p>
    <w:p>
      <w:pPr>
        <w:jc w:val="both"/>
      </w:pPr>
      <w:r>
        <w:t xml:space="preserve">        timeSlice.getSegment(),</w:t>
      </w:r>
    </w:p>
    <w:p>
      <w:pPr>
        <w:jc w:val="both"/>
      </w:pPr>
      <w:r>
        <w:t xml:space="preserve">        earlybirdSegmentFactory,</w:t>
      </w:r>
    </w:p>
    <w:p>
      <w:pPr>
        <w:jc w:val="both"/>
      </w:pPr>
      <w:r>
        <w:t xml:space="preserve">        segmentSyncConfig);</w:t>
      </w:r>
    </w:p>
    <w:p>
      <w:pPr>
        <w:jc w:val="both"/>
      </w:pPr>
      <w:r/>
    </w:p>
    <w:p>
      <w:pPr>
        <w:jc w:val="both"/>
      </w:pPr>
      <w:r>
        <w:t xml:space="preserve">    Path infoPath = segmentPrefix.suffix(EarlybirdIndexFlusher.INFO_SUFFIX);</w:t>
      </w:r>
    </w:p>
    <w:p>
      <w:pPr>
        <w:jc w:val="both"/>
      </w:pPr>
      <w:r>
        <w:t xml:space="preserve">    FlushInfo flushInfo;</w:t>
      </w:r>
    </w:p>
    <w:p>
      <w:pPr>
        <w:jc w:val="both"/>
      </w:pPr>
      <w:r>
        <w:t xml:space="preserve">    try (FSDataInputStream infoInputStream = fileSystem.open(infoPath)) {</w:t>
      </w:r>
    </w:p>
    <w:p>
      <w:pPr>
        <w:jc w:val="both"/>
      </w:pPr>
      <w:r>
        <w:t xml:space="preserve">      flushInfo = FlushInfo.loadFromYaml(infoInputStream);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FSDataInputStream inputStream = fileSystem.open(segmentPath);</w:t>
      </w:r>
    </w:p>
    <w:p>
      <w:pPr>
        <w:jc w:val="both"/>
      </w:pPr>
      <w:r/>
    </w:p>
    <w:p>
      <w:pPr>
        <w:jc w:val="both"/>
      </w:pPr>
      <w:r>
        <w:t xml:space="preserve">    // It's significantly slower to read from the FSDataInputStream on demand, so we</w:t>
      </w:r>
    </w:p>
    <w:p>
      <w:pPr>
        <w:jc w:val="both"/>
      </w:pPr>
      <w:r>
        <w:t xml:space="preserve">    // use a buffered reader to pre-read bigger chunks.</w:t>
      </w:r>
    </w:p>
    <w:p>
      <w:pPr>
        <w:jc w:val="both"/>
      </w:pPr>
      <w:r>
        <w:t xml:space="preserve">    int bufferSize = 1 &lt;&lt; 22; // 4MB</w:t>
      </w:r>
    </w:p>
    <w:p>
      <w:pPr>
        <w:jc w:val="both"/>
      </w:pPr>
      <w:r>
        <w:t xml:space="preserve">    BufferedInputStream bufferedInputStream = new BufferedInputStream(inputStream, bufferSize);</w:t>
      </w:r>
    </w:p>
    <w:p>
      <w:pPr>
        <w:jc w:val="both"/>
      </w:pPr>
      <w:r/>
    </w:p>
    <w:p>
      <w:pPr>
        <w:jc w:val="both"/>
      </w:pPr>
      <w:r>
        <w:t xml:space="preserve">    DataDeserializer in = new DataDeserializer(bufferedInputStream, segmentName);</w:t>
      </w:r>
    </w:p>
    <w:p>
      <w:pPr>
        <w:jc w:val="both"/>
      </w:pPr>
      <w:r>
        <w:t xml:space="preserve">    segmentInfo.getIndexSegment().load(in, flushInfo);</w:t>
      </w:r>
    </w:p>
    <w:p>
      <w:pPr>
        <w:jc w:val="both"/>
      </w:pPr>
      <w:r/>
    </w:p>
    <w:p>
      <w:pPr>
        <w:jc w:val="both"/>
      </w:pPr>
      <w:r>
        <w:t xml:space="preserve">    return segmentInfo;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