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java.time.Duration;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com.google.common.base.Verify;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org.apache.kafka.clients.consumer.OffsetAndTimestamp;</w:t>
      </w:r>
    </w:p>
    <w:p>
      <w:pPr>
        <w:jc w:val="both"/>
      </w:pPr>
      <w:r>
        <w:t>import org.apache.kafka.common.PartitionInfo;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org.apache.kafka.common.errors.WakeupException;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com.twitter.search.earlybird.common.NonPagingAssert;</w:t>
      </w:r>
    </w:p>
    <w:p>
      <w:pPr>
        <w:jc w:val="both"/>
      </w:pPr>
      <w:r>
        <w:t>import com.twitter.search.earlybird.exception.MissingKafkaTopicException;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Abstract base class for processing events from Kafka with the goal of indexing them and</w:t>
      </w:r>
    </w:p>
    <w:p>
      <w:pPr>
        <w:jc w:val="both"/>
      </w:pPr>
      <w:r>
        <w:t xml:space="preserve"> * keeping Earlybirds up to date with the latest events. Indexing is defined by the</w:t>
      </w:r>
    </w:p>
    <w:p>
      <w:pPr>
        <w:jc w:val="both"/>
      </w:pPr>
      <w:r>
        <w:t xml:space="preserve"> * implementation.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{@link EarlybirdKafkaConsumer} (tweet/tweet events consumer) is doing this in its</w:t>
      </w:r>
    </w:p>
    <w:p>
      <w:pPr>
        <w:jc w:val="both"/>
      </w:pPr>
      <w:r>
        <w:t xml:space="preserve"> * own way, we might merge in the future.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&lt;K&gt; (Long)</w:t>
      </w:r>
    </w:p>
    <w:p>
      <w:pPr>
        <w:jc w:val="both"/>
      </w:pPr>
      <w:r>
        <w:t xml:space="preserve"> * @param &lt;V&gt; (Event/Thrift type to be consumed)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SimpleStreamIndexer&lt;K, V&gt; {</w:t>
      </w:r>
    </w:p>
    <w:p>
      <w:pPr>
        <w:jc w:val="both"/>
      </w:pPr>
      <w:r>
        <w:t xml:space="preserve">  private static final Logger LOG = LoggerFactory.getLogger(SimpleStreamIndexer.class);</w:t>
      </w:r>
    </w:p>
    <w:p>
      <w:pPr>
        <w:jc w:val="both"/>
      </w:pPr>
      <w:r/>
    </w:p>
    <w:p>
      <w:pPr>
        <w:jc w:val="both"/>
      </w:pPr>
      <w:r>
        <w:t xml:space="preserve">  private static final Duration POLL_TIMEOUT = Duration.ofMillis(250);</w:t>
      </w:r>
    </w:p>
    <w:p>
      <w:pPr>
        <w:jc w:val="both"/>
      </w:pPr>
      <w:r>
        <w:t xml:space="preserve">  private static final Duration CAUGHT_UP_FRESHNESS = Duration.ofSeconds(5);</w:t>
      </w:r>
    </w:p>
    <w:p>
      <w:pPr>
        <w:jc w:val="both"/>
      </w:pPr>
      <w:r/>
    </w:p>
    <w:p>
      <w:pPr>
        <w:jc w:val="both"/>
      </w:pPr>
      <w:r>
        <w:t xml:space="preserve">  protected static final int MAX_POLL_RECORDS = 1000;</w:t>
      </w:r>
    </w:p>
    <w:p>
      <w:pPr>
        <w:jc w:val="both"/>
      </w:pPr>
      <w:r/>
    </w:p>
    <w:p>
      <w:pPr>
        <w:jc w:val="both"/>
      </w:pPr>
      <w:r>
        <w:t xml:space="preserve">  private final SearchCounter numPollErrors;</w:t>
      </w:r>
    </w:p>
    <w:p>
      <w:pPr>
        <w:jc w:val="both"/>
      </w:pPr>
      <w:r>
        <w:t xml:space="preserve">  protected SearchRateCounter indexingSuccesses;</w:t>
      </w:r>
    </w:p>
    <w:p>
      <w:pPr>
        <w:jc w:val="both"/>
      </w:pPr>
      <w:r>
        <w:t xml:space="preserve">  protected SearchRateCounter indexingFailures;</w:t>
      </w:r>
    </w:p>
    <w:p>
      <w:pPr>
        <w:jc w:val="both"/>
      </w:pPr>
      <w:r/>
    </w:p>
    <w:p>
      <w:pPr>
        <w:jc w:val="both"/>
      </w:pPr>
      <w:r>
        <w:t xml:space="preserve">  protected List&lt;TopicPartition&gt; topicPartitionList;</w:t>
      </w:r>
    </w:p>
    <w:p>
      <w:pPr>
        <w:jc w:val="both"/>
      </w:pPr>
      <w:r>
        <w:t xml:space="preserve">  protected final KafkaConsumer&lt;K, V&gt; kafkaConsumer;</w:t>
      </w:r>
    </w:p>
    <w:p>
      <w:pPr>
        <w:jc w:val="both"/>
      </w:pPr>
      <w:r>
        <w:t xml:space="preserve">  private final AtomicBoolean running = new AtomicBoolean(true);</w:t>
      </w:r>
    </w:p>
    <w:p>
      <w:pPr>
        <w:jc w:val="both"/>
      </w:pPr>
      <w:r>
        <w:t xml:space="preserve">  private final String topic;</w:t>
      </w:r>
    </w:p>
    <w:p>
      <w:pPr>
        <w:jc w:val="both"/>
      </w:pPr>
      <w:r/>
    </w:p>
    <w:p>
      <w:pPr>
        <w:jc w:val="both"/>
      </w:pPr>
      <w:r>
        <w:t xml:space="preserve">  private boolean isCaughtUp = false;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simple stream indexer.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MissingKafkaTopicException - this shouldn't happen, but in case some</w:t>
      </w:r>
    </w:p>
    <w:p>
      <w:pPr>
        <w:jc w:val="both"/>
      </w:pPr>
      <w:r>
        <w:t xml:space="preserve">   * external stream is not present, we want to have the caller decide how to</w:t>
      </w:r>
    </w:p>
    <w:p>
      <w:pPr>
        <w:jc w:val="both"/>
      </w:pPr>
      <w:r>
        <w:t xml:space="preserve">   * handle it. Some missing streams might be fatal, for others it might not be</w:t>
      </w:r>
    </w:p>
    <w:p>
      <w:pPr>
        <w:jc w:val="both"/>
      </w:pPr>
      <w:r>
        <w:t xml:space="preserve">   * justified to block startup. There's no point in constructing this object if</w:t>
      </w:r>
    </w:p>
    <w:p>
      <w:pPr>
        <w:jc w:val="both"/>
      </w:pPr>
      <w:r>
        <w:t xml:space="preserve">   * a stream is missing, so we don't allow that to happen.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SimpleStreamIndexer(KafkaConsumer&lt;K, V&gt; kafkaConsumer,</w:t>
      </w:r>
    </w:p>
    <w:p>
      <w:pPr>
        <w:jc w:val="both"/>
      </w:pPr>
      <w:r>
        <w:t xml:space="preserve">                             String topic) throws MissingKafkaTopicException {</w:t>
      </w:r>
    </w:p>
    <w:p>
      <w:pPr>
        <w:jc w:val="both"/>
      </w:pPr>
      <w:r>
        <w:t xml:space="preserve">    this.kafkaConsumer = kafkaConsumer;</w:t>
      </w:r>
    </w:p>
    <w:p>
      <w:pPr>
        <w:jc w:val="both"/>
      </w:pPr>
      <w:r>
        <w:t xml:space="preserve">    this.topic = topic;</w:t>
      </w:r>
    </w:p>
    <w:p>
      <w:pPr>
        <w:jc w:val="both"/>
      </w:pPr>
      <w:r>
        <w:t xml:space="preserve">    List&lt;PartitionInfo&gt; partitionInfos = this.kafkaConsumer.partitionsFor(topic);</w:t>
      </w:r>
    </w:p>
    <w:p>
      <w:pPr>
        <w:jc w:val="both"/>
      </w:pPr>
      <w:r/>
    </w:p>
    <w:p>
      <w:pPr>
        <w:jc w:val="both"/>
      </w:pPr>
      <w:r>
        <w:t xml:space="preserve">    if (partitionInfos == null) {</w:t>
      </w:r>
    </w:p>
    <w:p>
      <w:pPr>
        <w:jc w:val="both"/>
      </w:pPr>
      <w:r>
        <w:t xml:space="preserve">      LOG.error("Ooops, no partitions for {}", topic);</w:t>
      </w:r>
    </w:p>
    <w:p>
      <w:pPr>
        <w:jc w:val="both"/>
      </w:pPr>
      <w:r>
        <w:t xml:space="preserve">      NonPagingAssert.assertFailed("missing_topic_" + topic);</w:t>
      </w:r>
    </w:p>
    <w:p>
      <w:pPr>
        <w:jc w:val="both"/>
      </w:pPr>
      <w:r>
        <w:t xml:space="preserve">      throw new MissingKafkaTopicException(topic);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LOG.info("Discovered {} partitions for topic: {}", partitionInfos.size(), topic);</w:t>
      </w:r>
    </w:p>
    <w:p>
      <w:pPr>
        <w:jc w:val="both"/>
      </w:pPr>
      <w:r/>
    </w:p>
    <w:p>
      <w:pPr>
        <w:jc w:val="both"/>
      </w:pPr>
      <w:r>
        <w:t xml:space="preserve">    numPollErrors = SearchCounter.export("stream_indexer_poll_errors_" + topic);</w:t>
      </w:r>
    </w:p>
    <w:p>
      <w:pPr>
        <w:jc w:val="both"/>
      </w:pPr>
      <w:r/>
    </w:p>
    <w:p>
      <w:pPr>
        <w:jc w:val="both"/>
      </w:pPr>
      <w:r>
        <w:t xml:space="preserve">    this.topicPartitionList = partitionInfos</w:t>
      </w:r>
    </w:p>
    <w:p>
      <w:pPr>
        <w:jc w:val="both"/>
      </w:pPr>
      <w:r>
        <w:t xml:space="preserve">        .stream()</w:t>
      </w:r>
    </w:p>
    <w:p>
      <w:pPr>
        <w:jc w:val="both"/>
      </w:pPr>
      <w:r>
        <w:t xml:space="preserve">        .map(info -&gt; new TopicPartition(topic, info.partition()))</w:t>
      </w:r>
    </w:p>
    <w:p>
      <w:pPr>
        <w:jc w:val="both"/>
      </w:pPr>
      <w:r>
        <w:t xml:space="preserve">        .collect(Collectors.toList());</w:t>
      </w:r>
    </w:p>
    <w:p>
      <w:pPr>
        <w:jc w:val="both"/>
      </w:pPr>
      <w:r>
        <w:t xml:space="preserve">    this.kafkaConsumer.assign(topicPartitionList);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Consume updates on startup until current (eg. until we've seen a record within 5 seconds</w:t>
      </w:r>
    </w:p>
    <w:p>
      <w:pPr>
        <w:jc w:val="both"/>
      </w:pPr>
      <w:r>
        <w:t xml:space="preserve">   * of current time.)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readRecordsUntilCurrent() {</w:t>
      </w:r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ConsumerRecords&lt;K, V&gt; records = poll();</w:t>
      </w:r>
    </w:p>
    <w:p>
      <w:pPr>
        <w:jc w:val="both"/>
      </w:pPr>
      <w:r/>
    </w:p>
    <w:p>
      <w:pPr>
        <w:jc w:val="both"/>
      </w:pPr>
      <w:r>
        <w:t xml:space="preserve">      for (ConsumerRecord&lt;K, V&gt; record : records) {</w:t>
      </w:r>
    </w:p>
    <w:p>
      <w:pPr>
        <w:jc w:val="both"/>
      </w:pPr>
      <w:r>
        <w:t xml:space="preserve">        if (record.timestamp() &gt; System.currentTimeMillis() - CAUGHT_UP_FRESHNESS.toMillis()) {</w:t>
      </w:r>
    </w:p>
    <w:p>
      <w:pPr>
        <w:jc w:val="both"/>
      </w:pPr>
      <w:r>
        <w:t xml:space="preserve">          isCaughtUp =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validateAndIndexRecord(record);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while (!isCaughtUp());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the consumer, indexing record values directly into their respective structures.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run()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while (running.get()) {</w:t>
      </w:r>
    </w:p>
    <w:p>
      <w:pPr>
        <w:jc w:val="both"/>
      </w:pPr>
      <w:r>
        <w:t xml:space="preserve">        for (ConsumerRecord&lt;K, V&gt; record : poll()) {</w:t>
      </w:r>
    </w:p>
    <w:p>
      <w:pPr>
        <w:jc w:val="both"/>
      </w:pPr>
      <w:r>
        <w:t xml:space="preserve">          validateAndIndexRecord(record);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(WakeupException e) {</w:t>
      </w:r>
    </w:p>
    <w:p>
      <w:pPr>
        <w:jc w:val="both"/>
      </w:pPr>
      <w:r>
        <w:t xml:space="preserve">      if (running.get()) {</w:t>
      </w:r>
    </w:p>
    <w:p>
      <w:pPr>
        <w:jc w:val="both"/>
      </w:pPr>
      <w:r>
        <w:t xml:space="preserve">        LOG.error("Caught wakeup exception while running",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kafkaConsumer.close();</w:t>
      </w:r>
    </w:p>
    <w:p>
      <w:pPr>
        <w:jc w:val="both"/>
      </w:pPr>
      <w:r>
        <w:t xml:space="preserve">      LOG.info("Consumer closed.");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isCaughtUp() {</w:t>
      </w:r>
    </w:p>
    <w:p>
      <w:pPr>
        <w:jc w:val="both"/>
      </w:pPr>
      <w:r>
        <w:t xml:space="preserve">    return isCaughtUp;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every partition in the topic, seek to an offset that has a timestamp greater</w:t>
      </w:r>
    </w:p>
    <w:p>
      <w:pPr>
        <w:jc w:val="both"/>
      </w:pPr>
      <w:r>
        <w:t xml:space="preserve">   * than or equal to the given timestamp.</w:t>
      </w:r>
    </w:p>
    <w:p>
      <w:pPr>
        <w:jc w:val="both"/>
      </w:pPr>
      <w:r>
        <w:t xml:space="preserve">   * @param timestamp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seekToTimestamp(Long timestamp) {</w:t>
      </w:r>
    </w:p>
    <w:p>
      <w:pPr>
        <w:jc w:val="both"/>
      </w:pPr>
      <w:r>
        <w:t xml:space="preserve">    Map&lt;TopicPartition, Long&gt; partitionTimestampMap = topicPartitionList.stream()</w:t>
      </w:r>
    </w:p>
    <w:p>
      <w:pPr>
        <w:jc w:val="both"/>
      </w:pPr>
      <w:r>
        <w:t xml:space="preserve">        .collect(Collectors.toMap(tp -&gt; tp, tp -&gt; timestamp));</w:t>
      </w:r>
    </w:p>
    <w:p>
      <w:pPr>
        <w:jc w:val="both"/>
      </w:pPr>
      <w:r>
        <w:t xml:space="preserve">    Map&lt;TopicPartition, OffsetAndTimestamp&gt; partitionOffsetMap =</w:t>
      </w:r>
    </w:p>
    <w:p>
      <w:pPr>
        <w:jc w:val="both"/>
      </w:pPr>
      <w:r>
        <w:t xml:space="preserve">        kafkaConsumer.offsetsForTimes(partitionTimestampMap);</w:t>
      </w:r>
    </w:p>
    <w:p>
      <w:pPr>
        <w:jc w:val="both"/>
      </w:pPr>
      <w:r/>
    </w:p>
    <w:p>
      <w:pPr>
        <w:jc w:val="both"/>
      </w:pPr>
      <w:r>
        <w:t xml:space="preserve">    partitionOffsetMap.forEach((tp, offsetAndTimestamp) -&gt; {</w:t>
      </w:r>
    </w:p>
    <w:p>
      <w:pPr>
        <w:jc w:val="both"/>
      </w:pPr>
      <w:r>
        <w:t xml:space="preserve">      Verify.verify(offsetAndTimestamp != null,</w:t>
      </w:r>
    </w:p>
    <w:p>
      <w:pPr>
        <w:jc w:val="both"/>
      </w:pPr>
      <w:r>
        <w:t xml:space="preserve">        "Couldn't find records after timestamp: " + timestamp);</w:t>
      </w:r>
    </w:p>
    <w:p>
      <w:pPr>
        <w:jc w:val="both"/>
      </w:pPr>
      <w:r/>
    </w:p>
    <w:p>
      <w:pPr>
        <w:jc w:val="both"/>
      </w:pPr>
      <w:r>
        <w:t xml:space="preserve">      kafkaConsumer.seek(tp, offsetAndTimestamp.offset());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Seeks the kafka consumer to the beginning.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seekToBeginning() {</w:t>
      </w:r>
    </w:p>
    <w:p>
      <w:pPr>
        <w:jc w:val="both"/>
      </w:pPr>
      <w:r>
        <w:t xml:space="preserve">    kafkaConsumer.seekToBeginning(topicPartitionList);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Polls and returns at most MAX_POLL_RECORDS records.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ConsumerRecords&lt;K, V&gt; poll() {</w:t>
      </w:r>
    </w:p>
    <w:p>
      <w:pPr>
        <w:jc w:val="both"/>
      </w:pPr>
      <w:r>
        <w:t xml:space="preserve">    ConsumerRecords&lt;K, V&gt; records;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records = kafkaConsumer.poll(POLL_TIMEOUT);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records = ConsumerRecords.empty();</w:t>
      </w:r>
    </w:p>
    <w:p>
      <w:pPr>
        <w:jc w:val="both"/>
      </w:pPr>
      <w:r>
        <w:t xml:space="preserve">      if (e instanceof WakeupException) {</w:t>
      </w:r>
    </w:p>
    <w:p>
      <w:pPr>
        <w:jc w:val="both"/>
      </w:pPr>
      <w:r>
        <w:t xml:space="preserve">        throw 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LOG.warn("Error polling from {} kafka topic.", topic, e);</w:t>
      </w:r>
    </w:p>
    <w:p>
      <w:pPr>
        <w:jc w:val="both"/>
      </w:pPr>
      <w:r>
        <w:t xml:space="preserve">        numPollErrors.increment();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records;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void validateAndIndexRecord(ConsumerRecord&lt;K, V&gt; record);</w:t>
      </w:r>
    </w:p>
    <w:p>
      <w:pPr>
        <w:jc w:val="both"/>
      </w:pPr>
      <w:r/>
    </w:p>
    <w:p>
      <w:pPr>
        <w:jc w:val="both"/>
      </w:pPr>
      <w:r>
        <w:t xml:space="preserve">  // Shutdown hook which can be called from a seperate thread. Calling consumer.wakeup() interrupts</w:t>
      </w:r>
    </w:p>
    <w:p>
      <w:pPr>
        <w:jc w:val="both"/>
      </w:pPr>
      <w:r>
        <w:t xml:space="preserve">  // the running indexer and causes it to first stop polling for new records before gracefully</w:t>
      </w:r>
    </w:p>
    <w:p>
      <w:pPr>
        <w:jc w:val="both"/>
      </w:pPr>
      <w:r>
        <w:t xml:space="preserve">  // closing the consumer.</w:t>
      </w:r>
    </w:p>
    <w:p>
      <w:pPr>
        <w:jc w:val="both"/>
      </w:pPr>
      <w:r>
        <w:t xml:space="preserve">  public void close() {</w:t>
      </w:r>
    </w:p>
    <w:p>
      <w:pPr>
        <w:jc w:val="both"/>
      </w:pPr>
      <w:r>
        <w:t xml:space="preserve">    LOG.info("Shutting down stream indexer for topic {}", topic);</w:t>
      </w:r>
    </w:p>
    <w:p>
      <w:pPr>
        <w:jc w:val="both"/>
      </w:pPr>
      <w:r>
        <w:t xml:space="preserve">    running.set(false);</w:t>
      </w:r>
    </w:p>
    <w:p>
      <w:pPr>
        <w:jc w:val="both"/>
      </w:pPr>
      <w:r>
        <w:t xml:space="preserve">    kafkaConsumer.wakeup();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