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java.util.concurrent.ConcurrentLinkedQueue;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com.google.common.base.Verify;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com.twitter.search.earlybird.common.CaughtUpMonitor;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com.twitter.search.earlybird.index.EarlybirdSegment;</w:t>
      </w:r>
    </w:p>
    <w:p>
      <w:pPr>
        <w:jc w:val="both"/>
      </w:pPr>
      <w:r>
        <w:t>import com.twitter.search.earlybird.util.CoordinatedEarlybirdActionInterface;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com.twitter.util.Promise;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optimizes a segment without blocking reads or writes.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 steady state operation (Indexing or Optimized), it delegates operations directly to a</w:t>
      </w:r>
    </w:p>
    <w:p>
      <w:pPr>
        <w:jc w:val="both"/>
      </w:pPr>
      <w:r>
        <w:t xml:space="preserve"> * SegmentWriter.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Optimization is naturally a copying operation -- we don't need to mutate anything internally.</w:t>
      </w:r>
    </w:p>
    <w:p>
      <w:pPr>
        <w:jc w:val="both"/>
      </w:pPr>
      <w:r>
        <w:t xml:space="preserve"> * We need to be able to apply updates to the unoptimized segment while we are creating</w:t>
      </w:r>
    </w:p>
    <w:p>
      <w:pPr>
        <w:jc w:val="both"/>
      </w:pPr>
      <w:r>
        <w:t xml:space="preserve"> * the optimized segment. We also need to be able to apply these updates to the optimized segment,</w:t>
      </w:r>
    </w:p>
    <w:p>
      <w:pPr>
        <w:jc w:val="both"/>
      </w:pPr>
      <w:r>
        <w:t xml:space="preserve"> * but we can't apply updates while a segment is being optimized, because document IDs will be</w:t>
      </w:r>
    </w:p>
    <w:p>
      <w:pPr>
        <w:jc w:val="both"/>
      </w:pPr>
      <w:r>
        <w:t xml:space="preserve"> * changing internally and posting lists could be any state. To deal with this, we queue updates</w:t>
      </w:r>
    </w:p>
    <w:p>
      <w:pPr>
        <w:jc w:val="both"/>
      </w:pPr>
      <w:r>
        <w:t xml:space="preserve"> * that occur during optimization, and then apply them as the last step of optimization. At that</w:t>
      </w:r>
    </w:p>
    <w:p>
      <w:pPr>
        <w:jc w:val="both"/>
      </w:pPr>
      <w:r>
        <w:t xml:space="preserve"> * point, the segment will be optimized and up to date, so we can swap the unoptimized segment for</w:t>
      </w:r>
    </w:p>
    <w:p>
      <w:pPr>
        <w:jc w:val="both"/>
      </w:pPr>
      <w:r>
        <w:t xml:space="preserve"> * the optimized one.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OptimizingSegmentWriter implements ISegmentWriter {</w:t>
      </w:r>
    </w:p>
    <w:p>
      <w:pPr>
        <w:jc w:val="both"/>
      </w:pPr>
      <w:r>
        <w:t xml:space="preserve">  private static final Logger LOG = LoggerFactory.getLogger(OptimizingSegmentWriter.class);</w:t>
      </w:r>
    </w:p>
    <w:p>
      <w:pPr>
        <w:jc w:val="both"/>
      </w:pPr>
      <w:r/>
    </w:p>
    <w:p>
      <w:pPr>
        <w:jc w:val="both"/>
      </w:pPr>
      <w:r>
        <w:t xml:space="preserve">  private final AtomicReference&lt;State&gt; state = new AtomicReference&lt;&gt;(State.Indexing);</w:t>
      </w:r>
    </w:p>
    <w:p>
      <w:pPr>
        <w:jc w:val="both"/>
      </w:pPr>
      <w:r>
        <w:t xml:space="preserve">  private final ConcurrentLinkedQueue&lt;ThriftVersionedEvents&gt; queuedEvents =</w:t>
      </w:r>
    </w:p>
    <w:p>
      <w:pPr>
        <w:jc w:val="both"/>
      </w:pPr>
      <w:r>
        <w:t xml:space="preserve">      new ConcurrentLinkedQueue&lt;&gt;();</w:t>
      </w:r>
    </w:p>
    <w:p>
      <w:pPr>
        <w:jc w:val="both"/>
      </w:pPr>
      <w:r/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String segmentName;</w:t>
      </w:r>
    </w:p>
    <w:p>
      <w:pPr>
        <w:jc w:val="both"/>
      </w:pPr>
      <w:r>
        <w:t xml:space="preserve">  private final Promise&lt;SegmentInfo&gt; optimizationPromise = new Promise&lt;&gt;();</w:t>
      </w:r>
    </w:p>
    <w:p>
      <w:pPr>
        <w:jc w:val="both"/>
      </w:pPr>
      <w:r/>
    </w:p>
    <w:p>
      <w:pPr>
        <w:jc w:val="both"/>
      </w:pPr>
      <w:r>
        <w:t xml:space="preserve">  // We use the lock to ensure that the optimizing thread and the writer thread do not attempt</w:t>
      </w:r>
    </w:p>
    <w:p>
      <w:pPr>
        <w:jc w:val="both"/>
      </w:pPr>
      <w:r>
        <w:t xml:space="preserve">  // to call indexThriftVersionedEvents on the underlying writer simultaneously.</w:t>
      </w:r>
    </w:p>
    <w:p>
      <w:pPr>
        <w:jc w:val="both"/>
      </w:pPr>
      <w:r>
        <w:t xml:space="preserve">  private final Object lock = new Object();</w:t>
      </w:r>
    </w:p>
    <w:p>
      <w:pPr>
        <w:jc w:val="both"/>
      </w:pPr>
      <w:r>
        <w:t xml:space="preserve">  // The reference to the current writer. Protected by lock.</w:t>
      </w:r>
    </w:p>
    <w:p>
      <w:pPr>
        <w:jc w:val="both"/>
      </w:pPr>
      <w:r>
        <w:t xml:space="preserve">  private final AtomicReference&lt;SegmentWriter&gt; segmentWriterReference;</w:t>
      </w:r>
    </w:p>
    <w:p>
      <w:pPr>
        <w:jc w:val="both"/>
      </w:pPr>
      <w:r/>
    </w:p>
    <w:p>
      <w:pPr>
        <w:jc w:val="both"/>
      </w:pPr>
      <w:r>
        <w:t xml:space="preserve">  private final CaughtUpMonitor indexCaughtUpMonitor;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state flow:</w:t>
      </w:r>
    </w:p>
    <w:p>
      <w:pPr>
        <w:jc w:val="both"/>
      </w:pPr>
      <w:r>
        <w:t xml:space="preserve">   * Indexing -&gt; Optimizing -&gt;</w:t>
      </w:r>
    </w:p>
    <w:p>
      <w:pPr>
        <w:jc w:val="both"/>
      </w:pPr>
      <w:r>
        <w:t xml:space="preserve">   * ONE OF:</w:t>
      </w:r>
    </w:p>
    <w:p>
      <w:pPr>
        <w:jc w:val="both"/>
      </w:pPr>
      <w:r>
        <w:t xml:space="preserve">   * - Optimized</w:t>
      </w:r>
    </w:p>
    <w:p>
      <w:pPr>
        <w:jc w:val="both"/>
      </w:pPr>
      <w:r>
        <w:t xml:space="preserve">   * - FailedToOptimize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enum State {</w:t>
      </w:r>
    </w:p>
    <w:p>
      <w:pPr>
        <w:jc w:val="both"/>
      </w:pPr>
      <w:r>
        <w:t xml:space="preserve">    Indexing,</w:t>
      </w:r>
    </w:p>
    <w:p>
      <w:pPr>
        <w:jc w:val="both"/>
      </w:pPr>
      <w:r>
        <w:t xml:space="preserve">    Optimizing,</w:t>
      </w:r>
    </w:p>
    <w:p>
      <w:pPr>
        <w:jc w:val="both"/>
      </w:pPr>
      <w:r>
        <w:t xml:space="preserve">    FailedToOptimize,</w:t>
      </w:r>
    </w:p>
    <w:p>
      <w:pPr>
        <w:jc w:val="both"/>
      </w:pPr>
      <w:r>
        <w:t xml:space="preserve">    Optimized,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OptimizingSegmentWriter(</w:t>
      </w:r>
    </w:p>
    <w:p>
      <w:pPr>
        <w:jc w:val="both"/>
      </w:pPr>
      <w:r>
        <w:t xml:space="preserve">      SegmentWriter segmentWriter,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CaughtUpMonitor indexCaughtUpMonitor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Preconditions.checkState(!segmentWriter.getSegmentInfo().isOptimized());</w:t>
      </w:r>
    </w:p>
    <w:p>
      <w:pPr>
        <w:jc w:val="both"/>
      </w:pPr>
      <w:r>
        <w:t xml:space="preserve">    segmentWriterReference = new AtomicReference&lt;&gt;(segmentWriter);</w:t>
      </w:r>
    </w:p>
    <w:p>
      <w:pPr>
        <w:jc w:val="both"/>
      </w:pPr>
      <w:r/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this.segmentName = segmentWriter.getSegmentInfo().getSegmentName();</w:t>
      </w:r>
    </w:p>
    <w:p>
      <w:pPr>
        <w:jc w:val="both"/>
      </w:pPr>
      <w:r>
        <w:t xml:space="preserve">    this.indexCaughtUpMonitor = indexCaughtUpMonitor;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optimizing this segment in the background. Returns a Future that will complete when</w:t>
      </w:r>
    </w:p>
    <w:p>
      <w:pPr>
        <w:jc w:val="both"/>
      </w:pPr>
      <w:r>
        <w:t xml:space="preserve">   * the optimization is complete.</w:t>
      </w:r>
    </w:p>
    <w:p>
      <w:pPr>
        <w:jc w:val="both"/>
      </w:pPr>
      <w:r>
        <w:t xml:space="preserve">   * Acquires the optimizationAndFlushingCoordinationLock before attempting to optimize.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Future&lt;SegmentInfo&gt; startOptimization(</w:t>
      </w:r>
    </w:p>
    <w:p>
      <w:pPr>
        <w:jc w:val="both"/>
      </w:pPr>
      <w:r>
        <w:t xml:space="preserve">      CoordinatedEarlybirdActionInterface gcAction,</w:t>
      </w:r>
    </w:p>
    <w:p>
      <w:pPr>
        <w:jc w:val="both"/>
      </w:pPr>
      <w:r>
        <w:t xml:space="preserve">      OptimizationAndFlushingCoordinationLock optimizationAndFlushingCoordinationLock) {</w:t>
      </w:r>
    </w:p>
    <w:p>
      <w:pPr>
        <w:jc w:val="both"/>
      </w:pPr>
      <w:r>
        <w:t xml:space="preserve">    new Thread(() -&gt; {</w:t>
      </w:r>
    </w:p>
    <w:p>
      <w:pPr>
        <w:jc w:val="both"/>
      </w:pPr>
      <w:r>
        <w:t xml:space="preserve">      // Acquire lock to ensure that flushing is not in progress. If the lock is not available,</w:t>
      </w:r>
    </w:p>
    <w:p>
      <w:pPr>
        <w:jc w:val="both"/>
      </w:pPr>
      <w:r>
        <w:t xml:space="preserve">      // then wait until it is.</w:t>
      </w:r>
    </w:p>
    <w:p>
      <w:pPr>
        <w:jc w:val="both"/>
      </w:pPr>
      <w:r>
        <w:t xml:space="preserve">      LOG.info("Acquire coordination lock before beginning gc_before_optimization action.");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optimizationAndFlushingCoordinationLock.lock();</w:t>
      </w:r>
    </w:p>
    <w:p>
      <w:pPr>
        <w:jc w:val="both"/>
      </w:pPr>
      <w:r>
        <w:t xml:space="preserve">        LOG.info("Successfully acquired coordination lock for gc_before_optimization action.");</w:t>
      </w:r>
    </w:p>
    <w:p>
      <w:pPr>
        <w:jc w:val="both"/>
      </w:pPr>
      <w:r>
        <w:t xml:space="preserve">        gcAction.retryActionUntilRan("gc before optimization", () -&gt; {</w:t>
      </w:r>
    </w:p>
    <w:p>
      <w:pPr>
        <w:jc w:val="both"/>
      </w:pPr>
      <w:r>
        <w:t xml:space="preserve">          LOG.info("Run GC before optimization");</w:t>
      </w:r>
    </w:p>
    <w:p>
      <w:pPr>
        <w:jc w:val="both"/>
      </w:pPr>
      <w:r>
        <w:t xml:space="preserve">          GCUtil.runGC();</w:t>
      </w:r>
    </w:p>
    <w:p>
      <w:pPr>
        <w:jc w:val="both"/>
      </w:pPr>
      <w:r>
        <w:t xml:space="preserve">          // Wait for indexing to catch up before gcAction rejoins the serverset. We only need to do</w:t>
      </w:r>
    </w:p>
    <w:p>
      <w:pPr>
        <w:jc w:val="both"/>
      </w:pPr>
      <w:r>
        <w:t xml:space="preserve">          // this if the host has already finished startup.</w:t>
      </w:r>
    </w:p>
    <w:p>
      <w:pPr>
        <w:jc w:val="both"/>
      </w:pPr>
      <w:r>
        <w:t xml:space="preserve">          if (EarlybirdStatus.hasStarted()) {</w:t>
      </w:r>
    </w:p>
    <w:p>
      <w:pPr>
        <w:jc w:val="both"/>
      </w:pPr>
      <w:r>
        <w:t xml:space="preserve">            indexCaughtUpMonitor.resetAndWaitUntilCaughtUp();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    } finally {</w:t>
      </w:r>
    </w:p>
    <w:p>
      <w:pPr>
        <w:jc w:val="both"/>
      </w:pPr>
      <w:r>
        <w:t xml:space="preserve">        LOG.info("Finished gc_before_optimization action. "</w:t>
      </w:r>
    </w:p>
    <w:p>
      <w:pPr>
        <w:jc w:val="both"/>
      </w:pPr>
      <w:r>
        <w:t xml:space="preserve">            + "Releasing coordination lock and beginning optimization.");</w:t>
      </w:r>
    </w:p>
    <w:p>
      <w:pPr>
        <w:jc w:val="both"/>
      </w:pPr>
      <w:r>
        <w:t xml:space="preserve">        optimizationAndFlushingCoordinationLock.unlock();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transition(State.Indexing, State.Optimizing);</w:t>
      </w:r>
    </w:p>
    <w:p>
      <w:pPr>
        <w:jc w:val="both"/>
      </w:pPr>
      <w:r/>
    </w:p>
    <w:p>
      <w:pPr>
        <w:jc w:val="both"/>
      </w:pPr>
      <w:r>
        <w:t xml:space="preserve">      SegmentInfo unoptimizedSegmentInfo = null;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unoptimizedSegmentInfo = segmentWriterReference.get().getSegmentInfo();</w:t>
      </w:r>
    </w:p>
    <w:p>
      <w:pPr>
        <w:jc w:val="both"/>
      </w:pPr>
      <w:r>
        <w:t xml:space="preserve">        Preconditions.checkState(!unoptimizedSegmentInfo.isOptimized());</w:t>
      </w:r>
    </w:p>
    <w:p>
      <w:pPr>
        <w:jc w:val="both"/>
      </w:pPr>
      <w:r/>
    </w:p>
    <w:p>
      <w:pPr>
        <w:jc w:val="both"/>
      </w:pPr>
      <w:r>
        <w:t xml:space="preserve">        Stopwatch stopwatch = Stopwatch.createStarted();</w:t>
      </w:r>
    </w:p>
    <w:p>
      <w:pPr>
        <w:jc w:val="both"/>
      </w:pPr>
      <w:r>
        <w:t xml:space="preserve">        LOG.info("Started optimizing segment data {}.", segmentName);</w:t>
      </w:r>
    </w:p>
    <w:p>
      <w:pPr>
        <w:jc w:val="both"/>
      </w:pPr>
      <w:r>
        <w:t xml:space="preserve">        EarlybirdSegment optimizedSegment =</w:t>
      </w:r>
    </w:p>
    <w:p>
      <w:pPr>
        <w:jc w:val="both"/>
      </w:pPr>
      <w:r>
        <w:t xml:space="preserve">            unoptimizedSegmentInfo.getIndexSegment().makeOptimizedSegment();</w:t>
      </w:r>
    </w:p>
    <w:p>
      <w:pPr>
        <w:jc w:val="both"/>
      </w:pPr>
      <w:r>
        <w:t xml:space="preserve">        LOG.info("Finished optimizing segment data {} in {}.", segmentName, stopwatch);</w:t>
      </w:r>
    </w:p>
    <w:p>
      <w:pPr>
        <w:jc w:val="both"/>
      </w:pPr>
      <w:r/>
    </w:p>
    <w:p>
      <w:pPr>
        <w:jc w:val="both"/>
      </w:pPr>
      <w:r>
        <w:t xml:space="preserve">        SegmentInfo newSegmentInfo = unoptimizedSegmentInfo</w:t>
      </w:r>
    </w:p>
    <w:p>
      <w:pPr>
        <w:jc w:val="both"/>
      </w:pPr>
      <w:r>
        <w:t xml:space="preserve">            .copyWithEarlybirdSegment(optimizedSegment);</w:t>
      </w:r>
    </w:p>
    <w:p>
      <w:pPr>
        <w:jc w:val="both"/>
      </w:pPr>
      <w:r/>
    </w:p>
    <w:p>
      <w:pPr>
        <w:jc w:val="both"/>
      </w:pPr>
      <w:r>
        <w:t xml:space="preserve">        SegmentWriter optimizedWriter =</w:t>
      </w:r>
    </w:p>
    <w:p>
      <w:pPr>
        <w:jc w:val="both"/>
      </w:pPr>
      <w:r>
        <w:t xml:space="preserve">            new SegmentWriter(newSegmentInfo, searchIndexingMetricSet.updateFreshness);</w:t>
      </w:r>
    </w:p>
    <w:p>
      <w:pPr>
        <w:jc w:val="both"/>
      </w:pPr>
      <w:r>
        <w:t xml:space="preserve">        Verify.verify(optimizedWriter.getSegmentInfo().isOptimized());</w:t>
      </w:r>
    </w:p>
    <w:p>
      <w:pPr>
        <w:jc w:val="both"/>
      </w:pPr>
      <w:r/>
    </w:p>
    <w:p>
      <w:pPr>
        <w:jc w:val="both"/>
      </w:pPr>
      <w:r>
        <w:t xml:space="preserve">        // We want to apply all updates to the new segment twice, because this first call may apply</w:t>
      </w:r>
    </w:p>
    <w:p>
      <w:pPr>
        <w:jc w:val="both"/>
      </w:pPr>
      <w:r>
        <w:t xml:space="preserve">        // many thousands of updates and take a while to complete.</w:t>
      </w:r>
    </w:p>
    <w:p>
      <w:pPr>
        <w:jc w:val="both"/>
      </w:pPr>
      <w:r>
        <w:t xml:space="preserve">        applyAllPendingUpdates(optimizedWriter);</w:t>
      </w:r>
    </w:p>
    <w:p>
      <w:pPr>
        <w:jc w:val="both"/>
      </w:pPr>
      <w:r/>
    </w:p>
    <w:p>
      <w:pPr>
        <w:jc w:val="both"/>
      </w:pPr>
      <w:r>
        <w:t xml:space="preserve">        // We try to do as little as possible while holding the lock, so the writer can continue</w:t>
      </w:r>
    </w:p>
    <w:p>
      <w:pPr>
        <w:jc w:val="both"/>
      </w:pPr>
      <w:r>
        <w:t xml:space="preserve">        // to make progress. First we apply all the updates that have been queued up before we</w:t>
      </w:r>
    </w:p>
    <w:p>
      <w:pPr>
        <w:jc w:val="both"/>
      </w:pPr>
      <w:r>
        <w:t xml:space="preserve">        // grabbed the lock, then we need to swap the new writer for the old one.</w:t>
      </w:r>
    </w:p>
    <w:p>
      <w:pPr>
        <w:jc w:val="both"/>
      </w:pPr>
      <w:r>
        <w:t xml:space="preserve">        synchronized (lock) {</w:t>
      </w:r>
    </w:p>
    <w:p>
      <w:pPr>
        <w:jc w:val="both"/>
      </w:pPr>
      <w:r>
        <w:t xml:space="preserve">          applyAllPendingUpdates(optimizedWriter);</w:t>
      </w:r>
    </w:p>
    <w:p>
      <w:pPr>
        <w:jc w:val="both"/>
      </w:pPr>
      <w:r>
        <w:t xml:space="preserve">          segmentWriterReference.getAndSet(optimizedWriter);</w:t>
      </w:r>
    </w:p>
    <w:p>
      <w:pPr>
        <w:jc w:val="both"/>
      </w:pPr>
      <w:r>
        <w:t xml:space="preserve">          transition(State.Optimizing, State.Optimized);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(!unoptimizedSegmentInfo.isEnabled()) {</w:t>
      </w:r>
    </w:p>
    <w:p>
      <w:pPr>
        <w:jc w:val="both"/>
      </w:pPr>
      <w:r>
        <w:t xml:space="preserve">          LOG.info("Disabling segment: {}", unoptimizedSegmentInfo.getSegmentName());</w:t>
      </w:r>
    </w:p>
    <w:p>
      <w:pPr>
        <w:jc w:val="both"/>
      </w:pPr>
      <w:r>
        <w:t xml:space="preserve">          newSegmentInfo.setIsEnabled(false);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optimizationPromise.setValue(newSegmentInfo);</w:t>
      </w:r>
    </w:p>
    <w:p>
      <w:pPr>
        <w:jc w:val="both"/>
      </w:pPr>
      <w:r>
        <w:t xml:space="preserve">      } catch (Throwable e) {</w:t>
      </w:r>
    </w:p>
    <w:p>
      <w:pPr>
        <w:jc w:val="both"/>
      </w:pPr>
      <w:r>
        <w:t xml:space="preserve">        if (unoptimizedSegmentInfo != null) {</w:t>
      </w:r>
    </w:p>
    <w:p>
      <w:pPr>
        <w:jc w:val="both"/>
      </w:pPr>
      <w:r>
        <w:t xml:space="preserve">          unoptimizedSegmentInfo.setFailedOptimize();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transition(State.Optimizing, State.FailedToOptimize);</w:t>
      </w:r>
    </w:p>
    <w:p>
      <w:pPr>
        <w:jc w:val="both"/>
      </w:pPr>
      <w:r>
        <w:t xml:space="preserve">        optimizationPromise.setException(e);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}, "optimizing-segment-writer").start();</w:t>
      </w:r>
    </w:p>
    <w:p>
      <w:pPr>
        <w:jc w:val="both"/>
      </w:pPr>
      <w:r/>
    </w:p>
    <w:p>
      <w:pPr>
        <w:jc w:val="both"/>
      </w:pPr>
      <w:r>
        <w:t xml:space="preserve">    return optimizationPromise;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applyAllPendingUpdates(SegmentWriter segmentWriter) throws IOException {</w:t>
      </w:r>
    </w:p>
    <w:p>
      <w:pPr>
        <w:jc w:val="both"/>
      </w:pPr>
      <w:r>
        <w:t xml:space="preserve">    LOG.info("Applying {} queued updates to segment {}.", queuedEvents.size(), segmentName);</w:t>
      </w:r>
    </w:p>
    <w:p>
      <w:pPr>
        <w:jc w:val="both"/>
      </w:pPr>
      <w:r>
        <w:t xml:space="preserve">    // More events can be enqueued while this method is running, so we track the total applied too.</w:t>
      </w:r>
    </w:p>
    <w:p>
      <w:pPr>
        <w:jc w:val="both"/>
      </w:pPr>
      <w:r>
        <w:t xml:space="preserve">    long eventCount = 0;</w:t>
      </w:r>
    </w:p>
    <w:p>
      <w:pPr>
        <w:jc w:val="both"/>
      </w:pPr>
      <w:r>
        <w:t xml:space="preserve">    Stopwatch stopwatch = Stopwatch.createStarted();</w:t>
      </w:r>
    </w:p>
    <w:p>
      <w:pPr>
        <w:jc w:val="both"/>
      </w:pPr>
      <w:r>
        <w:t xml:space="preserve">    ThriftVersionedEvents update;</w:t>
      </w:r>
    </w:p>
    <w:p>
      <w:pPr>
        <w:jc w:val="both"/>
      </w:pPr>
      <w:r>
        <w:t xml:space="preserve">    while ((update = queuedEvents.poll()) != null) {</w:t>
      </w:r>
    </w:p>
    <w:p>
      <w:pPr>
        <w:jc w:val="both"/>
      </w:pPr>
      <w:r>
        <w:t xml:space="preserve">      segmentWriter.indexThriftVersionedEvents(update);</w:t>
      </w:r>
    </w:p>
    <w:p>
      <w:pPr>
        <w:jc w:val="both"/>
      </w:pPr>
      <w:r>
        <w:t xml:space="preserve">      eventCount++;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LOG.info("Applied {} queued updates to segment {} in {}.",</w:t>
      </w:r>
    </w:p>
    <w:p>
      <w:pPr>
        <w:jc w:val="both"/>
      </w:pPr>
      <w:r>
        <w:t xml:space="preserve">        eventCount, segmentName, stopwatch);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Result indexThriftVersionedEvents(ThriftVersionedEvents tve) throws IOException {</w:t>
      </w:r>
    </w:p>
    <w:p>
      <w:pPr>
        <w:jc w:val="both"/>
      </w:pPr>
      <w:r>
        <w:t xml:space="preserve">    synchronized (lock) {</w:t>
      </w:r>
    </w:p>
    <w:p>
      <w:pPr>
        <w:jc w:val="both"/>
      </w:pPr>
      <w:r>
        <w:t xml:space="preserve">      if (state.get() == State.Optimizing) {</w:t>
      </w:r>
    </w:p>
    <w:p>
      <w:pPr>
        <w:jc w:val="both"/>
      </w:pPr>
      <w:r>
        <w:t xml:space="preserve">        queuedEvents.add(tve);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segmentWriterReference.get().indexThriftVersionedEvents(tve);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SegmentInfo getSegmentInfo() {</w:t>
      </w:r>
    </w:p>
    <w:p>
      <w:pPr>
        <w:jc w:val="both"/>
      </w:pPr>
      <w:r>
        <w:t xml:space="preserve">    return segmentWriterReference.get().getSegmentInfo();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transition(State from, State to) {</w:t>
      </w:r>
    </w:p>
    <w:p>
      <w:pPr>
        <w:jc w:val="both"/>
      </w:pPr>
      <w:r>
        <w:t xml:space="preserve">    Preconditions.checkState(state.compareAndSet(from, to));</w:t>
      </w:r>
    </w:p>
    <w:p>
      <w:pPr>
        <w:jc w:val="both"/>
      </w:pPr>
      <w:r>
        <w:t xml:space="preserve">    LOG.info("Transitioned from {} to {} for segment {}.", from, to, segmentName);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Future&lt;SegmentInfo&gt; getOptimizationPromise() {</w:t>
      </w:r>
    </w:p>
    <w:p>
      <w:pPr>
        <w:jc w:val="both"/>
      </w:pPr>
      <w:r>
        <w:t xml:space="preserve">    return optimizationPromise;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