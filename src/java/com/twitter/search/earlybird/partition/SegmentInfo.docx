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java.io.OutputStreamWriter;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>
        <w:t>import java.util.concurrent.atomic.AtomicInteger;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org.apache.commons.io.FileUtils;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com.twitter.search.common.partitioning.base.TimeSlice;</w:t>
      </w:r>
    </w:p>
    <w:p>
      <w:pPr>
        <w:jc w:val="both"/>
      </w:pPr>
      <w:r>
        <w:t>import com.twitter.search.common.schema.earlybird.FlushVersion;</w:t>
      </w:r>
    </w:p>
    <w:p>
      <w:pPr>
        <w:jc w:val="both"/>
      </w:pPr>
      <w:r>
        <w:t>import com.twitter.search.common.util.LogFormatUtil;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com.twitter.search.common.util.io.flushable.PersistentFile;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com.twitter.search.earlybird.index.EarlybirdSegment;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/>
    </w:p>
    <w:p>
      <w:pPr>
        <w:jc w:val="both"/>
      </w:pPr>
      <w:r>
        <w:t>public class SegmentInfo implements Comparable&lt;SegmentInfo&gt; {</w:t>
      </w:r>
    </w:p>
    <w:p>
      <w:pPr>
        <w:jc w:val="both"/>
      </w:pPr>
      <w:r>
        <w:t xml:space="preserve">  private static final Logger LOG = LoggerFactory.getLogger(SegmentInfo.class);</w:t>
      </w:r>
    </w:p>
    <w:p>
      <w:pPr>
        <w:jc w:val="both"/>
      </w:pPr>
      <w:r/>
    </w:p>
    <w:p>
      <w:pPr>
        <w:jc w:val="both"/>
      </w:pPr>
      <w:r>
        <w:t xml:space="preserve">  private static final String UPDATE_STREAM_OFFSET_TIMESTAMP = "updateStreamOffsetTimestamp";</w:t>
      </w:r>
    </w:p>
    <w:p>
      <w:pPr>
        <w:jc w:val="both"/>
      </w:pPr>
      <w:r>
        <w:t xml:space="preserve">  public static final int INVALID_ID = -1;</w:t>
      </w:r>
    </w:p>
    <w:p>
      <w:pPr>
        <w:jc w:val="both"/>
      </w:pPr>
      <w:r/>
    </w:p>
    <w:p>
      <w:pPr>
        <w:jc w:val="both"/>
      </w:pPr>
      <w:r>
        <w:t xml:space="preserve">  // Delay before deleting a segment</w:t>
      </w:r>
    </w:p>
    <w:p>
      <w:pPr>
        <w:jc w:val="both"/>
      </w:pPr>
      <w:r>
        <w:t xml:space="preserve">  private final long timeToWaitBeforeClosingMillis = EarlybirdConfig.getLong(</w:t>
      </w:r>
    </w:p>
    <w:p>
      <w:pPr>
        <w:jc w:val="both"/>
      </w:pPr>
      <w:r>
        <w:t xml:space="preserve">      "defer_index_closing_time_millis", 600000L);</w:t>
      </w:r>
    </w:p>
    <w:p>
      <w:pPr>
        <w:jc w:val="both"/>
      </w:pPr>
      <w:r>
        <w:t xml:space="preserve">  // How many times deletions are retired.</w:t>
      </w:r>
    </w:p>
    <w:p>
      <w:pPr>
        <w:jc w:val="both"/>
      </w:pPr>
      <w:r>
        <w:t xml:space="preserve">  private final AtomicInteger deletionRetries = new AtomicInteger(5);</w:t>
      </w:r>
    </w:p>
    <w:p>
      <w:pPr>
        <w:jc w:val="both"/>
      </w:pPr>
      <w:r/>
    </w:p>
    <w:p>
      <w:pPr>
        <w:jc w:val="both"/>
      </w:pPr>
      <w:r>
        <w:t xml:space="preserve">  // Base segment information, including database name, minStatusId.</w:t>
      </w:r>
    </w:p>
    <w:p>
      <w:pPr>
        <w:jc w:val="both"/>
      </w:pPr>
      <w:r>
        <w:t xml:space="preserve">  private final Segment segment;</w:t>
      </w:r>
    </w:p>
    <w:p>
      <w:pPr>
        <w:jc w:val="both"/>
      </w:pPr>
      <w:r/>
    </w:p>
    <w:p>
      <w:pPr>
        <w:jc w:val="both"/>
      </w:pPr>
      <w:r>
        <w:t xml:space="preserve">  // Bits managed by various SegmentProcessors and PartitionManager.</w:t>
      </w:r>
    </w:p>
    <w:p>
      <w:pPr>
        <w:jc w:val="both"/>
      </w:pPr>
      <w:r>
        <w:t xml:space="preserve">  private volatile boolean isEnabled   = true;   // True if the segment is enabled.</w:t>
      </w:r>
    </w:p>
    <w:p>
      <w:pPr>
        <w:jc w:val="both"/>
      </w:pPr>
      <w:r>
        <w:t xml:space="preserve">  private volatile boolean isIndexing  = false;  // True during indexing.</w:t>
      </w:r>
    </w:p>
    <w:p>
      <w:pPr>
        <w:jc w:val="both"/>
      </w:pPr>
      <w:r>
        <w:t xml:space="preserve">  private volatile boolean isComplete  = false;  // True when indexing is complete.</w:t>
      </w:r>
    </w:p>
    <w:p>
      <w:pPr>
        <w:jc w:val="both"/>
      </w:pPr>
      <w:r>
        <w:t xml:space="preserve">  private volatile boolean isClosed    = false;  // True if indexSegment is closed.</w:t>
      </w:r>
    </w:p>
    <w:p>
      <w:pPr>
        <w:jc w:val="both"/>
      </w:pPr>
      <w:r>
        <w:t xml:space="preserve">  private volatile boolean wasIndexed  = false;  // True if the segment was indexed from scratch.</w:t>
      </w:r>
    </w:p>
    <w:p>
      <w:pPr>
        <w:jc w:val="both"/>
      </w:pPr>
      <w:r>
        <w:t xml:space="preserve">  private volatile boolean failedOptimize = false;  // optimize attempt failed.</w:t>
      </w:r>
    </w:p>
    <w:p>
      <w:pPr>
        <w:jc w:val="both"/>
      </w:pPr>
      <w:r>
        <w:t xml:space="preserve">  private AtomicBoolean beingUploaded = new AtomicBoolean();  // segment is being copied to HDFS</w:t>
      </w:r>
    </w:p>
    <w:p>
      <w:pPr>
        <w:jc w:val="both"/>
      </w:pPr>
      <w:r/>
    </w:p>
    <w:p>
      <w:pPr>
        <w:jc w:val="both"/>
      </w:pPr>
      <w:r>
        <w:t xml:space="preserve">  private final SegmentSyncInfo segmentSyncInfo;</w:t>
      </w:r>
    </w:p>
    <w:p>
      <w:pPr>
        <w:jc w:val="both"/>
      </w:pPr>
      <w:r>
        <w:t xml:space="preserve">  private final EarlybirdIndexConfig earlybirdIndexConfig;</w:t>
      </w:r>
    </w:p>
    <w:p>
      <w:pPr>
        <w:jc w:val="both"/>
      </w:pPr>
      <w:r/>
    </w:p>
    <w:p>
      <w:pPr>
        <w:jc w:val="both"/>
      </w:pPr>
      <w:r>
        <w:t xml:space="preserve">  private final EarlybirdSegment indexSegment;</w:t>
      </w:r>
    </w:p>
    <w:p>
      <w:pPr>
        <w:jc w:val="both"/>
      </w:pPr>
      <w:r/>
    </w:p>
    <w:p>
      <w:pPr>
        <w:jc w:val="both"/>
      </w:pPr>
      <w:r>
        <w:t xml:space="preserve">  private final AtomicLong updatesStreamOffsetTimestamp = new AtomicLong(0);</w:t>
      </w:r>
    </w:p>
    <w:p>
      <w:pPr>
        <w:jc w:val="both"/>
      </w:pPr>
      <w:r/>
    </w:p>
    <w:p>
      <w:pPr>
        <w:jc w:val="both"/>
      </w:pPr>
      <w:r>
        <w:t xml:space="preserve">  public SegmentInfo(Segment segment,</w:t>
      </w:r>
    </w:p>
    <w:p>
      <w:pPr>
        <w:jc w:val="both"/>
      </w:pPr>
      <w:r>
        <w:t xml:space="preserve">                     EarlybirdSegmentFactory earlybirdSegmentFactory,</w:t>
      </w:r>
    </w:p>
    <w:p>
      <w:pPr>
        <w:jc w:val="both"/>
      </w:pPr>
      <w:r>
        <w:t xml:space="preserve">                     SegmentSyncConfig syncConfig) throws IOException {</w:t>
      </w:r>
    </w:p>
    <w:p>
      <w:pPr>
        <w:jc w:val="both"/>
      </w:pPr>
      <w:r>
        <w:t xml:space="preserve">    this(segment, earlybirdSegmentFactory, new SegmentSyncInfo(syncConfig, segment));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SegmentInfo(Segment segment,</w:t>
      </w:r>
    </w:p>
    <w:p>
      <w:pPr>
        <w:jc w:val="both"/>
      </w:pPr>
      <w:r>
        <w:t xml:space="preserve">                     EarlybirdSegmentFactory earlybirdSegmentFactory,</w:t>
      </w:r>
    </w:p>
    <w:p>
      <w:pPr>
        <w:jc w:val="both"/>
      </w:pPr>
      <w:r>
        <w:t xml:space="preserve">                     SegmentSyncInfo segmentSyncInfo) throws IOException {</w:t>
      </w:r>
    </w:p>
    <w:p>
      <w:pPr>
        <w:jc w:val="both"/>
      </w:pPr>
      <w:r>
        <w:t xml:space="preserve">    this(earlybirdSegmentFactory.newEarlybirdSegment(segment, segmentSyncInfo),</w:t>
      </w:r>
    </w:p>
    <w:p>
      <w:pPr>
        <w:jc w:val="both"/>
      </w:pPr>
      <w:r>
        <w:t xml:space="preserve">        segmentSyncInfo,</w:t>
      </w:r>
    </w:p>
    <w:p>
      <w:pPr>
        <w:jc w:val="both"/>
      </w:pPr>
      <w:r>
        <w:t xml:space="preserve">        segment,</w:t>
      </w:r>
    </w:p>
    <w:p>
      <w:pPr>
        <w:jc w:val="both"/>
      </w:pPr>
      <w:r>
        <w:t xml:space="preserve">        earlybirdSegmentFactory.getEarlybirdIndexConfig());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SegmentInfo(</w:t>
      </w:r>
    </w:p>
    <w:p>
      <w:pPr>
        <w:jc w:val="both"/>
      </w:pPr>
      <w:r>
        <w:t xml:space="preserve">      EarlybirdSegment earlybirdSegment,</w:t>
      </w:r>
    </w:p>
    <w:p>
      <w:pPr>
        <w:jc w:val="both"/>
      </w:pPr>
      <w:r>
        <w:t xml:space="preserve">      SegmentSyncInfo segmentSyncInfo,</w:t>
      </w:r>
    </w:p>
    <w:p>
      <w:pPr>
        <w:jc w:val="both"/>
      </w:pPr>
      <w:r>
        <w:t xml:space="preserve">      Segment segment,</w:t>
      </w:r>
    </w:p>
    <w:p>
      <w:pPr>
        <w:jc w:val="both"/>
      </w:pPr>
      <w:r>
        <w:t xml:space="preserve">      EarlybirdIndexConfig earlybirdIndexConfig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this.indexSegment = earlybirdSegment;</w:t>
      </w:r>
    </w:p>
    <w:p>
      <w:pPr>
        <w:jc w:val="both"/>
      </w:pPr>
      <w:r>
        <w:t xml:space="preserve">    this.segmentSyncInfo = segmentSyncInfo;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this.segment = 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EarlybirdSegment getIndexSegment() {</w:t>
      </w:r>
    </w:p>
    <w:p>
      <w:pPr>
        <w:jc w:val="both"/>
      </w:pPr>
      <w:r>
        <w:t xml:space="preserve">    return indexSegment;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SegmentIndexStats getIndexStats() {</w:t>
      </w:r>
    </w:p>
    <w:p>
      <w:pPr>
        <w:jc w:val="both"/>
      </w:pPr>
      <w:r>
        <w:t xml:space="preserve">    return indexSegment.getIndexStats();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EarlybirdIndexConfig getEarlybirdIndexConfig() {</w:t>
      </w:r>
    </w:p>
    <w:p>
      <w:pPr>
        <w:jc w:val="both"/>
      </w:pPr>
      <w:r>
        <w:t xml:space="preserve">    return earlybirdIndexConfig;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segment.getTimeSliceID();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getSegmentName() {</w:t>
      </w:r>
    </w:p>
    <w:p>
      <w:pPr>
        <w:jc w:val="both"/>
      </w:pPr>
      <w:r>
        <w:t xml:space="preserve">    return segment.getSegmentName();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getNumPartitions() {</w:t>
      </w:r>
    </w:p>
    <w:p>
      <w:pPr>
        <w:jc w:val="both"/>
      </w:pPr>
      <w:r>
        <w:t xml:space="preserve">    return segment.getNumHashPartitions();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isEnabled() {</w:t>
      </w:r>
    </w:p>
    <w:p>
      <w:pPr>
        <w:jc w:val="both"/>
      </w:pPr>
      <w:r>
        <w:t xml:space="preserve">    return isEnabled;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setIsEnabled(boolean isEnabled) {</w:t>
      </w:r>
    </w:p>
    <w:p>
      <w:pPr>
        <w:jc w:val="both"/>
      </w:pPr>
      <w:r>
        <w:t xml:space="preserve">    this.isEnabled = isEnabled;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isOptimized() {</w:t>
      </w:r>
    </w:p>
    <w:p>
      <w:pPr>
        <w:jc w:val="both"/>
      </w:pPr>
      <w:r>
        <w:t xml:space="preserve">    return indexSegment.isOptimized();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wasIndexed() {</w:t>
      </w:r>
    </w:p>
    <w:p>
      <w:pPr>
        <w:jc w:val="both"/>
      </w:pPr>
      <w:r>
        <w:t xml:space="preserve">    return wasIndexed;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setWasIndexed(boolean wasIndexed) {</w:t>
      </w:r>
    </w:p>
    <w:p>
      <w:pPr>
        <w:jc w:val="both"/>
      </w:pPr>
      <w:r>
        <w:t xml:space="preserve">    this.wasIndexed = wasIndexed;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isFailedOptimize() {</w:t>
      </w:r>
    </w:p>
    <w:p>
      <w:pPr>
        <w:jc w:val="both"/>
      </w:pPr>
      <w:r>
        <w:t xml:space="preserve">    return failedOptimize;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setFailedOptimize() {</w:t>
      </w:r>
    </w:p>
    <w:p>
      <w:pPr>
        <w:jc w:val="both"/>
      </w:pPr>
      <w:r>
        <w:t xml:space="preserve">    this.failedOptimize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isIndexing() {</w:t>
      </w:r>
    </w:p>
    <w:p>
      <w:pPr>
        <w:jc w:val="both"/>
      </w:pPr>
      <w:r>
        <w:t xml:space="preserve">    return isIndexing;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setIndexing(boolean indexing) {</w:t>
      </w:r>
    </w:p>
    <w:p>
      <w:pPr>
        <w:jc w:val="both"/>
      </w:pPr>
      <w:r>
        <w:t xml:space="preserve">    this.isIndexing = indexing;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isComplete() {</w:t>
      </w:r>
    </w:p>
    <w:p>
      <w:pPr>
        <w:jc w:val="both"/>
      </w:pPr>
      <w:r>
        <w:t xml:space="preserve">    return isComplete;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isClosed() {</w:t>
      </w:r>
    </w:p>
    <w:p>
      <w:pPr>
        <w:jc w:val="both"/>
      </w:pPr>
      <w:r>
        <w:t xml:space="preserve">    return isClosed;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isBeingUploaded() {</w:t>
      </w:r>
    </w:p>
    <w:p>
      <w:pPr>
        <w:jc w:val="both"/>
      </w:pPr>
      <w:r>
        <w:t xml:space="preserve">    return beingUploaded.get();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setBeingUploaded(boolean beingUploaded) {</w:t>
      </w:r>
    </w:p>
    <w:p>
      <w:pPr>
        <w:jc w:val="both"/>
      </w:pPr>
      <w:r>
        <w:t xml:space="preserve">    this.beingUploaded.set(beingUploaded);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casBeingUploaded(boolean expectation, boolean updateValue) {</w:t>
      </w:r>
    </w:p>
    <w:p>
      <w:pPr>
        <w:jc w:val="both"/>
      </w:pPr>
      <w:r>
        <w:t xml:space="preserve">    return beingUploaded.compareAndSet(expectation, updateValue);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setComplete(boolean complete) {</w:t>
      </w:r>
    </w:p>
    <w:p>
      <w:pPr>
        <w:jc w:val="both"/>
      </w:pPr>
      <w:r>
        <w:t xml:space="preserve">    this.isComplete = complete;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needsIndexing() {</w:t>
      </w:r>
    </w:p>
    <w:p>
      <w:pPr>
        <w:jc w:val="both"/>
      </w:pPr>
      <w:r>
        <w:t xml:space="preserve">    return isEnabled &amp;&amp; !isIndexing &amp;&amp; !isComplete;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compareTo(SegmentInfo other) {</w:t>
      </w:r>
    </w:p>
    <w:p>
      <w:pPr>
        <w:jc w:val="both"/>
      </w:pPr>
      <w:r>
        <w:t xml:space="preserve">    return Long.compare(getTimeSliceID(), other.getTimeSliceID());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return obj instanceof SegmentInfo &amp;&amp; compareTo((SegmentInfo) obj) ==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new Long(getTimeSliceID()).hashCode();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getUpdatesStreamOffsetTimestamp() {</w:t>
      </w:r>
    </w:p>
    <w:p>
      <w:pPr>
        <w:jc w:val="both"/>
      </w:pPr>
      <w:r>
        <w:t xml:space="preserve">    return updatesStreamOffsetTimestamp.get();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setUpdatesStreamOffsetTimestamp(long timestamp) {</w:t>
      </w:r>
    </w:p>
    <w:p>
      <w:pPr>
        <w:jc w:val="both"/>
      </w:pPr>
      <w:r>
        <w:t xml:space="preserve">    updatesStreamOffsetTimestamp.set(timestamp);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>
        <w:t xml:space="preserve">    builder.append(getSegmentName()).append(" [");</w:t>
      </w:r>
    </w:p>
    <w:p>
      <w:pPr>
        <w:jc w:val="both"/>
      </w:pPr>
      <w:r>
        <w:t xml:space="preserve">    builder.append(isEnabled ? "enabled, " : "disabled, ");</w:t>
      </w:r>
    </w:p>
    <w:p>
      <w:pPr>
        <w:jc w:val="both"/>
      </w:pPr>
      <w:r/>
    </w:p>
    <w:p>
      <w:pPr>
        <w:jc w:val="both"/>
      </w:pPr>
      <w:r>
        <w:t xml:space="preserve">    if (isIndexing) {</w:t>
      </w:r>
    </w:p>
    <w:p>
      <w:pPr>
        <w:jc w:val="both"/>
      </w:pPr>
      <w:r>
        <w:t xml:space="preserve">      builder.append("indexing, 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(isComplete) {</w:t>
      </w:r>
    </w:p>
    <w:p>
      <w:pPr>
        <w:jc w:val="both"/>
      </w:pPr>
      <w:r>
        <w:t xml:space="preserve">      builder.append("complete, 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(isOptimized()) {</w:t>
      </w:r>
    </w:p>
    <w:p>
      <w:pPr>
        <w:jc w:val="both"/>
      </w:pPr>
      <w:r>
        <w:t xml:space="preserve">      builder.append("optimized, 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(wasIndexed) {</w:t>
      </w:r>
    </w:p>
    <w:p>
      <w:pPr>
        <w:jc w:val="both"/>
      </w:pPr>
      <w:r>
        <w:t xml:space="preserve">      builder.append("wasIndexed, 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builder.append("IndexSync:");</w:t>
      </w:r>
    </w:p>
    <w:p>
      <w:pPr>
        <w:jc w:val="both"/>
      </w:pPr>
      <w:r>
        <w:t xml:space="preserve">    this.segmentSyncInfo.addDebugInfo(builder);</w:t>
      </w:r>
    </w:p>
    <w:p>
      <w:pPr>
        <w:jc w:val="both"/>
      </w:pPr>
      <w:r/>
    </w:p>
    <w:p>
      <w:pPr>
        <w:jc w:val="both"/>
      </w:pPr>
      <w:r>
        <w:t xml:space="preserve">    return builder.append("]").toString();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 getSegment() {</w:t>
      </w:r>
    </w:p>
    <w:p>
      <w:pPr>
        <w:jc w:val="both"/>
      </w:pPr>
      <w:r>
        <w:t xml:space="preserve">    return 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the index segment directory corresponding to this segment info. Return true if deleted</w:t>
      </w:r>
    </w:p>
    <w:p>
      <w:pPr>
        <w:jc w:val="both"/>
      </w:pPr>
      <w:r>
        <w:t xml:space="preserve">   * successfully; otherwise,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deleteLocalIndexedSegmentDirectoryImmediately() {</w:t>
      </w:r>
    </w:p>
    <w:p>
      <w:pPr>
        <w:jc w:val="both"/>
      </w:pPr>
      <w:r>
        <w:t xml:space="preserve">    if (isClosed) {</w:t>
      </w:r>
    </w:p>
    <w:p>
      <w:pPr>
        <w:jc w:val="both"/>
      </w:pPr>
      <w:r>
        <w:t xml:space="preserve">      LOG.info("SegmentInfo is already closed: " + toString());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Preconditions.checkNotNull(indexSegment, "indexSegment should never be null.");</w:t>
      </w:r>
    </w:p>
    <w:p>
      <w:pPr>
        <w:jc w:val="both"/>
      </w:pPr>
      <w:r>
        <w:t xml:space="preserve">    isClosed = true;</w:t>
      </w:r>
    </w:p>
    <w:p>
      <w:pPr>
        <w:jc w:val="both"/>
      </w:pPr>
      <w:r>
        <w:t xml:space="preserve">    indexSegment.destroyImmediately();</w:t>
      </w:r>
    </w:p>
    <w:p>
      <w:pPr>
        <w:jc w:val="both"/>
      </w:pPr>
      <w:r/>
    </w:p>
    <w:p>
      <w:pPr>
        <w:jc w:val="both"/>
      </w:pPr>
      <w:r>
        <w:t xml:space="preserve">    SegmentSyncConfig sync = getSyncInfo().getSegmentSyncConfig();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String dirToClear = sync.getLocalSyncDirName(segment);</w:t>
      </w:r>
    </w:p>
    <w:p>
      <w:pPr>
        <w:jc w:val="both"/>
      </w:pPr>
      <w:r>
        <w:t xml:space="preserve">      FileUtils.forceDelete(new File(dirToClear));</w:t>
      </w:r>
    </w:p>
    <w:p>
      <w:pPr>
        <w:jc w:val="both"/>
      </w:pPr>
      <w:r>
        <w:t xml:space="preserve">      LOG.info("Deleted segment directory: " + toString());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LOG.error("Cannot clean up segment directory for segment: " + toString(),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the index segment directory after some configured delay.</w:t>
      </w:r>
    </w:p>
    <w:p>
      <w:pPr>
        <w:jc w:val="both"/>
      </w:pPr>
      <w:r>
        <w:t xml:space="preserve">   * Note that we don't delete segments that are being uploaded.</w:t>
      </w:r>
    </w:p>
    <w:p>
      <w:pPr>
        <w:jc w:val="both"/>
      </w:pPr>
      <w:r>
        <w:t xml:space="preserve">   * If a segment is being uploaded when we try to delete, close() retries the deletion later.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deleteIndexSegmentDirectoryAfterDelay() {</w:t>
      </w:r>
    </w:p>
    <w:p>
      <w:pPr>
        <w:jc w:val="both"/>
      </w:pPr>
      <w:r>
        <w:t xml:space="preserve">    LOG.info("Scheduling SegmentInfo for deletion: " + toString());</w:t>
      </w:r>
    </w:p>
    <w:p>
      <w:pPr>
        <w:jc w:val="both"/>
      </w:pPr>
      <w:r>
        <w:t xml:space="preserve">    getEarlybirdIndexConfig().getResourceCloser().closeResourceQuietlyAfterDelay(</w:t>
      </w:r>
    </w:p>
    <w:p>
      <w:pPr>
        <w:jc w:val="both"/>
      </w:pPr>
      <w:r>
        <w:t xml:space="preserve">        timeToWaitBeforeClosingMillis, () -&gt; {</w:t>
      </w:r>
    </w:p>
    <w:p>
      <w:pPr>
        <w:jc w:val="both"/>
      </w:pPr>
      <w:r>
        <w:t xml:space="preserve">          // Atomically check and set the being uploaded flag, if it is not set.</w:t>
      </w:r>
    </w:p>
    <w:p>
      <w:pPr>
        <w:jc w:val="both"/>
      </w:pPr>
      <w:r>
        <w:t xml:space="preserve">          if (beingUploaded.compareAndSet(false, true)) {</w:t>
      </w:r>
    </w:p>
    <w:p>
      <w:pPr>
        <w:jc w:val="both"/>
      </w:pPr>
      <w:r>
        <w:t xml:space="preserve">            // If successfully set the flag to true, we can delete immediately</w:t>
      </w:r>
    </w:p>
    <w:p>
      <w:pPr>
        <w:jc w:val="both"/>
      </w:pPr>
      <w:r>
        <w:t xml:space="preserve">            setIsEnabled(false);</w:t>
      </w:r>
    </w:p>
    <w:p>
      <w:pPr>
        <w:jc w:val="both"/>
      </w:pPr>
      <w:r>
        <w:t xml:space="preserve">            deleteLocalIndexedSegmentDirectoryImmediately();</w:t>
      </w:r>
    </w:p>
    <w:p>
      <w:pPr>
        <w:jc w:val="both"/>
      </w:pPr>
      <w:r>
        <w:t xml:space="preserve">            LOG.info("Deleted index segment dir for segment: "</w:t>
      </w:r>
    </w:p>
    <w:p>
      <w:pPr>
        <w:jc w:val="both"/>
      </w:pPr>
      <w:r>
        <w:t xml:space="preserve">                + getSegment().getSegmentName());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If the flag is already true (compareAndSet fails), we need to reschedule.</w:t>
      </w:r>
    </w:p>
    <w:p>
      <w:pPr>
        <w:jc w:val="both"/>
      </w:pPr>
      <w:r>
        <w:t xml:space="preserve">            if (deletionRetries.decrementAndGet() &gt; 0) {</w:t>
      </w:r>
    </w:p>
    <w:p>
      <w:pPr>
        <w:jc w:val="both"/>
      </w:pPr>
      <w:r>
        <w:t xml:space="preserve">              LOG.warn("Segment is being uploaded, will retry deletion later. SegmentInfo: "</w:t>
      </w:r>
    </w:p>
    <w:p>
      <w:pPr>
        <w:jc w:val="both"/>
      </w:pPr>
      <w:r>
        <w:t xml:space="preserve">                  + getSegment().getSegmentName());</w:t>
      </w:r>
    </w:p>
    <w:p>
      <w:pPr>
        <w:jc w:val="both"/>
      </w:pPr>
      <w:r>
        <w:t xml:space="preserve">              deleteIndexSegmentDirectoryAfterDelay();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LOG.warn("Failed to cleanup index segment dir for segment: "</w:t>
      </w:r>
    </w:p>
    <w:p>
      <w:pPr>
        <w:jc w:val="both"/>
      </w:pPr>
      <w:r>
        <w:t xml:space="preserve">                  + getSegment().getSegmentName());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SegmentSyncInfo getSyncInfo() {</w:t>
      </w:r>
    </w:p>
    <w:p>
      <w:pPr>
        <w:jc w:val="both"/>
      </w:pPr>
      <w:r>
        <w:t xml:space="preserve">    return segmentSyncInfo;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FlushVersion getFlushVersion() {</w:t>
      </w:r>
    </w:p>
    <w:p>
      <w:pPr>
        <w:jc w:val="both"/>
      </w:pPr>
      <w:r>
        <w:t xml:space="preserve">    return FlushVersion.CURRENT_FLUSH_VERSION;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getZkNodeName() {</w:t>
      </w:r>
    </w:p>
    <w:p>
      <w:pPr>
        <w:jc w:val="both"/>
      </w:pPr>
      <w:r>
        <w:t xml:space="preserve">    return getSegmentName() + getFlushVersion().getVersionFileExtension();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String getSyncDirName(String parentDir, String dbName, String version) {</w:t>
      </w:r>
    </w:p>
    <w:p>
      <w:pPr>
        <w:jc w:val="both"/>
      </w:pPr>
      <w:r>
        <w:t xml:space="preserve">    return parentDir + "/" + dbName + version;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the segment name from the name of the flushed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getSegmentNameFromFlushedDir(String flushedDir) {</w:t>
      </w:r>
    </w:p>
    <w:p>
      <w:pPr>
        <w:jc w:val="both"/>
      </w:pPr>
      <w:r>
        <w:t xml:space="preserve">    String segmentName = null;</w:t>
      </w:r>
    </w:p>
    <w:p>
      <w:pPr>
        <w:jc w:val="both"/>
      </w:pPr>
      <w:r>
        <w:t xml:space="preserve">    String[] fields = flushedDir.split("/");</w:t>
      </w:r>
    </w:p>
    <w:p>
      <w:pPr>
        <w:jc w:val="both"/>
      </w:pPr>
      <w:r>
        <w:t xml:space="preserve">    if (fields.length &gt; 0) {</w:t>
      </w:r>
    </w:p>
    <w:p>
      <w:pPr>
        <w:jc w:val="both"/>
      </w:pPr>
      <w:r>
        <w:t xml:space="preserve">      segmentName = fields[fields.length - 1];</w:t>
      </w:r>
    </w:p>
    <w:p>
      <w:pPr>
        <w:jc w:val="both"/>
      </w:pPr>
      <w:r>
        <w:t xml:space="preserve">      segmentName = segmentName.replaceAll(FlushVersion.DELIMITER + ".*", "");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Flushes this segment to the given directory.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dir The directory to flush the segment to.</w:t>
      </w:r>
    </w:p>
    <w:p>
      <w:pPr>
        <w:jc w:val="both"/>
      </w:pPr>
      <w:r>
        <w:t xml:space="preserve">   * @throws IOException If the segment could not be flushed.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flush(Directory dir) throws IOException {</w:t>
      </w:r>
    </w:p>
    <w:p>
      <w:pPr>
        <w:jc w:val="both"/>
      </w:pPr>
      <w:r>
        <w:t xml:space="preserve">    LOG.info("Flushing segment: {}", getSegmentName());</w:t>
      </w:r>
    </w:p>
    <w:p>
      <w:pPr>
        <w:jc w:val="both"/>
      </w:pPr>
      <w:r>
        <w:t xml:space="preserve">    try (PersistentFile.Writer writer = PersistentFile.getWriter(dir, getSegmentName())) {</w:t>
      </w:r>
    </w:p>
    <w:p>
      <w:pPr>
        <w:jc w:val="both"/>
      </w:pPr>
      <w:r>
        <w:t xml:space="preserve">      FlushInfo flushInfo = new FlushInfo();</w:t>
      </w:r>
    </w:p>
    <w:p>
      <w:pPr>
        <w:jc w:val="both"/>
      </w:pPr>
      <w:r>
        <w:t xml:space="preserve">      flushInfo.addLongProperty(UPDATE_STREAM_OFFSET_TIMESTAMP, getUpdatesStreamOffsetTimestamp());</w:t>
      </w:r>
    </w:p>
    <w:p>
      <w:pPr>
        <w:jc w:val="both"/>
      </w:pPr>
      <w:r>
        <w:t xml:space="preserve">      getIndexSegment().flush(flushInfo, writer.getDataSerializer());</w:t>
      </w:r>
    </w:p>
    <w:p>
      <w:pPr>
        <w:jc w:val="both"/>
      </w:pPr>
      <w:r/>
    </w:p>
    <w:p>
      <w:pPr>
        <w:jc w:val="both"/>
      </w:pPr>
      <w:r>
        <w:t xml:space="preserve">      OutputStreamWriter infoFileWriter = new OutputStreamWriter(writer.getInfoFileOutputStream());</w:t>
      </w:r>
    </w:p>
    <w:p>
      <w:pPr>
        <w:jc w:val="both"/>
      </w:pPr>
      <w:r>
        <w:t xml:space="preserve">      FlushInfo.flushAsYaml(flushInfo, infoFileWriter);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new SegmentInfo out of the current segment info, except that we switch the underlying</w:t>
      </w:r>
    </w:p>
    <w:p>
      <w:pPr>
        <w:jc w:val="both"/>
      </w:pPr>
      <w:r>
        <w:t xml:space="preserve">   *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SegmentInfo copyWithEarlybirdSegment(EarlybirdSegment optimizedSegment) {</w:t>
      </w:r>
    </w:p>
    <w:p>
      <w:pPr>
        <w:jc w:val="both"/>
      </w:pPr>
      <w:r>
        <w:t xml:space="preserve">    // Take everything from the current segment info that doesn't change for the new segment</w:t>
      </w:r>
    </w:p>
    <w:p>
      <w:pPr>
        <w:jc w:val="both"/>
      </w:pPr>
      <w:r>
        <w:t xml:space="preserve">    // info and rebuild everything that can change.</w:t>
      </w:r>
    </w:p>
    <w:p>
      <w:pPr>
        <w:jc w:val="both"/>
      </w:pPr>
      <w:r>
        <w:t xml:space="preserve">    TimeSlice newTimeSlice = new TimeSlice(</w:t>
      </w:r>
    </w:p>
    <w:p>
      <w:pPr>
        <w:jc w:val="both"/>
      </w:pPr>
      <w:r>
        <w:t xml:space="preserve">      getTimeSliceID(),</w:t>
      </w:r>
    </w:p>
    <w:p>
      <w:pPr>
        <w:jc w:val="both"/>
      </w:pPr>
      <w:r>
        <w:t xml:space="preserve">      EarlybirdConfig.getMaxSegmentSize(),</w:t>
      </w:r>
    </w:p>
    <w:p>
      <w:pPr>
        <w:jc w:val="both"/>
      </w:pPr>
      <w:r>
        <w:t xml:space="preserve">      segment.getHashPartitionID(),</w:t>
      </w:r>
    </w:p>
    <w:p>
      <w:pPr>
        <w:jc w:val="both"/>
      </w:pPr>
      <w:r>
        <w:t xml:space="preserve">      segment.getNumHashPartitions()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Segment newSegment = newTimeSlice.getSegment();</w:t>
      </w:r>
    </w:p>
    <w:p>
      <w:pPr>
        <w:jc w:val="both"/>
      </w:pPr>
      <w:r/>
    </w:p>
    <w:p>
      <w:pPr>
        <w:jc w:val="both"/>
      </w:pPr>
      <w:r>
        <w:t xml:space="preserve">    return new SegmentInfo(</w:t>
      </w:r>
    </w:p>
    <w:p>
      <w:pPr>
        <w:jc w:val="both"/>
      </w:pPr>
      <w:r>
        <w:t xml:space="preserve">        optimizedSegment,</w:t>
      </w:r>
    </w:p>
    <w:p>
      <w:pPr>
        <w:jc w:val="both"/>
      </w:pPr>
      <w:r>
        <w:t xml:space="preserve">        new SegmentSyncInfo(</w:t>
      </w:r>
    </w:p>
    <w:p>
      <w:pPr>
        <w:jc w:val="both"/>
      </w:pPr>
      <w:r>
        <w:t xml:space="preserve">            segmentSyncInfo.getSegmentSyncConfig(),</w:t>
      </w:r>
    </w:p>
    <w:p>
      <w:pPr>
        <w:jc w:val="both"/>
      </w:pPr>
      <w:r>
        <w:t xml:space="preserve">            newSegment),</w:t>
      </w:r>
    </w:p>
    <w:p>
      <w:pPr>
        <w:jc w:val="both"/>
      </w:pPr>
      <w:r>
        <w:t xml:space="preserve">        newSegment,</w:t>
      </w:r>
    </w:p>
    <w:p>
      <w:pPr>
        <w:jc w:val="both"/>
      </w:pPr>
      <w:r>
        <w:t xml:space="preserve">        earlybirdIndexConfig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segment from the given directory.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dir The directory to load the segment from.</w:t>
      </w:r>
    </w:p>
    <w:p>
      <w:pPr>
        <w:jc w:val="both"/>
      </w:pPr>
      <w:r>
        <w:t xml:space="preserve">   * @throws IOException If the segment could not be 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load(Directory dir) throws IOException {</w:t>
      </w:r>
    </w:p>
    <w:p>
      <w:pPr>
        <w:jc w:val="both"/>
      </w:pPr>
      <w:r>
        <w:t xml:space="preserve">    LOG.info("Loading segment: {}", getSegmentName());</w:t>
      </w:r>
    </w:p>
    <w:p>
      <w:pPr>
        <w:jc w:val="both"/>
      </w:pPr>
      <w:r>
        <w:t xml:space="preserve">    try (PersistentFile.Reader reader = PersistentFile.getReader(dir, getSegmentName())) {</w:t>
      </w:r>
    </w:p>
    <w:p>
      <w:pPr>
        <w:jc w:val="both"/>
      </w:pPr>
      <w:r>
        <w:t xml:space="preserve">      FlushInfo flushInfo = FlushInfo.loadFromYaml(reader.getInfoInputStream());</w:t>
      </w:r>
    </w:p>
    <w:p>
      <w:pPr>
        <w:jc w:val="both"/>
      </w:pPr>
      <w:r>
        <w:t xml:space="preserve">      setUpdatesStreamOffsetTimestamp(flushInfo.getLongProperty(UPDATE_STREAM_OFFSET_TIMESTAMP));</w:t>
      </w:r>
    </w:p>
    <w:p>
      <w:pPr>
        <w:jc w:val="both"/>
      </w:pPr>
      <w:r>
        <w:t xml:space="preserve">      getIndexSegment().load(reader.getDataInputStream(), flushInfo);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getShortStatus() {</w:t>
      </w:r>
    </w:p>
    <w:p>
      <w:pPr>
        <w:jc w:val="both"/>
      </w:pPr>
      <w:r>
        <w:t xml:space="preserve">    if (!isEnabled()) {</w:t>
      </w:r>
    </w:p>
    <w:p>
      <w:pPr>
        <w:jc w:val="both"/>
      </w:pPr>
      <w:r>
        <w:t xml:space="preserve">      return "disabled";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(isIndexing()) {</w:t>
      </w:r>
    </w:p>
    <w:p>
      <w:pPr>
        <w:jc w:val="both"/>
      </w:pPr>
      <w:r>
        <w:t xml:space="preserve">      return "indexing";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(isComplete()) {</w:t>
      </w:r>
    </w:p>
    <w:p>
      <w:pPr>
        <w:jc w:val="both"/>
      </w:pPr>
      <w:r>
        <w:t xml:space="preserve">      return "indexed";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"pending";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string to be shown in admin commands which shows the query caches' sizes for this</w:t>
      </w:r>
    </w:p>
    <w:p>
      <w:pPr>
        <w:jc w:val="both"/>
      </w:pPr>
      <w:r>
        <w:t xml:space="preserve">   *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getQueryCachesData() {</w:t>
      </w:r>
    </w:p>
    <w:p>
      <w:pPr>
        <w:jc w:val="both"/>
      </w:pPr>
      <w:r>
        <w:t xml:space="preserve">    StringBuilder out = new StringBuilder();</w:t>
      </w:r>
    </w:p>
    <w:p>
      <w:pPr>
        <w:jc w:val="both"/>
      </w:pPr>
      <w:r>
        <w:t xml:space="preserve">    out.append("Segment: " + getSegmentName() + "\n");</w:t>
      </w:r>
    </w:p>
    <w:p>
      <w:pPr>
        <w:jc w:val="both"/>
      </w:pPr>
      <w:r>
        <w:t xml:space="preserve">    out.append("Total documents: " + LogFormatUtil.formatInt(</w:t>
      </w:r>
    </w:p>
    <w:p>
      <w:pPr>
        <w:jc w:val="both"/>
      </w:pPr>
      <w:r>
        <w:t xml:space="preserve">        getIndexStats().getStatusCount()) + "\n");</w:t>
      </w:r>
    </w:p>
    <w:p>
      <w:pPr>
        <w:jc w:val="both"/>
      </w:pPr>
      <w:r>
        <w:t xml:space="preserve">    out.append("Query caches:\n");</w:t>
      </w:r>
    </w:p>
    <w:p>
      <w:pPr>
        <w:jc w:val="both"/>
      </w:pPr>
      <w:r>
        <w:t xml:space="preserve">    for (Pair&lt;String, Long&gt; data : indexSegment.getQueryCachesData()) {</w:t>
      </w:r>
    </w:p>
    <w:p>
      <w:pPr>
        <w:jc w:val="both"/>
      </w:pPr>
      <w:r>
        <w:t xml:space="preserve">      out.append("  " + data.getFirst());</w:t>
      </w:r>
    </w:p>
    <w:p>
      <w:pPr>
        <w:jc w:val="both"/>
      </w:pPr>
      <w:r>
        <w:t xml:space="preserve">      out.append(": ");</w:t>
      </w:r>
    </w:p>
    <w:p>
      <w:pPr>
        <w:jc w:val="both"/>
      </w:pPr>
      <w:r>
        <w:t xml:space="preserve">      out.append(LogFormatUtil.formatInt(data.getSecond()));</w:t>
      </w:r>
    </w:p>
    <w:p>
      <w:pPr>
        <w:jc w:val="both"/>
      </w:pPr>
      <w:r>
        <w:t xml:space="preserve">      out.append("\n");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out.toString();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getSegmentMetadata() {</w:t>
      </w:r>
    </w:p>
    <w:p>
      <w:pPr>
        <w:jc w:val="both"/>
      </w:pPr>
      <w:r>
        <w:t xml:space="preserve">    return "status: " + getShortStatus() + "\n"</w:t>
      </w:r>
    </w:p>
    <w:p>
      <w:pPr>
        <w:jc w:val="both"/>
      </w:pPr>
      <w:r>
        <w:t xml:space="preserve">        + "id: " + getTimeSliceID() + "\n"</w:t>
      </w:r>
    </w:p>
    <w:p>
      <w:pPr>
        <w:jc w:val="both"/>
      </w:pPr>
      <w:r>
        <w:t xml:space="preserve">        + "name: " + getSegmentName() + "\n"</w:t>
      </w:r>
    </w:p>
    <w:p>
      <w:pPr>
        <w:jc w:val="both"/>
      </w:pPr>
      <w:r>
        <w:t xml:space="preserve">        + "statusCount: " + getIndexStats().getStatusCount() + "\n"</w:t>
      </w:r>
    </w:p>
    <w:p>
      <w:pPr>
        <w:jc w:val="both"/>
      </w:pPr>
      <w:r>
        <w:t xml:space="preserve">        + "deleteCount: " + getIndexStats().getDeleteCount() + "\n"</w:t>
      </w:r>
    </w:p>
    <w:p>
      <w:pPr>
        <w:jc w:val="both"/>
      </w:pPr>
      <w:r>
        <w:t xml:space="preserve">        + "partialUpdateCount: " + getIndexStats().getPartialUpdateCount() + "\n"</w:t>
      </w:r>
    </w:p>
    <w:p>
      <w:pPr>
        <w:jc w:val="both"/>
      </w:pPr>
      <w:r>
        <w:t xml:space="preserve">        + "outOfOrderUpdateCount: " + getIndexStats().getOutOfOrderUpdateCount() + "\n"</w:t>
      </w:r>
    </w:p>
    <w:p>
      <w:pPr>
        <w:jc w:val="both"/>
      </w:pPr>
      <w:r>
        <w:t xml:space="preserve">        + "isEnabled: " + isEnabled() + "\n"</w:t>
      </w:r>
    </w:p>
    <w:p>
      <w:pPr>
        <w:jc w:val="both"/>
      </w:pPr>
      <w:r>
        <w:t xml:space="preserve">        + "isIndexing: " + isIndexing() + "\n"</w:t>
      </w:r>
    </w:p>
    <w:p>
      <w:pPr>
        <w:jc w:val="both"/>
      </w:pPr>
      <w:r>
        <w:t xml:space="preserve">        + "isComplete: " + isComplete() + "\n"</w:t>
      </w:r>
    </w:p>
    <w:p>
      <w:pPr>
        <w:jc w:val="both"/>
      </w:pPr>
      <w:r>
        <w:t xml:space="preserve">        + "isFlushed: " + getSyncInfo().isFlushed() + "\n"</w:t>
      </w:r>
    </w:p>
    <w:p>
      <w:pPr>
        <w:jc w:val="both"/>
      </w:pPr>
      <w:r>
        <w:t xml:space="preserve">        + "isOptimized: " + isOptimized() + "\n"</w:t>
      </w:r>
    </w:p>
    <w:p>
      <w:pPr>
        <w:jc w:val="both"/>
      </w:pPr>
      <w:r>
        <w:t xml:space="preserve">        + "isLoaded: " + getSyncInfo().isLoaded() + "\n"</w:t>
      </w:r>
    </w:p>
    <w:p>
      <w:pPr>
        <w:jc w:val="both"/>
      </w:pPr>
      <w:r>
        <w:t xml:space="preserve">        + "wasIndexed: " + wasIndexed() + "\n"</w:t>
      </w:r>
    </w:p>
    <w:p>
      <w:pPr>
        <w:jc w:val="both"/>
      </w:pPr>
      <w:r>
        <w:t xml:space="preserve">        + "queryCachesCardinality: " + indexSegment.getQueryCachesCardinality() + "\n";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