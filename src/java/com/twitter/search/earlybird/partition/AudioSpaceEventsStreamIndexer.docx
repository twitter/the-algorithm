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org.apache.kafka.clients.consumer.ConsumerRecord;</w:t>
      </w:r>
    </w:p>
    <w:p>
      <w:pPr>
        <w:jc w:val="both"/>
      </w:pPr>
      <w:r>
        <w:t>import org.apache.kafka.clients.consumer.KafkaConsumer;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com.twitter.search.earlybird.exception.MissingKafkaTopicException;</w:t>
      </w:r>
    </w:p>
    <w:p>
      <w:pPr>
        <w:jc w:val="both"/>
      </w:pPr>
      <w:r>
        <w:t>import com.twitter.ubs.thriftjava.AudioSpaceBaseEvent;</w:t>
      </w:r>
    </w:p>
    <w:p>
      <w:pPr>
        <w:jc w:val="both"/>
      </w:pPr>
      <w:r>
        <w:t>import com.twitter.ubs.thriftjava.AudioSpaceEvent;</w:t>
      </w:r>
    </w:p>
    <w:p>
      <w:pPr>
        <w:jc w:val="both"/>
      </w:pPr>
      <w:r>
        <w:t>import com.twitter.util.Duration;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An example publish event looks like this:</w:t>
      </w:r>
    </w:p>
    <w:p>
      <w:pPr>
        <w:jc w:val="both"/>
      </w:pPr>
      <w:r>
        <w:t xml:space="preserve"> *  &lt;AudioBaseSpaceEvent space_publish_event:SpacePublishEvent(</w:t>
      </w:r>
    </w:p>
    <w:p>
      <w:pPr>
        <w:jc w:val="both"/>
      </w:pPr>
      <w:r>
        <w:t xml:space="preserve"> *    time_stamp_millis:1616430926899,</w:t>
      </w:r>
    </w:p>
    <w:p>
      <w:pPr>
        <w:jc w:val="both"/>
      </w:pPr>
      <w:r>
        <w:t xml:space="preserve"> *    user_id:123456,</w:t>
      </w:r>
    </w:p>
    <w:p>
      <w:pPr>
        <w:jc w:val="both"/>
      </w:pPr>
      <w:r>
        <w:t xml:space="preserve"> *    broadcast_id:123456789)&gt;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AudioSpaceEventsStreamIndexer extends SimpleStreamIndexer&lt;Long, AudioSpaceBaseEvent&gt; {</w:t>
      </w:r>
    </w:p>
    <w:p>
      <w:pPr>
        <w:jc w:val="both"/>
      </w:pPr>
      <w:r>
        <w:t xml:space="preserve">  private static final Logger LOG =  LoggerFactory.getLogger(AudioSpaceEventsStreamIndexer.class);</w:t>
      </w:r>
    </w:p>
    <w:p>
      <w:pPr>
        <w:jc w:val="both"/>
      </w:pPr>
      <w:r/>
    </w:p>
    <w:p>
      <w:pPr>
        <w:jc w:val="both"/>
      </w:pPr>
      <w:r>
        <w:t xml:space="preserve">  private static final String AUDIO_SPACE_EVENTS_TOPIC = "audio_space_events_v1";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// We use this to filter out old space publish events so as to avoid the risk of processing</w:t>
      </w:r>
    </w:p>
    <w:p>
      <w:pPr>
        <w:jc w:val="both"/>
      </w:pPr>
      <w:r>
        <w:t xml:space="preserve">  // old space publish events whose corresponding finish events are no longer in the stream.</w:t>
      </w:r>
    </w:p>
    <w:p>
      <w:pPr>
        <w:jc w:val="both"/>
      </w:pPr>
      <w:r>
        <w:t xml:space="preserve">  // It's unlikely that spaces would last longer than this constant so it should be safe to assume</w:t>
      </w:r>
    </w:p>
    <w:p>
      <w:pPr>
        <w:jc w:val="both"/>
      </w:pPr>
      <w:r>
        <w:t xml:space="preserve">  // that the space whose publish event is older than this age is finished.</w:t>
      </w:r>
    </w:p>
    <w:p>
      <w:pPr>
        <w:jc w:val="both"/>
      </w:pPr>
      <w:r>
        <w:t xml:space="preserve">  protected static final long MAX_PUBLISH_EVENTS_AGE_MS =</w:t>
      </w:r>
    </w:p>
    <w:p>
      <w:pPr>
        <w:jc w:val="both"/>
      </w:pPr>
      <w:r>
        <w:t xml:space="preserve">      Duration.fromHours(11).inMillis();</w:t>
      </w:r>
    </w:p>
    <w:p>
      <w:pPr>
        <w:jc w:val="both"/>
      </w:pPr>
      <w:r/>
    </w:p>
    <w:p>
      <w:pPr>
        <w:jc w:val="both"/>
      </w:pPr>
      <w:r>
        <w:t xml:space="preserve">  private final AudioSpaceTable audioSpaceTable;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public AudioSpaceEventsStreamIndexer(</w:t>
      </w:r>
    </w:p>
    <w:p>
      <w:pPr>
        <w:jc w:val="both"/>
      </w:pPr>
      <w:r>
        <w:t xml:space="preserve">      KafkaConsumer&lt;Long, AudioSpaceBaseEvent&gt; kafkaConsumer,</w:t>
      </w:r>
    </w:p>
    <w:p>
      <w:pPr>
        <w:jc w:val="both"/>
      </w:pPr>
      <w:r>
        <w:t xml:space="preserve">      AudioSpaceTable audioSpaceTable,</w:t>
      </w:r>
    </w:p>
    <w:p>
      <w:pPr>
        <w:jc w:val="both"/>
      </w:pPr>
      <w:r>
        <w:t xml:space="preserve">      Clock clock) throws MissingKafkaTopicException {</w:t>
      </w:r>
    </w:p>
    <w:p>
      <w:pPr>
        <w:jc w:val="both"/>
      </w:pPr>
      <w:r>
        <w:t xml:space="preserve">    super(kafkaConsumer, AUDIO_SPACE_EVENTS_TOPIC);</w:t>
      </w:r>
    </w:p>
    <w:p>
      <w:pPr>
        <w:jc w:val="both"/>
      </w:pPr>
      <w:r>
        <w:t xml:space="preserve">    this.audioSpaceTable = audioSpaceTable;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validateAndIndexRecord(ConsumerRecord&lt;Long, AudioSpaceBaseEvent&gt; record) {</w:t>
      </w:r>
    </w:p>
    <w:p>
      <w:pPr>
        <w:jc w:val="both"/>
      </w:pPr>
      <w:r>
        <w:t xml:space="preserve">    AudioSpaceBaseEvent baseEvent = record.value();</w:t>
      </w:r>
    </w:p>
    <w:p>
      <w:pPr>
        <w:jc w:val="both"/>
      </w:pPr>
      <w:r/>
    </w:p>
    <w:p>
      <w:pPr>
        <w:jc w:val="both"/>
      </w:pPr>
      <w:r>
        <w:t xml:space="preserve">    if (baseEvent != null &amp;&amp; baseEvent.isSetBroadcast_id() &amp;&amp; baseEvent.isSetEvent_metadata()) {</w:t>
      </w:r>
    </w:p>
    <w:p>
      <w:pPr>
        <w:jc w:val="both"/>
      </w:pPr>
      <w:r>
        <w:t xml:space="preserve">      AudioSpaceEvent event = baseEvent.getEvent_metadata();</w:t>
      </w:r>
    </w:p>
    <w:p>
      <w:pPr>
        <w:jc w:val="both"/>
      </w:pPr>
      <w:r>
        <w:t xml:space="preserve">      String spaceId = baseEvent.getBroadcast_id();</w:t>
      </w:r>
    </w:p>
    <w:p>
      <w:pPr>
        <w:jc w:val="both"/>
      </w:pPr>
      <w:r>
        <w:t xml:space="preserve">      if (event != null &amp;&amp; event.isSet(AudioSpaceEvent._Fields.SPACE_PUBLISH_EVENT)) {</w:t>
      </w:r>
    </w:p>
    <w:p>
      <w:pPr>
        <w:jc w:val="both"/>
      </w:pPr>
      <w:r>
        <w:t xml:space="preserve">        long publishEventAgeMs = clock.nowMillis() - baseEvent.getTime_stamp_millis();</w:t>
      </w:r>
    </w:p>
    <w:p>
      <w:pPr>
        <w:jc w:val="both"/>
      </w:pPr>
      <w:r>
        <w:t xml:space="preserve">        if (publishEventAgeMs &lt; MAX_PUBLISH_EVENTS_AGE_MS) {</w:t>
      </w:r>
    </w:p>
    <w:p>
      <w:pPr>
        <w:jc w:val="both"/>
      </w:pPr>
      <w:r>
        <w:t xml:space="preserve">          audioSpaceTable.audioSpaceStarts(spaceId);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if (event != null &amp;&amp; event.isSet(AudioSpaceEvent._Fields.SPACE_END_EVENT)) {</w:t>
      </w:r>
    </w:p>
    <w:p>
      <w:pPr>
        <w:jc w:val="both"/>
      </w:pPr>
      <w:r>
        <w:t xml:space="preserve">        audioSpaceTable.audioSpaceFinishes(spaceId);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AudioSpaceTable getAudioSpaceTable() {</w:t>
      </w:r>
    </w:p>
    <w:p>
      <w:pPr>
        <w:jc w:val="both"/>
      </w:pPr>
      <w:r>
        <w:t xml:space="preserve">    return audioSpaceTable;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printSummary() {</w:t>
      </w:r>
    </w:p>
    <w:p>
      <w:pPr>
        <w:jc w:val="both"/>
      </w:pPr>
      <w:r>
        <w:t xml:space="preserve">    LOG.info(audioSpaceTable.toString());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