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java.io.OutputStreamWriter;</w:t>
      </w:r>
    </w:p>
    <w:p>
      <w:pPr>
        <w:jc w:val="both"/>
      </w:pPr>
      <w:r>
        <w:t>import java.text.DateFormat;</w:t>
      </w:r>
    </w:p>
    <w:p>
      <w:pPr>
        <w:jc w:val="both"/>
      </w:pPr>
      <w:r>
        <w:t>import java.text.ParseException;</w:t>
      </w:r>
    </w:p>
    <w:p>
      <w:pPr>
        <w:jc w:val="both"/>
      </w:pPr>
      <w:r>
        <w:t>import java.text.SimpleDateFormat;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java.util.SortedMap;</w:t>
      </w:r>
    </w:p>
    <w:p>
      <w:pPr>
        <w:jc w:val="both"/>
      </w:pPr>
      <w:r>
        <w:t>import java.util.TreeMap;</w:t>
      </w:r>
    </w:p>
    <w:p>
      <w:pPr>
        <w:jc w:val="both"/>
      </w:pPr>
      <w:r>
        <w:t>import java.util.concurrent.TimeoutException;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org.apache.commons.compress.utils.Lists;</w:t>
      </w:r>
    </w:p>
    <w:p>
      <w:pPr>
        <w:jc w:val="both"/>
      </w:pPr>
      <w:r>
        <w:t>import org.apache.commons.lang.RandomStringUtils;</w:t>
      </w:r>
    </w:p>
    <w:p>
      <w:pPr>
        <w:jc w:val="both"/>
      </w:pPr>
      <w:r>
        <w:t>import org.apache.hadoop.fs.FSDataOutputStream;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com.twitter.search.common.schema.earlybird.FlushVersion;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com.twitter.search.earlybird.util.ActionLogger;</w:t>
      </w:r>
    </w:p>
    <w:p>
      <w:pPr>
        <w:jc w:val="both"/>
      </w:pPr>
      <w:r>
        <w:t>import com.twitter.search.earlybird.util.CoordinatedEarlybirdActionInterface;</w:t>
      </w:r>
    </w:p>
    <w:p>
      <w:pPr>
        <w:jc w:val="both"/>
      </w:pPr>
      <w:r>
        <w:t>import com.twitter.search.earlybird.util.CoordinatedEarlybirdActionLockFailed;</w:t>
      </w:r>
    </w:p>
    <w:p>
      <w:pPr>
        <w:jc w:val="both"/>
      </w:pPr>
      <w:r>
        <w:t>import com.twitter.search.earlybird.util.ParallelUtil;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Flushes an EarlybirdIndex to HDFS, so that when Earlybird starts, it can read the index from</w:t>
      </w:r>
    </w:p>
    <w:p>
      <w:pPr>
        <w:jc w:val="both"/>
      </w:pPr>
      <w:r>
        <w:t xml:space="preserve"> * HDFS instead of indexing from scratch.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path looks like:</w:t>
      </w:r>
    </w:p>
    <w:p>
      <w:pPr>
        <w:jc w:val="both"/>
      </w:pPr>
      <w:r>
        <w:t xml:space="preserve"> * /smf1/rt2/user/search/earlybird/loadtest/realtime/indexes/flush_version_158/partition_8/index_2020_02_25_02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EarlybirdIndexFlusher {</w:t>
      </w:r>
    </w:p>
    <w:p>
      <w:pPr>
        <w:jc w:val="both"/>
      </w:pPr>
      <w:r>
        <w:t xml:space="preserve">  public enum FlushAttemptResult {</w:t>
      </w:r>
    </w:p>
    <w:p>
      <w:pPr>
        <w:jc w:val="both"/>
      </w:pPr>
      <w:r>
        <w:t xml:space="preserve">    CHECKED_RECENTLY,</w:t>
      </w:r>
    </w:p>
    <w:p>
      <w:pPr>
        <w:jc w:val="both"/>
      </w:pPr>
      <w:r>
        <w:t xml:space="preserve">    FOUND_INDEX,</w:t>
      </w:r>
    </w:p>
    <w:p>
      <w:pPr>
        <w:jc w:val="both"/>
      </w:pPr>
      <w:r>
        <w:t xml:space="preserve">    FLUSH_ATTEMPT_MADE,</w:t>
      </w:r>
    </w:p>
    <w:p>
      <w:pPr>
        <w:jc w:val="both"/>
      </w:pPr>
      <w:r>
        <w:t xml:space="preserve">    FAILED_LOCK_ATTEMPT,</w:t>
      </w:r>
    </w:p>
    <w:p>
      <w:pPr>
        <w:jc w:val="both"/>
      </w:pPr>
      <w:r>
        <w:t xml:space="preserve">    HADOOP_TIMEOUT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interface PostFlushOperation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Run this after we finish flushing an index, before we rejoin the serverset.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execute();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LoggerFactory.getLogger(EarlybirdIndexFlusher.class);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FLUSH_SUCCESS_COUNTER =</w:t>
      </w:r>
    </w:p>
    <w:p>
      <w:pPr>
        <w:jc w:val="both"/>
      </w:pPr>
      <w:r>
        <w:t xml:space="preserve">      SearchCounter.export("successfully_flushed_index");</w:t>
      </w:r>
    </w:p>
    <w:p>
      <w:pPr>
        <w:jc w:val="both"/>
      </w:pPr>
      <w:r/>
    </w:p>
    <w:p>
      <w:pPr>
        <w:jc w:val="both"/>
      </w:pPr>
      <w:r>
        <w:t xml:space="preserve">  public static final String TWEET_KAFKA_OFFSET = "tweet_kafka_offset";</w:t>
      </w:r>
    </w:p>
    <w:p>
      <w:pPr>
        <w:jc w:val="both"/>
      </w:pPr>
      <w:r>
        <w:t xml:space="preserve">  public static final String UPDATE_KAFKA_OFFSET = "update_kafka_offset";</w:t>
      </w:r>
    </w:p>
    <w:p>
      <w:pPr>
        <w:jc w:val="both"/>
      </w:pPr>
      <w:r>
        <w:t xml:space="preserve">  public static final String FLUSHED_FROM_REPLICA = "flushed_from_replica";</w:t>
      </w:r>
    </w:p>
    <w:p>
      <w:pPr>
        <w:jc w:val="both"/>
      </w:pPr>
      <w:r>
        <w:t xml:space="preserve">  public static final String SEGMENTS = "segments";</w:t>
      </w:r>
    </w:p>
    <w:p>
      <w:pPr>
        <w:jc w:val="both"/>
      </w:pPr>
      <w:r>
        <w:t xml:space="preserve">  public static final String TIMESLICE_ID = "timeslice_id";</w:t>
      </w:r>
    </w:p>
    <w:p>
      <w:pPr>
        <w:jc w:val="both"/>
      </w:pPr>
      <w:r/>
    </w:p>
    <w:p>
      <w:pPr>
        <w:jc w:val="both"/>
      </w:pPr>
      <w:r>
        <w:t xml:space="preserve">  public static final String DATA_SUFFIX = ".data";</w:t>
      </w:r>
    </w:p>
    <w:p>
      <w:pPr>
        <w:jc w:val="both"/>
      </w:pPr>
      <w:r>
        <w:t xml:space="preserve">  public static final String INFO_SUFFIX = ".info";</w:t>
      </w:r>
    </w:p>
    <w:p>
      <w:pPr>
        <w:jc w:val="both"/>
      </w:pPr>
      <w:r>
        <w:t xml:space="preserve">  public static final String INDEX_INFO = "earlybird_index.info";</w:t>
      </w:r>
    </w:p>
    <w:p>
      <w:pPr>
        <w:jc w:val="both"/>
      </w:pPr>
      <w:r/>
    </w:p>
    <w:p>
      <w:pPr>
        <w:jc w:val="both"/>
      </w:pPr>
      <w:r>
        <w:t xml:space="preserve">  private static final String INDEX_PATH_FORMAT = "%s/flush_version_%d/partition_%d";</w:t>
      </w:r>
    </w:p>
    <w:p>
      <w:pPr>
        <w:jc w:val="both"/>
      </w:pPr>
      <w:r>
        <w:t xml:space="preserve">  public static final DateFormat INDEX_DATE_SUFFIX = new SimpleDateFormat("yyyy_MM_dd_HH");</w:t>
      </w:r>
    </w:p>
    <w:p>
      <w:pPr>
        <w:jc w:val="both"/>
      </w:pPr>
      <w:r>
        <w:t xml:space="preserve">  public static final String INDEX_PREFIX = "index_";</w:t>
      </w:r>
    </w:p>
    <w:p>
      <w:pPr>
        <w:jc w:val="both"/>
      </w:pPr>
      <w:r>
        <w:t xml:space="preserve">  public static final String TMP_PREFIX = "tmp_";</w:t>
      </w:r>
    </w:p>
    <w:p>
      <w:pPr>
        <w:jc w:val="both"/>
      </w:pPr>
      <w:r/>
    </w:p>
    <w:p>
      <w:pPr>
        <w:jc w:val="both"/>
      </w:pPr>
      <w:r>
        <w:t xml:space="preserve">  // Check if we need to flush every five minutes.</w:t>
      </w:r>
    </w:p>
    <w:p>
      <w:pPr>
        <w:jc w:val="both"/>
      </w:pPr>
      <w:r>
        <w:t xml:space="preserve">  private static final long FLUSH_CHECK_PERIOD = Duration.ofMinutes(5).toMillis();</w:t>
      </w:r>
    </w:p>
    <w:p>
      <w:pPr>
        <w:jc w:val="both"/>
      </w:pPr>
      <w:r/>
    </w:p>
    <w:p>
      <w:pPr>
        <w:jc w:val="both"/>
      </w:pPr>
      <w:r>
        <w:t xml:space="preserve">  // Make sure we don't keep more than 3 copies of the index in HDFS, so that we don't run out of</w:t>
      </w:r>
    </w:p>
    <w:p>
      <w:pPr>
        <w:jc w:val="both"/>
      </w:pPr>
      <w:r>
        <w:t xml:space="preserve">  // HDFS space.</w:t>
      </w:r>
    </w:p>
    <w:p>
      <w:pPr>
        <w:jc w:val="both"/>
      </w:pPr>
      <w:r>
        <w:t xml:space="preserve">  private static final int INDEX_COPIES = 3;</w:t>
      </w:r>
    </w:p>
    <w:p>
      <w:pPr>
        <w:jc w:val="both"/>
      </w:pPr>
      <w:r/>
    </w:p>
    <w:p>
      <w:pPr>
        <w:jc w:val="both"/>
      </w:pPr>
      <w:r>
        <w:t xml:space="preserve">  private static final NonPagingAssert FLUSHING_TOO_MANY_NON_OPTIMIZED_SEGMENTS =</w:t>
      </w:r>
    </w:p>
    <w:p>
      <w:pPr>
        <w:jc w:val="both"/>
      </w:pPr>
      <w:r>
        <w:t xml:space="preserve">          new NonPagingAssert("flushing_too_many_non_optimized_segments");</w:t>
      </w:r>
    </w:p>
    <w:p>
      <w:pPr>
        <w:jc w:val="both"/>
      </w:pPr>
      <w:r/>
    </w:p>
    <w:p>
      <w:pPr>
        <w:jc w:val="both"/>
      </w:pPr>
      <w:r>
        <w:t xml:space="preserve">  private final CoordinatedEarlybirdActionInterface actionCoordinator;</w:t>
      </w:r>
    </w:p>
    <w:p>
      <w:pPr>
        <w:jc w:val="both"/>
      </w:pPr>
      <w:r>
        <w:t xml:space="preserve">  private final FileSystem fileSystem;</w:t>
      </w:r>
    </w:p>
    <w:p>
      <w:pPr>
        <w:jc w:val="both"/>
      </w:pPr>
      <w:r>
        <w:t xml:space="preserve">  private final Path indexPath;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int replicaId;</w:t>
      </w:r>
    </w:p>
    <w:p>
      <w:pPr>
        <w:jc w:val="both"/>
      </w:pPr>
      <w:r>
        <w:t xml:space="preserve">  private final TimeLimitedHadoopExistsCall timeLimitedHadoopExistsCall;</w:t>
      </w:r>
    </w:p>
    <w:p>
      <w:pPr>
        <w:jc w:val="both"/>
      </w:pPr>
      <w:r>
        <w:t xml:space="preserve">  private final OptimizationAndFlushingCoordinationLock optimizationAndFlushingCoordinationLock;</w:t>
      </w:r>
    </w:p>
    <w:p>
      <w:pPr>
        <w:jc w:val="both"/>
      </w:pPr>
      <w:r/>
    </w:p>
    <w:p>
      <w:pPr>
        <w:jc w:val="both"/>
      </w:pPr>
      <w:r>
        <w:t xml:space="preserve">  private long checkedAt = 0;</w:t>
      </w:r>
    </w:p>
    <w:p>
      <w:pPr>
        <w:jc w:val="both"/>
      </w:pPr>
      <w:r/>
    </w:p>
    <w:p>
      <w:pPr>
        <w:jc w:val="both"/>
      </w:pPr>
      <w:r>
        <w:t xml:space="preserve">  public EarlybirdIndexFlusher(</w:t>
      </w:r>
    </w:p>
    <w:p>
      <w:pPr>
        <w:jc w:val="both"/>
      </w:pPr>
      <w:r>
        <w:t xml:space="preserve">      CoordinatedEarlybirdActionInterface actionCoordinator,</w:t>
      </w:r>
    </w:p>
    <w:p>
      <w:pPr>
        <w:jc w:val="both"/>
      </w:pPr>
      <w:r>
        <w:t xml:space="preserve">      FileSystem fileSystem,</w:t>
      </w:r>
    </w:p>
    <w:p>
      <w:pPr>
        <w:jc w:val="both"/>
      </w:pPr>
      <w:r>
        <w:t xml:space="preserve">      String indexHDFSPath,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TimeLimitedHadoopExistsCall timeLimitedHadoopExistsCall,</w:t>
      </w:r>
    </w:p>
    <w:p>
      <w:pPr>
        <w:jc w:val="both"/>
      </w:pPr>
      <w:r>
        <w:t xml:space="preserve">      OptimizationAndFlushingCoordinationLock optimizationAndFlushingCoordinationLock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this.actionCoordinator = actionCoordinator;</w:t>
      </w:r>
    </w:p>
    <w:p>
      <w:pPr>
        <w:jc w:val="both"/>
      </w:pPr>
      <w:r>
        <w:t xml:space="preserve">    this.fileSystem = fileSystem;</w:t>
      </w:r>
    </w:p>
    <w:p>
      <w:pPr>
        <w:jc w:val="both"/>
      </w:pPr>
      <w:r>
        <w:t xml:space="preserve">    this.indexPath = buildPathToIndexes(indexHDFSPath, partitionConfig);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this.replicaId = partitionConfig.getHostPositionWithinHashPartition();</w:t>
      </w:r>
    </w:p>
    <w:p>
      <w:pPr>
        <w:jc w:val="both"/>
      </w:pPr>
      <w:r>
        <w:t xml:space="preserve">    this.timeLimitedHadoopExistsCall = timeLimitedHadoopExistsCall;</w:t>
      </w:r>
    </w:p>
    <w:p>
      <w:pPr>
        <w:jc w:val="both"/>
      </w:pPr>
      <w:r>
        <w:t xml:space="preserve">    this.optimizationAndFlushingCoordinationLock = optimizationAndFlushingCoordinationLock;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Periodically checks if an index needs to be uploaded to HDFS, and uploads it if necessary.</w:t>
      </w:r>
    </w:p>
    <w:p>
      <w:pPr>
        <w:jc w:val="both"/>
      </w:pPr>
      <w:r>
        <w:t xml:space="preserve">   * Skips flush if unable to acquire the optimizationAndFlushingCoordinationLock.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FlushAttemptResult flushIfNecessary(</w:t>
      </w:r>
    </w:p>
    <w:p>
      <w:pPr>
        <w:jc w:val="both"/>
      </w:pPr>
      <w:r>
        <w:t xml:space="preserve">      long tweetOffset,</w:t>
      </w:r>
    </w:p>
    <w:p>
      <w:pPr>
        <w:jc w:val="both"/>
      </w:pPr>
      <w:r>
        <w:t xml:space="preserve">      long updateOffset,</w:t>
      </w:r>
    </w:p>
    <w:p>
      <w:pPr>
        <w:jc w:val="both"/>
      </w:pPr>
      <w:r>
        <w:t xml:space="preserve">      PostFlushOperation postFlushOperation) throws Exception {</w:t>
      </w:r>
    </w:p>
    <w:p>
      <w:pPr>
        <w:jc w:val="both"/>
      </w:pPr>
      <w:r>
        <w:t xml:space="preserve">    long now = clock.nowMillis();</w:t>
      </w:r>
    </w:p>
    <w:p>
      <w:pPr>
        <w:jc w:val="both"/>
      </w:pPr>
      <w:r>
        <w:t xml:space="preserve">    if (now - checkedAt &lt; FLUSH_CHECK_PERIOD) {</w:t>
      </w:r>
    </w:p>
    <w:p>
      <w:pPr>
        <w:jc w:val="both"/>
      </w:pPr>
      <w:r>
        <w:t xml:space="preserve">      return FlushAttemptResult.CHECKED_RECENTLY;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checkedAt = now;</w:t>
      </w:r>
    </w:p>
    <w:p>
      <w:pPr>
        <w:jc w:val="both"/>
      </w:pPr>
      <w:r/>
    </w:p>
    <w:p>
      <w:pPr>
        <w:jc w:val="both"/>
      </w:pPr>
      <w:r>
        <w:t xml:space="preserve">    // Try to aqcuire lock to ensure that we are not in the gc_before_optimization or the</w:t>
      </w:r>
    </w:p>
    <w:p>
      <w:pPr>
        <w:jc w:val="both"/>
      </w:pPr>
      <w:r>
        <w:t xml:space="preserve">    // post_optimization_rebuilds step of optimization. If the lock is not available, then skip</w:t>
      </w:r>
    </w:p>
    <w:p>
      <w:pPr>
        <w:jc w:val="both"/>
      </w:pPr>
      <w:r>
        <w:t xml:space="preserve">    // flushing.</w:t>
      </w:r>
    </w:p>
    <w:p>
      <w:pPr>
        <w:jc w:val="both"/>
      </w:pPr>
      <w:r>
        <w:t xml:space="preserve">    if (!optimizationAndFlushingCoordinationLock.tryLock()) {</w:t>
      </w:r>
    </w:p>
    <w:p>
      <w:pPr>
        <w:jc w:val="both"/>
      </w:pPr>
      <w:r>
        <w:t xml:space="preserve">      return FlushAttemptResult.FAILED_LOCK_ATTEMPT;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Acquired the lock, so wrap the flush in a try/finally block to ensure we release the lock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Path flushPath = pathForHour();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// If this doesn't execute on time, it will throw an exception and this function</w:t>
      </w:r>
    </w:p>
    <w:p>
      <w:pPr>
        <w:jc w:val="both"/>
      </w:pPr>
      <w:r>
        <w:t xml:space="preserve">        // finishes its execution.</w:t>
      </w:r>
    </w:p>
    <w:p>
      <w:pPr>
        <w:jc w:val="both"/>
      </w:pPr>
      <w:r>
        <w:t xml:space="preserve">        boolean result = timeLimitedHadoopExistsCall.exists(flushPath);</w:t>
      </w:r>
    </w:p>
    <w:p>
      <w:pPr>
        <w:jc w:val="both"/>
      </w:pPr>
      <w:r/>
    </w:p>
    <w:p>
      <w:pPr>
        <w:jc w:val="both"/>
      </w:pPr>
      <w:r>
        <w:t xml:space="preserve">        if (result) {</w:t>
      </w:r>
    </w:p>
    <w:p>
      <w:pPr>
        <w:jc w:val="both"/>
      </w:pPr>
      <w:r>
        <w:t xml:space="preserve">          return FlushAttemptResult.FOUND_INDEX;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(TimeoutException e) {</w:t>
      </w:r>
    </w:p>
    <w:p>
      <w:pPr>
        <w:jc w:val="both"/>
      </w:pPr>
      <w:r>
        <w:t xml:space="preserve">        LOG.warn("Timeout while calling hadoop", e);</w:t>
      </w:r>
    </w:p>
    <w:p>
      <w:pPr>
        <w:jc w:val="both"/>
      </w:pPr>
      <w:r>
        <w:t xml:space="preserve">        return FlushAttemptResult.HADOOP_TIMEOUT;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boolean flushedIndex = false;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// this function returns a boolean.</w:t>
      </w:r>
    </w:p>
    <w:p>
      <w:pPr>
        <w:jc w:val="both"/>
      </w:pPr>
      <w:r>
        <w:t xml:space="preserve">        actionCoordinator.execute("index_flushing", isCoordinated -&gt;</w:t>
      </w:r>
    </w:p>
    <w:p>
      <w:pPr>
        <w:jc w:val="both"/>
      </w:pPr>
      <w:r>
        <w:t xml:space="preserve">            flushIndex(flushPath, isCoordinated, tweetOffset, updateOffset, postFlushOperation));</w:t>
      </w:r>
    </w:p>
    <w:p>
      <w:pPr>
        <w:jc w:val="both"/>
      </w:pPr>
      <w:r>
        <w:t xml:space="preserve">        flushedIndex = true;</w:t>
      </w:r>
    </w:p>
    <w:p>
      <w:pPr>
        <w:jc w:val="both"/>
      </w:pPr>
      <w:r>
        <w:t xml:space="preserve">      } catch (CoordinatedEarlybirdActionLockFailed e) {</w:t>
      </w:r>
    </w:p>
    <w:p>
      <w:pPr>
        <w:jc w:val="both"/>
      </w:pPr>
      <w:r>
        <w:t xml:space="preserve">        // This only happens when we fail to grab the lock, which is fine because another Earlybird</w:t>
      </w:r>
    </w:p>
    <w:p>
      <w:pPr>
        <w:jc w:val="both"/>
      </w:pPr>
      <w:r>
        <w:t xml:space="preserve">        // is already working on flushing this index, so we don't need to.</w:t>
      </w:r>
    </w:p>
    <w:p>
      <w:pPr>
        <w:jc w:val="both"/>
      </w:pPr>
      <w:r>
        <w:t xml:space="preserve">        LOG.debug("Failed to grab lock",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(flushedIndex) {</w:t>
      </w:r>
    </w:p>
    <w:p>
      <w:pPr>
        <w:jc w:val="both"/>
      </w:pPr>
      <w:r>
        <w:t xml:space="preserve">        // We don't return with a guarantee that we actually flushed something. It's possible</w:t>
      </w:r>
    </w:p>
    <w:p>
      <w:pPr>
        <w:jc w:val="both"/>
      </w:pPr>
      <w:r>
        <w:t xml:space="preserve">        // that the .execute() function above was not able to leave the server set to flush.</w:t>
      </w:r>
    </w:p>
    <w:p>
      <w:pPr>
        <w:jc w:val="both"/>
      </w:pPr>
      <w:r>
        <w:t xml:space="preserve">        return FlushAttemptResult.FLUSH_ATTEMPT_MADE;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FlushAttemptResult.FAILED_LOCK_ATTEMPT;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optimizationAndFlushingCoordinationLock.unlock();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subpath to the directory with many indexes in it. Will have an index for each hour.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Path buildPathToIndexes(String root, PartitionConfig partitionConfig) {</w:t>
      </w:r>
    </w:p>
    <w:p>
      <w:pPr>
        <w:jc w:val="both"/>
      </w:pPr>
      <w:r>
        <w:t xml:space="preserve">    return new Path(String.format(</w:t>
      </w:r>
    </w:p>
    <w:p>
      <w:pPr>
        <w:jc w:val="both"/>
      </w:pPr>
      <w:r>
        <w:t xml:space="preserve">        INDEX_PATH_FORMAT,</w:t>
      </w:r>
    </w:p>
    <w:p>
      <w:pPr>
        <w:jc w:val="both"/>
      </w:pPr>
      <w:r>
        <w:t xml:space="preserve">        root,</w:t>
      </w:r>
    </w:p>
    <w:p>
      <w:pPr>
        <w:jc w:val="both"/>
      </w:pPr>
      <w:r>
        <w:t xml:space="preserve">        FlushVersion.CURRENT_FLUSH_VERSION.getVersionNumber(),</w:t>
      </w:r>
    </w:p>
    <w:p>
      <w:pPr>
        <w:jc w:val="both"/>
      </w:pPr>
      <w:r>
        <w:t xml:space="preserve">        partitionConfig.getIndexingHashPartitionID()));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sorted map from the unix time in millis an index was flushed to the path of an index.</w:t>
      </w:r>
    </w:p>
    <w:p>
      <w:pPr>
        <w:jc w:val="both"/>
      </w:pPr>
      <w:r>
        <w:t xml:space="preserve">   * The last element will be the path of the most recent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SortedMap&lt;Long, Path&gt; getIndexPathsByTime(</w:t>
      </w:r>
    </w:p>
    <w:p>
      <w:pPr>
        <w:jc w:val="both"/>
      </w:pPr>
      <w:r>
        <w:t xml:space="preserve">      Path indexPath,</w:t>
      </w:r>
    </w:p>
    <w:p>
      <w:pPr>
        <w:jc w:val="both"/>
      </w:pPr>
      <w:r>
        <w:t xml:space="preserve">      FileSystem fileSystem</w:t>
      </w:r>
    </w:p>
    <w:p>
      <w:pPr>
        <w:jc w:val="both"/>
      </w:pPr>
      <w:r>
        <w:t xml:space="preserve">  ) throws IOException, ParseException {</w:t>
      </w:r>
    </w:p>
    <w:p>
      <w:pPr>
        <w:jc w:val="both"/>
      </w:pPr>
      <w:r>
        <w:t xml:space="preserve">    LOG.info("Getting index paths from file system: {}", fileSystem.getUri().toASCIIString());</w:t>
      </w:r>
    </w:p>
    <w:p>
      <w:pPr>
        <w:jc w:val="both"/>
      </w:pPr>
      <w:r/>
    </w:p>
    <w:p>
      <w:pPr>
        <w:jc w:val="both"/>
      </w:pPr>
      <w:r>
        <w:t xml:space="preserve">    SortedMap&lt;Long, Path&gt; pathByTime = new TreeMap&lt;&gt;();</w:t>
      </w:r>
    </w:p>
    <w:p>
      <w:pPr>
        <w:jc w:val="both"/>
      </w:pPr>
      <w:r>
        <w:t xml:space="preserve">    Path globPattern = indexPath.suffix("/" + EarlybirdIndexFlusher.INDEX_PREFIX + "*");</w:t>
      </w:r>
    </w:p>
    <w:p>
      <w:pPr>
        <w:jc w:val="both"/>
      </w:pPr>
      <w:r>
        <w:t xml:space="preserve">    LOG.info("Lookup glob pattern: {}", globPattern);</w:t>
      </w:r>
    </w:p>
    <w:p>
      <w:pPr>
        <w:jc w:val="both"/>
      </w:pPr>
      <w:r/>
    </w:p>
    <w:p>
      <w:pPr>
        <w:jc w:val="both"/>
      </w:pPr>
      <w:r>
        <w:t xml:space="preserve">    for (FileStatus indexDir : fileSystem.globStatus(globPattern)) {</w:t>
      </w:r>
    </w:p>
    <w:p>
      <w:pPr>
        <w:jc w:val="both"/>
      </w:pPr>
      <w:r>
        <w:t xml:space="preserve">      String name = new File(indexDir.getPath().toString()).getName();</w:t>
      </w:r>
    </w:p>
    <w:p>
      <w:pPr>
        <w:jc w:val="both"/>
      </w:pPr>
      <w:r>
        <w:t xml:space="preserve">      String dateString = name.substring(EarlybirdIndexFlusher.INDEX_PREFIX.length());</w:t>
      </w:r>
    </w:p>
    <w:p>
      <w:pPr>
        <w:jc w:val="both"/>
      </w:pPr>
      <w:r>
        <w:t xml:space="preserve">      Date date = EarlybirdIndexFlusher.INDEX_DATE_SUFFIX.parse(dateString);</w:t>
      </w:r>
    </w:p>
    <w:p>
      <w:pPr>
        <w:jc w:val="both"/>
      </w:pPr>
      <w:r>
        <w:t xml:space="preserve">      pathByTime.put(date.getTime(), indexDir.getPath());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LOG.info("Found {} files matching the pattern.", pathByTime.size());</w:t>
      </w:r>
    </w:p>
    <w:p>
      <w:pPr>
        <w:jc w:val="both"/>
      </w:pPr>
      <w:r/>
    </w:p>
    <w:p>
      <w:pPr>
        <w:jc w:val="both"/>
      </w:pPr>
      <w:r>
        <w:t xml:space="preserve">    return pathByTime;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flushIndex(</w:t>
      </w:r>
    </w:p>
    <w:p>
      <w:pPr>
        <w:jc w:val="both"/>
      </w:pPr>
      <w:r>
        <w:t xml:space="preserve">      Path flushPath,</w:t>
      </w:r>
    </w:p>
    <w:p>
      <w:pPr>
        <w:jc w:val="both"/>
      </w:pPr>
      <w:r>
        <w:t xml:space="preserve">      boolean isCoordinated,</w:t>
      </w:r>
    </w:p>
    <w:p>
      <w:pPr>
        <w:jc w:val="both"/>
      </w:pPr>
      <w:r>
        <w:t xml:space="preserve">      long tweetOffset,</w:t>
      </w:r>
    </w:p>
    <w:p>
      <w:pPr>
        <w:jc w:val="both"/>
      </w:pPr>
      <w:r>
        <w:t xml:space="preserve">      long updateOffset,</w:t>
      </w:r>
    </w:p>
    <w:p>
      <w:pPr>
        <w:jc w:val="both"/>
      </w:pPr>
      <w:r>
        <w:t xml:space="preserve">      PostFlushOperation postFlushOperation</w:t>
      </w:r>
    </w:p>
    <w:p>
      <w:pPr>
        <w:jc w:val="both"/>
      </w:pPr>
      <w:r>
        <w:t xml:space="preserve">  ) throws Exception {</w:t>
      </w:r>
    </w:p>
    <w:p>
      <w:pPr>
        <w:jc w:val="both"/>
      </w:pPr>
      <w:r>
        <w:t xml:space="preserve">    Preconditions.checkState(isCoordinated);</w:t>
      </w:r>
    </w:p>
    <w:p>
      <w:pPr>
        <w:jc w:val="both"/>
      </w:pPr>
      <w:r/>
    </w:p>
    <w:p>
      <w:pPr>
        <w:jc w:val="both"/>
      </w:pPr>
      <w:r>
        <w:t xml:space="preserve">    if (fileSystem.exists(flushPath))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LOG.info("Starting index flush");</w:t>
      </w:r>
    </w:p>
    <w:p>
      <w:pPr>
        <w:jc w:val="both"/>
      </w:pPr>
      <w:r/>
    </w:p>
    <w:p>
      <w:pPr>
        <w:jc w:val="both"/>
      </w:pPr>
      <w:r>
        <w:t xml:space="preserve">    // In case the process is killed suddenly, we wouldn't be able to clean up the temporary</w:t>
      </w:r>
    </w:p>
    <w:p>
      <w:pPr>
        <w:jc w:val="both"/>
      </w:pPr>
      <w:r>
        <w:t xml:space="preserve">    // directory, and we don't want other processes to reuse it, so add some randomness.</w:t>
      </w:r>
    </w:p>
    <w:p>
      <w:pPr>
        <w:jc w:val="both"/>
      </w:pPr>
      <w:r>
        <w:t xml:space="preserve">    Path tmpPath = indexPath.suffix("/" + TMP_PREFIX + RandomStringUtils.randomAlphabetic(8));</w:t>
      </w:r>
    </w:p>
    <w:p>
      <w:pPr>
        <w:jc w:val="both"/>
      </w:pPr>
      <w:r>
        <w:t xml:space="preserve">    boolean creationSucceed = fileSystem.mkdirs(tmpPath);</w:t>
      </w:r>
    </w:p>
    <w:p>
      <w:pPr>
        <w:jc w:val="both"/>
      </w:pPr>
      <w:r>
        <w:t xml:space="preserve">    if (!creationSucceed) {</w:t>
      </w:r>
    </w:p>
    <w:p>
      <w:pPr>
        <w:jc w:val="both"/>
      </w:pPr>
      <w:r>
        <w:t xml:space="preserve">      throw new IOException("Couldn't create HDFS directory at " + flushPath);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LOG.info("Temp path: {}", tmpPath);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ArrayList&lt;SegmentInfo&gt; segmentInfos = Lists.newArrayList(segmentManager.getSegmentInfos(</w:t>
      </w:r>
    </w:p>
    <w:p>
      <w:pPr>
        <w:jc w:val="both"/>
      </w:pPr>
      <w:r>
        <w:t xml:space="preserve">          SegmentManager.Filter.Enabled, SegmentManager.Order.NEW_TO_OLD).iterator());</w:t>
      </w:r>
    </w:p>
    <w:p>
      <w:pPr>
        <w:jc w:val="both"/>
      </w:pPr>
      <w:r>
        <w:t xml:space="preserve">      segmentManager.logState("Before flushing");</w:t>
      </w:r>
    </w:p>
    <w:p>
      <w:pPr>
        <w:jc w:val="both"/>
      </w:pPr>
      <w:r>
        <w:t xml:space="preserve">      EarlybirdIndex index = new EarlybirdIndex(segmentInfos, tweetOffset, updateOffset);</w:t>
      </w:r>
    </w:p>
    <w:p>
      <w:pPr>
        <w:jc w:val="both"/>
      </w:pPr>
      <w:r>
        <w:t xml:space="preserve">      ActionLogger.run(</w:t>
      </w:r>
    </w:p>
    <w:p>
      <w:pPr>
        <w:jc w:val="both"/>
      </w:pPr>
      <w:r>
        <w:t xml:space="preserve">          "Flushing index to " + tmpPath,</w:t>
      </w:r>
    </w:p>
    <w:p>
      <w:pPr>
        <w:jc w:val="both"/>
      </w:pPr>
      <w:r>
        <w:t xml:space="preserve">          () -&gt; flushIndex(tmpPath, index));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while flushing index. Rethrowing.");</w:t>
      </w:r>
    </w:p>
    <w:p>
      <w:pPr>
        <w:jc w:val="both"/>
      </w:pPr>
      <w:r/>
    </w:p>
    <w:p>
      <w:pPr>
        <w:jc w:val="both"/>
      </w:pPr>
      <w:r>
        <w:t xml:space="preserve">      if (fileSystem.delete(tmpPath, true)) {</w:t>
      </w:r>
    </w:p>
    <w:p>
      <w:pPr>
        <w:jc w:val="both"/>
      </w:pPr>
      <w:r>
        <w:t xml:space="preserve">        LOG.info("Successfully deleted temp output");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LOG.error("Couldn't delete temp output");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flush it to a temporary directory, then rename the temporary directory so that it the</w:t>
      </w:r>
    </w:p>
    <w:p>
      <w:pPr>
        <w:jc w:val="both"/>
      </w:pPr>
      <w:r>
        <w:t xml:space="preserve">    // change is atomic, and other Earlybirds will either see the old indexes, or the new, complete</w:t>
      </w:r>
    </w:p>
    <w:p>
      <w:pPr>
        <w:jc w:val="both"/>
      </w:pPr>
      <w:r>
        <w:t xml:space="preserve">    // index, but never an in progress index.</w:t>
      </w:r>
    </w:p>
    <w:p>
      <w:pPr>
        <w:jc w:val="both"/>
      </w:pPr>
      <w:r>
        <w:t xml:space="preserve">    boolean renameSucceeded = fileSystem.rename(tmpPath, flushPath);</w:t>
      </w:r>
    </w:p>
    <w:p>
      <w:pPr>
        <w:jc w:val="both"/>
      </w:pPr>
      <w:r>
        <w:t xml:space="preserve">    if (!renameSucceeded) {</w:t>
      </w:r>
    </w:p>
    <w:p>
      <w:pPr>
        <w:jc w:val="both"/>
      </w:pPr>
      <w:r>
        <w:t xml:space="preserve">      throw new IOException("Couldn't rename HDFS from " + tmpPath + " to " + flushPath);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LOG.info("Flushed index to {}", flushPath);</w:t>
      </w:r>
    </w:p>
    <w:p>
      <w:pPr>
        <w:jc w:val="both"/>
      </w:pPr>
      <w:r/>
    </w:p>
    <w:p>
      <w:pPr>
        <w:jc w:val="both"/>
      </w:pPr>
      <w:r>
        <w:t xml:space="preserve">    cleanupOldIndexes();</w:t>
      </w:r>
    </w:p>
    <w:p>
      <w:pPr>
        <w:jc w:val="both"/>
      </w:pPr>
      <w:r/>
    </w:p>
    <w:p>
      <w:pPr>
        <w:jc w:val="both"/>
      </w:pPr>
      <w:r>
        <w:t xml:space="preserve">    FLUSH_SUCCESS_COUNTER.increment();</w:t>
      </w:r>
    </w:p>
    <w:p>
      <w:pPr>
        <w:jc w:val="both"/>
      </w:pPr>
      <w:r/>
    </w:p>
    <w:p>
      <w:pPr>
        <w:jc w:val="both"/>
      </w:pPr>
      <w:r>
        <w:t xml:space="preserve">    LOG.info("Executing post flush operation...");</w:t>
      </w:r>
    </w:p>
    <w:p>
      <w:pPr>
        <w:jc w:val="both"/>
      </w:pPr>
      <w:r>
        <w:t xml:space="preserve">    postFlushOperation.execute();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cleanupOldIndexes() throws Exception {</w:t>
      </w:r>
    </w:p>
    <w:p>
      <w:pPr>
        <w:jc w:val="both"/>
      </w:pPr>
      <w:r>
        <w:t xml:space="preserve">    LOG.info("Looking up whether we need to clean up old indexes...");</w:t>
      </w:r>
    </w:p>
    <w:p>
      <w:pPr>
        <w:jc w:val="both"/>
      </w:pPr>
      <w:r>
        <w:t xml:space="preserve">    SortedMap&lt;Long, Path&gt; pathsByTime =</w:t>
      </w:r>
    </w:p>
    <w:p>
      <w:pPr>
        <w:jc w:val="both"/>
      </w:pPr>
      <w:r>
        <w:t xml:space="preserve">        EarlybirdIndexFlusher.getIndexPathsByTime(indexPath, fileSystem);</w:t>
      </w:r>
    </w:p>
    <w:p>
      <w:pPr>
        <w:jc w:val="both"/>
      </w:pPr>
      <w:r/>
    </w:p>
    <w:p>
      <w:pPr>
        <w:jc w:val="both"/>
      </w:pPr>
      <w:r>
        <w:t xml:space="preserve">    while (pathsByTime.size() &gt; INDEX_COPIES) {</w:t>
      </w:r>
    </w:p>
    <w:p>
      <w:pPr>
        <w:jc w:val="both"/>
      </w:pPr>
      <w:r>
        <w:t xml:space="preserve">      Long key = pathsByTime.firstKey();</w:t>
      </w:r>
    </w:p>
    <w:p>
      <w:pPr>
        <w:jc w:val="both"/>
      </w:pPr>
      <w:r>
        <w:t xml:space="preserve">      Path oldestHourPath = pathsByTime.remove(key);</w:t>
      </w:r>
    </w:p>
    <w:p>
      <w:pPr>
        <w:jc w:val="both"/>
      </w:pPr>
      <w:r>
        <w:t xml:space="preserve">      LOG.info("Deleting old index at path '{}'.", oldestHourPath);</w:t>
      </w:r>
    </w:p>
    <w:p>
      <w:pPr>
        <w:jc w:val="both"/>
      </w:pPr>
      <w:r/>
    </w:p>
    <w:p>
      <w:pPr>
        <w:jc w:val="both"/>
      </w:pPr>
      <w:r>
        <w:t xml:space="preserve">      if (fileSystem.delete(oldestHourPath, true)) {</w:t>
      </w:r>
    </w:p>
    <w:p>
      <w:pPr>
        <w:jc w:val="both"/>
      </w:pPr>
      <w:r>
        <w:t xml:space="preserve">        LOG.info("Successfully deleted old index");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LOG.error("Couldn't delete old index");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Path pathForHour() {</w:t>
      </w:r>
    </w:p>
    <w:p>
      <w:pPr>
        <w:jc w:val="both"/>
      </w:pPr>
      <w:r>
        <w:t xml:space="preserve">    Date date = new Date(clock.nowMillis());</w:t>
      </w:r>
    </w:p>
    <w:p>
      <w:pPr>
        <w:jc w:val="both"/>
      </w:pPr>
      <w:r>
        <w:t xml:space="preserve">    String time = INDEX_DATE_SUFFIX.format(date);</w:t>
      </w:r>
    </w:p>
    <w:p>
      <w:pPr>
        <w:jc w:val="both"/>
      </w:pPr>
      <w:r>
        <w:t xml:space="preserve">    return indexPath.suffix("/" + INDEX_PREFIX + 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flushIndex(Path flushPath, EarlybirdIndex index) throws Exception {</w:t>
      </w:r>
    </w:p>
    <w:p>
      <w:pPr>
        <w:jc w:val="both"/>
      </w:pPr>
      <w:r>
        <w:t xml:space="preserve">    int numOfNonOptimized = index.numOfNonOptimizedSegments();</w:t>
      </w:r>
    </w:p>
    <w:p>
      <w:pPr>
        <w:jc w:val="both"/>
      </w:pPr>
      <w:r>
        <w:t xml:space="preserve">    if (numOfNonOptimized &gt; EarlybirdIndex.MAX_NUM_OF_NON_OPTIMIZED_SEGMENTS) {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    "Found {} non-optimized segments when flushing to disk!", numOfNonOptimized);</w:t>
      </w:r>
    </w:p>
    <w:p>
      <w:pPr>
        <w:jc w:val="both"/>
      </w:pPr>
      <w:r>
        <w:t xml:space="preserve">      FLUSHING_TOO_MANY_NON_OPTIMIZED_SEGMENTS.assertFailed();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numSegments = index.getSegmentInfoList().size();</w:t>
      </w:r>
    </w:p>
    <w:p>
      <w:pPr>
        <w:jc w:val="both"/>
      </w:pPr>
      <w:r>
        <w:t xml:space="preserve">    int flushingThreadPoolSize = numSegments;</w:t>
      </w:r>
    </w:p>
    <w:p>
      <w:pPr>
        <w:jc w:val="both"/>
      </w:pPr>
      <w:r/>
    </w:p>
    <w:p>
      <w:pPr>
        <w:jc w:val="both"/>
      </w:pPr>
      <w:r>
        <w:t xml:space="preserve">    if (Config.environmentIsTest()) {</w:t>
      </w:r>
    </w:p>
    <w:p>
      <w:pPr>
        <w:jc w:val="both"/>
      </w:pPr>
      <w:r>
        <w:t xml:space="preserve">      // SEARCH-33763: Limit the thread pool size for tests to avoid using too much memory on scoot.</w:t>
      </w:r>
    </w:p>
    <w:p>
      <w:pPr>
        <w:jc w:val="both"/>
      </w:pPr>
      <w:r>
        <w:t xml:space="preserve">      flushingThreadPoolSize = 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LOG.info("Flushing index using a thread pool size of {}", flushingThreadPoolSize);</w:t>
      </w:r>
    </w:p>
    <w:p>
      <w:pPr>
        <w:jc w:val="both"/>
      </w:pPr>
      <w:r/>
    </w:p>
    <w:p>
      <w:pPr>
        <w:jc w:val="both"/>
      </w:pPr>
      <w:r>
        <w:t xml:space="preserve">    ParallelUtil.parmap("flush-index", flushingThreadPoolSize, si -&gt; ActionLogger.call(</w:t>
      </w:r>
    </w:p>
    <w:p>
      <w:pPr>
        <w:jc w:val="both"/>
      </w:pPr>
      <w:r>
        <w:t xml:space="preserve">        "Flushing segment " + si.getSegmentName(),</w:t>
      </w:r>
    </w:p>
    <w:p>
      <w:pPr>
        <w:jc w:val="both"/>
      </w:pPr>
      <w:r>
        <w:t xml:space="preserve">        () -&gt; flushSegment(flushPath, si)), index.getSegmentInfoList());</w:t>
      </w:r>
    </w:p>
    <w:p>
      <w:pPr>
        <w:jc w:val="both"/>
      </w:pPr>
      <w:r/>
    </w:p>
    <w:p>
      <w:pPr>
        <w:jc w:val="both"/>
      </w:pPr>
      <w:r>
        <w:t xml:space="preserve">    FlushInfo indexInfo = new FlushInfo();</w:t>
      </w:r>
    </w:p>
    <w:p>
      <w:pPr>
        <w:jc w:val="both"/>
      </w:pPr>
      <w:r>
        <w:t xml:space="preserve">    indexInfo.addLongProperty(UPDATE_KAFKA_OFFSET, index.getUpdateOffset());</w:t>
      </w:r>
    </w:p>
    <w:p>
      <w:pPr>
        <w:jc w:val="both"/>
      </w:pPr>
      <w:r>
        <w:t xml:space="preserve">    indexInfo.addLongProperty(TWEET_KAFKA_OFFSET, index.getTweetOffset());</w:t>
      </w:r>
    </w:p>
    <w:p>
      <w:pPr>
        <w:jc w:val="both"/>
      </w:pPr>
      <w:r>
        <w:t xml:space="preserve">    indexInfo.addIntProperty(FLUSHED_FROM_REPLICA, replicaId);</w:t>
      </w:r>
    </w:p>
    <w:p>
      <w:pPr>
        <w:jc w:val="both"/>
      </w:pPr>
      <w:r/>
    </w:p>
    <w:p>
      <w:pPr>
        <w:jc w:val="both"/>
      </w:pPr>
      <w:r>
        <w:t xml:space="preserve">    FlushInfo segmentFlushInfos = indexInfo.newSubProperties(SEGMENTS);</w:t>
      </w:r>
    </w:p>
    <w:p>
      <w:pPr>
        <w:jc w:val="both"/>
      </w:pPr>
      <w:r>
        <w:t xml:space="preserve">    for (SegmentInfo segmentInfo : index.getSegmentInfoList()) {</w:t>
      </w:r>
    </w:p>
    <w:p>
      <w:pPr>
        <w:jc w:val="both"/>
      </w:pPr>
      <w:r>
        <w:t xml:space="preserve">      FlushInfo segmentFlushInfo = segmentFlushInfos.newSubProperties(segmentInfo.getSegmentName());</w:t>
      </w:r>
    </w:p>
    <w:p>
      <w:pPr>
        <w:jc w:val="both"/>
      </w:pPr>
      <w:r>
        <w:t xml:space="preserve">      segmentFlushInfo.addLongProperty(TIMESLICE_ID, segmentInfo.getTimeSliceID());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Path indexInfoPath = flushPath.suffix("/" + INDEX_INFO);</w:t>
      </w:r>
    </w:p>
    <w:p>
      <w:pPr>
        <w:jc w:val="both"/>
      </w:pPr>
      <w:r>
        <w:t xml:space="preserve">    try (FSDataOutputStream infoOutputStream = fileSystem.create(indexInfoPath)) {</w:t>
      </w:r>
    </w:p>
    <w:p>
      <w:pPr>
        <w:jc w:val="both"/>
      </w:pPr>
      <w:r>
        <w:t xml:space="preserve">      OutputStreamWriter infoFileWriter = new OutputStreamWriter(infoOutputStream);</w:t>
      </w:r>
    </w:p>
    <w:p>
      <w:pPr>
        <w:jc w:val="both"/>
      </w:pPr>
      <w:r>
        <w:t xml:space="preserve">      FlushInfo.flushAsYaml(indexInfo, infoFileWriter);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BoxedUnit flushSegment(Path flushPath, SegmentInfo segmentInfo) throws Exception {</w:t>
      </w:r>
    </w:p>
    <w:p>
      <w:pPr>
        <w:jc w:val="both"/>
      </w:pPr>
      <w:r>
        <w:t xml:space="preserve">    Path segmentPrefix = flushPath.suffix("/" + segmentInfo.getSegmentName());</w:t>
      </w:r>
    </w:p>
    <w:p>
      <w:pPr>
        <w:jc w:val="both"/>
      </w:pPr>
      <w:r>
        <w:t xml:space="preserve">    Path segmentPath = segmentPrefix.suffix(DATA_SUFFIX);</w:t>
      </w:r>
    </w:p>
    <w:p>
      <w:pPr>
        <w:jc w:val="both"/>
      </w:pPr>
      <w:r/>
    </w:p>
    <w:p>
      <w:pPr>
        <w:jc w:val="both"/>
      </w:pPr>
      <w:r>
        <w:t xml:space="preserve">    FlushInfo flushInfo = new FlushInfo();</w:t>
      </w:r>
    </w:p>
    <w:p>
      <w:pPr>
        <w:jc w:val="both"/>
      </w:pPr>
      <w:r/>
    </w:p>
    <w:p>
      <w:pPr>
        <w:jc w:val="both"/>
      </w:pPr>
      <w:r>
        <w:t xml:space="preserve">    try (FSDataOutputStream outputStream = fileSystem.create(segmentPath)) {</w:t>
      </w:r>
    </w:p>
    <w:p>
      <w:pPr>
        <w:jc w:val="both"/>
      </w:pPr>
      <w:r>
        <w:t xml:space="preserve">      DataSerializer out = new DataSerializer(segmentPath.toString(), outputStream);</w:t>
      </w:r>
    </w:p>
    <w:p>
      <w:pPr>
        <w:jc w:val="both"/>
      </w:pPr>
      <w:r>
        <w:t xml:space="preserve">      segmentInfo.getIndexSegment().flush(flushInfo,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Path infoPath = segmentPrefix.suffix(INFO_SUFFIX);</w:t>
      </w:r>
    </w:p>
    <w:p>
      <w:pPr>
        <w:jc w:val="both"/>
      </w:pPr>
      <w:r/>
    </w:p>
    <w:p>
      <w:pPr>
        <w:jc w:val="both"/>
      </w:pPr>
      <w:r>
        <w:t xml:space="preserve">    try (FSDataOutputStream infoOutputStream = fileSystem.create(infoPath)) {</w:t>
      </w:r>
    </w:p>
    <w:p>
      <w:pPr>
        <w:jc w:val="both"/>
      </w:pPr>
      <w:r>
        <w:t xml:space="preserve">      OutputStreamWriter infoFileWriter = new OutputStreamWriter(infoOutputStream);</w:t>
      </w:r>
    </w:p>
    <w:p>
      <w:pPr>
        <w:jc w:val="both"/>
      </w:pPr>
      <w:r>
        <w:t xml:space="preserve">      FlushInfo.flushAsYaml(flushInfo, infoFileWriter);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BoxedUnit.UNIT;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