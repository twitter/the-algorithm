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java.io.Closeable;</w:t>
      </w:r>
    </w:p>
    <w:p>
      <w:pPr>
        <w:jc w:val="both"/>
      </w:pPr>
      <w:r>
        <w:t>import java.time.Duration;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java.util.concurrent.atomic.AtomicBoolean;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com.google.common.base.Stopwatch;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/>
    </w:p>
    <w:p>
      <w:pPr>
        <w:jc w:val="both"/>
      </w:pPr>
      <w:r>
        <w:t>import org.apache.kafka.clients.consumer.ConsumerRecords;</w:t>
      </w:r>
    </w:p>
    <w:p>
      <w:pPr>
        <w:jc w:val="both"/>
      </w:pPr>
      <w:r>
        <w:t>import org.apache.kafka.clients.consumer.KafkaConsumer;</w:t>
      </w:r>
    </w:p>
    <w:p>
      <w:pPr>
        <w:jc w:val="both"/>
      </w:pPr>
      <w:r>
        <w:t>import org.apache.kafka.common.TopicPartition;</w:t>
      </w:r>
    </w:p>
    <w:p>
      <w:pPr>
        <w:jc w:val="both"/>
      </w:pPr>
      <w:r>
        <w:t>import org.apache.kafka.common.errors.ApiException;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com.twitter.search.common.util.LogFormatUtil;</w:t>
      </w:r>
    </w:p>
    <w:p>
      <w:pPr>
        <w:jc w:val="both"/>
      </w:pPr>
      <w:r>
        <w:t>import com.twitter.search.earlybird.EarlybirdStatus;</w:t>
      </w:r>
    </w:p>
    <w:p>
      <w:pPr>
        <w:jc w:val="both"/>
      </w:pPr>
      <w:r>
        <w:t>import com.twitter.search.earlybird.common.CaughtUpMonitor;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com.twitter.search.earlybird.exception.WrappedKafkaApiException;</w:t>
      </w:r>
    </w:p>
    <w:p>
      <w:pPr>
        <w:jc w:val="both"/>
      </w:pPr>
      <w:r>
        <w:t>import com.twitter.search.earlybird.thrift.EarlybirdStatusCode;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Reads TVEs from Kafka and writes them to a PartitionWriter.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EarlybirdKafkaConsumer implements Closeable {</w:t>
      </w:r>
    </w:p>
    <w:p>
      <w:pPr>
        <w:jc w:val="both"/>
      </w:pPr>
      <w:r>
        <w:t xml:space="preserve">  private static final Logger LOG = LoggerFactory.getLogger(EarlybirdKafkaConsumer.class);</w:t>
      </w:r>
    </w:p>
    <w:p>
      <w:pPr>
        <w:jc w:val="both"/>
      </w:pPr>
      <w:r/>
    </w:p>
    <w:p>
      <w:pPr>
        <w:jc w:val="both"/>
      </w:pPr>
      <w:r>
        <w:t xml:space="preserve">  private static final Duration POLL_TIMEOUT = Duration.ofSeconds(1);</w:t>
      </w:r>
    </w:p>
    <w:p>
      <w:pPr>
        <w:jc w:val="both"/>
      </w:pPr>
      <w:r>
        <w:t xml:space="preserve">  private static final String STATS_PREFIX = "earlybird_kafka_consumer_";</w:t>
      </w:r>
    </w:p>
    <w:p>
      <w:pPr>
        <w:jc w:val="both"/>
      </w:pPr>
      <w:r/>
    </w:p>
    <w:p>
      <w:pPr>
        <w:jc w:val="both"/>
      </w:pPr>
      <w:r>
        <w:t xml:space="preserve">  // See SEARCH-31827</w:t>
      </w:r>
    </w:p>
    <w:p>
      <w:pPr>
        <w:jc w:val="both"/>
      </w:pPr>
      <w:r>
        <w:t xml:space="preserve">  private static final SearchCounter INGESTING_DONE =</w:t>
      </w:r>
    </w:p>
    <w:p>
      <w:pPr>
        <w:jc w:val="both"/>
      </w:pPr>
      <w:r>
        <w:t xml:space="preserve">      SearchCounter.export(STATS_PREFIX + "ingesting_done");</w:t>
      </w:r>
    </w:p>
    <w:p>
      <w:pPr>
        <w:jc w:val="both"/>
      </w:pPr>
      <w:r>
        <w:t xml:space="preserve">  private static final SearchRateCounter POLL_LOOP_EXCEPTIONS =</w:t>
      </w:r>
    </w:p>
    <w:p>
      <w:pPr>
        <w:jc w:val="both"/>
      </w:pPr>
      <w:r>
        <w:t xml:space="preserve">      SearchRateCounter.export(STATS_PREFIX + "poll_loop_exceptions");</w:t>
      </w:r>
    </w:p>
    <w:p>
      <w:pPr>
        <w:jc w:val="both"/>
      </w:pPr>
      <w:r>
        <w:t xml:space="preserve">  private static final SearchRateCounter FLUSHING_EXCEPTIONS =</w:t>
      </w:r>
    </w:p>
    <w:p>
      <w:pPr>
        <w:jc w:val="both"/>
      </w:pPr>
      <w:r>
        <w:t xml:space="preserve">      SearchRateCounter.export(STATS_PREFIX + "flushing_exceptions");</w:t>
      </w:r>
    </w:p>
    <w:p>
      <w:pPr>
        <w:jc w:val="both"/>
      </w:pPr>
      <w:r/>
    </w:p>
    <w:p>
      <w:pPr>
        <w:jc w:val="both"/>
      </w:pPr>
      <w:r>
        <w:t xml:space="preserve">  private static final SearchTimerStats TIMED_POLLS =</w:t>
      </w:r>
    </w:p>
    <w:p>
      <w:pPr>
        <w:jc w:val="both"/>
      </w:pPr>
      <w:r>
        <w:t xml:space="preserve">      SearchTimerStats.export(STATS_PREFIX + "timed_polls");</w:t>
      </w:r>
    </w:p>
    <w:p>
      <w:pPr>
        <w:jc w:val="both"/>
      </w:pPr>
      <w:r>
        <w:t xml:space="preserve">  private static final SearchTimerStats TIMED_INDEX_EVENTS =</w:t>
      </w:r>
    </w:p>
    <w:p>
      <w:pPr>
        <w:jc w:val="both"/>
      </w:pPr>
      <w:r>
        <w:t xml:space="preserve">      SearchTimerStats.export(STATS_PREFIX + "timed_index_events");</w:t>
      </w:r>
    </w:p>
    <w:p>
      <w:pPr>
        <w:jc w:val="both"/>
      </w:pPr>
      <w:r/>
    </w:p>
    <w:p>
      <w:pPr>
        <w:jc w:val="both"/>
      </w:pPr>
      <w:r>
        <w:t xml:space="preserve">  private final AtomicBoolean running = new AtomicBoolean(true);</w:t>
      </w:r>
    </w:p>
    <w:p>
      <w:pPr>
        <w:jc w:val="both"/>
      </w:pPr>
      <w:r>
        <w:t xml:space="preserve">  private final BalancingKafkaConsumer balancingKafkaConsumer;</w:t>
      </w:r>
    </w:p>
    <w:p>
      <w:pPr>
        <w:jc w:val="both"/>
      </w:pPr>
      <w:r>
        <w:t xml:space="preserve">  private final PartitionWriter partitionWriter;</w:t>
      </w:r>
    </w:p>
    <w:p>
      <w:pPr>
        <w:jc w:val="both"/>
      </w:pPr>
      <w:r>
        <w:t xml:space="preserve">  protected final TopicPartition tweetTopic;</w:t>
      </w:r>
    </w:p>
    <w:p>
      <w:pPr>
        <w:jc w:val="both"/>
      </w:pPr>
      <w:r>
        <w:t xml:space="preserve">  protected final TopicPartition updateTopic;</w:t>
      </w:r>
    </w:p>
    <w:p>
      <w:pPr>
        <w:jc w:val="both"/>
      </w:pPr>
      <w:r>
        <w:t xml:space="preserve">  private final KafkaConsumer&lt;Long, ThriftVersionedEvents&gt; underlyingKafkaConsumer;</w:t>
      </w:r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>
        <w:t xml:space="preserve">  private final EarlybirdIndexFlusher earlybirdIndexFlusher;</w:t>
      </w:r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>
        <w:t xml:space="preserve">  private boolean finishedIngestUntilCurrent;</w:t>
      </w:r>
    </w:p>
    <w:p>
      <w:pPr>
        <w:jc w:val="both"/>
      </w:pPr>
      <w:r>
        <w:t xml:space="preserve">  private final CaughtUpMonitor indexCaughtUpMonitor;</w:t>
      </w:r>
    </w:p>
    <w:p>
      <w:pPr>
        <w:jc w:val="both"/>
      </w:pPr>
      <w:r/>
    </w:p>
    <w:p>
      <w:pPr>
        <w:jc w:val="both"/>
      </w:pPr>
      <w:r>
        <w:t xml:space="preserve">  protected class ConsumeBatchResult {</w:t>
      </w:r>
    </w:p>
    <w:p>
      <w:pPr>
        <w:jc w:val="both"/>
      </w:pPr>
      <w:r>
        <w:t xml:space="preserve">    private boolean isCaughtUp;</w:t>
      </w:r>
    </w:p>
    <w:p>
      <w:pPr>
        <w:jc w:val="both"/>
      </w:pPr>
      <w:r>
        <w:t xml:space="preserve">    private long readRecordsCount;</w:t>
      </w:r>
    </w:p>
    <w:p>
      <w:pPr>
        <w:jc w:val="both"/>
      </w:pPr>
      <w:r/>
    </w:p>
    <w:p>
      <w:pPr>
        <w:jc w:val="both"/>
      </w:pPr>
      <w:r>
        <w:t xml:space="preserve">    public ConsumeBatchResult(boolean isCaughtUp, long readRecordsCount) {</w:t>
      </w:r>
    </w:p>
    <w:p>
      <w:pPr>
        <w:jc w:val="both"/>
      </w:pPr>
      <w:r>
        <w:t xml:space="preserve">      this.isCaughtUp = isCaughtUp;</w:t>
      </w:r>
    </w:p>
    <w:p>
      <w:pPr>
        <w:jc w:val="both"/>
      </w:pPr>
      <w:r>
        <w:t xml:space="preserve">      this.readRecordsCount = readRecordsCount;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boolean isCaughtUp() {</w:t>
      </w:r>
    </w:p>
    <w:p>
      <w:pPr>
        <w:jc w:val="both"/>
      </w:pPr>
      <w:r>
        <w:t xml:space="preserve">      return isCaughtUp;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long getReadRecordsCount() {</w:t>
      </w:r>
    </w:p>
    <w:p>
      <w:pPr>
        <w:jc w:val="both"/>
      </w:pPr>
      <w:r>
        <w:t xml:space="preserve">      return readRecordsCount;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EarlybirdKafkaConsumer(</w:t>
      </w:r>
    </w:p>
    <w:p>
      <w:pPr>
        <w:jc w:val="both"/>
      </w:pPr>
      <w:r>
        <w:t xml:space="preserve">      KafkaConsumer&lt;Long, ThriftVersionedEvents&gt; underlyingKafkaConsumer,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PartitionWriter partitionWriter,</w:t>
      </w:r>
    </w:p>
    <w:p>
      <w:pPr>
        <w:jc w:val="both"/>
      </w:pPr>
      <w:r>
        <w:t xml:space="preserve">      TopicPartition tweetTopic,</w:t>
      </w:r>
    </w:p>
    <w:p>
      <w:pPr>
        <w:jc w:val="both"/>
      </w:pPr>
      <w:r>
        <w:t xml:space="preserve">      TopicPartition updateTopic,</w:t>
      </w:r>
    </w:p>
    <w:p>
      <w:pPr>
        <w:jc w:val="both"/>
      </w:pPr>
      <w:r>
        <w:t xml:space="preserve">      EarlybirdIndexFlusher earlybirdIndexFlusher,</w:t>
      </w:r>
    </w:p>
    <w:p>
      <w:pPr>
        <w:jc w:val="both"/>
      </w:pPr>
      <w:r>
        <w:t xml:space="preserve">      CaughtUpMonitor kafkaIndexCaughtUpMonitor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this.partitionWriter = partitionWriter;</w:t>
      </w:r>
    </w:p>
    <w:p>
      <w:pPr>
        <w:jc w:val="both"/>
      </w:pPr>
      <w:r>
        <w:t xml:space="preserve">    this.underlyingKafkaConsumer = underlyingKafkaConsumer;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  this.searchIndexingMetricSet = searchIndexingMetricSet;</w:t>
      </w:r>
    </w:p>
    <w:p>
      <w:pPr>
        <w:jc w:val="both"/>
      </w:pPr>
      <w:r>
        <w:t xml:space="preserve">    this.tweetTopic = tweetTopic;</w:t>
      </w:r>
    </w:p>
    <w:p>
      <w:pPr>
        <w:jc w:val="both"/>
      </w:pPr>
      <w:r>
        <w:t xml:space="preserve">    this.updateTopic = updateTopic;</w:t>
      </w:r>
    </w:p>
    <w:p>
      <w:pPr>
        <w:jc w:val="both"/>
      </w:pPr>
      <w:r>
        <w:t xml:space="preserve">    this.earlybirdIndexFlusher = earlybirdIndexFlusher;</w:t>
      </w:r>
    </w:p>
    <w:p>
      <w:pPr>
        <w:jc w:val="both"/>
      </w:pPr>
      <w:r/>
    </w:p>
    <w:p>
      <w:pPr>
        <w:jc w:val="both"/>
      </w:pPr>
      <w:r>
        <w:t xml:space="preserve">    LOG.info("Reading from Kafka topics: tweetTopic={}, updateTopic={}", tweetTopic, updateTopic);</w:t>
      </w:r>
    </w:p>
    <w:p>
      <w:pPr>
        <w:jc w:val="both"/>
      </w:pPr>
      <w:r>
        <w:t xml:space="preserve">    underlyingKafkaConsumer.assign(ImmutableList.of(updateTopic, tweetTopic));</w:t>
      </w:r>
    </w:p>
    <w:p>
      <w:pPr>
        <w:jc w:val="both"/>
      </w:pPr>
      <w:r/>
    </w:p>
    <w:p>
      <w:pPr>
        <w:jc w:val="both"/>
      </w:pPr>
      <w:r>
        <w:t xml:space="preserve">    this.balancingKafkaConsumer =</w:t>
      </w:r>
    </w:p>
    <w:p>
      <w:pPr>
        <w:jc w:val="both"/>
      </w:pPr>
      <w:r>
        <w:t xml:space="preserve">        new BalancingKafkaConsumer(underlyingKafkaConsumer, tweetTopic, updateTopic);</w:t>
      </w:r>
    </w:p>
    <w:p>
      <w:pPr>
        <w:jc w:val="both"/>
      </w:pPr>
      <w:r>
        <w:t xml:space="preserve">    this.finishedIngestUntilCurrent = false;</w:t>
      </w:r>
    </w:p>
    <w:p>
      <w:pPr>
        <w:jc w:val="both"/>
      </w:pPr>
      <w:r>
        <w:t xml:space="preserve">    this.indexCaughtUpMonitor = kafkaIndexCaughtUpMonitor;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 the consumer, indexing from Kafka.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void run() {</w:t>
      </w:r>
    </w:p>
    <w:p>
      <w:pPr>
        <w:jc w:val="both"/>
      </w:pPr>
      <w:r>
        <w:t xml:space="preserve">    while (isRunning()) {</w:t>
      </w:r>
    </w:p>
    <w:p>
      <w:pPr>
        <w:jc w:val="both"/>
      </w:pPr>
      <w:r>
        <w:t xml:space="preserve">      ConsumeBatchResult result = consumeBatch(true);</w:t>
      </w:r>
    </w:p>
    <w:p>
      <w:pPr>
        <w:jc w:val="both"/>
      </w:pPr>
      <w:r>
        <w:t xml:space="preserve">      indexCaughtUpMonitor.setAndNotify(result.isCaughtUp());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Reads from Kafka, starting at the given offsets, and applies the events until we are caught up</w:t>
      </w:r>
    </w:p>
    <w:p>
      <w:pPr>
        <w:jc w:val="both"/>
      </w:pPr>
      <w:r>
        <w:t xml:space="preserve">   * with the current streams.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ingestUntilCurrent(long tweetOffset, long updateOffset) {</w:t>
      </w:r>
    </w:p>
    <w:p>
      <w:pPr>
        <w:jc w:val="both"/>
      </w:pPr>
      <w:r>
        <w:t xml:space="preserve">    Preconditions.checkState(!finishedIngestUntilCurrent);</w:t>
      </w:r>
    </w:p>
    <w:p>
      <w:pPr>
        <w:jc w:val="both"/>
      </w:pPr>
      <w:r>
        <w:t xml:space="preserve">    Stopwatch stopwatch = Stopwatch.createStarted();</w:t>
      </w:r>
    </w:p>
    <w:p>
      <w:pPr>
        <w:jc w:val="both"/>
      </w:pPr>
      <w:r>
        <w:t xml:space="preserve">    LOG.info("Ingest until current: seeking to Kafka offset {} for tweets and {} for updates.",</w:t>
      </w:r>
    </w:p>
    <w:p>
      <w:pPr>
        <w:jc w:val="both"/>
      </w:pPr>
      <w:r>
        <w:t xml:space="preserve">        tweetOffset, updateOffset);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underlyingKafkaConsumer.seek(tweetTopic, tweetOffset);</w:t>
      </w:r>
    </w:p>
    <w:p>
      <w:pPr>
        <w:jc w:val="both"/>
      </w:pPr>
      <w:r>
        <w:t xml:space="preserve">      underlyingKafkaConsumer.seek(updateTopic, updateOffset);</w:t>
      </w:r>
    </w:p>
    <w:p>
      <w:pPr>
        <w:jc w:val="both"/>
      </w:pPr>
      <w:r>
        <w:t xml:space="preserve">    } catch (ApiException kafkaApiException) {</w:t>
      </w:r>
    </w:p>
    <w:p>
      <w:pPr>
        <w:jc w:val="both"/>
      </w:pPr>
      <w:r>
        <w:t xml:space="preserve">      throw new WrappedKafkaApiException("Can't seek to tweet and update offsets",</w:t>
      </w:r>
    </w:p>
    <w:p>
      <w:pPr>
        <w:jc w:val="both"/>
      </w:pPr>
      <w:r>
        <w:t xml:space="preserve">          kafkaApiException);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Map&lt;TopicPartition, Long&gt; endOffsets;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endOffsets = underlyingKafkaConsumer.endOffsets(ImmutableList.of(tweetTopic, updateTopic));</w:t>
      </w:r>
    </w:p>
    <w:p>
      <w:pPr>
        <w:jc w:val="both"/>
      </w:pPr>
      <w:r>
        <w:t xml:space="preserve">    } catch (ApiException kafkaApiException) {</w:t>
      </w:r>
    </w:p>
    <w:p>
      <w:pPr>
        <w:jc w:val="both"/>
      </w:pPr>
      <w:r>
        <w:t xml:space="preserve">      throw new WrappedKafkaApiException("Can't find end offsets",</w:t>
      </w:r>
    </w:p>
    <w:p>
      <w:pPr>
        <w:jc w:val="both"/>
      </w:pPr>
      <w:r>
        <w:t xml:space="preserve">          kafkaApiException);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(endOffsets.size() &gt; 0) {</w:t>
      </w:r>
    </w:p>
    <w:p>
      <w:pPr>
        <w:jc w:val="both"/>
      </w:pPr>
      <w:r>
        <w:t xml:space="preserve">      LOG.info(String.format("Records until current: tweets=%,d, updates=%,d",</w:t>
      </w:r>
    </w:p>
    <w:p>
      <w:pPr>
        <w:jc w:val="both"/>
      </w:pPr>
      <w:r>
        <w:t xml:space="preserve">          endOffsets.get(tweetTopic) - tweetOffset + 1,</w:t>
      </w:r>
    </w:p>
    <w:p>
      <w:pPr>
        <w:jc w:val="both"/>
      </w:pPr>
      <w:r>
        <w:t xml:space="preserve">          endOffsets.get(updateTopic) - updateOffset + 1));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consumeBatchesUntilCurrent(true);</w:t>
      </w:r>
    </w:p>
    <w:p>
      <w:pPr>
        <w:jc w:val="both"/>
      </w:pPr>
      <w:r/>
    </w:p>
    <w:p>
      <w:pPr>
        <w:jc w:val="both"/>
      </w:pPr>
      <w:r>
        <w:t xml:space="preserve">    LOG.info("ingestUntilCurrent finished in {}.", stopwatch);</w:t>
      </w:r>
    </w:p>
    <w:p>
      <w:pPr>
        <w:jc w:val="both"/>
      </w:pPr>
      <w:r/>
    </w:p>
    <w:p>
      <w:pPr>
        <w:jc w:val="both"/>
      </w:pPr>
      <w:r>
        <w:t xml:space="preserve">    partitionWriter.logState();</w:t>
      </w:r>
    </w:p>
    <w:p>
      <w:pPr>
        <w:jc w:val="both"/>
      </w:pPr>
      <w:r>
        <w:t xml:space="preserve">    INGESTING_DONE.increment();</w:t>
      </w:r>
    </w:p>
    <w:p>
      <w:pPr>
        <w:jc w:val="both"/>
      </w:pPr>
      <w:r>
        <w:t xml:space="preserve">    finishedIngestUntilCurrent =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Consume tweets and updates from streams until we're up to date.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total number of read records.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long consumeBatchesUntilCurrent(boolean flushingEnabled) {</w:t>
      </w:r>
    </w:p>
    <w:p>
      <w:pPr>
        <w:jc w:val="both"/>
      </w:pPr>
      <w:r>
        <w:t xml:space="preserve">    long totalRecordsRead = 0;</w:t>
      </w:r>
    </w:p>
    <w:p>
      <w:pPr>
        <w:jc w:val="both"/>
      </w:pPr>
      <w:r>
        <w:t xml:space="preserve">    long batchesConsumed = 0;</w:t>
      </w:r>
    </w:p>
    <w:p>
      <w:pPr>
        <w:jc w:val="both"/>
      </w:pPr>
      <w:r/>
    </w:p>
    <w:p>
      <w:pPr>
        <w:jc w:val="both"/>
      </w:pPr>
      <w:r>
        <w:t xml:space="preserve">    while (isRunning()) {</w:t>
      </w:r>
    </w:p>
    <w:p>
      <w:pPr>
        <w:jc w:val="both"/>
      </w:pPr>
      <w:r>
        <w:t xml:space="preserve">      ConsumeBatchResult result = consumeBatch(flushingEnabled);</w:t>
      </w:r>
    </w:p>
    <w:p>
      <w:pPr>
        <w:jc w:val="both"/>
      </w:pPr>
      <w:r>
        <w:t xml:space="preserve">      batchesConsumed++;</w:t>
      </w:r>
    </w:p>
    <w:p>
      <w:pPr>
        <w:jc w:val="both"/>
      </w:pPr>
      <w:r>
        <w:t xml:space="preserve">      totalRecordsRead += result.getReadRecordsCount();</w:t>
      </w:r>
    </w:p>
    <w:p>
      <w:pPr>
        <w:jc w:val="both"/>
      </w:pPr>
      <w:r>
        <w:t xml:space="preserve">      if (isCurrent(result.isCaughtUp()))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LOG.info("Processed batches: {}", batchesConsumed);</w:t>
      </w:r>
    </w:p>
    <w:p>
      <w:pPr>
        <w:jc w:val="both"/>
      </w:pPr>
      <w:r/>
    </w:p>
    <w:p>
      <w:pPr>
        <w:jc w:val="both"/>
      </w:pPr>
      <w:r>
        <w:t xml:space="preserve">    return totalRecordsRead;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method is overriden in MockEarlybirdKafkaConsumer.</w:t>
      </w:r>
    </w:p>
    <w:p>
      <w:pPr>
        <w:jc w:val="both"/>
      </w:pPr>
      <w:r>
        <w:t xml:space="preserve">  public boolean isCurrent(boolean current) {</w:t>
      </w:r>
    </w:p>
    <w:p>
      <w:pPr>
        <w:jc w:val="both"/>
      </w:pPr>
      <w:r>
        <w:t xml:space="preserve">    return current;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don't index during flushing, so after the flush is done, the index is stale.</w:t>
      </w:r>
    </w:p>
    <w:p>
      <w:pPr>
        <w:jc w:val="both"/>
      </w:pPr>
      <w:r>
        <w:t xml:space="preserve">   * We need to get to current, before we rejoin the serverset so that upon rejoining we're</w:t>
      </w:r>
    </w:p>
    <w:p>
      <w:pPr>
        <w:jc w:val="both"/>
      </w:pPr>
      <w:r>
        <w:t xml:space="preserve">   * not serving a stale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void getToCurrentPostFlush() {</w:t>
      </w:r>
    </w:p>
    <w:p>
      <w:pPr>
        <w:jc w:val="both"/>
      </w:pPr>
      <w:r>
        <w:t xml:space="preserve">    LOG.info("Getting to current post flush");</w:t>
      </w:r>
    </w:p>
    <w:p>
      <w:pPr>
        <w:jc w:val="both"/>
      </w:pPr>
      <w:r>
        <w:t xml:space="preserve">    Stopwatch stopwatch = Stopwatch.createStarted();</w:t>
      </w:r>
    </w:p>
    <w:p>
      <w:pPr>
        <w:jc w:val="both"/>
      </w:pPr>
      <w:r/>
    </w:p>
    <w:p>
      <w:pPr>
        <w:jc w:val="both"/>
      </w:pPr>
      <w:r>
        <w:t xml:space="preserve">    long totalRecordsRead = consumeBatchesUntilCurrent(false);</w:t>
      </w:r>
    </w:p>
    <w:p>
      <w:pPr>
        <w:jc w:val="both"/>
      </w:pPr>
      <w:r/>
    </w:p>
    <w:p>
      <w:pPr>
        <w:jc w:val="both"/>
      </w:pPr>
      <w:r>
        <w:t xml:space="preserve">    LOG.info("Post flush, became current in: {}, after reading {} records.",</w:t>
      </w:r>
    </w:p>
    <w:p>
      <w:pPr>
        <w:jc w:val="both"/>
      </w:pPr>
      <w:r>
        <w:t xml:space="preserve">        stopwatch, LogFormatUtil.formatInt(totalRecordsRead));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@return true if we are current after indexing this batch.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ConsumeBatchResult consumeBatch(boolean flushingEnabled) {</w:t>
      </w:r>
    </w:p>
    <w:p>
      <w:pPr>
        <w:jc w:val="both"/>
      </w:pPr>
      <w:r>
        <w:t xml:space="preserve">    long readRecordsCount = 0;</w:t>
      </w:r>
    </w:p>
    <w:p>
      <w:pPr>
        <w:jc w:val="both"/>
      </w:pPr>
      <w:r>
        <w:t xml:space="preserve">    boolean isCaughtUp = false;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Poll.</w:t>
      </w:r>
    </w:p>
    <w:p>
      <w:pPr>
        <w:jc w:val="both"/>
      </w:pPr>
      <w:r>
        <w:t xml:space="preserve">      SearchTimer pollTimer = TIMED_POLLS.startNewTimer();</w:t>
      </w:r>
    </w:p>
    <w:p>
      <w:pPr>
        <w:jc w:val="both"/>
      </w:pPr>
      <w:r>
        <w:t xml:space="preserve">      ConsumerRecords&lt;Long, ThriftVersionedEvents&gt; records =</w:t>
      </w:r>
    </w:p>
    <w:p>
      <w:pPr>
        <w:jc w:val="both"/>
      </w:pPr>
      <w:r>
        <w:t xml:space="preserve">          balancingKafkaConsumer.poll(POLL_TIMEOUT);</w:t>
      </w:r>
    </w:p>
    <w:p>
      <w:pPr>
        <w:jc w:val="both"/>
      </w:pPr>
      <w:r>
        <w:t xml:space="preserve">      readRecordsCount += records.count();</w:t>
      </w:r>
    </w:p>
    <w:p>
      <w:pPr>
        <w:jc w:val="both"/>
      </w:pPr>
      <w:r>
        <w:t xml:space="preserve">      TIMED_POLLS.stopTimerAndIncrement(pollTimer);</w:t>
      </w:r>
    </w:p>
    <w:p>
      <w:pPr>
        <w:jc w:val="both"/>
      </w:pPr>
      <w:r/>
    </w:p>
    <w:p>
      <w:pPr>
        <w:jc w:val="both"/>
      </w:pPr>
      <w:r>
        <w:t xml:space="preserve">      // Index.</w:t>
      </w:r>
    </w:p>
    <w:p>
      <w:pPr>
        <w:jc w:val="both"/>
      </w:pPr>
      <w:r>
        <w:t xml:space="preserve">      SearchTimer indexTimer = TIMED_INDEX_EVENTS.startNewTimer();</w:t>
      </w:r>
    </w:p>
    <w:p>
      <w:pPr>
        <w:jc w:val="both"/>
      </w:pPr>
      <w:r>
        <w:t xml:space="preserve">      isCaughtUp = partitionWriter.indexBatch(records);</w:t>
      </w:r>
    </w:p>
    <w:p>
      <w:pPr>
        <w:jc w:val="both"/>
      </w:pPr>
      <w:r>
        <w:t xml:space="preserve">      TIMED_INDEX_EVENTS.stopTimerAndIncrement(indexTimer);</w:t>
      </w:r>
    </w:p>
    <w:p>
      <w:pPr>
        <w:jc w:val="both"/>
      </w:pPr>
      <w:r>
        <w:t xml:space="preserve">    } catch (Exception ex) {</w:t>
      </w:r>
    </w:p>
    <w:p>
      <w:pPr>
        <w:jc w:val="both"/>
      </w:pPr>
      <w:r>
        <w:t xml:space="preserve">      POLL_LOOP_EXCEPTIONS.increment();</w:t>
      </w:r>
    </w:p>
    <w:p>
      <w:pPr>
        <w:jc w:val="both"/>
      </w:pPr>
      <w:r>
        <w:t xml:space="preserve">      LOG.error("Exception in poll loop", ex);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Possibly flush the index.</w:t>
      </w:r>
    </w:p>
    <w:p>
      <w:pPr>
        <w:jc w:val="both"/>
      </w:pPr>
      <w:r>
        <w:t xml:space="preserve">      if (isCaughtUp &amp;&amp; flushingEnabled) {</w:t>
      </w:r>
    </w:p>
    <w:p>
      <w:pPr>
        <w:jc w:val="both"/>
      </w:pPr>
      <w:r>
        <w:t xml:space="preserve">        long tweetOffset = 0;</w:t>
      </w:r>
    </w:p>
    <w:p>
      <w:pPr>
        <w:jc w:val="both"/>
      </w:pPr>
      <w:r>
        <w:t xml:space="preserve">        long updateOffset = 0;</w:t>
      </w:r>
    </w:p>
    <w:p>
      <w:pPr>
        <w:jc w:val="both"/>
      </w:pPr>
      <w:r/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tweetOffset = underlyingKafkaConsumer.position(tweetTopic);</w:t>
      </w:r>
    </w:p>
    <w:p>
      <w:pPr>
        <w:jc w:val="both"/>
      </w:pPr>
      <w:r>
        <w:t xml:space="preserve">          updateOffset = underlyingKafkaConsumer.position(updateTopic);</w:t>
      </w:r>
    </w:p>
    <w:p>
      <w:pPr>
        <w:jc w:val="both"/>
      </w:pPr>
      <w:r>
        <w:t xml:space="preserve">        } catch (ApiException kafkaApiException) {</w:t>
      </w:r>
    </w:p>
    <w:p>
      <w:pPr>
        <w:jc w:val="both"/>
      </w:pPr>
      <w:r>
        <w:t xml:space="preserve">          throw new WrappedKafkaApiException("can't get topic positions", kafkaApiException);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EarlybirdIndexFlusher.FlushAttemptResult flushAttemptResult =</w:t>
      </w:r>
    </w:p>
    <w:p>
      <w:pPr>
        <w:jc w:val="both"/>
      </w:pPr>
      <w:r>
        <w:t xml:space="preserve">            earlybirdIndexFlusher.flushIfNecessary(</w:t>
      </w:r>
    </w:p>
    <w:p>
      <w:pPr>
        <w:jc w:val="both"/>
      </w:pPr>
      <w:r>
        <w:t xml:space="preserve">                tweetOffset, updateOffset, this::getToCurrentPostFlush);</w:t>
      </w:r>
    </w:p>
    <w:p>
      <w:pPr>
        <w:jc w:val="both"/>
      </w:pPr>
      <w:r/>
    </w:p>
    <w:p>
      <w:pPr>
        <w:jc w:val="both"/>
      </w:pPr>
      <w:r>
        <w:t xml:space="preserve">        if (flushAttemptResult == EarlybirdIndexFlusher.FlushAttemptResult.FLUSH_ATTEMPT_MADE) {</w:t>
      </w:r>
    </w:p>
    <w:p>
      <w:pPr>
        <w:jc w:val="both"/>
      </w:pPr>
      <w:r>
        <w:t xml:space="preserve">          // Viz might show this as a fairly high number, so we're printing it here to confirm</w:t>
      </w:r>
    </w:p>
    <w:p>
      <w:pPr>
        <w:jc w:val="both"/>
      </w:pPr>
      <w:r>
        <w:t xml:space="preserve">          // the value on the server.</w:t>
      </w:r>
    </w:p>
    <w:p>
      <w:pPr>
        <w:jc w:val="both"/>
      </w:pPr>
      <w:r>
        <w:t xml:space="preserve">          LOG.info("Finished flushing. Index freshness in ms: {}",</w:t>
      </w:r>
    </w:p>
    <w:p>
      <w:pPr>
        <w:jc w:val="both"/>
      </w:pPr>
      <w:r>
        <w:t xml:space="preserve">              LogFormatUtil.formatInt(searchIndexingMetricSet.getIndexFreshnessInMillis()));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(!finishedIngestUntilCurrent) {</w:t>
      </w:r>
    </w:p>
    <w:p>
      <w:pPr>
        <w:jc w:val="both"/>
      </w:pPr>
      <w:r>
        <w:t xml:space="preserve">          LOG.info("Became current on startup. Tried to flush with result: {}",</w:t>
      </w:r>
    </w:p>
    <w:p>
      <w:pPr>
        <w:jc w:val="both"/>
      </w:pPr>
      <w:r>
        <w:t xml:space="preserve">              flushAttemptResult);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(Exception ex) {</w:t>
      </w:r>
    </w:p>
    <w:p>
      <w:pPr>
        <w:jc w:val="both"/>
      </w:pPr>
      <w:r>
        <w:t xml:space="preserve">      FLUSHING_EXCEPTIONS.increment();</w:t>
      </w:r>
    </w:p>
    <w:p>
      <w:pPr>
        <w:jc w:val="both"/>
      </w:pPr>
      <w:r>
        <w:t xml:space="preserve">      LOG.error("Exception while flushing", ex);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ConsumeBatchResult(isCaughtUp, readRecordsCount);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isRunning() {</w:t>
      </w:r>
    </w:p>
    <w:p>
      <w:pPr>
        <w:jc w:val="both"/>
      </w:pPr>
      <w:r>
        <w:t xml:space="preserve">    return running.get() &amp;&amp; EarlybirdStatus.getStatusCode() != EarlybirdStatusCode.STOPPING;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prepareAfterStartingWithIndex(long maxIndexedTweetId) {</w:t>
      </w:r>
    </w:p>
    <w:p>
      <w:pPr>
        <w:jc w:val="both"/>
      </w:pPr>
      <w:r>
        <w:t xml:space="preserve">    partitionWriter.prepareAfterStartingWithIndex(maxIndexedTweetId);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close() {</w:t>
      </w:r>
    </w:p>
    <w:p>
      <w:pPr>
        <w:jc w:val="both"/>
      </w:pPr>
      <w:r>
        <w:t xml:space="preserve">    balancingKafkaConsumer.close();</w:t>
      </w:r>
    </w:p>
    <w:p>
      <w:pPr>
        <w:jc w:val="both"/>
      </w:pPr>
      <w:r>
        <w:t xml:space="preserve">    running.set(false);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