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java.time.Duration;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java.util.Collections;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org.apache.kafka.clients.consumer.ConsumerRecords;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org.apache.kafka.common.TopicPartition;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BalancingKafkaConsumer is designed to read from the tweets and updates streams in proportion to</w:t>
      </w:r>
    </w:p>
    <w:p>
      <w:pPr>
        <w:jc w:val="both"/>
      </w:pPr>
      <w:r>
        <w:t xml:space="preserve"> * the rates that those streams are written to, i.e. both topics should have nearly the same amount</w:t>
      </w:r>
    </w:p>
    <w:p>
      <w:pPr>
        <w:jc w:val="both"/>
      </w:pPr>
      <w:r>
        <w:t xml:space="preserve"> * of lag. This is important because if one stream gets too far ahead of the other, we could end up</w:t>
      </w:r>
    </w:p>
    <w:p>
      <w:pPr>
        <w:jc w:val="both"/>
      </w:pPr>
      <w:r>
        <w:t xml:space="preserve"> * in a situation where:</w:t>
      </w:r>
    </w:p>
    <w:p>
      <w:pPr>
        <w:jc w:val="both"/>
      </w:pPr>
      <w:r>
        <w:t xml:space="preserve"> * 1. If the tweet stream is ahead of the updates stream, we couldn't apply an update because a</w:t>
      </w:r>
    </w:p>
    <w:p>
      <w:pPr>
        <w:jc w:val="both"/>
      </w:pPr>
      <w:r>
        <w:t xml:space="preserve"> *    segment has been optimized, and one of those fields became frozen.</w:t>
      </w:r>
    </w:p>
    <w:p>
      <w:pPr>
        <w:jc w:val="both"/>
      </w:pPr>
      <w:r>
        <w:t xml:space="preserve"> * 2. If the updates stream is ahead of the tweet stream, we might drop updates because they are</w:t>
      </w:r>
    </w:p>
    <w:p>
      <w:pPr>
        <w:jc w:val="both"/>
      </w:pPr>
      <w:r>
        <w:t xml:space="preserve"> *    more than a minute old, but the tweets might still not be indexed.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Also see 'Consumption Flow Control' in</w:t>
      </w:r>
    </w:p>
    <w:p>
      <w:pPr>
        <w:jc w:val="both"/>
      </w:pPr>
      <w:r>
        <w:t xml:space="preserve"> * https://kafka.apache.org/23/javadoc/index.html?org/apache/kafka/clients/consumer/KafkaConsumer.html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BalancingKafkaConsumer {</w:t>
      </w:r>
    </w:p>
    <w:p>
      <w:pPr>
        <w:jc w:val="both"/>
      </w:pPr>
      <w:r>
        <w:t xml:space="preserve">  // If one of the topic-partitions lags the other by more than 10 seconds,</w:t>
      </w:r>
    </w:p>
    <w:p>
      <w:pPr>
        <w:jc w:val="both"/>
      </w:pPr>
      <w:r>
        <w:t xml:space="preserve">  // it's worth it to pause the faster one and let the slower one catch up.</w:t>
      </w:r>
    </w:p>
    <w:p>
      <w:pPr>
        <w:jc w:val="both"/>
      </w:pPr>
      <w:r>
        <w:t xml:space="preserve">  private static final long BALANCE_THRESHOLD_MS = Duration.ofSeconds(10).toMillis();</w:t>
      </w:r>
    </w:p>
    <w:p>
      <w:pPr>
        <w:jc w:val="both"/>
      </w:pPr>
      <w:r>
        <w:t xml:space="preserve">  private final KafkaConsumer&lt;Long, ThriftVersionedEvents&gt; kafkaConsumer;</w:t>
      </w:r>
    </w:p>
    <w:p>
      <w:pPr>
        <w:jc w:val="both"/>
      </w:pPr>
      <w:r>
        <w:t xml:space="preserve">  private final TopicPartition tweetTopic;</w:t>
      </w:r>
    </w:p>
    <w:p>
      <w:pPr>
        <w:jc w:val="both"/>
      </w:pPr>
      <w:r>
        <w:t xml:space="preserve">  private final TopicPartition updateTopic;</w:t>
      </w:r>
    </w:p>
    <w:p>
      <w:pPr>
        <w:jc w:val="both"/>
      </w:pPr>
      <w:r>
        <w:t xml:space="preserve">  private final SearchRateCounter tweetsPaused;</w:t>
      </w:r>
    </w:p>
    <w:p>
      <w:pPr>
        <w:jc w:val="both"/>
      </w:pPr>
      <w:r>
        <w:t xml:space="preserve">  private final SearchRateCounter updatesPaused;</w:t>
      </w:r>
    </w:p>
    <w:p>
      <w:pPr>
        <w:jc w:val="both"/>
      </w:pPr>
      <w:r>
        <w:t xml:space="preserve">  private final SearchRateCounter resumed;</w:t>
      </w:r>
    </w:p>
    <w:p>
      <w:pPr>
        <w:jc w:val="both"/>
      </w:pPr>
      <w:r/>
    </w:p>
    <w:p>
      <w:pPr>
        <w:jc w:val="both"/>
      </w:pPr>
      <w:r>
        <w:t xml:space="preserve">  private long tweetTimestamp = 0;</w:t>
      </w:r>
    </w:p>
    <w:p>
      <w:pPr>
        <w:jc w:val="both"/>
      </w:pPr>
      <w:r>
        <w:t xml:space="preserve">  private long updateTimestamp = 0;</w:t>
      </w:r>
    </w:p>
    <w:p>
      <w:pPr>
        <w:jc w:val="both"/>
      </w:pPr>
      <w:r>
        <w:t xml:space="preserve">  private long pausedAt = 0;</w:t>
      </w:r>
    </w:p>
    <w:p>
      <w:pPr>
        <w:jc w:val="both"/>
      </w:pPr>
      <w:r>
        <w:t xml:space="preserve">  private boolean paused = false;</w:t>
      </w:r>
    </w:p>
    <w:p>
      <w:pPr>
        <w:jc w:val="both"/>
      </w:pPr>
      <w:r/>
    </w:p>
    <w:p>
      <w:pPr>
        <w:jc w:val="both"/>
      </w:pPr>
      <w:r>
        <w:t xml:space="preserve">  public BalancingKafkaConsumer(</w:t>
      </w:r>
    </w:p>
    <w:p>
      <w:pPr>
        <w:jc w:val="both"/>
      </w:pPr>
      <w:r>
        <w:t xml:space="preserve">      KafkaConsumer&lt;Long, ThriftVersionedEvents&gt; kafkaConsumer,</w:t>
      </w:r>
    </w:p>
    <w:p>
      <w:pPr>
        <w:jc w:val="both"/>
      </w:pPr>
      <w:r>
        <w:t xml:space="preserve">      TopicPartition tweetTopic,</w:t>
      </w:r>
    </w:p>
    <w:p>
      <w:pPr>
        <w:jc w:val="both"/>
      </w:pPr>
      <w:r>
        <w:t xml:space="preserve">      TopicPartition updateTopic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this.kafkaConsumer = kafkaConsumer;</w:t>
      </w:r>
    </w:p>
    <w:p>
      <w:pPr>
        <w:jc w:val="both"/>
      </w:pPr>
      <w:r>
        <w:t xml:space="preserve">    this.tweetTopic = tweetTopic;</w:t>
      </w:r>
    </w:p>
    <w:p>
      <w:pPr>
        <w:jc w:val="both"/>
      </w:pPr>
      <w:r>
        <w:t xml:space="preserve">    this.updateTopic = updateTopic;</w:t>
      </w:r>
    </w:p>
    <w:p>
      <w:pPr>
        <w:jc w:val="both"/>
      </w:pPr>
      <w:r/>
    </w:p>
    <w:p>
      <w:pPr>
        <w:jc w:val="both"/>
      </w:pPr>
      <w:r>
        <w:t xml:space="preserve">    String prefix = "balancing_kafka_";</w:t>
      </w:r>
    </w:p>
    <w:p>
      <w:pPr>
        <w:jc w:val="both"/>
      </w:pPr>
      <w:r>
        <w:t xml:space="preserve">    String suffix = "_topic_paused";</w:t>
      </w:r>
    </w:p>
    <w:p>
      <w:pPr>
        <w:jc w:val="both"/>
      </w:pPr>
      <w:r/>
    </w:p>
    <w:p>
      <w:pPr>
        <w:jc w:val="both"/>
      </w:pPr>
      <w:r>
        <w:t xml:space="preserve">    tweetsPaused = SearchRateCounter.export(prefix + tweetTopic.topic() + suffix);</w:t>
      </w:r>
    </w:p>
    <w:p>
      <w:pPr>
        <w:jc w:val="both"/>
      </w:pPr>
      <w:r>
        <w:t xml:space="preserve">    updatesPaused = SearchRateCounter.export(prefix + updateTopic.topic() + suffix);</w:t>
      </w:r>
    </w:p>
    <w:p>
      <w:pPr>
        <w:jc w:val="both"/>
      </w:pPr>
      <w:r>
        <w:t xml:space="preserve">    resumed = SearchRateCounter.export(prefix + "topics_resumed");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Calls poll on the underlying consumer and pauses topics as necessary.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ConsumerRecords&lt;Long, ThriftVersionedEvents&gt; poll(Duration timeout) {</w:t>
      </w:r>
    </w:p>
    <w:p>
      <w:pPr>
        <w:jc w:val="both"/>
      </w:pPr>
      <w:r>
        <w:t xml:space="preserve">    ConsumerRecords&lt;Long, ThriftVersionedEvents&gt; records = kafkaConsumer.poll(timeout);</w:t>
      </w:r>
    </w:p>
    <w:p>
      <w:pPr>
        <w:jc w:val="both"/>
      </w:pPr>
      <w:r>
        <w:t xml:space="preserve">    topicFlowControl(records);</w:t>
      </w:r>
    </w:p>
    <w:p>
      <w:pPr>
        <w:jc w:val="both"/>
      </w:pPr>
      <w:r>
        <w:t xml:space="preserve">    return records;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topicFlowControl(ConsumerRecords&lt;Long, ThriftVersionedEvents&gt; records) {</w:t>
      </w:r>
    </w:p>
    <w:p>
      <w:pPr>
        <w:jc w:val="both"/>
      </w:pPr>
      <w:r>
        <w:t xml:space="preserve">    for (ConsumerRecord&lt;Long, ThriftVersionedEvents&gt; record : records) {</w:t>
      </w:r>
    </w:p>
    <w:p>
      <w:pPr>
        <w:jc w:val="both"/>
      </w:pPr>
      <w:r>
        <w:t xml:space="preserve">      long timestamp = record.timestamp();</w:t>
      </w:r>
    </w:p>
    <w:p>
      <w:pPr>
        <w:jc w:val="both"/>
      </w:pPr>
      <w:r/>
    </w:p>
    <w:p>
      <w:pPr>
        <w:jc w:val="both"/>
      </w:pPr>
      <w:r>
        <w:t xml:space="preserve">      if (updateTopic.topic().equals(record.topic())) {</w:t>
      </w:r>
    </w:p>
    <w:p>
      <w:pPr>
        <w:jc w:val="both"/>
      </w:pPr>
      <w:r>
        <w:t xml:space="preserve">        updateTimestamp = Math.max(updateTimestamp, timestamp);</w:t>
      </w:r>
    </w:p>
    <w:p>
      <w:pPr>
        <w:jc w:val="both"/>
      </w:pPr>
      <w:r>
        <w:t xml:space="preserve">      } else if (tweetTopic.topic().equals(record.topic())) {</w:t>
      </w:r>
    </w:p>
    <w:p>
      <w:pPr>
        <w:jc w:val="both"/>
      </w:pPr>
      <w:r>
        <w:t xml:space="preserve">        tweetTimestamp = Math.max(tweetTimestamp, timestamp);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IllegalStateException(</w:t>
      </w:r>
    </w:p>
    <w:p>
      <w:pPr>
        <w:jc w:val="both"/>
      </w:pPr>
      <w:r>
        <w:t xml:space="preserve">            "Unexpected partition " + record.topic() + " in BalancingKafkaConsumer");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(paused) {</w:t>
      </w:r>
    </w:p>
    <w:p>
      <w:pPr>
        <w:jc w:val="both"/>
      </w:pPr>
      <w:r>
        <w:t xml:space="preserve">      // If we paused and one of the streams is still below the pausedAt point, we want to continue</w:t>
      </w:r>
    </w:p>
    <w:p>
      <w:pPr>
        <w:jc w:val="both"/>
      </w:pPr>
      <w:r>
        <w:t xml:space="preserve">      // reading from just the lagging stream.</w:t>
      </w:r>
    </w:p>
    <w:p>
      <w:pPr>
        <w:jc w:val="both"/>
      </w:pPr>
      <w:r>
        <w:t xml:space="preserve">      if (tweetTimestamp &gt;= pausedAt &amp;&amp; updateTimestamp &gt;= pausedAt) {</w:t>
      </w:r>
    </w:p>
    <w:p>
      <w:pPr>
        <w:jc w:val="both"/>
      </w:pPr>
      <w:r>
        <w:t xml:space="preserve">        // We caught up, resume reading from both topics.</w:t>
      </w:r>
    </w:p>
    <w:p>
      <w:pPr>
        <w:jc w:val="both"/>
      </w:pPr>
      <w:r>
        <w:t xml:space="preserve">        paused = false;</w:t>
      </w:r>
    </w:p>
    <w:p>
      <w:pPr>
        <w:jc w:val="both"/>
      </w:pPr>
      <w:r>
        <w:t xml:space="preserve">        kafkaConsumer.resume(Arrays.asList(tweetTopic, updateTopic));</w:t>
      </w:r>
    </w:p>
    <w:p>
      <w:pPr>
        <w:jc w:val="both"/>
      </w:pPr>
      <w:r>
        <w:t xml:space="preserve">        resumed.increment();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long difference = Math.abs(tweetTimestamp - updateTimestamp);</w:t>
      </w:r>
    </w:p>
    <w:p>
      <w:pPr>
        <w:jc w:val="both"/>
      </w:pPr>
      <w:r/>
    </w:p>
    <w:p>
      <w:pPr>
        <w:jc w:val="both"/>
      </w:pPr>
      <w:r>
        <w:t xml:space="preserve">      if (difference &lt; BALANCE_THRESHOLD_MS) {</w:t>
      </w:r>
    </w:p>
    <w:p>
      <w:pPr>
        <w:jc w:val="both"/>
      </w:pPr>
      <w:r>
        <w:t xml:space="preserve">        // The streams have approximately the same lag, so no need to pause anything.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The difference is too great, one of the streams is lagging behind the other so we need to</w:t>
      </w:r>
    </w:p>
    <w:p>
      <w:pPr>
        <w:jc w:val="both"/>
      </w:pPr>
      <w:r>
        <w:t xml:space="preserve">      // pause one topic so the other can catch up.</w:t>
      </w:r>
    </w:p>
    <w:p>
      <w:pPr>
        <w:jc w:val="both"/>
      </w:pPr>
      <w:r>
        <w:t xml:space="preserve">      paused = true;</w:t>
      </w:r>
    </w:p>
    <w:p>
      <w:pPr>
        <w:jc w:val="both"/>
      </w:pPr>
      <w:r>
        <w:t xml:space="preserve">      pausedAt = Math.max(updateTimestamp, tweetTimestamp);</w:t>
      </w:r>
    </w:p>
    <w:p>
      <w:pPr>
        <w:jc w:val="both"/>
      </w:pPr>
      <w:r>
        <w:t xml:space="preserve">      if (tweetTimestamp &gt; updateTimestamp) {</w:t>
      </w:r>
    </w:p>
    <w:p>
      <w:pPr>
        <w:jc w:val="both"/>
      </w:pPr>
      <w:r>
        <w:t xml:space="preserve">        kafkaConsumer.pause(Collections.singleton(tweetTopic));</w:t>
      </w:r>
    </w:p>
    <w:p>
      <w:pPr>
        <w:jc w:val="both"/>
      </w:pPr>
      <w:r>
        <w:t xml:space="preserve">        tweetsPaused.increment();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kafkaConsumer.pause(Collections.singleton(updateTopic));</w:t>
      </w:r>
    </w:p>
    <w:p>
      <w:pPr>
        <w:jc w:val="both"/>
      </w:pPr>
      <w:r>
        <w:t xml:space="preserve">        updatesPaused.increment();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close() {</w:t>
      </w:r>
    </w:p>
    <w:p>
      <w:pPr>
        <w:jc w:val="both"/>
      </w:pPr>
      <w:r>
        <w:t xml:space="preserve">    kafkaConsumer.close();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