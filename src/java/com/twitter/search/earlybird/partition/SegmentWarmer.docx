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com.twitter.search.earlybird.partition;</w:t>
      </w:r>
    </w:p>
    <w:p>
      <w:pPr>
        <w:jc w:val="both"/>
      </w:pPr>
      <w:r/>
    </w:p>
    <w:p>
      <w:pPr>
        <w:jc w:val="both"/>
      </w:pPr>
      <w:r>
        <w:t>import java.io.IOException;</w:t>
      </w:r>
    </w:p>
    <w:p>
      <w:pPr>
        <w:jc w:val="both"/>
      </w:pPr>
      <w:r/>
    </w:p>
    <w:p>
      <w:pPr>
        <w:jc w:val="both"/>
      </w:pPr>
      <w:r>
        <w:t>import org.slf4j.Logger;</w:t>
      </w:r>
    </w:p>
    <w:p>
      <w:pPr>
        <w:jc w:val="both"/>
      </w:pPr>
      <w:r>
        <w:t>import org.slf4j.LoggerFactory;</w:t>
      </w:r>
    </w:p>
    <w:p>
      <w:pPr>
        <w:jc w:val="both"/>
      </w:pPr>
      <w:r/>
    </w:p>
    <w:p>
      <w:pPr>
        <w:jc w:val="both"/>
      </w:pPr>
      <w:r>
        <w:t>import com.twitter.search.earlybird.exception.CriticalExceptionHandler;</w:t>
      </w:r>
    </w:p>
    <w:p>
      <w:pPr>
        <w:jc w:val="both"/>
      </w:pPr>
      <w:r/>
    </w:p>
    <w:p>
      <w:pPr>
        <w:jc w:val="both"/>
      </w:pPr>
      <w:r>
        <w:t>public class SegmentWarmer {</w:t>
      </w:r>
    </w:p>
    <w:p>
      <w:pPr>
        <w:jc w:val="both"/>
      </w:pPr>
      <w:r>
        <w:t xml:space="preserve">  private static final Logger LOG = LoggerFactory.getLogger(SegmentWarmer.class);</w:t>
      </w:r>
    </w:p>
    <w:p>
      <w:pPr>
        <w:jc w:val="both"/>
      </w:pPr>
      <w:r/>
    </w:p>
    <w:p>
      <w:pPr>
        <w:jc w:val="both"/>
      </w:pPr>
      <w:r>
        <w:t xml:space="preserve">  private final CriticalExceptionHandler criticalExceptionHandler;</w:t>
      </w:r>
    </w:p>
    <w:p>
      <w:pPr>
        <w:jc w:val="both"/>
      </w:pPr>
      <w:r/>
    </w:p>
    <w:p>
      <w:pPr>
        <w:jc w:val="both"/>
      </w:pPr>
      <w:r>
        <w:t xml:space="preserve">  public SegmentWarmer(CriticalExceptionHandler criticalExceptionHandler) {</w:t>
      </w:r>
    </w:p>
    <w:p>
      <w:pPr>
        <w:jc w:val="both"/>
      </w:pPr>
      <w:r>
        <w:t xml:space="preserve">    this.criticalExceptionHandler = criticalExceptionHandler;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boolean shouldWarmSegment(SegmentInfo segmentInfo) {</w:t>
      </w:r>
    </w:p>
    <w:p>
      <w:pPr>
        <w:jc w:val="both"/>
      </w:pPr>
      <w:r>
        <w:t xml:space="preserve">    return segmentInfo.isEnabled()</w:t>
      </w:r>
    </w:p>
    <w:p>
      <w:pPr>
        <w:jc w:val="both"/>
      </w:pPr>
      <w:r>
        <w:t xml:space="preserve">        &amp;&amp; segmentInfo.isComplete()</w:t>
      </w:r>
    </w:p>
    <w:p>
      <w:pPr>
        <w:jc w:val="both"/>
      </w:pPr>
      <w:r>
        <w:t xml:space="preserve">        &amp;&amp; segmentInfo.isOptimized()</w:t>
      </w:r>
    </w:p>
    <w:p>
      <w:pPr>
        <w:jc w:val="both"/>
      </w:pPr>
      <w:r>
        <w:t xml:space="preserve">        &amp;&amp; !segmentInfo.isIndexing();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Warms a segment if it is ready to be warmed. Only has an affect on Archive Lucene segments.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boolean warmSegmentIfNecessary(SegmentInfo segmentInfo) {</w:t>
      </w:r>
    </w:p>
    <w:p>
      <w:pPr>
        <w:jc w:val="both"/>
      </w:pPr>
      <w:r>
        <w:t xml:space="preserve">    if (!shouldWarmSegment(segmentInfo)) {</w:t>
      </w:r>
    </w:p>
    <w:p>
      <w:pPr>
        <w:jc w:val="both"/>
      </w:pPr>
      <w:r>
        <w:t xml:space="preserve">      return false;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segmentInfo.getIndexSegment().warmSegment();</w:t>
      </w:r>
    </w:p>
    <w:p>
      <w:pPr>
        <w:jc w:val="both"/>
      </w:pPr>
      <w:r>
        <w:t xml:space="preserve">      return true;</w:t>
      </w:r>
    </w:p>
    <w:p>
      <w:pPr>
        <w:jc w:val="both"/>
      </w:pPr>
      <w:r>
        <w:t xml:space="preserve">    } catch (IOException e) {</w:t>
      </w:r>
    </w:p>
    <w:p>
      <w:pPr>
        <w:jc w:val="both"/>
      </w:pPr>
      <w:r>
        <w:t xml:space="preserve">      // This is a bad situation, as earlybird can't search a segment that hasn't been warmed up</w:t>
      </w:r>
    </w:p>
    <w:p>
      <w:pPr>
        <w:jc w:val="both"/>
      </w:pPr>
      <w:r>
        <w:t xml:space="preserve">      // So we delete the bad segment, and restart the earlybird if it's in starting phrase,</w:t>
      </w:r>
    </w:p>
    <w:p>
      <w:pPr>
        <w:jc w:val="both"/>
      </w:pPr>
      <w:r>
        <w:t xml:space="preserve">      // otherwise alert.</w:t>
      </w:r>
    </w:p>
    <w:p>
      <w:pPr>
        <w:jc w:val="both"/>
      </w:pPr>
      <w:r>
        <w:t xml:space="preserve">      LOG.error("Failed to warmup segment " + segmentInfo.getSegmentName()</w:t>
      </w:r>
    </w:p>
    <w:p>
      <w:pPr>
        <w:jc w:val="both"/>
      </w:pPr>
      <w:r>
        <w:t xml:space="preserve">          + ". Will destroy local unreadable segment.", e);</w:t>
      </w:r>
    </w:p>
    <w:p>
      <w:pPr>
        <w:jc w:val="both"/>
      </w:pPr>
      <w:r>
        <w:t xml:space="preserve">      segmentInfo.deleteLocalIndexedSegmentDirectoryImmediately();</w:t>
      </w:r>
    </w:p>
    <w:p>
      <w:pPr>
        <w:jc w:val="both"/>
      </w:pPr>
      <w:r/>
    </w:p>
    <w:p>
      <w:pPr>
        <w:jc w:val="both"/>
      </w:pPr>
      <w:r>
        <w:t xml:space="preserve">      criticalExceptionHandler.handle(this, e);</w:t>
      </w:r>
    </w:p>
    <w:p>
      <w:pPr>
        <w:jc w:val="both"/>
      </w:pPr>
      <w:r/>
    </w:p>
    <w:p>
      <w:pPr>
        <w:jc w:val="both"/>
      </w:pPr>
      <w:r>
        <w:t xml:space="preserve">      return false;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