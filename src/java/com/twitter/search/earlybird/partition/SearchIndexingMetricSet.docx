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java.util.EnumMap;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java.util.concurrent.atomic.AtomicLong;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com.twitter.search.common.schema.thriftjava.ThriftIndexingEventType;</w:t>
      </w:r>
    </w:p>
    <w:p>
      <w:pPr>
        <w:jc w:val="both"/>
      </w:pPr>
      <w:r>
        <w:t>import com.twitter.search.earlybird.util.ScheduledExecutorManager;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Collection of common metrics used in the indexing, and related code.</w:t>
      </w:r>
    </w:p>
    <w:p>
      <w:pPr>
        <w:jc w:val="both"/>
      </w:pPr>
      <w:r>
        <w:t xml:space="preserve"> * We create a set/holder for them as we want to create all counters only one time, and these</w:t>
      </w:r>
    </w:p>
    <w:p>
      <w:pPr>
        <w:jc w:val="both"/>
      </w:pPr>
      <w:r>
        <w:t xml:space="preserve"> * counters can be used by both SimpleUpdateIndexer, PartitionIndexer, EarlybirdSegment, and others.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SearchIndexingMetricSet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proxy for the creation time of the "freshest" tweet that we have in the index.</w:t>
      </w:r>
    </w:p>
    <w:p>
      <w:pPr>
        <w:jc w:val="both"/>
      </w:pPr>
      <w:r>
        <w:t xml:space="preserve">   * It is used in computing the index freshness stat "earlybird_index_freshness_millis".</w:t>
      </w:r>
    </w:p>
    <w:p>
      <w:pPr>
        <w:jc w:val="both"/>
      </w:pPr>
      <w:r>
        <w:t xml:space="preserve">   * - In the realtme clusters, this should match the creation time of highestStatusId.</w:t>
      </w:r>
    </w:p>
    <w:p>
      <w:pPr>
        <w:jc w:val="both"/>
      </w:pPr>
      <w:r>
        <w:t xml:space="preserve">   * - In the archive clusters, this should match the timestamp of the latest indexed day.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SearchLongGauge freshestTweetTimeMillis;</w:t>
      </w:r>
    </w:p>
    <w:p>
      <w:pPr>
        <w:jc w:val="both"/>
      </w:pPr>
      <w:r/>
    </w:p>
    <w:p>
      <w:pPr>
        <w:jc w:val="both"/>
      </w:pPr>
      <w:r>
        <w:t xml:space="preserve">  /** The highest indexed tweet ID. Used to compute index freshness. */</w:t>
      </w:r>
    </w:p>
    <w:p>
      <w:pPr>
        <w:jc w:val="both"/>
      </w:pPr>
      <w:r>
        <w:t xml:space="preserve">  public final SearchLongGauge highestStatusId;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current timeslice's ID. We can compare this to indexer's exported current timeslice ID to</w:t>
      </w:r>
    </w:p>
    <w:p>
      <w:pPr>
        <w:jc w:val="both"/>
      </w:pPr>
      <w:r>
        <w:t xml:space="preserve">   * identify stuck timeslice rolls.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SearchLongGauge currentTimesliceId;</w:t>
      </w:r>
    </w:p>
    <w:p>
      <w:pPr>
        <w:jc w:val="both"/>
      </w:pPr>
      <w:r/>
    </w:p>
    <w:p>
      <w:pPr>
        <w:jc w:val="both"/>
      </w:pPr>
      <w:r>
        <w:t xml:space="preserve">  /** The number of archive timeslices that we failed to process. */</w:t>
      </w:r>
    </w:p>
    <w:p>
      <w:pPr>
        <w:jc w:val="both"/>
      </w:pPr>
      <w:r>
        <w:t xml:space="preserve">  public final SearchCounter archiveTimeSliceBuildFailedCounter;</w:t>
      </w:r>
    </w:p>
    <w:p>
      <w:pPr>
        <w:jc w:val="both"/>
      </w:pPr>
      <w:r/>
    </w:p>
    <w:p>
      <w:pPr>
        <w:jc w:val="both"/>
      </w:pPr>
      <w:r>
        <w:t xml:space="preserve">  /** The number of times we checked a segment's size on disk. */</w:t>
      </w:r>
    </w:p>
    <w:p>
      <w:pPr>
        <w:jc w:val="both"/>
      </w:pPr>
      <w:r>
        <w:t xml:space="preserve">  public final SearchCounter segmentSizeCheckCount;</w:t>
      </w:r>
    </w:p>
    <w:p>
      <w:pPr>
        <w:jc w:val="both"/>
      </w:pPr>
      <w:r/>
    </w:p>
    <w:p>
      <w:pPr>
        <w:jc w:val="both"/>
      </w:pPr>
      <w:r>
        <w:t xml:space="preserve">  /** The number of segments that have reached their max size. */</w:t>
      </w:r>
    </w:p>
    <w:p>
      <w:pPr>
        <w:jc w:val="both"/>
      </w:pPr>
      <w:r>
        <w:t xml:space="preserve">  public final SearchCounter maxSegmentSizeReachedCounter;</w:t>
      </w:r>
    </w:p>
    <w:p>
      <w:pPr>
        <w:jc w:val="both"/>
      </w:pPr>
      <w:r/>
    </w:p>
    <w:p>
      <w:pPr>
        <w:jc w:val="both"/>
      </w:pPr>
      <w:r>
        <w:t xml:space="preserve">  /** The number of indexed tweets and the aggregate indexing latencies in microseconds. */</w:t>
      </w:r>
    </w:p>
    <w:p>
      <w:pPr>
        <w:jc w:val="both"/>
      </w:pPr>
      <w:r>
        <w:t xml:space="preserve">  public final SearchTimerStats statusStats;</w:t>
      </w:r>
    </w:p>
    <w:p>
      <w:pPr>
        <w:jc w:val="both"/>
      </w:pPr>
      <w:r>
        <w:t xml:space="preserve">  /** The number of applied updates and the aggregate indexing latencies in microseconds. */</w:t>
      </w:r>
    </w:p>
    <w:p>
      <w:pPr>
        <w:jc w:val="both"/>
      </w:pPr>
      <w:r>
        <w:t xml:space="preserve">  public final SearchTimerStats updateStats;</w:t>
      </w:r>
    </w:p>
    <w:p>
      <w:pPr>
        <w:jc w:val="both"/>
      </w:pPr>
      <w:r>
        <w:t xml:space="preserve">  /** The number of retried updates and the aggregate indexing latencies in microseconds. */</w:t>
      </w:r>
    </w:p>
    <w:p>
      <w:pPr>
        <w:jc w:val="both"/>
      </w:pPr>
      <w:r>
        <w:t xml:space="preserve">  public final SearchTimerStats updateRetryStats;</w:t>
      </w:r>
    </w:p>
    <w:p>
      <w:pPr>
        <w:jc w:val="both"/>
      </w:pPr>
      <w:r>
        <w:t xml:space="preserve">  /** The number of applied user updates and the aggregate indexing latencies in microseconds. */</w:t>
      </w:r>
    </w:p>
    <w:p>
      <w:pPr>
        <w:jc w:val="both"/>
      </w:pPr>
      <w:r>
        <w:t xml:space="preserve">  public final SearchTimerStats userUpdateIndexingStats;</w:t>
      </w:r>
    </w:p>
    <w:p>
      <w:pPr>
        <w:jc w:val="both"/>
      </w:pPr>
      <w:r>
        <w:t xml:space="preserve">  /** The number of applied userGeoScrubEvents and the aggregate indexing latencies in</w:t>
      </w:r>
    </w:p>
    <w:p>
      <w:pPr>
        <w:jc w:val="both"/>
      </w:pPr>
      <w:r>
        <w:t xml:space="preserve">   * microseconds. */</w:t>
      </w:r>
    </w:p>
    <w:p>
      <w:pPr>
        <w:jc w:val="both"/>
      </w:pPr>
      <w:r>
        <w:t xml:space="preserve">  public final SearchTimerStats userScrubGeoIndexingStats;</w:t>
      </w:r>
    </w:p>
    <w:p>
      <w:pPr>
        <w:jc w:val="both"/>
      </w:pPr>
      <w:r>
        <w:t xml:space="preserve">  /** The number of updates attempted on missing tweets. */</w:t>
      </w:r>
    </w:p>
    <w:p>
      <w:pPr>
        <w:jc w:val="both"/>
      </w:pPr>
      <w:r>
        <w:t xml:space="preserve">  public final SearchRateCounter updateOnMissingTweetCounter;</w:t>
      </w:r>
    </w:p>
    <w:p>
      <w:pPr>
        <w:jc w:val="both"/>
      </w:pPr>
      <w:r>
        <w:t xml:space="preserve">  /** The number of updates dropped. */</w:t>
      </w:r>
    </w:p>
    <w:p>
      <w:pPr>
        <w:jc w:val="both"/>
      </w:pPr>
      <w:r>
        <w:t xml:space="preserve">  public final SearchRateCounter droppedUpdateEvent;</w:t>
      </w:r>
    </w:p>
    <w:p>
      <w:pPr>
        <w:jc w:val="both"/>
      </w:pPr>
      <w:r/>
    </w:p>
    <w:p>
      <w:pPr>
        <w:jc w:val="both"/>
      </w:pPr>
      <w:r>
        <w:t xml:space="preserve">  /** The latencies in microseconds of the PartitionIndexer loop. */</w:t>
      </w:r>
    </w:p>
    <w:p>
      <w:pPr>
        <w:jc w:val="both"/>
      </w:pPr>
      <w:r>
        <w:t xml:space="preserve">  public final SearchTimerStats partitionIndexerRunLoopCounter;</w:t>
      </w:r>
    </w:p>
    <w:p>
      <w:pPr>
        <w:jc w:val="both"/>
      </w:pPr>
      <w:r>
        <w:t xml:space="preserve">  /** The latencies in microseconds of the PartitionIndexer.indexFromReaders() calls. */</w:t>
      </w:r>
    </w:p>
    <w:p>
      <w:pPr>
        <w:jc w:val="both"/>
      </w:pPr>
      <w:r>
        <w:t xml:space="preserve">  public final SearchTimerStats partitionIndexerIndexFromReadersCounter;</w:t>
      </w:r>
    </w:p>
    <w:p>
      <w:pPr>
        <w:jc w:val="both"/>
      </w:pPr>
      <w:r>
        <w:t xml:space="preserve">  /** The number of invocations of the PartitionIndexer task. */</w:t>
      </w:r>
    </w:p>
    <w:p>
      <w:pPr>
        <w:jc w:val="both"/>
      </w:pPr>
      <w:r>
        <w:t xml:space="preserve">  public final SearchCounter partitionIndexerIterationCounter;</w:t>
      </w:r>
    </w:p>
    <w:p>
      <w:pPr>
        <w:jc w:val="both"/>
      </w:pPr>
      <w:r/>
    </w:p>
    <w:p>
      <w:pPr>
        <w:jc w:val="both"/>
      </w:pPr>
      <w:r>
        <w:t xml:space="preserve">  /** The number of unsorted updates handled by SimpleUpdateIndexer. */</w:t>
      </w:r>
    </w:p>
    <w:p>
      <w:pPr>
        <w:jc w:val="both"/>
      </w:pPr>
      <w:r>
        <w:t xml:space="preserve">  public final SearchCounter simpleUpdateIndexerUnsortedUpdateCounter;</w:t>
      </w:r>
    </w:p>
    <w:p>
      <w:pPr>
        <w:jc w:val="both"/>
      </w:pPr>
      <w:r>
        <w:t xml:space="preserve">  /** The number of unsorted updates with the wrong segment handled by SimpleUpdateIndexer. */</w:t>
      </w:r>
    </w:p>
    <w:p>
      <w:pPr>
        <w:jc w:val="both"/>
      </w:pPr>
      <w:r>
        <w:t xml:space="preserve">  public final SearchCounter simpleUpdateIndexerUnsortedUpdateWithWrongSegmentCounter;</w:t>
      </w:r>
    </w:p>
    <w:p>
      <w:pPr>
        <w:jc w:val="both"/>
      </w:pPr>
      <w:r/>
    </w:p>
    <w:p>
      <w:pPr>
        <w:jc w:val="both"/>
      </w:pPr>
      <w:r>
        <w:t xml:space="preserve">  /** The number of invocations of the SimpleUserUpdateIndexer task. */</w:t>
      </w:r>
    </w:p>
    <w:p>
      <w:pPr>
        <w:jc w:val="both"/>
      </w:pPr>
      <w:r>
        <w:t xml:space="preserve">  public final SearchCounter simpleUserUpdateIndexerIterationCounter;</w:t>
      </w:r>
    </w:p>
    <w:p>
      <w:pPr>
        <w:jc w:val="both"/>
      </w:pPr>
      <w:r/>
    </w:p>
    <w:p>
      <w:pPr>
        <w:jc w:val="both"/>
      </w:pPr>
      <w:r>
        <w:t xml:space="preserve">  /** The number of exceptions encountered by SimpleSegmentIndexer while indexing a segment. */</w:t>
      </w:r>
    </w:p>
    <w:p>
      <w:pPr>
        <w:jc w:val="both"/>
      </w:pPr>
      <w:r>
        <w:t xml:space="preserve">  public final SearchCounter simpleSegmentIndexerExceptionCounter;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map from TIE update type to the creation time of the updated tweet in milliseconds of the</w:t>
      </w:r>
    </w:p>
    <w:p>
      <w:pPr>
        <w:jc w:val="both"/>
      </w:pPr>
      <w:r>
        <w:t xml:space="preserve">   * freshest update we have indexed.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EnumMap&lt;ThriftIndexingEventType, AtomicLong&gt; updateFreshness =</w:t>
      </w:r>
    </w:p>
    <w:p>
      <w:pPr>
        <w:jc w:val="both"/>
      </w:pPr>
      <w:r>
        <w:t xml:space="preserve">      new EnumMap&lt;&gt;(ThriftIndexingEventType.class);</w:t>
      </w:r>
    </w:p>
    <w:p>
      <w:pPr>
        <w:jc w:val="both"/>
      </w:pPr>
      <w:r/>
    </w:p>
    <w:p>
      <w:pPr>
        <w:jc w:val="both"/>
      </w:pPr>
      <w:r>
        <w:t xml:space="preserve">  public final SearchStatsReceiver searchStatsReceiver;</w:t>
      </w:r>
    </w:p>
    <w:p>
      <w:pPr>
        <w:jc w:val="both"/>
      </w:pPr>
      <w:r/>
    </w:p>
    <w:p>
      <w:pPr>
        <w:jc w:val="both"/>
      </w:pPr>
      <w:r>
        <w:t xml:space="preserve">  public static class StartupMetric {</w:t>
      </w:r>
    </w:p>
    <w:p>
      <w:pPr>
        <w:jc w:val="both"/>
      </w:pPr>
      <w:r>
        <w:t xml:space="preserve">    // Switched from 0 to 1 during the event.</w:t>
      </w:r>
    </w:p>
    <w:p>
      <w:pPr>
        <w:jc w:val="both"/>
      </w:pPr>
      <w:r>
        <w:t xml:space="preserve">    private SearchLongGauge duringGauge;</w:t>
      </w:r>
    </w:p>
    <w:p>
      <w:pPr>
        <w:jc w:val="both"/>
      </w:pPr>
      <w:r>
        <w:t xml:space="preserve">    // Switched from 0 to time it takes, in milliseconds.</w:t>
      </w:r>
    </w:p>
    <w:p>
      <w:pPr>
        <w:jc w:val="both"/>
      </w:pPr>
      <w:r>
        <w:t xml:space="preserve">    private SearchLongGauge durationMillisGauge;</w:t>
      </w:r>
    </w:p>
    <w:p>
      <w:pPr>
        <w:jc w:val="both"/>
      </w:pPr>
      <w:r/>
    </w:p>
    <w:p>
      <w:pPr>
        <w:jc w:val="both"/>
      </w:pPr>
      <w:r>
        <w:t xml:space="preserve">    StartupMetric(String name) {</w:t>
      </w:r>
    </w:p>
    <w:p>
      <w:pPr>
        <w:jc w:val="both"/>
      </w:pPr>
      <w:r>
        <w:t xml:space="preserve">      this.duringGauge = SearchLongGauge.export(name);</w:t>
      </w:r>
    </w:p>
    <w:p>
      <w:pPr>
        <w:jc w:val="both"/>
      </w:pPr>
      <w:r>
        <w:t xml:space="preserve">      this.durationMillisGauge = SearchLongGauge.export("duration_of_" + name);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begin() {</w:t>
      </w:r>
    </w:p>
    <w:p>
      <w:pPr>
        <w:jc w:val="both"/>
      </w:pPr>
      <w:r>
        <w:t xml:space="preserve">      duringGauge.set(1);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end(long durationInMillis) {</w:t>
      </w:r>
    </w:p>
    <w:p>
      <w:pPr>
        <w:jc w:val="both"/>
      </w:pPr>
      <w:r>
        <w:t xml:space="preserve">      duringGauge.set(0);</w:t>
      </w:r>
    </w:p>
    <w:p>
      <w:pPr>
        <w:jc w:val="both"/>
      </w:pPr>
      <w:r>
        <w:t xml:space="preserve">      durationMillisGauge.set(durationInMillis);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StartupMetric startupInProgress;</w:t>
      </w:r>
    </w:p>
    <w:p>
      <w:pPr>
        <w:jc w:val="both"/>
      </w:pPr>
      <w:r>
        <w:t xml:space="preserve">  public final StartupMetric startupInIndexCompletedSegments;</w:t>
      </w:r>
    </w:p>
    <w:p>
      <w:pPr>
        <w:jc w:val="both"/>
      </w:pPr>
      <w:r>
        <w:t xml:space="preserve">  public final StartupMetric startupInLoadCompletedSegments;</w:t>
      </w:r>
    </w:p>
    <w:p>
      <w:pPr>
        <w:jc w:val="both"/>
      </w:pPr>
      <w:r>
        <w:t xml:space="preserve">  public final StartupMetric startupInIndexUpdatesForCompletedSegments;</w:t>
      </w:r>
    </w:p>
    <w:p>
      <w:pPr>
        <w:jc w:val="both"/>
      </w:pPr>
      <w:r>
        <w:t xml:space="preserve">  public final StartupMetric startupInCurrentSegment;</w:t>
      </w:r>
    </w:p>
    <w:p>
      <w:pPr>
        <w:jc w:val="both"/>
      </w:pPr>
      <w:r>
        <w:t xml:space="preserve">  public final StartupMetric startupInUserUpdates;</w:t>
      </w:r>
    </w:p>
    <w:p>
      <w:pPr>
        <w:jc w:val="both"/>
      </w:pPr>
      <w:r>
        <w:t xml:space="preserve">  public final StartupMetric startupInQueryCacheUpdates;</w:t>
      </w:r>
    </w:p>
    <w:p>
      <w:pPr>
        <w:jc w:val="both"/>
      </w:pPr>
      <w:r>
        <w:t xml:space="preserve">  public final StartupMetric startupInMultiSegmentTermDictionaryUpdates;</w:t>
      </w:r>
    </w:p>
    <w:p>
      <w:pPr>
        <w:jc w:val="both"/>
      </w:pPr>
      <w:r>
        <w:t xml:space="preserve">  public final StartupMetric startupInWarmUp;</w:t>
      </w:r>
    </w:p>
    <w:p>
      <w:pPr>
        <w:jc w:val="both"/>
      </w:pPr>
      <w:r/>
    </w:p>
    <w:p>
      <w:pPr>
        <w:jc w:val="both"/>
      </w:pPr>
      <w:r>
        <w:t xml:space="preserve">  // Kafka metrics</w:t>
      </w:r>
    </w:p>
    <w:p>
      <w:pPr>
        <w:jc w:val="both"/>
      </w:pPr>
      <w:r>
        <w:t xml:space="preserve">  public final StartupMetric startupInLoadFlushedIndex;</w:t>
      </w:r>
    </w:p>
    <w:p>
      <w:pPr>
        <w:jc w:val="both"/>
      </w:pPr>
      <w:r>
        <w:t xml:space="preserve">  public final StartupMetric startupInFreshStartup;</w:t>
      </w:r>
    </w:p>
    <w:p>
      <w:pPr>
        <w:jc w:val="both"/>
      </w:pPr>
      <w:r>
        <w:t xml:space="preserve">  public final StartupMetric startupInIngestUntilCurrent;</w:t>
      </w:r>
    </w:p>
    <w:p>
      <w:pPr>
        <w:jc w:val="both"/>
      </w:pPr>
      <w:r>
        <w:t xml:space="preserve">  public final StartupMetric startupInUserUpdatesStartup;</w:t>
      </w:r>
    </w:p>
    <w:p>
      <w:pPr>
        <w:jc w:val="both"/>
      </w:pPr>
      <w:r>
        <w:t xml:space="preserve">  public final StartupMetric startupInUserEventIndexer;</w:t>
      </w:r>
    </w:p>
    <w:p>
      <w:pPr>
        <w:jc w:val="both"/>
      </w:pPr>
      <w:r>
        <w:t xml:space="preserve">  public final StartupMetric startupInAudioSpaceEventIndexer;</w:t>
      </w:r>
    </w:p>
    <w:p>
      <w:pPr>
        <w:jc w:val="both"/>
      </w:pPr>
      <w:r/>
    </w:p>
    <w:p>
      <w:pPr>
        <w:jc w:val="both"/>
      </w:pPr>
      <w:r>
        <w:t xml:space="preserve">  public SearchIndexingMetricSet(SearchStatsReceiver searchStatsReceiver) {</w:t>
      </w:r>
    </w:p>
    <w:p>
      <w:pPr>
        <w:jc w:val="both"/>
      </w:pPr>
      <w:r>
        <w:t xml:space="preserve">    this.freshestTweetTimeMillis = searchStatsReceiver.getLongGauge(</w:t>
      </w:r>
    </w:p>
    <w:p>
      <w:pPr>
        <w:jc w:val="both"/>
      </w:pPr>
      <w:r>
        <w:t xml:space="preserve">        "earlybird_freshest_tweet_timestamp_millis");</w:t>
      </w:r>
    </w:p>
    <w:p>
      <w:pPr>
        <w:jc w:val="both"/>
      </w:pPr>
      <w:r>
        <w:t xml:space="preserve">    this.highestStatusId = searchStatsReceiver.getLongGauge("highest_indexed_status_id");</w:t>
      </w:r>
    </w:p>
    <w:p>
      <w:pPr>
        <w:jc w:val="both"/>
      </w:pPr>
      <w:r>
        <w:t xml:space="preserve">    this.currentTimesliceId = searchStatsReceiver.getLongGauge("earlybird_current_timeslice_id");</w:t>
      </w:r>
    </w:p>
    <w:p>
      <w:pPr>
        <w:jc w:val="both"/>
      </w:pPr>
      <w:r>
        <w:t xml:space="preserve">    this.archiveTimeSliceBuildFailedCounter = searchStatsReceiver.getCounter(</w:t>
      </w:r>
    </w:p>
    <w:p>
      <w:pPr>
        <w:jc w:val="both"/>
      </w:pPr>
      <w:r>
        <w:t xml:space="preserve">        "archive_time_slice_build_failed");</w:t>
      </w:r>
    </w:p>
    <w:p>
      <w:pPr>
        <w:jc w:val="both"/>
      </w:pPr>
      <w:r>
        <w:t xml:space="preserve">    this.segmentSizeCheckCount = searchStatsReceiver.getCounter("segment_size_check_count");</w:t>
      </w:r>
    </w:p>
    <w:p>
      <w:pPr>
        <w:jc w:val="both"/>
      </w:pPr>
      <w:r>
        <w:t xml:space="preserve">    this.maxSegmentSizeReachedCounter = searchStatsReceiver.getCounter("max_segment_reached");</w:t>
      </w:r>
    </w:p>
    <w:p>
      <w:pPr>
        <w:jc w:val="both"/>
      </w:pPr>
      <w:r/>
    </w:p>
    <w:p>
      <w:pPr>
        <w:jc w:val="both"/>
      </w:pPr>
      <w:r>
        <w:t xml:space="preserve">    this.statusStats = searchStatsReceiver.getTimerStats(</w:t>
      </w:r>
    </w:p>
    <w:p>
      <w:pPr>
        <w:jc w:val="both"/>
      </w:pPr>
      <w:r>
        <w:t xml:space="preserve">        "index_status", TimeUnit.MICROSECONDS, false, false, false);</w:t>
      </w:r>
    </w:p>
    <w:p>
      <w:pPr>
        <w:jc w:val="both"/>
      </w:pPr>
      <w:r>
        <w:t xml:space="preserve">    this.updateStats = searchStatsReceiver.getTimerStats(</w:t>
      </w:r>
    </w:p>
    <w:p>
      <w:pPr>
        <w:jc w:val="both"/>
      </w:pPr>
      <w:r>
        <w:t xml:space="preserve">        "updates", TimeUnit.MICROSECONDS, false, false, false);</w:t>
      </w:r>
    </w:p>
    <w:p>
      <w:pPr>
        <w:jc w:val="both"/>
      </w:pPr>
      <w:r>
        <w:t xml:space="preserve">    this.updateRetryStats = searchStatsReceiver.getTimerStats(</w:t>
      </w:r>
    </w:p>
    <w:p>
      <w:pPr>
        <w:jc w:val="both"/>
      </w:pPr>
      <w:r>
        <w:t xml:space="preserve">        "update_retries", TimeUnit.MICROSECONDS, false, false, false);</w:t>
      </w:r>
    </w:p>
    <w:p>
      <w:pPr>
        <w:jc w:val="both"/>
      </w:pPr>
      <w:r>
        <w:t xml:space="preserve">    this.userUpdateIndexingStats = searchStatsReceiver.getTimerStats(</w:t>
      </w:r>
    </w:p>
    <w:p>
      <w:pPr>
        <w:jc w:val="both"/>
      </w:pPr>
      <w:r>
        <w:t xml:space="preserve">        "user_updates", TimeUnit.MICROSECONDS, false, false, false);</w:t>
      </w:r>
    </w:p>
    <w:p>
      <w:pPr>
        <w:jc w:val="both"/>
      </w:pPr>
      <w:r>
        <w:t xml:space="preserve">    this.userScrubGeoIndexingStats = searchStatsReceiver.getTimerStats(</w:t>
      </w:r>
    </w:p>
    <w:p>
      <w:pPr>
        <w:jc w:val="both"/>
      </w:pPr>
      <w:r>
        <w:t xml:space="preserve">        "user_scrub_geo", TimeUnit.MICROSECONDS, false, false, false);</w:t>
      </w:r>
    </w:p>
    <w:p>
      <w:pPr>
        <w:jc w:val="both"/>
      </w:pPr>
      <w:r>
        <w:t xml:space="preserve">    this.updateOnMissingTweetCounter = searchStatsReceiver.getRateCounter(</w:t>
      </w:r>
    </w:p>
    <w:p>
      <w:pPr>
        <w:jc w:val="both"/>
      </w:pPr>
      <w:r>
        <w:t xml:space="preserve">        "index_update_on_missing_tweet");</w:t>
      </w:r>
    </w:p>
    <w:p>
      <w:pPr>
        <w:jc w:val="both"/>
      </w:pPr>
      <w:r>
        <w:t xml:space="preserve">    this.droppedUpdateEvent = searchStatsReceiver.getRateCounter("dropped_update_event");</w:t>
      </w:r>
    </w:p>
    <w:p>
      <w:pPr>
        <w:jc w:val="both"/>
      </w:pPr>
      <w:r/>
    </w:p>
    <w:p>
      <w:pPr>
        <w:jc w:val="both"/>
      </w:pPr>
      <w:r>
        <w:t xml:space="preserve">    this.partitionIndexerRunLoopCounter = searchStatsReceiver.getTimerStats(</w:t>
      </w:r>
    </w:p>
    <w:p>
      <w:pPr>
        <w:jc w:val="both"/>
      </w:pPr>
      <w:r>
        <w:t xml:space="preserve">        "partition_indexer_run_loop", TimeUnit.MICROSECONDS, false, true, false);</w:t>
      </w:r>
    </w:p>
    <w:p>
      <w:pPr>
        <w:jc w:val="both"/>
      </w:pPr>
      <w:r>
        <w:t xml:space="preserve">    this.partitionIndexerIndexFromReadersCounter = searchStatsReceiver.getTimerStats(</w:t>
      </w:r>
    </w:p>
    <w:p>
      <w:pPr>
        <w:jc w:val="both"/>
      </w:pPr>
      <w:r>
        <w:t xml:space="preserve">        "partition_indexer_indexFromReaders", TimeUnit.MICROSECONDS, false, true, false);</w:t>
      </w:r>
    </w:p>
    <w:p>
      <w:pPr>
        <w:jc w:val="both"/>
      </w:pPr>
      <w:r>
        <w:t xml:space="preserve">    this.partitionIndexerIterationCounter = searchStatsReceiver.getCounter(</w:t>
      </w:r>
    </w:p>
    <w:p>
      <w:pPr>
        <w:jc w:val="both"/>
      </w:pPr>
      <w:r>
        <w:t xml:space="preserve">        ScheduledExecutorManager.SCHEDULED_EXECUTOR_TASK_PREFIX + "PartitionIndexer");</w:t>
      </w:r>
    </w:p>
    <w:p>
      <w:pPr>
        <w:jc w:val="both"/>
      </w:pPr>
      <w:r/>
    </w:p>
    <w:p>
      <w:pPr>
        <w:jc w:val="both"/>
      </w:pPr>
      <w:r>
        <w:t xml:space="preserve">    this.simpleUpdateIndexerUnsortedUpdateCounter = searchStatsReceiver.getCounter(</w:t>
      </w:r>
    </w:p>
    <w:p>
      <w:pPr>
        <w:jc w:val="both"/>
      </w:pPr>
      <w:r>
        <w:t xml:space="preserve">        "simple_update_indexer_unsorted_update_count");</w:t>
      </w:r>
    </w:p>
    <w:p>
      <w:pPr>
        <w:jc w:val="both"/>
      </w:pPr>
      <w:r>
        <w:t xml:space="preserve">    this.simpleUpdateIndexerUnsortedUpdateWithWrongSegmentCounter = searchStatsReceiver.getCounter(</w:t>
      </w:r>
    </w:p>
    <w:p>
      <w:pPr>
        <w:jc w:val="both"/>
      </w:pPr>
      <w:r>
        <w:t xml:space="preserve">        "simple_update_indexer_unsorted_update_with_wrong_segment_count");</w:t>
      </w:r>
    </w:p>
    <w:p>
      <w:pPr>
        <w:jc w:val="both"/>
      </w:pPr>
      <w:r/>
    </w:p>
    <w:p>
      <w:pPr>
        <w:jc w:val="both"/>
      </w:pPr>
      <w:r>
        <w:t xml:space="preserve">    this.simpleUserUpdateIndexerIterationCounter = searchStatsReceiver.getCounter(</w:t>
      </w:r>
    </w:p>
    <w:p>
      <w:pPr>
        <w:jc w:val="both"/>
      </w:pPr>
      <w:r>
        <w:t xml:space="preserve">        ScheduledExecutorManager.SCHEDULED_EXECUTOR_TASK_PREFIX + "SimpleUserUpdateIndexer");</w:t>
      </w:r>
    </w:p>
    <w:p>
      <w:pPr>
        <w:jc w:val="both"/>
      </w:pPr>
      <w:r/>
    </w:p>
    <w:p>
      <w:pPr>
        <w:jc w:val="both"/>
      </w:pPr>
      <w:r>
        <w:t xml:space="preserve">    this.simpleSegmentIndexerExceptionCounter = searchStatsReceiver.getCounter(</w:t>
      </w:r>
    </w:p>
    <w:p>
      <w:pPr>
        <w:jc w:val="both"/>
      </w:pPr>
      <w:r>
        <w:t xml:space="preserve">        "exception_while_indexing_segment");</w:t>
      </w:r>
    </w:p>
    <w:p>
      <w:pPr>
        <w:jc w:val="both"/>
      </w:pPr>
      <w:r/>
    </w:p>
    <w:p>
      <w:pPr>
        <w:jc w:val="both"/>
      </w:pPr>
      <w:r>
        <w:t xml:space="preserve">    for (ThriftIndexingEventType type : ThriftIndexingEventType.values()) {</w:t>
      </w:r>
    </w:p>
    <w:p>
      <w:pPr>
        <w:jc w:val="both"/>
      </w:pPr>
      <w:r>
        <w:t xml:space="preserve">      AtomicLong freshness = new AtomicLong(0);</w:t>
      </w:r>
    </w:p>
    <w:p>
      <w:pPr>
        <w:jc w:val="both"/>
      </w:pPr>
      <w:r>
        <w:t xml:space="preserve">      updateFreshness.put(type, freshness);</w:t>
      </w:r>
    </w:p>
    <w:p>
      <w:pPr>
        <w:jc w:val="both"/>
      </w:pPr>
      <w:r>
        <w:t xml:space="preserve">      String statName = ("index_freshness_" + type + "_age_millis").toLowerCase();</w:t>
      </w:r>
    </w:p>
    <w:p>
      <w:pPr>
        <w:jc w:val="both"/>
      </w:pPr>
      <w:r>
        <w:t xml:space="preserve">      searchStatsReceiver.getCustomGauge(statName,</w:t>
      </w:r>
    </w:p>
    <w:p>
      <w:pPr>
        <w:jc w:val="both"/>
      </w:pPr>
      <w:r>
        <w:t xml:space="preserve">          () -&gt; System.currentTimeMillis() - freshness.get());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this.startupInProgress = new StartupMetric("startup_in_progress");</w:t>
      </w:r>
    </w:p>
    <w:p>
      <w:pPr>
        <w:jc w:val="both"/>
      </w:pPr>
      <w:r>
        <w:t xml:space="preserve">    this.startupInIndexCompletedSegments = new StartupMetric("startup_in_index_completed_segments");</w:t>
      </w:r>
    </w:p>
    <w:p>
      <w:pPr>
        <w:jc w:val="both"/>
      </w:pPr>
      <w:r>
        <w:t xml:space="preserve">    this.startupInLoadCompletedSegments = new StartupMetric("startup_in_load_completed_segments");</w:t>
      </w:r>
    </w:p>
    <w:p>
      <w:pPr>
        <w:jc w:val="both"/>
      </w:pPr>
      <w:r>
        <w:t xml:space="preserve">    this.startupInIndexUpdatesForCompletedSegments =</w:t>
      </w:r>
    </w:p>
    <w:p>
      <w:pPr>
        <w:jc w:val="both"/>
      </w:pPr>
      <w:r>
        <w:t xml:space="preserve">        new StartupMetric("startup_in_index_updates_for_completed_segments");</w:t>
      </w:r>
    </w:p>
    <w:p>
      <w:pPr>
        <w:jc w:val="both"/>
      </w:pPr>
      <w:r>
        <w:t xml:space="preserve">    this.startupInCurrentSegment = new StartupMetric("startup_in_current_segment");</w:t>
      </w:r>
    </w:p>
    <w:p>
      <w:pPr>
        <w:jc w:val="both"/>
      </w:pPr>
      <w:r>
        <w:t xml:space="preserve">    this.startupInUserUpdates = new StartupMetric("startup_in_user_updates");</w:t>
      </w:r>
    </w:p>
    <w:p>
      <w:pPr>
        <w:jc w:val="both"/>
      </w:pPr>
      <w:r>
        <w:t xml:space="preserve">    this.startupInQueryCacheUpdates = new StartupMetric("startup_in_query_cache_updates");</w:t>
      </w:r>
    </w:p>
    <w:p>
      <w:pPr>
        <w:jc w:val="both"/>
      </w:pPr>
      <w:r>
        <w:t xml:space="preserve">    this.startupInMultiSegmentTermDictionaryUpdates =</w:t>
      </w:r>
    </w:p>
    <w:p>
      <w:pPr>
        <w:jc w:val="both"/>
      </w:pPr>
      <w:r>
        <w:t xml:space="preserve">        new StartupMetric("startup_in_multi_segment_dictionary_updates");</w:t>
      </w:r>
    </w:p>
    <w:p>
      <w:pPr>
        <w:jc w:val="both"/>
      </w:pPr>
      <w:r>
        <w:t xml:space="preserve">    this.startupInWarmUp = new StartupMetric("startup_in_warm_up");</w:t>
      </w:r>
    </w:p>
    <w:p>
      <w:pPr>
        <w:jc w:val="both"/>
      </w:pPr>
      <w:r/>
    </w:p>
    <w:p>
      <w:pPr>
        <w:jc w:val="both"/>
      </w:pPr>
      <w:r>
        <w:t xml:space="preserve">    this.startupInLoadFlushedIndex = new StartupMetric("startup_in_load_flushed_index");</w:t>
      </w:r>
    </w:p>
    <w:p>
      <w:pPr>
        <w:jc w:val="both"/>
      </w:pPr>
      <w:r>
        <w:t xml:space="preserve">    this.startupInFreshStartup = new StartupMetric("startup_in_fresh_startup");</w:t>
      </w:r>
    </w:p>
    <w:p>
      <w:pPr>
        <w:jc w:val="both"/>
      </w:pPr>
      <w:r>
        <w:t xml:space="preserve">    this.startupInIngestUntilCurrent = new StartupMetric("startup_in_ingest_until_current");</w:t>
      </w:r>
    </w:p>
    <w:p>
      <w:pPr>
        <w:jc w:val="both"/>
      </w:pPr>
      <w:r>
        <w:t xml:space="preserve">    this.startupInUserUpdatesStartup = new StartupMetric("startup_in_user_updates_startup");</w:t>
      </w:r>
    </w:p>
    <w:p>
      <w:pPr>
        <w:jc w:val="both"/>
      </w:pPr>
      <w:r>
        <w:t xml:space="preserve">    this.startupInUserEventIndexer = new StartupMetric("startup_in_user_events_indexer");</w:t>
      </w:r>
    </w:p>
    <w:p>
      <w:pPr>
        <w:jc w:val="both"/>
      </w:pPr>
      <w:r>
        <w:t xml:space="preserve">    this.startupInAudioSpaceEventIndexer =</w:t>
      </w:r>
    </w:p>
    <w:p>
      <w:pPr>
        <w:jc w:val="both"/>
      </w:pPr>
      <w:r>
        <w:t xml:space="preserve">        new StartupMetric("startup_in_audio_space_events_indexer");</w:t>
      </w:r>
    </w:p>
    <w:p>
      <w:pPr>
        <w:jc w:val="both"/>
      </w:pPr>
      <w:r/>
    </w:p>
    <w:p>
      <w:pPr>
        <w:jc w:val="both"/>
      </w:pPr>
      <w:r>
        <w:t xml:space="preserve">    searchStatsReceiver.getCustomGauge("earlybird_index_freshness_millis",</w:t>
      </w:r>
    </w:p>
    <w:p>
      <w:pPr>
        <w:jc w:val="both"/>
      </w:pPr>
      <w:r>
        <w:t xml:space="preserve">        this::getIndexFreshnessInMillis);</w:t>
      </w:r>
    </w:p>
    <w:p>
      <w:pPr>
        <w:jc w:val="both"/>
      </w:pPr>
      <w:r/>
    </w:p>
    <w:p>
      <w:pPr>
        <w:jc w:val="both"/>
      </w:pPr>
      <w:r>
        <w:t xml:space="preserve">    this.searchStatsReceiver = searchStatsReceiver;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long getIndexFreshnessInMillis() {</w:t>
      </w:r>
    </w:p>
    <w:p>
      <w:pPr>
        <w:jc w:val="both"/>
      </w:pPr>
      <w:r>
        <w:t xml:space="preserve">    return System.currentTimeMillis() - freshestTweetTimeMillis.get();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