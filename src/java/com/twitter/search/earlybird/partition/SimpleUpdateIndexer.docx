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com.twitter.search.earlybird.partition;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java.util.Optional;</w:t>
      </w:r>
    </w:p>
    <w:p>
      <w:pPr>
        <w:jc w:val="both"/>
      </w:pPr>
      <w:r>
        <w:t>import java.util.concurrent.TimeUnit;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com.google.common.base.Stopwatch;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com.twitter.search.common.indexing.thriftjava.ThriftVersionedEvents;</w:t>
      </w:r>
    </w:p>
    <w:p>
      <w:pPr>
        <w:jc w:val="both"/>
      </w:pPr>
      <w:r>
        <w:t>import com.twitter.search.common.metrics.SearchTimer;</w:t>
      </w:r>
    </w:p>
    <w:p>
      <w:pPr>
        <w:jc w:val="both"/>
      </w:pPr>
      <w:r>
        <w:t>import com.twitter.search.common.util.io.dl.DLRecordTimestampUtil;</w:t>
      </w:r>
    </w:p>
    <w:p>
      <w:pPr>
        <w:jc w:val="both"/>
      </w:pPr>
      <w:r>
        <w:t>import com.twitter.search.common.util.io.recordreader.RecordReader;</w:t>
      </w:r>
    </w:p>
    <w:p>
      <w:pPr>
        <w:jc w:val="both"/>
      </w:pPr>
      <w:r>
        <w:t>import com.twitter.search.earlybird.exception.CriticalExceptionHandler;</w:t>
      </w:r>
    </w:p>
    <w:p>
      <w:pPr>
        <w:jc w:val="both"/>
      </w:pPr>
      <w:r>
        <w:t>import com.twitter.search.earlybird.segment.SegmentDataReaderSet;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Indexes all updates for a complete segment at startup.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SimpleUpdateIndexer {</w:t>
      </w:r>
    </w:p>
    <w:p>
      <w:pPr>
        <w:jc w:val="both"/>
      </w:pPr>
      <w:r>
        <w:t xml:space="preserve">  private static final Logger LOG = LoggerFactory.getLogger(SimpleUpdateIndexer.class);</w:t>
      </w:r>
    </w:p>
    <w:p>
      <w:pPr>
        <w:jc w:val="both"/>
      </w:pPr>
      <w:r/>
    </w:p>
    <w:p>
      <w:pPr>
        <w:jc w:val="both"/>
      </w:pPr>
      <w:r>
        <w:t xml:space="preserve">  private final SegmentDataReaderSet readerSet;</w:t>
      </w:r>
    </w:p>
    <w:p>
      <w:pPr>
        <w:jc w:val="both"/>
      </w:pPr>
      <w:r>
        <w:t xml:space="preserve">  private final SearchIndexingMetricSet partitionIndexingMetricSet;</w:t>
      </w:r>
    </w:p>
    <w:p>
      <w:pPr>
        <w:jc w:val="both"/>
      </w:pPr>
      <w:r>
        <w:t xml:space="preserve">  private final InstrumentedQueue&lt;ThriftVersionedEvents&gt; retryQueue;</w:t>
      </w:r>
    </w:p>
    <w:p>
      <w:pPr>
        <w:jc w:val="both"/>
      </w:pPr>
      <w:r>
        <w:t xml:space="preserve">  private final CriticalExceptionHandler criticalExceptionHandler;</w:t>
      </w:r>
    </w:p>
    <w:p>
      <w:pPr>
        <w:jc w:val="both"/>
      </w:pPr>
      <w:r/>
    </w:p>
    <w:p>
      <w:pPr>
        <w:jc w:val="both"/>
      </w:pPr>
      <w:r>
        <w:t xml:space="preserve">  public SimpleUpdateIndexer(SegmentDataReaderSet readerSet,</w:t>
      </w:r>
    </w:p>
    <w:p>
      <w:pPr>
        <w:jc w:val="both"/>
      </w:pPr>
      <w:r>
        <w:t xml:space="preserve">                             SearchIndexingMetricSet partitionIndexingMetricSet,</w:t>
      </w:r>
    </w:p>
    <w:p>
      <w:pPr>
        <w:jc w:val="both"/>
      </w:pPr>
      <w:r>
        <w:t xml:space="preserve">                             InstrumentedQueue&lt;ThriftVersionedEvents&gt; retryQueue,</w:t>
      </w:r>
    </w:p>
    <w:p>
      <w:pPr>
        <w:jc w:val="both"/>
      </w:pPr>
      <w:r>
        <w:t xml:space="preserve">                             CriticalExceptionHandler criticalExceptionHandler) {</w:t>
      </w:r>
    </w:p>
    <w:p>
      <w:pPr>
        <w:jc w:val="both"/>
      </w:pPr>
      <w:r>
        <w:t xml:space="preserve">    this.readerSet = readerSet;</w:t>
      </w:r>
    </w:p>
    <w:p>
      <w:pPr>
        <w:jc w:val="both"/>
      </w:pPr>
      <w:r>
        <w:t xml:space="preserve">    this.partitionIndexingMetricSet = partitionIndexingMetricSet;</w:t>
      </w:r>
    </w:p>
    <w:p>
      <w:pPr>
        <w:jc w:val="both"/>
      </w:pPr>
      <w:r>
        <w:t xml:space="preserve">    this.retryQueue = retryQueue;</w:t>
      </w:r>
    </w:p>
    <w:p>
      <w:pPr>
        <w:jc w:val="both"/>
      </w:pPr>
      <w:r>
        <w:t xml:space="preserve">    this.criticalExceptionHandler = criticalExceptionHandler;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Indexes all updates for the given segment.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indexAllUpdates(SegmentInfo segmentInfo) {</w:t>
      </w:r>
    </w:p>
    <w:p>
      <w:pPr>
        <w:jc w:val="both"/>
      </w:pPr>
      <w:r>
        <w:t xml:space="preserve">    Preconditions.checkState(</w:t>
      </w:r>
    </w:p>
    <w:p>
      <w:pPr>
        <w:jc w:val="both"/>
      </w:pPr>
      <w:r>
        <w:t xml:space="preserve">        segmentInfo.isEnabled() &amp;&amp; segmentInfo.isComplete() &amp;&amp; !segmentInfo.isIndexing());</w:t>
      </w:r>
    </w:p>
    <w:p>
      <w:pPr>
        <w:jc w:val="both"/>
      </w:pPr>
      <w:r/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readerSet.attachUpdateReaders(segmentInfo);</w:t>
      </w:r>
    </w:p>
    <w:p>
      <w:pPr>
        <w:jc w:val="both"/>
      </w:pPr>
      <w:r>
        <w:t xml:space="preserve">    } catch (IOException e) {</w:t>
      </w:r>
    </w:p>
    <w:p>
      <w:pPr>
        <w:jc w:val="both"/>
      </w:pPr>
      <w:r>
        <w:t xml:space="preserve">      throw new RuntimeException("Could not attach readers for segment: " + segmentInfo, 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RecordReader&lt;ThriftVersionedEvents&gt; reader =</w:t>
      </w:r>
    </w:p>
    <w:p>
      <w:pPr>
        <w:jc w:val="both"/>
      </w:pPr>
      <w:r>
        <w:t xml:space="preserve">        readerSet.getUpdateEventsReaderForSegment(segmentInfo);</w:t>
      </w:r>
    </w:p>
    <w:p>
      <w:pPr>
        <w:jc w:val="both"/>
      </w:pPr>
      <w:r>
        <w:t xml:space="preserve">    if (reader == null) {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LOG.info("Got updates reader (starting timestamp = {}) for segment {}: {}",</w:t>
      </w:r>
    </w:p>
    <w:p>
      <w:pPr>
        <w:jc w:val="both"/>
      </w:pPr>
      <w:r>
        <w:t xml:space="preserve">             DLRecordTimestampUtil.recordIDToTimestamp(reader.getOffset()),</w:t>
      </w:r>
    </w:p>
    <w:p>
      <w:pPr>
        <w:jc w:val="both"/>
      </w:pPr>
      <w:r>
        <w:t xml:space="preserve">             segmentInfo.getSegmentName(),</w:t>
      </w:r>
    </w:p>
    <w:p>
      <w:pPr>
        <w:jc w:val="both"/>
      </w:pPr>
      <w:r>
        <w:t xml:space="preserve">             reader);</w:t>
      </w:r>
    </w:p>
    <w:p>
      <w:pPr>
        <w:jc w:val="both"/>
      </w:pPr>
      <w:r/>
    </w:p>
    <w:p>
      <w:pPr>
        <w:jc w:val="both"/>
      </w:pPr>
      <w:r>
        <w:t xml:space="preserve">    // The segment is complete (we check this in indexAllUpdates()), so we can safely get</w:t>
      </w:r>
    </w:p>
    <w:p>
      <w:pPr>
        <w:jc w:val="both"/>
      </w:pPr>
      <w:r>
        <w:t xml:space="preserve">    // the smallest and largest tweet IDs in this segment.</w:t>
      </w:r>
    </w:p>
    <w:p>
      <w:pPr>
        <w:jc w:val="both"/>
      </w:pPr>
      <w:r>
        <w:t xml:space="preserve">    long lowestTweetId = segmentInfo.getIndexSegment().getLowestTweetId();</w:t>
      </w:r>
    </w:p>
    <w:p>
      <w:pPr>
        <w:jc w:val="both"/>
      </w:pPr>
      <w:r>
        <w:t xml:space="preserve">    long highestTweetId = segmentInfo.getIndexSegment().getHighestTweetId();</w:t>
      </w:r>
    </w:p>
    <w:p>
      <w:pPr>
        <w:jc w:val="both"/>
      </w:pPr>
      <w:r>
        <w:t xml:space="preserve">    Preconditions.checkArgument(</w:t>
      </w:r>
    </w:p>
    <w:p>
      <w:pPr>
        <w:jc w:val="both"/>
      </w:pPr>
      <w:r>
        <w:t xml:space="preserve">        lowestTweetId &gt; 0,</w:t>
      </w:r>
    </w:p>
    <w:p>
      <w:pPr>
        <w:jc w:val="both"/>
      </w:pPr>
      <w:r>
        <w:t xml:space="preserve">        "Could not get the lowest tweet ID in segment " + segmentInfo.getSegmentName());</w:t>
      </w:r>
    </w:p>
    <w:p>
      <w:pPr>
        <w:jc w:val="both"/>
      </w:pPr>
      <w:r>
        <w:t xml:space="preserve">    Preconditions.checkArgument(</w:t>
      </w:r>
    </w:p>
    <w:p>
      <w:pPr>
        <w:jc w:val="both"/>
      </w:pPr>
      <w:r>
        <w:t xml:space="preserve">        highestTweetId &gt; 0,</w:t>
      </w:r>
    </w:p>
    <w:p>
      <w:pPr>
        <w:jc w:val="both"/>
      </w:pPr>
      <w:r>
        <w:t xml:space="preserve">        "Could not get the highest tweet ID in segment " + segmentInfo.getSegmentName());</w:t>
      </w:r>
    </w:p>
    <w:p>
      <w:pPr>
        <w:jc w:val="both"/>
      </w:pPr>
      <w:r/>
    </w:p>
    <w:p>
      <w:pPr>
        <w:jc w:val="both"/>
      </w:pPr>
      <w:r>
        <w:t xml:space="preserve">    SegmentWriter segmentWriter =</w:t>
      </w:r>
    </w:p>
    <w:p>
      <w:pPr>
        <w:jc w:val="both"/>
      </w:pPr>
      <w:r>
        <w:t xml:space="preserve">        new SegmentWriter(segmentInfo, partitionIndexingMetricSet.updateFreshness);</w:t>
      </w:r>
    </w:p>
    <w:p>
      <w:pPr>
        <w:jc w:val="both"/>
      </w:pPr>
      <w:r/>
    </w:p>
    <w:p>
      <w:pPr>
        <w:jc w:val="both"/>
      </w:pPr>
      <w:r>
        <w:t xml:space="preserve">    LOG.info("Starting to index updates for segment: {}", segmentInfo.getSegmentName());</w:t>
      </w:r>
    </w:p>
    <w:p>
      <w:pPr>
        <w:jc w:val="both"/>
      </w:pPr>
      <w:r>
        <w:t xml:space="preserve">    Stopwatch stopwatch = Stopwatch.createStarted();</w:t>
      </w:r>
    </w:p>
    <w:p>
      <w:pPr>
        <w:jc w:val="both"/>
      </w:pPr>
      <w:r/>
    </w:p>
    <w:p>
      <w:pPr>
        <w:jc w:val="both"/>
      </w:pPr>
      <w:r>
        <w:t xml:space="preserve">    while (!Thread.currentThread().isInterrupted() &amp;&amp; !reader.isCaughtUp()) {</w:t>
      </w:r>
    </w:p>
    <w:p>
      <w:pPr>
        <w:jc w:val="both"/>
      </w:pPr>
      <w:r>
        <w:t xml:space="preserve">      applyUpdate(segmentInfo, reader, segmentWriter, lowestTweetId, highestTweetId);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LOG.info("Finished indexing updates for segment {} in {} seconds.",</w:t>
      </w:r>
    </w:p>
    <w:p>
      <w:pPr>
        <w:jc w:val="both"/>
      </w:pPr>
      <w:r>
        <w:t xml:space="preserve">             segmentInfo.getSegmentName(),</w:t>
      </w:r>
    </w:p>
    <w:p>
      <w:pPr>
        <w:jc w:val="both"/>
      </w:pPr>
      <w:r>
        <w:t xml:space="preserve">             stopwatch.elapsed(TimeUnit.SECONDS));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applyUpdate(SegmentInfo segmentInfo,</w:t>
      </w:r>
    </w:p>
    <w:p>
      <w:pPr>
        <w:jc w:val="both"/>
      </w:pPr>
      <w:r>
        <w:t xml:space="preserve">                           RecordReader&lt;ThriftVersionedEvents&gt; reader,</w:t>
      </w:r>
    </w:p>
    <w:p>
      <w:pPr>
        <w:jc w:val="both"/>
      </w:pPr>
      <w:r>
        <w:t xml:space="preserve">                           SegmentWriter segmentWriter,</w:t>
      </w:r>
    </w:p>
    <w:p>
      <w:pPr>
        <w:jc w:val="both"/>
      </w:pPr>
      <w:r>
        <w:t xml:space="preserve">                           long lowestTweetId,</w:t>
      </w:r>
    </w:p>
    <w:p>
      <w:pPr>
        <w:jc w:val="both"/>
      </w:pPr>
      <w:r>
        <w:t xml:space="preserve">                           long highestTweetId) {</w:t>
      </w:r>
    </w:p>
    <w:p>
      <w:pPr>
        <w:jc w:val="both"/>
      </w:pPr>
      <w:r>
        <w:t xml:space="preserve">    ThriftVersionedEvents update;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update = reader.readNext();</w:t>
      </w:r>
    </w:p>
    <w:p>
      <w:pPr>
        <w:jc w:val="both"/>
      </w:pPr>
      <w:r>
        <w:t xml:space="preserve">    } catch (IOException e) {</w:t>
      </w:r>
    </w:p>
    <w:p>
      <w:pPr>
        <w:jc w:val="both"/>
      </w:pPr>
      <w:r>
        <w:t xml:space="preserve">      LOG.error("Exception while reading update for segment: " + segmentInfo.getSegmentName(), e);</w:t>
      </w:r>
    </w:p>
    <w:p>
      <w:pPr>
        <w:jc w:val="both"/>
      </w:pPr>
      <w:r>
        <w:t xml:space="preserve">      criticalExceptionHandler.handle(this, e);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(update == null) {</w:t>
      </w:r>
    </w:p>
    <w:p>
      <w:pPr>
        <w:jc w:val="both"/>
      </w:pPr>
      <w:r>
        <w:t xml:space="preserve">      LOG.warn("Update is not available but reader was not caught up. Segment: {}",</w:t>
      </w:r>
    </w:p>
    <w:p>
      <w:pPr>
        <w:jc w:val="both"/>
      </w:pPr>
      <w:r>
        <w:t xml:space="preserve">               segmentInfo.getSegmentName());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// If the indexer put this update in the wrong timeslice, add it to the retry queue, and</w:t>
      </w:r>
    </w:p>
    <w:p>
      <w:pPr>
        <w:jc w:val="both"/>
      </w:pPr>
      <w:r>
        <w:t xml:space="preserve">      // let PartitionIndexer retry it (it has logic to apply it to the correct segment).</w:t>
      </w:r>
    </w:p>
    <w:p>
      <w:pPr>
        <w:jc w:val="both"/>
      </w:pPr>
      <w:r>
        <w:t xml:space="preserve">      if ((update.getId() &lt; lowestTweetId) || (update.getId() &gt; highestTweetId)) {</w:t>
      </w:r>
    </w:p>
    <w:p>
      <w:pPr>
        <w:jc w:val="both"/>
      </w:pPr>
      <w:r>
        <w:t xml:space="preserve">        retryQueue.add(update);</w:t>
      </w:r>
    </w:p>
    <w:p>
      <w:pPr>
        <w:jc w:val="both"/>
      </w:pPr>
      <w:r>
        <w:t xml:space="preserve">        return;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At this point, we are updating a segment that has every tweet it will ever have,</w:t>
      </w:r>
    </w:p>
    <w:p>
      <w:pPr>
        <w:jc w:val="both"/>
      </w:pPr>
      <w:r>
        <w:t xml:space="preserve">      // (the segment is complete), so there is no point queueing an update to retry it.</w:t>
      </w:r>
    </w:p>
    <w:p>
      <w:pPr>
        <w:jc w:val="both"/>
      </w:pPr>
      <w:r>
        <w:t xml:space="preserve">      SearchTimer timer = partitionIndexingMetricSet.updateStats.startNewTimer();</w:t>
      </w:r>
    </w:p>
    <w:p>
      <w:pPr>
        <w:jc w:val="both"/>
      </w:pPr>
      <w:r>
        <w:t xml:space="preserve">      segmentWriter.indexThriftVersionedEvents(update);</w:t>
      </w:r>
    </w:p>
    <w:p>
      <w:pPr>
        <w:jc w:val="both"/>
      </w:pPr>
      <w:r>
        <w:t xml:space="preserve">      partitionIndexingMetricSet.updateStats.stopTimerAndIncrement(timer);</w:t>
      </w:r>
    </w:p>
    <w:p>
      <w:pPr>
        <w:jc w:val="both"/>
      </w:pPr>
      <w:r/>
    </w:p>
    <w:p>
      <w:pPr>
        <w:jc w:val="both"/>
      </w:pPr>
      <w:r>
        <w:t xml:space="preserve">      updateUpdatesStreamTimestamp(segmentInfo);</w:t>
      </w:r>
    </w:p>
    <w:p>
      <w:pPr>
        <w:jc w:val="both"/>
      </w:pPr>
      <w:r>
        <w:t xml:space="preserve">    } catch (IOException e) {</w:t>
      </w:r>
    </w:p>
    <w:p>
      <w:pPr>
        <w:jc w:val="both"/>
      </w:pPr>
      <w:r>
        <w:t xml:space="preserve">      LOG.error("Exception while indexing updates for segment: " + segmentInfo.getSegmentName(), e);</w:t>
      </w:r>
    </w:p>
    <w:p>
      <w:pPr>
        <w:jc w:val="both"/>
      </w:pPr>
      <w:r>
        <w:t xml:space="preserve">      criticalExceptionHandler.handle(this, 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updateUpdatesStreamTimestamp(SegmentInfo segmentInfo) {</w:t>
      </w:r>
    </w:p>
    <w:p>
      <w:pPr>
        <w:jc w:val="both"/>
      </w:pPr>
      <w:r>
        <w:t xml:space="preserve">    Optional&lt;Long&gt; offset = readerSet.getUpdateEventsStreamOffsetForSegment(segmentInfo);</w:t>
      </w:r>
    </w:p>
    <w:p>
      <w:pPr>
        <w:jc w:val="both"/>
      </w:pPr>
      <w:r>
        <w:t xml:space="preserve">    if (!offset.isPresent()) {</w:t>
      </w:r>
    </w:p>
    <w:p>
      <w:pPr>
        <w:jc w:val="both"/>
      </w:pPr>
      <w:r>
        <w:t xml:space="preserve">      LOG.info("Unable to get updates stream offset for segment: {}", segmentInfo.getSegmentName());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long offsetTimeMillis = DLRecordTimestampUtil.recordIDToTimestamp(offset.get());</w:t>
      </w:r>
    </w:p>
    <w:p>
      <w:pPr>
        <w:jc w:val="both"/>
      </w:pPr>
      <w:r>
        <w:t xml:space="preserve">      segmentInfo.setUpdatesStreamOffsetTimestamp(offsetTimeMillis);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