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com.twitter.search.earlybird.partition.freshstartup;</w:t>
      </w:r>
    </w:p>
    <w:p>
      <w:pPr>
        <w:jc w:val="both"/>
      </w:pPr>
      <w:r/>
    </w:p>
    <w:p>
      <w:pPr>
        <w:jc w:val="both"/>
      </w:pPr>
      <w:r>
        <w:t>import com.twitter.search.earlybird.partition.SegmentWriter;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  * Data collected and created while indexing tweets for a single segment.</w:t>
      </w:r>
    </w:p>
    <w:p>
      <w:pPr>
        <w:jc w:val="both"/>
      </w:pPr>
      <w:r>
        <w:t xml:space="preserve">   */</w:t>
      </w:r>
    </w:p>
    <w:p>
      <w:pPr>
        <w:jc w:val="both"/>
      </w:pPr>
      <w:r>
        <w:t>class SegmentTweetsIndexingResult {</w:t>
      </w:r>
    </w:p>
    <w:p>
      <w:pPr>
        <w:jc w:val="both"/>
      </w:pPr>
      <w:r>
        <w:t xml:space="preserve">  private final long minRecordTimestampMs;</w:t>
      </w:r>
    </w:p>
    <w:p>
      <w:pPr>
        <w:jc w:val="both"/>
      </w:pPr>
      <w:r>
        <w:t xml:space="preserve">  private final long maxRecordTimestampMs;</w:t>
      </w:r>
    </w:p>
    <w:p>
      <w:pPr>
        <w:jc w:val="both"/>
      </w:pPr>
      <w:r>
        <w:t xml:space="preserve">  private final long maxIndexedTweetId;</w:t>
      </w:r>
    </w:p>
    <w:p>
      <w:pPr>
        <w:jc w:val="both"/>
      </w:pPr>
      <w:r>
        <w:t xml:space="preserve">  private final SegmentWriter segmentWriter;</w:t>
      </w:r>
    </w:p>
    <w:p>
      <w:pPr>
        <w:jc w:val="both"/>
      </w:pPr>
      <w:r/>
    </w:p>
    <w:p>
      <w:pPr>
        <w:jc w:val="both"/>
      </w:pPr>
      <w:r>
        <w:t xml:space="preserve">  public SegmentTweetsIndexingResult(long minRecordTimestampMs, long maxRecordTimestampMs,</w:t>
      </w:r>
    </w:p>
    <w:p>
      <w:pPr>
        <w:jc w:val="both"/>
      </w:pPr>
      <w:r>
        <w:t xml:space="preserve">                                     long maxIndexedTweetId,</w:t>
      </w:r>
    </w:p>
    <w:p>
      <w:pPr>
        <w:jc w:val="both"/>
      </w:pPr>
      <w:r>
        <w:t xml:space="preserve">                                     SegmentWriter segmentWriter) {</w:t>
      </w:r>
    </w:p>
    <w:p>
      <w:pPr>
        <w:jc w:val="both"/>
      </w:pPr>
      <w:r>
        <w:t xml:space="preserve">    this.minRecordTimestampMs = minRecordTimestampMs;</w:t>
      </w:r>
    </w:p>
    <w:p>
      <w:pPr>
        <w:jc w:val="both"/>
      </w:pPr>
      <w:r>
        <w:t xml:space="preserve">    this.maxRecordTimestampMs = maxRecordTimestampMs;</w:t>
      </w:r>
    </w:p>
    <w:p>
      <w:pPr>
        <w:jc w:val="both"/>
      </w:pPr>
      <w:r>
        <w:t xml:space="preserve">    this.maxIndexedTweetId = maxIndexedTweetId;</w:t>
      </w:r>
    </w:p>
    <w:p>
      <w:pPr>
        <w:jc w:val="both"/>
      </w:pPr>
      <w:r>
        <w:t xml:space="preserve">    this.segmentWriter = segmentWriter;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getMinRecordTimestampMs() {</w:t>
      </w:r>
    </w:p>
    <w:p>
      <w:pPr>
        <w:jc w:val="both"/>
      </w:pPr>
      <w:r>
        <w:t xml:space="preserve">    return minRecordTimestampMs;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getMaxRecordTimestampMs() {</w:t>
      </w:r>
    </w:p>
    <w:p>
      <w:pPr>
        <w:jc w:val="both"/>
      </w:pPr>
      <w:r>
        <w:t xml:space="preserve">    return maxRecordTimestampMs;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SegmentWriter getSegmentWriter() {</w:t>
      </w:r>
    </w:p>
    <w:p>
      <w:pPr>
        <w:jc w:val="both"/>
      </w:pPr>
      <w:r>
        <w:t xml:space="preserve">    return segmentWriter;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getMaxIndexedTweetId() {</w:t>
      </w:r>
    </w:p>
    <w:p>
      <w:pPr>
        <w:jc w:val="both"/>
      </w:pPr>
      <w:r>
        <w:t xml:space="preserve">    return maxIndexedTweetId;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String toString() {</w:t>
      </w:r>
    </w:p>
    <w:p>
      <w:pPr>
        <w:jc w:val="both"/>
      </w:pPr>
      <w:r>
        <w:t xml:space="preserve">    return String.format("Start time: %d, end time: %d, segment name: %s, max indexed: %d",</w:t>
      </w:r>
    </w:p>
    <w:p>
      <w:pPr>
        <w:jc w:val="both"/>
      </w:pPr>
      <w:r>
        <w:t xml:space="preserve">        minRecordTimestampMs, maxRecordTimestampMs,</w:t>
      </w:r>
    </w:p>
    <w:p>
      <w:pPr>
        <w:jc w:val="both"/>
      </w:pPr>
      <w:r>
        <w:t xml:space="preserve">        segmentWriter.getSegmentInfo().getSegmentName(),</w:t>
      </w:r>
    </w:p>
    <w:p>
      <w:pPr>
        <w:jc w:val="both"/>
      </w:pPr>
      <w:r>
        <w:t xml:space="preserve">        maxIndexedTweetId);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