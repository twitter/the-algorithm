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com.twitter.search.earlybird.partition.freshstartup;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java.time.Duration;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org.apache.kafka.clients.consumer.OffsetAndTimestamp;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com.twitter.search.earlybird.factory.EarlybirdKafkaConsumersFactory;</w:t>
      </w:r>
    </w:p>
    <w:p>
      <w:pPr>
        <w:jc w:val="both"/>
      </w:pPr>
      <w:r>
        <w:t>import com.twitter.search.earlybird.partition.IndexingResultCounts;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com.twitter.search.earlybird.partition.SegmentWriter;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Responsible for indexing the tweets and updates that need to be applied to a single segment</w:t>
      </w:r>
    </w:p>
    <w:p>
      <w:pPr>
        <w:jc w:val="both"/>
      </w:pPr>
      <w:r>
        <w:t xml:space="preserve"> * before it gets optimized and then optimizing the segment (except if it's the last one).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After that, no more tweets are added to the segment and the rest of the updates are added</w:t>
      </w:r>
    </w:p>
    <w:p>
      <w:pPr>
        <w:jc w:val="both"/>
      </w:pPr>
      <w:r>
        <w:t xml:space="preserve"> * in PostOptimizationUpdatesIndexer.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PreOptimizationSegmentIndexer {</w:t>
      </w:r>
    </w:p>
    <w:p>
      <w:pPr>
        <w:jc w:val="both"/>
      </w:pPr>
      <w:r>
        <w:t xml:space="preserve">  private static final Logger LOG = LoggerFactory.getLogger(PreOptimizationSegmentIndexer.class);</w:t>
      </w:r>
    </w:p>
    <w:p>
      <w:pPr>
        <w:jc w:val="both"/>
      </w:pPr>
      <w:r/>
    </w:p>
    <w:p>
      <w:pPr>
        <w:jc w:val="both"/>
      </w:pPr>
      <w:r>
        <w:t xml:space="preserve">  private SegmentBuildInfo segmentBuildInfo;</w:t>
      </w:r>
    </w:p>
    <w:p>
      <w:pPr>
        <w:jc w:val="both"/>
      </w:pPr>
      <w:r>
        <w:t xml:space="preserve">  private final ArrayList&lt;SegmentBuildInfo&gt; segmentBuildInfos;</w:t>
      </w:r>
    </w:p>
    <w:p>
      <w:pPr>
        <w:jc w:val="both"/>
      </w:pPr>
      <w:r>
        <w:t xml:space="preserve">  private SegmentManager segmentManager;</w:t>
      </w:r>
    </w:p>
    <w:p>
      <w:pPr>
        <w:jc w:val="both"/>
      </w:pPr>
      <w:r>
        <w:t xml:space="preserve">  private final TopicPartition tweetTopic;</w:t>
      </w:r>
    </w:p>
    <w:p>
      <w:pPr>
        <w:jc w:val="both"/>
      </w:pPr>
      <w:r>
        <w:t xml:space="preserve">  private final TopicPartition updateTopic;</w:t>
      </w:r>
    </w:p>
    <w:p>
      <w:pPr>
        <w:jc w:val="both"/>
      </w:pPr>
      <w:r>
        <w:t xml:space="preserve">  private final EarlybirdKafkaConsumersFactory earlybirdKafkaConsumersFactory;</w:t>
      </w:r>
    </w:p>
    <w:p>
      <w:pPr>
        <w:jc w:val="both"/>
      </w:pPr>
      <w:r>
        <w:t xml:space="preserve">  private final long lateTweetBuffer;</w:t>
      </w:r>
    </w:p>
    <w:p>
      <w:pPr>
        <w:jc w:val="both"/>
      </w:pPr>
      <w:r/>
    </w:p>
    <w:p>
      <w:pPr>
        <w:jc w:val="both"/>
      </w:pPr>
      <w:r>
        <w:t xml:space="preserve">  public PreOptimizationSegmentIndexer(</w:t>
      </w:r>
    </w:p>
    <w:p>
      <w:pPr>
        <w:jc w:val="both"/>
      </w:pPr>
      <w:r>
        <w:t xml:space="preserve">      SegmentBuildInfo segmentBuildInfo,</w:t>
      </w:r>
    </w:p>
    <w:p>
      <w:pPr>
        <w:jc w:val="both"/>
      </w:pPr>
      <w:r>
        <w:t xml:space="preserve">      ArrayList&lt;SegmentBuildInfo&gt; segmentBuildInfos,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TopicPartition tweetTopic,</w:t>
      </w:r>
    </w:p>
    <w:p>
      <w:pPr>
        <w:jc w:val="both"/>
      </w:pPr>
      <w:r>
        <w:t xml:space="preserve">      TopicPartition updateTopic,</w:t>
      </w:r>
    </w:p>
    <w:p>
      <w:pPr>
        <w:jc w:val="both"/>
      </w:pPr>
      <w:r>
        <w:t xml:space="preserve">      EarlybirdKafkaConsumersFactory earlybirdKafkaConsumersFactory,</w:t>
      </w:r>
    </w:p>
    <w:p>
      <w:pPr>
        <w:jc w:val="both"/>
      </w:pPr>
      <w:r>
        <w:t xml:space="preserve">      long lateTweetBuffer) {</w:t>
      </w:r>
    </w:p>
    <w:p>
      <w:pPr>
        <w:jc w:val="both"/>
      </w:pPr>
      <w:r>
        <w:t xml:space="preserve">    this.segmentBuildInfo = segmentBuildInfo;</w:t>
      </w:r>
    </w:p>
    <w:p>
      <w:pPr>
        <w:jc w:val="both"/>
      </w:pPr>
      <w:r>
        <w:t xml:space="preserve">    this.segmentBuildInfos = segmentBuildInfos;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this.tweetTopic = tweetTopic;</w:t>
      </w:r>
    </w:p>
    <w:p>
      <w:pPr>
        <w:jc w:val="both"/>
      </w:pPr>
      <w:r>
        <w:t xml:space="preserve">    this.updateTopic = updateTopic;</w:t>
      </w:r>
    </w:p>
    <w:p>
      <w:pPr>
        <w:jc w:val="both"/>
      </w:pPr>
      <w:r>
        <w:t xml:space="preserve">    this.earlybirdKafkaConsumersFactory = earlybirdKafkaConsumersFactory;</w:t>
      </w:r>
    </w:p>
    <w:p>
      <w:pPr>
        <w:jc w:val="both"/>
      </w:pPr>
      <w:r>
        <w:t xml:space="preserve">    this.lateTweetBuffer = lateTweetBuffer;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SegmentInfo runIndexing() throws IOException {</w:t>
      </w:r>
    </w:p>
    <w:p>
      <w:pPr>
        <w:jc w:val="both"/>
      </w:pPr>
      <w:r>
        <w:t xml:space="preserve">    LOG.info(String.format("Starting segment building for segment %d. "</w:t>
      </w:r>
    </w:p>
    <w:p>
      <w:pPr>
        <w:jc w:val="both"/>
      </w:pPr>
      <w:r>
        <w:t xml:space="preserve">            + "Tweet offset range [ %,d, %,d ]",</w:t>
      </w:r>
    </w:p>
    <w:p>
      <w:pPr>
        <w:jc w:val="both"/>
      </w:pPr>
      <w:r>
        <w:t xml:space="preserve">        segmentBuildInfo.getIndex(),</w:t>
      </w:r>
    </w:p>
    <w:p>
      <w:pPr>
        <w:jc w:val="both"/>
      </w:pPr>
      <w:r>
        <w:t xml:space="preserve">        segmentBuildInfo.getTweetStartOffset(),</w:t>
      </w:r>
    </w:p>
    <w:p>
      <w:pPr>
        <w:jc w:val="both"/>
      </w:pPr>
      <w:r>
        <w:t xml:space="preserve">        segmentBuildInfo.getTweetEndOffset()));</w:t>
      </w:r>
    </w:p>
    <w:p>
      <w:pPr>
        <w:jc w:val="both"/>
      </w:pPr>
      <w:r/>
    </w:p>
    <w:p>
      <w:pPr>
        <w:jc w:val="both"/>
      </w:pPr>
      <w:r>
        <w:t xml:space="preserve">    Optional&lt;Long&gt; firstTweetIdInNextSegment = Optional.empty();</w:t>
      </w:r>
    </w:p>
    <w:p>
      <w:pPr>
        <w:jc w:val="both"/>
      </w:pPr>
      <w:r>
        <w:t xml:space="preserve">    int index = segmentBuildInfo.getIndex();</w:t>
      </w:r>
    </w:p>
    <w:p>
      <w:pPr>
        <w:jc w:val="both"/>
      </w:pPr>
      <w:r>
        <w:t xml:space="preserve">    if (index + 1 &lt; segmentBuildInfos.size()) {</w:t>
      </w:r>
    </w:p>
    <w:p>
      <w:pPr>
        <w:jc w:val="both"/>
      </w:pPr>
      <w:r>
        <w:t xml:space="preserve">      firstTweetIdInNextSegment = Optional.of(</w:t>
      </w:r>
    </w:p>
    <w:p>
      <w:pPr>
        <w:jc w:val="both"/>
      </w:pPr>
      <w:r>
        <w:t xml:space="preserve">          segmentBuildInfos.get(index + 1).getStartTweetId());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Index tweets.</w:t>
      </w:r>
    </w:p>
    <w:p>
      <w:pPr>
        <w:jc w:val="both"/>
      </w:pPr>
      <w:r>
        <w:t xml:space="preserve">    SegmentTweetsIndexingResult tweetIndexingResult = indexSegmentTweetsFromStream(</w:t>
      </w:r>
    </w:p>
    <w:p>
      <w:pPr>
        <w:jc w:val="both"/>
      </w:pPr>
      <w:r>
        <w:t xml:space="preserve">        tweetTopic,</w:t>
      </w:r>
    </w:p>
    <w:p>
      <w:pPr>
        <w:jc w:val="both"/>
      </w:pPr>
      <w:r>
        <w:t xml:space="preserve">        String.format("tweet_consumer_for_segment_%d", segmentBuildInfo.getIndex()),</w:t>
      </w:r>
    </w:p>
    <w:p>
      <w:pPr>
        <w:jc w:val="both"/>
      </w:pPr>
      <w:r>
        <w:t xml:space="preserve">        firstTweetIdInNextSegment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// Index updates.</w:t>
      </w:r>
    </w:p>
    <w:p>
      <w:pPr>
        <w:jc w:val="both"/>
      </w:pPr>
      <w:r>
        <w:t xml:space="preserve">    KafkaOffsetPair updatesIndexingOffsets = findUpdateStreamOffsetRange(tweetIndexingResult);</w:t>
      </w:r>
    </w:p>
    <w:p>
      <w:pPr>
        <w:jc w:val="both"/>
      </w:pPr>
      <w:r/>
    </w:p>
    <w:p>
      <w:pPr>
        <w:jc w:val="both"/>
      </w:pPr>
      <w:r>
        <w:t xml:space="preserve">    String updatesConsumerClientId =</w:t>
      </w:r>
    </w:p>
    <w:p>
      <w:pPr>
        <w:jc w:val="both"/>
      </w:pPr>
      <w:r>
        <w:t xml:space="preserve">        String.format("update_consumer_for_segment_%d", segmentBuildInfo.getIndex());</w:t>
      </w:r>
    </w:p>
    <w:p>
      <w:pPr>
        <w:jc w:val="both"/>
      </w:pPr>
      <w:r/>
    </w:p>
    <w:p>
      <w:pPr>
        <w:jc w:val="both"/>
      </w:pPr>
      <w:r>
        <w:t xml:space="preserve">    LOG.info(String.format("Consumer: %s :: Tweets start time: %d, end time: %d ==&gt; "</w:t>
      </w:r>
    </w:p>
    <w:p>
      <w:pPr>
        <w:jc w:val="both"/>
      </w:pPr>
      <w:r>
        <w:t xml:space="preserve">            + "Updates start offset: %,d, end offset: %,d",</w:t>
      </w:r>
    </w:p>
    <w:p>
      <w:pPr>
        <w:jc w:val="both"/>
      </w:pPr>
      <w:r>
        <w:t xml:space="preserve">        updatesConsumerClientId,</w:t>
      </w:r>
    </w:p>
    <w:p>
      <w:pPr>
        <w:jc w:val="both"/>
      </w:pPr>
      <w:r>
        <w:t xml:space="preserve">        tweetIndexingResult.getMinRecordTimestampMs(),</w:t>
      </w:r>
    </w:p>
    <w:p>
      <w:pPr>
        <w:jc w:val="both"/>
      </w:pPr>
      <w:r>
        <w:t xml:space="preserve">        tweetIndexingResult.getMaxRecordTimestampMs(),</w:t>
      </w:r>
    </w:p>
    <w:p>
      <w:pPr>
        <w:jc w:val="both"/>
      </w:pPr>
      <w:r>
        <w:t xml:space="preserve">        updatesIndexingOffsets.getBeginOffset(),</w:t>
      </w:r>
    </w:p>
    <w:p>
      <w:pPr>
        <w:jc w:val="both"/>
      </w:pPr>
      <w:r>
        <w:t xml:space="preserve">        updatesIndexingOffsets.getEndOffset()));</w:t>
      </w:r>
    </w:p>
    <w:p>
      <w:pPr>
        <w:jc w:val="both"/>
      </w:pPr>
      <w:r/>
    </w:p>
    <w:p>
      <w:pPr>
        <w:jc w:val="both"/>
      </w:pPr>
      <w:r>
        <w:t xml:space="preserve">    indexUpdatesFromStream(</w:t>
      </w:r>
    </w:p>
    <w:p>
      <w:pPr>
        <w:jc w:val="both"/>
      </w:pPr>
      <w:r>
        <w:t xml:space="preserve">        updateTopic,</w:t>
      </w:r>
    </w:p>
    <w:p>
      <w:pPr>
        <w:jc w:val="both"/>
      </w:pPr>
      <w:r>
        <w:t xml:space="preserve">        updatesConsumerClientId,</w:t>
      </w:r>
    </w:p>
    <w:p>
      <w:pPr>
        <w:jc w:val="both"/>
      </w:pPr>
      <w:r>
        <w:t xml:space="preserve">        updatesIndexingOffsets.getBeginOffset(),</w:t>
      </w:r>
    </w:p>
    <w:p>
      <w:pPr>
        <w:jc w:val="both"/>
      </w:pPr>
      <w:r>
        <w:t xml:space="preserve">        updatesIndexingOffsets.getEndOffset(),</w:t>
      </w:r>
    </w:p>
    <w:p>
      <w:pPr>
        <w:jc w:val="both"/>
      </w:pPr>
      <w:r>
        <w:t xml:space="preserve">        tweetIndexingResult.getSegmentWriter()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if (segmentBuildInfo.isLastSegment()) {</w:t>
      </w:r>
    </w:p>
    <w:p>
      <w:pPr>
        <w:jc w:val="both"/>
      </w:pPr>
      <w:r>
        <w:t xml:space="preserve">      /*</w:t>
      </w:r>
    </w:p>
    <w:p>
      <w:pPr>
        <w:jc w:val="both"/>
      </w:pPr>
      <w:r>
        <w:t xml:space="preserve">       * We don't optimize the last segment for a few reasons:</w:t>
      </w:r>
    </w:p>
    <w:p>
      <w:pPr>
        <w:jc w:val="both"/>
      </w:pPr>
      <w:r>
        <w:t xml:space="preserve">       *</w:t>
      </w:r>
    </w:p>
    <w:p>
      <w:pPr>
        <w:jc w:val="both"/>
      </w:pPr>
      <w:r>
        <w:t xml:space="preserve">       * 1. We might have tweets coming next in the stream, which are supposed to end</w:t>
      </w:r>
    </w:p>
    <w:p>
      <w:pPr>
        <w:jc w:val="both"/>
      </w:pPr>
      <w:r>
        <w:t xml:space="preserve">       *    up in this segment.</w:t>
      </w:r>
    </w:p>
    <w:p>
      <w:pPr>
        <w:jc w:val="both"/>
      </w:pPr>
      <w:r>
        <w:t xml:space="preserve">       *</w:t>
      </w:r>
    </w:p>
    <w:p>
      <w:pPr>
        <w:jc w:val="both"/>
      </w:pPr>
      <w:r>
        <w:t xml:space="preserve">       * 2. We might have updates coming next in the stream, which need to be applied to</w:t>
      </w:r>
    </w:p>
    <w:p>
      <w:pPr>
        <w:jc w:val="both"/>
      </w:pPr>
      <w:r>
        <w:t xml:space="preserve">       *    this segment before it's optimized.</w:t>
      </w:r>
    </w:p>
    <w:p>
      <w:pPr>
        <w:jc w:val="both"/>
      </w:pPr>
      <w:r>
        <w:t xml:space="preserve">       *</w:t>
      </w:r>
    </w:p>
    <w:p>
      <w:pPr>
        <w:jc w:val="both"/>
      </w:pPr>
      <w:r>
        <w:t xml:space="preserve">       * So the segment is kept unoptimized and later we take care of setting up things</w:t>
      </w:r>
    </w:p>
    <w:p>
      <w:pPr>
        <w:jc w:val="both"/>
      </w:pPr>
      <w:r>
        <w:t xml:space="preserve">       * so that PartitionWriter and the tweet create/update handlers can start correctly.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LOG.info("Not optimizing the last segment ({})", segmentBuildInfo.getIndex());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Stopwatch optimizationStopwatch = Stopwatch.createStarted();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LOG.info("Starting to optimize segment: {}", segmentBuildInfo.getIndex());</w:t>
      </w:r>
    </w:p>
    <w:p>
      <w:pPr>
        <w:jc w:val="both"/>
      </w:pPr>
      <w:r>
        <w:t xml:space="preserve">        tweetIndexingResult.getSegmentWriter().getSegmentInfo()</w:t>
      </w:r>
    </w:p>
    <w:p>
      <w:pPr>
        <w:jc w:val="both"/>
      </w:pPr>
      <w:r>
        <w:t xml:space="preserve">            .getIndexSegment().optimizeIndexes();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LOG.info("Optimization of segment {} finished in {}.",</w:t>
      </w:r>
    </w:p>
    <w:p>
      <w:pPr>
        <w:jc w:val="both"/>
      </w:pPr>
      <w:r>
        <w:t xml:space="preserve">            segmentBuildInfo.getIndex(), optimizationStopwatch);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segmentBuildInfo.setUpdateKafkaOffsetPair(updatesIndexingOffsets);</w:t>
      </w:r>
    </w:p>
    <w:p>
      <w:pPr>
        <w:jc w:val="both"/>
      </w:pPr>
      <w:r>
        <w:t xml:space="preserve">    segmentBuildInfo.setMaxIndexedTweetId(tweetIndexingResult.getMaxIndexedTweetId());</w:t>
      </w:r>
    </w:p>
    <w:p>
      <w:pPr>
        <w:jc w:val="both"/>
      </w:pPr>
      <w:r>
        <w:t xml:space="preserve">    segmentBuildInfo.setSegmentWriter(tweetIndexingResult.getSegmentWriter());</w:t>
      </w:r>
    </w:p>
    <w:p>
      <w:pPr>
        <w:jc w:val="both"/>
      </w:pPr>
      <w:r/>
    </w:p>
    <w:p>
      <w:pPr>
        <w:jc w:val="both"/>
      </w:pPr>
      <w:r>
        <w:t xml:space="preserve">    return tweetIndexingResult.getSegmentWriter().getSegmentInfo();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SegmentTweetsIndexingResult indexSegmentTweetsFromStream(</w:t>
      </w:r>
    </w:p>
    <w:p>
      <w:pPr>
        <w:jc w:val="both"/>
      </w:pPr>
      <w:r>
        <w:t xml:space="preserve">      TopicPartition topicPartition,</w:t>
      </w:r>
    </w:p>
    <w:p>
      <w:pPr>
        <w:jc w:val="both"/>
      </w:pPr>
      <w:r>
        <w:t xml:space="preserve">      String consumerClientId,</w:t>
      </w:r>
    </w:p>
    <w:p>
      <w:pPr>
        <w:jc w:val="both"/>
      </w:pPr>
      <w:r>
        <w:t xml:space="preserve">      Optional&lt;Long&gt; firstTweetIdInNextSegment) throws IOException {</w:t>
      </w:r>
    </w:p>
    <w:p>
      <w:pPr>
        <w:jc w:val="both"/>
      </w:pPr>
      <w:r>
        <w:t xml:space="preserve">    long startOffset = segmentBuildInfo.getTweetStartOffset();</w:t>
      </w:r>
    </w:p>
    <w:p>
      <w:pPr>
        <w:jc w:val="both"/>
      </w:pPr>
      <w:r>
        <w:t xml:space="preserve">    long endOffset = segmentBuildInfo.getTweetEndOffset();</w:t>
      </w:r>
    </w:p>
    <w:p>
      <w:pPr>
        <w:jc w:val="both"/>
      </w:pPr>
      <w:r>
        <w:t xml:space="preserve">    long marginSize = lateTweetBuffer / 2;</w:t>
      </w:r>
    </w:p>
    <w:p>
      <w:pPr>
        <w:jc w:val="both"/>
      </w:pPr>
      <w:r/>
    </w:p>
    <w:p>
      <w:pPr>
        <w:jc w:val="both"/>
      </w:pPr>
      <w:r>
        <w:t xml:space="preserve">    boolean isFirstSegment = segmentBuildInfo.getIndex() == 0;</w:t>
      </w:r>
    </w:p>
    <w:p>
      <w:pPr>
        <w:jc w:val="both"/>
      </w:pPr>
      <w:r/>
    </w:p>
    <w:p>
      <w:pPr>
        <w:jc w:val="both"/>
      </w:pPr>
      <w:r>
        <w:t xml:space="preserve">    long startReadingAtOffset = startOffset;</w:t>
      </w:r>
    </w:p>
    <w:p>
      <w:pPr>
        <w:jc w:val="both"/>
      </w:pPr>
      <w:r>
        <w:t xml:space="preserve">    if (!isFirstSegment) {</w:t>
      </w:r>
    </w:p>
    <w:p>
      <w:pPr>
        <w:jc w:val="both"/>
      </w:pPr>
      <w:r>
        <w:t xml:space="preserve">      startReadingAtOffset -= marginSize;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LOG.info("Not moving start offset backwards for segment {}.", segmentBuildInfo.getIndex());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endReadingAtOffset = endOffset;</w:t>
      </w:r>
    </w:p>
    <w:p>
      <w:pPr>
        <w:jc w:val="both"/>
      </w:pPr>
      <w:r>
        <w:t xml:space="preserve">    if (firstTweetIdInNextSegment.isPresent()) {</w:t>
      </w:r>
    </w:p>
    <w:p>
      <w:pPr>
        <w:jc w:val="both"/>
      </w:pPr>
      <w:r>
        <w:t xml:space="preserve">      endReadingAtOffset += marginSize;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LOG.info("Not moving end offset forwards for segment {}.", segmentBuildInfo.getIndex());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KafkaConsumer&lt;Long, ThriftVersionedEvents&gt; tweetsKafkaConsumer =</w:t>
      </w:r>
    </w:p>
    <w:p>
      <w:pPr>
        <w:jc w:val="both"/>
      </w:pPr>
      <w:r>
        <w:t xml:space="preserve">        makeKafkaConsumerForIndexing(consumerClientId,</w:t>
      </w:r>
    </w:p>
    <w:p>
      <w:pPr>
        <w:jc w:val="both"/>
      </w:pPr>
      <w:r>
        <w:t xml:space="preserve">            topicPartition, startReadingAtOffset);</w:t>
      </w:r>
    </w:p>
    <w:p>
      <w:pPr>
        <w:jc w:val="both"/>
      </w:pPr>
      <w:r/>
    </w:p>
    <w:p>
      <w:pPr>
        <w:jc w:val="both"/>
      </w:pPr>
      <w:r>
        <w:t xml:space="preserve">    boolean done = false;</w:t>
      </w:r>
    </w:p>
    <w:p>
      <w:pPr>
        <w:jc w:val="both"/>
      </w:pPr>
      <w:r>
        <w:t xml:space="preserve">    long minIndexedTimestampMs = Long.MAX_VALUE;</w:t>
      </w:r>
    </w:p>
    <w:p>
      <w:pPr>
        <w:jc w:val="both"/>
      </w:pPr>
      <w:r>
        <w:t xml:space="preserve">    long maxIndexedTimestampMs = Long.MIN_VALUE;</w:t>
      </w:r>
    </w:p>
    <w:p>
      <w:pPr>
        <w:jc w:val="both"/>
      </w:pPr>
      <w:r>
        <w:t xml:space="preserve">    int indexedEvents = 0;</w:t>
      </w:r>
    </w:p>
    <w:p>
      <w:pPr>
        <w:jc w:val="both"/>
      </w:pPr>
      <w:r/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/>
    </w:p>
    <w:p>
      <w:pPr>
        <w:jc w:val="both"/>
      </w:pPr>
      <w:r>
        <w:t xml:space="preserve">    LOG.info("Creating segment writer for timeslice ID {}.", segmentBuildInfo.getStartTweetId());</w:t>
      </w:r>
    </w:p>
    <w:p>
      <w:pPr>
        <w:jc w:val="both"/>
      </w:pPr>
      <w:r>
        <w:t xml:space="preserve">    SegmentWriter segmentWriter = segmentManager.createSegmentWriter(</w:t>
      </w:r>
    </w:p>
    <w:p>
      <w:pPr>
        <w:jc w:val="both"/>
      </w:pPr>
      <w:r>
        <w:t xml:space="preserve">        segmentBuildInfo.getStartTweetId());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We don't have a guarantee that tweets come in sorted order, so when we're building segment</w:t>
      </w:r>
    </w:p>
    <w:p>
      <w:pPr>
        <w:jc w:val="both"/>
      </w:pPr>
      <w:r>
        <w:t xml:space="preserve">     * X', we try to pick some tweets from the previous and next ranges we're going to index.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We also ignore tweets in the beginning and the end of our tweets range, which are picked</w:t>
      </w:r>
    </w:p>
    <w:p>
      <w:pPr>
        <w:jc w:val="both"/>
      </w:pPr>
      <w:r>
        <w:t xml:space="preserve">     * by the previous or following segment.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  Segment X        Segment X'                              Segment X''</w:t>
      </w:r>
    </w:p>
    <w:p>
      <w:pPr>
        <w:jc w:val="both"/>
      </w:pPr>
      <w:r>
        <w:t xml:space="preserve">     * -------------- o ----------------------------------------- o ---------------</w:t>
      </w:r>
    </w:p>
    <w:p>
      <w:pPr>
        <w:jc w:val="both"/>
      </w:pPr>
      <w:r>
        <w:t xml:space="preserve">     *        [~~~~~] ^ [~~~~~]                           [~~~~~] | [~~~~~]</w:t>
      </w:r>
    </w:p>
    <w:p>
      <w:pPr>
        <w:jc w:val="both"/>
      </w:pPr>
      <w:r>
        <w:t xml:space="preserve">     *           |    |    |                                 |    |    |</w:t>
      </w:r>
    </w:p>
    <w:p>
      <w:pPr>
        <w:jc w:val="both"/>
      </w:pPr>
      <w:r>
        <w:t xml:space="preserve">     *  front margin  |    front padding (size K)   back padding  |   back margin</w:t>
      </w:r>
    </w:p>
    <w:p>
      <w:pPr>
        <w:jc w:val="both"/>
      </w:pPr>
      <w:r>
        <w:t xml:space="preserve">     *                |                                           |</w:t>
      </w:r>
    </w:p>
    <w:p>
      <w:pPr>
        <w:jc w:val="both"/>
      </w:pPr>
      <w:r>
        <w:t xml:space="preserve">     *                segment boundary at offset B' (1)           B''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(1) This is at a predetermined tweet offset / tweet id.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For segment X', we start to read tweets at offset B'-K and finish reading</w:t>
      </w:r>
    </w:p>
    <w:p>
      <w:pPr>
        <w:jc w:val="both"/>
      </w:pPr>
      <w:r>
        <w:t xml:space="preserve">     * tweets at offset B''+K. K is a constant.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For middle segments X'</w:t>
      </w:r>
    </w:p>
    <w:p>
      <w:pPr>
        <w:jc w:val="both"/>
      </w:pPr>
      <w:r>
        <w:t xml:space="preserve">     * ======================</w:t>
      </w:r>
    </w:p>
    <w:p>
      <w:pPr>
        <w:jc w:val="both"/>
      </w:pPr>
      <w:r>
        <w:t xml:space="preserve">     * We move some tweets from the front margin and back margin into segment X'.</w:t>
      </w:r>
    </w:p>
    <w:p>
      <w:pPr>
        <w:jc w:val="both"/>
      </w:pPr>
      <w:r>
        <w:t xml:space="preserve">     * Some tweets from the front and back padding are ignored, as they are moved</w:t>
      </w:r>
    </w:p>
    <w:p>
      <w:pPr>
        <w:jc w:val="both"/>
      </w:pPr>
      <w:r>
        <w:t xml:space="preserve">     * into the previous and next segments.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For the first segment</w:t>
      </w:r>
    </w:p>
    <w:p>
      <w:pPr>
        <w:jc w:val="both"/>
      </w:pPr>
      <w:r>
        <w:t xml:space="preserve">     * =====================</w:t>
      </w:r>
    </w:p>
    <w:p>
      <w:pPr>
        <w:jc w:val="both"/>
      </w:pPr>
      <w:r>
        <w:t xml:space="preserve">     * No front margin, no front padding. We just read from the beginning offset</w:t>
      </w:r>
    </w:p>
    <w:p>
      <w:pPr>
        <w:jc w:val="both"/>
      </w:pPr>
      <w:r>
        <w:t xml:space="preserve">     * and insert everything.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For the last segment</w:t>
      </w:r>
    </w:p>
    <w:p>
      <w:pPr>
        <w:jc w:val="both"/>
      </w:pPr>
      <w:r>
        <w:t xml:space="preserve">     * ====================</w:t>
      </w:r>
    </w:p>
    <w:p>
      <w:pPr>
        <w:jc w:val="both"/>
      </w:pPr>
      <w:r>
        <w:t xml:space="preserve">     * No back margin, no back padding. We just read until the end.</w:t>
      </w:r>
    </w:p>
    <w:p>
      <w:pPr>
        <w:jc w:val="both"/>
      </w:pPr>
      <w:r>
        <w:t xml:space="preserve">     */</w:t>
      </w:r>
    </w:p>
    <w:p>
      <w:pPr>
        <w:jc w:val="both"/>
      </w:pPr>
      <w:r/>
    </w:p>
    <w:p>
      <w:pPr>
        <w:jc w:val="both"/>
      </w:pPr>
      <w:r>
        <w:t xml:space="preserve">    SkippedPickedCounter frontMargin = new SkippedPickedCounter("front margin");</w:t>
      </w:r>
    </w:p>
    <w:p>
      <w:pPr>
        <w:jc w:val="both"/>
      </w:pPr>
      <w:r>
        <w:t xml:space="preserve">    SkippedPickedCounter backMargin = new SkippedPickedCounter("back margin");</w:t>
      </w:r>
    </w:p>
    <w:p>
      <w:pPr>
        <w:jc w:val="both"/>
      </w:pPr>
      <w:r>
        <w:t xml:space="preserve">    SkippedPickedCounter frontPadding = new SkippedPickedCounter("front padding");</w:t>
      </w:r>
    </w:p>
    <w:p>
      <w:pPr>
        <w:jc w:val="both"/>
      </w:pPr>
      <w:r>
        <w:t xml:space="preserve">    SkippedPickedCounter backPadding = new SkippedPickedCounter("back padding");</w:t>
      </w:r>
    </w:p>
    <w:p>
      <w:pPr>
        <w:jc w:val="both"/>
      </w:pPr>
      <w:r>
        <w:t xml:space="preserve">    SkippedPickedCounter regular = new SkippedPickedCounter("regular");</w:t>
      </w:r>
    </w:p>
    <w:p>
      <w:pPr>
        <w:jc w:val="both"/>
      </w:pPr>
      <w:r>
        <w:t xml:space="preserve">    int totalRead = 0;</w:t>
      </w:r>
    </w:p>
    <w:p>
      <w:pPr>
        <w:jc w:val="both"/>
      </w:pPr>
      <w:r>
        <w:t xml:space="preserve">    long maxIndexedTweetId = -1;</w:t>
      </w:r>
    </w:p>
    <w:p>
      <w:pPr>
        <w:jc w:val="both"/>
      </w:pPr>
      <w:r/>
    </w:p>
    <w:p>
      <w:pPr>
        <w:jc w:val="both"/>
      </w:pPr>
      <w:r>
        <w:t xml:space="preserve">    Stopwatch pollTimer = Stopwatch.createUnstarted();</w:t>
      </w:r>
    </w:p>
    <w:p>
      <w:pPr>
        <w:jc w:val="both"/>
      </w:pPr>
      <w:r>
        <w:t xml:space="preserve">    Stopwatch indexTimer = Stopwatch.createUnstarted();</w:t>
      </w:r>
    </w:p>
    <w:p>
      <w:pPr>
        <w:jc w:val="both"/>
      </w:pPr>
      <w:r/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// This can cause an exception, See P33896</w:t>
      </w:r>
    </w:p>
    <w:p>
      <w:pPr>
        <w:jc w:val="both"/>
      </w:pPr>
      <w:r>
        <w:t xml:space="preserve">      pollTimer.start();</w:t>
      </w:r>
    </w:p>
    <w:p>
      <w:pPr>
        <w:jc w:val="both"/>
      </w:pPr>
      <w:r>
        <w:t xml:space="preserve">      ConsumerRecords&lt;Long, ThriftVersionedEvents&gt; records =</w:t>
      </w:r>
    </w:p>
    <w:p>
      <w:pPr>
        <w:jc w:val="both"/>
      </w:pPr>
      <w:r>
        <w:t xml:space="preserve">          tweetsKafkaConsumer.poll(Duration.ofSeconds(1));</w:t>
      </w:r>
    </w:p>
    <w:p>
      <w:pPr>
        <w:jc w:val="both"/>
      </w:pPr>
      <w:r>
        <w:t xml:space="preserve">      pollTimer.stop();</w:t>
      </w:r>
    </w:p>
    <w:p>
      <w:pPr>
        <w:jc w:val="both"/>
      </w:pPr>
      <w:r/>
    </w:p>
    <w:p>
      <w:pPr>
        <w:jc w:val="both"/>
      </w:pPr>
      <w:r>
        <w:t xml:space="preserve">      indexTimer.start();</w:t>
      </w:r>
    </w:p>
    <w:p>
      <w:pPr>
        <w:jc w:val="both"/>
      </w:pPr>
      <w:r>
        <w:t xml:space="preserve">      for (ConsumerRecord&lt;Long, ThriftVersionedEvents&gt; record : records) {</w:t>
      </w:r>
    </w:p>
    <w:p>
      <w:pPr>
        <w:jc w:val="both"/>
      </w:pPr>
      <w:r>
        <w:t xml:space="preserve">        // Done reading?</w:t>
      </w:r>
    </w:p>
    <w:p>
      <w:pPr>
        <w:jc w:val="both"/>
      </w:pPr>
      <w:r>
        <w:t xml:space="preserve">        if (record.offset() &gt;= endReadingAtOffset) {</w:t>
      </w:r>
    </w:p>
    <w:p>
      <w:pPr>
        <w:jc w:val="both"/>
      </w:pPr>
      <w:r>
        <w:t xml:space="preserve">          done = true;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ThriftVersionedEvents tve = record.value();</w:t>
      </w:r>
    </w:p>
    <w:p>
      <w:pPr>
        <w:jc w:val="both"/>
      </w:pPr>
      <w:r>
        <w:t xml:space="preserve">        boolean indexTweet = false;</w:t>
      </w:r>
    </w:p>
    <w:p>
      <w:pPr>
        <w:jc w:val="both"/>
      </w:pPr>
      <w:r>
        <w:t xml:space="preserve">        SkippedPickedCounter skippedPickedCounter;</w:t>
      </w:r>
    </w:p>
    <w:p>
      <w:pPr>
        <w:jc w:val="both"/>
      </w:pPr>
      <w:r/>
    </w:p>
    <w:p>
      <w:pPr>
        <w:jc w:val="both"/>
      </w:pPr>
      <w:r>
        <w:t xml:space="preserve">        if (record.offset() &lt; segmentBuildInfo.getTweetStartOffset()) {</w:t>
      </w:r>
    </w:p>
    <w:p>
      <w:pPr>
        <w:jc w:val="both"/>
      </w:pPr>
      <w:r>
        <w:t xml:space="preserve">          // Front margin.</w:t>
      </w:r>
    </w:p>
    <w:p>
      <w:pPr>
        <w:jc w:val="both"/>
      </w:pPr>
      <w:r>
        <w:t xml:space="preserve">          skippedPickedCounter = frontMargin;</w:t>
      </w:r>
    </w:p>
    <w:p>
      <w:pPr>
        <w:jc w:val="both"/>
      </w:pPr>
      <w:r>
        <w:t xml:space="preserve">          if (tve.getId() &gt; segmentBuildInfo.getStartTweetId()) {</w:t>
      </w:r>
    </w:p>
    <w:p>
      <w:pPr>
        <w:jc w:val="both"/>
      </w:pPr>
      <w:r>
        <w:t xml:space="preserve">            indexTweet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(record.offset() &gt; segmentBuildInfo.getTweetEndOffset()) {</w:t>
      </w:r>
    </w:p>
    <w:p>
      <w:pPr>
        <w:jc w:val="both"/>
      </w:pPr>
      <w:r>
        <w:t xml:space="preserve">          // Back margin.</w:t>
      </w:r>
    </w:p>
    <w:p>
      <w:pPr>
        <w:jc w:val="both"/>
      </w:pPr>
      <w:r>
        <w:t xml:space="preserve">          skippedPickedCounter = backMargin;</w:t>
      </w:r>
    </w:p>
    <w:p>
      <w:pPr>
        <w:jc w:val="both"/>
      </w:pPr>
      <w:r>
        <w:t xml:space="preserve">          if (firstTweetIdInNextSegment.isPresent()</w:t>
      </w:r>
    </w:p>
    <w:p>
      <w:pPr>
        <w:jc w:val="both"/>
      </w:pPr>
      <w:r>
        <w:t xml:space="preserve">              &amp;&amp; tve.getId() &lt; firstTweetIdInNextSegment.get()) {</w:t>
      </w:r>
    </w:p>
    <w:p>
      <w:pPr>
        <w:jc w:val="both"/>
      </w:pPr>
      <w:r>
        <w:t xml:space="preserve">            indexTweet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(record.offset() &lt; segmentBuildInfo.getTweetStartOffset() + marginSize) {</w:t>
      </w:r>
    </w:p>
    <w:p>
      <w:pPr>
        <w:jc w:val="both"/>
      </w:pPr>
      <w:r>
        <w:t xml:space="preserve">          // Front padding.</w:t>
      </w:r>
    </w:p>
    <w:p>
      <w:pPr>
        <w:jc w:val="both"/>
      </w:pPr>
      <w:r>
        <w:t xml:space="preserve">          skippedPickedCounter = frontPadding;</w:t>
      </w:r>
    </w:p>
    <w:p>
      <w:pPr>
        <w:jc w:val="both"/>
      </w:pPr>
      <w:r>
        <w:t xml:space="preserve">          if (tve.getId() &gt;= segmentBuildInfo.getStartTweetId()) {</w:t>
      </w:r>
    </w:p>
    <w:p>
      <w:pPr>
        <w:jc w:val="both"/>
      </w:pPr>
      <w:r>
        <w:t xml:space="preserve">            indexTweet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(firstTweetIdInNextSegment.isPresent()</w:t>
      </w:r>
    </w:p>
    <w:p>
      <w:pPr>
        <w:jc w:val="both"/>
      </w:pPr>
      <w:r>
        <w:t xml:space="preserve">            &amp;&amp; record.offset() &gt; segmentBuildInfo.getTweetEndOffset() - marginSize) {</w:t>
      </w:r>
    </w:p>
    <w:p>
      <w:pPr>
        <w:jc w:val="both"/>
      </w:pPr>
      <w:r>
        <w:t xml:space="preserve">          // Back padding.</w:t>
      </w:r>
    </w:p>
    <w:p>
      <w:pPr>
        <w:jc w:val="both"/>
      </w:pPr>
      <w:r>
        <w:t xml:space="preserve">          skippedPickedCounter = backPadding;</w:t>
      </w:r>
    </w:p>
    <w:p>
      <w:pPr>
        <w:jc w:val="both"/>
      </w:pPr>
      <w:r>
        <w:t xml:space="preserve">          if (tve.getId() &lt; firstTweetIdInNextSegment.get()) {</w:t>
      </w:r>
    </w:p>
    <w:p>
      <w:pPr>
        <w:jc w:val="both"/>
      </w:pPr>
      <w:r>
        <w:t xml:space="preserve">            indexTweet =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skippedPickedCounter = regular;</w:t>
      </w:r>
    </w:p>
    <w:p>
      <w:pPr>
        <w:jc w:val="both"/>
      </w:pPr>
      <w:r>
        <w:t xml:space="preserve">          // These we just pick. A tweet that came very late can end up in the wrong</w:t>
      </w:r>
    </w:p>
    <w:p>
      <w:pPr>
        <w:jc w:val="both"/>
      </w:pPr>
      <w:r>
        <w:t xml:space="preserve">          // segment, but it's better for it to be present in a segment than dropped.</w:t>
      </w:r>
    </w:p>
    <w:p>
      <w:pPr>
        <w:jc w:val="both"/>
      </w:pPr>
      <w:r>
        <w:t xml:space="preserve">          indexTweet = true;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(indexTweet) {</w:t>
      </w:r>
    </w:p>
    <w:p>
      <w:pPr>
        <w:jc w:val="both"/>
      </w:pPr>
      <w:r>
        <w:t xml:space="preserve">          skippedPickedCounter.incrementPicked();</w:t>
      </w:r>
    </w:p>
    <w:p>
      <w:pPr>
        <w:jc w:val="both"/>
      </w:pPr>
      <w:r>
        <w:t xml:space="preserve">          segmentWriter.indexThriftVersionedEvents(tve);</w:t>
      </w:r>
    </w:p>
    <w:p>
      <w:pPr>
        <w:jc w:val="both"/>
      </w:pPr>
      <w:r>
        <w:t xml:space="preserve">          maxIndexedTweetId = Math.max(maxIndexedTweetId, tve.getId());</w:t>
      </w:r>
    </w:p>
    <w:p>
      <w:pPr>
        <w:jc w:val="both"/>
      </w:pPr>
      <w:r>
        <w:t xml:space="preserve">          indexedEvents++;</w:t>
      </w:r>
    </w:p>
    <w:p>
      <w:pPr>
        <w:jc w:val="both"/>
      </w:pPr>
      <w:r/>
    </w:p>
    <w:p>
      <w:pPr>
        <w:jc w:val="both"/>
      </w:pPr>
      <w:r>
        <w:t xml:space="preserve">          // Note that records don't necessarily have increasing timestamps.</w:t>
      </w:r>
    </w:p>
    <w:p>
      <w:pPr>
        <w:jc w:val="both"/>
      </w:pPr>
      <w:r>
        <w:t xml:space="preserve">          // Why? The timestamps whatever timestamp we picked when creating the record</w:t>
      </w:r>
    </w:p>
    <w:p>
      <w:pPr>
        <w:jc w:val="both"/>
      </w:pPr>
      <w:r>
        <w:t xml:space="preserve">          // in ingesters and there are many ingesters.</w:t>
      </w:r>
    </w:p>
    <w:p>
      <w:pPr>
        <w:jc w:val="both"/>
      </w:pPr>
      <w:r>
        <w:t xml:space="preserve">          minIndexedTimestampMs = Math.min(minIndexedTimestampMs, record.timestamp());</w:t>
      </w:r>
    </w:p>
    <w:p>
      <w:pPr>
        <w:jc w:val="both"/>
      </w:pPr>
      <w:r>
        <w:t xml:space="preserve">          maxIndexedTimestampMs = Math.max(maxIndexedTimestampMs, record.timestamp());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skippedPickedCounter.incrementSkipped();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totalRead++;</w:t>
      </w:r>
    </w:p>
    <w:p>
      <w:pPr>
        <w:jc w:val="both"/>
      </w:pPr>
      <w:r/>
    </w:p>
    <w:p>
      <w:pPr>
        <w:jc w:val="both"/>
      </w:pPr>
      <w:r>
        <w:t xml:space="preserve">        if (record.offset() &gt;= endReadingAtOffset) {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indexTimer.stop();</w:t>
      </w:r>
    </w:p>
    <w:p>
      <w:pPr>
        <w:jc w:val="both"/>
      </w:pPr>
      <w:r>
        <w:t xml:space="preserve">    } while (!done);</w:t>
      </w:r>
    </w:p>
    <w:p>
      <w:pPr>
        <w:jc w:val="both"/>
      </w:pPr>
      <w:r/>
    </w:p>
    <w:p>
      <w:pPr>
        <w:jc w:val="both"/>
      </w:pPr>
      <w:r>
        <w:t xml:space="preserve">    tweetsKafkaConsumer.close();</w:t>
      </w:r>
    </w:p>
    <w:p>
      <w:pPr>
        <w:jc w:val="both"/>
      </w:pPr>
      <w:r/>
    </w:p>
    <w:p>
      <w:pPr>
        <w:jc w:val="both"/>
      </w:pPr>
      <w:r>
        <w:t xml:space="preserve">    SegmentTweetsIndexingResult result = new SegmentTweetsIndexingResult(</w:t>
      </w:r>
    </w:p>
    <w:p>
      <w:pPr>
        <w:jc w:val="both"/>
      </w:pPr>
      <w:r>
        <w:t xml:space="preserve">        minIndexedTimestampMs, maxIndexedTimestampMs, maxIndexedTweetId, segmentWriter);</w:t>
      </w:r>
    </w:p>
    <w:p>
      <w:pPr>
        <w:jc w:val="both"/>
      </w:pPr>
      <w:r/>
    </w:p>
    <w:p>
      <w:pPr>
        <w:jc w:val="both"/>
      </w:pPr>
      <w:r>
        <w:t xml:space="preserve">    LOG.info("Finished indexing {} tweets for {} in {}. Read {} tweets. Result: {}."</w:t>
      </w:r>
    </w:p>
    <w:p>
      <w:pPr>
        <w:jc w:val="both"/>
      </w:pPr>
      <w:r>
        <w:t xml:space="preserve">            + " Time polling: {}, Time indexing: {}.",</w:t>
      </w:r>
    </w:p>
    <w:p>
      <w:pPr>
        <w:jc w:val="both"/>
      </w:pPr>
      <w:r>
        <w:t xml:space="preserve">        indexedEvents, consumerClientId, stopwatch, totalRead, result,</w:t>
      </w:r>
    </w:p>
    <w:p>
      <w:pPr>
        <w:jc w:val="both"/>
      </w:pPr>
      <w:r>
        <w:t xml:space="preserve">        pollTimer, indexTimer);</w:t>
      </w:r>
    </w:p>
    <w:p>
      <w:pPr>
        <w:jc w:val="both"/>
      </w:pPr>
      <w:r/>
    </w:p>
    <w:p>
      <w:pPr>
        <w:jc w:val="both"/>
      </w:pPr>
      <w:r>
        <w:t xml:space="preserve">    // In normal conditions, expect to pick just a few in front and in the back.</w:t>
      </w:r>
    </w:p>
    <w:p>
      <w:pPr>
        <w:jc w:val="both"/>
      </w:pPr>
      <w:r>
        <w:t xml:space="preserve">    LOG.info("SkippedPicked ({}) -- {}, {}, {}, {}, {}",</w:t>
      </w:r>
    </w:p>
    <w:p>
      <w:pPr>
        <w:jc w:val="both"/>
      </w:pPr>
      <w:r>
        <w:t xml:space="preserve">        consumerClientId, frontMargin, frontPadding, backPadding, backMargin, regular);</w:t>
      </w:r>
    </w:p>
    <w:p>
      <w:pPr>
        <w:jc w:val="both"/>
      </w:pPr>
      <w:r/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indexing all the tweets for a segment, index updates that need to be applied before</w:t>
      </w:r>
    </w:p>
    <w:p>
      <w:pPr>
        <w:jc w:val="both"/>
      </w:pPr>
      <w:r>
        <w:t xml:space="preserve">   * the segment is optimized.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required because some updates (URL updates, cards and Named Entities) can only be</w:t>
      </w:r>
    </w:p>
    <w:p>
      <w:pPr>
        <w:jc w:val="both"/>
      </w:pPr>
      <w:r>
        <w:t xml:space="preserve">   * applied to an unoptimized segment. Luckily, all of these updates should arrive close to when</w:t>
      </w:r>
    </w:p>
    <w:p>
      <w:pPr>
        <w:jc w:val="both"/>
      </w:pPr>
      <w:r>
        <w:t xml:space="preserve">   * the Tweet is created.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KafkaOffsetPair findUpdateStreamOffsetRange(</w:t>
      </w:r>
    </w:p>
    <w:p>
      <w:pPr>
        <w:jc w:val="both"/>
      </w:pPr>
      <w:r>
        <w:t xml:space="preserve">      SegmentTweetsIndexingResult tweetsIndexingResult) {</w:t>
      </w:r>
    </w:p>
    <w:p>
      <w:pPr>
        <w:jc w:val="both"/>
      </w:pPr>
      <w:r>
        <w:t xml:space="preserve">    KafkaConsumer&lt;Long, ThriftVersionedEvents&gt; offsetsConsumer =</w:t>
      </w:r>
    </w:p>
    <w:p>
      <w:pPr>
        <w:jc w:val="both"/>
      </w:pPr>
      <w:r>
        <w:t xml:space="preserve">        earlybirdKafkaConsumersFactory.createKafkaConsumer(</w:t>
      </w:r>
    </w:p>
    <w:p>
      <w:pPr>
        <w:jc w:val="both"/>
      </w:pPr>
      <w:r>
        <w:t xml:space="preserve">            "consumer_for_update_offsets_" + segmentBuildInfo.getIndex());</w:t>
      </w:r>
    </w:p>
    <w:p>
      <w:pPr>
        <w:jc w:val="both"/>
      </w:pPr>
      <w:r/>
    </w:p>
    <w:p>
      <w:pPr>
        <w:jc w:val="both"/>
      </w:pPr>
      <w:r>
        <w:t xml:space="preserve">    // Start one minute before the first indexed tweet. One minute is excessive, but</w:t>
      </w:r>
    </w:p>
    <w:p>
      <w:pPr>
        <w:jc w:val="both"/>
      </w:pPr>
      <w:r>
        <w:t xml:space="preserve">    // we need to start a bit earlier in case the first tweet we indexed came in</w:t>
      </w:r>
    </w:p>
    <w:p>
      <w:pPr>
        <w:jc w:val="both"/>
      </w:pPr>
      <w:r>
        <w:t xml:space="preserve">    // later than some of its updates.</w:t>
      </w:r>
    </w:p>
    <w:p>
      <w:pPr>
        <w:jc w:val="both"/>
      </w:pPr>
      <w:r>
        <w:t xml:space="preserve">    long updatesStartOffset = offsetForTime(offsetsConsumer, updateTopic,</w:t>
      </w:r>
    </w:p>
    <w:p>
      <w:pPr>
        <w:jc w:val="both"/>
      </w:pPr>
      <w:r>
        <w:t xml:space="preserve">        tweetsIndexingResult.getMinRecordTimestampMs() - Duration.ofMinutes(1).toMillis());</w:t>
      </w:r>
    </w:p>
    <w:p>
      <w:pPr>
        <w:jc w:val="both"/>
      </w:pPr>
      <w:r/>
    </w:p>
    <w:p>
      <w:pPr>
        <w:jc w:val="both"/>
      </w:pPr>
      <w:r>
        <w:t xml:space="preserve">    // Two cases: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1. If we're not indexing the last segment, end 10 minutes after the last tweet. So for</w:t>
      </w:r>
    </w:p>
    <w:p>
      <w:pPr>
        <w:jc w:val="both"/>
      </w:pPr>
      <w:r>
        <w:t xml:space="preserve">    //    example if we resolve an url in a tweet 3 minutes after the tweet is published,</w:t>
      </w:r>
    </w:p>
    <w:p>
      <w:pPr>
        <w:jc w:val="both"/>
      </w:pPr>
      <w:r>
        <w:t xml:space="preserve">    //    we'll apply that update before the segment is optimized. 10 minutes is a bit too</w:t>
      </w:r>
    </w:p>
    <w:p>
      <w:pPr>
        <w:jc w:val="both"/>
      </w:pPr>
      <w:r>
        <w:t xml:space="preserve">    //    much, but that doesn't matter a whole lot, since we're indexing about ~10 hours of</w:t>
      </w:r>
    </w:p>
    <w:p>
      <w:pPr>
        <w:jc w:val="both"/>
      </w:pPr>
      <w:r>
        <w:t xml:space="preserve">    //    updates.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2. If we're indexing the last segment, end a bit before the last indexed tweet. We might</w:t>
      </w:r>
    </w:p>
    <w:p>
      <w:pPr>
        <w:jc w:val="both"/>
      </w:pPr>
      <w:r>
        <w:t xml:space="preserve">    //    have incoming tweets that are a bit late. In fresh startup, we don't have a mechanism</w:t>
      </w:r>
    </w:p>
    <w:p>
      <w:pPr>
        <w:jc w:val="both"/>
      </w:pPr>
      <w:r>
        <w:t xml:space="preserve">    //    to store these tweets to be applied when the tweet arrives, as in TweetUpdateHandler,</w:t>
      </w:r>
    </w:p>
    <w:p>
      <w:pPr>
        <w:jc w:val="both"/>
      </w:pPr>
      <w:r>
        <w:t xml:space="preserve">    //    so just stop a bit earlier and let TweetCreateHandler and TweetUpdateHandler deal with</w:t>
      </w:r>
    </w:p>
    <w:p>
      <w:pPr>
        <w:jc w:val="both"/>
      </w:pPr>
      <w:r>
        <w:t xml:space="preserve">    //    that.</w:t>
      </w:r>
    </w:p>
    <w:p>
      <w:pPr>
        <w:jc w:val="both"/>
      </w:pPr>
      <w:r>
        <w:t xml:space="preserve">    long millisAdjust;</w:t>
      </w:r>
    </w:p>
    <w:p>
      <w:pPr>
        <w:jc w:val="both"/>
      </w:pPr>
      <w:r>
        <w:t xml:space="preserve">    if (segmentBuildInfo.getIndex() == segmentBuildInfos.size() - 1) {</w:t>
      </w:r>
    </w:p>
    <w:p>
      <w:pPr>
        <w:jc w:val="both"/>
      </w:pPr>
      <w:r>
        <w:t xml:space="preserve">      millisAdjust = -Duration.ofMinutes(1).toMillis();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millisAdjust = Duration.ofMinutes(10).toMillis();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long updatesEndOffset = offsetForTime(offsetsConsumer, updateTopic,</w:t>
      </w:r>
    </w:p>
    <w:p>
      <w:pPr>
        <w:jc w:val="both"/>
      </w:pPr>
      <w:r>
        <w:t xml:space="preserve">        tweetsIndexingResult.getMaxRecordTimestampMs() + millisAdjust);</w:t>
      </w:r>
    </w:p>
    <w:p>
      <w:pPr>
        <w:jc w:val="both"/>
      </w:pPr>
      <w:r/>
    </w:p>
    <w:p>
      <w:pPr>
        <w:jc w:val="both"/>
      </w:pPr>
      <w:r>
        <w:t xml:space="preserve">    offsetsConsumer.close();</w:t>
      </w:r>
    </w:p>
    <w:p>
      <w:pPr>
        <w:jc w:val="both"/>
      </w:pPr>
      <w:r/>
    </w:p>
    <w:p>
      <w:pPr>
        <w:jc w:val="both"/>
      </w:pPr>
      <w:r>
        <w:t xml:space="preserve">    return new KafkaOffsetPair(updatesStartOffset, updatesEndOffset);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earliest offset with a timestamp &gt;= $timestamp.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guarantee we get is that if we start reading from here on, we will get</w:t>
      </w:r>
    </w:p>
    <w:p>
      <w:pPr>
        <w:jc w:val="both"/>
      </w:pPr>
      <w:r>
        <w:t xml:space="preserve">   * every single message that came in with a timestamp &gt;= $timestamp.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offsetForTime(KafkaConsumer&lt;Long, ThriftVersionedEvents&gt; kafkaConsumer,</w:t>
      </w:r>
    </w:p>
    <w:p>
      <w:pPr>
        <w:jc w:val="both"/>
      </w:pPr>
      <w:r>
        <w:t xml:space="preserve">                             TopicPartition partition,</w:t>
      </w:r>
    </w:p>
    <w:p>
      <w:pPr>
        <w:jc w:val="both"/>
      </w:pPr>
      <w:r>
        <w:t xml:space="preserve">                             long timestamp) {</w:t>
      </w:r>
    </w:p>
    <w:p>
      <w:pPr>
        <w:jc w:val="both"/>
      </w:pPr>
      <w:r>
        <w:t xml:space="preserve">    Preconditions.checkNotNull(kafkaConsumer);</w:t>
      </w:r>
    </w:p>
    <w:p>
      <w:pPr>
        <w:jc w:val="both"/>
      </w:pPr>
      <w:r>
        <w:t xml:space="preserve">    Preconditions.checkNotNull(partition);</w:t>
      </w:r>
    </w:p>
    <w:p>
      <w:pPr>
        <w:jc w:val="both"/>
      </w:pPr>
      <w:r/>
    </w:p>
    <w:p>
      <w:pPr>
        <w:jc w:val="both"/>
      </w:pPr>
      <w:r>
        <w:t xml:space="preserve">    OffsetAndTimestamp offsetAndTimestamp = kafkaConsumer</w:t>
      </w:r>
    </w:p>
    <w:p>
      <w:pPr>
        <w:jc w:val="both"/>
      </w:pPr>
      <w:r>
        <w:t xml:space="preserve">        .offsetsForTimes(ImmutableMap.of(partition, timestamp))</w:t>
      </w:r>
    </w:p>
    <w:p>
      <w:pPr>
        <w:jc w:val="both"/>
      </w:pPr>
      <w:r>
        <w:t xml:space="preserve">        .get(partition);</w:t>
      </w:r>
    </w:p>
    <w:p>
      <w:pPr>
        <w:jc w:val="both"/>
      </w:pPr>
      <w:r>
        <w:t xml:space="preserve">    if (offsetAndTimestamp == null)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offsetAndTimestamp.offset();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indexUpdatesFromStream(</w:t>
      </w:r>
    </w:p>
    <w:p>
      <w:pPr>
        <w:jc w:val="both"/>
      </w:pPr>
      <w:r>
        <w:t xml:space="preserve">      TopicPartition topicPartition,</w:t>
      </w:r>
    </w:p>
    <w:p>
      <w:pPr>
        <w:jc w:val="both"/>
      </w:pPr>
      <w:r>
        <w:t xml:space="preserve">      String consumerClientId,</w:t>
      </w:r>
    </w:p>
    <w:p>
      <w:pPr>
        <w:jc w:val="both"/>
      </w:pPr>
      <w:r>
        <w:t xml:space="preserve">      long startOffset,</w:t>
      </w:r>
    </w:p>
    <w:p>
      <w:pPr>
        <w:jc w:val="both"/>
      </w:pPr>
      <w:r>
        <w:t xml:space="preserve">      long endOffset,</w:t>
      </w:r>
    </w:p>
    <w:p>
      <w:pPr>
        <w:jc w:val="both"/>
      </w:pPr>
      <w:r>
        <w:t xml:space="preserve">      SegmentWriter segmentWriter) throws IOException {</w:t>
      </w:r>
    </w:p>
    <w:p>
      <w:pPr>
        <w:jc w:val="both"/>
      </w:pPr>
      <w:r>
        <w:t xml:space="preserve">    KafkaConsumer&lt;Long, ThriftVersionedEvents&gt; kafkaConsumer =</w:t>
      </w:r>
    </w:p>
    <w:p>
      <w:pPr>
        <w:jc w:val="both"/>
      </w:pPr>
      <w:r>
        <w:t xml:space="preserve">        makeKafkaConsumerForIndexing(consumerClientId, topicPartition, startOffset);</w:t>
      </w:r>
    </w:p>
    <w:p>
      <w:pPr>
        <w:jc w:val="both"/>
      </w:pPr>
      <w:r/>
    </w:p>
    <w:p>
      <w:pPr>
        <w:jc w:val="both"/>
      </w:pPr>
      <w:r>
        <w:t xml:space="preserve">    // Index TVEs.</w:t>
      </w:r>
    </w:p>
    <w:p>
      <w:pPr>
        <w:jc w:val="both"/>
      </w:pPr>
      <w:r>
        <w:t xml:space="preserve">    boolean done = false;</w:t>
      </w:r>
    </w:p>
    <w:p>
      <w:pPr>
        <w:jc w:val="both"/>
      </w:pPr>
      <w:r/>
    </w:p>
    <w:p>
      <w:pPr>
        <w:jc w:val="both"/>
      </w:pPr>
      <w:r>
        <w:t xml:space="preserve">    Stopwatch pollTimer = Stopwatch.createUnstarted();</w:t>
      </w:r>
    </w:p>
    <w:p>
      <w:pPr>
        <w:jc w:val="both"/>
      </w:pPr>
      <w:r>
        <w:t xml:space="preserve">    Stopwatch indexTimer = Stopwatch.createUnstarted();</w:t>
      </w:r>
    </w:p>
    <w:p>
      <w:pPr>
        <w:jc w:val="both"/>
      </w:pPr>
      <w:r/>
    </w:p>
    <w:p>
      <w:pPr>
        <w:jc w:val="both"/>
      </w:pPr>
      <w:r>
        <w:t xml:space="preserve">    SkippedPickedCounter updatesSkippedPicked = new SkippedPickedCounter("streamed_updates");</w:t>
      </w:r>
    </w:p>
    <w:p>
      <w:pPr>
        <w:jc w:val="both"/>
      </w:pPr>
      <w:r>
        <w:t xml:space="preserve">    IndexingResultCounts indexingResultCounts = new IndexingResultCounts();</w:t>
      </w:r>
    </w:p>
    <w:p>
      <w:pPr>
        <w:jc w:val="both"/>
      </w:pPr>
      <w:r/>
    </w:p>
    <w:p>
      <w:pPr>
        <w:jc w:val="both"/>
      </w:pPr>
      <w:r>
        <w:t xml:space="preserve">    long segmentTimesliceId = segmentWriter.getSegmentInfo().getTimeSliceID();</w:t>
      </w:r>
    </w:p>
    <w:p>
      <w:pPr>
        <w:jc w:val="both"/>
      </w:pPr>
      <w:r/>
    </w:p>
    <w:p>
      <w:pPr>
        <w:jc w:val="both"/>
      </w:pPr>
      <w:r>
        <w:t xml:space="preserve">    Stopwatch totalTime = Stopwatch.createStarted();</w:t>
      </w:r>
    </w:p>
    <w:p>
      <w:pPr>
        <w:jc w:val="both"/>
      </w:pPr>
      <w:r/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pollTimer.start();</w:t>
      </w:r>
    </w:p>
    <w:p>
      <w:pPr>
        <w:jc w:val="both"/>
      </w:pPr>
      <w:r>
        <w:t xml:space="preserve">      ConsumerRecords&lt;Long, ThriftVersionedEvents&gt; records =</w:t>
      </w:r>
    </w:p>
    <w:p>
      <w:pPr>
        <w:jc w:val="both"/>
      </w:pPr>
      <w:r>
        <w:t xml:space="preserve">          kafkaConsumer.poll(Duration.ofSeconds(1));</w:t>
      </w:r>
    </w:p>
    <w:p>
      <w:pPr>
        <w:jc w:val="both"/>
      </w:pPr>
      <w:r>
        <w:t xml:space="preserve">      pollTimer.stop();</w:t>
      </w:r>
    </w:p>
    <w:p>
      <w:pPr>
        <w:jc w:val="both"/>
      </w:pPr>
      <w:r/>
    </w:p>
    <w:p>
      <w:pPr>
        <w:jc w:val="both"/>
      </w:pPr>
      <w:r>
        <w:t xml:space="preserve">      indexTimer.start();</w:t>
      </w:r>
    </w:p>
    <w:p>
      <w:pPr>
        <w:jc w:val="both"/>
      </w:pPr>
      <w:r>
        <w:t xml:space="preserve">      for (ConsumerRecord&lt;Long, ThriftVersionedEvents&gt; record : records) {</w:t>
      </w:r>
    </w:p>
    <w:p>
      <w:pPr>
        <w:jc w:val="both"/>
      </w:pPr>
      <w:r>
        <w:t xml:space="preserve">        if (record.value().getId() &lt; segmentTimesliceId) {</w:t>
      </w:r>
    </w:p>
    <w:p>
      <w:pPr>
        <w:jc w:val="both"/>
      </w:pPr>
      <w:r>
        <w:t xml:space="preserve">          // Doesn't apply to this segment, can be skipped instead of skipping it</w:t>
      </w:r>
    </w:p>
    <w:p>
      <w:pPr>
        <w:jc w:val="both"/>
      </w:pPr>
      <w:r>
        <w:t xml:space="preserve">          // inside the more costly segmentWriter.indexThriftVersionedEvents call.</w:t>
      </w:r>
    </w:p>
    <w:p>
      <w:pPr>
        <w:jc w:val="both"/>
      </w:pPr>
      <w:r>
        <w:t xml:space="preserve">          updatesSkippedPicked.incrementSkipped();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if (record.offset() &gt;= endOffset) {</w:t>
      </w:r>
    </w:p>
    <w:p>
      <w:pPr>
        <w:jc w:val="both"/>
      </w:pPr>
      <w:r>
        <w:t xml:space="preserve">            done = true;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updatesSkippedPicked.incrementPicked();</w:t>
      </w:r>
    </w:p>
    <w:p>
      <w:pPr>
        <w:jc w:val="both"/>
      </w:pPr>
      <w:r>
        <w:t xml:space="preserve">          indexingResultCounts.countResult(</w:t>
      </w:r>
    </w:p>
    <w:p>
      <w:pPr>
        <w:jc w:val="both"/>
      </w:pPr>
      <w:r>
        <w:t xml:space="preserve">              segmentWriter.indexThriftVersionedEvents(record.value()));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(record.offset() &gt;= endOffset) {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indexTimer.stop();</w:t>
      </w:r>
    </w:p>
    <w:p>
      <w:pPr>
        <w:jc w:val="both"/>
      </w:pPr>
      <w:r>
        <w:t xml:space="preserve">    } while (!done);</w:t>
      </w:r>
    </w:p>
    <w:p>
      <w:pPr>
        <w:jc w:val="both"/>
      </w:pPr>
      <w:r/>
    </w:p>
    <w:p>
      <w:pPr>
        <w:jc w:val="both"/>
      </w:pPr>
      <w:r>
        <w:t xml:space="preserve">    // Note that there'll be a decent amount of failed retryable updates. Since we index</w:t>
      </w:r>
    </w:p>
    <w:p>
      <w:pPr>
        <w:jc w:val="both"/>
      </w:pPr>
      <w:r>
        <w:t xml:space="preserve">    // updates in a range that's a bit wider, they can't be applied here.</w:t>
      </w:r>
    </w:p>
    <w:p>
      <w:pPr>
        <w:jc w:val="both"/>
      </w:pPr>
      <w:r>
        <w:t xml:space="preserve">    LOG.info("Client: {}, Finished indexing updates: {}. "</w:t>
      </w:r>
    </w:p>
    <w:p>
      <w:pPr>
        <w:jc w:val="both"/>
      </w:pPr>
      <w:r>
        <w:t xml:space="preserve">            + "Times -- total: {}. polling: {}, indexing: {}. Indexing result counts: {}",</w:t>
      </w:r>
    </w:p>
    <w:p>
      <w:pPr>
        <w:jc w:val="both"/>
      </w:pPr>
      <w:r>
        <w:t xml:space="preserve">        consumerClientId, updatesSkippedPicked,</w:t>
      </w:r>
    </w:p>
    <w:p>
      <w:pPr>
        <w:jc w:val="both"/>
      </w:pPr>
      <w:r>
        <w:t xml:space="preserve">        totalTime, pollTimer, indexTimer, indexingResultCounts);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a consumer that reads from a single partition, starting at some offset.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KafkaConsumer&lt;Long, ThriftVersionedEvents&gt; makeKafkaConsumerForIndexing(</w:t>
      </w:r>
    </w:p>
    <w:p>
      <w:pPr>
        <w:jc w:val="both"/>
      </w:pPr>
      <w:r>
        <w:t xml:space="preserve">      String consumerClientId,</w:t>
      </w:r>
    </w:p>
    <w:p>
      <w:pPr>
        <w:jc w:val="both"/>
      </w:pPr>
      <w:r>
        <w:t xml:space="preserve">      TopicPartition topicPartition,</w:t>
      </w:r>
    </w:p>
    <w:p>
      <w:pPr>
        <w:jc w:val="both"/>
      </w:pPr>
      <w:r>
        <w:t xml:space="preserve">      long offset) {</w:t>
      </w:r>
    </w:p>
    <w:p>
      <w:pPr>
        <w:jc w:val="both"/>
      </w:pPr>
      <w:r>
        <w:t xml:space="preserve">    KafkaConsumer&lt;Long, ThriftVersionedEvents&gt; kafkaConsumer =</w:t>
      </w:r>
    </w:p>
    <w:p>
      <w:pPr>
        <w:jc w:val="both"/>
      </w:pPr>
      <w:r>
        <w:t xml:space="preserve">        earlybirdKafkaConsumersFactory.createKafkaConsumer(consumerClientId);</w:t>
      </w:r>
    </w:p>
    <w:p>
      <w:pPr>
        <w:jc w:val="both"/>
      </w:pPr>
      <w:r>
        <w:t xml:space="preserve">    kafkaConsumer.assign(ImmutableList.of(topicPartition));</w:t>
      </w:r>
    </w:p>
    <w:p>
      <w:pPr>
        <w:jc w:val="both"/>
      </w:pPr>
      <w:r>
        <w:t xml:space="preserve">    kafkaConsumer.seek(topicPartition, offset);</w:t>
      </w:r>
    </w:p>
    <w:p>
      <w:pPr>
        <w:jc w:val="both"/>
      </w:pPr>
      <w:r>
        <w:t xml:space="preserve">    LOG.info("Indexing TVEs. Kafka consumer: {}", consumerClientId);</w:t>
      </w:r>
    </w:p>
    <w:p>
      <w:pPr>
        <w:jc w:val="both"/>
      </w:pPr>
      <w:r>
        <w:t xml:space="preserve">    return kafkaConsumer;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