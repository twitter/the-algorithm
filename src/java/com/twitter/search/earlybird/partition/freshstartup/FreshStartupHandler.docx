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com.twitter.search.earlybird.partition.freshstartup;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java.time.Duration;</w:t>
      </w:r>
    </w:p>
    <w:p>
      <w:pPr>
        <w:jc w:val="both"/>
      </w:pPr>
      <w:r>
        <w:t>import java.util.ArrayList;</w:t>
      </w:r>
    </w:p>
    <w:p>
      <w:pPr>
        <w:jc w:val="both"/>
      </w:pPr>
      <w:r>
        <w:t>import java.util.HashSet;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com.google.common.base.Stopwatch;</w:t>
      </w:r>
    </w:p>
    <w:p>
      <w:pPr>
        <w:jc w:val="both"/>
      </w:pPr>
      <w:r>
        <w:t>import com.google.common.base.Verify;</w:t>
      </w:r>
    </w:p>
    <w:p>
      <w:pPr>
        <w:jc w:val="both"/>
      </w:pPr>
      <w:r>
        <w:t>import com.google.common.collect.ImmutableList;</w:t>
      </w:r>
    </w:p>
    <w:p>
      <w:pPr>
        <w:jc w:val="both"/>
      </w:pPr>
      <w:r>
        <w:t>import com.google.common.collect.ImmutableMap;</w:t>
      </w:r>
    </w:p>
    <w:p>
      <w:pPr>
        <w:jc w:val="both"/>
      </w:pPr>
      <w:r>
        <w:t>import com.google.common.collect.Lists;</w:t>
      </w:r>
    </w:p>
    <w:p>
      <w:pPr>
        <w:jc w:val="both"/>
      </w:pPr>
      <w:r/>
    </w:p>
    <w:p>
      <w:pPr>
        <w:jc w:val="both"/>
      </w:pPr>
      <w:r>
        <w:t>import org.apache.kafka.clients.consumer.ConsumerRecord;</w:t>
      </w:r>
    </w:p>
    <w:p>
      <w:pPr>
        <w:jc w:val="both"/>
      </w:pPr>
      <w:r>
        <w:t>import org.apache.kafka.clients.consumer.ConsumerRecords;</w:t>
      </w:r>
    </w:p>
    <w:p>
      <w:pPr>
        <w:jc w:val="both"/>
      </w:pPr>
      <w:r>
        <w:t>import org.apache.kafka.clients.consumer.KafkaConsumer;</w:t>
      </w:r>
    </w:p>
    <w:p>
      <w:pPr>
        <w:jc w:val="both"/>
      </w:pPr>
      <w:r>
        <w:t>import org.apache.kafka.clients.consumer.OffsetAndTimestamp;</w:t>
      </w:r>
    </w:p>
    <w:p>
      <w:pPr>
        <w:jc w:val="both"/>
      </w:pPr>
      <w:r>
        <w:t>import org.apache.kafka.common.TopicPartition;</w:t>
      </w:r>
    </w:p>
    <w:p>
      <w:pPr>
        <w:jc w:val="both"/>
      </w:pPr>
      <w:r>
        <w:t>import org.apache.kafka.common.errors.ApiException;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com.twitter.search.common.indexing.thriftjava.ThriftVersionedEvents;</w:t>
      </w:r>
    </w:p>
    <w:p>
      <w:pPr>
        <w:jc w:val="both"/>
      </w:pPr>
      <w:r>
        <w:t>import static com.twitter.search.common.util.LogFormatUtil.formatInt;</w:t>
      </w:r>
    </w:p>
    <w:p>
      <w:pPr>
        <w:jc w:val="both"/>
      </w:pPr>
      <w:r/>
    </w:p>
    <w:p>
      <w:pPr>
        <w:jc w:val="both"/>
      </w:pPr>
      <w:r>
        <w:t>import com.twitter.search.common.util.GCUtil;</w:t>
      </w:r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com.twitter.search.common.util.LogFormatUtil;</w:t>
      </w:r>
    </w:p>
    <w:p>
      <w:pPr>
        <w:jc w:val="both"/>
      </w:pPr>
      <w:r>
        <w:t>import com.twitter.search.earlybird.common.NonPagingAssert;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com.twitter.search.earlybird.exception.CriticalExceptionHandler;</w:t>
      </w:r>
    </w:p>
    <w:p>
      <w:pPr>
        <w:jc w:val="both"/>
      </w:pPr>
      <w:r>
        <w:t>import com.twitter.search.earlybird.exception.EarlybirdStartupException;</w:t>
      </w:r>
    </w:p>
    <w:p>
      <w:pPr>
        <w:jc w:val="both"/>
      </w:pPr>
      <w:r>
        <w:t>import com.twitter.search.earlybird.exception.WrappedKafkaApiException;</w:t>
      </w:r>
    </w:p>
    <w:p>
      <w:pPr>
        <w:jc w:val="both"/>
      </w:pPr>
      <w:r>
        <w:t>import com.twitter.search.earlybird.factory.EarlybirdKafkaConsumersFactory;</w:t>
      </w:r>
    </w:p>
    <w:p>
      <w:pPr>
        <w:jc w:val="both"/>
      </w:pPr>
      <w:r>
        <w:t>import com.twitter.search.earlybird.partition.EarlybirdIndex;</w:t>
      </w:r>
    </w:p>
    <w:p>
      <w:pPr>
        <w:jc w:val="both"/>
      </w:pPr>
      <w:r>
        <w:t>import com.twitter.search.earlybird.partition.SegmentInfo;</w:t>
      </w:r>
    </w:p>
    <w:p>
      <w:pPr>
        <w:jc w:val="both"/>
      </w:pPr>
      <w:r>
        <w:t>import com.twitter.search.earlybird.partition.SegmentManager;</w:t>
      </w:r>
    </w:p>
    <w:p>
      <w:pPr>
        <w:jc w:val="both"/>
      </w:pPr>
      <w:r>
        <w:t>import com.twitter.search.earlybird.util.ParallelUtil;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Bootstraps an index by indexing tweets and updates in parallel.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DEVELOPMENT</w:t>
      </w:r>
    </w:p>
    <w:p>
      <w:pPr>
        <w:jc w:val="both"/>
      </w:pPr>
      <w:r>
        <w:t xml:space="preserve"> * ===========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1. In earlybird-search.yml, set the following values in the "production" section:</w:t>
      </w:r>
    </w:p>
    <w:p>
      <w:pPr>
        <w:jc w:val="both"/>
      </w:pPr>
      <w:r>
        <w:t xml:space="preserve"> *   - max_segment_size to 200000</w:t>
      </w:r>
    </w:p>
    <w:p>
      <w:pPr>
        <w:jc w:val="both"/>
      </w:pPr>
      <w:r>
        <w:t xml:space="preserve"> *   - late_tweet_buffer to 10000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2. In KafkaStartup, don't load the index, replace the .loadIndex call as instructed</w:t>
      </w:r>
    </w:p>
    <w:p>
      <w:pPr>
        <w:jc w:val="both"/>
      </w:pPr>
      <w:r>
        <w:t xml:space="preserve"> *  in the file.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3. In the aurora configs, set serving_timeslices to a low number (like 5) for staging.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FreshStartupHandler {</w:t>
      </w:r>
    </w:p>
    <w:p>
      <w:pPr>
        <w:jc w:val="both"/>
      </w:pPr>
      <w:r>
        <w:t xml:space="preserve">  private static final Logger LOG = LoggerFactory.getLogger(FreshStartupHandler.class);</w:t>
      </w:r>
    </w:p>
    <w:p>
      <w:pPr>
        <w:jc w:val="both"/>
      </w:pPr>
      <w:r>
        <w:t xml:space="preserve">  private static final NonPagingAssert BUILDING_FEWER_THAN_SPECIFIED_SEGMENTS =</w:t>
      </w:r>
    </w:p>
    <w:p>
      <w:pPr>
        <w:jc w:val="both"/>
      </w:pPr>
      <w:r>
        <w:t xml:space="preserve">          new NonPagingAssert("building_fewer_than_specified_segments");</w:t>
      </w:r>
    </w:p>
    <w:p>
      <w:pPr>
        <w:jc w:val="both"/>
      </w:pPr>
      <w:r/>
    </w:p>
    <w:p>
      <w:pPr>
        <w:jc w:val="both"/>
      </w:pPr>
      <w:r>
        <w:t xml:space="preserve">  private final Clock clock;</w:t>
      </w:r>
    </w:p>
    <w:p>
      <w:pPr>
        <w:jc w:val="both"/>
      </w:pPr>
      <w:r>
        <w:t xml:space="preserve">  private final TopicPartition tweetTopic;</w:t>
      </w:r>
    </w:p>
    <w:p>
      <w:pPr>
        <w:jc w:val="both"/>
      </w:pPr>
      <w:r>
        <w:t xml:space="preserve">  private final TopicPartition updateTopic;</w:t>
      </w:r>
    </w:p>
    <w:p>
      <w:pPr>
        <w:jc w:val="both"/>
      </w:pPr>
      <w:r>
        <w:t xml:space="preserve">  private final SegmentManager segmentManager;</w:t>
      </w:r>
    </w:p>
    <w:p>
      <w:pPr>
        <w:jc w:val="both"/>
      </w:pPr>
      <w:r>
        <w:t xml:space="preserve">  private final int maxSegmentSize;</w:t>
      </w:r>
    </w:p>
    <w:p>
      <w:pPr>
        <w:jc w:val="both"/>
      </w:pPr>
      <w:r>
        <w:t xml:space="preserve">  private final int lateTweetBuffer;</w:t>
      </w:r>
    </w:p>
    <w:p>
      <w:pPr>
        <w:jc w:val="both"/>
      </w:pPr>
      <w:r>
        <w:t xml:space="preserve">  private final EarlybirdKafkaConsumersFactory earlybirdKafkaConsumersFactory;</w:t>
      </w:r>
    </w:p>
    <w:p>
      <w:pPr>
        <w:jc w:val="both"/>
      </w:pPr>
      <w:r>
        <w:t xml:space="preserve">  private final CriticalExceptionHandler criticalExceptionHandler;</w:t>
      </w:r>
    </w:p>
    <w:p>
      <w:pPr>
        <w:jc w:val="both"/>
      </w:pPr>
      <w:r/>
    </w:p>
    <w:p>
      <w:pPr>
        <w:jc w:val="both"/>
      </w:pPr>
      <w:r>
        <w:t xml:space="preserve">  public FreshStartupHandler(</w:t>
      </w:r>
    </w:p>
    <w:p>
      <w:pPr>
        <w:jc w:val="both"/>
      </w:pPr>
      <w:r>
        <w:t xml:space="preserve">    Clock clock,</w:t>
      </w:r>
    </w:p>
    <w:p>
      <w:pPr>
        <w:jc w:val="both"/>
      </w:pPr>
      <w:r>
        <w:t xml:space="preserve">    EarlybirdKafkaConsumersFactory earlybirdKafkaConsumersFactory,</w:t>
      </w:r>
    </w:p>
    <w:p>
      <w:pPr>
        <w:jc w:val="both"/>
      </w:pPr>
      <w:r>
        <w:t xml:space="preserve">    TopicPartition tweetTopic,</w:t>
      </w:r>
    </w:p>
    <w:p>
      <w:pPr>
        <w:jc w:val="both"/>
      </w:pPr>
      <w:r>
        <w:t xml:space="preserve">    TopicPartition updateTopic,</w:t>
      </w:r>
    </w:p>
    <w:p>
      <w:pPr>
        <w:jc w:val="both"/>
      </w:pPr>
      <w:r>
        <w:t xml:space="preserve">    SegmentManager segmentManager,</w:t>
      </w:r>
    </w:p>
    <w:p>
      <w:pPr>
        <w:jc w:val="both"/>
      </w:pPr>
      <w:r>
        <w:t xml:space="preserve">    int maxSegmentSize,</w:t>
      </w:r>
    </w:p>
    <w:p>
      <w:pPr>
        <w:jc w:val="both"/>
      </w:pPr>
      <w:r>
        <w:t xml:space="preserve">    int lateTweetBuffer,</w:t>
      </w:r>
    </w:p>
    <w:p>
      <w:pPr>
        <w:jc w:val="both"/>
      </w:pPr>
      <w:r>
        <w:t xml:space="preserve">    CriticalExceptionHandler criticalExceptionHandler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this.clock = clock;</w:t>
      </w:r>
    </w:p>
    <w:p>
      <w:pPr>
        <w:jc w:val="both"/>
      </w:pPr>
      <w:r>
        <w:t xml:space="preserve">    this.earlybirdKafkaConsumersFactory = earlybirdKafkaConsumersFactory;</w:t>
      </w:r>
    </w:p>
    <w:p>
      <w:pPr>
        <w:jc w:val="both"/>
      </w:pPr>
      <w:r>
        <w:t xml:space="preserve">    this.tweetTopic = tweetTopic;</w:t>
      </w:r>
    </w:p>
    <w:p>
      <w:pPr>
        <w:jc w:val="both"/>
      </w:pPr>
      <w:r>
        <w:t xml:space="preserve">    this.updateTopic = updateTopic;</w:t>
      </w:r>
    </w:p>
    <w:p>
      <w:pPr>
        <w:jc w:val="both"/>
      </w:pPr>
      <w:r>
        <w:t xml:space="preserve">    this.segmentManager = segmentManager;</w:t>
      </w:r>
    </w:p>
    <w:p>
      <w:pPr>
        <w:jc w:val="both"/>
      </w:pPr>
      <w:r>
        <w:t xml:space="preserve">    this.maxSegmentSize = maxSegmentSize;</w:t>
      </w:r>
    </w:p>
    <w:p>
      <w:pPr>
        <w:jc w:val="both"/>
      </w:pPr>
      <w:r>
        <w:t xml:space="preserve">    this.criticalExceptionHandler = criticalExceptionHandler;</w:t>
      </w:r>
    </w:p>
    <w:p>
      <w:pPr>
        <w:jc w:val="both"/>
      </w:pPr>
      <w:r>
        <w:t xml:space="preserve">    this.lateTweetBuffer = lateTweetBuffer;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Don't index in parallel, just pass some time back that the EarlybirdKafkaConsumer</w:t>
      </w:r>
    </w:p>
    <w:p>
      <w:pPr>
        <w:jc w:val="both"/>
      </w:pPr>
      <w:r>
        <w:t xml:space="preserve">   * can start indexing from.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EarlybirdIndex indexFromScratch() {</w:t>
      </w:r>
    </w:p>
    <w:p>
      <w:pPr>
        <w:jc w:val="both"/>
      </w:pPr>
      <w:r>
        <w:t xml:space="preserve">    long indexTimePeriod = Duration.ofHours(</w:t>
      </w:r>
    </w:p>
    <w:p>
      <w:pPr>
        <w:jc w:val="both"/>
      </w:pPr>
      <w:r>
        <w:t xml:space="preserve">        EarlybirdConfig.getInt("index_from_scratch_hours", 12)</w:t>
      </w:r>
    </w:p>
    <w:p>
      <w:pPr>
        <w:jc w:val="both"/>
      </w:pPr>
      <w:r>
        <w:t xml:space="preserve">    ).toMillis();</w:t>
      </w:r>
    </w:p>
    <w:p>
      <w:pPr>
        <w:jc w:val="both"/>
      </w:pPr>
      <w:r/>
    </w:p>
    <w:p>
      <w:pPr>
        <w:jc w:val="both"/>
      </w:pPr>
      <w:r>
        <w:t xml:space="preserve">    return runIndexFromScratch(indexTimePeriod);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EarlybirdIndex fastIndexFromScratchForDevelopment() {</w:t>
      </w:r>
    </w:p>
    <w:p>
      <w:pPr>
        <w:jc w:val="both"/>
      </w:pPr>
      <w:r>
        <w:t xml:space="preserve">    LOG.info("Running fast index from scratch...");</w:t>
      </w:r>
    </w:p>
    <w:p>
      <w:pPr>
        <w:jc w:val="both"/>
      </w:pPr>
      <w:r>
        <w:t xml:space="preserve">    return runIndexFromScratch(Duration.ofMinutes(10).toMillis());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EarlybirdIndex runIndexFromScratch(long indexTimePeriodMs) {</w:t>
      </w:r>
    </w:p>
    <w:p>
      <w:pPr>
        <w:jc w:val="both"/>
      </w:pPr>
      <w:r>
        <w:t xml:space="preserve">    KafkaConsumer&lt;Long, ThriftVersionedEvents&gt; consumerForFindingOffsets =</w:t>
      </w:r>
    </w:p>
    <w:p>
      <w:pPr>
        <w:jc w:val="both"/>
      </w:pPr>
      <w:r>
        <w:t xml:space="preserve">        earlybirdKafkaConsumersFactory.createKafkaConsumer("consumer_for_offsets");</w:t>
      </w:r>
    </w:p>
    <w:p>
      <w:pPr>
        <w:jc w:val="both"/>
      </w:pPr>
      <w:r/>
    </w:p>
    <w:p>
      <w:pPr>
        <w:jc w:val="both"/>
      </w:pPr>
      <w:r>
        <w:t xml:space="preserve">    long timestamp = clock.nowMillis() - indexTimePeriodMs;</w:t>
      </w:r>
    </w:p>
    <w:p>
      <w:pPr>
        <w:jc w:val="both"/>
      </w:pPr>
      <w:r/>
    </w:p>
    <w:p>
      <w:pPr>
        <w:jc w:val="both"/>
      </w:pPr>
      <w:r>
        <w:t xml:space="preserve">    Map&lt;TopicPartition, OffsetAndTimestamp&gt; offsets;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offsets = consumerForFindingOffsets</w:t>
      </w:r>
    </w:p>
    <w:p>
      <w:pPr>
        <w:jc w:val="both"/>
      </w:pPr>
      <w:r>
        <w:t xml:space="preserve">          .offsetsForTimes(ImmutableMap.of(tweetTopic, timestamp, updateTopic, timestamp));</w:t>
      </w:r>
    </w:p>
    <w:p>
      <w:pPr>
        <w:jc w:val="both"/>
      </w:pPr>
      <w:r>
        <w:t xml:space="preserve">    } catch (ApiException kafkaApiException) {</w:t>
      </w:r>
    </w:p>
    <w:p>
      <w:pPr>
        <w:jc w:val="both"/>
      </w:pPr>
      <w:r>
        <w:t xml:space="preserve">      throw new WrappedKafkaApiException(kafkaApiException);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new EarlybirdIndex(</w:t>
      </w:r>
    </w:p>
    <w:p>
      <w:pPr>
        <w:jc w:val="both"/>
      </w:pPr>
      <w:r>
        <w:t xml:space="preserve">        Lists.newArrayList(),</w:t>
      </w:r>
    </w:p>
    <w:p>
      <w:pPr>
        <w:jc w:val="both"/>
      </w:pPr>
      <w:r>
        <w:t xml:space="preserve">        offsets.get(tweetTopic).offset(),</w:t>
      </w:r>
    </w:p>
    <w:p>
      <w:pPr>
        <w:jc w:val="both"/>
      </w:pPr>
      <w:r>
        <w:t xml:space="preserve">        offsets.get(updateTopic).offset());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Index Tweets and updates from scratch, without relying on a serialized index in HDFS.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function indexes the segments in parallel, limiting the number of segments that</w:t>
      </w:r>
    </w:p>
    <w:p>
      <w:pPr>
        <w:jc w:val="both"/>
      </w:pPr>
      <w:r>
        <w:t xml:space="preserve">   * are currently indexed, due to memory limitations. That's followed by another pass to index</w:t>
      </w:r>
    </w:p>
    <w:p>
      <w:pPr>
        <w:jc w:val="both"/>
      </w:pPr>
      <w:r>
        <w:t xml:space="preserve">   * some updates - see the implementation for more details.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index this function outputs contains N segments, where the first N-1 are optimized and</w:t>
      </w:r>
    </w:p>
    <w:p>
      <w:pPr>
        <w:jc w:val="both"/>
      </w:pPr>
      <w:r>
        <w:t xml:space="preserve">   * the last one is not.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EarlybirdIndex parallelIndexFromScratch() throws Exception {</w:t>
      </w:r>
    </w:p>
    <w:p>
      <w:pPr>
        <w:jc w:val="both"/>
      </w:pPr>
      <w:r>
        <w:t xml:space="preserve">    Stopwatch parallelIndexStopwatch = Stopwatch.createStarted();</w:t>
      </w:r>
    </w:p>
    <w:p>
      <w:pPr>
        <w:jc w:val="both"/>
      </w:pPr>
      <w:r/>
    </w:p>
    <w:p>
      <w:pPr>
        <w:jc w:val="both"/>
      </w:pPr>
      <w:r>
        <w:t xml:space="preserve">    LOG.info("Starting parallel fresh startup.");</w:t>
      </w:r>
    </w:p>
    <w:p>
      <w:pPr>
        <w:jc w:val="both"/>
      </w:pPr>
      <w:r>
        <w:t xml:space="preserve">    LOG.info("Max segment size: {}", maxSegmentSize);</w:t>
      </w:r>
    </w:p>
    <w:p>
      <w:pPr>
        <w:jc w:val="both"/>
      </w:pPr>
      <w:r>
        <w:t xml:space="preserve">    LOG.info("Late tweet buffer size: {}", lateTweetBuffer);</w:t>
      </w:r>
    </w:p>
    <w:p>
      <w:pPr>
        <w:jc w:val="both"/>
      </w:pPr>
      <w:r/>
    </w:p>
    <w:p>
      <w:pPr>
        <w:jc w:val="both"/>
      </w:pPr>
      <w:r>
        <w:t xml:space="preserve">    // Once we finish fresh startup and proceed to indexing from the streams, we'll immediately</w:t>
      </w:r>
    </w:p>
    <w:p>
      <w:pPr>
        <w:jc w:val="both"/>
      </w:pPr>
      <w:r>
        <w:t xml:space="preserve">    // start a new segment, since the output of the fresh startup is full segments.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That's why we index max_segments-1 segments here instead of indexing max_segments segments</w:t>
      </w:r>
    </w:p>
    <w:p>
      <w:pPr>
        <w:jc w:val="both"/>
      </w:pPr>
      <w:r>
        <w:t xml:space="preserve">    // and discarding the first one later.</w:t>
      </w:r>
    </w:p>
    <w:p>
      <w:pPr>
        <w:jc w:val="both"/>
      </w:pPr>
      <w:r>
        <w:t xml:space="preserve">    int numSegments = segmentManager.getMaxEnabledSegments() - 1;</w:t>
      </w:r>
    </w:p>
    <w:p>
      <w:pPr>
        <w:jc w:val="both"/>
      </w:pPr>
      <w:r>
        <w:t xml:space="preserve">    LOG.info("Number of segments to build: {}", numSegments);</w:t>
      </w:r>
    </w:p>
    <w:p>
      <w:pPr>
        <w:jc w:val="both"/>
      </w:pPr>
      <w:r/>
    </w:p>
    <w:p>
      <w:pPr>
        <w:jc w:val="both"/>
      </w:pPr>
      <w:r>
        <w:t xml:space="preserve">    // Find end offsets.</w:t>
      </w:r>
    </w:p>
    <w:p>
      <w:pPr>
        <w:jc w:val="both"/>
      </w:pPr>
      <w:r>
        <w:t xml:space="preserve">    KafkaOffsetPair tweetsOffsetRange = findOffsetRangeForTweetsKafkaTopic();</w:t>
      </w:r>
    </w:p>
    <w:p>
      <w:pPr>
        <w:jc w:val="both"/>
      </w:pPr>
      <w:r/>
    </w:p>
    <w:p>
      <w:pPr>
        <w:jc w:val="both"/>
      </w:pPr>
      <w:r>
        <w:t xml:space="preserve">    ArrayList&lt;SegmentBuildInfo&gt; segmentBuildInfos = makeSegmentBuildInfos(</w:t>
      </w:r>
    </w:p>
    <w:p>
      <w:pPr>
        <w:jc w:val="both"/>
      </w:pPr>
      <w:r>
        <w:t xml:space="preserve">        numSegments, tweetsOffsetRange);</w:t>
      </w:r>
    </w:p>
    <w:p>
      <w:pPr>
        <w:jc w:val="both"/>
      </w:pPr>
      <w:r/>
    </w:p>
    <w:p>
      <w:pPr>
        <w:jc w:val="both"/>
      </w:pPr>
      <w:r>
        <w:t xml:space="preserve">    segmentManager.logState("Before starting fresh startup");</w:t>
      </w:r>
    </w:p>
    <w:p>
      <w:pPr>
        <w:jc w:val="both"/>
      </w:pPr>
      <w:r/>
    </w:p>
    <w:p>
      <w:pPr>
        <w:jc w:val="both"/>
      </w:pPr>
      <w:r>
        <w:t xml:space="preserve">    // Index tweets and events.</w:t>
      </w:r>
    </w:p>
    <w:p>
      <w:pPr>
        <w:jc w:val="both"/>
      </w:pPr>
      <w:r>
        <w:t xml:space="preserve">    Stopwatch initialIndexStopwatch = Stopwatch.createStarted();</w:t>
      </w:r>
    </w:p>
    <w:p>
      <w:pPr>
        <w:jc w:val="both"/>
      </w:pPr>
      <w:r/>
    </w:p>
    <w:p>
      <w:pPr>
        <w:jc w:val="both"/>
      </w:pPr>
      <w:r>
        <w:t xml:space="preserve">    // We index at most `MAX_PARALLEL_INDEXED` (MPI) segments at the same time. If we need to</w:t>
      </w:r>
    </w:p>
    <w:p>
      <w:pPr>
        <w:jc w:val="both"/>
      </w:pPr>
      <w:r>
        <w:t xml:space="preserve">    // produce 20 segments here, we'd need memory for MPI unoptimized and 20-MPI optimized segments.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For back of envelope calculations you can assume optimized segments take ~6GB and unoptimized</w:t>
      </w:r>
    </w:p>
    <w:p>
      <w:pPr>
        <w:jc w:val="both"/>
      </w:pPr>
      <w:r>
        <w:t xml:space="preserve">    // ones ~12GB.</w:t>
      </w:r>
    </w:p>
    <w:p>
      <w:pPr>
        <w:jc w:val="both"/>
      </w:pPr>
      <w:r>
        <w:t xml:space="preserve">    final int MAX_PARALLEL_INDEXED = 8;</w:t>
      </w:r>
    </w:p>
    <w:p>
      <w:pPr>
        <w:jc w:val="both"/>
      </w:pPr>
      <w:r/>
    </w:p>
    <w:p>
      <w:pPr>
        <w:jc w:val="both"/>
      </w:pPr>
      <w:r>
        <w:t xml:space="preserve">    List&lt;SegmentInfo&gt; segmentInfos = ParallelUtil.parmap(</w:t>
      </w:r>
    </w:p>
    <w:p>
      <w:pPr>
        <w:jc w:val="both"/>
      </w:pPr>
      <w:r>
        <w:t xml:space="preserve">        "fresh-startup",</w:t>
      </w:r>
    </w:p>
    <w:p>
      <w:pPr>
        <w:jc w:val="both"/>
      </w:pPr>
      <w:r>
        <w:t xml:space="preserve">        MAX_PARALLEL_INDEXED,</w:t>
      </w:r>
    </w:p>
    <w:p>
      <w:pPr>
        <w:jc w:val="both"/>
      </w:pPr>
      <w:r>
        <w:t xml:space="preserve">        segmentBuildInfo -&gt; indexTweetsAndUpdatesForSegment(segmentBuildInfo, segmentBuildInfos),</w:t>
      </w:r>
    </w:p>
    <w:p>
      <w:pPr>
        <w:jc w:val="both"/>
      </w:pPr>
      <w:r>
        <w:t xml:space="preserve">        segmentBuildInfos</w:t>
      </w:r>
    </w:p>
    <w:p>
      <w:pPr>
        <w:jc w:val="both"/>
      </w:pPr>
      <w:r>
        <w:t xml:space="preserve">    );</w:t>
      </w:r>
    </w:p>
    <w:p>
      <w:pPr>
        <w:jc w:val="both"/>
      </w:pPr>
      <w:r/>
    </w:p>
    <w:p>
      <w:pPr>
        <w:jc w:val="both"/>
      </w:pPr>
      <w:r>
        <w:t xml:space="preserve">    LOG.info("Finished indexing tweets and updates in {}", initialIndexStopwatch);</w:t>
      </w:r>
    </w:p>
    <w:p>
      <w:pPr>
        <w:jc w:val="both"/>
      </w:pPr>
      <w:r/>
    </w:p>
    <w:p>
      <w:pPr>
        <w:jc w:val="both"/>
      </w:pPr>
      <w:r>
        <w:t xml:space="preserve">    PostOptimizationUpdatesIndexer postOptimizationUpdatesIndexer =</w:t>
      </w:r>
    </w:p>
    <w:p>
      <w:pPr>
        <w:jc w:val="both"/>
      </w:pPr>
      <w:r>
        <w:t xml:space="preserve">        new PostOptimizationUpdatesIndexer(</w:t>
      </w:r>
    </w:p>
    <w:p>
      <w:pPr>
        <w:jc w:val="both"/>
      </w:pPr>
      <w:r>
        <w:t xml:space="preserve">            segmentBuildInfos,</w:t>
      </w:r>
    </w:p>
    <w:p>
      <w:pPr>
        <w:jc w:val="both"/>
      </w:pPr>
      <w:r>
        <w:t xml:space="preserve">            earlybirdKafkaConsumersFactory,</w:t>
      </w:r>
    </w:p>
    <w:p>
      <w:pPr>
        <w:jc w:val="both"/>
      </w:pPr>
      <w:r>
        <w:t xml:space="preserve">            updateTopic);</w:t>
      </w:r>
    </w:p>
    <w:p>
      <w:pPr>
        <w:jc w:val="both"/>
      </w:pPr>
      <w:r/>
    </w:p>
    <w:p>
      <w:pPr>
        <w:jc w:val="both"/>
      </w:pPr>
      <w:r>
        <w:t xml:space="preserve">    postOptimizationUpdatesIndexer.indexRestOfUpdates();</w:t>
      </w:r>
    </w:p>
    <w:p>
      <w:pPr>
        <w:jc w:val="both"/>
      </w:pPr>
      <w:r/>
    </w:p>
    <w:p>
      <w:pPr>
        <w:jc w:val="both"/>
      </w:pPr>
      <w:r>
        <w:t xml:space="preserve">    // Finished indexing tweets and updates.</w:t>
      </w:r>
    </w:p>
    <w:p>
      <w:pPr>
        <w:jc w:val="both"/>
      </w:pPr>
      <w:r>
        <w:t xml:space="preserve">    LOG.info("Segment build infos after we're done:");</w:t>
      </w:r>
    </w:p>
    <w:p>
      <w:pPr>
        <w:jc w:val="both"/>
      </w:pPr>
      <w:r>
        <w:t xml:space="preserve">    for (SegmentBuildInfo segmentBuildInfo : segmentBuildInfos) {</w:t>
      </w:r>
    </w:p>
    <w:p>
      <w:pPr>
        <w:jc w:val="both"/>
      </w:pPr>
      <w:r>
        <w:t xml:space="preserve">      segmentBuildInfo.logState();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segmentManager.logState("After finishing fresh startup");</w:t>
      </w:r>
    </w:p>
    <w:p>
      <w:pPr>
        <w:jc w:val="both"/>
      </w:pPr>
      <w:r/>
    </w:p>
    <w:p>
      <w:pPr>
        <w:jc w:val="both"/>
      </w:pPr>
      <w:r>
        <w:t xml:space="preserve">    LOG.info("Collected {} segment infos", segmentInfos.size());</w:t>
      </w:r>
    </w:p>
    <w:p>
      <w:pPr>
        <w:jc w:val="both"/>
      </w:pPr>
      <w:r>
        <w:t xml:space="preserve">    LOG.info("Segment names:");</w:t>
      </w:r>
    </w:p>
    <w:p>
      <w:pPr>
        <w:jc w:val="both"/>
      </w:pPr>
      <w:r>
        <w:t xml:space="preserve">    for (SegmentInfo segmentInfo : segmentInfos) {</w:t>
      </w:r>
    </w:p>
    <w:p>
      <w:pPr>
        <w:jc w:val="both"/>
      </w:pPr>
      <w:r>
        <w:t xml:space="preserve">      LOG.info(segmentInfo.getSegmentName());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SegmentBuildInfo lastSegmentBuildInfo = segmentBuildInfos.get(segmentBuildInfos.size() - 1);</w:t>
      </w:r>
    </w:p>
    <w:p>
      <w:pPr>
        <w:jc w:val="both"/>
      </w:pPr>
      <w:r>
        <w:t xml:space="preserve">    long finishedUpdatesAtOffset = lastSegmentBuildInfo.getUpdateKafkaOffsetPair().getEndOffset();</w:t>
      </w:r>
    </w:p>
    <w:p>
      <w:pPr>
        <w:jc w:val="both"/>
      </w:pPr>
      <w:r>
        <w:t xml:space="preserve">    long maxIndexedTweetId = lastSegmentBuildInfo.getMaxIndexedTweetId();</w:t>
      </w:r>
    </w:p>
    <w:p>
      <w:pPr>
        <w:jc w:val="both"/>
      </w:pPr>
      <w:r/>
    </w:p>
    <w:p>
      <w:pPr>
        <w:jc w:val="both"/>
      </w:pPr>
      <w:r>
        <w:t xml:space="preserve">    LOG.info("Max indexed tweet id: {}", maxIndexedTweetId);</w:t>
      </w:r>
    </w:p>
    <w:p>
      <w:pPr>
        <w:jc w:val="both"/>
      </w:pPr>
      <w:r>
        <w:t xml:space="preserve">    LOG.info("Parallel startup finished in {}", parallelIndexStopwatch);</w:t>
      </w:r>
    </w:p>
    <w:p>
      <w:pPr>
        <w:jc w:val="both"/>
      </w:pPr>
      <w:r/>
    </w:p>
    <w:p>
      <w:pPr>
        <w:jc w:val="both"/>
      </w:pPr>
      <w:r>
        <w:t xml:space="preserve">    // verifyConstructedIndex(segmentBuildInfos);</w:t>
      </w:r>
    </w:p>
    <w:p>
      <w:pPr>
        <w:jc w:val="both"/>
      </w:pPr>
      <w:r>
        <w:t xml:space="preserve">    // Run a GC to free up some memory after the fresh startup.</w:t>
      </w:r>
    </w:p>
    <w:p>
      <w:pPr>
        <w:jc w:val="both"/>
      </w:pPr>
      <w:r>
        <w:t xml:space="preserve">    GCUtil.runGC();</w:t>
      </w:r>
    </w:p>
    <w:p>
      <w:pPr>
        <w:jc w:val="both"/>
      </w:pPr>
      <w:r>
        <w:t xml:space="preserve">    logMemoryStats();</w:t>
      </w:r>
    </w:p>
    <w:p>
      <w:pPr>
        <w:jc w:val="both"/>
      </w:pPr>
      <w:r/>
    </w:p>
    <w:p>
      <w:pPr>
        <w:jc w:val="both"/>
      </w:pPr>
      <w:r>
        <w:t xml:space="preserve">    return new EarlybirdIndex(</w:t>
      </w:r>
    </w:p>
    <w:p>
      <w:pPr>
        <w:jc w:val="both"/>
      </w:pPr>
      <w:r>
        <w:t xml:space="preserve">        segmentInfos,</w:t>
      </w:r>
    </w:p>
    <w:p>
      <w:pPr>
        <w:jc w:val="both"/>
      </w:pPr>
      <w:r>
        <w:t xml:space="preserve">        tweetsOffsetRange.getEndOffset() + 1,</w:t>
      </w:r>
    </w:p>
    <w:p>
      <w:pPr>
        <w:jc w:val="both"/>
      </w:pPr>
      <w:r>
        <w:t xml:space="preserve">        finishedUpdatesAtOffset + 1,</w:t>
      </w:r>
    </w:p>
    <w:p>
      <w:pPr>
        <w:jc w:val="both"/>
      </w:pPr>
      <w:r>
        <w:t xml:space="preserve">        maxIndexedTweetId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logMemoryStats() {</w:t>
      </w:r>
    </w:p>
    <w:p>
      <w:pPr>
        <w:jc w:val="both"/>
      </w:pPr>
      <w:r>
        <w:t xml:space="preserve">    double toGB = 1024 * 1024 * 1024;</w:t>
      </w:r>
    </w:p>
    <w:p>
      <w:pPr>
        <w:jc w:val="both"/>
      </w:pPr>
      <w:r>
        <w:t xml:space="preserve">    double totalMemoryGB = Runtime.getRuntime().totalMemory() / toGB;</w:t>
      </w:r>
    </w:p>
    <w:p>
      <w:pPr>
        <w:jc w:val="both"/>
      </w:pPr>
      <w:r>
        <w:t xml:space="preserve">    double freeMemoryGB = Runtime.getRuntime().freeMemory() / toGB;</w:t>
      </w:r>
    </w:p>
    <w:p>
      <w:pPr>
        <w:jc w:val="both"/>
      </w:pPr>
      <w:r>
        <w:t xml:space="preserve">    LOG.info("Memory stats: Total memory GB: {}, Free memory GB: {}",</w:t>
      </w:r>
    </w:p>
    <w:p>
      <w:pPr>
        <w:jc w:val="both"/>
      </w:pPr>
      <w:r>
        <w:t xml:space="preserve">        totalMemoryGB, freeMemoryGB);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Prints statistics about the constructed index compared to all tweets in the</w:t>
      </w:r>
    </w:p>
    <w:p>
      <w:pPr>
        <w:jc w:val="both"/>
      </w:pPr>
      <w:r>
        <w:t xml:space="preserve">   * tweets stream.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Only run this for testing and debugging purposes, never in prod environment.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verifyConstructedIndex(List&lt;SegmentBuildInfo&gt; segmentBuildInfos)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LOG.info("Verifying constructed index...");</w:t>
      </w:r>
    </w:p>
    <w:p>
      <w:pPr>
        <w:jc w:val="both"/>
      </w:pPr>
      <w:r>
        <w:t xml:space="preserve">    // Read every tweet from the offset range that we're constructing an index for.</w:t>
      </w:r>
    </w:p>
    <w:p>
      <w:pPr>
        <w:jc w:val="both"/>
      </w:pPr>
      <w:r>
        <w:t xml:space="preserve">    KafkaConsumer&lt;Long, ThriftVersionedEvents&gt; tweetsKafkaConsumer =</w:t>
      </w:r>
    </w:p>
    <w:p>
      <w:pPr>
        <w:jc w:val="both"/>
      </w:pPr>
      <w:r>
        <w:t xml:space="preserve">        earlybirdKafkaConsumersFactory.createKafkaConsumer("tweets_verify");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tweetsKafkaConsumer.assign(ImmutableList.of(tweetTopic));</w:t>
      </w:r>
    </w:p>
    <w:p>
      <w:pPr>
        <w:jc w:val="both"/>
      </w:pPr>
      <w:r>
        <w:t xml:space="preserve">      tweetsKafkaConsumer.seek(tweetTopic, segmentBuildInfos.get(0).getTweetStartOffset());</w:t>
      </w:r>
    </w:p>
    <w:p>
      <w:pPr>
        <w:jc w:val="both"/>
      </w:pPr>
      <w:r>
        <w:t xml:space="preserve">    } catch (ApiException apiException) {</w:t>
      </w:r>
    </w:p>
    <w:p>
      <w:pPr>
        <w:jc w:val="both"/>
      </w:pPr>
      <w:r>
        <w:t xml:space="preserve">      throw new WrappedKafkaApiException(apiException);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long finalTweetOffset = segmentBuildInfos.get(segmentBuildInfos.size() - 1).getTweetEndOffset();</w:t>
      </w:r>
    </w:p>
    <w:p>
      <w:pPr>
        <w:jc w:val="both"/>
      </w:pPr>
      <w:r>
        <w:t xml:space="preserve">    boolean done = false;</w:t>
      </w:r>
    </w:p>
    <w:p>
      <w:pPr>
        <w:jc w:val="both"/>
      </w:pPr>
      <w:r>
        <w:t xml:space="preserve">    Set&lt;Long&gt; uniqueTweetIds = new HashSet&lt;&gt;();</w:t>
      </w:r>
    </w:p>
    <w:p>
      <w:pPr>
        <w:jc w:val="both"/>
      </w:pPr>
      <w:r>
        <w:t xml:space="preserve">    long readTweetsCount = 0;</w:t>
      </w:r>
    </w:p>
    <w:p>
      <w:pPr>
        <w:jc w:val="both"/>
      </w:pPr>
      <w:r>
        <w:t xml:space="preserve">    do {</w:t>
      </w:r>
    </w:p>
    <w:p>
      <w:pPr>
        <w:jc w:val="both"/>
      </w:pPr>
      <w:r>
        <w:t xml:space="preserve">      for (ConsumerRecord&lt;Long, ThriftVersionedEvents&gt; record</w:t>
      </w:r>
    </w:p>
    <w:p>
      <w:pPr>
        <w:jc w:val="both"/>
      </w:pPr>
      <w:r>
        <w:t xml:space="preserve">          : tweetsKafkaConsumer.poll(Duration.ofSeconds(1))) {</w:t>
      </w:r>
    </w:p>
    <w:p>
      <w:pPr>
        <w:jc w:val="both"/>
      </w:pPr>
      <w:r>
        <w:t xml:space="preserve">        if (record.offset() &gt; finalTweetOffset) {</w:t>
      </w:r>
    </w:p>
    <w:p>
      <w:pPr>
        <w:jc w:val="both"/>
      </w:pPr>
      <w:r>
        <w:t xml:space="preserve">          done = true;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readTweetsCount++;</w:t>
      </w:r>
    </w:p>
    <w:p>
      <w:pPr>
        <w:jc w:val="both"/>
      </w:pPr>
      <w:r>
        <w:t xml:space="preserve">        uniqueTweetIds.add(record.value().getId());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while (!done);</w:t>
      </w:r>
    </w:p>
    <w:p>
      <w:pPr>
        <w:jc w:val="both"/>
      </w:pPr>
      <w:r/>
    </w:p>
    <w:p>
      <w:pPr>
        <w:jc w:val="both"/>
      </w:pPr>
      <w:r>
        <w:t xml:space="preserve">    LOG.info("Total amount of read tweets: {}", formatInt(readTweetsCount));</w:t>
      </w:r>
    </w:p>
    <w:p>
      <w:pPr>
        <w:jc w:val="both"/>
      </w:pPr>
      <w:r>
        <w:t xml:space="preserve">    // Might be less, due to duplicates.</w:t>
      </w:r>
    </w:p>
    <w:p>
      <w:pPr>
        <w:jc w:val="both"/>
      </w:pPr>
      <w:r>
        <w:t xml:space="preserve">    LOG.info("Unique tweet ids : {}", LogFormatUtil.formatInt(uniqueTweetIds.size()));</w:t>
      </w:r>
    </w:p>
    <w:p>
      <w:pPr>
        <w:jc w:val="both"/>
      </w:pPr>
      <w:r/>
    </w:p>
    <w:p>
      <w:pPr>
        <w:jc w:val="both"/>
      </w:pPr>
      <w:r>
        <w:t xml:space="preserve">    int notFoundInIndex = 0;</w:t>
      </w:r>
    </w:p>
    <w:p>
      <w:pPr>
        <w:jc w:val="both"/>
      </w:pPr>
      <w:r>
        <w:t xml:space="preserve">    for (Long tweetId : uniqueTweetIds) {</w:t>
      </w:r>
    </w:p>
    <w:p>
      <w:pPr>
        <w:jc w:val="both"/>
      </w:pPr>
      <w:r>
        <w:t xml:space="preserve">      boolean found = false;</w:t>
      </w:r>
    </w:p>
    <w:p>
      <w:pPr>
        <w:jc w:val="both"/>
      </w:pPr>
      <w:r>
        <w:t xml:space="preserve">      for (SegmentBuildInfo segmentBuildInfo : segmentBuildInfos) {</w:t>
      </w:r>
    </w:p>
    <w:p>
      <w:pPr>
        <w:jc w:val="both"/>
      </w:pPr>
      <w:r>
        <w:t xml:space="preserve">        if (segmentBuildInfo.getSegmentWriter().hasTweet(tweetId)) {</w:t>
      </w:r>
    </w:p>
    <w:p>
      <w:pPr>
        <w:jc w:val="both"/>
      </w:pPr>
      <w:r>
        <w:t xml:space="preserve">          found = true;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(!found) {</w:t>
      </w:r>
    </w:p>
    <w:p>
      <w:pPr>
        <w:jc w:val="both"/>
      </w:pPr>
      <w:r>
        <w:t xml:space="preserve">        notFoundInIndex++;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LOG.info("Tweets not found in the index: {}", LogFormatUtil.formatInt(notFoundInIndex));</w:t>
      </w:r>
    </w:p>
    <w:p>
      <w:pPr>
        <w:jc w:val="both"/>
      </w:pPr>
      <w:r/>
    </w:p>
    <w:p>
      <w:pPr>
        <w:jc w:val="both"/>
      </w:pPr>
      <w:r>
        <w:t xml:space="preserve">    long totalIndexedTweets = 0;</w:t>
      </w:r>
    </w:p>
    <w:p>
      <w:pPr>
        <w:jc w:val="both"/>
      </w:pPr>
      <w:r>
        <w:t xml:space="preserve">    for (SegmentBuildInfo segmentBuildInfo : segmentBuildInfos) {</w:t>
      </w:r>
    </w:p>
    <w:p>
      <w:pPr>
        <w:jc w:val="both"/>
      </w:pPr>
      <w:r>
        <w:t xml:space="preserve">      SegmentInfo si = segmentBuildInfo.getSegmentWriter().getSegmentInfo();</w:t>
      </w:r>
    </w:p>
    <w:p>
      <w:pPr>
        <w:jc w:val="both"/>
      </w:pPr>
      <w:r>
        <w:t xml:space="preserve">      totalIndexedTweets += si.getIndexStats().getStatusCount();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LOG.info("Total indexed tweets: {}", formatInt(totalIndexedTweets));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Find the end offsets for the tweets Kafka topic this partition is reading</w:t>
      </w:r>
    </w:p>
    <w:p>
      <w:pPr>
        <w:jc w:val="both"/>
      </w:pPr>
      <w:r>
        <w:t xml:space="preserve">   * from.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KafkaOffsetPair findOffsetRangeForTweetsKafkaTopic() {</w:t>
      </w:r>
    </w:p>
    <w:p>
      <w:pPr>
        <w:jc w:val="both"/>
      </w:pPr>
      <w:r>
        <w:t xml:space="preserve">    KafkaConsumer&lt;Long, ThriftVersionedEvents&gt; consumerForFindingOffsets =</w:t>
      </w:r>
    </w:p>
    <w:p>
      <w:pPr>
        <w:jc w:val="both"/>
      </w:pPr>
      <w:r>
        <w:t xml:space="preserve">        earlybirdKafkaConsumersFactory.createKafkaConsumer("consumer_for_end_offsets");</w:t>
      </w:r>
    </w:p>
    <w:p>
      <w:pPr>
        <w:jc w:val="both"/>
      </w:pPr>
      <w:r/>
    </w:p>
    <w:p>
      <w:pPr>
        <w:jc w:val="both"/>
      </w:pPr>
      <w:r>
        <w:t xml:space="preserve">    Map&lt;TopicPartition, Long&gt; endOffsets;</w:t>
      </w:r>
    </w:p>
    <w:p>
      <w:pPr>
        <w:jc w:val="both"/>
      </w:pPr>
      <w:r>
        <w:t xml:space="preserve">    Map&lt;TopicPartition, Long&gt; beginningOffsets;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endOffsets = consumerForFindingOffsets.endOffsets(ImmutableList.of(tweetTopic));</w:t>
      </w:r>
    </w:p>
    <w:p>
      <w:pPr>
        <w:jc w:val="both"/>
      </w:pPr>
      <w:r>
        <w:t xml:space="preserve">      beginningOffsets = consumerForFindingOffsets.beginningOffsets(ImmutableList.of(tweetTopic));</w:t>
      </w:r>
    </w:p>
    <w:p>
      <w:pPr>
        <w:jc w:val="both"/>
      </w:pPr>
      <w:r>
        <w:t xml:space="preserve">    } catch (ApiException kafkaApiException) {</w:t>
      </w:r>
    </w:p>
    <w:p>
      <w:pPr>
        <w:jc w:val="both"/>
      </w:pPr>
      <w:r>
        <w:t xml:space="preserve">      throw new WrappedKafkaApiException(kafkaApiException);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consumerForFindingOffsets.close();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long tweetsBeginningOffset = beginningOffsets.get(tweetTopic);</w:t>
      </w:r>
    </w:p>
    <w:p>
      <w:pPr>
        <w:jc w:val="both"/>
      </w:pPr>
      <w:r>
        <w:t xml:space="preserve">    long tweetsEndOffset = endOffsets.get(tweetTopic);</w:t>
      </w:r>
    </w:p>
    <w:p>
      <w:pPr>
        <w:jc w:val="both"/>
      </w:pPr>
      <w:r>
        <w:t xml:space="preserve">    LOG.info(String.format("Tweets beginning offset: %,d", tweetsBeginningOffset));</w:t>
      </w:r>
    </w:p>
    <w:p>
      <w:pPr>
        <w:jc w:val="both"/>
      </w:pPr>
      <w:r>
        <w:t xml:space="preserve">    LOG.info(String.format("Tweets end offset: %,d", tweetsEndOffset));</w:t>
      </w:r>
    </w:p>
    <w:p>
      <w:pPr>
        <w:jc w:val="both"/>
      </w:pPr>
      <w:r>
        <w:t xml:space="preserve">    LOG.info(String.format("Total amount of records in the stream: %,d",</w:t>
      </w:r>
    </w:p>
    <w:p>
      <w:pPr>
        <w:jc w:val="both"/>
      </w:pPr>
      <w:r>
        <w:t xml:space="preserve">        tweetsEndOffset - tweetsBeginningOffset + 1));</w:t>
      </w:r>
    </w:p>
    <w:p>
      <w:pPr>
        <w:jc w:val="both"/>
      </w:pPr>
      <w:r/>
    </w:p>
    <w:p>
      <w:pPr>
        <w:jc w:val="both"/>
      </w:pPr>
      <w:r>
        <w:t xml:space="preserve">    return new KafkaOffsetPair(tweetsBeginningOffset, tweetsEndOffset);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 each segment, we know what offset it begins at. This function finds the tweet ids</w:t>
      </w:r>
    </w:p>
    <w:p>
      <w:pPr>
        <w:jc w:val="both"/>
      </w:pPr>
      <w:r>
        <w:t xml:space="preserve">   * for these offsets.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fillTweetIdsForSegmentStarts(List&lt;SegmentBuildInfo&gt; segmentBuildInfos)</w:t>
      </w:r>
    </w:p>
    <w:p>
      <w:pPr>
        <w:jc w:val="both"/>
      </w:pPr>
      <w:r>
        <w:t xml:space="preserve">      throws EarlybirdStartupException {</w:t>
      </w:r>
    </w:p>
    <w:p>
      <w:pPr>
        <w:jc w:val="both"/>
      </w:pPr>
      <w:r>
        <w:t xml:space="preserve">    KafkaConsumer&lt;Long, ThriftVersionedEvents&gt; consumerForTweetIds =</w:t>
      </w:r>
    </w:p>
    <w:p>
      <w:pPr>
        <w:jc w:val="both"/>
      </w:pPr>
      <w:r>
        <w:t xml:space="preserve">        earlybirdKafkaConsumersFactory.createKafkaConsumer("consumer_for_tweet_ids", 1);</w:t>
      </w:r>
    </w:p>
    <w:p>
      <w:pPr>
        <w:jc w:val="both"/>
      </w:pPr>
      <w:r>
        <w:t xml:space="preserve">    consumerForTweetIds.assign(ImmutableList.of(tweetTopic));</w:t>
      </w:r>
    </w:p>
    <w:p>
      <w:pPr>
        <w:jc w:val="both"/>
      </w:pPr>
      <w:r/>
    </w:p>
    <w:p>
      <w:pPr>
        <w:jc w:val="both"/>
      </w:pPr>
      <w:r>
        <w:t xml:space="preserve">    // Find first tweet ids for each segment.</w:t>
      </w:r>
    </w:p>
    <w:p>
      <w:pPr>
        <w:jc w:val="both"/>
      </w:pPr>
      <w:r>
        <w:t xml:space="preserve">    for (SegmentBuildInfo buildInfo : segmentBuildInfos) {</w:t>
      </w:r>
    </w:p>
    <w:p>
      <w:pPr>
        <w:jc w:val="both"/>
      </w:pPr>
      <w:r>
        <w:t xml:space="preserve">      long tweetOffset = buildInfo.getTweetStartOffset();</w:t>
      </w:r>
    </w:p>
    <w:p>
      <w:pPr>
        <w:jc w:val="both"/>
      </w:pPr>
      <w:r>
        <w:t xml:space="preserve">      ConsumerRecords&lt;Long, ThriftVersionedEvents&gt; records;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consumerForTweetIds.seek(tweetTopic, tweetOffset);</w:t>
      </w:r>
    </w:p>
    <w:p>
      <w:pPr>
        <w:jc w:val="both"/>
      </w:pPr>
      <w:r>
        <w:t xml:space="preserve">        records = consumerForTweetIds.poll(Duration.ofSeconds(1));</w:t>
      </w:r>
    </w:p>
    <w:p>
      <w:pPr>
        <w:jc w:val="both"/>
      </w:pPr>
      <w:r>
        <w:t xml:space="preserve">      } catch (ApiException kafkaApiException) {</w:t>
      </w:r>
    </w:p>
    <w:p>
      <w:pPr>
        <w:jc w:val="both"/>
      </w:pPr>
      <w:r>
        <w:t xml:space="preserve">        throw new WrappedKafkaApiException(kafkaApiException);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(records.count() &gt; 0) {</w:t>
      </w:r>
    </w:p>
    <w:p>
      <w:pPr>
        <w:jc w:val="both"/>
      </w:pPr>
      <w:r>
        <w:t xml:space="preserve">        ConsumerRecord&lt;Long, ThriftVersionedEvents&gt; recordAtOffset = records.iterator().next();</w:t>
      </w:r>
    </w:p>
    <w:p>
      <w:pPr>
        <w:jc w:val="both"/>
      </w:pPr>
      <w:r>
        <w:t xml:space="preserve">        if (recordAtOffset.offset() != tweetOffset) {</w:t>
      </w:r>
    </w:p>
    <w:p>
      <w:pPr>
        <w:jc w:val="both"/>
      </w:pPr>
      <w:r>
        <w:t xml:space="preserve">          LOG.error(String.format("We were looking for offset %,d. Found a record at offset %,d",</w:t>
      </w:r>
    </w:p>
    <w:p>
      <w:pPr>
        <w:jc w:val="both"/>
      </w:pPr>
      <w:r>
        <w:t xml:space="preserve">              tweetOffset, recordAtOffset.offset()));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buildInfo.setStartTweetId(recordAtOffset.value().getId());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throw new EarlybirdStartupException("Didn't get any tweets back for an offset");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Check that something weird didn't happen where we end up with segment ids</w:t>
      </w:r>
    </w:p>
    <w:p>
      <w:pPr>
        <w:jc w:val="both"/>
      </w:pPr>
      <w:r>
        <w:t xml:space="preserve">    // which are in non-incresing order.</w:t>
      </w:r>
    </w:p>
    <w:p>
      <w:pPr>
        <w:jc w:val="both"/>
      </w:pPr>
      <w:r>
        <w:t xml:space="preserve">    // Goes from oldest to newest.</w:t>
      </w:r>
    </w:p>
    <w:p>
      <w:pPr>
        <w:jc w:val="both"/>
      </w:pPr>
      <w:r>
        <w:t xml:space="preserve">    for (int i = 1; i &lt; segmentBuildInfos.size(); i++) {</w:t>
      </w:r>
    </w:p>
    <w:p>
      <w:pPr>
        <w:jc w:val="both"/>
      </w:pPr>
      <w:r>
        <w:t xml:space="preserve">      long startTweetId = segmentBuildInfos.get(i).getStartTweetId();</w:t>
      </w:r>
    </w:p>
    <w:p>
      <w:pPr>
        <w:jc w:val="both"/>
      </w:pPr>
      <w:r>
        <w:t xml:space="preserve">      long prevStartTweetId = segmentBuildInfos.get(i - 1).getStartTweetId();</w:t>
      </w:r>
    </w:p>
    <w:p>
      <w:pPr>
        <w:jc w:val="both"/>
      </w:pPr>
      <w:r>
        <w:t xml:space="preserve">      Verify.verify(prevStartTweetId &lt; startTweetId);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Generate the offsets at which tweets begin and end for each segment that we want</w:t>
      </w:r>
    </w:p>
    <w:p>
      <w:pPr>
        <w:jc w:val="both"/>
      </w:pPr>
      <w:r>
        <w:t xml:space="preserve">   * to create.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ArrayList&lt;SegmentBuildInfo&gt; makeSegmentBuildInfos(</w:t>
      </w:r>
    </w:p>
    <w:p>
      <w:pPr>
        <w:jc w:val="both"/>
      </w:pPr>
      <w:r>
        <w:t xml:space="preserve">      int numSegments, KafkaOffsetPair tweetsOffsets) throws EarlybirdStartupException {</w:t>
      </w:r>
    </w:p>
    <w:p>
      <w:pPr>
        <w:jc w:val="both"/>
      </w:pPr>
      <w:r>
        <w:t xml:space="preserve">    ArrayList&lt;SegmentBuildInfo&gt; segmentBuildInfos = new ArrayList&lt;&gt;();</w:t>
      </w:r>
    </w:p>
    <w:p>
      <w:pPr>
        <w:jc w:val="both"/>
      </w:pPr>
      <w:r/>
    </w:p>
    <w:p>
      <w:pPr>
        <w:jc w:val="both"/>
      </w:pPr>
      <w:r>
        <w:t xml:space="preserve">    // If we have 3 segments, the starting tweet offsets are:</w:t>
      </w:r>
    </w:p>
    <w:p>
      <w:pPr>
        <w:jc w:val="both"/>
      </w:pPr>
      <w:r>
        <w:t xml:space="preserve">    // end-3N, end-2N, end-N</w:t>
      </w:r>
    </w:p>
    <w:p>
      <w:pPr>
        <w:jc w:val="both"/>
      </w:pPr>
      <w:r>
        <w:t xml:space="preserve">    int segmentSize = maxSegmentSize - lateTweetBuffer;</w:t>
      </w:r>
    </w:p>
    <w:p>
      <w:pPr>
        <w:jc w:val="both"/>
      </w:pPr>
      <w:r>
        <w:t xml:space="preserve">    LOG.info("Segment size: {}", segmentSize);</w:t>
      </w:r>
    </w:p>
    <w:p>
      <w:pPr>
        <w:jc w:val="both"/>
      </w:pPr>
      <w:r/>
    </w:p>
    <w:p>
      <w:pPr>
        <w:jc w:val="both"/>
      </w:pPr>
      <w:r>
        <w:t xml:space="preserve">    long tweetsInStream = tweetsOffsets.getEndOffset() - tweetsOffsets.getBeginOffset() + 1;</w:t>
      </w:r>
    </w:p>
    <w:p>
      <w:pPr>
        <w:jc w:val="both"/>
      </w:pPr>
      <w:r>
        <w:t xml:space="preserve">    double numBuildableSegments = ((double) tweetsInStream) / segmentSize;</w:t>
      </w:r>
    </w:p>
    <w:p>
      <w:pPr>
        <w:jc w:val="both"/>
      </w:pPr>
      <w:r/>
    </w:p>
    <w:p>
      <w:pPr>
        <w:jc w:val="both"/>
      </w:pPr>
      <w:r>
        <w:t xml:space="preserve">    LOG.info("Number of segments we can build: {}", numBuildableSegments);</w:t>
      </w:r>
    </w:p>
    <w:p>
      <w:pPr>
        <w:jc w:val="both"/>
      </w:pPr>
      <w:r/>
    </w:p>
    <w:p>
      <w:pPr>
        <w:jc w:val="both"/>
      </w:pPr>
      <w:r>
        <w:t xml:space="preserve">    int numSegmentsToBuild = numSegments;</w:t>
      </w:r>
    </w:p>
    <w:p>
      <w:pPr>
        <w:jc w:val="both"/>
      </w:pPr>
      <w:r>
        <w:t xml:space="preserve">    int numBuildableSegmentsInt = (int) numBuildableSegments;</w:t>
      </w:r>
    </w:p>
    <w:p>
      <w:pPr>
        <w:jc w:val="both"/>
      </w:pPr>
      <w:r/>
    </w:p>
    <w:p>
      <w:pPr>
        <w:jc w:val="both"/>
      </w:pPr>
      <w:r>
        <w:t xml:space="preserve">    if (numBuildableSegmentsInt &lt; numSegmentsToBuild) {</w:t>
      </w:r>
    </w:p>
    <w:p>
      <w:pPr>
        <w:jc w:val="both"/>
      </w:pPr>
      <w:r>
        <w:t xml:space="preserve">      // This can happen if we get a low amount of tweets such that the ~10 days of tweets stored in</w:t>
      </w:r>
    </w:p>
    <w:p>
      <w:pPr>
        <w:jc w:val="both"/>
      </w:pPr>
      <w:r>
        <w:t xml:space="preserve">      // Kafka are not enough to build the specified number of segments.</w:t>
      </w:r>
    </w:p>
    <w:p>
      <w:pPr>
        <w:jc w:val="both"/>
      </w:pPr>
      <w:r>
        <w:t xml:space="preserve">      LOG.warn("Building {} segments instead of the specified {} segments because there are not "</w:t>
      </w:r>
    </w:p>
    <w:p>
      <w:pPr>
        <w:jc w:val="both"/>
      </w:pPr>
      <w:r>
        <w:t xml:space="preserve">              + "enough tweets", numSegmentsToBuild, numSegments);</w:t>
      </w:r>
    </w:p>
    <w:p>
      <w:pPr>
        <w:jc w:val="both"/>
      </w:pPr>
      <w:r>
        <w:t xml:space="preserve">      BUILDING_FEWER_THAN_SPECIFIED_SEGMENTS.assertFailed();</w:t>
      </w:r>
    </w:p>
    <w:p>
      <w:pPr>
        <w:jc w:val="both"/>
      </w:pPr>
      <w:r>
        <w:t xml:space="preserve">      numSegmentsToBuild = numBuildableSegmentsInt;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for (int rewind = numSegmentsToBuild; rewind &gt;= 1; rewind--) {</w:t>
      </w:r>
    </w:p>
    <w:p>
      <w:pPr>
        <w:jc w:val="both"/>
      </w:pPr>
      <w:r>
        <w:t xml:space="preserve">      long tweetStartOffset = (tweetsOffsets.getEndOffset() + 1) - (rewind * segmentSize);</w:t>
      </w:r>
    </w:p>
    <w:p>
      <w:pPr>
        <w:jc w:val="both"/>
      </w:pPr>
      <w:r>
        <w:t xml:space="preserve">      long tweetEndOffset = tweetStartOffset + segmentSize - 1;</w:t>
      </w:r>
    </w:p>
    <w:p>
      <w:pPr>
        <w:jc w:val="both"/>
      </w:pPr>
      <w:r/>
    </w:p>
    <w:p>
      <w:pPr>
        <w:jc w:val="both"/>
      </w:pPr>
      <w:r>
        <w:t xml:space="preserve">      int index = segmentBuildInfos.size();</w:t>
      </w:r>
    </w:p>
    <w:p>
      <w:pPr>
        <w:jc w:val="both"/>
      </w:pPr>
      <w:r/>
    </w:p>
    <w:p>
      <w:pPr>
        <w:jc w:val="both"/>
      </w:pPr>
      <w:r>
        <w:t xml:space="preserve">      segmentBuildInfos.add(new SegmentBuildInfo(</w:t>
      </w:r>
    </w:p>
    <w:p>
      <w:pPr>
        <w:jc w:val="both"/>
      </w:pPr>
      <w:r>
        <w:t xml:space="preserve">          tweetStartOffset,</w:t>
      </w:r>
    </w:p>
    <w:p>
      <w:pPr>
        <w:jc w:val="both"/>
      </w:pPr>
      <w:r>
        <w:t xml:space="preserve">          tweetEndOffset,</w:t>
      </w:r>
    </w:p>
    <w:p>
      <w:pPr>
        <w:jc w:val="both"/>
      </w:pPr>
      <w:r>
        <w:t xml:space="preserve">          index,</w:t>
      </w:r>
    </w:p>
    <w:p>
      <w:pPr>
        <w:jc w:val="both"/>
      </w:pPr>
      <w:r>
        <w:t xml:space="preserve">          rewind == 1</w:t>
      </w:r>
    </w:p>
    <w:p>
      <w:pPr>
        <w:jc w:val="both"/>
      </w:pPr>
      <w:r>
        <w:t xml:space="preserve">      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Verify.verify(segmentBuildInfos.get(segmentBuildInfos.size() - 1)</w:t>
      </w:r>
    </w:p>
    <w:p>
      <w:pPr>
        <w:jc w:val="both"/>
      </w:pPr>
      <w:r>
        <w:t xml:space="preserve">        .getTweetEndOffset() == tweetsOffsets.getEndOffset());</w:t>
      </w:r>
    </w:p>
    <w:p>
      <w:pPr>
        <w:jc w:val="both"/>
      </w:pPr>
      <w:r/>
    </w:p>
    <w:p>
      <w:pPr>
        <w:jc w:val="both"/>
      </w:pPr>
      <w:r>
        <w:t xml:space="preserve">    LOG.info("Filling start tweet ids ...");</w:t>
      </w:r>
    </w:p>
    <w:p>
      <w:pPr>
        <w:jc w:val="both"/>
      </w:pPr>
      <w:r>
        <w:t xml:space="preserve">    fillTweetIdsForSegmentStarts(segmentBuildInfos);</w:t>
      </w:r>
    </w:p>
    <w:p>
      <w:pPr>
        <w:jc w:val="both"/>
      </w:pPr>
      <w:r/>
    </w:p>
    <w:p>
      <w:pPr>
        <w:jc w:val="both"/>
      </w:pPr>
      <w:r>
        <w:t xml:space="preserve">    return segmentBuildInfos;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SegmentInfo indexTweetsAndUpdatesForSegment(</w:t>
      </w:r>
    </w:p>
    <w:p>
      <w:pPr>
        <w:jc w:val="both"/>
      </w:pPr>
      <w:r>
        <w:t xml:space="preserve">      SegmentBuildInfo segmentBuildInfo,</w:t>
      </w:r>
    </w:p>
    <w:p>
      <w:pPr>
        <w:jc w:val="both"/>
      </w:pPr>
      <w:r>
        <w:t xml:space="preserve">      ArrayList&lt;SegmentBuildInfo&gt; segmentBuildInfos) throws Exception {</w:t>
      </w:r>
    </w:p>
    <w:p>
      <w:pPr>
        <w:jc w:val="both"/>
      </w:pPr>
      <w:r/>
    </w:p>
    <w:p>
      <w:pPr>
        <w:jc w:val="both"/>
      </w:pPr>
      <w:r>
        <w:t xml:space="preserve">    PreOptimizationSegmentIndexer preOptimizationSegmentIndexer =</w:t>
      </w:r>
    </w:p>
    <w:p>
      <w:pPr>
        <w:jc w:val="both"/>
      </w:pPr>
      <w:r>
        <w:t xml:space="preserve">        new PreOptimizationSegmentIndexer(</w:t>
      </w:r>
    </w:p>
    <w:p>
      <w:pPr>
        <w:jc w:val="both"/>
      </w:pPr>
      <w:r>
        <w:t xml:space="preserve">            segmentBuildInfo,</w:t>
      </w:r>
    </w:p>
    <w:p>
      <w:pPr>
        <w:jc w:val="both"/>
      </w:pPr>
      <w:r>
        <w:t xml:space="preserve">            segmentBuildInfos,</w:t>
      </w:r>
    </w:p>
    <w:p>
      <w:pPr>
        <w:jc w:val="both"/>
      </w:pPr>
      <w:r>
        <w:t xml:space="preserve">            this.segmentManager,</w:t>
      </w:r>
    </w:p>
    <w:p>
      <w:pPr>
        <w:jc w:val="both"/>
      </w:pPr>
      <w:r>
        <w:t xml:space="preserve">            this.tweetTopic,</w:t>
      </w:r>
    </w:p>
    <w:p>
      <w:pPr>
        <w:jc w:val="both"/>
      </w:pPr>
      <w:r>
        <w:t xml:space="preserve">            this.updateTopic,</w:t>
      </w:r>
    </w:p>
    <w:p>
      <w:pPr>
        <w:jc w:val="both"/>
      </w:pPr>
      <w:r>
        <w:t xml:space="preserve">            this.earlybirdKafkaConsumersFactory,</w:t>
      </w:r>
    </w:p>
    <w:p>
      <w:pPr>
        <w:jc w:val="both"/>
      </w:pPr>
      <w:r>
        <w:t xml:space="preserve">            this.lateTweetBuffer</w:t>
      </w:r>
    </w:p>
    <w:p>
      <w:pPr>
        <w:jc w:val="both"/>
      </w:pPr>
      <w:r>
        <w:t xml:space="preserve">        );</w:t>
      </w:r>
    </w:p>
    <w:p>
      <w:pPr>
        <w:jc w:val="both"/>
      </w:pPr>
      <w:r/>
    </w:p>
    <w:p>
      <w:pPr>
        <w:jc w:val="both"/>
      </w:pPr>
      <w:r>
        <w:t xml:space="preserve">    return preOptimizationSegmentIndexer.runIndexing();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