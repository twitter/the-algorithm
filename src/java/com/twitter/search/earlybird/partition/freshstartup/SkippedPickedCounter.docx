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class SkippedPickedCounter {</w:t>
      </w:r>
    </w:p>
    <w:p>
      <w:pPr>
        <w:jc w:val="both"/>
      </w:pPr>
      <w:r>
        <w:t xml:space="preserve">  private long skipped;</w:t>
      </w:r>
    </w:p>
    <w:p>
      <w:pPr>
        <w:jc w:val="both"/>
      </w:pPr>
      <w:r>
        <w:t xml:space="preserve">  private long picked;</w:t>
      </w:r>
    </w:p>
    <w:p>
      <w:pPr>
        <w:jc w:val="both"/>
      </w:pPr>
      <w:r>
        <w:t xml:space="preserve">  private String name;</w:t>
      </w:r>
    </w:p>
    <w:p>
      <w:pPr>
        <w:jc w:val="both"/>
      </w:pPr>
      <w:r/>
    </w:p>
    <w:p>
      <w:pPr>
        <w:jc w:val="both"/>
      </w:pPr>
      <w:r>
        <w:t xml:space="preserve">  public SkippedPickedCounter(String name) {</w:t>
      </w:r>
    </w:p>
    <w:p>
      <w:pPr>
        <w:jc w:val="both"/>
      </w:pPr>
      <w:r>
        <w:t xml:space="preserve">    this.skipped = 0;</w:t>
      </w:r>
    </w:p>
    <w:p>
      <w:pPr>
        <w:jc w:val="both"/>
      </w:pPr>
      <w:r>
        <w:t xml:space="preserve">    this.picked = 0;</w:t>
      </w:r>
    </w:p>
    <w:p>
      <w:pPr>
        <w:jc w:val="both"/>
      </w:pPr>
      <w:r>
        <w:t xml:space="preserve">    this.name =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String.format("[%s - picked: %,d, skipped: %,d]",</w:t>
      </w:r>
    </w:p>
    <w:p>
      <w:pPr>
        <w:jc w:val="both"/>
      </w:pPr>
      <w:r>
        <w:t xml:space="preserve">        name, picked, skipped);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incrementSkipped() {</w:t>
      </w:r>
    </w:p>
    <w:p>
      <w:pPr>
        <w:jc w:val="both"/>
      </w:pPr>
      <w:r>
        <w:t xml:space="preserve">    skipped++;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void incrementPicked() {</w:t>
      </w:r>
    </w:p>
    <w:p>
      <w:pPr>
        <w:jc w:val="both"/>
      </w:pPr>
      <w:r>
        <w:t xml:space="preserve">    picked++;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