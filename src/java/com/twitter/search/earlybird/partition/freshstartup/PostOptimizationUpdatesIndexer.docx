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com.twitter.search.earlybird.partition.freshstartup;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java.time.Duration;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com.google.common.base.Stopwatch;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/>
    </w:p>
    <w:p>
      <w:pPr>
        <w:jc w:val="both"/>
      </w:pPr>
      <w:r>
        <w:t>import org.apache.kafka.clients.consumer.ConsumerRecord;</w:t>
      </w:r>
    </w:p>
    <w:p>
      <w:pPr>
        <w:jc w:val="both"/>
      </w:pPr>
      <w:r>
        <w:t>import org.apache.kafka.clients.consumer.ConsumerRecords;</w:t>
      </w:r>
    </w:p>
    <w:p>
      <w:pPr>
        <w:jc w:val="both"/>
      </w:pPr>
      <w:r>
        <w:t>import org.apache.kafka.clients.consumer.KafkaConsumer;</w:t>
      </w:r>
    </w:p>
    <w:p>
      <w:pPr>
        <w:jc w:val="both"/>
      </w:pPr>
      <w:r>
        <w:t>import org.apache.kafka.common.TopicPartition;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com.twitter.search.common.metrics.SearchTimer;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com.twitter.search.earlybird.factory.EarlybirdKafkaConsumersFactory;</w:t>
      </w:r>
    </w:p>
    <w:p>
      <w:pPr>
        <w:jc w:val="both"/>
      </w:pPr>
      <w:r>
        <w:t>import com.twitter.search.earlybird.partition.IndexingResultCounts;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Indexes updates for all segments after they have been optimized. Some of the updates have been</w:t>
      </w:r>
    </w:p>
    <w:p>
      <w:pPr>
        <w:jc w:val="both"/>
      </w:pPr>
      <w:r>
        <w:t xml:space="preserve"> * indexed before in the PreOptimizationSegmentIndexer, but the rest are indexed here.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PostOptimizationUpdatesIndexer {</w:t>
      </w:r>
    </w:p>
    <w:p>
      <w:pPr>
        <w:jc w:val="both"/>
      </w:pPr>
      <w:r>
        <w:t xml:space="preserve">  private static final Logger LOG = LoggerFactory.getLogger(PostOptimizationUpdatesIndexer.class);</w:t>
      </w:r>
    </w:p>
    <w:p>
      <w:pPr>
        <w:jc w:val="both"/>
      </w:pPr>
      <w:r/>
    </w:p>
    <w:p>
      <w:pPr>
        <w:jc w:val="both"/>
      </w:pPr>
      <w:r>
        <w:t xml:space="preserve">  private static final String STAT_PREFIX = "post_optimization_";</w:t>
      </w:r>
    </w:p>
    <w:p>
      <w:pPr>
        <w:jc w:val="both"/>
      </w:pPr>
      <w:r>
        <w:t xml:space="preserve">  private static final String READ_STAT_PREFIX = STAT_PREFIX + "read_updates_for_segment_";</w:t>
      </w:r>
    </w:p>
    <w:p>
      <w:pPr>
        <w:jc w:val="both"/>
      </w:pPr>
      <w:r>
        <w:t xml:space="preserve">  private static final String APPLIED_STAT_PREFIX = STAT_PREFIX + "applied_updates_for_segment_";</w:t>
      </w:r>
    </w:p>
    <w:p>
      <w:pPr>
        <w:jc w:val="both"/>
      </w:pPr>
      <w:r/>
    </w:p>
    <w:p>
      <w:pPr>
        <w:jc w:val="both"/>
      </w:pPr>
      <w:r>
        <w:t xml:space="preserve">  private final ArrayList&lt;SegmentBuildInfo&gt; segmentBuildInfos;</w:t>
      </w:r>
    </w:p>
    <w:p>
      <w:pPr>
        <w:jc w:val="both"/>
      </w:pPr>
      <w:r>
        <w:t xml:space="preserve">  private final EarlybirdKafkaConsumersFactory earlybirdKafkaConsumersFactory;</w:t>
      </w:r>
    </w:p>
    <w:p>
      <w:pPr>
        <w:jc w:val="both"/>
      </w:pPr>
      <w:r>
        <w:t xml:space="preserve">  private final TopicPartition updateTopic;</w:t>
      </w:r>
    </w:p>
    <w:p>
      <w:pPr>
        <w:jc w:val="both"/>
      </w:pPr>
      <w:r/>
    </w:p>
    <w:p>
      <w:pPr>
        <w:jc w:val="both"/>
      </w:pPr>
      <w:r>
        <w:t xml:space="preserve">  PostOptimizationUpdatesIndexer(</w:t>
      </w:r>
    </w:p>
    <w:p>
      <w:pPr>
        <w:jc w:val="both"/>
      </w:pPr>
      <w:r>
        <w:t xml:space="preserve">      ArrayList&lt;SegmentBuildInfo&gt; segmentBuildInfos,</w:t>
      </w:r>
    </w:p>
    <w:p>
      <w:pPr>
        <w:jc w:val="both"/>
      </w:pPr>
      <w:r>
        <w:t xml:space="preserve">      EarlybirdKafkaConsumersFactory earlybirdKafkaConsumersFactory,</w:t>
      </w:r>
    </w:p>
    <w:p>
      <w:pPr>
        <w:jc w:val="both"/>
      </w:pPr>
      <w:r>
        <w:t xml:space="preserve">      TopicPartition updateTopic) {</w:t>
      </w:r>
    </w:p>
    <w:p>
      <w:pPr>
        <w:jc w:val="both"/>
      </w:pPr>
      <w:r>
        <w:t xml:space="preserve">    this.segmentBuildInfos = segmentBuildInfos;</w:t>
      </w:r>
    </w:p>
    <w:p>
      <w:pPr>
        <w:jc w:val="both"/>
      </w:pPr>
      <w:r>
        <w:t xml:space="preserve">    this.earlybirdKafkaConsumersFactory = earlybirdKafkaConsumersFactory;</w:t>
      </w:r>
    </w:p>
    <w:p>
      <w:pPr>
        <w:jc w:val="both"/>
      </w:pPr>
      <w:r>
        <w:t xml:space="preserve">    this.updateTopic = updateTopic;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indexRestOfUpdates() throws IOException {</w:t>
      </w:r>
    </w:p>
    <w:p>
      <w:pPr>
        <w:jc w:val="both"/>
      </w:pPr>
      <w:r>
        <w:t xml:space="preserve">    LOG.info("Indexing rest of updates.");</w:t>
      </w:r>
    </w:p>
    <w:p>
      <w:pPr>
        <w:jc w:val="both"/>
      </w:pPr>
      <w:r/>
    </w:p>
    <w:p>
      <w:pPr>
        <w:jc w:val="both"/>
      </w:pPr>
      <w:r>
        <w:t xml:space="preserve">    long updatesStartOffset = segmentBuildInfos.get(0)</w:t>
      </w:r>
    </w:p>
    <w:p>
      <w:pPr>
        <w:jc w:val="both"/>
      </w:pPr>
      <w:r>
        <w:t xml:space="preserve">        .getUpdateKafkaOffsetPair().getBeginOffset();</w:t>
      </w:r>
    </w:p>
    <w:p>
      <w:pPr>
        <w:jc w:val="both"/>
      </w:pPr>
      <w:r>
        <w:t xml:space="preserve">    long updatesEndOffset = segmentBuildInfos.get(segmentBuildInfos.size() - 1)</w:t>
      </w:r>
    </w:p>
    <w:p>
      <w:pPr>
        <w:jc w:val="both"/>
      </w:pPr>
      <w:r>
        <w:t xml:space="preserve">        .getUpdateKafkaOffsetPair().getEndOffset();</w:t>
      </w:r>
    </w:p>
    <w:p>
      <w:pPr>
        <w:jc w:val="both"/>
      </w:pPr>
      <w:r/>
    </w:p>
    <w:p>
      <w:pPr>
        <w:jc w:val="both"/>
      </w:pPr>
      <w:r>
        <w:t xml:space="preserve">    LOG.info(String.format("Total updates to go through: %,d",</w:t>
      </w:r>
    </w:p>
    <w:p>
      <w:pPr>
        <w:jc w:val="both"/>
      </w:pPr>
      <w:r>
        <w:t xml:space="preserve">        updatesEndOffset - updatesStartOffset + 1));</w:t>
      </w:r>
    </w:p>
    <w:p>
      <w:pPr>
        <w:jc w:val="both"/>
      </w:pPr>
      <w:r/>
    </w:p>
    <w:p>
      <w:pPr>
        <w:jc w:val="both"/>
      </w:pPr>
      <w:r>
        <w:t xml:space="preserve">    KafkaConsumer&lt;Long, ThriftVersionedEvents&gt; kafkaConsumer =</w:t>
      </w:r>
    </w:p>
    <w:p>
      <w:pPr>
        <w:jc w:val="both"/>
      </w:pPr>
      <w:r>
        <w:t xml:space="preserve">        earlybirdKafkaConsumersFactory.createKafkaConsumer("index_rest_of_updates");</w:t>
      </w:r>
    </w:p>
    <w:p>
      <w:pPr>
        <w:jc w:val="both"/>
      </w:pPr>
      <w:r>
        <w:t xml:space="preserve">    kafkaConsumer.assign(ImmutableList.of(updateTopic));</w:t>
      </w:r>
    </w:p>
    <w:p>
      <w:pPr>
        <w:jc w:val="both"/>
      </w:pPr>
      <w:r>
        <w:t xml:space="preserve">    kafkaConsumer.seek(updateTopic, updatesStartOffset);</w:t>
      </w:r>
    </w:p>
    <w:p>
      <w:pPr>
        <w:jc w:val="both"/>
      </w:pPr>
      <w:r/>
    </w:p>
    <w:p>
      <w:pPr>
        <w:jc w:val="both"/>
      </w:pPr>
      <w:r>
        <w:t xml:space="preserve">    long readEvents = 0;</w:t>
      </w:r>
    </w:p>
    <w:p>
      <w:pPr>
        <w:jc w:val="both"/>
      </w:pPr>
      <w:r>
        <w:t xml:space="preserve">    long foundSegment = 0;</w:t>
      </w:r>
    </w:p>
    <w:p>
      <w:pPr>
        <w:jc w:val="both"/>
      </w:pPr>
      <w:r>
        <w:t xml:space="preserve">    long applied = 0;</w:t>
      </w:r>
    </w:p>
    <w:p>
      <w:pPr>
        <w:jc w:val="both"/>
      </w:pPr>
      <w:r/>
    </w:p>
    <w:p>
      <w:pPr>
        <w:jc w:val="both"/>
      </w:pPr>
      <w:r>
        <w:t xml:space="preserve">    Map&lt;Integer, SearchRateCounter&gt; perSegmentReadUpdates = new HashMap&lt;&gt;();</w:t>
      </w:r>
    </w:p>
    <w:p>
      <w:pPr>
        <w:jc w:val="both"/>
      </w:pPr>
      <w:r>
        <w:t xml:space="preserve">    Map&lt;Integer, SearchRateCounter&gt; perSegmentAppliedUpdates = new HashMap&lt;&gt;();</w:t>
      </w:r>
    </w:p>
    <w:p>
      <w:pPr>
        <w:jc w:val="both"/>
      </w:pPr>
      <w:r>
        <w:t xml:space="preserve">    Map&lt;Integer, IndexingResultCounts&gt; perSegmentIndexingResultCounts = new HashMap&lt;&gt;();</w:t>
      </w:r>
    </w:p>
    <w:p>
      <w:pPr>
        <w:jc w:val="both"/>
      </w:pPr>
      <w:r/>
    </w:p>
    <w:p>
      <w:pPr>
        <w:jc w:val="both"/>
      </w:pPr>
      <w:r>
        <w:t xml:space="preserve">    for (int i = 0; i &lt; segmentBuildInfos.size(); i++) {</w:t>
      </w:r>
    </w:p>
    <w:p>
      <w:pPr>
        <w:jc w:val="both"/>
      </w:pPr>
      <w:r>
        <w:t xml:space="preserve">      perSegmentReadUpdates.put(i, SearchRateCounter.export(READ_STAT_PREFIX + i));</w:t>
      </w:r>
    </w:p>
    <w:p>
      <w:pPr>
        <w:jc w:val="both"/>
      </w:pPr>
      <w:r>
        <w:t xml:space="preserve">      perSegmentAppliedUpdates.put(i, SearchRateCounter.export(APPLIED_STAT_PREFIX + i));</w:t>
      </w:r>
    </w:p>
    <w:p>
      <w:pPr>
        <w:jc w:val="both"/>
      </w:pPr>
      <w:r>
        <w:t xml:space="preserve">      perSegmentIndexingResultCounts.put(i, new IndexingResultCounts());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SearchTimerStats pollStats = SearchTimerStats.export(</w:t>
      </w:r>
    </w:p>
    <w:p>
      <w:pPr>
        <w:jc w:val="both"/>
      </w:pPr>
      <w:r>
        <w:t xml:space="preserve">        "final_pass_polls", TimeUnit.NANOSECONDS, false);</w:t>
      </w:r>
    </w:p>
    <w:p>
      <w:pPr>
        <w:jc w:val="both"/>
      </w:pPr>
      <w:r>
        <w:t xml:space="preserve">    SearchTimerStats indexStats = SearchTimerStats.export(</w:t>
      </w:r>
    </w:p>
    <w:p>
      <w:pPr>
        <w:jc w:val="both"/>
      </w:pPr>
      <w:r>
        <w:t xml:space="preserve">        "final_pass_index", TimeUnit.NANOSECONDS, false);</w:t>
      </w:r>
    </w:p>
    <w:p>
      <w:pPr>
        <w:jc w:val="both"/>
      </w:pPr>
      <w:r/>
    </w:p>
    <w:p>
      <w:pPr>
        <w:jc w:val="both"/>
      </w:pPr>
      <w:r>
        <w:t xml:space="preserve">    Stopwatch totalTime = Stopwatch.createStarted();</w:t>
      </w:r>
    </w:p>
    <w:p>
      <w:pPr>
        <w:jc w:val="both"/>
      </w:pPr>
      <w:r/>
    </w:p>
    <w:p>
      <w:pPr>
        <w:jc w:val="both"/>
      </w:pPr>
      <w:r>
        <w:t xml:space="preserve">    boolean done = false;</w:t>
      </w:r>
    </w:p>
    <w:p>
      <w:pPr>
        <w:jc w:val="both"/>
      </w:pPr>
      <w:r>
        <w:t xml:space="preserve">    do {</w:t>
      </w:r>
    </w:p>
    <w:p>
      <w:pPr>
        <w:jc w:val="both"/>
      </w:pPr>
      <w:r>
        <w:t xml:space="preserve">      // Poll events.</w:t>
      </w:r>
    </w:p>
    <w:p>
      <w:pPr>
        <w:jc w:val="both"/>
      </w:pPr>
      <w:r>
        <w:t xml:space="preserve">      SearchTimer pt = pollStats.startNewTimer();</w:t>
      </w:r>
    </w:p>
    <w:p>
      <w:pPr>
        <w:jc w:val="both"/>
      </w:pPr>
      <w:r>
        <w:t xml:space="preserve">      ConsumerRecords&lt;Long, ThriftVersionedEvents&gt; records =</w:t>
      </w:r>
    </w:p>
    <w:p>
      <w:pPr>
        <w:jc w:val="both"/>
      </w:pPr>
      <w:r>
        <w:t xml:space="preserve">          kafkaConsumer.poll(Duration.ofSeconds(1));</w:t>
      </w:r>
    </w:p>
    <w:p>
      <w:pPr>
        <w:jc w:val="both"/>
      </w:pPr>
      <w:r>
        <w:t xml:space="preserve">      pollStats.stopTimerAndIncrement(pt);</w:t>
      </w:r>
    </w:p>
    <w:p>
      <w:pPr>
        <w:jc w:val="both"/>
      </w:pPr>
      <w:r/>
    </w:p>
    <w:p>
      <w:pPr>
        <w:jc w:val="both"/>
      </w:pPr>
      <w:r>
        <w:t xml:space="preserve">      // Index events.</w:t>
      </w:r>
    </w:p>
    <w:p>
      <w:pPr>
        <w:jc w:val="both"/>
      </w:pPr>
      <w:r>
        <w:t xml:space="preserve">      SearchTimer it = indexStats.startNewTimer();</w:t>
      </w:r>
    </w:p>
    <w:p>
      <w:pPr>
        <w:jc w:val="both"/>
      </w:pPr>
      <w:r>
        <w:t xml:space="preserve">      for (ConsumerRecord&lt;Long, ThriftVersionedEvents&gt; record : records) {</w:t>
      </w:r>
    </w:p>
    <w:p>
      <w:pPr>
        <w:jc w:val="both"/>
      </w:pPr>
      <w:r>
        <w:t xml:space="preserve">        if (record.offset() &gt;= updatesEndOffset) {</w:t>
      </w:r>
    </w:p>
    <w:p>
      <w:pPr>
        <w:jc w:val="both"/>
      </w:pPr>
      <w:r>
        <w:t xml:space="preserve">          done = true;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readEvents++;</w:t>
      </w:r>
    </w:p>
    <w:p>
      <w:pPr>
        <w:jc w:val="both"/>
      </w:pPr>
      <w:r/>
    </w:p>
    <w:p>
      <w:pPr>
        <w:jc w:val="both"/>
      </w:pPr>
      <w:r>
        <w:t xml:space="preserve">        ThriftVersionedEvents tve = record.value();</w:t>
      </w:r>
    </w:p>
    <w:p>
      <w:pPr>
        <w:jc w:val="both"/>
      </w:pPr>
      <w:r>
        <w:t xml:space="preserve">        long tweetId = tve.getId();</w:t>
      </w:r>
    </w:p>
    <w:p>
      <w:pPr>
        <w:jc w:val="both"/>
      </w:pPr>
      <w:r/>
    </w:p>
    <w:p>
      <w:pPr>
        <w:jc w:val="both"/>
      </w:pPr>
      <w:r>
        <w:t xml:space="preserve">        // Find segment to apply to. If we can't find a segment, this is an</w:t>
      </w:r>
    </w:p>
    <w:p>
      <w:pPr>
        <w:jc w:val="both"/>
      </w:pPr>
      <w:r>
        <w:t xml:space="preserve">        // update for an old tweet that's not in the index.</w:t>
      </w:r>
    </w:p>
    <w:p>
      <w:pPr>
        <w:jc w:val="both"/>
      </w:pPr>
      <w:r>
        <w:t xml:space="preserve">        int segmentIndex = -1;</w:t>
      </w:r>
    </w:p>
    <w:p>
      <w:pPr>
        <w:jc w:val="both"/>
      </w:pPr>
      <w:r>
        <w:t xml:space="preserve">        for (int i = segmentBuildInfos.size() - 1; i &gt;= 0; i--) {</w:t>
      </w:r>
    </w:p>
    <w:p>
      <w:pPr>
        <w:jc w:val="both"/>
      </w:pPr>
      <w:r>
        <w:t xml:space="preserve">          if (segmentBuildInfos.get(i).getStartTweetId() &lt;= tweetId) {</w:t>
      </w:r>
    </w:p>
    <w:p>
      <w:pPr>
        <w:jc w:val="both"/>
      </w:pPr>
      <w:r>
        <w:t xml:space="preserve">            segmentIndex = i;</w:t>
      </w:r>
    </w:p>
    <w:p>
      <w:pPr>
        <w:jc w:val="both"/>
      </w:pPr>
      <w:r>
        <w:t xml:space="preserve">            foundSegment++;</w:t>
      </w:r>
    </w:p>
    <w:p>
      <w:pPr>
        <w:jc w:val="both"/>
      </w:pPr>
      <w:r>
        <w:t xml:space="preserve">            break;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if (segmentIndex != -1) {</w:t>
      </w:r>
    </w:p>
    <w:p>
      <w:pPr>
        <w:jc w:val="both"/>
      </w:pPr>
      <w:r>
        <w:t xml:space="preserve">          SegmentBuildInfo segmentBuildInfo = segmentBuildInfos.get(segmentIndex);</w:t>
      </w:r>
    </w:p>
    <w:p>
      <w:pPr>
        <w:jc w:val="both"/>
      </w:pPr>
      <w:r/>
    </w:p>
    <w:p>
      <w:pPr>
        <w:jc w:val="both"/>
      </w:pPr>
      <w:r>
        <w:t xml:space="preserve">          perSegmentReadUpdates.get(segmentIndex).increment();</w:t>
      </w:r>
    </w:p>
    <w:p>
      <w:pPr>
        <w:jc w:val="both"/>
      </w:pPr>
      <w:r/>
    </w:p>
    <w:p>
      <w:pPr>
        <w:jc w:val="both"/>
      </w:pPr>
      <w:r>
        <w:t xml:space="preserve">          // Not already applied?</w:t>
      </w:r>
    </w:p>
    <w:p>
      <w:pPr>
        <w:jc w:val="both"/>
      </w:pPr>
      <w:r>
        <w:t xml:space="preserve">          if (!segmentBuildInfo.getUpdateKafkaOffsetPair().includes(record.offset())) {</w:t>
      </w:r>
    </w:p>
    <w:p>
      <w:pPr>
        <w:jc w:val="both"/>
      </w:pPr>
      <w:r>
        <w:t xml:space="preserve">            applied++;</w:t>
      </w:r>
    </w:p>
    <w:p>
      <w:pPr>
        <w:jc w:val="both"/>
      </w:pPr>
      <w:r/>
    </w:p>
    <w:p>
      <w:pPr>
        <w:jc w:val="both"/>
      </w:pPr>
      <w:r>
        <w:t xml:space="preserve">            // Index the update.</w:t>
      </w:r>
    </w:p>
    <w:p>
      <w:pPr>
        <w:jc w:val="both"/>
      </w:pPr>
      <w:r>
        <w:t xml:space="preserve">            //</w:t>
      </w:r>
    </w:p>
    <w:p>
      <w:pPr>
        <w:jc w:val="both"/>
      </w:pPr>
      <w:r>
        <w:t xml:space="preserve">            // IMPORTANT: Note that there you'll see about 2-3% of updates that</w:t>
      </w:r>
    </w:p>
    <w:p>
      <w:pPr>
        <w:jc w:val="both"/>
      </w:pPr>
      <w:r>
        <w:t xml:space="preserve">            // fail as "retryable". This type of failure happens when the update is</w:t>
      </w:r>
    </w:p>
    <w:p>
      <w:pPr>
        <w:jc w:val="both"/>
      </w:pPr>
      <w:r>
        <w:t xml:space="preserve">            // for a tweet that's not found in the index. We found out that we are</w:t>
      </w:r>
    </w:p>
    <w:p>
      <w:pPr>
        <w:jc w:val="both"/>
      </w:pPr>
      <w:r>
        <w:t xml:space="preserve">            // receiving some updates for protected tweets and these are not in the</w:t>
      </w:r>
    </w:p>
    <w:p>
      <w:pPr>
        <w:jc w:val="both"/>
      </w:pPr>
      <w:r>
        <w:t xml:space="preserve">            // realtime index - they are the source of this error.</w:t>
      </w:r>
    </w:p>
    <w:p>
      <w:pPr>
        <w:jc w:val="both"/>
      </w:pPr>
      <w:r>
        <w:t xml:space="preserve">            perSegmentIndexingResultCounts.get(segmentIndex).countResult(</w:t>
      </w:r>
    </w:p>
    <w:p>
      <w:pPr>
        <w:jc w:val="both"/>
      </w:pPr>
      <w:r>
        <w:t xml:space="preserve">                segmentBuildInfo.getSegmentWriter().indexThriftVersionedEvents(tve)</w:t>
      </w:r>
    </w:p>
    <w:p>
      <w:pPr>
        <w:jc w:val="both"/>
      </w:pPr>
      <w:r>
        <w:t xml:space="preserve">            );</w:t>
      </w:r>
    </w:p>
    <w:p>
      <w:pPr>
        <w:jc w:val="both"/>
      </w:pPr>
      <w:r/>
    </w:p>
    <w:p>
      <w:pPr>
        <w:jc w:val="both"/>
      </w:pPr>
      <w:r>
        <w:t xml:space="preserve">            perSegmentAppliedUpdates.get(segmentIndex).increment();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(record.offset() &gt;= updatesEndOffset) {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indexStats.stopTimerAndIncrement(it);</w:t>
      </w:r>
    </w:p>
    <w:p>
      <w:pPr>
        <w:jc w:val="both"/>
      </w:pPr>
      <w:r/>
    </w:p>
    <w:p>
      <w:pPr>
        <w:jc w:val="both"/>
      </w:pPr>
      <w:r>
        <w:t xml:space="preserve">    } while (!done);</w:t>
      </w:r>
    </w:p>
    <w:p>
      <w:pPr>
        <w:jc w:val="both"/>
      </w:pPr>
      <w:r/>
    </w:p>
    <w:p>
      <w:pPr>
        <w:jc w:val="both"/>
      </w:pPr>
      <w:r>
        <w:t xml:space="preserve">    LOG.info(String.format("Done in: %s, read %,d events, found segment for %,d, applied %,d",</w:t>
      </w:r>
    </w:p>
    <w:p>
      <w:pPr>
        <w:jc w:val="both"/>
      </w:pPr>
      <w:r>
        <w:t xml:space="preserve">        totalTime, readEvents, foundSegment, applied));</w:t>
      </w:r>
    </w:p>
    <w:p>
      <w:pPr>
        <w:jc w:val="both"/>
      </w:pPr>
      <w:r/>
    </w:p>
    <w:p>
      <w:pPr>
        <w:jc w:val="both"/>
      </w:pPr>
      <w:r>
        <w:t xml:space="preserve">    LOG.info("Indexing time: {}", indexStats.getElapsedTimeAsString());</w:t>
      </w:r>
    </w:p>
    <w:p>
      <w:pPr>
        <w:jc w:val="both"/>
      </w:pPr>
      <w:r>
        <w:t xml:space="preserve">    LOG.info("Polling time: {}", pollStats.getElapsedTimeAsString());</w:t>
      </w:r>
    </w:p>
    <w:p>
      <w:pPr>
        <w:jc w:val="both"/>
      </w:pPr>
      <w:r/>
    </w:p>
    <w:p>
      <w:pPr>
        <w:jc w:val="both"/>
      </w:pPr>
      <w:r>
        <w:t xml:space="preserve">    LOG.info("Per segment indexing result counts:");</w:t>
      </w:r>
    </w:p>
    <w:p>
      <w:pPr>
        <w:jc w:val="both"/>
      </w:pPr>
      <w:r>
        <w:t xml:space="preserve">    for (int i = 0; i &lt; segmentBuildInfos.size(); i++) {</w:t>
      </w:r>
    </w:p>
    <w:p>
      <w:pPr>
        <w:jc w:val="both"/>
      </w:pPr>
      <w:r>
        <w:t xml:space="preserve">      LOG.info("{} : {}", i, perSegmentIndexingResultCounts.get(i));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LOG.info("Found and applied per segment:");</w:t>
      </w:r>
    </w:p>
    <w:p>
      <w:pPr>
        <w:jc w:val="both"/>
      </w:pPr>
      <w:r>
        <w:t xml:space="preserve">    for (int i = 0; i &lt; segmentBuildInfos.size(); i++) {</w:t>
      </w:r>
    </w:p>
    <w:p>
      <w:pPr>
        <w:jc w:val="both"/>
      </w:pPr>
      <w:r>
        <w:t xml:space="preserve">      LOG.info("{}: found: {}, applied: {}",</w:t>
      </w:r>
    </w:p>
    <w:p>
      <w:pPr>
        <w:jc w:val="both"/>
      </w:pPr>
      <w:r>
        <w:t xml:space="preserve">          i,</w:t>
      </w:r>
    </w:p>
    <w:p>
      <w:pPr>
        <w:jc w:val="both"/>
      </w:pPr>
      <w:r>
        <w:t xml:space="preserve">          perSegmentReadUpdates.get(i).getCount(),</w:t>
      </w:r>
    </w:p>
    <w:p>
      <w:pPr>
        <w:jc w:val="both"/>
      </w:pPr>
      <w:r>
        <w:t xml:space="preserve">          perSegmentAppliedUpdates.get(i).getCount());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