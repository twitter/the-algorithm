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com.twitter.search.earlybird.partition.freshstartup;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com.twitter.search.earlybird.partition.SegmentWriter;</w:t>
      </w:r>
    </w:p>
    <w:p>
      <w:pPr>
        <w:jc w:val="both"/>
      </w:pPr>
      <w:r/>
    </w:p>
    <w:p>
      <w:pPr>
        <w:jc w:val="both"/>
      </w:pPr>
      <w:r>
        <w:t>// Data collected and produced while building a segment.</w:t>
      </w:r>
    </w:p>
    <w:p>
      <w:pPr>
        <w:jc w:val="both"/>
      </w:pPr>
      <w:r>
        <w:t>class SegmentBuildInfo {</w:t>
      </w:r>
    </w:p>
    <w:p>
      <w:pPr>
        <w:jc w:val="both"/>
      </w:pPr>
      <w:r>
        <w:t xml:space="preserve">  private static final Logger LOG = LoggerFactory.getLogger(SegmentBuildInfo.class);</w:t>
      </w:r>
    </w:p>
    <w:p>
      <w:pPr>
        <w:jc w:val="both"/>
      </w:pPr>
      <w:r/>
    </w:p>
    <w:p>
      <w:pPr>
        <w:jc w:val="both"/>
      </w:pPr>
      <w:r>
        <w:t xml:space="preserve">  // Inclusive boundaries. [start, end].</w:t>
      </w:r>
    </w:p>
    <w:p>
      <w:pPr>
        <w:jc w:val="both"/>
      </w:pPr>
      <w:r>
        <w:t xml:space="preserve">  private final long tweetStartOffset;</w:t>
      </w:r>
    </w:p>
    <w:p>
      <w:pPr>
        <w:jc w:val="both"/>
      </w:pPr>
      <w:r>
        <w:t xml:space="preserve">  private final long tweetEndOffset;</w:t>
      </w:r>
    </w:p>
    <w:p>
      <w:pPr>
        <w:jc w:val="both"/>
      </w:pPr>
      <w:r>
        <w:t xml:space="preserve">  private final int index;</w:t>
      </w:r>
    </w:p>
    <w:p>
      <w:pPr>
        <w:jc w:val="both"/>
      </w:pPr>
      <w:r>
        <w:t xml:space="preserve">  private final boolean lastSegment;</w:t>
      </w:r>
    </w:p>
    <w:p>
      <w:pPr>
        <w:jc w:val="both"/>
      </w:pPr>
      <w:r/>
    </w:p>
    <w:p>
      <w:pPr>
        <w:jc w:val="both"/>
      </w:pPr>
      <w:r>
        <w:t xml:space="preserve">  private long startTweetId;</w:t>
      </w:r>
    </w:p>
    <w:p>
      <w:pPr>
        <w:jc w:val="both"/>
      </w:pPr>
      <w:r>
        <w:t xml:space="preserve">  private long maxIndexedTweetId;</w:t>
      </w:r>
    </w:p>
    <w:p>
      <w:pPr>
        <w:jc w:val="both"/>
      </w:pPr>
      <w:r>
        <w:t xml:space="preserve">  private KafkaOffsetPair updateKafkaOffsetPair;</w:t>
      </w:r>
    </w:p>
    <w:p>
      <w:pPr>
        <w:jc w:val="both"/>
      </w:pPr>
      <w:r>
        <w:t xml:space="preserve">  private SegmentWriter segmentWriter;</w:t>
      </w:r>
    </w:p>
    <w:p>
      <w:pPr>
        <w:jc w:val="both"/>
      </w:pPr>
      <w:r/>
    </w:p>
    <w:p>
      <w:pPr>
        <w:jc w:val="both"/>
      </w:pPr>
      <w:r>
        <w:t xml:space="preserve">  public SegmentBuildInfo(long tweetStartOffset,</w:t>
      </w:r>
    </w:p>
    <w:p>
      <w:pPr>
        <w:jc w:val="both"/>
      </w:pPr>
      <w:r>
        <w:t xml:space="preserve">                          long tweetEndOffset,</w:t>
      </w:r>
    </w:p>
    <w:p>
      <w:pPr>
        <w:jc w:val="both"/>
      </w:pPr>
      <w:r>
        <w:t xml:space="preserve">                          int index,</w:t>
      </w:r>
    </w:p>
    <w:p>
      <w:pPr>
        <w:jc w:val="both"/>
      </w:pPr>
      <w:r>
        <w:t xml:space="preserve">                          boolean lastSegment) {</w:t>
      </w:r>
    </w:p>
    <w:p>
      <w:pPr>
        <w:jc w:val="both"/>
      </w:pPr>
      <w:r>
        <w:t xml:space="preserve">    this.tweetStartOffset = tweetStartOffset;</w:t>
      </w:r>
    </w:p>
    <w:p>
      <w:pPr>
        <w:jc w:val="both"/>
      </w:pPr>
      <w:r>
        <w:t xml:space="preserve">    this.tweetEndOffset = tweetEndOffset;</w:t>
      </w:r>
    </w:p>
    <w:p>
      <w:pPr>
        <w:jc w:val="both"/>
      </w:pPr>
      <w:r>
        <w:t xml:space="preserve">    this.index = index;</w:t>
      </w:r>
    </w:p>
    <w:p>
      <w:pPr>
        <w:jc w:val="both"/>
      </w:pPr>
      <w:r>
        <w:t xml:space="preserve">    this.lastSegment = lastSegment;</w:t>
      </w:r>
    </w:p>
    <w:p>
      <w:pPr>
        <w:jc w:val="both"/>
      </w:pPr>
      <w:r/>
    </w:p>
    <w:p>
      <w:pPr>
        <w:jc w:val="both"/>
      </w:pPr>
      <w:r>
        <w:t xml:space="preserve">    this.startTweetId = -1;</w:t>
      </w:r>
    </w:p>
    <w:p>
      <w:pPr>
        <w:jc w:val="both"/>
      </w:pPr>
      <w:r>
        <w:t xml:space="preserve">    this.updateKafkaOffsetPair = null;</w:t>
      </w:r>
    </w:p>
    <w:p>
      <w:pPr>
        <w:jc w:val="both"/>
      </w:pPr>
      <w:r>
        <w:t xml:space="preserve">    this.maxIndexedTweetId = -1;</w:t>
      </w:r>
    </w:p>
    <w:p>
      <w:pPr>
        <w:jc w:val="both"/>
      </w:pPr>
      <w:r>
        <w:t xml:space="preserve">    this.segmentWriter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setUpdateKafkaOffsetPair(KafkaOffsetPair updateKafkaOffsetPair) {</w:t>
      </w:r>
    </w:p>
    <w:p>
      <w:pPr>
        <w:jc w:val="both"/>
      </w:pPr>
      <w:r>
        <w:t xml:space="preserve">    this.updateKafkaOffsetPair = updateKafkaOffsetPair;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KafkaOffsetPair getUpdateKafkaOffsetPair() {</w:t>
      </w:r>
    </w:p>
    <w:p>
      <w:pPr>
        <w:jc w:val="both"/>
      </w:pPr>
      <w:r>
        <w:t xml:space="preserve">    return updateKafkaOffsetPair;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isLastSegment() {</w:t>
      </w:r>
    </w:p>
    <w:p>
      <w:pPr>
        <w:jc w:val="both"/>
      </w:pPr>
      <w:r>
        <w:t xml:space="preserve">    return lastSegment;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setStartTweetId(long startTweetId) {</w:t>
      </w:r>
    </w:p>
    <w:p>
      <w:pPr>
        <w:jc w:val="both"/>
      </w:pPr>
      <w:r>
        <w:t xml:space="preserve">    this.startTweetId = startTweetId;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getTweetStartOffset() {</w:t>
      </w:r>
    </w:p>
    <w:p>
      <w:pPr>
        <w:jc w:val="both"/>
      </w:pPr>
      <w:r>
        <w:t xml:space="preserve">    return tweetStartOffset;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getTweetEndOffset() {</w:t>
      </w:r>
    </w:p>
    <w:p>
      <w:pPr>
        <w:jc w:val="both"/>
      </w:pPr>
      <w:r>
        <w:t xml:space="preserve">    return tweetEndOffset;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getStartTweetId() {</w:t>
      </w:r>
    </w:p>
    <w:p>
      <w:pPr>
        <w:jc w:val="both"/>
      </w:pPr>
      <w:r>
        <w:t xml:space="preserve">    return startTweetId;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getIndex() {</w:t>
      </w:r>
    </w:p>
    <w:p>
      <w:pPr>
        <w:jc w:val="both"/>
      </w:pPr>
      <w:r>
        <w:t xml:space="preserve">    return index;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setMaxIndexedTweetId(long maxIndexedTweetId) {</w:t>
      </w:r>
    </w:p>
    <w:p>
      <w:pPr>
        <w:jc w:val="both"/>
      </w:pPr>
      <w:r>
        <w:t xml:space="preserve">    this.maxIndexedTweetId = maxIndexedTweetId;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getMaxIndexedTweetId() {</w:t>
      </w:r>
    </w:p>
    <w:p>
      <w:pPr>
        <w:jc w:val="both"/>
      </w:pPr>
      <w:r>
        <w:t xml:space="preserve">    return maxIndexedTweetId;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SegmentWriter getSegmentWriter() {</w:t>
      </w:r>
    </w:p>
    <w:p>
      <w:pPr>
        <w:jc w:val="both"/>
      </w:pPr>
      <w:r>
        <w:t xml:space="preserve">    return segmentWriter;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setSegmentWriter(SegmentWriter segmentWriter) {</w:t>
      </w:r>
    </w:p>
    <w:p>
      <w:pPr>
        <w:jc w:val="both"/>
      </w:pPr>
      <w:r>
        <w:t xml:space="preserve">    this.segmentWriter = segmentWriter;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logState() {</w:t>
      </w:r>
    </w:p>
    <w:p>
      <w:pPr>
        <w:jc w:val="both"/>
      </w:pPr>
      <w:r>
        <w:t xml:space="preserve">    LOG.info("SegmentBuildInfo (index:{})", index);</w:t>
      </w:r>
    </w:p>
    <w:p>
      <w:pPr>
        <w:jc w:val="both"/>
      </w:pPr>
      <w:r>
        <w:t xml:space="preserve">    LOG.info(String.format("  Start offset: %,d", tweetStartOffset));</w:t>
      </w:r>
    </w:p>
    <w:p>
      <w:pPr>
        <w:jc w:val="both"/>
      </w:pPr>
      <w:r>
        <w:t xml:space="preserve">    LOG.info(String.format("  End offset: %,d", tweetEndOffset));</w:t>
      </w:r>
    </w:p>
    <w:p>
      <w:pPr>
        <w:jc w:val="both"/>
      </w:pPr>
      <w:r>
        <w:t xml:space="preserve">    LOG.info(String.format("  Start tweet id: %d", startTweetId));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