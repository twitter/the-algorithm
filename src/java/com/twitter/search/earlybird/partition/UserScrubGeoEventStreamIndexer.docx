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>
        <w:t>import com.twitter.search.common.util.io.kafka.ThriftDeserializer;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com.twitter.search.earlybird.exception.MissingKafkaTopicException;</w:t>
      </w:r>
    </w:p>
    <w:p>
      <w:pPr>
        <w:jc w:val="both"/>
      </w:pPr>
      <w:r>
        <w:t>import com.twitter.tweetypie.thriftjava.TweetEvent;</w:t>
      </w:r>
    </w:p>
    <w:p>
      <w:pPr>
        <w:jc w:val="both"/>
      </w:pPr>
      <w:r>
        <w:t>import com.twitter.tweetypie.thriftjava.UserScrubGeoEvent;</w:t>
      </w:r>
    </w:p>
    <w:p>
      <w:pPr>
        <w:jc w:val="both"/>
      </w:pPr>
      <w:r/>
    </w:p>
    <w:p>
      <w:pPr>
        <w:jc w:val="both"/>
      </w:pPr>
      <w:r>
        <w:t>public class UserScrubGeoEventStreamIndexer extends SimpleStreamIndexer&lt;Long, TweetEvent&gt; {</w:t>
      </w:r>
    </w:p>
    <w:p>
      <w:pPr>
        <w:jc w:val="both"/>
      </w:pPr>
      <w:r>
        <w:t xml:space="preserve">  private static final Logger LOG = LoggerFactory.getLogger(UserScrubGeoEventStreamIndexer.class);</w:t>
      </w:r>
    </w:p>
    <w:p>
      <w:pPr>
        <w:jc w:val="both"/>
      </w:pPr>
      <w:r/>
    </w:p>
    <w:p>
      <w:pPr>
        <w:jc w:val="both"/>
      </w:pPr>
      <w:r>
        <w:t xml:space="preserve">  protected static String kafkaClientId = "earlybird_user_scrub_geo_kafka_consumer";</w:t>
      </w:r>
    </w:p>
    <w:p>
      <w:pPr>
        <w:jc w:val="both"/>
      </w:pPr>
      <w:r>
        <w:t xml:space="preserve">  private static final SearchCounter NUM_MISSING_DATA_ERRORS =</w:t>
      </w:r>
    </w:p>
    <w:p>
      <w:pPr>
        <w:jc w:val="both"/>
      </w:pPr>
      <w:r>
        <w:t xml:space="preserve">      SearchCounter.export("num_user_scrub_geo_event_kafka_consumer_num_missing_data_errors");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/>
    </w:p>
    <w:p>
      <w:pPr>
        <w:jc w:val="both"/>
      </w:pPr>
      <w:r>
        <w:t xml:space="preserve">  public UserScrubGeoEventStreamIndexer(KafkaConsumer&lt;Long, TweetEvent&gt; kafkaConsumer,</w:t>
      </w:r>
    </w:p>
    <w:p>
      <w:pPr>
        <w:jc w:val="both"/>
      </w:pPr>
      <w:r>
        <w:t xml:space="preserve">                                        String topic,</w:t>
      </w:r>
    </w:p>
    <w:p>
      <w:pPr>
        <w:jc w:val="both"/>
      </w:pPr>
      <w:r>
        <w:t xml:space="preserve">                                        SearchIndexingMetricSet searchIndexingMetricSet,</w:t>
      </w:r>
    </w:p>
    <w:p>
      <w:pPr>
        <w:jc w:val="both"/>
      </w:pPr>
      <w:r>
        <w:t xml:space="preserve">                                        SegmentManager segmentManager)</w:t>
      </w:r>
    </w:p>
    <w:p>
      <w:pPr>
        <w:jc w:val="both"/>
      </w:pPr>
      <w:r>
        <w:t xml:space="preserve">      throws MissingKafkaTopicException {</w:t>
      </w:r>
    </w:p>
    <w:p>
      <w:pPr>
        <w:jc w:val="both"/>
      </w:pPr>
      <w:r>
        <w:t xml:space="preserve">    super(kafkaConsumer, topic);</w:t>
      </w:r>
    </w:p>
    <w:p>
      <w:pPr>
        <w:jc w:val="both"/>
      </w:pPr>
      <w:r/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/>
    </w:p>
    <w:p>
      <w:pPr>
        <w:jc w:val="both"/>
      </w:pPr>
      <w:r>
        <w:t xml:space="preserve">    indexingSuccesses = SearchRateCounter.export("user_scrub_geo_indexing_successes");</w:t>
      </w:r>
    </w:p>
    <w:p>
      <w:pPr>
        <w:jc w:val="both"/>
      </w:pPr>
      <w:r>
        <w:t xml:space="preserve">    indexingFailures = SearchRateCounter.export("user_scrub_geo_indexing_failures");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UserScrubGeoEvent Kafka Consumer to EarlybirdWireModule.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KafkaConsumer&lt;Long, TweetEvent&gt; provideKafkaConsumer() {</w:t>
      </w:r>
    </w:p>
    <w:p>
      <w:pPr>
        <w:jc w:val="both"/>
      </w:pPr>
      <w:r>
        <w:t xml:space="preserve">    return FinagleKafkaClientUtils.newKafkaConsumerForAssigning(</w:t>
      </w:r>
    </w:p>
    <w:p>
      <w:pPr>
        <w:jc w:val="both"/>
      </w:pPr>
      <w:r>
        <w:t xml:space="preserve">        EarlybirdProperty.TWEET_EVENTS_KAFKA_PATH.get(),</w:t>
      </w:r>
    </w:p>
    <w:p>
      <w:pPr>
        <w:jc w:val="both"/>
      </w:pPr>
      <w:r>
        <w:t xml:space="preserve">        new ThriftDeserializer&lt;&gt;(TweetEvent.class),</w:t>
      </w:r>
    </w:p>
    <w:p>
      <w:pPr>
        <w:jc w:val="both"/>
      </w:pPr>
      <w:r>
        <w:t xml:space="preserve">        kafkaClientId,</w:t>
      </w:r>
    </w:p>
    <w:p>
      <w:pPr>
        <w:jc w:val="both"/>
      </w:pPr>
      <w:r>
        <w:t xml:space="preserve">        MAX_POLL_RECORDS);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validateAndIndexRecord(ConsumerRecord&lt;Long, TweetEvent&gt; record) {</w:t>
      </w:r>
    </w:p>
    <w:p>
      <w:pPr>
        <w:jc w:val="both"/>
      </w:pPr>
      <w:r>
        <w:t xml:space="preserve">    TweetEvent event = record.value();</w:t>
      </w:r>
    </w:p>
    <w:p>
      <w:pPr>
        <w:jc w:val="both"/>
      </w:pPr>
      <w:r>
        <w:t xml:space="preserve">    UserScrubGeoEvent geoEvent;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geoEvent = event.getData().getUser_scrub_geo_event();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LOG.warn("TweetEventData is null for TweetEvent: " + event.toString());</w:t>
      </w:r>
    </w:p>
    <w:p>
      <w:pPr>
        <w:jc w:val="both"/>
      </w:pPr>
      <w:r>
        <w:t xml:space="preserve">      indexingFailures.increment();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(geoEvent == null) {</w:t>
      </w:r>
    </w:p>
    <w:p>
      <w:pPr>
        <w:jc w:val="both"/>
      </w:pPr>
      <w:r>
        <w:t xml:space="preserve">      LOG.warn("UserScrubGeoEvent is null");</w:t>
      </w:r>
    </w:p>
    <w:p>
      <w:pPr>
        <w:jc w:val="both"/>
      </w:pPr>
      <w:r>
        <w:t xml:space="preserve">      indexingFailures.increment();</w:t>
      </w:r>
    </w:p>
    <w:p>
      <w:pPr>
        <w:jc w:val="both"/>
      </w:pPr>
      <w:r/>
    </w:p>
    <w:p>
      <w:pPr>
        <w:jc w:val="both"/>
      </w:pPr>
      <w:r>
        <w:t xml:space="preserve">    } else if (!geoEvent.isSetMax_tweet_id() || !geoEvent.isSetUser_id()) {</w:t>
      </w:r>
    </w:p>
    <w:p>
      <w:pPr>
        <w:jc w:val="both"/>
      </w:pPr>
      <w:r>
        <w:t xml:space="preserve">      // We should not consume an event that does not contain both a maxTweetId &amp; userId since we</w:t>
      </w:r>
    </w:p>
    <w:p>
      <w:pPr>
        <w:jc w:val="both"/>
      </w:pPr>
      <w:r>
        <w:t xml:space="preserve">      // we won't have enough data to properly store them in the map. We should, however, keep</w:t>
      </w:r>
    </w:p>
    <w:p>
      <w:pPr>
        <w:jc w:val="both"/>
      </w:pPr>
      <w:r>
        <w:t xml:space="preserve">      // track of these cases since we don't want to miss out on users who have scrubbed their</w:t>
      </w:r>
    </w:p>
    <w:p>
      <w:pPr>
        <w:jc w:val="both"/>
      </w:pPr>
      <w:r>
        <w:t xml:space="preserve">      // geo data from their tweets when applying the UserScrubGeoFilter.</w:t>
      </w:r>
    </w:p>
    <w:p>
      <w:pPr>
        <w:jc w:val="both"/>
      </w:pPr>
      <w:r>
        <w:t xml:space="preserve">      LOG.warn("UserScrubGeoEvent is missing fields: " + geoEvent.toString());</w:t>
      </w:r>
    </w:p>
    <w:p>
      <w:pPr>
        <w:jc w:val="both"/>
      </w:pPr>
      <w:r>
        <w:t xml:space="preserve">      indexingFailures.increment();</w:t>
      </w:r>
    </w:p>
    <w:p>
      <w:pPr>
        <w:jc w:val="both"/>
      </w:pPr>
      <w:r>
        <w:t xml:space="preserve">      NUM_MISSING_DATA_ERRORS.increment();</w:t>
      </w:r>
    </w:p>
    <w:p>
      <w:pPr>
        <w:jc w:val="both"/>
      </w:pPr>
      <w:r/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SearchTimer timer = searchIndexingMetricSet.userScrubGeoIndexingStats.startNewTimer();</w:t>
      </w:r>
    </w:p>
    <w:p>
      <w:pPr>
        <w:jc w:val="both"/>
      </w:pPr>
      <w:r>
        <w:t xml:space="preserve">      segmentManager.indexUserScrubGeoEvent(geoEvent);</w:t>
      </w:r>
    </w:p>
    <w:p>
      <w:pPr>
        <w:jc w:val="both"/>
      </w:pPr>
      <w:r>
        <w:t xml:space="preserve">      indexingSuccesses.increment();</w:t>
      </w:r>
    </w:p>
    <w:p>
      <w:pPr>
        <w:jc w:val="both"/>
      </w:pPr>
      <w:r>
        <w:t xml:space="preserve">      searchIndexingMetricSet.userScrubGeoIndexingStats.stopTimerAndIncrement(timer);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