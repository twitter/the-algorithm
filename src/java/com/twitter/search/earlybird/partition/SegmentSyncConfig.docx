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java.util.Collection;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java.util.Date;</w:t>
      </w:r>
    </w:p>
    <w:p>
      <w:pPr>
        <w:jc w:val="both"/>
      </w:pPr>
      <w:r>
        <w:t>import java.util.Optional;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com.twitter.search.common.database.DatabaseConfig;</w:t>
      </w:r>
    </w:p>
    <w:p>
      <w:pPr>
        <w:jc w:val="both"/>
      </w:pPr>
      <w:r>
        <w:t>import com.twitter.search.common.metrics.SearchCustomGauge;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com.twitter.search.common.partitioning.base.Segment;</w:t>
      </w:r>
    </w:p>
    <w:p>
      <w:pPr>
        <w:jc w:val="both"/>
      </w:pPr>
      <w:r>
        <w:t>import com.twitter.search.common.schema.earlybird.FlushVersion;</w:t>
      </w:r>
    </w:p>
    <w:p>
      <w:pPr>
        <w:jc w:val="both"/>
      </w:pPr>
      <w:r>
        <w:t>import com.twitter.search.common.util.io.flushable.PersistentFile;</w:t>
      </w:r>
    </w:p>
    <w:p>
      <w:pPr>
        <w:jc w:val="both"/>
      </w:pPr>
      <w:r>
        <w:t>import com.twitter.search.earlybird.archive.ArchiveSegment;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com.twitter.search.earlybird.common.config.EarlybirdProperty;</w:t>
      </w:r>
    </w:p>
    <w:p>
      <w:pPr>
        <w:jc w:val="both"/>
      </w:pPr>
      <w:r>
        <w:t>import com.twitter.search.earlybird.util.ScrubGenUtil;</w:t>
      </w:r>
    </w:p>
    <w:p>
      <w:pPr>
        <w:jc w:val="both"/>
      </w:pPr>
      <w:r>
        <w:t>import com.twitter.util.TwitterDateFormat;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Encapsulates config information related to reading and writing segments to local filesystem or</w:t>
      </w:r>
    </w:p>
    <w:p>
      <w:pPr>
        <w:jc w:val="both"/>
      </w:pPr>
      <w:r>
        <w:t xml:space="preserve"> * HDFS.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SegmentSyncConfig {</w:t>
      </w:r>
    </w:p>
    <w:p>
      <w:pPr>
        <w:jc w:val="both"/>
      </w:pPr>
      <w:r>
        <w:t xml:space="preserve">  public static final String LUCENE_DIR_PREFIX = "lucene_";</w:t>
      </w:r>
    </w:p>
    <w:p>
      <w:pPr>
        <w:jc w:val="both"/>
      </w:pPr>
      <w:r/>
    </w:p>
    <w:p>
      <w:pPr>
        <w:jc w:val="both"/>
      </w:pPr>
      <w:r>
        <w:t xml:space="preserve">  private final Optional&lt;String&gt; scrubGen;</w:t>
      </w:r>
    </w:p>
    <w:p>
      <w:pPr>
        <w:jc w:val="both"/>
      </w:pPr>
      <w:r/>
    </w:p>
    <w:p>
      <w:pPr>
        <w:jc w:val="both"/>
      </w:pPr>
      <w:r>
        <w:t xml:space="preserve">  public SegmentSyncConfig(Optional&lt;String&gt; scrubGen) {</w:t>
      </w:r>
    </w:p>
    <w:p>
      <w:pPr>
        <w:jc w:val="both"/>
      </w:pPr>
      <w:r>
        <w:t xml:space="preserve">    this.scrubGen = scrubGen;</w:t>
      </w:r>
    </w:p>
    <w:p>
      <w:pPr>
        <w:jc w:val="both"/>
      </w:pPr>
      <w:r>
        <w:t xml:space="preserve">    String scrubGenStat = scrubGen.orElse("unset");</w:t>
      </w:r>
    </w:p>
    <w:p>
      <w:pPr>
        <w:jc w:val="both"/>
      </w:pPr>
      <w:r>
        <w:t xml:space="preserve">    SearchLongGauge.export("scrub_gen_" + scrubGenStat).set(1);</w:t>
      </w:r>
    </w:p>
    <w:p>
      <w:pPr>
        <w:jc w:val="both"/>
      </w:pPr>
      <w:r>
        <w:t xml:space="preserve">    if (scrubGen.isPresent()) {</w:t>
      </w:r>
    </w:p>
    <w:p>
      <w:pPr>
        <w:jc w:val="both"/>
      </w:pPr>
      <w:r>
        <w:t xml:space="preserve">      // Export a stat for the number of days between the scrub gen date and now</w:t>
      </w:r>
    </w:p>
    <w:p>
      <w:pPr>
        <w:jc w:val="both"/>
      </w:pPr>
      <w:r>
        <w:t xml:space="preserve">      SearchCustomGauge.export("scrub_gen_age_in_days", () -&gt; {</w:t>
      </w:r>
    </w:p>
    <w:p>
      <w:pPr>
        <w:jc w:val="both"/>
      </w:pPr>
      <w:r>
        <w:t xml:space="preserve">        long scrubGenMillis = ScrubGenUtil.parseScrubGenToDate(scrubGen.get()).getTime();</w:t>
      </w:r>
    </w:p>
    <w:p>
      <w:pPr>
        <w:jc w:val="both"/>
      </w:pPr>
      <w:r>
        <w:t xml:space="preserve">        return TimeUnit.MILLISECONDS.toDays(System.currentTimeMillis() - scrubGenMillis);</w:t>
      </w:r>
    </w:p>
    <w:p>
      <w:pPr>
        <w:jc w:val="both"/>
      </w:pPr>
      <w:r>
        <w:t xml:space="preserve">      });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file extension to be used for the current flush version.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getVersionFileExtension() {</w:t>
      </w:r>
    </w:p>
    <w:p>
      <w:pPr>
        <w:jc w:val="both"/>
      </w:pPr>
      <w:r>
        <w:t xml:space="preserve">    return FlushVersion.CURRENT_FLUSH_VERSION.getVersionFileExtension();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threshold for how large a segment's status count must be at load time to be</w:t>
      </w:r>
    </w:p>
    <w:p>
      <w:pPr>
        <w:jc w:val="both"/>
      </w:pPr>
      <w:r>
        <w:t xml:space="preserve">   * considered valid.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getMinSegmentStatusCountThreshold() {</w:t>
      </w:r>
    </w:p>
    <w:p>
      <w:pPr>
        <w:jc w:val="both"/>
      </w:pPr>
      <w:r>
        <w:t xml:space="preserve">    double minSegmentTweetCountProportionThreshold =</w:t>
      </w:r>
    </w:p>
    <w:p>
      <w:pPr>
        <w:jc w:val="both"/>
      </w:pPr>
      <w:r>
        <w:t xml:space="preserve">        EarlybirdConfig.getDouble("min_segment_tweet_count_percentage_threshold", 0) / 100;</w:t>
      </w:r>
    </w:p>
    <w:p>
      <w:pPr>
        <w:jc w:val="both"/>
      </w:pPr>
      <w:r>
        <w:t xml:space="preserve">    return (int) (EarlybirdConfig.getMaxSegmentSize() * minSegmentTweetCountProportionThreshold);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if this earlybird is allowed to flush segments to HDFS.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isFlushToHdfsEnabled() {</w:t>
      </w:r>
    </w:p>
    <w:p>
      <w:pPr>
        <w:jc w:val="both"/>
      </w:pPr>
      <w:r>
        <w:t xml:space="preserve">    return EarlybirdProperty.SEGMENT_FLUSH_TO_HDFS_ENABLED.get(false)</w:t>
      </w:r>
    </w:p>
    <w:p>
      <w:pPr>
        <w:jc w:val="both"/>
      </w:pPr>
      <w:r>
        <w:t xml:space="preserve">        // Flush to HDFS is always disabled if FlushVersion is not official.</w:t>
      </w:r>
    </w:p>
    <w:p>
      <w:pPr>
        <w:jc w:val="both"/>
      </w:pPr>
      <w:r>
        <w:t xml:space="preserve">        &amp;&amp; FlushVersion.CURRENT_FLUSH_VERSION.isOfficial();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if this earlybird is allowed to load segments from HDFS.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isSegmentLoadFromHdfsEnabled() {</w:t>
      </w:r>
    </w:p>
    <w:p>
      <w:pPr>
        <w:jc w:val="both"/>
      </w:pPr>
      <w:r>
        <w:t xml:space="preserve">    return EarlybirdProperty.SEGMENT_LOAD_FROM_HDFS_ENABLED.get(false);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if this earlybird is allowed to delete flushed segments.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isDeleteFlushedSegmentsEnabled() {</w:t>
      </w:r>
    </w:p>
    <w:p>
      <w:pPr>
        <w:jc w:val="both"/>
      </w:pPr>
      <w:r>
        <w:t xml:space="preserve">    return EarlybirdConfig.getBool("segment_dropper_delete_flushed",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root of the segment directory on the local disk.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getLocalSegmentSyncRootDir() {</w:t>
      </w:r>
    </w:p>
    <w:p>
      <w:pPr>
        <w:jc w:val="both"/>
      </w:pPr>
      <w:r>
        <w:t xml:space="preserve">    return EarlybirdConfig.getString("segment_sync_dir", "partitions")</w:t>
      </w:r>
    </w:p>
    <w:p>
      <w:pPr>
        <w:jc w:val="both"/>
      </w:pPr>
      <w:r>
        <w:t xml:space="preserve">        + getScrubGenFlushDirSuffix();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root of the segment directory on HDFS.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getHdfsSegmentSyncRootDir() {</w:t>
      </w:r>
    </w:p>
    <w:p>
      <w:pPr>
        <w:jc w:val="both"/>
      </w:pPr>
      <w:r>
        <w:t xml:space="preserve">    return EarlybirdProperty.HDFS_SEGMENT_SYNC_DIR.get("partitions")</w:t>
      </w:r>
    </w:p>
    <w:p>
      <w:pPr>
        <w:jc w:val="both"/>
      </w:pPr>
      <w:r>
        <w:t xml:space="preserve">        + getScrubGenFlushDirSuffix();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HDFS root directory where all segments should be uploaded.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getHdfsSegmentUploadRootDir() {</w:t>
      </w:r>
    </w:p>
    <w:p>
      <w:pPr>
        <w:jc w:val="both"/>
      </w:pPr>
      <w:r>
        <w:t xml:space="preserve">    String hdfsSegmentUploadDir = EarlybirdProperty.HDFS_SEGMENT_UPLOAD_DIR.get(null);</w:t>
      </w:r>
    </w:p>
    <w:p>
      <w:pPr>
        <w:jc w:val="both"/>
      </w:pPr>
      <w:r>
        <w:t xml:space="preserve">    return hdfsSegmentUploadDir != null</w:t>
      </w:r>
    </w:p>
    <w:p>
      <w:pPr>
        <w:jc w:val="both"/>
      </w:pPr>
      <w:r>
        <w:t xml:space="preserve">        ? hdfsSegmentUploadDir + getScrubGenFlushDirSuffix()</w:t>
      </w:r>
    </w:p>
    <w:p>
      <w:pPr>
        <w:jc w:val="both"/>
      </w:pPr>
      <w:r>
        <w:t xml:space="preserve">        : getHdfsSegmentSyncRootDir();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ZooKeeper path used for segment sync'ing.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getZooKeeperSyncFullPath() {</w:t>
      </w:r>
    </w:p>
    <w:p>
      <w:pPr>
        <w:jc w:val="both"/>
      </w:pPr>
      <w:r>
        <w:t xml:space="preserve">    return EarlybirdProperty.ZK_APP_ROOT.get() + "/"</w:t>
      </w:r>
    </w:p>
    <w:p>
      <w:pPr>
        <w:jc w:val="both"/>
      </w:pPr>
      <w:r>
        <w:t xml:space="preserve">        + EarlybirdConfig.getString("segment_flush_sync_relative_path", "segment_flush_sync");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list of directories that should be persisted for this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Collection&lt;String&gt; getPersistentFileNames(SegmentInfo segment) {</w:t>
      </w:r>
    </w:p>
    <w:p>
      <w:pPr>
        <w:jc w:val="both"/>
      </w:pPr>
      <w:r>
        <w:t xml:space="preserve">    return Collections.singleton(segment.getSegmentName());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list of all files that should be sync'ed for this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Collection&lt;String&gt; getAllSyncFileNames(SegmentInfo segment) {</w:t>
      </w:r>
    </w:p>
    <w:p>
      <w:pPr>
        <w:jc w:val="both"/>
      </w:pPr>
      <w:r>
        <w:t xml:space="preserve">    Collection&lt;String&gt; allFileNames = PersistentFile.getAllFileNames(segment.getSegmentName());</w:t>
      </w:r>
    </w:p>
    <w:p>
      <w:pPr>
        <w:jc w:val="both"/>
      </w:pPr>
      <w:r>
        <w:t xml:space="preserve">    if (segment.getEarlybirdIndexConfig().isIndexStoredOnDisk()) {</w:t>
      </w:r>
    </w:p>
    <w:p>
      <w:pPr>
        <w:jc w:val="both"/>
      </w:pPr>
      <w:r>
        <w:t xml:space="preserve">      allFileNames = new ArrayList&lt;&gt;(allFileNames);</w:t>
      </w:r>
    </w:p>
    <w:p>
      <w:pPr>
        <w:jc w:val="both"/>
      </w:pPr>
      <w:r>
        <w:t xml:space="preserve">      // Just the file name, not the full path</w:t>
      </w:r>
    </w:p>
    <w:p>
      <w:pPr>
        <w:jc w:val="both"/>
      </w:pPr>
      <w:r>
        <w:t xml:space="preserve">      allFileNames.add(getLocalLuceneSyncDirFileName(segment.getSegment()));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allFileNames;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local sync directory for the given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getLocalSyncDirName(Segment segment) {</w:t>
      </w:r>
    </w:p>
    <w:p>
      <w:pPr>
        <w:jc w:val="both"/>
      </w:pPr>
      <w:r>
        <w:t xml:space="preserve">    return getLocalSegmentSyncRootDir() + "/" + segment.getSegmentName()</w:t>
      </w:r>
    </w:p>
    <w:p>
      <w:pPr>
        <w:jc w:val="both"/>
      </w:pPr>
      <w:r>
        <w:t xml:space="preserve">        + getVersionFileExtension();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local Lucene directory for the given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getLocalLuceneSyncDirName(Segment segment) {</w:t>
      </w:r>
    </w:p>
    <w:p>
      <w:pPr>
        <w:jc w:val="both"/>
      </w:pPr>
      <w:r>
        <w:t xml:space="preserve">    return getLocalSyncDirName(segment) + "/" + getLocalLuceneSyncDirFileName(segment);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name (not the path) of the Lucene directory for the given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String getLocalLuceneSyncDirFileName(Segment segment) {</w:t>
      </w:r>
    </w:p>
    <w:p>
      <w:pPr>
        <w:jc w:val="both"/>
      </w:pPr>
      <w:r>
        <w:t xml:space="preserve">    if (segment instanceof ArchiveSegment) {</w:t>
      </w:r>
    </w:p>
    <w:p>
      <w:pPr>
        <w:jc w:val="both"/>
      </w:pPr>
      <w:r>
        <w:t xml:space="preserve">      Date endDate = ((ArchiveSegment) segment).getDataEndDate();</w:t>
      </w:r>
    </w:p>
    <w:p>
      <w:pPr>
        <w:jc w:val="both"/>
      </w:pPr>
      <w:r>
        <w:t xml:space="preserve">      String endDateString = TwitterDateFormat.apply("yyyyMMdd").format(endDate);</w:t>
      </w:r>
    </w:p>
    <w:p>
      <w:pPr>
        <w:jc w:val="both"/>
      </w:pPr>
      <w:r>
        <w:t xml:space="preserve">      return LUCENE_DIR_PREFIX + endDateString;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LUCENE_DIR_PREFIX + "realtime";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HDFS sync directory for the given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getHdfsSyncDirNamePrefix(Segment segment) {</w:t>
      </w:r>
    </w:p>
    <w:p>
      <w:pPr>
        <w:jc w:val="both"/>
      </w:pPr>
      <w:r>
        <w:t xml:space="preserve">    return getHdfsSegmentSyncRootDir() + "/" + segment.getSegmentName()</w:t>
      </w:r>
    </w:p>
    <w:p>
      <w:pPr>
        <w:jc w:val="both"/>
      </w:pPr>
      <w:r>
        <w:t xml:space="preserve">        + getVersionFileExtension() + "*";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prefix of the HDFS directory where the files for this segment should be uploaded.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getHdfsUploadDirNamePrefix(Segment segment) {</w:t>
      </w:r>
    </w:p>
    <w:p>
      <w:pPr>
        <w:jc w:val="both"/>
      </w:pPr>
      <w:r>
        <w:t xml:space="preserve">    return getHdfsSegmentUploadRootDir() + "/" + segment.getSegmentName()</w:t>
      </w:r>
    </w:p>
    <w:p>
      <w:pPr>
        <w:jc w:val="both"/>
      </w:pPr>
      <w:r>
        <w:t xml:space="preserve">        + getVersionFileExtension() + "*";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HDFS directory where the files for this segment should be uploaded.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getHdfsFlushDirName(Segment segment) {</w:t>
      </w:r>
    </w:p>
    <w:p>
      <w:pPr>
        <w:jc w:val="both"/>
      </w:pPr>
      <w:r>
        <w:t xml:space="preserve">    return getHdfsSegmentUploadRootDir() + "/" + segment.getSegmentName()</w:t>
      </w:r>
    </w:p>
    <w:p>
      <w:pPr>
        <w:jc w:val="both"/>
      </w:pPr>
      <w:r>
        <w:t xml:space="preserve">        + getVersionFileExtension() + "_" + DatabaseConfig.getLocalHostname();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temp HDFS directory to be used for this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getHdfsTempFlushDirName(Segment segment) {</w:t>
      </w:r>
    </w:p>
    <w:p>
      <w:pPr>
        <w:jc w:val="both"/>
      </w:pPr>
      <w:r>
        <w:t xml:space="preserve">    return getHdfsSegmentUploadRootDir() + "/temp_"</w:t>
      </w:r>
    </w:p>
    <w:p>
      <w:pPr>
        <w:jc w:val="both"/>
      </w:pPr>
      <w:r>
        <w:t xml:space="preserve">        + DatabaseConfig.getLocalHostname() + "_" + segment.getSegmentName()</w:t>
      </w:r>
    </w:p>
    <w:p>
      <w:pPr>
        <w:jc w:val="both"/>
      </w:pPr>
      <w:r>
        <w:t xml:space="preserve">        + getVersionFileExtension();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Concatenates the name of this segment with the flush version extension.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getVersionedName(Segment segment) {</w:t>
      </w:r>
    </w:p>
    <w:p>
      <w:pPr>
        <w:jc w:val="both"/>
      </w:pPr>
      <w:r>
        <w:t xml:space="preserve">    return segment.getSegmentName() + getVersionFileExtension();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String getScrubGenFlushDirSuffix() {</w:t>
      </w:r>
    </w:p>
    <w:p>
      <w:pPr>
        <w:jc w:val="both"/>
      </w:pPr>
      <w:r>
        <w:t xml:space="preserve">    return scrubGen</w:t>
      </w:r>
    </w:p>
    <w:p>
      <w:pPr>
        <w:jc w:val="both"/>
      </w:pPr>
      <w:r>
        <w:t xml:space="preserve">        .map(s -&gt; "/scrubbed/" + s)</w:t>
      </w:r>
    </w:p>
    <w:p>
      <w:pPr>
        <w:jc w:val="both"/>
      </w:pPr>
      <w:r>
        <w:t xml:space="preserve">        .orElse("");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scrub gen set for this earlybird.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Optional&lt;String&gt; getScrubGen() {</w:t>
      </w:r>
    </w:p>
    <w:p>
      <w:pPr>
        <w:jc w:val="both"/>
      </w:pPr>
      <w:r>
        <w:t xml:space="preserve">    return scrubGen;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