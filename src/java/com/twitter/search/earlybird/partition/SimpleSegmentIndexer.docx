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com.google.common.base.Stopwatch;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com.twitter.search.common.metrics.SearchLongGauge;</w:t>
      </w:r>
    </w:p>
    <w:p>
      <w:pPr>
        <w:jc w:val="both"/>
      </w:pPr>
      <w:r>
        <w:t>import com.twitter.search.common.metrics.SearchTimer;</w:t>
      </w:r>
    </w:p>
    <w:p>
      <w:pPr>
        <w:jc w:val="both"/>
      </w:pPr>
      <w:r>
        <w:t>import com.twitter.search.common.util.io.recordreader.RecordReader;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com.twitter.search.earlybird.document.TweetDocument;</w:t>
      </w:r>
    </w:p>
    <w:p>
      <w:pPr>
        <w:jc w:val="both"/>
      </w:pPr>
      <w:r>
        <w:t>import com.twitter.search.earlybird.index.EarlybirdSegment;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SimpleSegmentIndex indexes all Tweets for a *complete* segment. It does not index any updates or</w:t>
      </w:r>
    </w:p>
    <w:p>
      <w:pPr>
        <w:jc w:val="both"/>
      </w:pPr>
      <w:r>
        <w:t xml:space="preserve"> * deletes.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SimpleSegmentIndexer {</w:t>
      </w:r>
    </w:p>
    <w:p>
      <w:pPr>
        <w:jc w:val="both"/>
      </w:pPr>
      <w:r>
        <w:t xml:space="preserve">  private static final Logger LOG = LoggerFactory.getLogger(SimpleSegmentIndexer.class);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not null, this segment is appended at the end after indexing finishes.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private final SegmentInfo segmentToAppend;</w:t>
      </w:r>
    </w:p>
    <w:p>
      <w:pPr>
        <w:jc w:val="both"/>
      </w:pPr>
      <w:r/>
    </w:p>
    <w:p>
      <w:pPr>
        <w:jc w:val="both"/>
      </w:pPr>
      <w:r>
        <w:t xml:space="preserve">  private final RecordReader&lt;TweetDocument&gt; tweetReader;</w:t>
      </w:r>
    </w:p>
    <w:p>
      <w:pPr>
        <w:jc w:val="both"/>
      </w:pPr>
      <w:r>
        <w:t xml:space="preserve">  private final SearchIndexingMetricSet partitionIndexingMetricSet;</w:t>
      </w:r>
    </w:p>
    <w:p>
      <w:pPr>
        <w:jc w:val="both"/>
      </w:pPr>
      <w:r/>
    </w:p>
    <w:p>
      <w:pPr>
        <w:jc w:val="both"/>
      </w:pPr>
      <w:r>
        <w:t xml:space="preserve">  // Segment we are indexing.</w:t>
      </w:r>
    </w:p>
    <w:p>
      <w:pPr>
        <w:jc w:val="both"/>
      </w:pPr>
      <w:r>
        <w:t xml:space="preserve">  private EarlybirdSegment indexingSegment;</w:t>
      </w:r>
    </w:p>
    <w:p>
      <w:pPr>
        <w:jc w:val="both"/>
      </w:pPr>
      <w:r/>
    </w:p>
    <w:p>
      <w:pPr>
        <w:jc w:val="both"/>
      </w:pPr>
      <w:r>
        <w:t xml:space="preserve">  // Total number of statuses indexed in this segment.</w:t>
      </w:r>
    </w:p>
    <w:p>
      <w:pPr>
        <w:jc w:val="both"/>
      </w:pPr>
      <w:r>
        <w:t xml:space="preserve">  private long segmentSize = 0;</w:t>
      </w:r>
    </w:p>
    <w:p>
      <w:pPr>
        <w:jc w:val="both"/>
      </w:pPr>
      <w:r/>
    </w:p>
    <w:p>
      <w:pPr>
        <w:jc w:val="both"/>
      </w:pPr>
      <w:r>
        <w:t xml:space="preserve">  public SimpleSegmentIndexer(</w:t>
      </w:r>
    </w:p>
    <w:p>
      <w:pPr>
        <w:jc w:val="both"/>
      </w:pPr>
      <w:r>
        <w:t xml:space="preserve">      RecordReader&lt;TweetDocument&gt; tweetReader,</w:t>
      </w:r>
    </w:p>
    <w:p>
      <w:pPr>
        <w:jc w:val="both"/>
      </w:pPr>
      <w:r>
        <w:t xml:space="preserve">      SearchIndexingMetricSet partitionIndexingMetricSet) {</w:t>
      </w:r>
    </w:p>
    <w:p>
      <w:pPr>
        <w:jc w:val="both"/>
      </w:pPr>
      <w:r>
        <w:t xml:space="preserve">    this(tweetReader, partitionIndexingMetricSet, null);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SimpleSegmentIndexer(RecordReader&lt;TweetDocument&gt; tweetReader,</w:t>
      </w:r>
    </w:p>
    <w:p>
      <w:pPr>
        <w:jc w:val="both"/>
      </w:pPr>
      <w:r>
        <w:t xml:space="preserve">                              SearchIndexingMetricSet partitionIndexingMetricSet,</w:t>
      </w:r>
    </w:p>
    <w:p>
      <w:pPr>
        <w:jc w:val="both"/>
      </w:pPr>
      <w:r>
        <w:t xml:space="preserve">                              @Nullable SegmentInfo segmentToAppend) {</w:t>
      </w:r>
    </w:p>
    <w:p>
      <w:pPr>
        <w:jc w:val="both"/>
      </w:pPr>
      <w:r>
        <w:t xml:space="preserve">    this.tweetReader = tweetReader;</w:t>
      </w:r>
    </w:p>
    <w:p>
      <w:pPr>
        <w:jc w:val="both"/>
      </w:pPr>
      <w:r>
        <w:t xml:space="preserve">    this.segmentToAppend = segmentToAppend;</w:t>
      </w:r>
    </w:p>
    <w:p>
      <w:pPr>
        <w:jc w:val="both"/>
      </w:pPr>
      <w:r>
        <w:t xml:space="preserve">    this.partitionIndexingMetricSet = partitionIndexingMetricSet;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shouldIndexSegment(SegmentInfo segmentInfo) {</w:t>
      </w:r>
    </w:p>
    <w:p>
      <w:pPr>
        <w:jc w:val="both"/>
      </w:pPr>
      <w:r>
        <w:t xml:space="preserve">    if (!segmentInfo.isEnabled())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(segmentToAppend != null) {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!segmentInfo.isComplete()</w:t>
      </w:r>
    </w:p>
    <w:p>
      <w:pPr>
        <w:jc w:val="both"/>
      </w:pPr>
      <w:r>
        <w:t xml:space="preserve">        &amp;&amp; !segmentInfo.isIndexing()</w:t>
      </w:r>
    </w:p>
    <w:p>
      <w:pPr>
        <w:jc w:val="both"/>
      </w:pPr>
      <w:r>
        <w:t xml:space="preserve">        &amp;&amp; !segmentInfo.getSyncInfo().isLoaded();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Indexes all tweets for a complete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indexSegment(SegmentInfo segmentInfo) {</w:t>
      </w:r>
    </w:p>
    <w:p>
      <w:pPr>
        <w:jc w:val="both"/>
      </w:pPr>
      <w:r>
        <w:t xml:space="preserve">    LOG.info("Indexing segment " + segmentInfo.getSegmentName());</w:t>
      </w:r>
    </w:p>
    <w:p>
      <w:pPr>
        <w:jc w:val="both"/>
      </w:pPr>
      <w:r>
        <w:t xml:space="preserve">    if (!shouldIndexSegment(segmentInfo))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If we're starting to index, we're not complete, will become complete if we</w:t>
      </w:r>
    </w:p>
    <w:p>
      <w:pPr>
        <w:jc w:val="both"/>
      </w:pPr>
      <w:r>
        <w:t xml:space="preserve">    // were successful here.</w:t>
      </w:r>
    </w:p>
    <w:p>
      <w:pPr>
        <w:jc w:val="both"/>
      </w:pPr>
      <w:r>
        <w:t xml:space="preserve">    segmentInfo.setComplete(false);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segmentInfo.setIndexing(true);</w:t>
      </w:r>
    </w:p>
    <w:p>
      <w:pPr>
        <w:jc w:val="both"/>
      </w:pPr>
      <w:r>
        <w:t xml:space="preserve">      indexingSegment = segmentInfo.getIndexSegment();</w:t>
      </w:r>
    </w:p>
    <w:p>
      <w:pPr>
        <w:jc w:val="both"/>
      </w:pPr>
      <w:r/>
    </w:p>
    <w:p>
      <w:pPr>
        <w:jc w:val="both"/>
      </w:pPr>
      <w:r>
        <w:t xml:space="preserve">      // if we're updating the segment, then we'll index only the new available days</w:t>
      </w:r>
    </w:p>
    <w:p>
      <w:pPr>
        <w:jc w:val="both"/>
      </w:pPr>
      <w:r>
        <w:t xml:space="preserve">      // and then append the lucene index from the old segment</w:t>
      </w:r>
    </w:p>
    <w:p>
      <w:pPr>
        <w:jc w:val="both"/>
      </w:pPr>
      <w:r>
        <w:t xml:space="preserve">      // If segmentToAppend is not null, it means we are updating a segment.</w:t>
      </w:r>
    </w:p>
    <w:p>
      <w:pPr>
        <w:jc w:val="both"/>
      </w:pPr>
      <w:r>
        <w:t xml:space="preserve">      if (indexingSegment.tryToLoadExistingIndex()) {</w:t>
      </w:r>
    </w:p>
    <w:p>
      <w:pPr>
        <w:jc w:val="both"/>
      </w:pPr>
      <w:r>
        <w:t xml:space="preserve">        segmentInfo.getSyncInfo().setLoaded(true);</w:t>
      </w:r>
    </w:p>
    <w:p>
      <w:pPr>
        <w:jc w:val="both"/>
      </w:pPr>
      <w:r>
        <w:t xml:space="preserve">        LOG.info("Loaded existing index for " + segmentInfo + ", not indexing.");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indexingLoop();</w:t>
      </w:r>
    </w:p>
    <w:p>
      <w:pPr>
        <w:jc w:val="both"/>
      </w:pPr>
      <w:r>
        <w:t xml:space="preserve">        if (segmentToAppend != null) {</w:t>
      </w:r>
    </w:p>
    <w:p>
      <w:pPr>
        <w:jc w:val="both"/>
      </w:pPr>
      <w:r>
        <w:t xml:space="preserve">          indexingSegment.append(segmentToAppend.getIndexSegment());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segmentInfo.setIndexing(false);</w:t>
      </w:r>
    </w:p>
    <w:p>
      <w:pPr>
        <w:jc w:val="both"/>
      </w:pPr>
      <w:r>
        <w:t xml:space="preserve">      segmentInfo.setComplete(true);</w:t>
      </w:r>
    </w:p>
    <w:p>
      <w:pPr>
        <w:jc w:val="both"/>
      </w:pPr>
      <w:r>
        <w:t xml:space="preserve">      segmentInfo.setWasIndexed(true);</w:t>
      </w:r>
    </w:p>
    <w:p>
      <w:pPr>
        <w:jc w:val="both"/>
      </w:pPr>
      <w:r>
        <w:t xml:space="preserve">      LOG.info("Successfully indexed segment " + segmentInfo.getSegmentName());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 catch (Exception e) {</w:t>
      </w:r>
    </w:p>
    <w:p>
      <w:pPr>
        <w:jc w:val="both"/>
      </w:pPr>
      <w:r>
        <w:t xml:space="preserve">      LOG.error("Exception while indexing IndexSegment " + segmentInfo</w:t>
      </w:r>
    </w:p>
    <w:p>
      <w:pPr>
        <w:jc w:val="both"/>
      </w:pPr>
      <w:r>
        <w:t xml:space="preserve">          + " after " + indexingSegment.getIndexStats().getStatusCount() + " documents.", e);</w:t>
      </w:r>
    </w:p>
    <w:p>
      <w:pPr>
        <w:jc w:val="both"/>
      </w:pPr>
      <w:r>
        <w:t xml:space="preserve">      partitionIndexingMetricSet.simpleSegmentIndexerExceptionCounter.increment();</w:t>
      </w:r>
    </w:p>
    <w:p>
      <w:pPr>
        <w:jc w:val="both"/>
      </w:pPr>
      <w:r/>
    </w:p>
    <w:p>
      <w:pPr>
        <w:jc w:val="both"/>
      </w:pPr>
      <w:r>
        <w:t xml:space="preserve">      LOG.warn("Failed to load a new day into full archive. Cleaning up segment: "</w:t>
      </w:r>
    </w:p>
    <w:p>
      <w:pPr>
        <w:jc w:val="both"/>
      </w:pPr>
      <w:r>
        <w:t xml:space="preserve">          + indexingSegment.getSegmentName());</w:t>
      </w:r>
    </w:p>
    <w:p>
      <w:pPr>
        <w:jc w:val="both"/>
      </w:pPr>
      <w:r/>
    </w:p>
    <w:p>
      <w:pPr>
        <w:jc w:val="both"/>
      </w:pPr>
      <w:r>
        <w:t xml:space="preserve">      // Clean up the lucene dir if it exists. Earlybird will retry loading the new day again later.</w:t>
      </w:r>
    </w:p>
    <w:p>
      <w:pPr>
        <w:jc w:val="both"/>
      </w:pPr>
      <w:r>
        <w:t xml:space="preserve">      if (!segmentInfo.deleteLocalIndexedSegmentDirectoryImmediately()) {</w:t>
      </w:r>
    </w:p>
    <w:p>
      <w:pPr>
        <w:jc w:val="both"/>
      </w:pPr>
      <w:r>
        <w:t xml:space="preserve">        LOG.error("Failed to clean up index segment folder after indexing failures.");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if (tweetReader != null) {</w:t>
      </w:r>
    </w:p>
    <w:p>
      <w:pPr>
        <w:jc w:val="both"/>
      </w:pPr>
      <w:r>
        <w:t xml:space="preserve">        tweetReader.stop();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segmentInfo.setIndexing(false);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Indexes a document if available.  Returns true if index was updated.</w:t>
      </w:r>
    </w:p>
    <w:p>
      <w:pPr>
        <w:jc w:val="both"/>
      </w:pPr>
      <w:r>
        <w:t xml:space="preserve">  protected boolean indexDocument(TweetDocument tweetDocument) throws IOException {</w:t>
      </w:r>
    </w:p>
    <w:p>
      <w:pPr>
        <w:jc w:val="both"/>
      </w:pPr>
      <w:r>
        <w:t xml:space="preserve">    if (tweetDocument == null)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SearchTimer timer = partitionIndexingMetricSet.statusStats.startNewTimer();</w:t>
      </w:r>
    </w:p>
    <w:p>
      <w:pPr>
        <w:jc w:val="both"/>
      </w:pPr>
      <w:r>
        <w:t xml:space="preserve">    indexingSegment.addDocument(tweetDocument);</w:t>
      </w:r>
    </w:p>
    <w:p>
      <w:pPr>
        <w:jc w:val="both"/>
      </w:pPr>
      <w:r>
        <w:t xml:space="preserve">    partitionIndexingMetricSet.statusStats.stopTimerAndIncrement(timer);</w:t>
      </w:r>
    </w:p>
    <w:p>
      <w:pPr>
        <w:jc w:val="both"/>
      </w:pPr>
      <w:r>
        <w:t xml:space="preserve">    segmentSize++;</w:t>
      </w:r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Indexes all tweets for this segment, until no more tweets are available.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@throws InterruptedException If the thread is interrupted while indexing tweets.</w:t>
      </w:r>
    </w:p>
    <w:p>
      <w:pPr>
        <w:jc w:val="both"/>
      </w:pPr>
      <w:r>
        <w:t xml:space="preserve">   * @throws IOException If there's a problem reading or indexing tweets.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indexingLoop() throws InterruptedException, IOException {</w:t>
      </w:r>
    </w:p>
    <w:p>
      <w:pPr>
        <w:jc w:val="both"/>
      </w:pPr>
      <w:r>
        <w:t xml:space="preserve">    Stopwatch stopwatch = Stopwatch.createStarted();</w:t>
      </w:r>
    </w:p>
    <w:p>
      <w:pPr>
        <w:jc w:val="both"/>
      </w:pPr>
      <w:r/>
    </w:p>
    <w:p>
      <w:pPr>
        <w:jc w:val="both"/>
      </w:pPr>
      <w:r>
        <w:t xml:space="preserve">    Stopwatch readingStopwatch = Stopwatch.createUnstarted();</w:t>
      </w:r>
    </w:p>
    <w:p>
      <w:pPr>
        <w:jc w:val="both"/>
      </w:pPr>
      <w:r>
        <w:t xml:space="preserve">    Stopwatch indexingStopwatch = Stopwatch.createUnstarted();</w:t>
      </w:r>
    </w:p>
    <w:p>
      <w:pPr>
        <w:jc w:val="both"/>
      </w:pPr>
      <w:r/>
    </w:p>
    <w:p>
      <w:pPr>
        <w:jc w:val="both"/>
      </w:pPr>
      <w:r>
        <w:t xml:space="preserve">    int indexedDocumentsCount = 0;</w:t>
      </w:r>
    </w:p>
    <w:p>
      <w:pPr>
        <w:jc w:val="both"/>
      </w:pPr>
      <w:r>
        <w:t xml:space="preserve">    SearchLongGauge timeToIndexSegment = SearchLongGauge.export("time_to_index_segment");</w:t>
      </w:r>
    </w:p>
    <w:p>
      <w:pPr>
        <w:jc w:val="both"/>
      </w:pPr>
      <w:r>
        <w:t xml:space="preserve">    timeToIndexSegment.set(0);</w:t>
      </w:r>
    </w:p>
    <w:p>
      <w:pPr>
        <w:jc w:val="both"/>
      </w:pPr>
      <w:r>
        <w:t xml:space="preserve">    if (tweetReader != null) {</w:t>
      </w:r>
    </w:p>
    <w:p>
      <w:pPr>
        <w:jc w:val="both"/>
      </w:pPr>
      <w:r>
        <w:t xml:space="preserve">      while (!tweetReader.isExhausted() &amp;&amp; !Thread.currentThread().isInterrupted()) {</w:t>
      </w:r>
    </w:p>
    <w:p>
      <w:pPr>
        <w:jc w:val="both"/>
      </w:pPr>
      <w:r>
        <w:t xml:space="preserve">        readingStopwatch.start();</w:t>
      </w:r>
    </w:p>
    <w:p>
      <w:pPr>
        <w:jc w:val="both"/>
      </w:pPr>
      <w:r>
        <w:t xml:space="preserve">        TweetDocument tweetDocument = tweetReader.readNext();</w:t>
      </w:r>
    </w:p>
    <w:p>
      <w:pPr>
        <w:jc w:val="both"/>
      </w:pPr>
      <w:r>
        <w:t xml:space="preserve">        readingStopwatch.stop();</w:t>
      </w:r>
    </w:p>
    <w:p>
      <w:pPr>
        <w:jc w:val="both"/>
      </w:pPr>
      <w:r/>
    </w:p>
    <w:p>
      <w:pPr>
        <w:jc w:val="both"/>
      </w:pPr>
      <w:r>
        <w:t xml:space="preserve">        indexingStopwatch.start();</w:t>
      </w:r>
    </w:p>
    <w:p>
      <w:pPr>
        <w:jc w:val="both"/>
      </w:pPr>
      <w:r>
        <w:t xml:space="preserve">        boolean documentIndexed = indexDocument(tweetDocument);</w:t>
      </w:r>
    </w:p>
    <w:p>
      <w:pPr>
        <w:jc w:val="both"/>
      </w:pPr>
      <w:r>
        <w:t xml:space="preserve">        indexingStopwatch.stop();</w:t>
      </w:r>
    </w:p>
    <w:p>
      <w:pPr>
        <w:jc w:val="both"/>
      </w:pPr>
      <w:r/>
    </w:p>
    <w:p>
      <w:pPr>
        <w:jc w:val="both"/>
      </w:pPr>
      <w:r>
        <w:t xml:space="preserve">        if (!documentIndexed) {</w:t>
      </w:r>
    </w:p>
    <w:p>
      <w:pPr>
        <w:jc w:val="both"/>
      </w:pPr>
      <w:r>
        <w:t xml:space="preserve">          // No documents waiting to be indexed.  Take a nap.</w:t>
      </w:r>
    </w:p>
    <w:p>
      <w:pPr>
        <w:jc w:val="both"/>
      </w:pPr>
      <w:r>
        <w:t xml:space="preserve">          Thread.sleep(10);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indexedDocumentsCount++;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if (segmentSize &gt;= EarlybirdConfig.getMaxSegmentSize()) {</w:t>
      </w:r>
    </w:p>
    <w:p>
      <w:pPr>
        <w:jc w:val="both"/>
      </w:pPr>
      <w:r>
        <w:t xml:space="preserve">          LOG.error("Reached max segment size " + segmentSize + ", stopping indexer");</w:t>
      </w:r>
    </w:p>
    <w:p>
      <w:pPr>
        <w:jc w:val="both"/>
      </w:pPr>
      <w:r>
        <w:t xml:space="preserve">          partitionIndexingMetricSet.maxSegmentSizeReachedCounter.increment();</w:t>
      </w:r>
    </w:p>
    <w:p>
      <w:pPr>
        <w:jc w:val="both"/>
      </w:pPr>
      <w:r>
        <w:t xml:space="preserve">          tweetReader.stop();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timeToIndexSegment.set(stopwatch.elapsed(TimeUnit.MILLISECONDS));</w:t>
      </w:r>
    </w:p>
    <w:p>
      <w:pPr>
        <w:jc w:val="both"/>
      </w:pPr>
      <w:r/>
    </w:p>
    <w:p>
      <w:pPr>
        <w:jc w:val="both"/>
      </w:pPr>
      <w:r>
        <w:t xml:space="preserve">    LOG.info("SimpleSegmentIndexer finished: {}. Documents: {}",</w:t>
      </w:r>
    </w:p>
    <w:p>
      <w:pPr>
        <w:jc w:val="both"/>
      </w:pPr>
      <w:r>
        <w:t xml:space="preserve">        indexingSegment.getSegmentName(), indexedDocumentsCount);</w:t>
      </w:r>
    </w:p>
    <w:p>
      <w:pPr>
        <w:jc w:val="both"/>
      </w:pPr>
      <w:r>
        <w:t xml:space="preserve">    LOG.info("Time taken: {}, Reading time: {}, Indexing time: {}",</w:t>
      </w:r>
    </w:p>
    <w:p>
      <w:pPr>
        <w:jc w:val="both"/>
      </w:pPr>
      <w:r>
        <w:t xml:space="preserve">        stopwatch, readingStopwatch, indexingStopwatch);</w:t>
      </w:r>
    </w:p>
    <w:p>
      <w:pPr>
        <w:jc w:val="both"/>
      </w:pPr>
      <w:r>
        <w:t xml:space="preserve">    LOG.info("Total Memory: {}, Free Memory: {}",</w:t>
      </w:r>
    </w:p>
    <w:p>
      <w:pPr>
        <w:jc w:val="both"/>
      </w:pPr>
      <w:r>
        <w:t xml:space="preserve">        Runtime.getRuntime().totalMemory(), Runtime.getRuntime().freeMemory());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