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java.util.Iterator;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com.google.common.base.Verify;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com.twitter.search.earlybird.common.CaughtUpMonitor;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com.twitter.search.earlybird.index.OutOfOrderRealtimeTweetIDMapper;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com.twitter.search.earlybird.util.CoordinatedEarlybirdActionInterface;</w:t>
      </w:r>
    </w:p>
    <w:p>
      <w:pPr>
        <w:jc w:val="both"/>
      </w:pPr>
      <w:r>
        <w:t>import com.twitter.util.Await;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com.twitter.util.TimeoutException;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handles incoming new Tweets. It is responsible for creating segments for the incoming</w:t>
      </w:r>
    </w:p>
    <w:p>
      <w:pPr>
        <w:jc w:val="both"/>
      </w:pPr>
      <w:r>
        <w:t xml:space="preserve"> * Tweets when necessary, triggering optimization on those segments, and writing Tweets to the</w:t>
      </w:r>
    </w:p>
    <w:p>
      <w:pPr>
        <w:jc w:val="both"/>
      </w:pPr>
      <w:r>
        <w:t xml:space="preserve"> * correct segment.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TweetCreateHandler {</w:t>
      </w:r>
    </w:p>
    <w:p>
      <w:pPr>
        <w:jc w:val="both"/>
      </w:pPr>
      <w:r>
        <w:t xml:space="preserve">  private static final Logger LOG = LoggerFactory.getLogger(TweetCreateHandler.class);</w:t>
      </w:r>
    </w:p>
    <w:p>
      <w:pPr>
        <w:jc w:val="both"/>
      </w:pPr>
      <w:r/>
    </w:p>
    <w:p>
      <w:pPr>
        <w:jc w:val="both"/>
      </w:pPr>
      <w:r>
        <w:t xml:space="preserve">  public static final long LATE_TWEET_TIME_BUFFER_MS = Duration.fromMinutes(1).inMilliseconds();</w:t>
      </w:r>
    </w:p>
    <w:p>
      <w:pPr>
        <w:jc w:val="both"/>
      </w:pPr>
      <w:r/>
    </w:p>
    <w:p>
      <w:pPr>
        <w:jc w:val="both"/>
      </w:pPr>
      <w:r>
        <w:t xml:space="preserve">  private static final String STATS_PREFIX = "tweet_create_handler_";</w:t>
      </w:r>
    </w:p>
    <w:p>
      <w:pPr>
        <w:jc w:val="both"/>
      </w:pPr>
      <w:r/>
    </w:p>
    <w:p>
      <w:pPr>
        <w:jc w:val="both"/>
      </w:pPr>
      <w:r>
        <w:t xml:space="preserve">  // To get a better idea of which of these succeeded and so on, see stats in SegmentManager.</w:t>
      </w:r>
    </w:p>
    <w:p>
      <w:pPr>
        <w:jc w:val="both"/>
      </w:pPr>
      <w:r>
        <w:t xml:space="preserve">  private IndexingResultCounts indexingResultCounts;</w:t>
      </w:r>
    </w:p>
    <w:p>
      <w:pPr>
        <w:jc w:val="both"/>
      </w:pPr>
      <w:r>
        <w:t xml:space="preserve">  private static final SearchRateCounter TWEETS_IN_WRONG_SEGMENT =</w:t>
      </w:r>
    </w:p>
    <w:p>
      <w:pPr>
        <w:jc w:val="both"/>
      </w:pPr>
      <w:r>
        <w:t xml:space="preserve">      SearchRateCounter.export(STATS_PREFIX + "tweets_in_wrong_segment");</w:t>
      </w:r>
    </w:p>
    <w:p>
      <w:pPr>
        <w:jc w:val="both"/>
      </w:pPr>
      <w:r>
        <w:t xml:space="preserve">  private static final SearchRateCounter SEGMENTS_CLOSED_EARLY =</w:t>
      </w:r>
    </w:p>
    <w:p>
      <w:pPr>
        <w:jc w:val="both"/>
      </w:pPr>
      <w:r>
        <w:t xml:space="preserve">      SearchRateCounter.export(STATS_PREFIX + "segments_closed_early");</w:t>
      </w:r>
    </w:p>
    <w:p>
      <w:pPr>
        <w:jc w:val="both"/>
      </w:pPr>
      <w:r>
        <w:t xml:space="preserve">  private static final SearchRateCounter INSERTED_IN_CURRENT_SEGMENT =</w:t>
      </w:r>
    </w:p>
    <w:p>
      <w:pPr>
        <w:jc w:val="both"/>
      </w:pPr>
      <w:r>
        <w:t xml:space="preserve">      SearchRateCounter.export(STATS_PREFIX + "inserted_in_current_segment");</w:t>
      </w:r>
    </w:p>
    <w:p>
      <w:pPr>
        <w:jc w:val="both"/>
      </w:pPr>
      <w:r>
        <w:t xml:space="preserve">  private static final SearchRateCounter INSERTED_IN_PREVIOUS_SEGMENT =</w:t>
      </w:r>
    </w:p>
    <w:p>
      <w:pPr>
        <w:jc w:val="both"/>
      </w:pPr>
      <w:r>
        <w:t xml:space="preserve">      SearchRateCounter.export(STATS_PREFIX + "inserted_in_previous_segment");</w:t>
      </w:r>
    </w:p>
    <w:p>
      <w:pPr>
        <w:jc w:val="both"/>
      </w:pPr>
      <w:r>
        <w:t xml:space="preserve">  private static final NewSegmentStats NEW_SEGMENT_STATS = new NewSegmentStats();</w:t>
      </w:r>
    </w:p>
    <w:p>
      <w:pPr>
        <w:jc w:val="both"/>
      </w:pPr>
      <w:r>
        <w:t xml:space="preserve">  private static final SearchCounter CREATED_SEGMENTS =</w:t>
      </w:r>
    </w:p>
    <w:p>
      <w:pPr>
        <w:jc w:val="both"/>
      </w:pPr>
      <w:r>
        <w:t xml:space="preserve">      SearchCounter.export(STATS_PREFIX + "created_segments");</w:t>
      </w:r>
    </w:p>
    <w:p>
      <w:pPr>
        <w:jc w:val="both"/>
      </w:pPr>
      <w:r>
        <w:t xml:space="preserve">  private static final SearchRateCounter INCOMING_TWEETS =</w:t>
      </w:r>
    </w:p>
    <w:p>
      <w:pPr>
        <w:jc w:val="both"/>
      </w:pPr>
      <w:r>
        <w:t xml:space="preserve">          SearchRateCounter.export(STATS_PREFIX + "incoming_tweets");</w:t>
      </w:r>
    </w:p>
    <w:p>
      <w:pPr>
        <w:jc w:val="both"/>
      </w:pPr>
      <w:r>
        <w:t xml:space="preserve">  private static final SearchRateCounter INDEXING_SUCCESS =</w:t>
      </w:r>
    </w:p>
    <w:p>
      <w:pPr>
        <w:jc w:val="both"/>
      </w:pPr>
      <w:r>
        <w:t xml:space="preserve">          SearchRateCounter.export(STATS_PREFIX + "indexing_success");</w:t>
      </w:r>
    </w:p>
    <w:p>
      <w:pPr>
        <w:jc w:val="both"/>
      </w:pPr>
      <w:r>
        <w:t xml:space="preserve">  private static final SearchRateCounter INDEXING_FAILURE =</w:t>
      </w:r>
    </w:p>
    <w:p>
      <w:pPr>
        <w:jc w:val="both"/>
      </w:pPr>
      <w:r>
        <w:t xml:space="preserve">          SearchRateCounter.export(STATS_PREFIX + "indexing_failure");</w:t>
      </w:r>
    </w:p>
    <w:p>
      <w:pPr>
        <w:jc w:val="both"/>
      </w:pPr>
      <w:r/>
    </w:p>
    <w:p>
      <w:pPr>
        <w:jc w:val="both"/>
      </w:pPr>
      <w:r>
        <w:t xml:space="preserve">  // Various stats and logging around creation of new segments, put in this</w:t>
      </w:r>
    </w:p>
    <w:p>
      <w:pPr>
        <w:jc w:val="both"/>
      </w:pPr>
      <w:r>
        <w:t xml:space="preserve">  // class so that the code is not watered down too much by this.</w:t>
      </w:r>
    </w:p>
    <w:p>
      <w:pPr>
        <w:jc w:val="both"/>
      </w:pPr>
      <w:r>
        <w:t xml:space="preserve">  private static class NewSegmentStats {</w:t>
      </w:r>
    </w:p>
    <w:p>
      <w:pPr>
        <w:jc w:val="both"/>
      </w:pPr>
      <w:r>
        <w:t xml:space="preserve">    private static final String NEW_SEGMENT_STATS_PREFIX =</w:t>
      </w:r>
    </w:p>
    <w:p>
      <w:pPr>
        <w:jc w:val="both"/>
      </w:pPr>
      <w:r>
        <w:t xml:space="preserve">      STATS_PREFIX + "new_segment_";</w:t>
      </w:r>
    </w:p>
    <w:p>
      <w:pPr>
        <w:jc w:val="both"/>
      </w:pPr>
      <w:r/>
    </w:p>
    <w:p>
      <w:pPr>
        <w:jc w:val="both"/>
      </w:pPr>
      <w:r>
        <w:t xml:space="preserve">    private static final SearchCounter START_NEW_AFTER_REACHING_LIMIT =</w:t>
      </w:r>
    </w:p>
    <w:p>
      <w:pPr>
        <w:jc w:val="both"/>
      </w:pPr>
      <w:r>
        <w:t xml:space="preserve">        SearchCounter.export(NEW_SEGMENT_STATS_PREFIX + "start_after_reaching_limit");</w:t>
      </w:r>
    </w:p>
    <w:p>
      <w:pPr>
        <w:jc w:val="both"/>
      </w:pPr>
      <w:r>
        <w:t xml:space="preserve">    private static final SearchCounter START_NEW_AFTER_EXCEEDING_MAX_ID =</w:t>
      </w:r>
    </w:p>
    <w:p>
      <w:pPr>
        <w:jc w:val="both"/>
      </w:pPr>
      <w:r>
        <w:t xml:space="preserve">        SearchCounter.export(NEW_SEGMENT_STATS_PREFIX + "start_after_exceeding_max_id");</w:t>
      </w:r>
    </w:p>
    <w:p>
      <w:pPr>
        <w:jc w:val="both"/>
      </w:pPr>
      <w:r>
        <w:t xml:space="preserve">    private static final SearchCounter TIMESLICE_SET_TO_CURRENT_ID =</w:t>
      </w:r>
    </w:p>
    <w:p>
      <w:pPr>
        <w:jc w:val="both"/>
      </w:pPr>
      <w:r>
        <w:t xml:space="preserve">        SearchCounter.export(NEW_SEGMENT_STATS_PREFIX + "timeslice_set_to_current_id");</w:t>
      </w:r>
    </w:p>
    <w:p>
      <w:pPr>
        <w:jc w:val="both"/>
      </w:pPr>
      <w:r>
        <w:t xml:space="preserve">    private static final SearchCounter TIMESLICE_SET_TO_MAX_ID =</w:t>
      </w:r>
    </w:p>
    <w:p>
      <w:pPr>
        <w:jc w:val="both"/>
      </w:pPr>
      <w:r>
        <w:t xml:space="preserve">        SearchCounter.export(NEW_SEGMENT_STATS_PREFIX + "timeslice_set_to_max_id");</w:t>
      </w:r>
    </w:p>
    <w:p>
      <w:pPr>
        <w:jc w:val="both"/>
      </w:pPr>
      <w:r>
        <w:t xml:space="preserve">    private static final SearchLongGauge TIMESPAN_BETWEEN_MAX_AND_CURRENT =</w:t>
      </w:r>
    </w:p>
    <w:p>
      <w:pPr>
        <w:jc w:val="both"/>
      </w:pPr>
      <w:r>
        <w:t xml:space="preserve">        SearchLongGauge.export(NEW_SEGMENT_STATS_PREFIX + "timespan_between_id_and_max");</w:t>
      </w:r>
    </w:p>
    <w:p>
      <w:pPr>
        <w:jc w:val="both"/>
      </w:pPr>
      <w:r/>
    </w:p>
    <w:p>
      <w:pPr>
        <w:jc w:val="both"/>
      </w:pPr>
      <w:r>
        <w:t xml:space="preserve">    void recordCreateNewSegment() {</w:t>
      </w:r>
    </w:p>
    <w:p>
      <w:pPr>
        <w:jc w:val="both"/>
      </w:pPr>
      <w:r>
        <w:t xml:space="preserve">      CREATED_SEGMENTS.increment();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recordStartAfterReachingTweetsLimit(int numDocs, int numDocsCutoff,</w:t>
      </w:r>
    </w:p>
    <w:p>
      <w:pPr>
        <w:jc w:val="both"/>
      </w:pPr>
      <w:r>
        <w:t xml:space="preserve">                                             int maxSegmentSize, int lateTweetBuffer) {</w:t>
      </w:r>
    </w:p>
    <w:p>
      <w:pPr>
        <w:jc w:val="both"/>
      </w:pPr>
      <w:r>
        <w:t xml:space="preserve">      START_NEW_AFTER_REACHING_LIMIT.increment();</w:t>
      </w:r>
    </w:p>
    <w:p>
      <w:pPr>
        <w:jc w:val="both"/>
      </w:pPr>
      <w:r>
        <w:t xml:space="preserve">      LOG.info(String.format(</w:t>
      </w:r>
    </w:p>
    <w:p>
      <w:pPr>
        <w:jc w:val="both"/>
      </w:pPr>
      <w:r>
        <w:t xml:space="preserve">          "Will create new segment: numDocs=%,d, numDocsCutoff=%,d"</w:t>
      </w:r>
    </w:p>
    <w:p>
      <w:pPr>
        <w:jc w:val="both"/>
      </w:pPr>
      <w:r>
        <w:t xml:space="preserve">              + " | maxSegmentSize=%,d, lateTweetBuffer=%,d",</w:t>
      </w:r>
    </w:p>
    <w:p>
      <w:pPr>
        <w:jc w:val="both"/>
      </w:pPr>
      <w:r>
        <w:t xml:space="preserve">          numDocs, numDocsCutoff, maxSegmentSize, lateTweetBuffer));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recordStartAfterExceedingLargestValidTweetId(long tweetId, long largestValidTweetId) {</w:t>
      </w:r>
    </w:p>
    <w:p>
      <w:pPr>
        <w:jc w:val="both"/>
      </w:pPr>
      <w:r>
        <w:t xml:space="preserve">      START_NEW_AFTER_EXCEEDING_MAX_ID.increment();</w:t>
      </w:r>
    </w:p>
    <w:p>
      <w:pPr>
        <w:jc w:val="both"/>
      </w:pPr>
      <w:r>
        <w:t xml:space="preserve">      LOG.info(String.format(</w:t>
      </w:r>
    </w:p>
    <w:p>
      <w:pPr>
        <w:jc w:val="both"/>
      </w:pPr>
      <w:r>
        <w:t xml:space="preserve">          "Will create new segment: tweetDd=%,d, largestValidTweetID for segment=%,d",</w:t>
      </w:r>
    </w:p>
    <w:p>
      <w:pPr>
        <w:jc w:val="both"/>
      </w:pPr>
      <w:r>
        <w:t xml:space="preserve">          tweetId, largestValidTweetId));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recordSettingTimesliceToCurrentTweet(long tweetID) {</w:t>
      </w:r>
    </w:p>
    <w:p>
      <w:pPr>
        <w:jc w:val="both"/>
      </w:pPr>
      <w:r>
        <w:t xml:space="preserve">      TIMESLICE_SET_TO_CURRENT_ID.increment();</w:t>
      </w:r>
    </w:p>
    <w:p>
      <w:pPr>
        <w:jc w:val="both"/>
      </w:pPr>
      <w:r>
        <w:t xml:space="preserve">      LOG.info("Creating new segment: tweet that triggered it has the largest id we've seen. "</w:t>
      </w:r>
    </w:p>
    <w:p>
      <w:pPr>
        <w:jc w:val="both"/>
      </w:pPr>
      <w:r>
        <w:t xml:space="preserve">          + " id={}", tweetID);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recordSettingTimesliceToMaxTweetId(long tweetID, long maxTweetID) {</w:t>
      </w:r>
    </w:p>
    <w:p>
      <w:pPr>
        <w:jc w:val="both"/>
      </w:pPr>
      <w:r>
        <w:t xml:space="preserve">      TIMESLICE_SET_TO_MAX_ID.increment();</w:t>
      </w:r>
    </w:p>
    <w:p>
      <w:pPr>
        <w:jc w:val="both"/>
      </w:pPr>
      <w:r>
        <w:t xml:space="preserve">      LOG.info("Creating new segment: tweet that triggered it doesn't have the largest id"</w:t>
      </w:r>
    </w:p>
    <w:p>
      <w:pPr>
        <w:jc w:val="both"/>
      </w:pPr>
      <w:r>
        <w:t xml:space="preserve">          + " we've seen. tweetId={}, maxTweetId={}",</w:t>
      </w:r>
    </w:p>
    <w:p>
      <w:pPr>
        <w:jc w:val="both"/>
      </w:pPr>
      <w:r>
        <w:t xml:space="preserve">          tweetID, maxTweetID);</w:t>
      </w:r>
    </w:p>
    <w:p>
      <w:pPr>
        <w:jc w:val="both"/>
      </w:pPr>
      <w:r>
        <w:t xml:space="preserve">      long timeDifference =</w:t>
      </w:r>
    </w:p>
    <w:p>
      <w:pPr>
        <w:jc w:val="both"/>
      </w:pPr>
      <w:r>
        <w:t xml:space="preserve">          SnowflakeIdParser.getTimeDifferenceBetweenTweetIDs(maxTweetID, tweetID);</w:t>
      </w:r>
    </w:p>
    <w:p>
      <w:pPr>
        <w:jc w:val="both"/>
      </w:pPr>
      <w:r>
        <w:t xml:space="preserve">      LOG.info("Time difference between max seen and last seen: {} ms", timeDifference);</w:t>
      </w:r>
    </w:p>
    <w:p>
      <w:pPr>
        <w:jc w:val="both"/>
      </w:pPr>
      <w:r>
        <w:t xml:space="preserve">      TIMESPAN_BETWEEN_MAX_AND_CURRENT.set(timeDifference);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void wrapNewSegmentCreation(long tweetID, long maxTweetID,</w:t>
      </w:r>
    </w:p>
    <w:p>
      <w:pPr>
        <w:jc w:val="both"/>
      </w:pPr>
      <w:r>
        <w:t xml:space="preserve">                                long currentSegmentTimesliceBoundary,</w:t>
      </w:r>
    </w:p>
    <w:p>
      <w:pPr>
        <w:jc w:val="both"/>
      </w:pPr>
      <w:r>
        <w:t xml:space="preserve">                                long largestValidTweetIDForCurrentSegment) {</w:t>
      </w:r>
    </w:p>
    <w:p>
      <w:pPr>
        <w:jc w:val="both"/>
      </w:pPr>
      <w:r>
        <w:t xml:space="preserve">      long timeDifferenceStartToMax = SnowflakeIdParser.getTimeDifferenceBetweenTweetIDs(</w:t>
      </w:r>
    </w:p>
    <w:p>
      <w:pPr>
        <w:jc w:val="both"/>
      </w:pPr>
      <w:r>
        <w:t xml:space="preserve">          largestValidTweetIDForCurrentSegment,</w:t>
      </w:r>
    </w:p>
    <w:p>
      <w:pPr>
        <w:jc w:val="both"/>
      </w:pPr>
      <w:r>
        <w:t xml:space="preserve">          currentSegmentTimesliceBoundary);</w:t>
      </w:r>
    </w:p>
    <w:p>
      <w:pPr>
        <w:jc w:val="both"/>
      </w:pPr>
      <w:r>
        <w:t xml:space="preserve">      LOG.info("Time between timeslice boundary and largest valid tweet id: {} ms",</w:t>
      </w:r>
    </w:p>
    <w:p>
      <w:pPr>
        <w:jc w:val="both"/>
      </w:pPr>
      <w:r>
        <w:t xml:space="preserve">          timeDifferenceStartToMax);</w:t>
      </w:r>
    </w:p>
    <w:p>
      <w:pPr>
        <w:jc w:val="both"/>
      </w:pPr>
      <w:r/>
    </w:p>
    <w:p>
      <w:pPr>
        <w:jc w:val="both"/>
      </w:pPr>
      <w:r>
        <w:t xml:space="preserve">      LOG.info("Created new segment: (tweetId={}, maxTweetId={}, maxTweetId-tweetId={} "</w:t>
      </w:r>
    </w:p>
    <w:p>
      <w:pPr>
        <w:jc w:val="both"/>
      </w:pPr>
      <w:r>
        <w:t xml:space="preserve">              + " | currentSegmentTimesliceBoundary={}, largestValidTweetIDForSegment={})",</w:t>
      </w:r>
    </w:p>
    <w:p>
      <w:pPr>
        <w:jc w:val="both"/>
      </w:pPr>
      <w:r>
        <w:t xml:space="preserve">          tweetID, maxTweetID, maxTweetID - tweetID, currentSegmentTimesliceBoundary,</w:t>
      </w:r>
    </w:p>
    <w:p>
      <w:pPr>
        <w:jc w:val="both"/>
      </w:pPr>
      <w:r>
        <w:t xml:space="preserve">          largestValidTweetIDForCurrentSegment);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MultiSegmentTermDictionaryManager multiSegmentTermDictionaryManager;</w:t>
      </w:r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int lateTweetBuffer;</w:t>
      </w:r>
    </w:p>
    <w:p>
      <w:pPr>
        <w:jc w:val="both"/>
      </w:pPr>
      <w:r/>
    </w:p>
    <w:p>
      <w:pPr>
        <w:jc w:val="both"/>
      </w:pPr>
      <w:r>
        <w:t xml:space="preserve">  private long maxTweetID = Long.MIN_VALUE;</w:t>
      </w:r>
    </w:p>
    <w:p>
      <w:pPr>
        <w:jc w:val="both"/>
      </w:pPr>
      <w:r/>
    </w:p>
    <w:p>
      <w:pPr>
        <w:jc w:val="both"/>
      </w:pPr>
      <w:r>
        <w:t xml:space="preserve">  private long largestValidTweetIDForCurrentSegment;</w:t>
      </w:r>
    </w:p>
    <w:p>
      <w:pPr>
        <w:jc w:val="both"/>
      </w:pPr>
      <w:r>
        <w:t xml:space="preserve">  private long currentSegmentTimesliceBoundary;</w:t>
      </w:r>
    </w:p>
    <w:p>
      <w:pPr>
        <w:jc w:val="both"/>
      </w:pPr>
      <w:r>
        <w:t xml:space="preserve">  private OptimizingSegmentWriter currentSegment;</w:t>
      </w:r>
    </w:p>
    <w:p>
      <w:pPr>
        <w:jc w:val="both"/>
      </w:pPr>
      <w:r>
        <w:t xml:space="preserve">  private OptimizingSegmentWriter previousSegment;</w:t>
      </w:r>
    </w:p>
    <w:p>
      <w:pPr>
        <w:jc w:val="both"/>
      </w:pPr>
      <w:r>
        <w:t xml:space="preserve">  private final QueryCacheManager queryCacheManager;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>
        <w:t xml:space="preserve">  private final CoordinatedEarlybirdActionInterface postOptimizationRebuildsAction;</w:t>
      </w:r>
    </w:p>
    <w:p>
      <w:pPr>
        <w:jc w:val="both"/>
      </w:pPr>
      <w:r>
        <w:t xml:space="preserve">  private final CoordinatedEarlybirdActionInterface gcAction;</w:t>
      </w:r>
    </w:p>
    <w:p>
      <w:pPr>
        <w:jc w:val="both"/>
      </w:pPr>
      <w:r>
        <w:t xml:space="preserve">  private final CaughtUpMonitor indexCaughtUpMonitor;</w:t>
      </w:r>
    </w:p>
    <w:p>
      <w:pPr>
        <w:jc w:val="both"/>
      </w:pPr>
      <w:r>
        <w:t xml:space="preserve">  private final OptimizationAndFlushingCoordinationLock optimizationAndFlushingCoordinationLock;</w:t>
      </w:r>
    </w:p>
    <w:p>
      <w:pPr>
        <w:jc w:val="both"/>
      </w:pPr>
      <w:r/>
    </w:p>
    <w:p>
      <w:pPr>
        <w:jc w:val="both"/>
      </w:pPr>
      <w:r>
        <w:t xml:space="preserve">  public TweetCreateHandler(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SearchIndexingMetricSet searchIndexingMetricSet,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CoordinatedEarlybirdActionInterface postOptimizationRebuildsAction,</w:t>
      </w:r>
    </w:p>
    <w:p>
      <w:pPr>
        <w:jc w:val="both"/>
      </w:pPr>
      <w:r>
        <w:t xml:space="preserve">      CoordinatedEarlybirdActionInterface gcAction,</w:t>
      </w:r>
    </w:p>
    <w:p>
      <w:pPr>
        <w:jc w:val="both"/>
      </w:pPr>
      <w:r>
        <w:t xml:space="preserve">      int lateTweetBuffer,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CaughtUpMonitor indexCaughtUpMonitor,</w:t>
      </w:r>
    </w:p>
    <w:p>
      <w:pPr>
        <w:jc w:val="both"/>
      </w:pPr>
      <w:r>
        <w:t xml:space="preserve">      OptimizationAndFlushingCoordinationLock optimizationAndFlushingCoordinationLock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this.indexingResultCounts = new IndexingResultCounts();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this.postOptimizationRebuildsAction = postOptimizationRebuildsAction;</w:t>
      </w:r>
    </w:p>
    <w:p>
      <w:pPr>
        <w:jc w:val="both"/>
      </w:pPr>
      <w:r>
        <w:t xml:space="preserve">    this.gcAction = gcAction;</w:t>
      </w:r>
    </w:p>
    <w:p>
      <w:pPr>
        <w:jc w:val="both"/>
      </w:pPr>
      <w:r>
        <w:t xml:space="preserve">    this.indexCaughtUpMonitor = indexCaughtUpMonitor;</w:t>
      </w:r>
    </w:p>
    <w:p>
      <w:pPr>
        <w:jc w:val="both"/>
      </w:pPr>
      <w:r/>
    </w:p>
    <w:p>
      <w:pPr>
        <w:jc w:val="both"/>
      </w:pPr>
      <w:r>
        <w:t xml:space="preserve">    Preconditions.checkState(lateTweetBuffer &lt; maxSegmentSize);</w:t>
      </w:r>
    </w:p>
    <w:p>
      <w:pPr>
        <w:jc w:val="both"/>
      </w:pPr>
      <w:r>
        <w:t xml:space="preserve">    this.lateTweetBuffer = lateTweetBuffer;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this.optimizationAndFlushingCoordinationLock = optimizationAndFlushingCoordinationLock;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prepareAfterStartingWithIndex(long maxIndexedTweetId) {</w:t>
      </w:r>
    </w:p>
    <w:p>
      <w:pPr>
        <w:jc w:val="both"/>
      </w:pPr>
      <w:r>
        <w:t xml:space="preserve">    LOG.info("Preparing after starting with an index.");</w:t>
      </w:r>
    </w:p>
    <w:p>
      <w:pPr>
        <w:jc w:val="both"/>
      </w:pPr>
      <w:r/>
    </w:p>
    <w:p>
      <w:pPr>
        <w:jc w:val="both"/>
      </w:pPr>
      <w:r>
        <w:t xml:space="preserve">    Iterator&lt;SegmentInfo&gt; segmentInfosIterator =</w:t>
      </w:r>
    </w:p>
    <w:p>
      <w:pPr>
        <w:jc w:val="both"/>
      </w:pPr>
      <w:r>
        <w:t xml:space="preserve">        segmentManager</w:t>
      </w:r>
    </w:p>
    <w:p>
      <w:pPr>
        <w:jc w:val="both"/>
      </w:pPr>
      <w:r>
        <w:t xml:space="preserve">            .getSegmentInfos(SegmentManager.Filter.All, SegmentManager.Order.NEW_TO_OLD)</w:t>
      </w:r>
    </w:p>
    <w:p>
      <w:pPr>
        <w:jc w:val="both"/>
      </w:pPr>
      <w:r>
        <w:t xml:space="preserve">            .iterator();</w:t>
      </w:r>
    </w:p>
    <w:p>
      <w:pPr>
        <w:jc w:val="both"/>
      </w:pPr>
      <w:r/>
    </w:p>
    <w:p>
      <w:pPr>
        <w:jc w:val="both"/>
      </w:pPr>
      <w:r>
        <w:t xml:space="preserve">    // Setup the last segment.</w:t>
      </w:r>
    </w:p>
    <w:p>
      <w:pPr>
        <w:jc w:val="both"/>
      </w:pPr>
      <w:r>
        <w:t xml:space="preserve">    Verify.verify(segmentInfosIterator.hasNext(), "at least one segment expected");</w:t>
      </w:r>
    </w:p>
    <w:p>
      <w:pPr>
        <w:jc w:val="both"/>
      </w:pPr>
      <w:r>
        <w:t xml:space="preserve">    ISegmentWriter lastWriter = segmentManager.getSegmentWriterForID(</w:t>
      </w:r>
    </w:p>
    <w:p>
      <w:pPr>
        <w:jc w:val="both"/>
      </w:pPr>
      <w:r>
        <w:t xml:space="preserve">        segmentInfosIterator.next().getTimeSliceID());</w:t>
      </w:r>
    </w:p>
    <w:p>
      <w:pPr>
        <w:jc w:val="both"/>
      </w:pPr>
      <w:r>
        <w:t xml:space="preserve">    Verify.verify(lastWriter != null);</w:t>
      </w:r>
    </w:p>
    <w:p>
      <w:pPr>
        <w:jc w:val="both"/>
      </w:pPr>
      <w:r/>
    </w:p>
    <w:p>
      <w:pPr>
        <w:jc w:val="both"/>
      </w:pPr>
      <w:r>
        <w:t xml:space="preserve">    LOG.info("TweetCreateHandler found last writer: {}", lastWriter.getSegmentInfo().toString());</w:t>
      </w:r>
    </w:p>
    <w:p>
      <w:pPr>
        <w:jc w:val="both"/>
      </w:pPr>
      <w:r>
        <w:t xml:space="preserve">    this.currentSegmentTimesliceBoundary = lastWriter.getSegmentInfo().getTimeSliceID();</w:t>
      </w:r>
    </w:p>
    <w:p>
      <w:pPr>
        <w:jc w:val="both"/>
      </w:pPr>
      <w:r>
        <w:t xml:space="preserve">    this.largestValidTweetIDForCurrentSegment =</w:t>
      </w:r>
    </w:p>
    <w:p>
      <w:pPr>
        <w:jc w:val="both"/>
      </w:pPr>
      <w:r>
        <w:t xml:space="preserve">        OutOfOrderRealtimeTweetIDMapper.calculateMaxTweetID(currentSegmentTimesliceBoundary);</w:t>
      </w:r>
    </w:p>
    <w:p>
      <w:pPr>
        <w:jc w:val="both"/>
      </w:pPr>
      <w:r>
        <w:t xml:space="preserve">    this.currentSegment = (OptimizingSegmentWriter) lastWriter;</w:t>
      </w:r>
    </w:p>
    <w:p>
      <w:pPr>
        <w:jc w:val="both"/>
      </w:pPr>
      <w:r/>
    </w:p>
    <w:p>
      <w:pPr>
        <w:jc w:val="both"/>
      </w:pPr>
      <w:r>
        <w:t xml:space="preserve">    if (maxIndexedTweetId == -1) {</w:t>
      </w:r>
    </w:p>
    <w:p>
      <w:pPr>
        <w:jc w:val="both"/>
      </w:pPr>
      <w:r>
        <w:t xml:space="preserve">      maxTweetID = lastWriter.getSegmentInfo().getIndexSegment().getMaxTweetId();</w:t>
      </w:r>
    </w:p>
    <w:p>
      <w:pPr>
        <w:jc w:val="both"/>
      </w:pPr>
      <w:r>
        <w:t xml:space="preserve">      LOG.info("Max tweet id = {}", maxTweetID);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See SEARCH-31032</w:t>
      </w:r>
    </w:p>
    <w:p>
      <w:pPr>
        <w:jc w:val="both"/>
      </w:pPr>
      <w:r>
        <w:t xml:space="preserve">      maxTweetID = maxIndexedTweetId;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If we have a previous segment that's not optimized, set it up too, we still need to pick</w:t>
      </w:r>
    </w:p>
    <w:p>
      <w:pPr>
        <w:jc w:val="both"/>
      </w:pPr>
      <w:r>
        <w:t xml:space="preserve">    // it up for optimization and we might still be able to add tweets to it.</w:t>
      </w:r>
    </w:p>
    <w:p>
      <w:pPr>
        <w:jc w:val="both"/>
      </w:pPr>
      <w:r>
        <w:t xml:space="preserve">    if (segmentInfosIterator.hasNext()) {</w:t>
      </w:r>
    </w:p>
    <w:p>
      <w:pPr>
        <w:jc w:val="both"/>
      </w:pPr>
      <w:r>
        <w:t xml:space="preserve">      SegmentInfo previousSegmentInfo = segmentInfosIterator.next();</w:t>
      </w:r>
    </w:p>
    <w:p>
      <w:pPr>
        <w:jc w:val="both"/>
      </w:pPr>
      <w:r>
        <w:t xml:space="preserve">      if (!previousSegmentInfo.isOptimized()) {</w:t>
      </w:r>
    </w:p>
    <w:p>
      <w:pPr>
        <w:jc w:val="both"/>
      </w:pPr>
      <w:r>
        <w:t xml:space="preserve">        ISegmentWriter previousSegmentWriter = segmentManager.getSegmentWriterForID(</w:t>
      </w:r>
    </w:p>
    <w:p>
      <w:pPr>
        <w:jc w:val="both"/>
      </w:pPr>
      <w:r>
        <w:t xml:space="preserve">            previousSegmentInfo.getTimeSliceID());</w:t>
      </w:r>
    </w:p>
    <w:p>
      <w:pPr>
        <w:jc w:val="both"/>
      </w:pPr>
      <w:r/>
    </w:p>
    <w:p>
      <w:pPr>
        <w:jc w:val="both"/>
      </w:pPr>
      <w:r>
        <w:t xml:space="preserve">        if (previousSegmentWriter != null) {</w:t>
      </w:r>
    </w:p>
    <w:p>
      <w:pPr>
        <w:jc w:val="both"/>
      </w:pPr>
      <w:r>
        <w:t xml:space="preserve">          LOG.info("Picked previous segment");</w:t>
      </w:r>
    </w:p>
    <w:p>
      <w:pPr>
        <w:jc w:val="both"/>
      </w:pPr>
      <w:r>
        <w:t xml:space="preserve">          this.previousSegment = (OptimizingSegmentWriter) previousSegmentWriter;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Should not happen.</w:t>
      </w:r>
    </w:p>
    <w:p>
      <w:pPr>
        <w:jc w:val="both"/>
      </w:pPr>
      <w:r>
        <w:t xml:space="preserve">          LOG.error("Not found previous segment writer");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LOG.info("Previous segment info is optimized");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LOG.info("Previous segment info not found, we only have one segment");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updateIndexFreshness() {</w:t>
      </w:r>
    </w:p>
    <w:p>
      <w:pPr>
        <w:jc w:val="both"/>
      </w:pPr>
      <w:r>
        <w:t xml:space="preserve">    searchIndexingMetricSet.highestStatusId.set(maxTweetID);</w:t>
      </w:r>
    </w:p>
    <w:p>
      <w:pPr>
        <w:jc w:val="both"/>
      </w:pPr>
      <w:r/>
    </w:p>
    <w:p>
      <w:pPr>
        <w:jc w:val="both"/>
      </w:pPr>
      <w:r>
        <w:t xml:space="preserve">    long tweetTimestamp = SnowflakeIdParser.getTimestampFromTweetId(</w:t>
      </w:r>
    </w:p>
    <w:p>
      <w:pPr>
        <w:jc w:val="both"/>
      </w:pPr>
      <w:r>
        <w:t xml:space="preserve">        searchIndexingMetricSet.highestStatusId.get());</w:t>
      </w:r>
    </w:p>
    <w:p>
      <w:pPr>
        <w:jc w:val="both"/>
      </w:pPr>
      <w:r>
        <w:t xml:space="preserve">    searchIndexingMetricSet.freshestTweetTimeMillis.set(tweetTimestamp);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Index a new TVE representing a Tweet create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handleTweetCreate(ThriftVersionedEvents tve) throws IOException {</w:t>
      </w:r>
    </w:p>
    <w:p>
      <w:pPr>
        <w:jc w:val="both"/>
      </w:pPr>
      <w:r>
        <w:t xml:space="preserve">    INCOMING_TWEETS.increment();</w:t>
      </w:r>
    </w:p>
    <w:p>
      <w:pPr>
        <w:jc w:val="both"/>
      </w:pPr>
      <w:r>
        <w:t xml:space="preserve">    long id = tve.getId();</w:t>
      </w:r>
    </w:p>
    <w:p>
      <w:pPr>
        <w:jc w:val="both"/>
      </w:pPr>
      <w:r>
        <w:t xml:space="preserve">    maxTweetID = Math.max(id, maxTweetID);</w:t>
      </w:r>
    </w:p>
    <w:p>
      <w:pPr>
        <w:jc w:val="both"/>
      </w:pPr>
      <w:r/>
    </w:p>
    <w:p>
      <w:pPr>
        <w:jc w:val="both"/>
      </w:pPr>
      <w:r>
        <w:t xml:space="preserve">    updateIndexFreshness();</w:t>
      </w:r>
    </w:p>
    <w:p>
      <w:pPr>
        <w:jc w:val="both"/>
      </w:pPr>
      <w:r/>
    </w:p>
    <w:p>
      <w:pPr>
        <w:jc w:val="both"/>
      </w:pPr>
      <w:r>
        <w:t xml:space="preserve">    boolean shouldCreateNewSegment = false;</w:t>
      </w:r>
    </w:p>
    <w:p>
      <w:pPr>
        <w:jc w:val="both"/>
      </w:pPr>
      <w:r/>
    </w:p>
    <w:p>
      <w:pPr>
        <w:jc w:val="both"/>
      </w:pPr>
      <w:r>
        <w:t xml:space="preserve">    if (currentSegment == null) {</w:t>
      </w:r>
    </w:p>
    <w:p>
      <w:pPr>
        <w:jc w:val="both"/>
      </w:pPr>
      <w:r>
        <w:t xml:space="preserve">      shouldCreateNewSegment = true;</w:t>
      </w:r>
    </w:p>
    <w:p>
      <w:pPr>
        <w:jc w:val="both"/>
      </w:pPr>
      <w:r>
        <w:t xml:space="preserve">      LOG.info("Will create new segment: current segment is null");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int numDocs = currentSegment.getSegmentInfo().getIndexSegment().getNumDocs();</w:t>
      </w:r>
    </w:p>
    <w:p>
      <w:pPr>
        <w:jc w:val="both"/>
      </w:pPr>
      <w:r>
        <w:t xml:space="preserve">      int numDocsCutoff = maxSegmentSize - lateTweetBuffer;</w:t>
      </w:r>
    </w:p>
    <w:p>
      <w:pPr>
        <w:jc w:val="both"/>
      </w:pPr>
      <w:r>
        <w:t xml:space="preserve">      if (numDocs &gt;= numDocsCutoff) {</w:t>
      </w:r>
    </w:p>
    <w:p>
      <w:pPr>
        <w:jc w:val="both"/>
      </w:pPr>
      <w:r>
        <w:t xml:space="preserve">        NEW_SEGMENT_STATS.recordStartAfterReachingTweetsLimit(numDocs, numDocsCutoff,</w:t>
      </w:r>
    </w:p>
    <w:p>
      <w:pPr>
        <w:jc w:val="both"/>
      </w:pPr>
      <w:r>
        <w:t xml:space="preserve">            maxSegmentSize, lateTweetBuffer);</w:t>
      </w:r>
    </w:p>
    <w:p>
      <w:pPr>
        <w:jc w:val="both"/>
      </w:pPr>
      <w:r>
        <w:t xml:space="preserve">        shouldCreateNewSegment = true;</w:t>
      </w:r>
    </w:p>
    <w:p>
      <w:pPr>
        <w:jc w:val="both"/>
      </w:pPr>
      <w:r>
        <w:t xml:space="preserve">      } else if (id &gt; largestValidTweetIDForCurrentSegment) {</w:t>
      </w:r>
    </w:p>
    <w:p>
      <w:pPr>
        <w:jc w:val="both"/>
      </w:pPr>
      <w:r>
        <w:t xml:space="preserve">        NEW_SEGMENT_STATS.recordStartAfterExceedingLargestValidTweetId(id,</w:t>
      </w:r>
    </w:p>
    <w:p>
      <w:pPr>
        <w:jc w:val="both"/>
      </w:pPr>
      <w:r>
        <w:t xml:space="preserve">            largestValidTweetIDForCurrentSegment);</w:t>
      </w:r>
    </w:p>
    <w:p>
      <w:pPr>
        <w:jc w:val="both"/>
      </w:pPr>
      <w:r>
        <w:t xml:space="preserve">        shouldCreateNewSegment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(shouldCreateNewSegment) {</w:t>
      </w:r>
    </w:p>
    <w:p>
      <w:pPr>
        <w:jc w:val="both"/>
      </w:pPr>
      <w:r>
        <w:t xml:space="preserve">      createNewSegment(id);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(previousSegment != null) {</w:t>
      </w:r>
    </w:p>
    <w:p>
      <w:pPr>
        <w:jc w:val="both"/>
      </w:pPr>
      <w:r>
        <w:t xml:space="preserve">      // Inserts and some updates can't be applied to an optimized segment, so we want to wait at</w:t>
      </w:r>
    </w:p>
    <w:p>
      <w:pPr>
        <w:jc w:val="both"/>
      </w:pPr>
      <w:r>
        <w:t xml:space="preserve">      // least LATE_TWEET_TIME_BUFFER between when we created the new segment and when we optimize</w:t>
      </w:r>
    </w:p>
    <w:p>
      <w:pPr>
        <w:jc w:val="both"/>
      </w:pPr>
      <w:r>
        <w:t xml:space="preserve">      // the previous segment, in case there are late tweets.</w:t>
      </w:r>
    </w:p>
    <w:p>
      <w:pPr>
        <w:jc w:val="both"/>
      </w:pPr>
      <w:r>
        <w:t xml:space="preserve">      // We leave a large (150k, typically) buffer in the segment so that we don't have to close</w:t>
      </w:r>
    </w:p>
    <w:p>
      <w:pPr>
        <w:jc w:val="both"/>
      </w:pPr>
      <w:r>
        <w:t xml:space="preserve">      // the previousSegment before LATE_TWEET_TIME_BUFFER has passed, but if we index</w:t>
      </w:r>
    </w:p>
    <w:p>
      <w:pPr>
        <w:jc w:val="both"/>
      </w:pPr>
      <w:r>
        <w:t xml:space="preserve">      // lateTweetBuffer Tweets before optimizing, then we must optimize,</w:t>
      </w:r>
    </w:p>
    <w:p>
      <w:pPr>
        <w:jc w:val="both"/>
      </w:pPr>
      <w:r>
        <w:t xml:space="preserve">      // so that we don't insert more than max segment size tweets into the previous segment.</w:t>
      </w:r>
    </w:p>
    <w:p>
      <w:pPr>
        <w:jc w:val="both"/>
      </w:pPr>
      <w:r>
        <w:t xml:space="preserve">      long relativeTweetAgeMs =</w:t>
      </w:r>
    </w:p>
    <w:p>
      <w:pPr>
        <w:jc w:val="both"/>
      </w:pPr>
      <w:r>
        <w:t xml:space="preserve">          SnowflakeIdParser.getTimeDifferenceBetweenTweetIDs(id, currentSegmentTimesliceBoundary);</w:t>
      </w:r>
    </w:p>
    <w:p>
      <w:pPr>
        <w:jc w:val="both"/>
      </w:pPr>
      <w:r/>
    </w:p>
    <w:p>
      <w:pPr>
        <w:jc w:val="both"/>
      </w:pPr>
      <w:r>
        <w:t xml:space="preserve">      boolean needToOptimize = false;</w:t>
      </w:r>
    </w:p>
    <w:p>
      <w:pPr>
        <w:jc w:val="both"/>
      </w:pPr>
      <w:r>
        <w:t xml:space="preserve">      int numDocs = previousSegment.getSegmentInfo().getIndexSegment().getNumDocs();</w:t>
      </w:r>
    </w:p>
    <w:p>
      <w:pPr>
        <w:jc w:val="both"/>
      </w:pPr>
      <w:r>
        <w:t xml:space="preserve">      String previousSegmentName = previousSegment.getSegmentInfo().getSegmentName();</w:t>
      </w:r>
    </w:p>
    <w:p>
      <w:pPr>
        <w:jc w:val="both"/>
      </w:pPr>
      <w:r>
        <w:t xml:space="preserve">      if (numDocs &gt;= maxSegmentSize) {</w:t>
      </w:r>
    </w:p>
    <w:p>
      <w:pPr>
        <w:jc w:val="both"/>
      </w:pPr>
      <w:r>
        <w:t xml:space="preserve">        LOG.info(String.format("Previous segment (%s) reached maxSegmentSize, need to optimize it."</w:t>
      </w:r>
    </w:p>
    <w:p>
      <w:pPr>
        <w:jc w:val="both"/>
      </w:pPr>
      <w:r>
        <w:t xml:space="preserve">            + " numDocs=%,d, maxSegmentSize=%,d", previousSegmentName, numDocs, maxSegmentSize));</w:t>
      </w:r>
    </w:p>
    <w:p>
      <w:pPr>
        <w:jc w:val="both"/>
      </w:pPr>
      <w:r>
        <w:t xml:space="preserve">        needToOptimize = true;</w:t>
      </w:r>
    </w:p>
    <w:p>
      <w:pPr>
        <w:jc w:val="both"/>
      </w:pPr>
      <w:r>
        <w:t xml:space="preserve">      } else if (relativeTweetAgeMs &gt; LATE_TWEET_TIME_BUFFER_MS) {</w:t>
      </w:r>
    </w:p>
    <w:p>
      <w:pPr>
        <w:jc w:val="both"/>
      </w:pPr>
      <w:r>
        <w:t xml:space="preserve">        LOG.info(String.format("Previous segment (%s) is old enough, we can optimize it."</w:t>
      </w:r>
    </w:p>
    <w:p>
      <w:pPr>
        <w:jc w:val="both"/>
      </w:pPr>
      <w:r>
        <w:t xml:space="preserve">            + " Got tweet past time buffer of %,d ms by: %,d ms", previousSegmentName,</w:t>
      </w:r>
    </w:p>
    <w:p>
      <w:pPr>
        <w:jc w:val="both"/>
      </w:pPr>
      <w:r>
        <w:t xml:space="preserve">            LATE_TWEET_TIME_BUFFER_MS, relativeTweetAgeMs - LATE_TWEET_TIME_BUFFER_MS));</w:t>
      </w:r>
    </w:p>
    <w:p>
      <w:pPr>
        <w:jc w:val="both"/>
      </w:pPr>
      <w:r>
        <w:t xml:space="preserve">        needToOptimize =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(needToOptimize) {</w:t>
      </w:r>
    </w:p>
    <w:p>
      <w:pPr>
        <w:jc w:val="both"/>
      </w:pPr>
      <w:r>
        <w:t xml:space="preserve">        optimizePreviousSegment();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ISegmentWriter segmentWriter;</w:t>
      </w:r>
    </w:p>
    <w:p>
      <w:pPr>
        <w:jc w:val="both"/>
      </w:pPr>
      <w:r>
        <w:t xml:space="preserve">    if (id &gt;= currentSegmentTimesliceBoundary) {</w:t>
      </w:r>
    </w:p>
    <w:p>
      <w:pPr>
        <w:jc w:val="both"/>
      </w:pPr>
      <w:r>
        <w:t xml:space="preserve">      INSERTED_IN_CURRENT_SEGMENT.increment();</w:t>
      </w:r>
    </w:p>
    <w:p>
      <w:pPr>
        <w:jc w:val="both"/>
      </w:pPr>
      <w:r>
        <w:t xml:space="preserve">      segmentWriter = currentSegment;</w:t>
      </w:r>
    </w:p>
    <w:p>
      <w:pPr>
        <w:jc w:val="both"/>
      </w:pPr>
      <w:r>
        <w:t xml:space="preserve">    } else if (previousSegment != null) {</w:t>
      </w:r>
    </w:p>
    <w:p>
      <w:pPr>
        <w:jc w:val="both"/>
      </w:pPr>
      <w:r>
        <w:t xml:space="preserve">      INSERTED_IN_PREVIOUS_SEGMENT.increment();</w:t>
      </w:r>
    </w:p>
    <w:p>
      <w:pPr>
        <w:jc w:val="both"/>
      </w:pPr>
      <w:r>
        <w:t xml:space="preserve">      segmentWriter = previousSegment;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TWEETS_IN_WRONG_SEGMENT.increment();</w:t>
      </w:r>
    </w:p>
    <w:p>
      <w:pPr>
        <w:jc w:val="both"/>
      </w:pPr>
      <w:r>
        <w:t xml:space="preserve">      LOG.info("Inserting TVE ({}) into the current segment ({}) even though it should have gone "</w:t>
      </w:r>
    </w:p>
    <w:p>
      <w:pPr>
        <w:jc w:val="both"/>
      </w:pPr>
      <w:r>
        <w:t xml:space="preserve">          + "in a previous segment.", id, currentSegmentTimesliceBoundary);</w:t>
      </w:r>
    </w:p>
    <w:p>
      <w:pPr>
        <w:jc w:val="both"/>
      </w:pPr>
      <w:r>
        <w:t xml:space="preserve">      segmentWriter = currentSegment;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 timer = searchIndexingMetricSet.statusStats.startNewTimer();</w:t>
      </w:r>
    </w:p>
    <w:p>
      <w:pPr>
        <w:jc w:val="both"/>
      </w:pPr>
      <w:r>
        <w:t xml:space="preserve">    ISegmentWriter.Result result = segmentWriter.indexThriftVersionedEvents(tve);</w:t>
      </w:r>
    </w:p>
    <w:p>
      <w:pPr>
        <w:jc w:val="both"/>
      </w:pPr>
      <w:r>
        <w:t xml:space="preserve">    searchIndexingMetricSet.statusStats.stopTimerAndIncrement(timer);</w:t>
      </w:r>
    </w:p>
    <w:p>
      <w:pPr>
        <w:jc w:val="both"/>
      </w:pPr>
      <w:r/>
    </w:p>
    <w:p>
      <w:pPr>
        <w:jc w:val="both"/>
      </w:pPr>
      <w:r>
        <w:t xml:space="preserve">    if (result == ISegmentWriter.Result.SUCCESS) {</w:t>
      </w:r>
    </w:p>
    <w:p>
      <w:pPr>
        <w:jc w:val="both"/>
      </w:pPr>
      <w:r>
        <w:t xml:space="preserve">      INDEXING_SUCCESS.increment();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INDEXING_FAILURE.increment();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indexingResultCounts.countResult(result);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Many tests need to verify behavior with segments optimized &amp; unoptimized, so we need to expose</w:t>
      </w:r>
    </w:p>
    <w:p>
      <w:pPr>
        <w:jc w:val="both"/>
      </w:pPr>
      <w:r>
        <w:t xml:space="preserve">   *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Future&lt;SegmentInfo&gt; optimizePreviousSegment() {</w:t>
      </w:r>
    </w:p>
    <w:p>
      <w:pPr>
        <w:jc w:val="both"/>
      </w:pPr>
      <w:r>
        <w:t xml:space="preserve">    String segmentName = previousSegment.getSegmentInfo().getSegmentName();</w:t>
      </w:r>
    </w:p>
    <w:p>
      <w:pPr>
        <w:jc w:val="both"/>
      </w:pPr>
      <w:r>
        <w:t xml:space="preserve">    previousSegment.getSegmentInfo().setIndexing(false);</w:t>
      </w:r>
    </w:p>
    <w:p>
      <w:pPr>
        <w:jc w:val="both"/>
      </w:pPr>
      <w:r>
        <w:t xml:space="preserve">    LOG.info("Optimizing previous segment: {}", segmentName);</w:t>
      </w:r>
    </w:p>
    <w:p>
      <w:pPr>
        <w:jc w:val="both"/>
      </w:pPr>
      <w:r>
        <w:t xml:space="preserve">    segmentManager.logState("Starting optimization for segment: " + segmentName);</w:t>
      </w:r>
    </w:p>
    <w:p>
      <w:pPr>
        <w:jc w:val="both"/>
      </w:pPr>
      <w:r/>
    </w:p>
    <w:p>
      <w:pPr>
        <w:jc w:val="both"/>
      </w:pPr>
      <w:r>
        <w:t xml:space="preserve">    Future&lt;SegmentInfo&gt; future = previousSegment</w:t>
      </w:r>
    </w:p>
    <w:p>
      <w:pPr>
        <w:jc w:val="both"/>
      </w:pPr>
      <w:r>
        <w:t xml:space="preserve">        .startOptimization(gcAction, optimizationAndFlushingCoordinationLock)</w:t>
      </w:r>
    </w:p>
    <w:p>
      <w:pPr>
        <w:jc w:val="both"/>
      </w:pPr>
      <w:r>
        <w:t xml:space="preserve">        .map(this::postOptimizationSteps)</w:t>
      </w:r>
    </w:p>
    <w:p>
      <w:pPr>
        <w:jc w:val="both"/>
      </w:pPr>
      <w:r>
        <w:t xml:space="preserve">        .onFailure(t -&gt; {</w:t>
      </w:r>
    </w:p>
    <w:p>
      <w:pPr>
        <w:jc w:val="both"/>
      </w:pPr>
      <w:r>
        <w:t xml:space="preserve">          criticalExceptionHandler.handle(this, t);</w:t>
      </w:r>
    </w:p>
    <w:p>
      <w:pPr>
        <w:jc w:val="both"/>
      </w:pPr>
      <w:r>
        <w:t xml:space="preserve">          return BoxedUnit.UNIT;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waitForOptimizationIfInTest(future);</w:t>
      </w:r>
    </w:p>
    <w:p>
      <w:pPr>
        <w:jc w:val="both"/>
      </w:pPr>
      <w:r/>
    </w:p>
    <w:p>
      <w:pPr>
        <w:jc w:val="both"/>
      </w:pPr>
      <w:r>
        <w:t xml:space="preserve">    previousSegment = null;</w:t>
      </w:r>
    </w:p>
    <w:p>
      <w:pPr>
        <w:jc w:val="both"/>
      </w:pPr>
      <w:r>
        <w:t xml:space="preserve">    return future;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 tests, it's easier if when a segment starts optimizing, we know that it will finish</w:t>
      </w:r>
    </w:p>
    <w:p>
      <w:pPr>
        <w:jc w:val="both"/>
      </w:pPr>
      <w:r>
        <w:t xml:space="preserve">   * optimizing. This way we have no race condition where we're surprised that something that</w:t>
      </w:r>
    </w:p>
    <w:p>
      <w:pPr>
        <w:jc w:val="both"/>
      </w:pPr>
      <w:r>
        <w:t xml:space="preserve">   * started optimizing is not ready.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prod we don't have this problem. Segments run for 10 hours and optimization is 20 minutes</w:t>
      </w:r>
    </w:p>
    <w:p>
      <w:pPr>
        <w:jc w:val="both"/>
      </w:pPr>
      <w:r>
        <w:t xml:space="preserve">   * so there's no need for extra synchronization.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waitForOptimizationIfInTest(Future&lt;SegmentInfo&gt; future) {</w:t>
      </w:r>
    </w:p>
    <w:p>
      <w:pPr>
        <w:jc w:val="both"/>
      </w:pPr>
      <w:r>
        <w:t xml:space="preserve">    if (Config.environmentIsTest())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Await.ready(future);</w:t>
      </w:r>
    </w:p>
    <w:p>
      <w:pPr>
        <w:jc w:val="both"/>
      </w:pPr>
      <w:r>
        <w:t xml:space="preserve">        LOG.info("Optimizing is done");</w:t>
      </w:r>
    </w:p>
    <w:p>
      <w:pPr>
        <w:jc w:val="both"/>
      </w:pPr>
      <w:r>
        <w:t xml:space="preserve">      } catch (InterruptedException | TimeoutException ex) {</w:t>
      </w:r>
    </w:p>
    <w:p>
      <w:pPr>
        <w:jc w:val="both"/>
      </w:pPr>
      <w:r>
        <w:t xml:space="preserve">        LOG.info("Exception while optimizing", ex);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SegmentInfo postOptimizationSteps(SegmentInfo optimizedSegmentInfo) {</w:t>
      </w:r>
    </w:p>
    <w:p>
      <w:pPr>
        <w:jc w:val="both"/>
      </w:pPr>
      <w:r>
        <w:t xml:space="preserve">    segmentManager.updateStats();</w:t>
      </w:r>
    </w:p>
    <w:p>
      <w:pPr>
        <w:jc w:val="both"/>
      </w:pPr>
      <w:r>
        <w:t xml:space="preserve">    // See SEARCH-32175</w:t>
      </w:r>
    </w:p>
    <w:p>
      <w:pPr>
        <w:jc w:val="both"/>
      </w:pPr>
      <w:r>
        <w:t xml:space="preserve">    optimizedSegmentInfo.setComplete(true);</w:t>
      </w:r>
    </w:p>
    <w:p>
      <w:pPr>
        <w:jc w:val="both"/>
      </w:pPr>
      <w:r/>
    </w:p>
    <w:p>
      <w:pPr>
        <w:jc w:val="both"/>
      </w:pPr>
      <w:r>
        <w:t xml:space="preserve">    String segmentName = optimizedSegmentInfo.getSegmentName();</w:t>
      </w:r>
    </w:p>
    <w:p>
      <w:pPr>
        <w:jc w:val="both"/>
      </w:pPr>
      <w:r>
        <w:t xml:space="preserve">    LOG.info("Finished optimization for segment: " + segmentName);</w:t>
      </w:r>
    </w:p>
    <w:p>
      <w:pPr>
        <w:jc w:val="both"/>
      </w:pPr>
      <w:r>
        <w:t xml:space="preserve">    segmentManager.logState(</w:t>
      </w:r>
    </w:p>
    <w:p>
      <w:pPr>
        <w:jc w:val="both"/>
      </w:pPr>
      <w:r>
        <w:t xml:space="preserve">            "Finished optimization for segment: " + segmentName);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Building the multi segment term dictionary causes GC pauses. The reason for this is because</w:t>
      </w:r>
    </w:p>
    <w:p>
      <w:pPr>
        <w:jc w:val="both"/>
      </w:pPr>
      <w:r>
        <w:t xml:space="preserve">     * it's pretty big (possible ~15GB). When it's allocated, we have to copy a lot of data from</w:t>
      </w:r>
    </w:p>
    <w:p>
      <w:pPr>
        <w:jc w:val="both"/>
      </w:pPr>
      <w:r>
        <w:t xml:space="preserve">     * survivor space to old gen. That causes several GC pauses. See SEARCH-33544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GC pauses are in general not fatal, but since all instances finish a segment at roughly the</w:t>
      </w:r>
    </w:p>
    <w:p>
      <w:pPr>
        <w:jc w:val="both"/>
      </w:pPr>
      <w:r>
        <w:t xml:space="preserve">     * same time, they might happen at the same time and then it's a problem.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Some possible solutions to this problem would be to build this dictionary in some data</w:t>
      </w:r>
    </w:p>
    <w:p>
      <w:pPr>
        <w:jc w:val="both"/>
      </w:pPr>
      <w:r>
        <w:t xml:space="preserve">     * structures that are pre-allocated or to build only the part for the last segment, as</w:t>
      </w:r>
    </w:p>
    <w:p>
      <w:pPr>
        <w:jc w:val="both"/>
      </w:pPr>
      <w:r>
        <w:t xml:space="preserve">     * everything else doesn't change. These solutions are a bit difficult to implement and this</w:t>
      </w:r>
    </w:p>
    <w:p>
      <w:pPr>
        <w:jc w:val="both"/>
      </w:pPr>
      <w:r>
        <w:t xml:space="preserve">     * here is an easy workaround.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Note that we might finish optimizing a segment and then it might take ~60+ minutes until it's</w:t>
      </w:r>
    </w:p>
    <w:p>
      <w:pPr>
        <w:jc w:val="both"/>
      </w:pPr>
      <w:r>
        <w:t xml:space="preserve">     * a particular Earlybird's turn to run this code. The effect of this is going to be that we</w:t>
      </w:r>
    </w:p>
    <w:p>
      <w:pPr>
        <w:jc w:val="both"/>
      </w:pPr>
      <w:r>
        <w:t xml:space="preserve">     * are not going to use the multi segment dictionary for the last two segments, one of which is</w:t>
      </w:r>
    </w:p>
    <w:p>
      <w:pPr>
        <w:jc w:val="both"/>
      </w:pPr>
      <w:r>
        <w:t xml:space="preserve">     * still pretty small. That's not terrible, since right before optimization we're not using</w:t>
      </w:r>
    </w:p>
    <w:p>
      <w:pPr>
        <w:jc w:val="both"/>
      </w:pPr>
      <w:r>
        <w:t xml:space="preserve">     * the dictionary for the last segment anyways, since it's still not optimized.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LOG.info("Acquire coordination lock before beginning post_optimization_rebuilds action.");</w:t>
      </w:r>
    </w:p>
    <w:p>
      <w:pPr>
        <w:jc w:val="both"/>
      </w:pPr>
      <w:r>
        <w:t xml:space="preserve">      optimizationAndFlushingCoordinationLock.lock();</w:t>
      </w:r>
    </w:p>
    <w:p>
      <w:pPr>
        <w:jc w:val="both"/>
      </w:pPr>
      <w:r>
        <w:t xml:space="preserve">      LOG.info("Successfully acquired coordination lock for post_optimization_rebuilds action.");</w:t>
      </w:r>
    </w:p>
    <w:p>
      <w:pPr>
        <w:jc w:val="both"/>
      </w:pPr>
      <w:r>
        <w:t xml:space="preserve">      postOptimizationRebuildsAction.retryActionUntilRan(</w:t>
      </w:r>
    </w:p>
    <w:p>
      <w:pPr>
        <w:jc w:val="both"/>
      </w:pPr>
      <w:r>
        <w:t xml:space="preserve">          "post optimization rebuilds", () -&gt; {</w:t>
      </w:r>
    </w:p>
    <w:p>
      <w:pPr>
        <w:jc w:val="both"/>
      </w:pPr>
      <w:r>
        <w:t xml:space="preserve">            Stopwatch stopwatch = Stopwatch.createStarted();</w:t>
      </w:r>
    </w:p>
    <w:p>
      <w:pPr>
        <w:jc w:val="both"/>
      </w:pPr>
      <w:r>
        <w:t xml:space="preserve">            LOG.info("Starting to build multi term dictionary for {}", segmentName);</w:t>
      </w:r>
    </w:p>
    <w:p>
      <w:pPr>
        <w:jc w:val="both"/>
      </w:pPr>
      <w:r>
        <w:t xml:space="preserve">            boolean result = multiSegmentTermDictionaryManager.buildDictionary();</w:t>
      </w:r>
    </w:p>
    <w:p>
      <w:pPr>
        <w:jc w:val="both"/>
      </w:pPr>
      <w:r>
        <w:t xml:space="preserve">            LOG.info("Done building multi term dictionary for {} in {}, result: {}",</w:t>
      </w:r>
    </w:p>
    <w:p>
      <w:pPr>
        <w:jc w:val="both"/>
      </w:pPr>
      <w:r>
        <w:t xml:space="preserve">                segmentName, stopwatch, result);</w:t>
      </w:r>
    </w:p>
    <w:p>
      <w:pPr>
        <w:jc w:val="both"/>
      </w:pPr>
      <w:r>
        <w:t xml:space="preserve">            queryCacheManager.rebuildQueryCachesAfterSegmentOptimization(</w:t>
      </w:r>
    </w:p>
    <w:p>
      <w:pPr>
        <w:jc w:val="both"/>
      </w:pPr>
      <w:r>
        <w:t xml:space="preserve">                optimizedSegmentInfo);</w:t>
      </w:r>
    </w:p>
    <w:p>
      <w:pPr>
        <w:jc w:val="both"/>
      </w:pPr>
      <w:r/>
    </w:p>
    <w:p>
      <w:pPr>
        <w:jc w:val="both"/>
      </w:pPr>
      <w:r>
        <w:t xml:space="preserve">            // This is a serial full GC and it defragments the memory so things can run smoothly</w:t>
      </w:r>
    </w:p>
    <w:p>
      <w:pPr>
        <w:jc w:val="both"/>
      </w:pPr>
      <w:r>
        <w:t xml:space="preserve">            // until the next segment rolls. What we have observed is that if we don't do that</w:t>
      </w:r>
    </w:p>
    <w:p>
      <w:pPr>
        <w:jc w:val="both"/>
      </w:pPr>
      <w:r>
        <w:t xml:space="preserve">            // later on some earlybirds can have promotion failures on an old gen that hasn't</w:t>
      </w:r>
    </w:p>
    <w:p>
      <w:pPr>
        <w:jc w:val="both"/>
      </w:pPr>
      <w:r>
        <w:t xml:space="preserve">            // reached the initiating occupancy limit and these promotions failures can trigger a</w:t>
      </w:r>
    </w:p>
    <w:p>
      <w:pPr>
        <w:jc w:val="both"/>
      </w:pPr>
      <w:r>
        <w:t xml:space="preserve">            // long (1.5 min) full GC. That usually happens because of fragmentation issues.</w:t>
      </w:r>
    </w:p>
    <w:p>
      <w:pPr>
        <w:jc w:val="both"/>
      </w:pPr>
      <w:r>
        <w:t xml:space="preserve">            GCUtil.runGC();</w:t>
      </w:r>
    </w:p>
    <w:p>
      <w:pPr>
        <w:jc w:val="both"/>
      </w:pPr>
      <w:r>
        <w:t xml:space="preserve">            // Wait for indexing to catch up before rejoining the serverset. We only need to do</w:t>
      </w:r>
    </w:p>
    <w:p>
      <w:pPr>
        <w:jc w:val="both"/>
      </w:pPr>
      <w:r>
        <w:t xml:space="preserve">            // this if the host has already finished startup.</w:t>
      </w:r>
    </w:p>
    <w:p>
      <w:pPr>
        <w:jc w:val="both"/>
      </w:pPr>
      <w:r>
        <w:t xml:space="preserve">            if (EarlybirdStatus.hasStarted()) {</w:t>
      </w:r>
    </w:p>
    <w:p>
      <w:pPr>
        <w:jc w:val="both"/>
      </w:pPr>
      <w:r>
        <w:t xml:space="preserve">              indexCaughtUpMonitor.resetAndWaitUntilCaughtUp();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LOG.info("Finished post_optimization_rebuilds action. Releasing coordination lock.");</w:t>
      </w:r>
    </w:p>
    <w:p>
      <w:pPr>
        <w:jc w:val="both"/>
      </w:pPr>
      <w:r>
        <w:t xml:space="preserve">      optimizationAndFlushingCoordinationLock.unlock();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optimizedSegmentInfo;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Many tests rely on precise segment boundaries, so we expose this to allow them to create a</w:t>
      </w:r>
    </w:p>
    <w:p>
      <w:pPr>
        <w:jc w:val="both"/>
      </w:pPr>
      <w:r>
        <w:t xml:space="preserve">   * particular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void createNewSegment(long tweetID) throws IOException {</w:t>
      </w:r>
    </w:p>
    <w:p>
      <w:pPr>
        <w:jc w:val="both"/>
      </w:pPr>
      <w:r>
        <w:t xml:space="preserve">    NEW_SEGMENT_STATS.recordCreateNewSegment();</w:t>
      </w:r>
    </w:p>
    <w:p>
      <w:pPr>
        <w:jc w:val="both"/>
      </w:pPr>
      <w:r/>
    </w:p>
    <w:p>
      <w:pPr>
        <w:jc w:val="both"/>
      </w:pPr>
      <w:r>
        <w:t xml:space="preserve">    if (previousSegment != null) {</w:t>
      </w:r>
    </w:p>
    <w:p>
      <w:pPr>
        <w:jc w:val="both"/>
      </w:pPr>
      <w:r>
        <w:t xml:space="preserve">      // We shouldn't have more than one unoptimized segment, so if we get to this point and the</w:t>
      </w:r>
    </w:p>
    <w:p>
      <w:pPr>
        <w:jc w:val="both"/>
      </w:pPr>
      <w:r>
        <w:t xml:space="preserve">      // previousSegment has not been optimized and set to null, start optimizing it before</w:t>
      </w:r>
    </w:p>
    <w:p>
      <w:pPr>
        <w:jc w:val="both"/>
      </w:pPr>
      <w:r>
        <w:t xml:space="preserve">      // creating the next one. Note that this is a weird case and would only happen if we get</w:t>
      </w:r>
    </w:p>
    <w:p>
      <w:pPr>
        <w:jc w:val="both"/>
      </w:pPr>
      <w:r>
        <w:t xml:space="preserve">      // Tweets with drastically different IDs than we expect, or there is a large amount of time</w:t>
      </w:r>
    </w:p>
    <w:p>
      <w:pPr>
        <w:jc w:val="both"/>
      </w:pPr>
      <w:r>
        <w:t xml:space="preserve">      // where no Tweets are created in this partition.</w:t>
      </w:r>
    </w:p>
    <w:p>
      <w:pPr>
        <w:jc w:val="both"/>
      </w:pPr>
      <w:r>
        <w:t xml:space="preserve">      LOG.error("Creating new segment for Tweet {} when the previous segment {} was not sealed. "</w:t>
      </w:r>
    </w:p>
    <w:p>
      <w:pPr>
        <w:jc w:val="both"/>
      </w:pPr>
      <w:r>
        <w:t xml:space="preserve">          + "Current segment: {}. Documents: {}. largestValidTweetIDForSegment: {}.",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previousSegment.getSegmentInfo().getTimeSliceID(),</w:t>
      </w:r>
    </w:p>
    <w:p>
      <w:pPr>
        <w:jc w:val="both"/>
      </w:pPr>
      <w:r>
        <w:t xml:space="preserve">          currentSegment.getSegmentInfo().getTimeSliceID(),</w:t>
      </w:r>
    </w:p>
    <w:p>
      <w:pPr>
        <w:jc w:val="both"/>
      </w:pPr>
      <w:r>
        <w:t xml:space="preserve">          currentSegment.getSegmentInfo().getIndexSegment().getNumDocs(),</w:t>
      </w:r>
    </w:p>
    <w:p>
      <w:pPr>
        <w:jc w:val="both"/>
      </w:pPr>
      <w:r>
        <w:t xml:space="preserve">          largestValidTweetIDForCurrentSegment);</w:t>
      </w:r>
    </w:p>
    <w:p>
      <w:pPr>
        <w:jc w:val="both"/>
      </w:pPr>
      <w:r>
        <w:t xml:space="preserve">      optimizePreviousSegment();</w:t>
      </w:r>
    </w:p>
    <w:p>
      <w:pPr>
        <w:jc w:val="both"/>
      </w:pPr>
      <w:r>
        <w:t xml:space="preserve">      SEGMENTS_CLOSED_EARLY.increment();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previousSegment = currentSegment;</w:t>
      </w:r>
    </w:p>
    <w:p>
      <w:pPr>
        <w:jc w:val="both"/>
      </w:pPr>
      <w:r/>
    </w:p>
    <w:p>
      <w:pPr>
        <w:jc w:val="both"/>
      </w:pPr>
      <w:r>
        <w:t xml:space="preserve">    // We have two cases: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Case 1:</w:t>
      </w:r>
    </w:p>
    <w:p>
      <w:pPr>
        <w:jc w:val="both"/>
      </w:pPr>
      <w:r>
        <w:t xml:space="preserve">    // If the greatest Tweet ID we have seen is tweetID, then when we want to create a new segment</w:t>
      </w:r>
    </w:p>
    <w:p>
      <w:pPr>
        <w:jc w:val="both"/>
      </w:pPr>
      <w:r>
        <w:t xml:space="preserve">    // with that ID, so the Tweet being processed goes into the new segment.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Case 2:</w:t>
      </w:r>
    </w:p>
    <w:p>
      <w:pPr>
        <w:jc w:val="both"/>
      </w:pPr>
      <w:r>
        <w:t xml:space="preserve">    // If the tweetID is bigger than the max tweetID, then this method is being called directly from</w:t>
      </w:r>
    </w:p>
    <w:p>
      <w:pPr>
        <w:jc w:val="both"/>
      </w:pPr>
      <w:r>
        <w:t xml:space="preserve">    // tests, so we didn't update the maxTweetID, so we can create a new segment with the new</w:t>
      </w:r>
    </w:p>
    <w:p>
      <w:pPr>
        <w:jc w:val="both"/>
      </w:pPr>
      <w:r>
        <w:t xml:space="preserve">    // Tweet ID.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Case 3:</w:t>
      </w:r>
    </w:p>
    <w:p>
      <w:pPr>
        <w:jc w:val="both"/>
      </w:pPr>
      <w:r>
        <w:t xml:space="preserve">    // If it's not the greatest Tweet ID we have seen, then we don't want to create a</w:t>
      </w:r>
    </w:p>
    <w:p>
      <w:pPr>
        <w:jc w:val="both"/>
      </w:pPr>
      <w:r>
        <w:t xml:space="preserve">    // segment boundary that is lower than any Tweet IDs in the current segment, because then</w:t>
      </w:r>
    </w:p>
    <w:p>
      <w:pPr>
        <w:jc w:val="both"/>
      </w:pPr>
      <w:r>
        <w:t xml:space="preserve">    // some tweets from the previous segment would be in the wrong segment, so create a segment</w:t>
      </w:r>
    </w:p>
    <w:p>
      <w:pPr>
        <w:jc w:val="both"/>
      </w:pPr>
      <w:r>
        <w:t xml:space="preserve">    // that has a greater ID than any Tweets that we have seen.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  Example:</w:t>
      </w:r>
    </w:p>
    <w:p>
      <w:pPr>
        <w:jc w:val="both"/>
      </w:pPr>
      <w:r>
        <w:t xml:space="preserve">    //     - We have seen tweets 3, 10, 5, 6.</w:t>
      </w:r>
    </w:p>
    <w:p>
      <w:pPr>
        <w:jc w:val="both"/>
      </w:pPr>
      <w:r>
        <w:t xml:space="preserve">    //     - We now see tweet 7 and we decide it's time to create a new segment.</w:t>
      </w:r>
    </w:p>
    <w:p>
      <w:pPr>
        <w:jc w:val="both"/>
      </w:pPr>
      <w:r>
        <w:t xml:space="preserve">    //     - The new segment will start at tweet 11. It can't start at tweet 7, because</w:t>
      </w:r>
    </w:p>
    <w:p>
      <w:pPr>
        <w:jc w:val="both"/>
      </w:pPr>
      <w:r>
        <w:t xml:space="preserve">    //       tweet 10 will be in the wrong segment.</w:t>
      </w:r>
    </w:p>
    <w:p>
      <w:pPr>
        <w:jc w:val="both"/>
      </w:pPr>
      <w:r>
        <w:t xml:space="preserve">    //     - Tweet 7 that we just saw will end up in the previous segment.</w:t>
      </w:r>
    </w:p>
    <w:p>
      <w:pPr>
        <w:jc w:val="both"/>
      </w:pPr>
      <w:r>
        <w:t xml:space="preserve">    if (maxTweetID &lt;= tweetID) {</w:t>
      </w:r>
    </w:p>
    <w:p>
      <w:pPr>
        <w:jc w:val="both"/>
      </w:pPr>
      <w:r>
        <w:t xml:space="preserve">      currentSegmentTimesliceBoundary = tweetID;</w:t>
      </w:r>
    </w:p>
    <w:p>
      <w:pPr>
        <w:jc w:val="both"/>
      </w:pPr>
      <w:r>
        <w:t xml:space="preserve">      NEW_SEGMENT_STATS.recordSettingTimesliceToCurrentTweet(tweetID);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currentSegmentTimesliceBoundary = maxTweetID + 1;</w:t>
      </w:r>
    </w:p>
    <w:p>
      <w:pPr>
        <w:jc w:val="both"/>
      </w:pPr>
      <w:r>
        <w:t xml:space="preserve">      NEW_SEGMENT_STATS.recordSettingTimesliceToMaxTweetId(tweetID, maxTweetID);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currentSegment = segmentManager.createAndPutOptimizingSegmentWriter(</w:t>
      </w:r>
    </w:p>
    <w:p>
      <w:pPr>
        <w:jc w:val="both"/>
      </w:pPr>
      <w:r>
        <w:t xml:space="preserve">        currentSegmentTimesliceBoundary);</w:t>
      </w:r>
    </w:p>
    <w:p>
      <w:pPr>
        <w:jc w:val="both"/>
      </w:pPr>
      <w:r/>
    </w:p>
    <w:p>
      <w:pPr>
        <w:jc w:val="both"/>
      </w:pPr>
      <w:r>
        <w:t xml:space="preserve">    currentSegment.getSegmentInfo().setIndexing(true);</w:t>
      </w:r>
    </w:p>
    <w:p>
      <w:pPr>
        <w:jc w:val="both"/>
      </w:pPr>
      <w:r/>
    </w:p>
    <w:p>
      <w:pPr>
        <w:jc w:val="both"/>
      </w:pPr>
      <w:r>
        <w:t xml:space="preserve">    largestValidTweetIDForCurrentSegment =</w:t>
      </w:r>
    </w:p>
    <w:p>
      <w:pPr>
        <w:jc w:val="both"/>
      </w:pPr>
      <w:r>
        <w:t xml:space="preserve">        OutOfOrderRealtimeTweetIDMapper.calculateMaxTweetID(currentSegmentTimesliceBoundary);</w:t>
      </w:r>
    </w:p>
    <w:p>
      <w:pPr>
        <w:jc w:val="both"/>
      </w:pPr>
      <w:r/>
    </w:p>
    <w:p>
      <w:pPr>
        <w:jc w:val="both"/>
      </w:pPr>
      <w:r>
        <w:t xml:space="preserve">    NEW_SEGMENT_STATS.wrapNewSegmentCreation(tweetID, maxTweetID,</w:t>
      </w:r>
    </w:p>
    <w:p>
      <w:pPr>
        <w:jc w:val="both"/>
      </w:pPr>
      <w:r>
        <w:t xml:space="preserve">        currentSegmentTimesliceBoundary, largestValidTweetIDForCurrentSegment);</w:t>
      </w:r>
    </w:p>
    <w:p>
      <w:pPr>
        <w:jc w:val="both"/>
      </w:pPr>
      <w:r/>
    </w:p>
    <w:p>
      <w:pPr>
        <w:jc w:val="both"/>
      </w:pPr>
      <w:r>
        <w:t xml:space="preserve">    segmentManager.removeExcessSegments();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logState() {</w:t>
      </w:r>
    </w:p>
    <w:p>
      <w:pPr>
        <w:jc w:val="both"/>
      </w:pPr>
      <w:r>
        <w:t xml:space="preserve">    LOG.info("TweetCreateHandler:");</w:t>
      </w:r>
    </w:p>
    <w:p>
      <w:pPr>
        <w:jc w:val="both"/>
      </w:pPr>
      <w:r>
        <w:t xml:space="preserve">    LOG.info(String.format("  tweets sent for indexing: %,d",</w:t>
      </w:r>
    </w:p>
    <w:p>
      <w:pPr>
        <w:jc w:val="both"/>
      </w:pPr>
      <w:r>
        <w:t xml:space="preserve">        indexingResultCounts.getIndexingCalls()));</w:t>
      </w:r>
    </w:p>
    <w:p>
      <w:pPr>
        <w:jc w:val="both"/>
      </w:pPr>
      <w:r>
        <w:t xml:space="preserve">    LOG.info(String.format("  non-retriable failure: %,d",</w:t>
      </w:r>
    </w:p>
    <w:p>
      <w:pPr>
        <w:jc w:val="both"/>
      </w:pPr>
      <w:r>
        <w:t xml:space="preserve">        indexingResultCounts.getFailureNotRetriable()));</w:t>
      </w:r>
    </w:p>
    <w:p>
      <w:pPr>
        <w:jc w:val="both"/>
      </w:pPr>
      <w:r>
        <w:t xml:space="preserve">    LOG.info(String.format("  retriable failure: %,d",</w:t>
      </w:r>
    </w:p>
    <w:p>
      <w:pPr>
        <w:jc w:val="both"/>
      </w:pPr>
      <w:r>
        <w:t xml:space="preserve">        indexingResultCounts.getFailureRetriable()));</w:t>
      </w:r>
    </w:p>
    <w:p>
      <w:pPr>
        <w:jc w:val="both"/>
      </w:pPr>
      <w:r>
        <w:t xml:space="preserve">    LOG.info(String.format("  successfully indexed: %,d",</w:t>
      </w:r>
    </w:p>
    <w:p>
      <w:pPr>
        <w:jc w:val="both"/>
      </w:pPr>
      <w:r>
        <w:t xml:space="preserve">        indexingResultCounts.getIndexingSuccess()));</w:t>
      </w:r>
    </w:p>
    <w:p>
      <w:pPr>
        <w:jc w:val="both"/>
      </w:pPr>
      <w:r>
        <w:t xml:space="preserve">    LOG.info(String.format("  tweets in wrong segment: %,d", TWEETS_IN_WRONG_SEGMENT.getCount()));</w:t>
      </w:r>
    </w:p>
    <w:p>
      <w:pPr>
        <w:jc w:val="both"/>
      </w:pPr>
      <w:r>
        <w:t xml:space="preserve">    LOG.info(String.format("  segments closed early: %,d", SEGMENTS_CLOSED_EARLY.getCount()));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