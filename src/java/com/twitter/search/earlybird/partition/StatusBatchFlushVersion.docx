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Keeps track of versioning for flushed status batch data.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StatusBatchFlushVersion {</w:t>
      </w:r>
    </w:p>
    <w:p>
      <w:pPr>
        <w:jc w:val="both"/>
      </w:pPr>
      <w:r/>
    </w:p>
    <w:p>
      <w:pPr>
        <w:jc w:val="both"/>
      </w:pPr>
      <w:r>
        <w:t xml:space="preserve">  VERSION_0("Initial version of status batch flushing", true),</w:t>
      </w:r>
    </w:p>
    <w:p>
      <w:pPr>
        <w:jc w:val="both"/>
      </w:pPr>
      <w:r>
        <w:t xml:space="preserve">  VERSION_1("Switching to use field groups (contains changes to PartitionedBatch)", true),</w:t>
      </w:r>
    </w:p>
    <w:p>
      <w:pPr>
        <w:jc w:val="both"/>
      </w:pPr>
      <w:r>
        <w:t xml:space="preserve">  VERSION_2("Removing support for per-partition _SUCCESS markers", true),</w:t>
      </w:r>
    </w:p>
    <w:p>
      <w:pPr>
        <w:jc w:val="both"/>
      </w:pPr>
      <w:r>
        <w:t xml:space="preserve">  /* Put the semi colon on a separate line to avoid polluting git blame history */;</w:t>
      </w:r>
    </w:p>
    <w:p>
      <w:pPr>
        <w:jc w:val="both"/>
      </w:pPr>
      <w:r/>
    </w:p>
    <w:p>
      <w:pPr>
        <w:jc w:val="both"/>
      </w:pPr>
      <w:r>
        <w:t xml:space="preserve">  public static final StatusBatchFlushVersion CURRENT_FLUSH_VERSION =</w:t>
      </w:r>
    </w:p>
    <w:p>
      <w:pPr>
        <w:jc w:val="both"/>
      </w:pPr>
      <w:r>
        <w:t xml:space="preserve">      StatusBatchFlushVersion.values()[StatusBatchFlushVersion.values().length - 1];</w:t>
      </w:r>
    </w:p>
    <w:p>
      <w:pPr>
        <w:jc w:val="both"/>
      </w:pPr>
      <w:r/>
    </w:p>
    <w:p>
      <w:pPr>
        <w:jc w:val="both"/>
      </w:pPr>
      <w:r>
        <w:t xml:space="preserve">  public static final String DELIMITER = "_v_";</w:t>
      </w:r>
    </w:p>
    <w:p>
      <w:pPr>
        <w:jc w:val="both"/>
      </w:pPr>
      <w:r/>
    </w:p>
    <w:p>
      <w:pPr>
        <w:jc w:val="both"/>
      </w:pPr>
      <w:r>
        <w:t xml:space="preserve">  private final String description;</w:t>
      </w:r>
    </w:p>
    <w:p>
      <w:pPr>
        <w:jc w:val="both"/>
      </w:pPr>
      <w:r>
        <w:t xml:space="preserve">  private final boolean isOfficial;</w:t>
      </w:r>
    </w:p>
    <w:p>
      <w:pPr>
        <w:jc w:val="both"/>
      </w:pPr>
      <w:r/>
    </w:p>
    <w:p>
      <w:pPr>
        <w:jc w:val="both"/>
      </w:pPr>
      <w:r>
        <w:t xml:space="preserve">  private StatusBatchFlushVersion(String description, boolean official) {</w:t>
      </w:r>
    </w:p>
    <w:p>
      <w:pPr>
        <w:jc w:val="both"/>
      </w:pPr>
      <w:r>
        <w:t xml:space="preserve">    this.description = description;</w:t>
      </w:r>
    </w:p>
    <w:p>
      <w:pPr>
        <w:jc w:val="both"/>
      </w:pPr>
      <w:r>
        <w:t xml:space="preserve">    isOfficial = official;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getVersionNumber() {</w:t>
      </w:r>
    </w:p>
    <w:p>
      <w:pPr>
        <w:jc w:val="both"/>
      </w:pPr>
      <w:r>
        <w:t xml:space="preserve">    return this.ordinal();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getVersionFileExtension() {</w:t>
      </w:r>
    </w:p>
    <w:p>
      <w:pPr>
        <w:jc w:val="both"/>
      </w:pPr>
      <w:r>
        <w:t xml:space="preserve">      return DELIMITER + ordinal();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isOfficial() {</w:t>
      </w:r>
    </w:p>
    <w:p>
      <w:pPr>
        <w:jc w:val="both"/>
      </w:pPr>
      <w:r>
        <w:t xml:space="preserve">    return isOfficial;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getDescription() {</w:t>
      </w:r>
    </w:p>
    <w:p>
      <w:pPr>
        <w:jc w:val="both"/>
      </w:pPr>
      <w:r>
        <w:t xml:space="preserve">    return description;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