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com.twitter.search.earlybird.exception.EarlybirdStartupException;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com.twitter.search.earlybird.segment.SegmentDataProvider;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>
        <w:t>import com.twitter.search.earlybird.util.OneTaskScheduledExecutorManager;</w:t>
      </w:r>
    </w:p>
    <w:p>
      <w:pPr>
        <w:jc w:val="both"/>
      </w:pPr>
      <w:r>
        <w:t>import com.twitter.search.earlybird.util.PeriodicActionParams;</w:t>
      </w:r>
    </w:p>
    <w:p>
      <w:pPr>
        <w:jc w:val="both"/>
      </w:pPr>
      <w:r>
        <w:t>import com.twitter.search.earlybird.util.ShutdownWaitTimeParams;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PartitionManager is responsible for indexing data for a partition, including Tweets and Users.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PartitionManager extends OneTaskScheduledExecutorManager {</w:t>
      </w:r>
    </w:p>
    <w:p>
      <w:pPr>
        <w:jc w:val="both"/>
      </w:pPr>
      <w:r>
        <w:t xml:space="preserve">  private static final Logger LOG = LoggerFactory.getLogger(PartitionManager.class);</w:t>
      </w:r>
    </w:p>
    <w:p>
      <w:pPr>
        <w:jc w:val="both"/>
      </w:pPr>
      <w:r/>
    </w:p>
    <w:p>
      <w:pPr>
        <w:jc w:val="both"/>
      </w:pPr>
      <w:r>
        <w:t xml:space="preserve">  private static final SearchCounter IGNORED_EXCEPTIONS =</w:t>
      </w:r>
    </w:p>
    <w:p>
      <w:pPr>
        <w:jc w:val="both"/>
      </w:pPr>
      <w:r>
        <w:t xml:space="preserve">      SearchCounter.export("partition_manager_ignored_exceptions");</w:t>
      </w:r>
    </w:p>
    <w:p>
      <w:pPr>
        <w:jc w:val="both"/>
      </w:pPr>
      <w:r/>
    </w:p>
    <w:p>
      <w:pPr>
        <w:jc w:val="both"/>
      </w:pPr>
      <w:r>
        <w:t xml:space="preserve">  private static final String PARTITION_MANAGER_THREAD_NAME = "PartitionManager";</w:t>
      </w:r>
    </w:p>
    <w:p>
      <w:pPr>
        <w:jc w:val="both"/>
      </w:pPr>
      <w:r>
        <w:t xml:space="preserve">  private static final boolean THREAD_IS_DAEMON = true;</w:t>
      </w:r>
    </w:p>
    <w:p>
      <w:pPr>
        <w:jc w:val="both"/>
      </w:pPr>
      <w:r>
        <w:t xml:space="preserve">  protected static final String INDEX_CURRENT_SEGMENT = "indexing the current segment";</w:t>
      </w:r>
    </w:p>
    <w:p>
      <w:pPr>
        <w:jc w:val="both"/>
      </w:pPr>
      <w:r>
        <w:t xml:space="preserve">  protected static final String SETUP_QUERY_CACHE = "setting up query cache";</w:t>
      </w:r>
    </w:p>
    <w:p>
      <w:pPr>
        <w:jc w:val="both"/>
      </w:pPr>
      <w:r/>
    </w:p>
    <w:p>
      <w:pPr>
        <w:jc w:val="both"/>
      </w:pPr>
      <w:r>
        <w:t xml:space="preserve">  protected final SegmentManager segmentManager;</w:t>
      </w:r>
    </w:p>
    <w:p>
      <w:pPr>
        <w:jc w:val="both"/>
      </w:pPr>
      <w:r>
        <w:t xml:space="preserve">  protected final QueryCacheManager queryCacheManager;</w:t>
      </w:r>
    </w:p>
    <w:p>
      <w:pPr>
        <w:jc w:val="both"/>
      </w:pPr>
      <w:r>
        <w:t xml:space="preserve">  // Should be updated by info read from ZK</w:t>
      </w:r>
    </w:p>
    <w:p>
      <w:pPr>
        <w:jc w:val="both"/>
      </w:pPr>
      <w:r>
        <w:t xml:space="preserve">  protected final DynamicPartitionConfig dynamicPartitionConfig;</w:t>
      </w:r>
    </w:p>
    <w:p>
      <w:pPr>
        <w:jc w:val="both"/>
      </w:pPr>
      <w:r/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/>
    </w:p>
    <w:p>
      <w:pPr>
        <w:jc w:val="both"/>
      </w:pPr>
      <w:r>
        <w:t xml:space="preserve">  private boolean partitionManagerFirstLoop = true;</w:t>
      </w:r>
    </w:p>
    <w:p>
      <w:pPr>
        <w:jc w:val="both"/>
      </w:pPr>
      <w:r/>
    </w:p>
    <w:p>
      <w:pPr>
        <w:jc w:val="both"/>
      </w:pPr>
      <w:r>
        <w:t xml:space="preserve">  public PartitionManager(QueryCacheManager queryCacheManager,</w:t>
      </w:r>
    </w:p>
    <w:p>
      <w:pPr>
        <w:jc w:val="both"/>
      </w:pPr>
      <w:r>
        <w:t xml:space="preserve">                          SegmentManager segmentManager,</w:t>
      </w:r>
    </w:p>
    <w:p>
      <w:pPr>
        <w:jc w:val="both"/>
      </w:pPr>
      <w:r>
        <w:t xml:space="preserve">                          DynamicPartitionConfig dynamicPartitionConfig,</w:t>
      </w:r>
    </w:p>
    <w:p>
      <w:pPr>
        <w:jc w:val="both"/>
      </w:pPr>
      <w:r>
        <w:t xml:space="preserve">                          ScheduledExecutorServiceFactory executorServiceFactory,</w:t>
      </w:r>
    </w:p>
    <w:p>
      <w:pPr>
        <w:jc w:val="both"/>
      </w:pPr>
      <w:r>
        <w:t xml:space="preserve">                          SearchIndexingMetricSet searchIndexingMetricSet,</w:t>
      </w:r>
    </w:p>
    <w:p>
      <w:pPr>
        <w:jc w:val="both"/>
      </w:pPr>
      <w:r>
        <w:t xml:space="preserve">                          SearchStatsReceiver searchStatsReceiver,</w:t>
      </w:r>
    </w:p>
    <w:p>
      <w:pPr>
        <w:jc w:val="both"/>
      </w:pPr>
      <w:r>
        <w:t xml:space="preserve">                          CriticalExceptionHandler criticalExceptionHandler)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  executorServiceFactory,</w:t>
      </w:r>
    </w:p>
    <w:p>
      <w:pPr>
        <w:jc w:val="both"/>
      </w:pPr>
      <w:r>
        <w:t xml:space="preserve">        PARTITION_MANAGER_THREAD_NAME,</w:t>
      </w:r>
    </w:p>
    <w:p>
      <w:pPr>
        <w:jc w:val="both"/>
      </w:pPr>
      <w:r>
        <w:t xml:space="preserve">        THREAD_IS_DAEMON,</w:t>
      </w:r>
    </w:p>
    <w:p>
      <w:pPr>
        <w:jc w:val="both"/>
      </w:pPr>
      <w:r>
        <w:t xml:space="preserve">        PeriodicActionParams.withFixedDelay(</w:t>
      </w:r>
    </w:p>
    <w:p>
      <w:pPr>
        <w:jc w:val="both"/>
      </w:pPr>
      <w:r>
        <w:t xml:space="preserve">          EarlybirdConfig.getInt("time_slice_roll_check_interval_ms", 500),</w:t>
      </w:r>
    </w:p>
    <w:p>
      <w:pPr>
        <w:jc w:val="both"/>
      </w:pPr>
      <w:r>
        <w:t xml:space="preserve">          TimeUnit.MILLISECONDS),</w:t>
      </w:r>
    </w:p>
    <w:p>
      <w:pPr>
        <w:jc w:val="both"/>
      </w:pPr>
      <w:r>
        <w:t xml:space="preserve">        ShutdownWaitTimeParams.indefinitely(),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/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this.queryCacheManager = queryCacheManager;</w:t>
      </w:r>
    </w:p>
    <w:p>
      <w:pPr>
        <w:jc w:val="both"/>
      </w:pPr>
      <w:r>
        <w:t xml:space="preserve">    this.dynamicPartitionConfig = dynamicPartitionConfig;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the partition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void runImpl() {</w:t>
      </w:r>
    </w:p>
    <w:p>
      <w:pPr>
        <w:jc w:val="both"/>
      </w:pPr>
      <w:r>
        <w:t xml:space="preserve">    if (partitionManagerFirstLoop)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testHookBeforeStartUp();</w:t>
      </w:r>
    </w:p>
    <w:p>
      <w:pPr>
        <w:jc w:val="both"/>
      </w:pPr>
      <w:r>
        <w:t xml:space="preserve">        startUp();</w:t>
      </w:r>
    </w:p>
    <w:p>
      <w:pPr>
        <w:jc w:val="both"/>
      </w:pPr>
      <w:r>
        <w:t xml:space="preserve">        validateSegments();</w:t>
      </w:r>
    </w:p>
    <w:p>
      <w:pPr>
        <w:jc w:val="both"/>
      </w:pPr>
      <w:r>
        <w:t xml:space="preserve">        segmentManager.logState("After startUp");</w:t>
      </w:r>
    </w:p>
    <w:p>
      <w:pPr>
        <w:jc w:val="both"/>
      </w:pPr>
      <w:r>
        <w:t xml:space="preserve">      } catch (Throwable t) {</w:t>
      </w:r>
    </w:p>
    <w:p>
      <w:pPr>
        <w:jc w:val="both"/>
      </w:pPr>
      <w:r>
        <w:t xml:space="preserve">        criticalExceptionHandler.handle(this, t);</w:t>
      </w:r>
    </w:p>
    <w:p>
      <w:pPr>
        <w:jc w:val="both"/>
      </w:pPr>
      <w:r>
        <w:t xml:space="preserve">        shutDownIndexing();</w:t>
      </w:r>
    </w:p>
    <w:p>
      <w:pPr>
        <w:jc w:val="both"/>
      </w:pPr>
      <w:r>
        <w:t xml:space="preserve">        throw new RuntimeException("PartitionManager unhandled exception, stopping scheduler", 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testHookAfterSleep();</w:t>
      </w:r>
    </w:p>
    <w:p>
      <w:pPr>
        <w:jc w:val="both"/>
      </w:pPr>
      <w:r>
        <w:t xml:space="preserve">      indexingLoop(partitionManagerFirstLoop);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LOG.warn("PartitionManager thread interrupted, stoping scheduler", e);</w:t>
      </w:r>
    </w:p>
    <w:p>
      <w:pPr>
        <w:jc w:val="both"/>
      </w:pPr>
      <w:r>
        <w:t xml:space="preserve">      shutDownIndexing();</w:t>
      </w:r>
    </w:p>
    <w:p>
      <w:pPr>
        <w:jc w:val="both"/>
      </w:pPr>
      <w:r>
        <w:t xml:space="preserve">      throw new RuntimeException("PartitionManager thread interrupted", e);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in indexing PartitionManager loop", e);</w:t>
      </w:r>
    </w:p>
    <w:p>
      <w:pPr>
        <w:jc w:val="both"/>
      </w:pPr>
      <w:r>
        <w:t xml:space="preserve">      IGNORED_EXCEPTIONS.increment();</w:t>
      </w:r>
    </w:p>
    <w:p>
      <w:pPr>
        <w:jc w:val="both"/>
      </w:pPr>
      <w:r>
        <w:t xml:space="preserve">    } catch (Throwable t) {</w:t>
      </w:r>
    </w:p>
    <w:p>
      <w:pPr>
        <w:jc w:val="both"/>
      </w:pPr>
      <w:r>
        <w:t xml:space="preserve">      LOG.error("Unhandled exception in indexing PartitionManager loop", t);</w:t>
      </w:r>
    </w:p>
    <w:p>
      <w:pPr>
        <w:jc w:val="both"/>
      </w:pPr>
      <w:r>
        <w:t xml:space="preserve">      criticalExceptionHandler.handle(this, t);</w:t>
      </w:r>
    </w:p>
    <w:p>
      <w:pPr>
        <w:jc w:val="both"/>
      </w:pPr>
      <w:r>
        <w:t xml:space="preserve">      shutDownIndexing();</w:t>
      </w:r>
    </w:p>
    <w:p>
      <w:pPr>
        <w:jc w:val="both"/>
      </w:pPr>
      <w:r>
        <w:t xml:space="preserve">      throw new RuntimeException("PartitionManager unhandled exception, stopping scheduler", t);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partitionManagerFirstLoop =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SegmentDataProvider instance that will be used to fetch the information for all</w:t>
      </w:r>
    </w:p>
    <w:p>
      <w:pPr>
        <w:jc w:val="both"/>
      </w:pPr>
      <w:r>
        <w:t xml:space="preserve">   *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SegmentDataProvider getSegmentDataProvider();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Starts up this partition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startUp() throws 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one indexing iteration.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firstLoop Determines if this is the first time the indexing loop is running.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indexingLoop(boolean firstLoop) throws 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Shuts down all indexing.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shutDownIndexing();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shutdownComponent() {</w:t>
      </w:r>
    </w:p>
    <w:p>
      <w:pPr>
        <w:jc w:val="both"/>
      </w:pPr>
      <w:r>
        <w:t xml:space="preserve">    shutDownIndexing();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Notifies all other threads that the partition manager has become current (ie. has indexed all</w:t>
      </w:r>
    </w:p>
    <w:p>
      <w:pPr>
        <w:jc w:val="both"/>
      </w:pPr>
      <w:r>
        <w:t xml:space="preserve">   * available events).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becomeCurrent() {</w:t>
      </w:r>
    </w:p>
    <w:p>
      <w:pPr>
        <w:jc w:val="both"/>
      </w:pPr>
      <w:r>
        <w:t xml:space="preserve">    LOG.info("PartitionManager became current");</w:t>
      </w:r>
    </w:p>
    <w:p>
      <w:pPr>
        <w:jc w:val="both"/>
      </w:pPr>
      <w:r>
        <w:t xml:space="preserve">    if (EarlybirdStatus.isStarting()) {</w:t>
      </w:r>
    </w:p>
    <w:p>
      <w:pPr>
        <w:jc w:val="both"/>
      </w:pPr>
      <w:r>
        <w:t xml:space="preserve">      EarlybirdStatus.setStatus(EarlybirdStatusCode.CURRENT);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LOG.warn("Could not set statusCode to CURRENT from " + EarlybirdStatus.getStatusCode());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Now that we're done starting up, set the query cache thread pool size to one.</w:t>
      </w:r>
    </w:p>
    <w:p>
      <w:pPr>
        <w:jc w:val="both"/>
      </w:pPr>
      <w:r>
        <w:t xml:space="preserve">    queryCacheManager.setWorkerPoolSizeAfterStartup();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setupQueryCacheIfNeeded() throws QueryParserException {</w:t>
      </w:r>
    </w:p>
    <w:p>
      <w:pPr>
        <w:jc w:val="both"/>
      </w:pPr>
      <w:r>
        <w:t xml:space="preserve">    queryCacheManager.setupTasksIfNeeded(segmentManager);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Only for tests, used for testing exception handling</w:t>
      </w:r>
    </w:p>
    <w:p>
      <w:pPr>
        <w:jc w:val="both"/>
      </w:pPr>
      <w:r>
        <w:t xml:space="preserve">  private static TestHook testHookBeforeStartUp;</w:t>
      </w:r>
    </w:p>
    <w:p>
      <w:pPr>
        <w:jc w:val="both"/>
      </w:pPr>
      <w:r>
        <w:t xml:space="preserve">  private static TestHook testHookAfterSleep;</w:t>
      </w:r>
    </w:p>
    <w:p>
      <w:pPr>
        <w:jc w:val="both"/>
      </w:pPr>
      <w:r/>
    </w:p>
    <w:p>
      <w:pPr>
        <w:jc w:val="both"/>
      </w:pPr>
      <w:r>
        <w:t xml:space="preserve">  private static void testHookBeforeStartUp() throws Exception {</w:t>
      </w:r>
    </w:p>
    <w:p>
      <w:pPr>
        <w:jc w:val="both"/>
      </w:pPr>
      <w:r>
        <w:t xml:space="preserve">    if (Config.environmentIsTest() &amp;&amp; testHookBeforeStartUp != null) {</w:t>
      </w:r>
    </w:p>
    <w:p>
      <w:pPr>
        <w:jc w:val="both"/>
      </w:pPr>
      <w:r>
        <w:t xml:space="preserve">      testHookBeforeStartUp.run();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testHookAfterSleep() throws Exception {</w:t>
      </w:r>
    </w:p>
    <w:p>
      <w:pPr>
        <w:jc w:val="both"/>
      </w:pPr>
      <w:r>
        <w:t xml:space="preserve">    if (Config.environmentIsTest() &amp;&amp; testHookAfterSleep != null) {</w:t>
      </w:r>
    </w:p>
    <w:p>
      <w:pPr>
        <w:jc w:val="both"/>
      </w:pPr>
      <w:r>
        <w:t xml:space="preserve">      testHookAfterSleep.run();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runOneIteration()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runImpl();</w:t>
      </w:r>
    </w:p>
    <w:p>
      <w:pPr>
        <w:jc w:val="both"/>
      </w:pPr>
      <w:r>
        <w:t xml:space="preserve">    } catch (Throwable t) {</w:t>
      </w:r>
    </w:p>
    <w:p>
      <w:pPr>
        <w:jc w:val="both"/>
      </w:pPr>
      <w:r>
        <w:t xml:space="preserve">      LOG.error("Unhandled exception in PartitionManager loop", t);</w:t>
      </w:r>
    </w:p>
    <w:p>
      <w:pPr>
        <w:jc w:val="both"/>
      </w:pPr>
      <w:r>
        <w:t xml:space="preserve">      throw new RuntimeException(t.getMessage());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SearchIndexingMetricSet getSearchIndexingMetricSet() {</w:t>
      </w:r>
    </w:p>
    <w:p>
      <w:pPr>
        <w:jc w:val="both"/>
      </w:pPr>
      <w:r>
        <w:t xml:space="preserve">    return searchIndexingMetricSet;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Allows tests to run code before the partition manager starts up.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testHook The code to run before the start 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void setTestHookBeforeStartUp(TestHook testHook) {</w:t>
      </w:r>
    </w:p>
    <w:p>
      <w:pPr>
        <w:jc w:val="both"/>
      </w:pPr>
      <w:r>
        <w:t xml:space="preserve">    if (Config.environmentIsTest()) {</w:t>
      </w:r>
    </w:p>
    <w:p>
      <w:pPr>
        <w:jc w:val="both"/>
      </w:pPr>
      <w:r>
        <w:t xml:space="preserve">      testHookBeforeStartUp = testHook;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RuntimeException("Trying to set startup test hook in non-test code!!");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Allows tests to run code before the indexing loop.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testHook The code to run before the indexing loop.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void setTestHookAfterSleep(TestHook testHook) {</w:t>
      </w:r>
    </w:p>
    <w:p>
      <w:pPr>
        <w:jc w:val="both"/>
      </w:pPr>
      <w:r>
        <w:t xml:space="preserve">    if (Config.environmentIsTest()) {</w:t>
      </w:r>
    </w:p>
    <w:p>
      <w:pPr>
        <w:jc w:val="both"/>
      </w:pPr>
      <w:r>
        <w:t xml:space="preserve">      testHookAfterSleep = testHook;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RuntimeException("Trying to set test hook in non-test code!!");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interface that allows tests to run code at various points in the PartitionManager's</w:t>
      </w:r>
    </w:p>
    <w:p>
      <w:pPr>
        <w:jc w:val="both"/>
      </w:pPr>
      <w:r>
        <w:t xml:space="preserve">   * lyfecycle.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interface TestHook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Defines the code that should be run.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void run() throws Exception;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Allows tests to determine if this partition manager is all caught up.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{@code true} if this partition manager is caught up, {@code false}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abstract boolean isCaughtUpForTests();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void validateSegments() throws EarlybirdStartupException {</w:t>
      </w:r>
    </w:p>
    <w:p>
      <w:pPr>
        <w:jc w:val="both"/>
      </w:pPr>
      <w:r>
        <w:t xml:space="preserve">    // This is necessary because many tests rely on starting partition manager but not indexing any</w:t>
      </w:r>
    </w:p>
    <w:p>
      <w:pPr>
        <w:jc w:val="both"/>
      </w:pPr>
      <w:r>
        <w:t xml:space="preserve">    // tweets. However, we do not want Earlybirds to start in production if they are not serving any</w:t>
      </w:r>
    </w:p>
    <w:p>
      <w:pPr>
        <w:jc w:val="both"/>
      </w:pPr>
      <w:r>
        <w:t xml:space="preserve">    // tweets. (SEARCH-24238)</w:t>
      </w:r>
    </w:p>
    <w:p>
      <w:pPr>
        <w:jc w:val="both"/>
      </w:pPr>
      <w:r>
        <w:t xml:space="preserve">    if (Config.environmentIsTest())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validateSegmentsForNonTest();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void validateSegmentsForNonTest() throws EarlybirdStartupException {</w:t>
      </w:r>
    </w:p>
    <w:p>
      <w:pPr>
        <w:jc w:val="both"/>
      </w:pPr>
      <w:r>
        <w:t xml:space="preserve">    // Subclasses can override this and provide additional checks.</w:t>
      </w:r>
    </w:p>
    <w:p>
      <w:pPr>
        <w:jc w:val="both"/>
      </w:pPr>
      <w:r>
        <w:t xml:space="preserve">    if (segmentManager.getNumIndexedDocuments() == 0) {</w:t>
      </w:r>
    </w:p>
    <w:p>
      <w:pPr>
        <w:jc w:val="both"/>
      </w:pPr>
      <w:r>
        <w:t xml:space="preserve">      throw new EarlybirdStartupException("Earlybird has zero indexed documents.");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