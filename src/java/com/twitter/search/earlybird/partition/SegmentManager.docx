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java.util.concurrent.ConcurrentSkipListMap;</w:t>
      </w:r>
    </w:p>
    <w:p>
      <w:pPr>
        <w:jc w:val="both"/>
      </w:pPr>
      <w:r>
        <w:t>import java.util.stream.Collectors;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com.google.common.base.Predicate;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com.twitter.search.common.partitioning.base.Segment;</w:t>
      </w:r>
    </w:p>
    <w:p>
      <w:pPr>
        <w:jc w:val="both"/>
      </w:pPr>
      <w:r>
        <w:t>import com.twitter.search.common.partitioning.base.TimeSlice;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com.twitter.search.earlybird.common.CaughtUpMonitor;</w:t>
      </w:r>
    </w:p>
    <w:p>
      <w:pPr>
        <w:jc w:val="both"/>
      </w:pPr>
      <w:r>
        <w:t>import com.twitter.search.earlybird.common.userupdates.UserScrubGeoMap;</w:t>
      </w:r>
    </w:p>
    <w:p>
      <w:pPr>
        <w:jc w:val="both"/>
      </w:pPr>
      <w:r>
        <w:t>import com.twitter.search.earlybird.common.userupdates.UserUpdate;</w:t>
      </w:r>
    </w:p>
    <w:p>
      <w:pPr>
        <w:jc w:val="both"/>
      </w:pPr>
      <w:r>
        <w:t>import com.twitter.search.earlybird.common.userupdates.UserUpdatesChecker;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com.twitter.search.earlybird.index.EarlybirdSegmentFactory;</w:t>
      </w:r>
    </w:p>
    <w:p>
      <w:pPr>
        <w:jc w:val="both"/>
      </w:pPr>
      <w:r>
        <w:t>import com.twitter.search.earlybird.index.EarlybirdSingleSegmentSearcher;</w:t>
      </w:r>
    </w:p>
    <w:p>
      <w:pPr>
        <w:jc w:val="both"/>
      </w:pPr>
      <w:r>
        <w:t>import com.twitter.search.earlybird.search.EarlybirdLuceneSearcher;</w:t>
      </w:r>
    </w:p>
    <w:p>
      <w:pPr>
        <w:jc w:val="both"/>
      </w:pPr>
      <w:r>
        <w:t>import com.twitter.search.earlybird.search.EarlybirdMultiSegmentSearcher;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com.twitter.tweetypie.thriftjava.UserScrubGeoEvent;</w:t>
      </w:r>
    </w:p>
    <w:p>
      <w:pPr>
        <w:jc w:val="both"/>
      </w:pPr>
      <w:r/>
    </w:p>
    <w:p>
      <w:pPr>
        <w:jc w:val="both"/>
      </w:pPr>
      <w:r>
        <w:t>public class SegmentManager {</w:t>
      </w:r>
    </w:p>
    <w:p>
      <w:pPr>
        <w:jc w:val="both"/>
      </w:pPr>
      <w:r>
        <w:t xml:space="preserve">  private static final Logger LOG = LoggerFactory.getLogger(SegmentManager.class);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static final String STATS_PREFIX = "segment_manager_";</w:t>
      </w:r>
    </w:p>
    <w:p>
      <w:pPr>
        <w:jc w:val="both"/>
      </w:pPr>
      <w:r>
        <w:t xml:space="preserve">  private static final SearchLongGauge SEGMENT_COUNT_STATS =</w:t>
      </w:r>
    </w:p>
    <w:p>
      <w:pPr>
        <w:jc w:val="both"/>
      </w:pPr>
      <w:r>
        <w:t xml:space="preserve">          SearchLongGauge.export(STATS_PREFIX + "total_segments");</w:t>
      </w:r>
    </w:p>
    <w:p>
      <w:pPr>
        <w:jc w:val="both"/>
      </w:pPr>
      <w:r>
        <w:t xml:space="preserve">  private static final SearchCounter OPTIMIZED_SEGMENTS =</w:t>
      </w:r>
    </w:p>
    <w:p>
      <w:pPr>
        <w:jc w:val="both"/>
      </w:pPr>
      <w:r>
        <w:t xml:space="preserve">          SearchCounter.export(STATS_PREFIX + "optimized_segments");</w:t>
      </w:r>
    </w:p>
    <w:p>
      <w:pPr>
        <w:jc w:val="both"/>
      </w:pPr>
      <w:r>
        <w:t xml:space="preserve">  private static final SearchCounter UNOPTIMIZED_SEGMENTS =</w:t>
      </w:r>
    </w:p>
    <w:p>
      <w:pPr>
        <w:jc w:val="both"/>
      </w:pPr>
      <w:r>
        <w:t xml:space="preserve">          SearchCounter.export(STATS_PREFIX + "unoptimized_segments");</w:t>
      </w:r>
    </w:p>
    <w:p>
      <w:pPr>
        <w:jc w:val="both"/>
      </w:pPr>
      <w:r/>
    </w:p>
    <w:p>
      <w:pPr>
        <w:jc w:val="both"/>
      </w:pPr>
      <w:r>
        <w:t xml:space="preserve">  public enum Filter {</w:t>
      </w:r>
    </w:p>
    <w:p>
      <w:pPr>
        <w:jc w:val="both"/>
      </w:pPr>
      <w:r>
        <w:t xml:space="preserve">    All(info -&gt; true),</w:t>
      </w:r>
    </w:p>
    <w:p>
      <w:pPr>
        <w:jc w:val="both"/>
      </w:pPr>
      <w:r>
        <w:t xml:space="preserve">    Enabled(SegmentInfo::isEnabled),</w:t>
      </w:r>
    </w:p>
    <w:p>
      <w:pPr>
        <w:jc w:val="both"/>
      </w:pPr>
      <w:r>
        <w:t xml:space="preserve">    NeedsIndexing(SegmentInfo::needsIndexing),</w:t>
      </w:r>
    </w:p>
    <w:p>
      <w:pPr>
        <w:jc w:val="both"/>
      </w:pPr>
      <w:r>
        <w:t xml:space="preserve">    Complete(SegmentInfo::isComplete);</w:t>
      </w:r>
    </w:p>
    <w:p>
      <w:pPr>
        <w:jc w:val="both"/>
      </w:pPr>
      <w:r/>
    </w:p>
    <w:p>
      <w:pPr>
        <w:jc w:val="both"/>
      </w:pPr>
      <w:r>
        <w:t xml:space="preserve">    private final Predicate&lt;SegmentInfo&gt; predicate;</w:t>
      </w:r>
    </w:p>
    <w:p>
      <w:pPr>
        <w:jc w:val="both"/>
      </w:pPr>
      <w:r/>
    </w:p>
    <w:p>
      <w:pPr>
        <w:jc w:val="both"/>
      </w:pPr>
      <w:r>
        <w:t xml:space="preserve">    Filter(Predicate&lt;SegmentInfo&gt; predicate) {</w:t>
      </w:r>
    </w:p>
    <w:p>
      <w:pPr>
        <w:jc w:val="both"/>
      </w:pPr>
      <w:r>
        <w:t xml:space="preserve">      this.predicate = predicate;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static final Map&lt;String, Filter&gt; NAME_INDEX =</w:t>
      </w:r>
    </w:p>
    <w:p>
      <w:pPr>
        <w:jc w:val="both"/>
      </w:pPr>
      <w:r>
        <w:t xml:space="preserve">        Maps.newHashMapWithExpectedSize(Filter.values().length);</w:t>
      </w:r>
    </w:p>
    <w:p>
      <w:pPr>
        <w:jc w:val="both"/>
      </w:pPr>
      <w:r/>
    </w:p>
    <w:p>
      <w:pPr>
        <w:jc w:val="both"/>
      </w:pPr>
      <w:r>
        <w:t xml:space="preserve">    static {</w:t>
      </w:r>
    </w:p>
    <w:p>
      <w:pPr>
        <w:jc w:val="both"/>
      </w:pPr>
      <w:r>
        <w:t xml:space="preserve">      for (Filter filter : Filter.values()) {</w:t>
      </w:r>
    </w:p>
    <w:p>
      <w:pPr>
        <w:jc w:val="both"/>
      </w:pPr>
      <w:r>
        <w:t xml:space="preserve">        NAME_INDEX.put(filter.name().toLowerCase(), filter);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Parses the filter from the given string, based on the filter name.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static Filter fromStringIgnoreCase(String str) {</w:t>
      </w:r>
    </w:p>
    <w:p>
      <w:pPr>
        <w:jc w:val="both"/>
      </w:pPr>
      <w:r>
        <w:t xml:space="preserve">      if (str == null) {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NAME_INDEX.get(str.toLowerCase());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enum Order {</w:t>
      </w:r>
    </w:p>
    <w:p>
      <w:pPr>
        <w:jc w:val="both"/>
      </w:pPr>
      <w:r>
        <w:t xml:space="preserve">    OLD_TO_NEW,</w:t>
      </w:r>
    </w:p>
    <w:p>
      <w:pPr>
        <w:jc w:val="both"/>
      </w:pPr>
      <w:r>
        <w:t xml:space="preserve">    NEW_TO_OLD,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listener that gets notified when the list of segments changes.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interface SegmentUpdateListener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Called with the new list of segments when it changes.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@param segments The new list of segments.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void update(Collection&lt;SegmentInfo&gt; segments, String 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List&lt;SegmentUpdateListener&gt; updateListeners =</w:t>
      </w:r>
    </w:p>
    <w:p>
      <w:pPr>
        <w:jc w:val="both"/>
      </w:pPr>
      <w:r>
        <w:t xml:space="preserve">          Collections.synchronizedList(Lists.newLinkedList());</w:t>
      </w:r>
    </w:p>
    <w:p>
      <w:pPr>
        <w:jc w:val="both"/>
      </w:pPr>
      <w:r/>
    </w:p>
    <w:p>
      <w:pPr>
        <w:jc w:val="both"/>
      </w:pPr>
      <w:r>
        <w:t xml:space="preserve">  private final ConcurrentSkipListMap&lt;Long, ISegmentWriter&gt; segmentWriters =</w:t>
      </w:r>
    </w:p>
    <w:p>
      <w:pPr>
        <w:jc w:val="both"/>
      </w:pPr>
      <w:r>
        <w:t xml:space="preserve">      new ConcurrentSkipListMap&lt;&gt;();</w:t>
      </w:r>
    </w:p>
    <w:p>
      <w:pPr>
        <w:jc w:val="both"/>
      </w:pPr>
      <w:r/>
    </w:p>
    <w:p>
      <w:pPr>
        <w:jc w:val="both"/>
      </w:pPr>
      <w:r>
        <w:t xml:space="preserve">  private final Set&lt;Long&gt; badTimesliceIds = new HashSet&lt;&gt;();</w:t>
      </w:r>
    </w:p>
    <w:p>
      <w:pPr>
        <w:jc w:val="both"/>
      </w:pPr>
      <w:r/>
    </w:p>
    <w:p>
      <w:pPr>
        <w:jc w:val="both"/>
      </w:pPr>
      <w:r>
        <w:t xml:space="preserve">  private final int maxEnabledSegments;</w:t>
      </w:r>
    </w:p>
    <w:p>
      <w:pPr>
        <w:jc w:val="both"/>
      </w:pPr>
      <w:r>
        <w:t xml:space="preserve">  private final int maxSegmentSize;</w:t>
      </w:r>
    </w:p>
    <w:p>
      <w:pPr>
        <w:jc w:val="both"/>
      </w:pPr>
      <w:r>
        <w:t xml:space="preserve">  private final EarlybirdSegmentFactory earlybirdSegmentFactory;</w:t>
      </w:r>
    </w:p>
    <w:p>
      <w:pPr>
        <w:jc w:val="both"/>
      </w:pPr>
      <w:r>
        <w:t xml:space="preserve">  private final UserTable userTable;</w:t>
      </w:r>
    </w:p>
    <w:p>
      <w:pPr>
        <w:jc w:val="both"/>
      </w:pPr>
      <w:r>
        <w:t xml:space="preserve">  private final UserScrubGeoMap userScrubGeoMap;</w:t>
      </w:r>
    </w:p>
    <w:p>
      <w:pPr>
        <w:jc w:val="both"/>
      </w:pPr>
      <w:r>
        <w:t xml:space="preserve">  private final EarlybirdIndexConfig earlybirdIndexConfig;</w:t>
      </w:r>
    </w:p>
    <w:p>
      <w:pPr>
        <w:jc w:val="both"/>
      </w:pPr>
      <w:r>
        <w:t xml:space="preserve">  private final DynamicPartitionConfig dynamicPartitionConfig;</w:t>
      </w:r>
    </w:p>
    <w:p>
      <w:pPr>
        <w:jc w:val="both"/>
      </w:pPr>
      <w:r>
        <w:t xml:space="preserve">  private final UserUpdatesChecker userUpdatesChecker;</w:t>
      </w:r>
    </w:p>
    <w:p>
      <w:pPr>
        <w:jc w:val="both"/>
      </w:pPr>
      <w:r>
        <w:t xml:space="preserve">  private final SegmentSyncConfig segmentSyncConfig;</w:t>
      </w:r>
    </w:p>
    <w:p>
      <w:pPr>
        <w:jc w:val="both"/>
      </w:pPr>
      <w:r>
        <w:t xml:space="preserve">  private final EarlybirdSearcherStats searcherStats;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>
        <w:t xml:space="preserve">  private final CaughtUpMonitor indexCaughtUpMonitor;</w:t>
      </w:r>
    </w:p>
    <w:p>
      <w:pPr>
        <w:jc w:val="both"/>
      </w:pPr>
      <w:r/>
    </w:p>
    <w:p>
      <w:pPr>
        <w:jc w:val="both"/>
      </w:pPr>
      <w:r>
        <w:t xml:space="preserve">  public SegmentManager(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EarlybirdIndexConfig earlybirdIndexConfig,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SearchStatsReceiver earlybirdStatsReceiver,</w:t>
      </w:r>
    </w:p>
    <w:p>
      <w:pPr>
        <w:jc w:val="both"/>
      </w:pPr>
      <w:r>
        <w:t xml:space="preserve">      UserUpdatesChecker userUpdatesChecker,</w:t>
      </w:r>
    </w:p>
    <w:p>
      <w:pPr>
        <w:jc w:val="both"/>
      </w:pPr>
      <w:r>
        <w:t xml:space="preserve">      SegmentSyncConfig segmentSyncConfig,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UserScrubGeoMap userScrubGeoMap,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int maxSegmentSize,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CaughtUpMonitor indexCaughtUpMonitor) {</w:t>
      </w:r>
    </w:p>
    <w:p>
      <w:pPr>
        <w:jc w:val="both"/>
      </w:pPr>
      <w:r/>
    </w:p>
    <w:p>
      <w:pPr>
        <w:jc w:val="both"/>
      </w:pPr>
      <w:r>
        <w:t xml:space="preserve">    PartitionConfig curPartitionConfig = dynamicPartitionConfig.getCurrentPartitionConfig();</w:t>
      </w:r>
    </w:p>
    <w:p>
      <w:pPr>
        <w:jc w:val="both"/>
      </w:pPr>
      <w:r/>
    </w:p>
    <w:p>
      <w:pPr>
        <w:jc w:val="both"/>
      </w:pPr>
      <w:r>
        <w:t xml:space="preserve">    this.userTable = userTable;</w:t>
      </w:r>
    </w:p>
    <w:p>
      <w:pPr>
        <w:jc w:val="both"/>
      </w:pPr>
      <w:r>
        <w:t xml:space="preserve">    this.userScrubGeoMap = userScrubGeoMap;</w:t>
      </w:r>
    </w:p>
    <w:p>
      <w:pPr>
        <w:jc w:val="both"/>
      </w:pPr>
      <w:r/>
    </w:p>
    <w:p>
      <w:pPr>
        <w:jc w:val="both"/>
      </w:pPr>
      <w:r>
        <w:t xml:space="preserve">    this.earlybirdSegmentFactory = new EarlybirdSegmentFactory(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searchIndexingMetricSet,</w:t>
      </w:r>
    </w:p>
    <w:p>
      <w:pPr>
        <w:jc w:val="both"/>
      </w:pPr>
      <w:r>
        <w:t xml:space="preserve">        searcherStats,</w:t>
      </w:r>
    </w:p>
    <w:p>
      <w:pPr>
        <w:jc w:val="both"/>
      </w:pPr>
      <w:r>
        <w:t xml:space="preserve">        clock);</w:t>
      </w:r>
    </w:p>
    <w:p>
      <w:pPr>
        <w:jc w:val="both"/>
      </w:pPr>
      <w:r>
        <w:t xml:space="preserve">    this.earlybirdIndexConfig = earlybirdIndexConfig;</w:t>
      </w:r>
    </w:p>
    <w:p>
      <w:pPr>
        <w:jc w:val="both"/>
      </w:pPr>
      <w:r>
        <w:t xml:space="preserve">    this.maxEnabledSegments = curPartitionConfig.getMaxEnabledLocalSegments();</w:t>
      </w:r>
    </w:p>
    <w:p>
      <w:pPr>
        <w:jc w:val="both"/>
      </w:pPr>
      <w:r>
        <w:t xml:space="preserve">    this.dynamicPartitionConfig = dynamicPartitionConfig;</w:t>
      </w:r>
    </w:p>
    <w:p>
      <w:pPr>
        <w:jc w:val="both"/>
      </w:pPr>
      <w:r>
        <w:t xml:space="preserve">    this.userUpdatesChecker = userUpdatesChecker;</w:t>
      </w:r>
    </w:p>
    <w:p>
      <w:pPr>
        <w:jc w:val="both"/>
      </w:pPr>
      <w:r>
        <w:t xml:space="preserve">    this.segmentSyncConfig = segmentSyncConfig;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  this.searcherStats = searcherStats;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this.maxSegmentSize = maxSegmentSize;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this.indexCaughtUpMonitor = indexCaughtUpMonitor;</w:t>
      </w:r>
    </w:p>
    <w:p>
      <w:pPr>
        <w:jc w:val="both"/>
      </w:pPr>
      <w:r/>
    </w:p>
    <w:p>
      <w:pPr>
        <w:jc w:val="both"/>
      </w:pPr>
      <w:r>
        <w:t xml:space="preserve">    earlybirdStatsReceiver.getCustomGauge("total_loaded_segments",</w:t>
      </w:r>
    </w:p>
    <w:p>
      <w:pPr>
        <w:jc w:val="both"/>
      </w:pPr>
      <w:r>
        <w:t xml:space="preserve">        segmentWriters::size);</w:t>
      </w:r>
    </w:p>
    <w:p>
      <w:pPr>
        <w:jc w:val="both"/>
      </w:pPr>
      <w:r>
        <w:t xml:space="preserve">    earlybirdStatsReceiver.getCustomGauge("total_indexed_documents",</w:t>
      </w:r>
    </w:p>
    <w:p>
      <w:pPr>
        <w:jc w:val="both"/>
      </w:pPr>
      <w:r>
        <w:t xml:space="preserve">        this::getNumIndexedDocuments);</w:t>
      </w:r>
    </w:p>
    <w:p>
      <w:pPr>
        <w:jc w:val="both"/>
      </w:pPr>
      <w:r>
        <w:t xml:space="preserve">    earlybirdStatsReceiver.getCustomGauge("total_segment_size_bytes",</w:t>
      </w:r>
    </w:p>
    <w:p>
      <w:pPr>
        <w:jc w:val="both"/>
      </w:pPr>
      <w:r>
        <w:t xml:space="preserve">        this::getTotalSegmentSizeOnDisk);</w:t>
      </w:r>
    </w:p>
    <w:p>
      <w:pPr>
        <w:jc w:val="both"/>
      </w:pPr>
      <w:r>
        <w:t xml:space="preserve">    earlybirdStatsReceiver.getCustomGauge("earlybird_index_depth_millis",</w:t>
      </w:r>
    </w:p>
    <w:p>
      <w:pPr>
        <w:jc w:val="both"/>
      </w:pPr>
      <w:r>
        <w:t xml:space="preserve">        this::getIndexDepthMillis);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Logs the current state of this segment manager.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label A label that should identify the segment manager.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logState(String label) {</w:t>
      </w:r>
    </w:p>
    <w:p>
      <w:pPr>
        <w:jc w:val="both"/>
      </w:pPr>
      <w:r>
        <w:t xml:space="preserve">    StringBuilder sb = new StringBuilder();</w:t>
      </w:r>
    </w:p>
    <w:p>
      <w:pPr>
        <w:jc w:val="both"/>
      </w:pPr>
      <w:r>
        <w:t xml:space="preserve">    sb.append("State of SegmentManager (" + label + "):\n");</w:t>
      </w:r>
    </w:p>
    <w:p>
      <w:pPr>
        <w:jc w:val="both"/>
      </w:pPr>
      <w:r>
        <w:t xml:space="preserve">    sb.append("Number of segments: " + segmentWriters.size());</w:t>
      </w:r>
    </w:p>
    <w:p>
      <w:pPr>
        <w:jc w:val="both"/>
      </w:pPr>
      <w:r>
        <w:t xml:space="preserve">    boolean hasSegments = false;</w:t>
      </w:r>
    </w:p>
    <w:p>
      <w:pPr>
        <w:jc w:val="both"/>
      </w:pPr>
      <w:r>
        <w:t xml:space="preserve">    for (Map.Entry&lt;Long, ISegmentWriter&gt; entry : this.segmentWriters.entrySet()) {</w:t>
      </w:r>
    </w:p>
    <w:p>
      <w:pPr>
        <w:jc w:val="both"/>
      </w:pPr>
      <w:r>
        <w:t xml:space="preserve">      SegmentInfo segmentInfo = entry.getValue().getSegmentInfo();</w:t>
      </w:r>
    </w:p>
    <w:p>
      <w:pPr>
        <w:jc w:val="both"/>
      </w:pPr>
      <w:r>
        <w:t xml:space="preserve">      hasSegments = true;</w:t>
      </w:r>
    </w:p>
    <w:p>
      <w:pPr>
        <w:jc w:val="both"/>
      </w:pPr>
      <w:r/>
    </w:p>
    <w:p>
      <w:pPr>
        <w:jc w:val="both"/>
      </w:pPr>
      <w:r>
        <w:t xml:space="preserve">      sb.append(String.format("\nSegment (%s): isClosed: %5s, isComplete: %5s, "</w:t>
      </w:r>
    </w:p>
    <w:p>
      <w:pPr>
        <w:jc w:val="both"/>
      </w:pPr>
      <w:r>
        <w:t xml:space="preserve">              + "isEnabled: %5s, isIndexing: %5s, isOptimized: %5s, wasIndexed: %5s",</w:t>
      </w:r>
    </w:p>
    <w:p>
      <w:pPr>
        <w:jc w:val="both"/>
      </w:pPr>
      <w:r>
        <w:t xml:space="preserve">          segmentInfo.getSegmentName(),</w:t>
      </w:r>
    </w:p>
    <w:p>
      <w:pPr>
        <w:jc w:val="both"/>
      </w:pPr>
      <w:r>
        <w:t xml:space="preserve">          segmentInfo.isClosed(),</w:t>
      </w:r>
    </w:p>
    <w:p>
      <w:pPr>
        <w:jc w:val="both"/>
      </w:pPr>
      <w:r>
        <w:t xml:space="preserve">          segmentInfo.isComplete(),</w:t>
      </w:r>
    </w:p>
    <w:p>
      <w:pPr>
        <w:jc w:val="both"/>
      </w:pPr>
      <w:r>
        <w:t xml:space="preserve">          segmentInfo.isEnabled(),</w:t>
      </w:r>
    </w:p>
    <w:p>
      <w:pPr>
        <w:jc w:val="both"/>
      </w:pPr>
      <w:r>
        <w:t xml:space="preserve">          segmentInfo.isIndexing(),</w:t>
      </w:r>
    </w:p>
    <w:p>
      <w:pPr>
        <w:jc w:val="both"/>
      </w:pPr>
      <w:r>
        <w:t xml:space="preserve">          segmentInfo.isOptimized(),</w:t>
      </w:r>
    </w:p>
    <w:p>
      <w:pPr>
        <w:jc w:val="both"/>
      </w:pPr>
      <w:r>
        <w:t xml:space="preserve">          segmentInfo.wasIndexed()</w:t>
      </w:r>
    </w:p>
    <w:p>
      <w:pPr>
        <w:jc w:val="both"/>
      </w:pPr>
      <w:r>
        <w:t xml:space="preserve">      ));</w:t>
      </w:r>
    </w:p>
    <w:p>
      <w:pPr>
        <w:jc w:val="both"/>
      </w:pPr>
      <w:r/>
    </w:p>
    <w:p>
      <w:pPr>
        <w:jc w:val="both"/>
      </w:pPr>
      <w:r>
        <w:t xml:space="preserve">      sb.append(String.format(" | Index stats: %s", segmentInfo.getIndexStats().toString()));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(!hasSegments) {</w:t>
      </w:r>
    </w:p>
    <w:p>
      <w:pPr>
        <w:jc w:val="both"/>
      </w:pPr>
      <w:r>
        <w:t xml:space="preserve">      sb.append(" No segments.");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LOG.info(sb.toString());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public PartitionConfig getPartitionConfig() {</w:t>
      </w:r>
    </w:p>
    <w:p>
      <w:pPr>
        <w:jc w:val="both"/>
      </w:pPr>
      <w:r>
        <w:t xml:space="preserve">    return dynamicPartitionConfig.getCurrentPartitionConfig();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getMaxEnabledSegments() {</w:t>
      </w:r>
    </w:p>
    <w:p>
      <w:pPr>
        <w:jc w:val="both"/>
      </w:pPr>
      <w:r>
        <w:t xml:space="preserve">    return maxEnabledSegments;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EarlybirdSegmentFactory getEarlybirdSegmentFactory() {</w:t>
      </w:r>
    </w:p>
    <w:p>
      <w:pPr>
        <w:jc w:val="both"/>
      </w:pPr>
      <w:r>
        <w:t xml:space="preserve">    return earlybirdSegmentFactory;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EarlybirdIndexConfig getEarlybirdIndexConfig() {</w:t>
      </w:r>
    </w:p>
    <w:p>
      <w:pPr>
        <w:jc w:val="both"/>
      </w:pPr>
      <w:r>
        <w:t xml:space="preserve">    return earlybirdIndexConfig;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UserTable getUserTable() {</w:t>
      </w:r>
    </w:p>
    <w:p>
      <w:pPr>
        <w:jc w:val="both"/>
      </w:pPr>
      <w:r>
        <w:t xml:space="preserve">    return userTable;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UserScrubGeoMap getUserScrubGeoMap() {</w:t>
      </w:r>
    </w:p>
    <w:p>
      <w:pPr>
        <w:jc w:val="both"/>
      </w:pPr>
      <w:r>
        <w:t xml:space="preserve">    return userScrubGeoMap;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segmentWriters.clear();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list of all segments that match the given filter, in the given order.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Iterable&lt;SegmentInfo&gt; getSegmentInfos(Filter filter, Order order) {</w:t>
      </w:r>
    </w:p>
    <w:p>
      <w:pPr>
        <w:jc w:val="both"/>
      </w:pPr>
      <w:r>
        <w:t xml:space="preserve">    Comparator&lt;SegmentInfo&gt; comparator;</w:t>
      </w:r>
    </w:p>
    <w:p>
      <w:pPr>
        <w:jc w:val="both"/>
      </w:pPr>
      <w:r/>
    </w:p>
    <w:p>
      <w:pPr>
        <w:jc w:val="both"/>
      </w:pPr>
      <w:r>
        <w:t xml:space="preserve">    if (order == Order.OLD_TO_NEW) {</w:t>
      </w:r>
    </w:p>
    <w:p>
      <w:pPr>
        <w:jc w:val="both"/>
      </w:pPr>
      <w:r>
        <w:t xml:space="preserve">      comparator = Comparator.naturalOrder();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comparator = Comparator.reverseOrder();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() -&gt; segmentWriters.values().stream()</w:t>
      </w:r>
    </w:p>
    <w:p>
      <w:pPr>
        <w:jc w:val="both"/>
      </w:pPr>
      <w:r>
        <w:t xml:space="preserve">        .map(ISegmentWriter::getSegmentInfo)</w:t>
      </w:r>
    </w:p>
    <w:p>
      <w:pPr>
        <w:jc w:val="both"/>
      </w:pPr>
      <w:r>
        <w:t xml:space="preserve">        .filter(filter.predicate::apply)</w:t>
      </w:r>
    </w:p>
    <w:p>
      <w:pPr>
        <w:jc w:val="both"/>
      </w:pPr>
      <w:r>
        <w:t xml:space="preserve">        .sorted(comparator)</w:t>
      </w:r>
    </w:p>
    <w:p>
      <w:pPr>
        <w:jc w:val="both"/>
      </w:pPr>
      <w:r>
        <w:t xml:space="preserve">        .iterator();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createAndPutSegmentInfo(Segment segment) throws IOException {</w:t>
      </w:r>
    </w:p>
    <w:p>
      <w:pPr>
        <w:jc w:val="both"/>
      </w:pPr>
      <w:r>
        <w:t xml:space="preserve">    LOG.info("Creating new SegmentInfo for segment " + segment.getSegmentName());</w:t>
      </w:r>
    </w:p>
    <w:p>
      <w:pPr>
        <w:jc w:val="both"/>
      </w:pPr>
      <w:r>
        <w:t xml:space="preserve">    putSegmentInfo(new SegmentInfo(segment, earlybirdSegmentFactory, segmentSyncConfig));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list of segments managed by this manager, based on the given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updateSegments(List&lt;Segment&gt; segmentsList) throws IOException {</w:t>
      </w:r>
    </w:p>
    <w:p>
      <w:pPr>
        <w:jc w:val="both"/>
      </w:pPr>
      <w:r>
        <w:t xml:space="preserve">    // Truncate to the amount of segments we want to keep enabled.</w:t>
      </w:r>
    </w:p>
    <w:p>
      <w:pPr>
        <w:jc w:val="both"/>
      </w:pPr>
      <w:r>
        <w:t xml:space="preserve">    List&lt;Segment&gt; truncatedSegmentList =</w:t>
      </w:r>
    </w:p>
    <w:p>
      <w:pPr>
        <w:jc w:val="both"/>
      </w:pPr>
      <w:r>
        <w:t xml:space="preserve">        SegmentManager.truncateSegmentList(segmentsList, maxEnabledSegments);</w:t>
      </w:r>
    </w:p>
    <w:p>
      <w:pPr>
        <w:jc w:val="both"/>
      </w:pPr>
      <w:r/>
    </w:p>
    <w:p>
      <w:pPr>
        <w:jc w:val="both"/>
      </w:pPr>
      <w:r>
        <w:t xml:space="preserve">    final long newestTimeSliceID = getNewestTimeSliceID();</w:t>
      </w:r>
    </w:p>
    <w:p>
      <w:pPr>
        <w:jc w:val="both"/>
      </w:pPr>
      <w:r>
        <w:t xml:space="preserve">    final Set&lt;Long&gt; segmentsToDisable = new HashSet&lt;&gt;(segmentWriters.keySet());</w:t>
      </w:r>
    </w:p>
    <w:p>
      <w:pPr>
        <w:jc w:val="both"/>
      </w:pPr>
      <w:r/>
    </w:p>
    <w:p>
      <w:pPr>
        <w:jc w:val="both"/>
      </w:pPr>
      <w:r>
        <w:t xml:space="preserve">    for (Segment segment : truncatedSegmentList) {</w:t>
      </w:r>
    </w:p>
    <w:p>
      <w:pPr>
        <w:jc w:val="both"/>
      </w:pPr>
      <w:r>
        <w:t xml:space="preserve">      final long timeSliceID = segment.getTimeSliceID();</w:t>
      </w:r>
    </w:p>
    <w:p>
      <w:pPr>
        <w:jc w:val="both"/>
      </w:pPr>
      <w:r>
        <w:t xml:space="preserve">      segmentsToDisable.remove(timeSliceID);</w:t>
      </w:r>
    </w:p>
    <w:p>
      <w:pPr>
        <w:jc w:val="both"/>
      </w:pPr>
      <w:r/>
    </w:p>
    <w:p>
      <w:pPr>
        <w:jc w:val="both"/>
      </w:pPr>
      <w:r>
        <w:t xml:space="preserve">      // On the first loop iteration of the first call to updateSegments(), newestTimeSliceID should</w:t>
      </w:r>
    </w:p>
    <w:p>
      <w:pPr>
        <w:jc w:val="both"/>
      </w:pPr>
      <w:r>
        <w:t xml:space="preserve">      // be set to -1, so the condition should be false. After that, all segments should either be</w:t>
      </w:r>
    </w:p>
    <w:p>
      <w:pPr>
        <w:jc w:val="both"/>
      </w:pPr>
      <w:r>
        <w:t xml:space="preserve">      // newer than the latest process segment, or if we're replacing an old segment, it should have</w:t>
      </w:r>
    </w:p>
    <w:p>
      <w:pPr>
        <w:jc w:val="both"/>
      </w:pPr>
      <w:r>
        <w:t xml:space="preserve">      // a SegmentInfo instance associated with it.</w:t>
      </w:r>
    </w:p>
    <w:p>
      <w:pPr>
        <w:jc w:val="both"/>
      </w:pPr>
      <w:r>
        <w:t xml:space="preserve">      if (timeSliceID &lt;= newestTimeSliceID) {</w:t>
      </w:r>
    </w:p>
    <w:p>
      <w:pPr>
        <w:jc w:val="both"/>
      </w:pPr>
      <w:r>
        <w:t xml:space="preserve">        ISegmentWriter segmentWriter = segmentWriters.get(timeSliceID);</w:t>
      </w:r>
    </w:p>
    <w:p>
      <w:pPr>
        <w:jc w:val="both"/>
      </w:pPr>
      <w:r>
        <w:t xml:space="preserve">        // Old time slice ID. It should have a SegmentInfo instance associated with it.</w:t>
      </w:r>
    </w:p>
    <w:p>
      <w:pPr>
        <w:jc w:val="both"/>
      </w:pPr>
      <w:r>
        <w:t xml:space="preserve">        if (segmentWriter == null) {</w:t>
      </w:r>
    </w:p>
    <w:p>
      <w:pPr>
        <w:jc w:val="both"/>
      </w:pPr>
      <w:r>
        <w:t xml:space="preserve">          if (!badTimesliceIds.contains(timeSliceID)) {</w:t>
      </w:r>
    </w:p>
    <w:p>
      <w:pPr>
        <w:jc w:val="both"/>
      </w:pPr>
      <w:r>
        <w:t xml:space="preserve">            // We're dealing with a bad timeslice. Log an error, but do it only once per timeslice.</w:t>
      </w:r>
    </w:p>
    <w:p>
      <w:pPr>
        <w:jc w:val="both"/>
      </w:pPr>
      <w:r>
        <w:t xml:space="preserve">            LOG.error("The SegmentInfo instance associated with an old timeSliceID should never be "</w:t>
      </w:r>
    </w:p>
    <w:p>
      <w:pPr>
        <w:jc w:val="both"/>
      </w:pPr>
      <w:r>
        <w:t xml:space="preserve">                      + "null. TimeSliceID: {}", timeSliceID);</w:t>
      </w:r>
    </w:p>
    <w:p>
      <w:pPr>
        <w:jc w:val="both"/>
      </w:pPr>
      <w:r>
        <w:t xml:space="preserve">            badTimesliceIds.add(timeSliceID);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if (segmentWriter.getSegmentInfo().isClosed()) {</w:t>
      </w:r>
    </w:p>
    <w:p>
      <w:pPr>
        <w:jc w:val="both"/>
      </w:pPr>
      <w:r>
        <w:t xml:space="preserve">          // If the SegmentInfo was closed, create a new one.</w:t>
      </w:r>
    </w:p>
    <w:p>
      <w:pPr>
        <w:jc w:val="both"/>
      </w:pPr>
      <w:r>
        <w:t xml:space="preserve">          LOG.info("SegmentInfo for segment {} is closed.", segment.getSegmentName());</w:t>
      </w:r>
    </w:p>
    <w:p>
      <w:pPr>
        <w:jc w:val="both"/>
      </w:pPr>
      <w:r>
        <w:t xml:space="preserve">          createAndPutSegmentInfo(segment);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New time slice ID: create a SegmentInfo instance for it.</w:t>
      </w:r>
    </w:p>
    <w:p>
      <w:pPr>
        <w:jc w:val="both"/>
      </w:pPr>
      <w:r>
        <w:t xml:space="preserve">        createAndPutSegmentInfo(segment);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Anything we didn't see locally can be disabled.</w:t>
      </w:r>
    </w:p>
    <w:p>
      <w:pPr>
        <w:jc w:val="both"/>
      </w:pPr>
      <w:r>
        <w:t xml:space="preserve">    for (Long segmentID : segmentsToDisable) {</w:t>
      </w:r>
    </w:p>
    <w:p>
      <w:pPr>
        <w:jc w:val="both"/>
      </w:pPr>
      <w:r>
        <w:t xml:space="preserve">      disableSegment(segmentID);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Update segment stats and other exported variables.</w:t>
      </w:r>
    </w:p>
    <w:p>
      <w:pPr>
        <w:jc w:val="both"/>
      </w:pPr>
      <w:r>
        <w:t xml:space="preserve">    updateStats();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Re-export stats after a segment has changed, or the set of segments has changed.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updateStats() {</w:t>
      </w:r>
    </w:p>
    <w:p>
      <w:pPr>
        <w:jc w:val="both"/>
      </w:pPr>
      <w:r>
        <w:t xml:space="preserve">    // Update the partition count stats.</w:t>
      </w:r>
    </w:p>
    <w:p>
      <w:pPr>
        <w:jc w:val="both"/>
      </w:pPr>
      <w:r>
        <w:t xml:space="preserve">    SEGMENT_COUNT_STATS.set(segmentWriters.size());</w:t>
      </w:r>
    </w:p>
    <w:p>
      <w:pPr>
        <w:jc w:val="both"/>
      </w:pPr>
      <w:r/>
    </w:p>
    <w:p>
      <w:pPr>
        <w:jc w:val="both"/>
      </w:pPr>
      <w:r>
        <w:t xml:space="preserve">    OPTIMIZED_SEGMENTS.reset();</w:t>
      </w:r>
    </w:p>
    <w:p>
      <w:pPr>
        <w:jc w:val="both"/>
      </w:pPr>
      <w:r>
        <w:t xml:space="preserve">    UNOPTIMIZED_SEGMENTS.reset();</w:t>
      </w:r>
    </w:p>
    <w:p>
      <w:pPr>
        <w:jc w:val="both"/>
      </w:pPr>
      <w:r>
        <w:t xml:space="preserve">    for (ISegmentWriter writer : segmentWriters.values()) {</w:t>
      </w:r>
    </w:p>
    <w:p>
      <w:pPr>
        <w:jc w:val="both"/>
      </w:pPr>
      <w:r>
        <w:t xml:space="preserve">      if (writer.getSegmentInfo().isOptimized()) {</w:t>
      </w:r>
    </w:p>
    <w:p>
      <w:pPr>
        <w:jc w:val="both"/>
      </w:pPr>
      <w:r>
        <w:t xml:space="preserve">        OPTIMIZED_SEGMENTS.increment();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UNOPTIMIZED_SEGMENTS.increment();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long getIndexDepthMillis() {</w:t>
      </w:r>
    </w:p>
    <w:p>
      <w:pPr>
        <w:jc w:val="both"/>
      </w:pPr>
      <w:r>
        <w:t xml:space="preserve">    long oldestTimeSliceID = getOldestEnabledTimeSliceID();</w:t>
      </w:r>
    </w:p>
    <w:p>
      <w:pPr>
        <w:jc w:val="both"/>
      </w:pPr>
      <w:r>
        <w:t xml:space="preserve">    if (oldestTimeSliceID == SegmentInfo.INVALID_ID)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Compute timestamp from timesliceId, which is also a snowflake tweetId</w:t>
      </w:r>
    </w:p>
    <w:p>
      <w:pPr>
        <w:jc w:val="both"/>
      </w:pPr>
      <w:r>
        <w:t xml:space="preserve">      long timestamp = SnowflakeIdParser.getTimestampFromTweetId(oldestTimeSliceID);</w:t>
      </w:r>
    </w:p>
    <w:p>
      <w:pPr>
        <w:jc w:val="both"/>
      </w:pPr>
      <w:r>
        <w:t xml:space="preserve">      // Set current index depth in milliseconds</w:t>
      </w:r>
    </w:p>
    <w:p>
      <w:pPr>
        <w:jc w:val="both"/>
      </w:pPr>
      <w:r>
        <w:t xml:space="preserve">      long indexDepthInMillis = System.currentTimeMillis() - timestamp;</w:t>
      </w:r>
    </w:p>
    <w:p>
      <w:pPr>
        <w:jc w:val="both"/>
      </w:pPr>
      <w:r>
        <w:t xml:space="preserve">      // Index depth should never be negative.</w:t>
      </w:r>
    </w:p>
    <w:p>
      <w:pPr>
        <w:jc w:val="both"/>
      </w:pPr>
      <w:r>
        <w:t xml:space="preserve">      if (indexDepthInMillis &lt; 0) {</w:t>
      </w:r>
    </w:p>
    <w:p>
      <w:pPr>
        <w:jc w:val="both"/>
      </w:pPr>
      <w:r>
        <w:t xml:space="preserve">        LOG.warn("Negative index depth. Large time skew on this Earlybird?");</w:t>
      </w:r>
    </w:p>
    <w:p>
      <w:pPr>
        <w:jc w:val="both"/>
      </w:pPr>
      <w:r>
        <w:t xml:space="preserve">        return 0;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indexDepthInMillis;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updateExportedSegmentStats() {</w:t>
      </w:r>
    </w:p>
    <w:p>
      <w:pPr>
        <w:jc w:val="both"/>
      </w:pPr>
      <w:r>
        <w:t xml:space="preserve">    int index = 0;</w:t>
      </w:r>
    </w:p>
    <w:p>
      <w:pPr>
        <w:jc w:val="both"/>
      </w:pPr>
      <w:r>
        <w:t xml:space="preserve">    for (SegmentInfo segmentInfo : getSegmentInfos(Filter.Enabled, Order.NEW_TO_OLD)) {</w:t>
      </w:r>
    </w:p>
    <w:p>
      <w:pPr>
        <w:jc w:val="both"/>
      </w:pPr>
      <w:r>
        <w:t xml:space="preserve">      SegmentIndexStatsExporter.export(segmentInfo, index++);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Marks the SegmentInfo object matching this time slice as disabled.</w:t>
      </w:r>
    </w:p>
    <w:p>
      <w:pPr>
        <w:jc w:val="both"/>
      </w:pPr>
      <w:r>
        <w:t xml:space="preserve">  private void disableSegment(long timeSliceID) {</w:t>
      </w:r>
    </w:p>
    <w:p>
      <w:pPr>
        <w:jc w:val="both"/>
      </w:pPr>
      <w:r>
        <w:t xml:space="preserve">    SegmentInfo info = getSegmentInfo(timeSliceID);</w:t>
      </w:r>
    </w:p>
    <w:p>
      <w:pPr>
        <w:jc w:val="both"/>
      </w:pPr>
      <w:r>
        <w:t xml:space="preserve">    if (info == null) {</w:t>
      </w:r>
    </w:p>
    <w:p>
      <w:pPr>
        <w:jc w:val="both"/>
      </w:pPr>
      <w:r>
        <w:t xml:space="preserve">      LOG.warn("Tried to disable missing segment " + timeSliceID);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info.setIsEnabled(false);</w:t>
      </w:r>
    </w:p>
    <w:p>
      <w:pPr>
        <w:jc w:val="both"/>
      </w:pPr>
      <w:r>
        <w:t xml:space="preserve">    LOG.info("Disabled segment " + info);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getNewestTimeSliceID() {</w:t>
      </w:r>
    </w:p>
    <w:p>
      <w:pPr>
        <w:jc w:val="both"/>
      </w:pPr>
      <w:r>
        <w:t xml:space="preserve">    final Iterator&lt;SegmentInfo&gt; segments = getSegmentInfos(Filter.All, Order.NEW_TO_OLD).iterator();</w:t>
      </w:r>
    </w:p>
    <w:p>
      <w:pPr>
        <w:jc w:val="both"/>
      </w:pPr>
      <w:r>
        <w:t xml:space="preserve">    return segments.hasNext() ? segments.next().getTimeSliceID() : SegmentInfo.INVALID_ID;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timeslice ID of the oldest enabled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getOldestEnabledTimeSliceID() {</w:t>
      </w:r>
    </w:p>
    <w:p>
      <w:pPr>
        <w:jc w:val="both"/>
      </w:pPr>
      <w:r>
        <w:t xml:space="preserve">    if (segmentWriters.size() == 0) {</w:t>
      </w:r>
    </w:p>
    <w:p>
      <w:pPr>
        <w:jc w:val="both"/>
      </w:pPr>
      <w:r>
        <w:t xml:space="preserve">      return SegmentInfo.INVALID_ID;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ISegmentWriter segmentWriter = segmentWriters.firstEntry().getValue();</w:t>
      </w:r>
    </w:p>
    <w:p>
      <w:pPr>
        <w:jc w:val="both"/>
      </w:pPr>
      <w:r>
        <w:t xml:space="preserve">    return segmentWriter.getSegmentInfo().getTimeSliceID();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SegmentInfo for the given timeSliceID.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SegmentInfo getSegmentInfo(long timeSliceID) {</w:t>
      </w:r>
    </w:p>
    <w:p>
      <w:pPr>
        <w:jc w:val="both"/>
      </w:pPr>
      <w:r>
        <w:t xml:space="preserve">    ISegmentWriter segmentWriter = segmentWriters.get(timeSliceID);</w:t>
      </w:r>
    </w:p>
    <w:p>
      <w:pPr>
        <w:jc w:val="both"/>
      </w:pPr>
      <w:r>
        <w:t xml:space="preserve">    return segmentWriter == null ? null : segmentWriter.getSegmentInfo();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segment info for the segment that should contain the given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SegmentInfo getSegmentInfoFromStatusID(long tweetID) {</w:t>
      </w:r>
    </w:p>
    <w:p>
      <w:pPr>
        <w:jc w:val="both"/>
      </w:pPr>
      <w:r>
        <w:t xml:space="preserve">    for (SegmentInfo segmentInfo : getSegmentInfos(Filter.All, Order.NEW_TO_OLD)) {</w:t>
      </w:r>
    </w:p>
    <w:p>
      <w:pPr>
        <w:jc w:val="both"/>
      </w:pPr>
      <w:r>
        <w:t xml:space="preserve">      if (tweetID &gt;= segmentInfo.getTimeSliceID()) {</w:t>
      </w:r>
    </w:p>
    <w:p>
      <w:pPr>
        <w:jc w:val="both"/>
      </w:pPr>
      <w:r>
        <w:t xml:space="preserve">        return segmentInfo;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Removes the segment associated with the given timeslice ID from the segment manager. This will</w:t>
      </w:r>
    </w:p>
    <w:p>
      <w:pPr>
        <w:jc w:val="both"/>
      </w:pPr>
      <w:r>
        <w:t xml:space="preserve">   * also take care of all required clean up related to the segment being removed, such as closing</w:t>
      </w:r>
    </w:p>
    <w:p>
      <w:pPr>
        <w:jc w:val="both"/>
      </w:pPr>
      <w:r>
        <w:t xml:space="preserve">   * its writer.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removeSegmentInfo(long timeSliceID) {</w:t>
      </w:r>
    </w:p>
    <w:p>
      <w:pPr>
        <w:jc w:val="both"/>
      </w:pPr>
      <w:r>
        <w:t xml:space="preserve">    if (timeSliceID == getNewestTimeSliceID()) {</w:t>
      </w:r>
    </w:p>
    <w:p>
      <w:pPr>
        <w:jc w:val="both"/>
      </w:pPr>
      <w:r>
        <w:t xml:space="preserve">      throw new RuntimeException("Cannot drop segment of current time-slice " + timeSliceID);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ISegmentWriter removed = segmentWriters.get(timeSliceID);</w:t>
      </w:r>
    </w:p>
    <w:p>
      <w:pPr>
        <w:jc w:val="both"/>
      </w:pPr>
      <w:r>
        <w:t xml:space="preserve">    if (removed == null)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LOG.info("Removing segment {}", removed.getSegmentInfo());</w:t>
      </w:r>
    </w:p>
    <w:p>
      <w:pPr>
        <w:jc w:val="both"/>
      </w:pPr>
      <w:r>
        <w:t xml:space="preserve">    Preconditions.checkState(!removed.getSegmentInfo().isEnabled());</w:t>
      </w:r>
    </w:p>
    <w:p>
      <w:pPr>
        <w:jc w:val="both"/>
      </w:pPr>
      <w:r>
        <w:t xml:space="preserve">    removed.getSegmentInfo().getIndexSegment().close();</w:t>
      </w:r>
    </w:p>
    <w:p>
      <w:pPr>
        <w:jc w:val="both"/>
      </w:pPr>
      <w:r>
        <w:t xml:space="preserve">    segmentWriters.remove(timeSliceID);</w:t>
      </w:r>
    </w:p>
    <w:p>
      <w:pPr>
        <w:jc w:val="both"/>
      </w:pPr>
      <w:r/>
    </w:p>
    <w:p>
      <w:pPr>
        <w:jc w:val="both"/>
      </w:pPr>
      <w:r>
        <w:t xml:space="preserve">    String segmentName = removed.getSegmentInfo().getSegmentName();</w:t>
      </w:r>
    </w:p>
    <w:p>
      <w:pPr>
        <w:jc w:val="both"/>
      </w:pPr>
      <w:r>
        <w:t xml:space="preserve">    updateAllListeners("Removed segment " + segmentName);</w:t>
      </w:r>
    </w:p>
    <w:p>
      <w:pPr>
        <w:jc w:val="both"/>
      </w:pPr>
      <w:r>
        <w:t xml:space="preserve">    LOG.info("Removed segment " + segmentName);</w:t>
      </w:r>
    </w:p>
    <w:p>
      <w:pPr>
        <w:jc w:val="both"/>
      </w:pPr>
      <w:r>
        <w:t xml:space="preserve">    updateExportedSegmentStats();</w:t>
      </w:r>
    </w:p>
    <w:p>
      <w:pPr>
        <w:jc w:val="both"/>
      </w:pPr>
      <w:r>
        <w:t xml:space="preserve">    updateStats();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the given SegmentWriter into the segmentWriters map.</w:t>
      </w:r>
    </w:p>
    <w:p>
      <w:pPr>
        <w:jc w:val="both"/>
      </w:pPr>
      <w:r>
        <w:t xml:space="preserve">   * If a segment with the same timesliceID already exists in the map, the old one is replaced</w:t>
      </w:r>
    </w:p>
    <w:p>
      <w:pPr>
        <w:jc w:val="both"/>
      </w:pPr>
      <w:r>
        <w:t xml:space="preserve">   * with the new one; this should only happen in the archive.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replaced segment is destroyed after a delay to allow in-flight requests to finish.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ISegmentWriter putSegmentInfo(SegmentInfo info) {</w:t>
      </w:r>
    </w:p>
    <w:p>
      <w:pPr>
        <w:jc w:val="both"/>
      </w:pPr>
      <w:r>
        <w:t xml:space="preserve">    ISegmentWriter usedSegmentWriter;</w:t>
      </w:r>
    </w:p>
    <w:p>
      <w:pPr>
        <w:jc w:val="both"/>
      </w:pPr>
      <w:r/>
    </w:p>
    <w:p>
      <w:pPr>
        <w:jc w:val="both"/>
      </w:pPr>
      <w:r>
        <w:t xml:space="preserve">    SegmentWriter segmentWriter</w:t>
      </w:r>
    </w:p>
    <w:p>
      <w:pPr>
        <w:jc w:val="both"/>
      </w:pPr>
      <w:r>
        <w:t xml:space="preserve">        = new SegmentWriter(info, searchIndexingMetricSet.updateFreshness);</w:t>
      </w:r>
    </w:p>
    <w:p>
      <w:pPr>
        <w:jc w:val="both"/>
      </w:pPr>
      <w:r/>
    </w:p>
    <w:p>
      <w:pPr>
        <w:jc w:val="both"/>
      </w:pPr>
      <w:r>
        <w:t xml:space="preserve">    if (!info.isOptimized()) {</w:t>
      </w:r>
    </w:p>
    <w:p>
      <w:pPr>
        <w:jc w:val="both"/>
      </w:pPr>
      <w:r>
        <w:t xml:space="preserve">      LOG.info("Inserting an optimizing segment writer for segment: {}",</w:t>
      </w:r>
    </w:p>
    <w:p>
      <w:pPr>
        <w:jc w:val="both"/>
      </w:pPr>
      <w:r>
        <w:t xml:space="preserve">          info.getSegmentName());</w:t>
      </w:r>
    </w:p>
    <w:p>
      <w:pPr>
        <w:jc w:val="both"/>
      </w:pPr>
      <w:r/>
    </w:p>
    <w:p>
      <w:pPr>
        <w:jc w:val="both"/>
      </w:pPr>
      <w:r>
        <w:t xml:space="preserve">      usedSegmentWriter = new OptimizingSegmentWriter(</w:t>
      </w:r>
    </w:p>
    <w:p>
      <w:pPr>
        <w:jc w:val="both"/>
      </w:pPr>
      <w:r>
        <w:t xml:space="preserve">          segmentWriter,</w:t>
      </w:r>
    </w:p>
    <w:p>
      <w:pPr>
        <w:jc w:val="both"/>
      </w:pPr>
      <w:r>
        <w:t xml:space="preserve">          criticalExceptionHandler,</w:t>
      </w:r>
    </w:p>
    <w:p>
      <w:pPr>
        <w:jc w:val="both"/>
      </w:pPr>
      <w:r>
        <w:t xml:space="preserve">          searchIndexingMetricSet,</w:t>
      </w:r>
    </w:p>
    <w:p>
      <w:pPr>
        <w:jc w:val="both"/>
      </w:pPr>
      <w:r>
        <w:t xml:space="preserve">          indexCaughtUpMonitor);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usedSegmentWriter = segmentWriter;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putSegmentWriter(usedSegmentWriter);</w:t>
      </w:r>
    </w:p>
    <w:p>
      <w:pPr>
        <w:jc w:val="both"/>
      </w:pPr>
      <w:r>
        <w:t xml:space="preserve">    return usedSegmentWriter;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putSegmentWriter(ISegmentWriter segmentWriter) {</w:t>
      </w:r>
    </w:p>
    <w:p>
      <w:pPr>
        <w:jc w:val="both"/>
      </w:pPr>
      <w:r>
        <w:t xml:space="preserve">    SegmentInfo newSegmentInfo = segmentWriter.getSegmentInfo();</w:t>
      </w:r>
    </w:p>
    <w:p>
      <w:pPr>
        <w:jc w:val="both"/>
      </w:pPr>
      <w:r>
        <w:t xml:space="preserve">    SegmentInfo oldSegmentInfo = getSegmentInfo(newSegmentInfo.getTimeSliceID());</w:t>
      </w:r>
    </w:p>
    <w:p>
      <w:pPr>
        <w:jc w:val="both"/>
      </w:pPr>
      <w:r/>
    </w:p>
    <w:p>
      <w:pPr>
        <w:jc w:val="both"/>
      </w:pPr>
      <w:r>
        <w:t xml:space="preserve">    // Some sanity checks.</w:t>
      </w:r>
    </w:p>
    <w:p>
      <w:pPr>
        <w:jc w:val="both"/>
      </w:pPr>
      <w:r>
        <w:t xml:space="preserve">    if (oldSegmentInfo != null) {</w:t>
      </w:r>
    </w:p>
    <w:p>
      <w:pPr>
        <w:jc w:val="both"/>
      </w:pPr>
      <w:r>
        <w:t xml:space="preserve">      // This map is thread safe, so this put can be considered atomic.</w:t>
      </w:r>
    </w:p>
    <w:p>
      <w:pPr>
        <w:jc w:val="both"/>
      </w:pPr>
      <w:r>
        <w:t xml:space="preserve">      segmentWriters.put(newSegmentInfo.getTimeSliceID(), segmentWriter);</w:t>
      </w:r>
    </w:p>
    <w:p>
      <w:pPr>
        <w:jc w:val="both"/>
      </w:pPr>
      <w:r>
        <w:t xml:space="preserve">      LOG.info("Replaced SegmentInfo with a new one in segmentWriters map. "</w:t>
      </w:r>
    </w:p>
    <w:p>
      <w:pPr>
        <w:jc w:val="both"/>
      </w:pPr>
      <w:r>
        <w:t xml:space="preserve">          + "Old SegmentInfo: {} New SegmentInfo: {}", oldSegmentInfo, newSegmentInfo);</w:t>
      </w:r>
    </w:p>
    <w:p>
      <w:pPr>
        <w:jc w:val="both"/>
      </w:pPr>
      <w:r/>
    </w:p>
    <w:p>
      <w:pPr>
        <w:jc w:val="both"/>
      </w:pPr>
      <w:r>
        <w:t xml:space="preserve">      if (!oldSegmentInfo.isClosed()) {</w:t>
      </w:r>
    </w:p>
    <w:p>
      <w:pPr>
        <w:jc w:val="both"/>
      </w:pPr>
      <w:r>
        <w:t xml:space="preserve">        oldSegmentInfo.deleteIndexSegmentDirectoryAfterDelay();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long newestTimeSliceID = getNewestTimeSliceID();</w:t>
      </w:r>
    </w:p>
    <w:p>
      <w:pPr>
        <w:jc w:val="both"/>
      </w:pPr>
      <w:r>
        <w:t xml:space="preserve">      if (newestTimeSliceID != SegmentInfo.INVALID_ID</w:t>
      </w:r>
    </w:p>
    <w:p>
      <w:pPr>
        <w:jc w:val="both"/>
      </w:pPr>
      <w:r>
        <w:t xml:space="preserve">          &amp;&amp; newestTimeSliceID &gt; newSegmentInfo.getTimeSliceID()) {</w:t>
      </w:r>
    </w:p>
    <w:p>
      <w:pPr>
        <w:jc w:val="both"/>
      </w:pPr>
      <w:r>
        <w:t xml:space="preserve">        LOG.error("Not adding out-of-order segment " + newSegmentInfo);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segmentWriters.put(newSegmentInfo.getTimeSliceID(), segmentWriter);</w:t>
      </w:r>
    </w:p>
    <w:p>
      <w:pPr>
        <w:jc w:val="both"/>
      </w:pPr>
      <w:r>
        <w:t xml:space="preserve">      LOG.info("Added segment " + newSegmentInfo);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updateAllListeners("Added segment " + newSegmentInfo.getTimeSliceID());</w:t>
      </w:r>
    </w:p>
    <w:p>
      <w:pPr>
        <w:jc w:val="both"/>
      </w:pPr>
      <w:r>
        <w:t xml:space="preserve">    updateExportedSegmentStats();</w:t>
      </w:r>
    </w:p>
    <w:p>
      <w:pPr>
        <w:jc w:val="both"/>
      </w:pPr>
      <w:r>
        <w:t xml:space="preserve">    updateStats();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SegmentInfo createSegmentInfo(long timesliceID) throws IOException {</w:t>
      </w:r>
    </w:p>
    <w:p>
      <w:pPr>
        <w:jc w:val="both"/>
      </w:pPr>
      <w:r>
        <w:t xml:space="preserve">    PartitionConfig partitionConfig = dynamicPartitionConfig.getCurrentPartitionConfig();</w:t>
      </w:r>
    </w:p>
    <w:p>
      <w:pPr>
        <w:jc w:val="both"/>
      </w:pPr>
      <w:r/>
    </w:p>
    <w:p>
      <w:pPr>
        <w:jc w:val="both"/>
      </w:pPr>
      <w:r>
        <w:t xml:space="preserve">    TimeSlice timeSlice = new TimeSlice(</w:t>
      </w:r>
    </w:p>
    <w:p>
      <w:pPr>
        <w:jc w:val="both"/>
      </w:pPr>
      <w:r>
        <w:t xml:space="preserve">        timesliceID,</w:t>
      </w:r>
    </w:p>
    <w:p>
      <w:pPr>
        <w:jc w:val="both"/>
      </w:pPr>
      <w:r>
        <w:t xml:space="preserve">        maxSegmentSize,</w:t>
      </w:r>
    </w:p>
    <w:p>
      <w:pPr>
        <w:jc w:val="both"/>
      </w:pPr>
      <w:r>
        <w:t xml:space="preserve">        partitionConfig.getIndexingHashPartitionID(),</w:t>
      </w:r>
    </w:p>
    <w:p>
      <w:pPr>
        <w:jc w:val="both"/>
      </w:pPr>
      <w:r>
        <w:t xml:space="preserve">        partitionConfig.getNumPartitions());</w:t>
      </w:r>
    </w:p>
    <w:p>
      <w:pPr>
        <w:jc w:val="both"/>
      </w:pPr>
      <w:r/>
    </w:p>
    <w:p>
      <w:pPr>
        <w:jc w:val="both"/>
      </w:pPr>
      <w:r>
        <w:t xml:space="preserve">    SegmentInfo segmentInfo =</w:t>
      </w:r>
    </w:p>
    <w:p>
      <w:pPr>
        <w:jc w:val="both"/>
      </w:pPr>
      <w:r>
        <w:t xml:space="preserve">        new SegmentInfo(timeSlice.getSegment(), earlybirdSegmentFactory, segmentSyncConfig);</w:t>
      </w:r>
    </w:p>
    <w:p>
      <w:pPr>
        <w:jc w:val="both"/>
      </w:pPr>
      <w:r/>
    </w:p>
    <w:p>
      <w:pPr>
        <w:jc w:val="both"/>
      </w:pPr>
      <w:r>
        <w:t xml:space="preserve">    return segmentInfo;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optimizing segment writer and add it to the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OptimizingSegmentWriter createAndPutOptimizingSegmentWriter(</w:t>
      </w:r>
    </w:p>
    <w:p>
      <w:pPr>
        <w:jc w:val="both"/>
      </w:pPr>
      <w:r>
        <w:t xml:space="preserve">      long timesliceID) throws IOException {</w:t>
      </w:r>
    </w:p>
    <w:p>
      <w:pPr>
        <w:jc w:val="both"/>
      </w:pPr>
      <w:r>
        <w:t xml:space="preserve">    SegmentInfo segmentInfo = createSegmentInfo(timesliceID);</w:t>
      </w:r>
    </w:p>
    <w:p>
      <w:pPr>
        <w:jc w:val="both"/>
      </w:pPr>
      <w:r/>
    </w:p>
    <w:p>
      <w:pPr>
        <w:jc w:val="both"/>
      </w:pPr>
      <w:r>
        <w:t xml:space="preserve">    OptimizingSegmentWriter writer = new OptimizingSegmentWriter(</w:t>
      </w:r>
    </w:p>
    <w:p>
      <w:pPr>
        <w:jc w:val="both"/>
      </w:pPr>
      <w:r>
        <w:t xml:space="preserve">        new SegmentWriter(segmentInfo, searchIndexingMetricSet.updateFreshness),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searchIndexingMetricSet,</w:t>
      </w:r>
    </w:p>
    <w:p>
      <w:pPr>
        <w:jc w:val="both"/>
      </w:pPr>
      <w:r>
        <w:t xml:space="preserve">        indexCaughtUpMonitor);</w:t>
      </w:r>
    </w:p>
    <w:p>
      <w:pPr>
        <w:jc w:val="both"/>
      </w:pPr>
      <w:r/>
    </w:p>
    <w:p>
      <w:pPr>
        <w:jc w:val="both"/>
      </w:pPr>
      <w:r>
        <w:t xml:space="preserve">    putSegmentWriter(writer);</w:t>
      </w:r>
    </w:p>
    <w:p>
      <w:pPr>
        <w:jc w:val="both"/>
      </w:pPr>
      <w:r>
        <w:t xml:space="preserve">    return writer;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segment writer.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SegmentWriter createSegmentWriter(long timesliceID) throws IOException {</w:t>
      </w:r>
    </w:p>
    <w:p>
      <w:pPr>
        <w:jc w:val="both"/>
      </w:pPr>
      <w:r>
        <w:t xml:space="preserve">    SegmentInfo segmentInfo = createSegmentInfo(timesliceID);</w:t>
      </w:r>
    </w:p>
    <w:p>
      <w:pPr>
        <w:jc w:val="both"/>
      </w:pPr>
      <w:r/>
    </w:p>
    <w:p>
      <w:pPr>
        <w:jc w:val="both"/>
      </w:pPr>
      <w:r>
        <w:t xml:space="preserve">    SegmentWriter writer = new SegmentWriter(</w:t>
      </w:r>
    </w:p>
    <w:p>
      <w:pPr>
        <w:jc w:val="both"/>
      </w:pPr>
      <w:r>
        <w:t xml:space="preserve">        segmentInfo, searchIndexingMetricSet.updateFreshness);</w:t>
      </w:r>
    </w:p>
    <w:p>
      <w:pPr>
        <w:jc w:val="both"/>
      </w:pPr>
      <w:r/>
    </w:p>
    <w:p>
      <w:pPr>
        <w:jc w:val="both"/>
      </w:pPr>
      <w:r>
        <w:t xml:space="preserve">    return writer;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updateAllListeners(String message) {</w:t>
      </w:r>
    </w:p>
    <w:p>
      <w:pPr>
        <w:jc w:val="both"/>
      </w:pPr>
      <w:r>
        <w:t xml:space="preserve">    List&lt;SegmentInfo&gt; segmentInfos = segmentWriters.values().stream()</w:t>
      </w:r>
    </w:p>
    <w:p>
      <w:pPr>
        <w:jc w:val="both"/>
      </w:pPr>
      <w:r>
        <w:t xml:space="preserve">        .map(ISegmentWriter::getSegmentInfo)</w:t>
      </w:r>
    </w:p>
    <w:p>
      <w:pPr>
        <w:jc w:val="both"/>
      </w:pPr>
      <w:r>
        <w:t xml:space="preserve">        .collect(Collectors.toList());</w:t>
      </w:r>
    </w:p>
    <w:p>
      <w:pPr>
        <w:jc w:val="both"/>
      </w:pPr>
      <w:r>
        <w:t xml:space="preserve">    for (SegmentUpdateListener listener : updateListeners)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listener.update(segmentInfos, message);</w:t>
      </w:r>
    </w:p>
    <w:p>
      <w:pPr>
        <w:jc w:val="both"/>
      </w:pPr>
      <w:r>
        <w:t xml:space="preserve">      } catch (Exception e) {</w:t>
      </w:r>
    </w:p>
    <w:p>
      <w:pPr>
        <w:jc w:val="both"/>
      </w:pPr>
      <w:r>
        <w:t xml:space="preserve">        LOG.warn("SegmentManager: Unable to call update() on listener.",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Returns true if the map contains a SegmentInfo matching the given time slice.</w:t>
      </w:r>
    </w:p>
    <w:p>
      <w:pPr>
        <w:jc w:val="both"/>
      </w:pPr>
      <w:r>
        <w:t xml:space="preserve">  public final boolean hasSegmentInfo(long timeSliceID) {</w:t>
      </w:r>
    </w:p>
    <w:p>
      <w:pPr>
        <w:jc w:val="both"/>
      </w:pPr>
      <w:r>
        <w:t xml:space="preserve">    return segmentWriters.containsKey(timeSliceID);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addUpdateListener(SegmentUpdateListener listener) {</w:t>
      </w:r>
    </w:p>
    <w:p>
      <w:pPr>
        <w:jc w:val="both"/>
      </w:pPr>
      <w:r>
        <w:t xml:space="preserve">    updateListeners.add(listener);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 up the segment containing the given status id.</w:t>
      </w:r>
    </w:p>
    <w:p>
      <w:pPr>
        <w:jc w:val="both"/>
      </w:pPr>
      <w:r>
        <w:t xml:space="preserve">   * If found, its timeslice id is returned.</w:t>
      </w:r>
    </w:p>
    <w:p>
      <w:pPr>
        <w:jc w:val="both"/>
      </w:pPr>
      <w:r>
        <w:t xml:space="preserve">   * If none found, -1 is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lookupTimeSliceID(long statusID) throws IOException {</w:t>
      </w:r>
    </w:p>
    <w:p>
      <w:pPr>
        <w:jc w:val="both"/>
      </w:pPr>
      <w:r>
        <w:t xml:space="preserve">    SegmentInfo segmentInfo = getSegmentInfoForID(statusID);</w:t>
      </w:r>
    </w:p>
    <w:p>
      <w:pPr>
        <w:jc w:val="both"/>
      </w:pPr>
      <w:r>
        <w:t xml:space="preserve">    if (segmentInfo == null) {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(!segmentInfo.getIndexSegment().hasDocument(statusID)) {</w:t>
      </w:r>
    </w:p>
    <w:p>
      <w:pPr>
        <w:jc w:val="both"/>
      </w:pPr>
      <w:r>
        <w:t xml:space="preserve">        return -1;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segmentInfo.getTimeSliceID();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Truncates the given segment list to the specified number of segments, by keeping the newest</w:t>
      </w:r>
    </w:p>
    <w:p>
      <w:pPr>
        <w:jc w:val="both"/>
      </w:pPr>
      <w:r>
        <w:t xml:space="preserve">   *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List&lt;Segment&gt; truncateSegmentList(List&lt;Segment&gt; segmentList, int maxNumSegments) {</w:t>
      </w:r>
    </w:p>
    <w:p>
      <w:pPr>
        <w:jc w:val="both"/>
      </w:pPr>
      <w:r>
        <w:t xml:space="preserve">    // Maybe cut-off the beginning of the sorted list of IDs.</w:t>
      </w:r>
    </w:p>
    <w:p>
      <w:pPr>
        <w:jc w:val="both"/>
      </w:pPr>
      <w:r>
        <w:t xml:space="preserve">    if (maxNumSegments &gt; 0 &amp;&amp; maxNumSegments &lt; segmentList.size()) {</w:t>
      </w:r>
    </w:p>
    <w:p>
      <w:pPr>
        <w:jc w:val="both"/>
      </w:pPr>
      <w:r>
        <w:t xml:space="preserve">      return segmentList.subList(segmentList.size() - maxNumSegments, segmentList.size());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segmentList;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setOffensive(long userID, boolean offensive) {</w:t>
      </w:r>
    </w:p>
    <w:p>
      <w:pPr>
        <w:jc w:val="both"/>
      </w:pPr>
      <w:r>
        <w:t xml:space="preserve">    userTable.setOffensive(userID, offensive);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setAntisocial(long userID, boolean antisocial) {</w:t>
      </w:r>
    </w:p>
    <w:p>
      <w:pPr>
        <w:jc w:val="both"/>
      </w:pPr>
      <w:r>
        <w:t xml:space="preserve">    userTable.setAntisocial(userID, antisocial);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searcher for all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EarlybirdMultiSegmentSearcher getMultiSearcher(ImmutableSchemaInterface schemaSnapshot)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return new EarlybirdMultiSegmentSearcher(</w:t>
      </w:r>
    </w:p>
    <w:p>
      <w:pPr>
        <w:jc w:val="both"/>
      </w:pPr>
      <w:r>
        <w:t xml:space="preserve">        schemaSnapshot,</w:t>
      </w:r>
    </w:p>
    <w:p>
      <w:pPr>
        <w:jc w:val="both"/>
      </w:pPr>
      <w:r>
        <w:t xml:space="preserve">        getSearchers(schemaSnapshot, Filter.All, Order.NEW_TO_OLD),</w:t>
      </w:r>
    </w:p>
    <w:p>
      <w:pPr>
        <w:jc w:val="both"/>
      </w:pPr>
      <w:r>
        <w:t xml:space="preserve">        searcherStats,</w:t>
      </w:r>
    </w:p>
    <w:p>
      <w:pPr>
        <w:jc w:val="both"/>
      </w:pPr>
      <w:r>
        <w:t xml:space="preserve">       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searcher for the given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EarlybirdLuceneSearcher getSearcher(</w:t>
      </w:r>
    </w:p>
    <w:p>
      <w:pPr>
        <w:jc w:val="both"/>
      </w:pPr>
      <w:r>
        <w:t xml:space="preserve">      Segment segment,</w:t>
      </w:r>
    </w:p>
    <w:p>
      <w:pPr>
        <w:jc w:val="both"/>
      </w:pPr>
      <w:r>
        <w:t xml:space="preserve">      ImmutableSchemaInterface schemaSnapshot) throws IOException {</w:t>
      </w:r>
    </w:p>
    <w:p>
      <w:pPr>
        <w:jc w:val="both"/>
      </w:pPr>
      <w:r>
        <w:t xml:space="preserve">    return getSearcher(segment.getTimeSliceID(), schemaSnapshot);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max tweet id across all enabled segments.</w:t>
      </w:r>
    </w:p>
    <w:p>
      <w:pPr>
        <w:jc w:val="both"/>
      </w:pPr>
      <w:r>
        <w:t xml:space="preserve">   * @return max tweet id or -1 if none found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getMaxTweetIdFromEnabledSegments() {</w:t>
      </w:r>
    </w:p>
    <w:p>
      <w:pPr>
        <w:jc w:val="both"/>
      </w:pPr>
      <w:r>
        <w:t xml:space="preserve">    for (SegmentInfo segmentInfo : getSegmentInfos(Filter.Enabled, Order.NEW_TO_OLD)) {</w:t>
      </w:r>
    </w:p>
    <w:p>
      <w:pPr>
        <w:jc w:val="both"/>
      </w:pPr>
      <w:r>
        <w:t xml:space="preserve">      long maxTweetId = segmentInfo.getIndexSegment().getMaxTweetId();</w:t>
      </w:r>
    </w:p>
    <w:p>
      <w:pPr>
        <w:jc w:val="both"/>
      </w:pPr>
      <w:r>
        <w:t xml:space="preserve">      if (maxTweetId != -1) {</w:t>
      </w:r>
    </w:p>
    <w:p>
      <w:pPr>
        <w:jc w:val="both"/>
      </w:pPr>
      <w:r>
        <w:t xml:space="preserve">        return maxTweetId;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tweet index searcher on the segment represented by the timeslice id.  For production</w:t>
      </w:r>
    </w:p>
    <w:p>
      <w:pPr>
        <w:jc w:val="both"/>
      </w:pPr>
      <w:r>
        <w:t xml:space="preserve">   * search session, the schema snapshot should be always passed in to make sure that the schema</w:t>
      </w:r>
    </w:p>
    <w:p>
      <w:pPr>
        <w:jc w:val="both"/>
      </w:pPr>
      <w:r>
        <w:t xml:space="preserve">   * usage inside scoring is consistent.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non-production usage, like one-off debugging search, you can use the function call without</w:t>
      </w:r>
    </w:p>
    <w:p>
      <w:pPr>
        <w:jc w:val="both"/>
      </w:pPr>
      <w:r>
        <w:t xml:space="preserve">   * the schema snapshot.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timeSliceID the timeslice id, which represents the index segment</w:t>
      </w:r>
    </w:p>
    <w:p>
      <w:pPr>
        <w:jc w:val="both"/>
      </w:pPr>
      <w:r>
        <w:t xml:space="preserve">   * @param schemaSnapshot the schema snapshot</w:t>
      </w:r>
    </w:p>
    <w:p>
      <w:pPr>
        <w:jc w:val="both"/>
      </w:pPr>
      <w:r>
        <w:t xml:space="preserve">   * @return the tweet index searcher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EarlybirdSingleSegmentSearcher getSearcher(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ImmutableSchemaInterface schemaSnapshot) throws IOException {</w:t>
      </w:r>
    </w:p>
    <w:p>
      <w:pPr>
        <w:jc w:val="both"/>
      </w:pPr>
      <w:r>
        <w:t xml:space="preserve">    SegmentInfo segmentInfo = getSegmentInfo(timeSliceID);</w:t>
      </w:r>
    </w:p>
    <w:p>
      <w:pPr>
        <w:jc w:val="both"/>
      </w:pPr>
      <w:r>
        <w:t xml:space="preserve">    if (segmentInfo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segmentInfo.getIndexSegment().getSearcher(userTable, schemaSnapshot);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searcher for the segment with the given timeslice ID. If the given timeslice ID</w:t>
      </w:r>
    </w:p>
    <w:p>
      <w:pPr>
        <w:jc w:val="both"/>
      </w:pPr>
      <w:r>
        <w:t xml:space="preserve">   * does not correspond to any active segment, {@code null} is returned.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timeSliceID The segment's timeslice ID.</w:t>
      </w:r>
    </w:p>
    <w:p>
      <w:pPr>
        <w:jc w:val="both"/>
      </w:pPr>
      <w:r>
        <w:t xml:space="preserve">   * @return A new searcher for the segment with the given timeslice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EarlybirdSingleSegmentSearcher getSearcher(long timeSliceID) throws IOException {</w:t>
      </w:r>
    </w:p>
    <w:p>
      <w:pPr>
        <w:jc w:val="both"/>
      </w:pPr>
      <w:r>
        <w:t xml:space="preserve">    SegmentInfo segmentInfo = getSegmentInfo(timeSliceID);</w:t>
      </w:r>
    </w:p>
    <w:p>
      <w:pPr>
        <w:jc w:val="both"/>
      </w:pPr>
      <w:r>
        <w:t xml:space="preserve">    if (segmentInfo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segmentInfo.getIndexSegment().getSearcher(userTable);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EarlybirdResponseCode checkSegment(Segment segment) {</w:t>
      </w:r>
    </w:p>
    <w:p>
      <w:pPr>
        <w:jc w:val="both"/>
      </w:pPr>
      <w:r>
        <w:t xml:space="preserve">    return checkSegmentInternal(getSegmentInfo(segment.getTimeSliceID()));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EarlybirdResponseCode checkSegmentInternal(SegmentInfo info) {</w:t>
      </w:r>
    </w:p>
    <w:p>
      <w:pPr>
        <w:jc w:val="both"/>
      </w:pPr>
      <w:r>
        <w:t xml:space="preserve">    if (info == null) {</w:t>
      </w:r>
    </w:p>
    <w:p>
      <w:pPr>
        <w:jc w:val="both"/>
      </w:pPr>
      <w:r>
        <w:t xml:space="preserve">      return EarlybirdResponseCode.PARTITION_NOT_FOUND;</w:t>
      </w:r>
    </w:p>
    <w:p>
      <w:pPr>
        <w:jc w:val="both"/>
      </w:pPr>
      <w:r>
        <w:t xml:space="preserve">    } else if (info.isEnabled()) {</w:t>
      </w:r>
    </w:p>
    <w:p>
      <w:pPr>
        <w:jc w:val="both"/>
      </w:pPr>
      <w:r>
        <w:t xml:space="preserve">      return EarlybirdResponseCode.SUCCESS;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EarlybirdResponseCode.PARTITION_DISABLED;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List&lt;EarlybirdSingleSegmentSearcher&gt; getSearchers(</w:t>
      </w:r>
    </w:p>
    <w:p>
      <w:pPr>
        <w:jc w:val="both"/>
      </w:pPr>
      <w:r>
        <w:t xml:space="preserve">      ImmutableSchemaInterface schemaSnapshot,</w:t>
      </w:r>
    </w:p>
    <w:p>
      <w:pPr>
        <w:jc w:val="both"/>
      </w:pPr>
      <w:r>
        <w:t xml:space="preserve">      Filter filter,</w:t>
      </w:r>
    </w:p>
    <w:p>
      <w:pPr>
        <w:jc w:val="both"/>
      </w:pPr>
      <w:r>
        <w:t xml:space="preserve">      Order order) throws IOException {</w:t>
      </w:r>
    </w:p>
    <w:p>
      <w:pPr>
        <w:jc w:val="both"/>
      </w:pPr>
      <w:r>
        <w:t xml:space="preserve">    List&lt;EarlybirdSingleSegmentSearcher&gt; searchers = Lists.newArrayList();</w:t>
      </w:r>
    </w:p>
    <w:p>
      <w:pPr>
        <w:jc w:val="both"/>
      </w:pPr>
      <w:r>
        <w:t xml:space="preserve">    for (SegmentInfo segmentInfo : getSegmentInfos(filter, order)) {</w:t>
      </w:r>
    </w:p>
    <w:p>
      <w:pPr>
        <w:jc w:val="both"/>
      </w:pPr>
      <w:r>
        <w:t xml:space="preserve">      EarlybirdSingleSegmentSearcher searcher =</w:t>
      </w:r>
    </w:p>
    <w:p>
      <w:pPr>
        <w:jc w:val="both"/>
      </w:pPr>
      <w:r>
        <w:t xml:space="preserve">          segmentInfo.getIndexSegment().getSearcher(userTable, schemaSnapshot);</w:t>
      </w:r>
    </w:p>
    <w:p>
      <w:pPr>
        <w:jc w:val="both"/>
      </w:pPr>
      <w:r>
        <w:t xml:space="preserve">      if (searcher != null) {</w:t>
      </w:r>
    </w:p>
    <w:p>
      <w:pPr>
        <w:jc w:val="both"/>
      </w:pPr>
      <w:r>
        <w:t xml:space="preserve">        searchers.add(searcher);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searchers;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metadata for segments for debugging purposes.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List&lt;String&gt; getSegmentMetadata() {</w:t>
      </w:r>
    </w:p>
    <w:p>
      <w:pPr>
        <w:jc w:val="both"/>
      </w:pPr>
      <w:r>
        <w:t xml:space="preserve">    List&lt;String&gt; segmentMetadata = new ArrayList&lt;&gt;();</w:t>
      </w:r>
    </w:p>
    <w:p>
      <w:pPr>
        <w:jc w:val="both"/>
      </w:pPr>
      <w:r>
        <w:t xml:space="preserve">    for (SegmentInfo segment : getSegmentInfos(Filter.All, Order.OLD_TO_NEW)) {</w:t>
      </w:r>
    </w:p>
    <w:p>
      <w:pPr>
        <w:jc w:val="both"/>
      </w:pPr>
      <w:r>
        <w:t xml:space="preserve">      segmentMetadata.add(segment.getSegmentMetadata());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segmentMetadata;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info for query caches to be displayed in an admin page.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getQueryCachesData() {</w:t>
      </w:r>
    </w:p>
    <w:p>
      <w:pPr>
        <w:jc w:val="both"/>
      </w:pPr>
      <w:r>
        <w:t xml:space="preserve">    StringBuilder output = new StringBuilder();</w:t>
      </w:r>
    </w:p>
    <w:p>
      <w:pPr>
        <w:jc w:val="both"/>
      </w:pPr>
      <w:r>
        <w:t xml:space="preserve">    for (SegmentInfo segment : getSegmentInfos(Filter.All, Order.OLD_TO_NEW)) {</w:t>
      </w:r>
    </w:p>
    <w:p>
      <w:pPr>
        <w:jc w:val="both"/>
      </w:pPr>
      <w:r>
        <w:t xml:space="preserve">      output.append(segment.getQueryCachesData() + "\n");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output.toString();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 the given user update. Returns false if the given update is skipped.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indexUserUpdate(UserUpdate userUpdate) {</w:t>
      </w:r>
    </w:p>
    <w:p>
      <w:pPr>
        <w:jc w:val="both"/>
      </w:pPr>
      <w:r>
        <w:t xml:space="preserve">    return userTable.indexUserUpdate(userUpdatesChecker, userUpdate);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 the given UserScrubGeoEvent.</w:t>
      </w:r>
    </w:p>
    <w:p>
      <w:pPr>
        <w:jc w:val="both"/>
      </w:pPr>
      <w:r>
        <w:t xml:space="preserve">   * @param userScrubGeoEvent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indexUserScrubGeoEvent(UserScrubGeoEvent userScrubGeoEvent) {</w:t>
      </w:r>
    </w:p>
    <w:p>
      <w:pPr>
        <w:jc w:val="both"/>
      </w:pPr>
      <w:r>
        <w:t xml:space="preserve">    userScrubGeoMap.indexUserScrubGeoEvent(userScrubGeoEvent);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how many documents this segment manager has indexed in all of its enabled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getNumIndexedDocuments() {</w:t>
      </w:r>
    </w:p>
    <w:p>
      <w:pPr>
        <w:jc w:val="both"/>
      </w:pPr>
      <w:r>
        <w:t xml:space="preserve">    // Order here doesn't matter, we just want all enabled segments, and allocate</w:t>
      </w:r>
    </w:p>
    <w:p>
      <w:pPr>
        <w:jc w:val="both"/>
      </w:pPr>
      <w:r>
        <w:t xml:space="preserve">    // as little as needed.</w:t>
      </w:r>
    </w:p>
    <w:p>
      <w:pPr>
        <w:jc w:val="both"/>
      </w:pPr>
      <w:r>
        <w:t xml:space="preserve">    long indexedDocs = 0;</w:t>
      </w:r>
    </w:p>
    <w:p>
      <w:pPr>
        <w:jc w:val="both"/>
      </w:pPr>
      <w:r>
        <w:t xml:space="preserve">    for (SegmentInfo segmentInfo : getSegmentInfos(Filter.Enabled, Order.OLD_TO_NEW)) {</w:t>
      </w:r>
    </w:p>
    <w:p>
      <w:pPr>
        <w:jc w:val="both"/>
      </w:pPr>
      <w:r>
        <w:t xml:space="preserve">      indexedDocs += segmentInfo.getIndexSegment().getIndexStats().getStatusCount();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indexedDocs;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how many partial updates this segment manager has applied</w:t>
      </w:r>
    </w:p>
    <w:p>
      <w:pPr>
        <w:jc w:val="both"/>
      </w:pPr>
      <w:r>
        <w:t xml:space="preserve">   * in all of its enabled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getNumPartialUpdates() {</w:t>
      </w:r>
    </w:p>
    <w:p>
      <w:pPr>
        <w:jc w:val="both"/>
      </w:pPr>
      <w:r>
        <w:t xml:space="preserve">    long partialUpdates = 0;</w:t>
      </w:r>
    </w:p>
    <w:p>
      <w:pPr>
        <w:jc w:val="both"/>
      </w:pPr>
      <w:r>
        <w:t xml:space="preserve">    for (SegmentInfo segmentInfo : getSegmentInfos(Filter.Enabled, Order.OLD_TO_NEW)) {</w:t>
      </w:r>
    </w:p>
    <w:p>
      <w:pPr>
        <w:jc w:val="both"/>
      </w:pPr>
      <w:r>
        <w:t xml:space="preserve">      partialUpdates += segmentInfo.getIndexSegment().getIndexStats().getPartialUpdateCount();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partialUpdates;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segment info for the segment containing the given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SegmentInfo getSegmentInfoForID(long tweetID) {</w:t>
      </w:r>
    </w:p>
    <w:p>
      <w:pPr>
        <w:jc w:val="both"/>
      </w:pPr>
      <w:r>
        <w:t xml:space="preserve">    ISegmentWriter segmentWriter = getSegmentWriterForID(tweetID);</w:t>
      </w:r>
    </w:p>
    <w:p>
      <w:pPr>
        <w:jc w:val="both"/>
      </w:pPr>
      <w:r>
        <w:t xml:space="preserve">    return segmentWriter == null ? null : segmentWriter.getSegmentInfo();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segment writer for the segment containing the given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ISegmentWriter getSegmentWriterForID(long tweetID) {</w:t>
      </w:r>
    </w:p>
    <w:p>
      <w:pPr>
        <w:jc w:val="both"/>
      </w:pPr>
      <w:r>
        <w:t xml:space="preserve">    Map.Entry&lt;Long, ISegmentWriter&gt; entry = segmentWriters.floorEntry(tweetID);</w:t>
      </w:r>
    </w:p>
    <w:p>
      <w:pPr>
        <w:jc w:val="both"/>
      </w:pPr>
      <w:r>
        <w:t xml:space="preserve">    return entry == null ? null : entry.getValue();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 old segments until we have less than or equal to the number of max enabled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removeExcessSegments() {</w:t>
      </w:r>
    </w:p>
    <w:p>
      <w:pPr>
        <w:jc w:val="both"/>
      </w:pPr>
      <w:r>
        <w:t xml:space="preserve">    int removedSegmentCount = 0;</w:t>
      </w:r>
    </w:p>
    <w:p>
      <w:pPr>
        <w:jc w:val="both"/>
      </w:pPr>
      <w:r>
        <w:t xml:space="preserve">    while (segmentWriters.size() &gt; getMaxEnabledSegments()) {</w:t>
      </w:r>
    </w:p>
    <w:p>
      <w:pPr>
        <w:jc w:val="both"/>
      </w:pPr>
      <w:r>
        <w:t xml:space="preserve">      long timesliceID = getOldestEnabledTimeSliceID();</w:t>
      </w:r>
    </w:p>
    <w:p>
      <w:pPr>
        <w:jc w:val="both"/>
      </w:pPr>
      <w:r>
        <w:t xml:space="preserve">      disableSegment(timesliceID);</w:t>
      </w:r>
    </w:p>
    <w:p>
      <w:pPr>
        <w:jc w:val="both"/>
      </w:pPr>
      <w:r>
        <w:t xml:space="preserve">      removeSegmentInfo(timesliceID);</w:t>
      </w:r>
    </w:p>
    <w:p>
      <w:pPr>
        <w:jc w:val="both"/>
      </w:pPr>
      <w:r>
        <w:t xml:space="preserve">      removedSegmentCount += 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LOG.info("Segment manager removed {} excess segments", removedSegmentCount);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total index size on disk across all enabled segments in this segment manager.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long getTotalSegmentSizeOnDisk() {</w:t>
      </w:r>
    </w:p>
    <w:p>
      <w:pPr>
        <w:jc w:val="both"/>
      </w:pPr>
      <w:r>
        <w:t xml:space="preserve">    long totalIndexSize = 0;</w:t>
      </w:r>
    </w:p>
    <w:p>
      <w:pPr>
        <w:jc w:val="both"/>
      </w:pPr>
      <w:r>
        <w:t xml:space="preserve">    for (SegmentInfo segmentInfo : getSegmentInfos(Filter.Enabled, Order.OLD_TO_NEW)) {</w:t>
      </w:r>
    </w:p>
    <w:p>
      <w:pPr>
        <w:jc w:val="both"/>
      </w:pPr>
      <w:r>
        <w:t xml:space="preserve">      totalIndexSize += segmentInfo.getIndexSegment().getIndexStats().getIndexSizeOnDiskInBytes();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totalIndexSize;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ISegmentWriter getSegmentWriterWithoutCreationForTests(long timesliceID) {</w:t>
      </w:r>
    </w:p>
    <w:p>
      <w:pPr>
        <w:jc w:val="both"/>
      </w:pPr>
      <w:r>
        <w:t xml:space="preserve">    return segmentWriters.get(timesliceID);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ArrayList&lt;Long&gt; getTimeSliceIdsForTests() {</w:t>
      </w:r>
    </w:p>
    <w:p>
      <w:pPr>
        <w:jc w:val="both"/>
      </w:pPr>
      <w:r>
        <w:t xml:space="preserve">    return new ArrayList&lt;Long&gt;(segmentWriters.keySet());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