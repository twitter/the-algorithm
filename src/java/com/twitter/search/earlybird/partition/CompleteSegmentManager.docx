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java.util.function.Supplier;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com.twitter.search.common.util.zktrylock.ZooKeeperTryLockFactory;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com.twitter.search.earlybird.segment.SegmentDataProvider;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CompleteSegmentManager is used to parallelize indexing of complete (not partial) segments</w:t>
      </w:r>
    </w:p>
    <w:p>
      <w:pPr>
        <w:jc w:val="both"/>
      </w:pPr>
      <w:r>
        <w:t xml:space="preserve"> * on startup.  It also populates the fields used by the PartitionManager.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CompleteSegmentManager {</w:t>
      </w:r>
    </w:p>
    <w:p>
      <w:pPr>
        <w:jc w:val="both"/>
      </w:pPr>
      <w:r>
        <w:t xml:space="preserve">  private static final Logger LOG = LoggerFactory.getLogger(CompleteSegmentManager.class);</w:t>
      </w:r>
    </w:p>
    <w:p>
      <w:pPr>
        <w:jc w:val="both"/>
      </w:pPr>
      <w:r/>
    </w:p>
    <w:p>
      <w:pPr>
        <w:jc w:val="both"/>
      </w:pPr>
      <w:r>
        <w:t xml:space="preserve">  private static final String INDEX_COMPLETED_SEGMENTS =</w:t>
      </w:r>
    </w:p>
    <w:p>
      <w:pPr>
        <w:jc w:val="both"/>
      </w:pPr>
      <w:r>
        <w:t xml:space="preserve">      "indexing, optimizing and flushing complete segments";</w:t>
      </w:r>
    </w:p>
    <w:p>
      <w:pPr>
        <w:jc w:val="both"/>
      </w:pPr>
      <w:r>
        <w:t xml:space="preserve">  private static final String LOAD_COMPLETED_SEGMENTS = "loading complete segments";</w:t>
      </w:r>
    </w:p>
    <w:p>
      <w:pPr>
        <w:jc w:val="both"/>
      </w:pPr>
      <w:r>
        <w:t xml:space="preserve">  private static final String INDEX_UPDATES_FOR_COMPLETED_SEGMENTS =</w:t>
      </w:r>
    </w:p>
    <w:p>
      <w:pPr>
        <w:jc w:val="both"/>
      </w:pPr>
      <w:r>
        <w:t xml:space="preserve">      "indexing updates for complete segments";</w:t>
      </w:r>
    </w:p>
    <w:p>
      <w:pPr>
        <w:jc w:val="both"/>
      </w:pPr>
      <w:r>
        <w:t xml:space="preserve">  private static final String BUILD_MULTI_SEGMENT_TERM_DICT =</w:t>
      </w:r>
    </w:p>
    <w:p>
      <w:pPr>
        <w:jc w:val="both"/>
      </w:pPr>
      <w:r>
        <w:t xml:space="preserve">      "build multi segment term dictionaries";</w:t>
      </w:r>
    </w:p>
    <w:p>
      <w:pPr>
        <w:jc w:val="both"/>
      </w:pPr>
      <w:r/>
    </w:p>
    <w:p>
      <w:pPr>
        <w:jc w:val="both"/>
      </w:pPr>
      <w:r>
        <w:t xml:space="preserve">  // Max number of segments being loaded / indexed concurrently.</w:t>
      </w:r>
    </w:p>
    <w:p>
      <w:pPr>
        <w:jc w:val="both"/>
      </w:pPr>
      <w:r>
        <w:t xml:space="preserve">  private final int maxConcurrentSegmentIndexers =</w:t>
      </w:r>
    </w:p>
    <w:p>
      <w:pPr>
        <w:jc w:val="both"/>
      </w:pPr>
      <w:r>
        <w:t xml:space="preserve">      EarlybirdProperty.MAX_CONCURRENT_SEGMENT_INDEXERS.get(3);</w:t>
      </w:r>
    </w:p>
    <w:p>
      <w:pPr>
        <w:jc w:val="both"/>
      </w:pPr>
      <w:r/>
    </w:p>
    <w:p>
      <w:pPr>
        <w:jc w:val="both"/>
      </w:pPr>
      <w:r>
        <w:t xml:space="preserve">  // The state we are building.</w:t>
      </w:r>
    </w:p>
    <w:p>
      <w:pPr>
        <w:jc w:val="both"/>
      </w:pPr>
      <w:r>
        <w:t xml:space="preserve">  protected final SegmentDataProvider segmentDataProvider;</w:t>
      </w:r>
    </w:p>
    <w:p>
      <w:pPr>
        <w:jc w:val="both"/>
      </w:pPr>
      <w:r>
        <w:t xml:space="preserve">  private final InstrumentedQueue&lt;ThriftVersionedEvents&gt; retryQueue;</w:t>
      </w:r>
    </w:p>
    <w:p>
      <w:pPr>
        <w:jc w:val="both"/>
      </w:pPr>
      <w:r/>
    </w:p>
    <w:p>
      <w:pPr>
        <w:jc w:val="both"/>
      </w:pPr>
      <w:r>
        <w:t xml:space="preserve">  private final UserUpdatesStreamIndexer userUpdatesStreamIndexer;</w:t>
      </w:r>
    </w:p>
    <w:p>
      <w:pPr>
        <w:jc w:val="both"/>
      </w:pPr>
      <w:r>
        <w:t xml:space="preserve">  private final UserScrubGeoEventStreamIndexer userScrubGeoEventStreamIndexer;</w:t>
      </w:r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ZooKeeperTryLockFactory zkTryLockFactory;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MultiSegmentTermDictionaryManager multiSegmentTermDictionaryManager;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/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private boolean interrupted = false;</w:t>
      </w:r>
    </w:p>
    <w:p>
      <w:pPr>
        <w:jc w:val="both"/>
      </w:pPr>
      <w:r/>
    </w:p>
    <w:p>
      <w:pPr>
        <w:jc w:val="both"/>
      </w:pPr>
      <w:r>
        <w:t xml:space="preserve">  public CompleteSegmentManager(</w:t>
      </w:r>
    </w:p>
    <w:p>
      <w:pPr>
        <w:jc w:val="both"/>
      </w:pPr>
      <w:r>
        <w:t xml:space="preserve">      ZooKeeperTryLockFactory zooKeeperTryLockFactory,</w:t>
      </w:r>
    </w:p>
    <w:p>
      <w:pPr>
        <w:jc w:val="both"/>
      </w:pPr>
      <w:r>
        <w:t xml:space="preserve">      SegmentDataProvider segmentDataProvider,</w:t>
      </w:r>
    </w:p>
    <w:p>
      <w:pPr>
        <w:jc w:val="both"/>
      </w:pPr>
      <w:r>
        <w:t xml:space="preserve">      UserUpdatesStreamIndexer userUpdatesStreamIndexer,</w:t>
      </w:r>
    </w:p>
    <w:p>
      <w:pPr>
        <w:jc w:val="both"/>
      </w:pPr>
      <w:r>
        <w:t xml:space="preserve">      UserScrubGeoEventStreamIndexer userScrubGeoEventStreamIndexer,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InstrumentedQueue&lt;ThriftVersionedEvents&gt; retryQueue,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SegmentSyncConfig segmentSyncConfig,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this.zkTryLockFactory = zooKeeperTryLockFactory;</w:t>
      </w:r>
    </w:p>
    <w:p>
      <w:pPr>
        <w:jc w:val="both"/>
      </w:pPr>
      <w:r>
        <w:t xml:space="preserve">    this.segmentDataProvider = segmentDataProvider;</w:t>
      </w:r>
    </w:p>
    <w:p>
      <w:pPr>
        <w:jc w:val="both"/>
      </w:pPr>
      <w:r>
        <w:t xml:space="preserve">    this.userUpdatesStreamIndexer = userUpdatesStreamIndexer;</w:t>
      </w:r>
    </w:p>
    <w:p>
      <w:pPr>
        <w:jc w:val="both"/>
      </w:pPr>
      <w:r>
        <w:t xml:space="preserve">    this.userScrubGeoEventStreamIndexer = userScrubGeoEventStreamIndexer;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this.multiSegmentTermDictionaryManager = multiSegmentTermDictionaryManager;</w:t>
      </w:r>
    </w:p>
    <w:p>
      <w:pPr>
        <w:jc w:val="both"/>
      </w:pPr>
      <w:r>
        <w:t xml:space="preserve">    this.segmentSyncConfig = segmentSyncConfig;</w:t>
      </w:r>
    </w:p>
    <w:p>
      <w:pPr>
        <w:jc w:val="both"/>
      </w:pPr>
      <w:r>
        <w:t xml:space="preserve">    this.retryQueue = retryQueue;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Indexes all user events.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indexUserEvents() {</w:t>
      </w:r>
    </w:p>
    <w:p>
      <w:pPr>
        <w:jc w:val="both"/>
      </w:pPr>
      <w:r>
        <w:t xml:space="preserve">    LOG.info("Loading/indexing user events.");</w:t>
      </w:r>
    </w:p>
    <w:p>
      <w:pPr>
        <w:jc w:val="both"/>
      </w:pPr>
      <w:r>
        <w:t xml:space="preserve">    StartupUserEventIndexer startupUserEventIndexer = new StartupUserEventIndexer(</w:t>
      </w:r>
    </w:p>
    <w:p>
      <w:pPr>
        <w:jc w:val="both"/>
      </w:pPr>
      <w:r>
        <w:t xml:space="preserve">        searchIndexingMetricSet,</w:t>
      </w:r>
    </w:p>
    <w:p>
      <w:pPr>
        <w:jc w:val="both"/>
      </w:pPr>
      <w:r>
        <w:t xml:space="preserve">        userUpdatesStreamIndexer,</w:t>
      </w:r>
    </w:p>
    <w:p>
      <w:pPr>
        <w:jc w:val="both"/>
      </w:pPr>
      <w:r>
        <w:t xml:space="preserve">        userScrubGeoEventStreamIndexer,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clock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startupUserEventIndexer.indexAllEvents();</w:t>
      </w:r>
    </w:p>
    <w:p>
      <w:pPr>
        <w:jc w:val="both"/>
      </w:pPr>
      <w:r>
        <w:t xml:space="preserve">    LOG.info("Finished loading/indexing user events.");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or indexes from scratch all complete segments.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segmentsToIndexProvider A supplier that provides the list of all complete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indexCompleteSegments(</w:t>
      </w:r>
    </w:p>
    <w:p>
      <w:pPr>
        <w:jc w:val="both"/>
      </w:pPr>
      <w:r>
        <w:t xml:space="preserve">      Supplier&lt;Iterable&lt;SegmentInfo&gt;&gt; segmentsToIndexProvider) throws Exception {</w:t>
      </w:r>
    </w:p>
    <w:p>
      <w:pPr>
        <w:jc w:val="both"/>
      </w:pPr>
      <w:r>
        <w:t xml:space="preserve">    List&lt;Thread&gt; segmentIndexers = Lists.newArrayList();</w:t>
      </w:r>
    </w:p>
    <w:p>
      <w:pPr>
        <w:jc w:val="both"/>
      </w:pPr>
      <w:r/>
    </w:p>
    <w:p>
      <w:pPr>
        <w:jc w:val="both"/>
      </w:pPr>
      <w:r>
        <w:t xml:space="preserve">    EarlybirdStatus.beginEvent(</w:t>
      </w:r>
    </w:p>
    <w:p>
      <w:pPr>
        <w:jc w:val="both"/>
      </w:pPr>
      <w:r>
        <w:t xml:space="preserve">        INDEX_COMPLETED_SEGMENTS, searchIndexingMetricSet.startupInIndexCompletedSegments);</w:t>
      </w:r>
    </w:p>
    <w:p>
      <w:pPr>
        <w:jc w:val="both"/>
      </w:pPr>
      <w:r>
        <w:t xml:space="preserve">    while (!interrupted &amp;&amp; !Thread.currentThread().isInterrupted())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// Get the refreshed list of local segment databases.</w:t>
      </w:r>
    </w:p>
    <w:p>
      <w:pPr>
        <w:jc w:val="both"/>
      </w:pPr>
      <w:r>
        <w:t xml:space="preserve">        segmentManager.updateSegments(segmentDataProvider.newSegmentList());</w:t>
      </w:r>
    </w:p>
    <w:p>
      <w:pPr>
        <w:jc w:val="both"/>
      </w:pPr>
      <w:r>
        <w:t xml:space="preserve">        Iterator&lt;SegmentInfo&gt; segmentsToIndex = segmentsToIndexProvider.get().iterator();</w:t>
      </w:r>
    </w:p>
    <w:p>
      <w:pPr>
        <w:jc w:val="both"/>
      </w:pPr>
      <w:r/>
    </w:p>
    <w:p>
      <w:pPr>
        <w:jc w:val="both"/>
      </w:pPr>
      <w:r>
        <w:t xml:space="preserve">        // Start up to max concurrent segment indexers.</w:t>
      </w:r>
    </w:p>
    <w:p>
      <w:pPr>
        <w:jc w:val="both"/>
      </w:pPr>
      <w:r>
        <w:t xml:space="preserve">        segmentIndexers.clear();</w:t>
      </w:r>
    </w:p>
    <w:p>
      <w:pPr>
        <w:jc w:val="both"/>
      </w:pPr>
      <w:r>
        <w:t xml:space="preserve">        while (segmentsToIndex.hasNext() &amp;&amp; segmentIndexers.size() &lt; maxConcurrentSegmentIndexers) {</w:t>
      </w:r>
    </w:p>
    <w:p>
      <w:pPr>
        <w:jc w:val="both"/>
      </w:pPr>
      <w:r>
        <w:t xml:space="preserve">          SegmentInfo nextSegment = segmentsToIndex.next();</w:t>
      </w:r>
    </w:p>
    <w:p>
      <w:pPr>
        <w:jc w:val="both"/>
      </w:pPr>
      <w:r>
        <w:t xml:space="preserve">          if (!nextSegment.isComplete()) {</w:t>
      </w:r>
    </w:p>
    <w:p>
      <w:pPr>
        <w:jc w:val="both"/>
      </w:pPr>
      <w:r>
        <w:t xml:space="preserve">            Thread thread = new Thread(new SingleSegmentIndexer(nextSegment),</w:t>
      </w:r>
    </w:p>
    <w:p>
      <w:pPr>
        <w:jc w:val="both"/>
      </w:pPr>
      <w:r>
        <w:t xml:space="preserve">                                       "startup-segment-indexer-" + nextSegment.getSegmentName());</w:t>
      </w:r>
    </w:p>
    <w:p>
      <w:pPr>
        <w:jc w:val="both"/>
      </w:pPr>
      <w:r>
        <w:t xml:space="preserve">            thread.start();</w:t>
      </w:r>
    </w:p>
    <w:p>
      <w:pPr>
        <w:jc w:val="both"/>
      </w:pPr>
      <w:r>
        <w:t xml:space="preserve">            segmentIndexers.add(thread);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No remaining indexer threads, we're done.</w:t>
      </w:r>
    </w:p>
    <w:p>
      <w:pPr>
        <w:jc w:val="both"/>
      </w:pPr>
      <w:r>
        <w:t xml:space="preserve">        if (segmentIndexers.size() == 0) {</w:t>
      </w:r>
    </w:p>
    <w:p>
      <w:pPr>
        <w:jc w:val="both"/>
      </w:pPr>
      <w:r>
        <w:t xml:space="preserve">          LOG.info("Finished indexing complete segments");</w:t>
      </w:r>
    </w:p>
    <w:p>
      <w:pPr>
        <w:jc w:val="both"/>
      </w:pPr>
      <w:r>
        <w:t xml:space="preserve">          EarlybirdStatus.endEvent(</w:t>
      </w:r>
    </w:p>
    <w:p>
      <w:pPr>
        <w:jc w:val="both"/>
      </w:pPr>
      <w:r>
        <w:t xml:space="preserve">              INDEX_COMPLETED_SEGMENTS, searchIndexingMetricSet.startupInIndexCompletedSegments);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Wait for threads to complete fully.</w:t>
      </w:r>
    </w:p>
    <w:p>
      <w:pPr>
        <w:jc w:val="both"/>
      </w:pPr>
      <w:r>
        <w:t xml:space="preserve">        LOG.info("Started {} indexing threads", segmentIndexers.size());</w:t>
      </w:r>
    </w:p>
    <w:p>
      <w:pPr>
        <w:jc w:val="both"/>
      </w:pPr>
      <w:r>
        <w:t xml:space="preserve">        for (Thread thread : segmentIndexers) {</w:t>
      </w:r>
    </w:p>
    <w:p>
      <w:pPr>
        <w:jc w:val="both"/>
      </w:pPr>
      <w:r>
        <w:t xml:space="preserve">          thread.join();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LOG.info("Joined all {} indexing threads", segmentIndexers.size());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LOG.error("IOException in SegmentStartupManager loop", e);</w:t>
      </w:r>
    </w:p>
    <w:p>
      <w:pPr>
        <w:jc w:val="both"/>
      </w:pPr>
      <w:r>
        <w:t xml:space="preserve">      } catch (InterruptedException e) {</w:t>
      </w:r>
    </w:p>
    <w:p>
      <w:pPr>
        <w:jc w:val="both"/>
      </w:pPr>
      <w:r>
        <w:t xml:space="preserve">        interrupted = true;</w:t>
      </w:r>
    </w:p>
    <w:p>
      <w:pPr>
        <w:jc w:val="both"/>
      </w:pPr>
      <w:r>
        <w:t xml:space="preserve">        LOG.error("Interrupted joining segment indexer thread",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all given complete segments.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completeSegments The list of all complete segments to be 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loadCompleteSegments(List&lt;SegmentInfo&gt; completeSegments) throws Exception {</w:t>
      </w:r>
    </w:p>
    <w:p>
      <w:pPr>
        <w:jc w:val="both"/>
      </w:pPr>
      <w:r>
        <w:t xml:space="preserve">    if (!interrupted &amp;&amp; !Thread.currentThread().isInterrupted()) {</w:t>
      </w:r>
    </w:p>
    <w:p>
      <w:pPr>
        <w:jc w:val="both"/>
      </w:pPr>
      <w:r>
        <w:t xml:space="preserve">      LOG.info("Starting to load {} complete segments.", completeSegments.size());</w:t>
      </w:r>
    </w:p>
    <w:p>
      <w:pPr>
        <w:jc w:val="both"/>
      </w:pPr>
      <w:r>
        <w:t xml:space="preserve">      EarlybirdStatus.beginEvent(</w:t>
      </w:r>
    </w:p>
    <w:p>
      <w:pPr>
        <w:jc w:val="both"/>
      </w:pPr>
      <w:r>
        <w:t xml:space="preserve">          LOAD_COMPLETED_SEGMENTS, searchIndexingMetricSet.startupInLoadCompletedSegments);</w:t>
      </w:r>
    </w:p>
    <w:p>
      <w:pPr>
        <w:jc w:val="both"/>
      </w:pPr>
      <w:r/>
    </w:p>
    <w:p>
      <w:pPr>
        <w:jc w:val="both"/>
      </w:pPr>
      <w:r>
        <w:t xml:space="preserve">      List&lt;Thread&gt; segmentThreads = Lists.newArrayList();</w:t>
      </w:r>
    </w:p>
    <w:p>
      <w:pPr>
        <w:jc w:val="both"/>
      </w:pPr>
      <w:r>
        <w:t xml:space="preserve">      List&lt;SegmentInfo&gt; segmentsToBeLoaded = Lists.newArrayList();</w:t>
      </w:r>
    </w:p>
    <w:p>
      <w:pPr>
        <w:jc w:val="both"/>
      </w:pPr>
      <w:r>
        <w:t xml:space="preserve">      for (SegmentInfo segmentInfo : completeSegments) {</w:t>
      </w:r>
    </w:p>
    <w:p>
      <w:pPr>
        <w:jc w:val="both"/>
      </w:pPr>
      <w:r>
        <w:t xml:space="preserve">        if (segmentInfo.isEnabled()) {</w:t>
      </w:r>
    </w:p>
    <w:p>
      <w:pPr>
        <w:jc w:val="both"/>
      </w:pPr>
      <w:r>
        <w:t xml:space="preserve">          segmentsToBeLoaded.add(segmentInfo);</w:t>
      </w:r>
    </w:p>
    <w:p>
      <w:pPr>
        <w:jc w:val="both"/>
      </w:pPr>
      <w:r>
        <w:t xml:space="preserve">          Thread segmentLoaderThread = new Thread(</w:t>
      </w:r>
    </w:p>
    <w:p>
      <w:pPr>
        <w:jc w:val="both"/>
      </w:pPr>
      <w:r>
        <w:t xml:space="preserve">              () -&gt; new SegmentLoader(segmentSyncConfig, criticalExceptionHandler)</w:t>
      </w:r>
    </w:p>
    <w:p>
      <w:pPr>
        <w:jc w:val="both"/>
      </w:pPr>
      <w:r>
        <w:t xml:space="preserve">                  .load(segmentInfo),</w:t>
      </w:r>
    </w:p>
    <w:p>
      <w:pPr>
        <w:jc w:val="both"/>
      </w:pPr>
      <w:r>
        <w:t xml:space="preserve">              "startup-segment-loader-" + segmentInfo.getSegmentName());</w:t>
      </w:r>
    </w:p>
    <w:p>
      <w:pPr>
        <w:jc w:val="both"/>
      </w:pPr>
      <w:r>
        <w:t xml:space="preserve">          segmentThreads.add(segmentLoaderThread);</w:t>
      </w:r>
    </w:p>
    <w:p>
      <w:pPr>
        <w:jc w:val="both"/>
      </w:pPr>
      <w:r>
        <w:t xml:space="preserve">          segmentLoaderThread.start();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LOG.info("Will not load segment {} because it's disabled.", segmentInfo.getSegmentName());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(Thread segmentLoaderThread : segmentThreads) {</w:t>
      </w:r>
    </w:p>
    <w:p>
      <w:pPr>
        <w:jc w:val="both"/>
      </w:pPr>
      <w:r>
        <w:t xml:space="preserve">        segmentLoaderThread.join();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(SegmentInfo segmentInfo : segmentsToBeLoaded) {</w:t>
      </w:r>
    </w:p>
    <w:p>
      <w:pPr>
        <w:jc w:val="both"/>
      </w:pPr>
      <w:r>
        <w:t xml:space="preserve">        if (!segmentInfo.getSyncInfo().isLoaded()) {</w:t>
      </w:r>
    </w:p>
    <w:p>
      <w:pPr>
        <w:jc w:val="both"/>
      </w:pPr>
      <w:r>
        <w:t xml:space="preserve">          // Throw an exception if a segment could not be loaded: We do not want earlybirds to</w:t>
      </w:r>
    </w:p>
    <w:p>
      <w:pPr>
        <w:jc w:val="both"/>
      </w:pPr>
      <w:r>
        <w:t xml:space="preserve">          // startup with missing segments.</w:t>
      </w:r>
    </w:p>
    <w:p>
      <w:pPr>
        <w:jc w:val="both"/>
      </w:pPr>
      <w:r>
        <w:t xml:space="preserve">          throw new RuntimeException("Could not load segment " + segmentInfo.getSegmentName());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LOG.info("Loaded all complete segments, starting indexing all updates.");</w:t>
      </w:r>
    </w:p>
    <w:p>
      <w:pPr>
        <w:jc w:val="both"/>
      </w:pPr>
      <w:r>
        <w:t xml:space="preserve">      EarlybirdStatus.beginEvent(</w:t>
      </w:r>
    </w:p>
    <w:p>
      <w:pPr>
        <w:jc w:val="both"/>
      </w:pPr>
      <w:r>
        <w:t xml:space="preserve">          INDEX_UPDATES_FOR_COMPLETED_SEGMENTS,</w:t>
      </w:r>
    </w:p>
    <w:p>
      <w:pPr>
        <w:jc w:val="both"/>
      </w:pPr>
      <w:r>
        <w:t xml:space="preserve">          searchIndexingMetricSet.startupInIndexUpdatesForCompletedSegments);</w:t>
      </w:r>
    </w:p>
    <w:p>
      <w:pPr>
        <w:jc w:val="both"/>
      </w:pPr>
      <w:r/>
    </w:p>
    <w:p>
      <w:pPr>
        <w:jc w:val="both"/>
      </w:pPr>
      <w:r>
        <w:t xml:space="preserve">      // Index all updates for all complete segments until we're fully caught up.</w:t>
      </w:r>
    </w:p>
    <w:p>
      <w:pPr>
        <w:jc w:val="both"/>
      </w:pPr>
      <w:r>
        <w:t xml:space="preserve">      if (!EarlybirdCluster.isArchive(segmentManager.getEarlybirdIndexConfig().getCluster())) {</w:t>
      </w:r>
    </w:p>
    <w:p>
      <w:pPr>
        <w:jc w:val="both"/>
      </w:pPr>
      <w:r>
        <w:t xml:space="preserve">        segmentThreads.clear();</w:t>
      </w:r>
    </w:p>
    <w:p>
      <w:pPr>
        <w:jc w:val="both"/>
      </w:pPr>
      <w:r>
        <w:t xml:space="preserve">        for (SegmentInfo segmentInfo : completeSegments) {</w:t>
      </w:r>
    </w:p>
    <w:p>
      <w:pPr>
        <w:jc w:val="both"/>
      </w:pPr>
      <w:r>
        <w:t xml:space="preserve">          if (segmentInfo.isEnabled()) {</w:t>
      </w:r>
    </w:p>
    <w:p>
      <w:pPr>
        <w:jc w:val="both"/>
      </w:pPr>
      <w:r>
        <w:t xml:space="preserve">            Thread segmentUpdatesThread = new Thread(</w:t>
      </w:r>
    </w:p>
    <w:p>
      <w:pPr>
        <w:jc w:val="both"/>
      </w:pPr>
      <w:r>
        <w:t xml:space="preserve">                () -&gt; new SimpleUpdateIndexer(</w:t>
      </w:r>
    </w:p>
    <w:p>
      <w:pPr>
        <w:jc w:val="both"/>
      </w:pPr>
      <w:r>
        <w:t xml:space="preserve">                    segmentDataProvider.getSegmentDataReaderSet(),</w:t>
      </w:r>
    </w:p>
    <w:p>
      <w:pPr>
        <w:jc w:val="both"/>
      </w:pPr>
      <w:r>
        <w:t xml:space="preserve">                    searchIndexingMetricSet,</w:t>
      </w:r>
    </w:p>
    <w:p>
      <w:pPr>
        <w:jc w:val="both"/>
      </w:pPr>
      <w:r>
        <w:t xml:space="preserve">                    retryQueue,</w:t>
      </w:r>
    </w:p>
    <w:p>
      <w:pPr>
        <w:jc w:val="both"/>
      </w:pPr>
      <w:r>
        <w:t xml:space="preserve">                    criticalExceptionHandler).indexAllUpdates(segmentInfo),</w:t>
      </w:r>
    </w:p>
    <w:p>
      <w:pPr>
        <w:jc w:val="both"/>
      </w:pPr>
      <w:r>
        <w:t xml:space="preserve">                "startup-complete-segment-update-indexer-" + segmentInfo.getSegmentName());</w:t>
      </w:r>
    </w:p>
    <w:p>
      <w:pPr>
        <w:jc w:val="both"/>
      </w:pPr>
      <w:r>
        <w:t xml:space="preserve">            segmentThreads.add(segmentUpdatesThread);</w:t>
      </w:r>
    </w:p>
    <w:p>
      <w:pPr>
        <w:jc w:val="both"/>
      </w:pPr>
      <w:r>
        <w:t xml:space="preserve">            segmentUpdatesThread.start();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LOG.info("Will not index updates for segment {} because it's disabled.",</w:t>
      </w:r>
    </w:p>
    <w:p>
      <w:pPr>
        <w:jc w:val="both"/>
      </w:pPr>
      <w:r>
        <w:t xml:space="preserve">                     segmentInfo.getSegmentName());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(Thread segmentUpdatesThread : segmentThreads) {</w:t>
      </w:r>
    </w:p>
    <w:p>
      <w:pPr>
        <w:jc w:val="both"/>
      </w:pPr>
      <w:r>
        <w:t xml:space="preserve">          segmentUpdatesThread.join();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LOG.info("Indexed updates for all complete segments.");</w:t>
      </w:r>
    </w:p>
    <w:p>
      <w:pPr>
        <w:jc w:val="both"/>
      </w:pPr>
      <w:r>
        <w:t xml:space="preserve">      EarlybirdStatus.endEvent(</w:t>
      </w:r>
    </w:p>
    <w:p>
      <w:pPr>
        <w:jc w:val="both"/>
      </w:pPr>
      <w:r>
        <w:t xml:space="preserve">          INDEX_UPDATES_FOR_COMPLETED_SEGMENTS,</w:t>
      </w:r>
    </w:p>
    <w:p>
      <w:pPr>
        <w:jc w:val="both"/>
      </w:pPr>
      <w:r>
        <w:t xml:space="preserve">          searchIndexingMetricSet.startupInIndexUpdatesForCompletedSegments);</w:t>
      </w:r>
    </w:p>
    <w:p>
      <w:pPr>
        <w:jc w:val="both"/>
      </w:pPr>
      <w:r/>
    </w:p>
    <w:p>
      <w:pPr>
        <w:jc w:val="both"/>
      </w:pPr>
      <w:r>
        <w:t xml:space="preserve">      EarlybirdStatus.endEvent(</w:t>
      </w:r>
    </w:p>
    <w:p>
      <w:pPr>
        <w:jc w:val="both"/>
      </w:pPr>
      <w:r>
        <w:t xml:space="preserve">          LOAD_COMPLETED_SEGMENTS, searchIndexingMetricSet.startupInLoadCompletedSegments);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the term dictionary that spans all earlybird segments. Some fields share the term</w:t>
      </w:r>
    </w:p>
    <w:p>
      <w:pPr>
        <w:jc w:val="both"/>
      </w:pPr>
      <w:r>
        <w:t xml:space="preserve">   * dictionary across segments as an optimization.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buildMultiSegmentTermDictionary() {</w:t>
      </w:r>
    </w:p>
    <w:p>
      <w:pPr>
        <w:jc w:val="both"/>
      </w:pPr>
      <w:r>
        <w:t xml:space="preserve">    EarlybirdStatus.beginEvent(</w:t>
      </w:r>
    </w:p>
    <w:p>
      <w:pPr>
        <w:jc w:val="both"/>
      </w:pPr>
      <w:r>
        <w:t xml:space="preserve">        BUILD_MULTI_SEGMENT_TERM_DICT,</w:t>
      </w:r>
    </w:p>
    <w:p>
      <w:pPr>
        <w:jc w:val="both"/>
      </w:pPr>
      <w:r>
        <w:t xml:space="preserve">        searchIndexingMetricSet.startupInMultiSegmentTermDictionaryUpdates);</w:t>
      </w:r>
    </w:p>
    <w:p>
      <w:pPr>
        <w:jc w:val="both"/>
      </w:pPr>
      <w:r>
        <w:t xml:space="preserve">    if (!interrupted &amp;&amp; !Thread.currentThread().isInterrupted()) {</w:t>
      </w:r>
    </w:p>
    <w:p>
      <w:pPr>
        <w:jc w:val="both"/>
      </w:pPr>
      <w:r>
        <w:t xml:space="preserve">      LOG.info("Building multi segment term dictionaries.");</w:t>
      </w:r>
    </w:p>
    <w:p>
      <w:pPr>
        <w:jc w:val="both"/>
      </w:pPr>
      <w:r>
        <w:t xml:space="preserve">      boolean built = multiSegmentTermDictionaryManager.buildDictionary();</w:t>
      </w:r>
    </w:p>
    <w:p>
      <w:pPr>
        <w:jc w:val="both"/>
      </w:pPr>
      <w:r>
        <w:t xml:space="preserve">      LOG.info("Done building multi segment term dictionaries, result: {}", built);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EarlybirdStatus.endEvent(</w:t>
      </w:r>
    </w:p>
    <w:p>
      <w:pPr>
        <w:jc w:val="both"/>
      </w:pPr>
      <w:r>
        <w:t xml:space="preserve">        BUILD_MULTI_SEGMENT_TERM_DICT,</w:t>
      </w:r>
    </w:p>
    <w:p>
      <w:pPr>
        <w:jc w:val="both"/>
      </w:pPr>
      <w:r>
        <w:t xml:space="preserve">        searchIndexingMetricSet.startupInMultiSegmentTermDictionaryUpdates);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Warms up the data in the given segments. The warm up will usually make sure that all necessary</w:t>
      </w:r>
    </w:p>
    <w:p>
      <w:pPr>
        <w:jc w:val="both"/>
      </w:pPr>
      <w:r>
        <w:t xml:space="preserve">   * is loaded in RAM and all relevant data structures are created before the segments starts</w:t>
      </w:r>
    </w:p>
    <w:p>
      <w:pPr>
        <w:jc w:val="both"/>
      </w:pPr>
      <w:r>
        <w:t xml:space="preserve">   * serving real 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segments The list of segments to warm 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void warmSegments(Iterable&lt;SegmentInfo&gt; segments) throws InterruptedException {</w:t>
      </w:r>
    </w:p>
    <w:p>
      <w:pPr>
        <w:jc w:val="both"/>
      </w:pPr>
      <w:r>
        <w:t xml:space="preserve">    int threadId = 1;</w:t>
      </w:r>
    </w:p>
    <w:p>
      <w:pPr>
        <w:jc w:val="both"/>
      </w:pPr>
      <w:r>
        <w:t xml:space="preserve">    Iterator&lt;SegmentInfo&gt; it = segments.iterator();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List&lt;Thread&gt; segmentWarmers = Lists.newLinkedList();</w:t>
      </w:r>
    </w:p>
    <w:p>
      <w:pPr>
        <w:jc w:val="both"/>
      </w:pPr>
      <w:r>
        <w:t xml:space="preserve">      while (it.hasNext()) {</w:t>
      </w:r>
    </w:p>
    <w:p>
      <w:pPr>
        <w:jc w:val="both"/>
      </w:pPr>
      <w:r/>
    </w:p>
    <w:p>
      <w:pPr>
        <w:jc w:val="both"/>
      </w:pPr>
      <w:r>
        <w:t xml:space="preserve">        segmentWarmers.clear();</w:t>
      </w:r>
    </w:p>
    <w:p>
      <w:pPr>
        <w:jc w:val="both"/>
      </w:pPr>
      <w:r>
        <w:t xml:space="preserve">        while (it.hasNext() &amp;&amp; segmentWarmers.size() &lt; maxConcurrentSegmentIndexers) {</w:t>
      </w:r>
    </w:p>
    <w:p>
      <w:pPr>
        <w:jc w:val="both"/>
      </w:pPr>
      <w:r>
        <w:t xml:space="preserve">          final SegmentInfo segment = it.next();</w:t>
      </w:r>
    </w:p>
    <w:p>
      <w:pPr>
        <w:jc w:val="both"/>
      </w:pPr>
      <w:r>
        <w:t xml:space="preserve">          Thread t = new Thread(() -&gt;</w:t>
      </w:r>
    </w:p>
    <w:p>
      <w:pPr>
        <w:jc w:val="both"/>
      </w:pPr>
      <w:r>
        <w:t xml:space="preserve">            new SegmentWarmer(criticalExceptionHandler).warmSegmentIfNecessary(segment),</w:t>
      </w:r>
    </w:p>
    <w:p>
      <w:pPr>
        <w:jc w:val="both"/>
      </w:pPr>
      <w:r>
        <w:t xml:space="preserve">              "startup-warmer-" + threadId++);</w:t>
      </w:r>
    </w:p>
    <w:p>
      <w:pPr>
        <w:jc w:val="both"/>
      </w:pPr>
      <w:r/>
    </w:p>
    <w:p>
      <w:pPr>
        <w:jc w:val="both"/>
      </w:pPr>
      <w:r>
        <w:t xml:space="preserve">          t.start();</w:t>
      </w:r>
    </w:p>
    <w:p>
      <w:pPr>
        <w:jc w:val="both"/>
      </w:pPr>
      <w:r>
        <w:t xml:space="preserve">          segmentWarmers.add(t);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(Thread t : segmentWarmers) {</w:t>
      </w:r>
    </w:p>
    <w:p>
      <w:pPr>
        <w:jc w:val="both"/>
      </w:pPr>
      <w:r>
        <w:t xml:space="preserve">          t.join();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LOG.error("Interrupted segment warmer thread", e);</w:t>
      </w:r>
    </w:p>
    <w:p>
      <w:pPr>
        <w:jc w:val="both"/>
      </w:pPr>
      <w:r>
        <w:t xml:space="preserve">      Thread.currentThread().interrupt();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Indexes a complete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class SingleSegmentIndexer implements Runnable {</w:t>
      </w:r>
    </w:p>
    <w:p>
      <w:pPr>
        <w:jc w:val="both"/>
      </w:pPr>
      <w:r>
        <w:t xml:space="preserve">    private final SegmentInfo segmentInfo;</w:t>
      </w:r>
    </w:p>
    <w:p>
      <w:pPr>
        <w:jc w:val="both"/>
      </w:pPr>
      <w:r/>
    </w:p>
    <w:p>
      <w:pPr>
        <w:jc w:val="both"/>
      </w:pPr>
      <w:r>
        <w:t xml:space="preserve">    public SingleSegmentIndexer(SegmentInfo segmentInfo) {</w:t>
      </w:r>
    </w:p>
    <w:p>
      <w:pPr>
        <w:jc w:val="both"/>
      </w:pPr>
      <w:r>
        <w:t xml:space="preserve">      this.segmentInfo = segmentInfo;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run() {</w:t>
      </w:r>
    </w:p>
    <w:p>
      <w:pPr>
        <w:jc w:val="both"/>
      </w:pPr>
      <w:r>
        <w:t xml:space="preserve">      // 0) Check if the segment can be loaded. This might copy the segment from HDFS.</w:t>
      </w:r>
    </w:p>
    <w:p>
      <w:pPr>
        <w:jc w:val="both"/>
      </w:pPr>
      <w:r>
        <w:t xml:space="preserve">      if (new SegmentLoader(segmentSyncConfig, criticalExceptionHandler)</w:t>
      </w:r>
    </w:p>
    <w:p>
      <w:pPr>
        <w:jc w:val="both"/>
      </w:pPr>
      <w:r>
        <w:t xml:space="preserve">          .downloadSegment(segmentInfo)) {</w:t>
      </w:r>
    </w:p>
    <w:p>
      <w:pPr>
        <w:jc w:val="both"/>
      </w:pPr>
      <w:r>
        <w:t xml:space="preserve">        LOG.info("Will not index segment {} because it was downloaded from HDFS.",</w:t>
      </w:r>
    </w:p>
    <w:p>
      <w:pPr>
        <w:jc w:val="both"/>
      </w:pPr>
      <w:r>
        <w:t xml:space="preserve">                 segmentInfo.getSegmentName());</w:t>
      </w:r>
    </w:p>
    <w:p>
      <w:pPr>
        <w:jc w:val="both"/>
      </w:pPr>
      <w:r>
        <w:t xml:space="preserve">        segmentInfo.setComplete(true);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LOG.info("SingleSegmentIndexer starting for segment: " + segmentInfo);</w:t>
      </w:r>
    </w:p>
    <w:p>
      <w:pPr>
        <w:jc w:val="both"/>
      </w:pPr>
      <w:r/>
    </w:p>
    <w:p>
      <w:pPr>
        <w:jc w:val="both"/>
      </w:pPr>
      <w:r>
        <w:t xml:space="preserve">      // 1) Index all tweets in this segment.</w:t>
      </w:r>
    </w:p>
    <w:p>
      <w:pPr>
        <w:jc w:val="both"/>
      </w:pPr>
      <w:r>
        <w:t xml:space="preserve">      RecordReader&lt;TweetDocument&gt; tweetReader;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tweetReader = segmentDataProvider.getSegmentDataReaderSet().newDocumentReader(segmentInfo);</w:t>
      </w:r>
    </w:p>
    <w:p>
      <w:pPr>
        <w:jc w:val="both"/>
      </w:pPr>
      <w:r>
        <w:t xml:space="preserve">        if (tweetReader != null) {</w:t>
      </w:r>
    </w:p>
    <w:p>
      <w:pPr>
        <w:jc w:val="both"/>
      </w:pPr>
      <w:r>
        <w:t xml:space="preserve">          tweetReader.setExhaustStream(true);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throw new RuntimeException("Could not create tweet reader for segment: " + segmentInfo,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new SimpleSegmentIndexer(tweetReader, searchIndexingMetricSet).indexSegment(segmentInfo);</w:t>
      </w:r>
    </w:p>
    <w:p>
      <w:pPr>
        <w:jc w:val="both"/>
      </w:pPr>
      <w:r/>
    </w:p>
    <w:p>
      <w:pPr>
        <w:jc w:val="both"/>
      </w:pPr>
      <w:r>
        <w:t xml:space="preserve">      if (!segmentInfo.isComplete() || segmentInfo.isIndexing()) {</w:t>
      </w:r>
    </w:p>
    <w:p>
      <w:pPr>
        <w:jc w:val="both"/>
      </w:pPr>
      <w:r>
        <w:t xml:space="preserve">        throw new RuntimeException("Segment does not appear to be complete: " + segmentInfo);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2) Index all updates in this segment (archive earlybirds don't have updates).</w:t>
      </w:r>
    </w:p>
    <w:p>
      <w:pPr>
        <w:jc w:val="both"/>
      </w:pPr>
      <w:r>
        <w:t xml:space="preserve">      if (!EarlybirdCluster.isArchive(segmentManager.getEarlybirdIndexConfig().getCluster())) {</w:t>
      </w:r>
    </w:p>
    <w:p>
      <w:pPr>
        <w:jc w:val="both"/>
      </w:pPr>
      <w:r>
        <w:t xml:space="preserve">        new SimpleUpdateIndexer(</w:t>
      </w:r>
    </w:p>
    <w:p>
      <w:pPr>
        <w:jc w:val="both"/>
      </w:pPr>
      <w:r>
        <w:t xml:space="preserve">            segmentDataProvider.getSegmentDataReaderSet(),</w:t>
      </w:r>
    </w:p>
    <w:p>
      <w:pPr>
        <w:jc w:val="both"/>
      </w:pPr>
      <w:r>
        <w:t xml:space="preserve">            searchIndexingMetricSet,</w:t>
      </w:r>
    </w:p>
    <w:p>
      <w:pPr>
        <w:jc w:val="both"/>
      </w:pPr>
      <w:r>
        <w:t xml:space="preserve">            retryQueue,</w:t>
      </w:r>
    </w:p>
    <w:p>
      <w:pPr>
        <w:jc w:val="both"/>
      </w:pPr>
      <w:r>
        <w:t xml:space="preserve">            criticalExceptionHandler).indexAllUpdates(segmentInfo);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3) Optimize the segment.</w:t>
      </w:r>
    </w:p>
    <w:p>
      <w:pPr>
        <w:jc w:val="both"/>
      </w:pPr>
      <w:r>
        <w:t xml:space="preserve">      SegmentOptimizer.optimize(segmentInfo);</w:t>
      </w:r>
    </w:p>
    <w:p>
      <w:pPr>
        <w:jc w:val="both"/>
      </w:pPr>
      <w:r/>
    </w:p>
    <w:p>
      <w:pPr>
        <w:jc w:val="both"/>
      </w:pPr>
      <w:r>
        <w:t xml:space="preserve">      // 4) Flush to HDFS if necessary.</w:t>
      </w:r>
    </w:p>
    <w:p>
      <w:pPr>
        <w:jc w:val="both"/>
      </w:pPr>
      <w:r>
        <w:t xml:space="preserve">      new SegmentHdfsFlusher(zkTryLockFactory, segmentSyncConfig)</w:t>
      </w:r>
    </w:p>
    <w:p>
      <w:pPr>
        <w:jc w:val="both"/>
      </w:pPr>
      <w:r>
        <w:t xml:space="preserve">          .flushSegmentToDiskAndHDFS(segmentInfo);</w:t>
      </w:r>
    </w:p>
    <w:p>
      <w:pPr>
        <w:jc w:val="both"/>
      </w:pPr>
      <w:r/>
    </w:p>
    <w:p>
      <w:pPr>
        <w:jc w:val="both"/>
      </w:pPr>
      <w:r>
        <w:t xml:space="preserve">      // 5) Unload the segment from memory.</w:t>
      </w:r>
    </w:p>
    <w:p>
      <w:pPr>
        <w:jc w:val="both"/>
      </w:pPr>
      <w:r>
        <w:t xml:space="preserve">      segmentInfo.getIndexSegment().close();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