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org.apache.kafka.clients.consumer.ConsumerRecord;</w:t>
      </w:r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com.twitter.search.common.indexing.thriftjava.AntisocialUserUpdate;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com.twitter.search.common.util.io.kafka.CompactThriftDeserializer;</w:t>
      </w:r>
    </w:p>
    <w:p>
      <w:pPr>
        <w:jc w:val="both"/>
      </w:pPr>
      <w:r>
        <w:t>import com.twitter.search.common.util.io.kafka.FinagleKafkaClientUtils;</w:t>
      </w:r>
    </w:p>
    <w:p>
      <w:pPr>
        <w:jc w:val="both"/>
      </w:pPr>
      <w:r>
        <w:t>import com.twitter.search.earlybird.common.config.EarlybirdProperty;</w:t>
      </w:r>
    </w:p>
    <w:p>
      <w:pPr>
        <w:jc w:val="both"/>
      </w:pPr>
      <w:r>
        <w:t>import com.twitter.search.earlybird.common.userupdates.UserUpdate;</w:t>
      </w:r>
    </w:p>
    <w:p>
      <w:pPr>
        <w:jc w:val="both"/>
      </w:pPr>
      <w:r>
        <w:t>import com.twitter.search.earlybird.exception.MissingKafkaTopicException;</w:t>
      </w:r>
    </w:p>
    <w:p>
      <w:pPr>
        <w:jc w:val="both"/>
      </w:pPr>
      <w:r/>
    </w:p>
    <w:p>
      <w:pPr>
        <w:jc w:val="both"/>
      </w:pPr>
      <w:r>
        <w:t>public class UserUpdatesStreamIndexer extends SimpleStreamIndexer&lt;Long, AntisocialUserUpdate&gt; {</w:t>
      </w:r>
    </w:p>
    <w:p>
      <w:pPr>
        <w:jc w:val="both"/>
      </w:pPr>
      <w:r>
        <w:t xml:space="preserve">  private static final Logger LOG = LoggerFactory.getLogger(UserUpdatesStreamIndexer.class);</w:t>
      </w:r>
    </w:p>
    <w:p>
      <w:pPr>
        <w:jc w:val="both"/>
      </w:pPr>
      <w:r/>
    </w:p>
    <w:p>
      <w:pPr>
        <w:jc w:val="both"/>
      </w:pPr>
      <w:r>
        <w:t xml:space="preserve">  private static final SearchCounter NUM_CORRUPT_DATA_ERRORS =</w:t>
      </w:r>
    </w:p>
    <w:p>
      <w:pPr>
        <w:jc w:val="both"/>
      </w:pPr>
      <w:r>
        <w:t xml:space="preserve">      SearchCounter.export("num_user_updates_kafka_consumer_corrupt_data_errors");</w:t>
      </w:r>
    </w:p>
    <w:p>
      <w:pPr>
        <w:jc w:val="both"/>
      </w:pPr>
      <w:r>
        <w:t xml:space="preserve">  protected static String kafkaClientId = "";</w:t>
      </w:r>
    </w:p>
    <w:p>
      <w:pPr>
        <w:jc w:val="both"/>
      </w:pPr>
      <w:r/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/>
    </w:p>
    <w:p>
      <w:pPr>
        <w:jc w:val="both"/>
      </w:pPr>
      <w:r>
        <w:t xml:space="preserve">  public UserUpdatesStreamIndexer(KafkaConsumer&lt;Long, AntisocialUserUpdate&gt; kafkaConsumer,</w:t>
      </w:r>
    </w:p>
    <w:p>
      <w:pPr>
        <w:jc w:val="both"/>
      </w:pPr>
      <w:r>
        <w:t xml:space="preserve">                                  String topic,</w:t>
      </w:r>
    </w:p>
    <w:p>
      <w:pPr>
        <w:jc w:val="both"/>
      </w:pPr>
      <w:r>
        <w:t xml:space="preserve">                                  SearchIndexingMetricSet searchIndexingMetricSet,</w:t>
      </w:r>
    </w:p>
    <w:p>
      <w:pPr>
        <w:jc w:val="both"/>
      </w:pPr>
      <w:r>
        <w:t xml:space="preserve">                                  SegmentManager segmentManager)</w:t>
      </w:r>
    </w:p>
    <w:p>
      <w:pPr>
        <w:jc w:val="both"/>
      </w:pPr>
      <w:r>
        <w:t xml:space="preserve">      throws MissingKafkaTopicException {</w:t>
      </w:r>
    </w:p>
    <w:p>
      <w:pPr>
        <w:jc w:val="both"/>
      </w:pPr>
      <w:r>
        <w:t xml:space="preserve">    super(kafkaConsumer, topic);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/>
    </w:p>
    <w:p>
      <w:pPr>
        <w:jc w:val="both"/>
      </w:pPr>
      <w:r>
        <w:t xml:space="preserve">    indexingSuccesses = SearchRateCounter.export("user_update_indexing_successes");</w:t>
      </w:r>
    </w:p>
    <w:p>
      <w:pPr>
        <w:jc w:val="both"/>
      </w:pPr>
      <w:r>
        <w:t xml:space="preserve">    indexingFailures = SearchRateCounter.export("user_update_indexing_failures");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user updates kafka consumer to EarlybirdWireModule.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KafkaConsumer&lt;Long, AntisocialUserUpdate&gt; provideKafkaConsumer() {</w:t>
      </w:r>
    </w:p>
    <w:p>
      <w:pPr>
        <w:jc w:val="both"/>
      </w:pPr>
      <w:r>
        <w:t xml:space="preserve">    return FinagleKafkaClientUtils.newKafkaConsumerForAssigning(</w:t>
      </w:r>
    </w:p>
    <w:p>
      <w:pPr>
        <w:jc w:val="both"/>
      </w:pPr>
      <w:r>
        <w:t xml:space="preserve">        EarlybirdProperty.KAFKA_PATH.get(),</w:t>
      </w:r>
    </w:p>
    <w:p>
      <w:pPr>
        <w:jc w:val="both"/>
      </w:pPr>
      <w:r>
        <w:t xml:space="preserve">        new CompactThriftDeserializer&lt;&gt;(AntisocialUserUpdate.class),</w:t>
      </w:r>
    </w:p>
    <w:p>
      <w:pPr>
        <w:jc w:val="both"/>
      </w:pPr>
      <w:r>
        <w:t xml:space="preserve">        kafkaClientId,</w:t>
      </w:r>
    </w:p>
    <w:p>
      <w:pPr>
        <w:jc w:val="both"/>
      </w:pPr>
      <w:r>
        <w:t xml:space="preserve">        MAX_POLL_RECORDS);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UserUpdate convertToUserInfoUpdate(AntisocialUserUpdate update) {</w:t>
      </w:r>
    </w:p>
    <w:p>
      <w:pPr>
        <w:jc w:val="both"/>
      </w:pPr>
      <w:r>
        <w:t xml:space="preserve">    return new UserUpdate(</w:t>
      </w:r>
    </w:p>
    <w:p>
      <w:pPr>
        <w:jc w:val="both"/>
      </w:pPr>
      <w:r>
        <w:t xml:space="preserve">        update.getUserID(),</w:t>
      </w:r>
    </w:p>
    <w:p>
      <w:pPr>
        <w:jc w:val="both"/>
      </w:pPr>
      <w:r>
        <w:t xml:space="preserve">        update.getType(),</w:t>
      </w:r>
    </w:p>
    <w:p>
      <w:pPr>
        <w:jc w:val="both"/>
      </w:pPr>
      <w:r>
        <w:t xml:space="preserve">        update.isValue() ? 1 : 0,</w:t>
      </w:r>
    </w:p>
    <w:p>
      <w:pPr>
        <w:jc w:val="both"/>
      </w:pPr>
      <w:r>
        <w:t xml:space="preserve">        new Date(update.getUpdatedAt()));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void validateAndIndexRecord(ConsumerRecord&lt;Long, AntisocialUserUpdate&gt; record) {</w:t>
      </w:r>
    </w:p>
    <w:p>
      <w:pPr>
        <w:jc w:val="both"/>
      </w:pPr>
      <w:r>
        <w:t xml:space="preserve">    AntisocialUserUpdate update = record.value();</w:t>
      </w:r>
    </w:p>
    <w:p>
      <w:pPr>
        <w:jc w:val="both"/>
      </w:pPr>
      <w:r>
        <w:t xml:space="preserve">    if (update == null) {</w:t>
      </w:r>
    </w:p>
    <w:p>
      <w:pPr>
        <w:jc w:val="both"/>
      </w:pPr>
      <w:r>
        <w:t xml:space="preserve">      LOG.warn("null value returned from poll");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(update.getType() == null) {</w:t>
      </w:r>
    </w:p>
    <w:p>
      <w:pPr>
        <w:jc w:val="both"/>
      </w:pPr>
      <w:r>
        <w:t xml:space="preserve">      LOG.error("User update does not have type set: " + update);</w:t>
      </w:r>
    </w:p>
    <w:p>
      <w:pPr>
        <w:jc w:val="both"/>
      </w:pPr>
      <w:r>
        <w:t xml:space="preserve">      NUM_CORRUPT_DATA_ERRORS.increment();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SearchTimer timer = searchIndexingMetricSet.userUpdateIndexingStats.startNewTimer();</w:t>
      </w:r>
    </w:p>
    <w:p>
      <w:pPr>
        <w:jc w:val="both"/>
      </w:pPr>
      <w:r>
        <w:t xml:space="preserve">    boolean isUpdateIndexed = segmentManager.indexUserUpdate(</w:t>
      </w:r>
    </w:p>
    <w:p>
      <w:pPr>
        <w:jc w:val="both"/>
      </w:pPr>
      <w:r>
        <w:t xml:space="preserve">        convertToUserInfoUpdate(update));</w:t>
      </w:r>
    </w:p>
    <w:p>
      <w:pPr>
        <w:jc w:val="both"/>
      </w:pPr>
      <w:r>
        <w:t xml:space="preserve">    searchIndexingMetricSet.userUpdateIndexingStats.stopTimerAndIncrement(timer);</w:t>
      </w:r>
    </w:p>
    <w:p>
      <w:pPr>
        <w:jc w:val="both"/>
      </w:pPr>
      <w:r/>
    </w:p>
    <w:p>
      <w:pPr>
        <w:jc w:val="both"/>
      </w:pPr>
      <w:r>
        <w:t xml:space="preserve">    if (isUpdateIndexed) {</w:t>
      </w:r>
    </w:p>
    <w:p>
      <w:pPr>
        <w:jc w:val="both"/>
      </w:pPr>
      <w:r>
        <w:t xml:space="preserve">      indexingSuccesses.increment();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indexingFailures.increment();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