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com.twitter.search.earlybird.partition.freshstartup.FreshStartupHandler;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starting an Earlybird from Kafka topics.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 very unoptimized -- future versions will implement parallel indexing and loading</w:t>
      </w:r>
    </w:p>
    <w:p>
      <w:pPr>
        <w:jc w:val="both"/>
      </w:pPr>
      <w:r>
        <w:t xml:space="preserve"> * serialized data from HDFS. See http://go/removing-dl-tdd.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KafkaStartup implements EarlybirdStartup {</w:t>
      </w:r>
    </w:p>
    <w:p>
      <w:pPr>
        <w:jc w:val="both"/>
      </w:pPr>
      <w:r>
        <w:t xml:space="preserve">  private static final Logger LOG = LoggerFactory.getLogger(KafkaStartup.class);</w:t>
      </w:r>
    </w:p>
    <w:p>
      <w:pPr>
        <w:jc w:val="both"/>
      </w:pPr>
      <w:r/>
    </w:p>
    <w:p>
      <w:pPr>
        <w:jc w:val="both"/>
      </w:pPr>
      <w:r>
        <w:t xml:space="preserve">  private final EarlybirdKafkaConsumer earlybirdKafkaConsumer;</w:t>
      </w:r>
    </w:p>
    <w:p>
      <w:pPr>
        <w:jc w:val="both"/>
      </w:pPr>
      <w:r>
        <w:t xml:space="preserve">  private final StartupUserEventIndexer startupUserEventIndexer;</w:t>
      </w:r>
    </w:p>
    <w:p>
      <w:pPr>
        <w:jc w:val="both"/>
      </w:pPr>
      <w:r>
        <w:t xml:space="preserve">  private final QueryCacheManager queryCacheManager;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EarlybirdIndexLoader earlybirdIndexLoader;</w:t>
      </w:r>
    </w:p>
    <w:p>
      <w:pPr>
        <w:jc w:val="both"/>
      </w:pPr>
      <w:r>
        <w:t xml:space="preserve">  private final FreshStartupHandler freshStartupHandler;</w:t>
      </w:r>
    </w:p>
    <w:p>
      <w:pPr>
        <w:jc w:val="both"/>
      </w:pPr>
      <w:r>
        <w:t xml:space="preserve">  private final UserUpdatesStreamIndexer userUpdatesStreamIndexer;</w:t>
      </w:r>
    </w:p>
    <w:p>
      <w:pPr>
        <w:jc w:val="both"/>
      </w:pPr>
      <w:r>
        <w:t xml:space="preserve">  private final UserScrubGeoEventStreamIndexer userScrubGeoEventStreamIndexer;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SearchLongGauge loadedIndex;</w:t>
      </w:r>
    </w:p>
    <w:p>
      <w:pPr>
        <w:jc w:val="both"/>
      </w:pPr>
      <w:r>
        <w:t xml:space="preserve">  private final SearchLongGauge freshStartup;</w:t>
      </w:r>
    </w:p>
    <w:p>
      <w:pPr>
        <w:jc w:val="both"/>
      </w:pPr>
      <w:r>
        <w:t xml:space="preserve">  private final MultiSegmentTermDictionaryManager multiSegmentTermDictionaryManager;</w:t>
      </w:r>
    </w:p>
    <w:p>
      <w:pPr>
        <w:jc w:val="both"/>
      </w:pPr>
      <w:r>
        <w:t xml:space="preserve">  private final AudioSpaceEventsStreamIndexer audioSpaceEventsStreamIndexer;</w:t>
      </w:r>
    </w:p>
    <w:p>
      <w:pPr>
        <w:jc w:val="both"/>
      </w:pPr>
      <w:r>
        <w:t xml:space="preserve">  private final CriticalExceptionHandler earlybirdExceptionHandler;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private static final String FRESH_STARTUP = "fresh startup";</w:t>
      </w:r>
    </w:p>
    <w:p>
      <w:pPr>
        <w:jc w:val="both"/>
      </w:pPr>
      <w:r>
        <w:t xml:space="preserve">  private static final String INGEST_UNTIL_CURRENT = "ingest until current";</w:t>
      </w:r>
    </w:p>
    <w:p>
      <w:pPr>
        <w:jc w:val="both"/>
      </w:pPr>
      <w:r>
        <w:t xml:space="preserve">  private static final String LOAD_FLUSHED_INDEX = "load flushed index";</w:t>
      </w:r>
    </w:p>
    <w:p>
      <w:pPr>
        <w:jc w:val="both"/>
      </w:pPr>
      <w:r>
        <w:t xml:space="preserve">  private static final String SETUP_QUERY_CACHE = "setting up query cache";</w:t>
      </w:r>
    </w:p>
    <w:p>
      <w:pPr>
        <w:jc w:val="both"/>
      </w:pPr>
      <w:r>
        <w:t xml:space="preserve">  private static final String USER_UPDATES_STARTUP = "user updates startup";</w:t>
      </w:r>
    </w:p>
    <w:p>
      <w:pPr>
        <w:jc w:val="both"/>
      </w:pPr>
      <w:r>
        <w:t xml:space="preserve">  private static final String AUDIO_SPACES_STARTUP = "audio spaces startup";</w:t>
      </w:r>
    </w:p>
    <w:p>
      <w:pPr>
        <w:jc w:val="both"/>
      </w:pPr>
      <w:r>
        <w:t xml:space="preserve">  private static final String BUILD_MULTI_SEGMENT_TERM_DICTIONARY =</w:t>
      </w:r>
    </w:p>
    <w:p>
      <w:pPr>
        <w:jc w:val="both"/>
      </w:pPr>
      <w:r>
        <w:t xml:space="preserve">          "build multi segment term dictionary";</w:t>
      </w:r>
    </w:p>
    <w:p>
      <w:pPr>
        <w:jc w:val="both"/>
      </w:pPr>
      <w:r/>
    </w:p>
    <w:p>
      <w:pPr>
        <w:jc w:val="both"/>
      </w:pPr>
      <w:r>
        <w:t xml:space="preserve">  public KafkaStartup(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EarlybirdKafkaConsumer earlybirdKafkaConsumer,</w:t>
      </w:r>
    </w:p>
    <w:p>
      <w:pPr>
        <w:jc w:val="both"/>
      </w:pPr>
      <w:r>
        <w:t xml:space="preserve">      StartupUserEventIndexer startupUserEventIndexer,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AudioSpaceEventsStreamIndexer audioSpaceEventsStreamIndexer,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EarlybirdIndexLoader earlybirdIndexLoader,</w:t>
      </w:r>
    </w:p>
    <w:p>
      <w:pPr>
        <w:jc w:val="both"/>
      </w:pPr>
      <w:r>
        <w:t xml:space="preserve">      FreshStartupHandler freshStartupHandler,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CriticalExceptionHandler earlybirdExceptionHandler,</w:t>
      </w:r>
    </w:p>
    <w:p>
      <w:pPr>
        <w:jc w:val="both"/>
      </w:pPr>
      <w:r>
        <w:t xml:space="preserve">      SearchDecider decider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this.earlybirdKafkaConsumer = earlybirdKafkaConsumer;</w:t>
      </w:r>
    </w:p>
    <w:p>
      <w:pPr>
        <w:jc w:val="both"/>
      </w:pPr>
      <w:r>
        <w:t xml:space="preserve">    this.startupUserEventIndexer = startupUserEventIndexer;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this.earlybirdIndexLoader = earlybirdIndexLoader;</w:t>
      </w:r>
    </w:p>
    <w:p>
      <w:pPr>
        <w:jc w:val="both"/>
      </w:pPr>
      <w:r>
        <w:t xml:space="preserve">    this.freshStartupHandler = freshStartupHandler;</w:t>
      </w:r>
    </w:p>
    <w:p>
      <w:pPr>
        <w:jc w:val="both"/>
      </w:pPr>
      <w:r>
        <w:t xml:space="preserve">    this.userUpdatesStreamIndexer = userUpdatesStreamIndexer;</w:t>
      </w:r>
    </w:p>
    <w:p>
      <w:pPr>
        <w:jc w:val="both"/>
      </w:pPr>
      <w:r>
        <w:t xml:space="preserve">    this.userScrubGeoEventStreamIndexer = userScrubGeoEventStreamIndexer;</w:t>
      </w:r>
    </w:p>
    <w:p>
      <w:pPr>
        <w:jc w:val="both"/>
      </w:pPr>
      <w:r>
        <w:t xml:space="preserve">    this.audioSpaceEventsStreamIndexer = audioSpaceEventsStreamIndexer;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this.loadedIndex = SearchLongGauge.export("kafka_startup_loaded_index");</w:t>
      </w:r>
    </w:p>
    <w:p>
      <w:pPr>
        <w:jc w:val="both"/>
      </w:pPr>
      <w:r>
        <w:t xml:space="preserve">    this.freshStartup = SearchLongGauge.export("fresh_startup");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this.earlybirdExceptionHandler = earlybirdExceptionHandler;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freshStartup.set(0);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userEventsStartup() {</w:t>
      </w:r>
    </w:p>
    <w:p>
      <w:pPr>
        <w:jc w:val="both"/>
      </w:pPr>
      <w:r>
        <w:t xml:space="preserve">    LOG.info("Start indexing user events.");</w:t>
      </w:r>
    </w:p>
    <w:p>
      <w:pPr>
        <w:jc w:val="both"/>
      </w:pPr>
      <w:r/>
    </w:p>
    <w:p>
      <w:pPr>
        <w:jc w:val="both"/>
      </w:pPr>
      <w:r>
        <w:t xml:space="preserve">    startupUserEventIndexer.indexAllEvents();</w:t>
      </w:r>
    </w:p>
    <w:p>
      <w:pPr>
        <w:jc w:val="both"/>
      </w:pPr>
      <w:r/>
    </w:p>
    <w:p>
      <w:pPr>
        <w:jc w:val="both"/>
      </w:pPr>
      <w:r>
        <w:t xml:space="preserve">    LOG.info("Finished loading/indexing user events.");</w:t>
      </w:r>
    </w:p>
    <w:p>
      <w:pPr>
        <w:jc w:val="both"/>
      </w:pPr>
      <w:r/>
    </w:p>
    <w:p>
      <w:pPr>
        <w:jc w:val="both"/>
      </w:pPr>
      <w:r>
        <w:t xml:space="preserve">    // User updates are now current, keep them current by continuing to index from the stream.</w:t>
      </w:r>
    </w:p>
    <w:p>
      <w:pPr>
        <w:jc w:val="both"/>
      </w:pPr>
      <w:r>
        <w:t xml:space="preserve">    LOG.info("Starting to run UserUpdatesStreamIndexer");</w:t>
      </w:r>
    </w:p>
    <w:p>
      <w:pPr>
        <w:jc w:val="both"/>
      </w:pPr>
      <w:r>
        <w:t xml:space="preserve">    new Thread(userUpdatesStreamIndexer::run, "userupdates-stream-indexer").start();</w:t>
      </w:r>
    </w:p>
    <w:p>
      <w:pPr>
        <w:jc w:val="both"/>
      </w:pPr>
      <w:r/>
    </w:p>
    <w:p>
      <w:pPr>
        <w:jc w:val="both"/>
      </w:pPr>
      <w:r>
        <w:t xml:space="preserve">    if (EarlybirdConfig.consumeUserScrubGeoEvents()) {</w:t>
      </w:r>
    </w:p>
    <w:p>
      <w:pPr>
        <w:jc w:val="both"/>
      </w:pPr>
      <w:r>
        <w:t xml:space="preserve">      // User scrub geo events are now current,</w:t>
      </w:r>
    </w:p>
    <w:p>
      <w:pPr>
        <w:jc w:val="both"/>
      </w:pPr>
      <w:r>
        <w:t xml:space="preserve">      // keep them current by continuing to index from the stream.</w:t>
      </w:r>
    </w:p>
    <w:p>
      <w:pPr>
        <w:jc w:val="both"/>
      </w:pPr>
      <w:r>
        <w:t xml:space="preserve">      LOG.info("Starting to run UserScrubGeoEventsStreamIndexer");</w:t>
      </w:r>
    </w:p>
    <w:p>
      <w:pPr>
        <w:jc w:val="both"/>
      </w:pPr>
      <w:r>
        <w:t xml:space="preserve">      new Thread(userScrubGeoEventStreamIndexer::run,</w:t>
      </w:r>
    </w:p>
    <w:p>
      <w:pPr>
        <w:jc w:val="both"/>
      </w:pPr>
      <w:r>
        <w:t xml:space="preserve">          "userScrubGeoEvents-stream-indexer").start();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loadAudioSpaceEvents() {</w:t>
      </w:r>
    </w:p>
    <w:p>
      <w:pPr>
        <w:jc w:val="both"/>
      </w:pPr>
      <w:r>
        <w:t xml:space="preserve">    LOG.info("Index audio space events...");</w:t>
      </w:r>
    </w:p>
    <w:p>
      <w:pPr>
        <w:jc w:val="both"/>
      </w:pPr>
      <w:r>
        <w:t xml:space="preserve">    EarlybirdStatus.beginEvent(AUDIO_SPACES_STARTUP,</w:t>
      </w:r>
    </w:p>
    <w:p>
      <w:pPr>
        <w:jc w:val="both"/>
      </w:pPr>
      <w:r>
        <w:t xml:space="preserve">        searchIndexingMetricSet.startupInAudioSpaceEventIndexer);</w:t>
      </w:r>
    </w:p>
    <w:p>
      <w:pPr>
        <w:jc w:val="both"/>
      </w:pPr>
      <w:r/>
    </w:p>
    <w:p>
      <w:pPr>
        <w:jc w:val="both"/>
      </w:pPr>
      <w:r>
        <w:t xml:space="preserve">    if (audioSpaceEventsStreamIndexer == null) {</w:t>
      </w:r>
    </w:p>
    <w:p>
      <w:pPr>
        <w:jc w:val="both"/>
      </w:pPr>
      <w:r>
        <w:t xml:space="preserve">      LOG.error("Null audioSpaceEventsStreamIndexer");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(decider.isAvailable("enable_reading_audio_space_events")) {</w:t>
      </w:r>
    </w:p>
    <w:p>
      <w:pPr>
        <w:jc w:val="both"/>
      </w:pPr>
      <w:r>
        <w:t xml:space="preserve">      Stopwatch stopwatch = Stopwatch.createStarted();</w:t>
      </w:r>
    </w:p>
    <w:p>
      <w:pPr>
        <w:jc w:val="both"/>
      </w:pPr>
      <w:r>
        <w:t xml:space="preserve">      audioSpaceEventsStreamIndexer.seekToBeginning();</w:t>
      </w:r>
    </w:p>
    <w:p>
      <w:pPr>
        <w:jc w:val="both"/>
      </w:pPr>
      <w:r>
        <w:t xml:space="preserve">      audioSpaceEventsStreamIndexer.readRecordsUntilCurrent();</w:t>
      </w:r>
    </w:p>
    <w:p>
      <w:pPr>
        <w:jc w:val="both"/>
      </w:pPr>
      <w:r>
        <w:t xml:space="preserve">      LOG.info("Finished reading audio spaces in {}", stopwatch);</w:t>
      </w:r>
    </w:p>
    <w:p>
      <w:pPr>
        <w:jc w:val="both"/>
      </w:pPr>
      <w:r>
        <w:t xml:space="preserve">      audioSpaceEventsStreamIndexer.printSummary();</w:t>
      </w:r>
    </w:p>
    <w:p>
      <w:pPr>
        <w:jc w:val="both"/>
      </w:pPr>
      <w:r/>
    </w:p>
    <w:p>
      <w:pPr>
        <w:jc w:val="both"/>
      </w:pPr>
      <w:r>
        <w:t xml:space="preserve">      new Thread(audioSpaceEventsStreamIndexer::run,</w:t>
      </w:r>
    </w:p>
    <w:p>
      <w:pPr>
        <w:jc w:val="both"/>
      </w:pPr>
      <w:r>
        <w:t xml:space="preserve">          "audioSpaceEvents-stream-indexer").start();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LOG.info("Reading audio space events not enabled");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EarlybirdStatus.endEvent(AUDIO_SPACES_STARTUP,</w:t>
      </w:r>
    </w:p>
    <w:p>
      <w:pPr>
        <w:jc w:val="both"/>
      </w:pPr>
      <w:r>
        <w:t xml:space="preserve">        searchIndexingMetricSet.startupInAudioSpaceEventIndexer);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tweetsAndUpdatesStartup() throws EarlybirdStartupException {</w:t>
      </w:r>
    </w:p>
    <w:p>
      <w:pPr>
        <w:jc w:val="both"/>
      </w:pPr>
      <w:r>
        <w:t xml:space="preserve">    LOG.info("Index tweets and updates...");</w:t>
      </w:r>
    </w:p>
    <w:p>
      <w:pPr>
        <w:jc w:val="both"/>
      </w:pPr>
      <w:r>
        <w:t xml:space="preserve">    EarlybirdStatus.beginEvent(LOAD_FLUSHED_INDEX,</w:t>
      </w:r>
    </w:p>
    <w:p>
      <w:pPr>
        <w:jc w:val="both"/>
      </w:pPr>
      <w:r>
        <w:t xml:space="preserve">        searchIndexingMetricSet.startupInLoadFlushedIndex);</w:t>
      </w:r>
    </w:p>
    <w:p>
      <w:pPr>
        <w:jc w:val="both"/>
      </w:pPr>
      <w:r>
        <w:t xml:space="preserve">    EarlybirdIndex index;</w:t>
      </w:r>
    </w:p>
    <w:p>
      <w:pPr>
        <w:jc w:val="both"/>
      </w:pPr>
      <w:r/>
    </w:p>
    <w:p>
      <w:pPr>
        <w:jc w:val="both"/>
      </w:pPr>
      <w:r>
        <w:t xml:space="preserve">    // Set when you want to get a server from starting to ready quickly for development</w:t>
      </w:r>
    </w:p>
    <w:p>
      <w:pPr>
        <w:jc w:val="both"/>
      </w:pPr>
      <w:r>
        <w:t xml:space="preserve">    // purposes.</w:t>
      </w:r>
    </w:p>
    <w:p>
      <w:pPr>
        <w:jc w:val="both"/>
      </w:pPr>
      <w:r>
        <w:t xml:space="preserve">    boolean fastDevStartup = EarlybirdConfig.getBool("fast_dev_startup");</w:t>
      </w:r>
    </w:p>
    <w:p>
      <w:pPr>
        <w:jc w:val="both"/>
      </w:pPr>
      <w:r/>
    </w:p>
    <w:p>
      <w:pPr>
        <w:jc w:val="both"/>
      </w:pPr>
      <w:r>
        <w:t xml:space="preserve">    Optional&lt;EarlybirdIndex&gt; optIndex = Optional.empty();</w:t>
      </w:r>
    </w:p>
    <w:p>
      <w:pPr>
        <w:jc w:val="both"/>
      </w:pPr>
      <w:r>
        <w:t xml:space="preserve">    if (!fastDevStartup) {</w:t>
      </w:r>
    </w:p>
    <w:p>
      <w:pPr>
        <w:jc w:val="both"/>
      </w:pPr>
      <w:r>
        <w:t xml:space="preserve">      optIndex = earlybirdIndexLoader.loadIndex();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(optIndex.isPresent()) {</w:t>
      </w:r>
    </w:p>
    <w:p>
      <w:pPr>
        <w:jc w:val="both"/>
      </w:pPr>
      <w:r>
        <w:t xml:space="preserve">      loadedIndex.set(1);</w:t>
      </w:r>
    </w:p>
    <w:p>
      <w:pPr>
        <w:jc w:val="both"/>
      </w:pPr>
      <w:r>
        <w:t xml:space="preserve">      LOG.info("Loaded an index.");</w:t>
      </w:r>
    </w:p>
    <w:p>
      <w:pPr>
        <w:jc w:val="both"/>
      </w:pPr>
      <w:r>
        <w:t xml:space="preserve">      index = optIndex.get();</w:t>
      </w:r>
    </w:p>
    <w:p>
      <w:pPr>
        <w:jc w:val="both"/>
      </w:pPr>
      <w:r>
        <w:t xml:space="preserve">      EarlybirdStatus.endEvent(LOAD_FLUSHED_INDEX,</w:t>
      </w:r>
    </w:p>
    <w:p>
      <w:pPr>
        <w:jc w:val="both"/>
      </w:pPr>
      <w:r>
        <w:t xml:space="preserve">          searchIndexingMetricSet.startupInLoadFlushedIndex);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LOG.info("Didn't load an index, indexing from scratch.");</w:t>
      </w:r>
    </w:p>
    <w:p>
      <w:pPr>
        <w:jc w:val="both"/>
      </w:pPr>
      <w:r>
        <w:t xml:space="preserve">      freshStartup.set(1);</w:t>
      </w:r>
    </w:p>
    <w:p>
      <w:pPr>
        <w:jc w:val="both"/>
      </w:pPr>
      <w:r>
        <w:t xml:space="preserve">      boolean parallelIndexFromScratch = EarlybirdConfig.getBool(</w:t>
      </w:r>
    </w:p>
    <w:p>
      <w:pPr>
        <w:jc w:val="both"/>
      </w:pPr>
      <w:r>
        <w:t xml:space="preserve">          "parallel_index_from_scratch");</w:t>
      </w:r>
    </w:p>
    <w:p>
      <w:pPr>
        <w:jc w:val="both"/>
      </w:pPr>
      <w:r>
        <w:t xml:space="preserve">      LOG.info("parallel_index_from_scratch: {}", parallelIndexFromScratch);</w:t>
      </w:r>
    </w:p>
    <w:p>
      <w:pPr>
        <w:jc w:val="both"/>
      </w:pPr>
      <w:r>
        <w:t xml:space="preserve">      EarlybirdStatus.beginEvent(FRESH_STARTUP,</w:t>
      </w:r>
    </w:p>
    <w:p>
      <w:pPr>
        <w:jc w:val="both"/>
      </w:pPr>
      <w:r>
        <w:t xml:space="preserve">          searchIndexingMetricSet.startupInFreshStartup);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if (fastDevStartup) {</w:t>
      </w:r>
    </w:p>
    <w:p>
      <w:pPr>
        <w:jc w:val="both"/>
      </w:pPr>
      <w:r>
        <w:t xml:space="preserve">          index = freshStartupHandler.fastIndexFromScratchForDevelopment();</w:t>
      </w:r>
    </w:p>
    <w:p>
      <w:pPr>
        <w:jc w:val="both"/>
      </w:pPr>
      <w:r>
        <w:t xml:space="preserve">        } else if (parallelIndexFromScratch) {</w:t>
      </w:r>
    </w:p>
    <w:p>
      <w:pPr>
        <w:jc w:val="both"/>
      </w:pPr>
      <w:r>
        <w:t xml:space="preserve">          index = freshStartupHandler.parallelIndexFromScratch();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index = freshStartupHandler.indexFromScratch();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(Exception ex) {</w:t>
      </w:r>
    </w:p>
    <w:p>
      <w:pPr>
        <w:jc w:val="both"/>
      </w:pPr>
      <w:r>
        <w:t xml:space="preserve">        throw new EarlybirdStartupException(ex);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EarlybirdStatus.endEvent(FRESH_STARTUP,</w:t>
      </w:r>
    </w:p>
    <w:p>
      <w:pPr>
        <w:jc w:val="both"/>
      </w:pPr>
      <w:r>
        <w:t xml:space="preserve">            searchIndexingMetricSet.startupInFreshStartup);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LOG.info("Index has {} segments.", index.getSegmentInfoList().size());</w:t>
      </w:r>
    </w:p>
    <w:p>
      <w:pPr>
        <w:jc w:val="both"/>
      </w:pPr>
      <w:r>
        <w:t xml:space="preserve">    if (index.getSegmentInfoList().size() &gt; 0) {</w:t>
      </w:r>
    </w:p>
    <w:p>
      <w:pPr>
        <w:jc w:val="both"/>
      </w:pPr>
      <w:r>
        <w:t xml:space="preserve">      LOG.info("Inserting segments into SegmentManager");</w:t>
      </w:r>
    </w:p>
    <w:p>
      <w:pPr>
        <w:jc w:val="both"/>
      </w:pPr>
      <w:r>
        <w:t xml:space="preserve">      for (SegmentInfo segmentInfo : index.getSegmentInfoList()) {</w:t>
      </w:r>
    </w:p>
    <w:p>
      <w:pPr>
        <w:jc w:val="both"/>
      </w:pPr>
      <w:r>
        <w:t xml:space="preserve">        segmentManager.putSegmentInfo(segmentInfo);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earlybirdKafkaConsumer.prepareAfterStartingWithIndex(</w:t>
      </w:r>
    </w:p>
    <w:p>
      <w:pPr>
        <w:jc w:val="both"/>
      </w:pPr>
      <w:r>
        <w:t xml:space="preserve">          index.getMaxIndexedTweetId()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Build the Multi segment term dictionary before catching up on indexing to ensure that the</w:t>
      </w:r>
    </w:p>
    <w:p>
      <w:pPr>
        <w:jc w:val="both"/>
      </w:pPr>
      <w:r>
        <w:t xml:space="preserve">    // segments won't roll and delete the oldest segment while a multi segment term dictionary that</w:t>
      </w:r>
    </w:p>
    <w:p>
      <w:pPr>
        <w:jc w:val="both"/>
      </w:pPr>
      <w:r>
        <w:t xml:space="preserve">    // includes that segment is being built.</w:t>
      </w:r>
    </w:p>
    <w:p>
      <w:pPr>
        <w:jc w:val="both"/>
      </w:pPr>
      <w:r>
        <w:t xml:space="preserve">    buildMultiSegmentTermDictionary();</w:t>
      </w:r>
    </w:p>
    <w:p>
      <w:pPr>
        <w:jc w:val="both"/>
      </w:pPr>
      <w:r/>
    </w:p>
    <w:p>
      <w:pPr>
        <w:jc w:val="both"/>
      </w:pPr>
      <w:r>
        <w:t xml:space="preserve">    segmentManager.logState("Starting ingestUntilCurrent");</w:t>
      </w:r>
    </w:p>
    <w:p>
      <w:pPr>
        <w:jc w:val="both"/>
      </w:pPr>
      <w:r>
        <w:t xml:space="preserve">    LOG.info("partial updates indexed: {}", segmentManager.getNumPartialUpdates());</w:t>
      </w:r>
    </w:p>
    <w:p>
      <w:pPr>
        <w:jc w:val="both"/>
      </w:pPr>
      <w:r>
        <w:t xml:space="preserve">    EarlybirdStatus.beginEvent(INGEST_UNTIL_CURRENT,</w:t>
      </w:r>
    </w:p>
    <w:p>
      <w:pPr>
        <w:jc w:val="both"/>
      </w:pPr>
      <w:r>
        <w:t xml:space="preserve">        searchIndexingMetricSet.startupInIngestUntilCurrent);</w:t>
      </w:r>
    </w:p>
    <w:p>
      <w:pPr>
        <w:jc w:val="both"/>
      </w:pPr>
      <w:r/>
    </w:p>
    <w:p>
      <w:pPr>
        <w:jc w:val="both"/>
      </w:pPr>
      <w:r>
        <w:t xml:space="preserve">    earlybirdKafkaConsumer.ingestUntilCurrent(index.getTweetOffset(), index.getUpdateOffset());</w:t>
      </w:r>
    </w:p>
    <w:p>
      <w:pPr>
        <w:jc w:val="both"/>
      </w:pPr>
      <w:r/>
    </w:p>
    <w:p>
      <w:pPr>
        <w:jc w:val="both"/>
      </w:pPr>
      <w:r>
        <w:t xml:space="preserve">    validateSegments();</w:t>
      </w:r>
    </w:p>
    <w:p>
      <w:pPr>
        <w:jc w:val="both"/>
      </w:pPr>
      <w:r>
        <w:t xml:space="preserve">    segmentManager.logState("ingestUntilCurrent is done");</w:t>
      </w:r>
    </w:p>
    <w:p>
      <w:pPr>
        <w:jc w:val="both"/>
      </w:pPr>
      <w:r>
        <w:t xml:space="preserve">    LOG.info("partial updates indexed: {}", segmentManager.getNumPartialUpdates());</w:t>
      </w:r>
    </w:p>
    <w:p>
      <w:pPr>
        <w:jc w:val="both"/>
      </w:pPr>
      <w:r>
        <w:t xml:space="preserve">    EarlybirdStatus.endEvent(INGEST_UNTIL_CURRENT,</w:t>
      </w:r>
    </w:p>
    <w:p>
      <w:pPr>
        <w:jc w:val="both"/>
      </w:pPr>
      <w:r>
        <w:t xml:space="preserve">        searchIndexingMetricSet.startupInIngestUntilCurrent);</w:t>
      </w:r>
    </w:p>
    <w:p>
      <w:pPr>
        <w:jc w:val="both"/>
      </w:pPr>
      <w:r>
        <w:t xml:space="preserve">    new Thread(earlybirdKafkaConsumer::run, "earlybird-kafka-consumer").start();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validateSegments() throws EarlybirdStartupException {</w:t>
      </w:r>
    </w:p>
    <w:p>
      <w:pPr>
        <w:jc w:val="both"/>
      </w:pPr>
      <w:r>
        <w:t xml:space="preserve">    if (!Config.environmentIsTest()) {</w:t>
      </w:r>
    </w:p>
    <w:p>
      <w:pPr>
        <w:jc w:val="both"/>
      </w:pPr>
      <w:r>
        <w:t xml:space="preserve">      // Unfortunately, many tests start Earlybirds with 0 indexed documents, so we disable this</w:t>
      </w:r>
    </w:p>
    <w:p>
      <w:pPr>
        <w:jc w:val="both"/>
      </w:pPr>
      <w:r>
        <w:t xml:space="preserve">      // check in tests.</w:t>
      </w:r>
    </w:p>
    <w:p>
      <w:pPr>
        <w:jc w:val="both"/>
      </w:pPr>
      <w:r>
        <w:t xml:space="preserve">      validateSegmentsForNonTest();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validateSegmentsForNonTest() throws EarlybirdStartupException {</w:t>
      </w:r>
    </w:p>
    <w:p>
      <w:pPr>
        <w:jc w:val="both"/>
      </w:pPr>
      <w:r>
        <w:t xml:space="preserve">    // SEARCH-24123: Prevent Earlybird from starting if there are no indexed documents.</w:t>
      </w:r>
    </w:p>
    <w:p>
      <w:pPr>
        <w:jc w:val="both"/>
      </w:pPr>
      <w:r>
        <w:t xml:space="preserve">    if (segmentManager.getNumIndexedDocuments() == 0) {</w:t>
      </w:r>
    </w:p>
    <w:p>
      <w:pPr>
        <w:jc w:val="both"/>
      </w:pPr>
      <w:r>
        <w:t xml:space="preserve">      throw new EarlybirdStartupException("Earlybird has zero indexed documents.");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queryCacheStartup() throws EarlybirdStartupException {</w:t>
      </w:r>
    </w:p>
    <w:p>
      <w:pPr>
        <w:jc w:val="both"/>
      </w:pPr>
      <w:r>
        <w:t xml:space="preserve">    EarlybirdStatus.beginEvent(SETUP_QUERY_CACHE,</w:t>
      </w:r>
    </w:p>
    <w:p>
      <w:pPr>
        <w:jc w:val="both"/>
      </w:pPr>
      <w:r>
        <w:t xml:space="preserve">        searchIndexingMetricSet.startupInQueryCacheUpdates);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queryCacheManager.setupTasksIfNeeded(segmentManager);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LOG.error("Exception when setting up query cache tasks");</w:t>
      </w:r>
    </w:p>
    <w:p>
      <w:pPr>
        <w:jc w:val="both"/>
      </w:pPr>
      <w:r>
        <w:t xml:space="preserve">      throw new EarlybirdStartupException(e);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queryCacheManager.waitUntilAllQueryCachesAreBuilt();</w:t>
      </w:r>
    </w:p>
    <w:p>
      <w:pPr>
        <w:jc w:val="both"/>
      </w:pPr>
      <w:r/>
    </w:p>
    <w:p>
      <w:pPr>
        <w:jc w:val="both"/>
      </w:pPr>
      <w:r>
        <w:t xml:space="preserve">    // Print the sizes of the query caches so that we can see that they're built.</w:t>
      </w:r>
    </w:p>
    <w:p>
      <w:pPr>
        <w:jc w:val="both"/>
      </w:pPr>
      <w:r>
        <w:t xml:space="preserve">    Iterable&lt;SegmentInfo&gt; segmentInfos =</w:t>
      </w:r>
    </w:p>
    <w:p>
      <w:pPr>
        <w:jc w:val="both"/>
      </w:pPr>
      <w:r>
        <w:t xml:space="preserve">        segmentManager.getSegmentInfos(SegmentManager.Filter.All, SegmentManager.Order.OLD_TO_NEW);</w:t>
      </w:r>
    </w:p>
    <w:p>
      <w:pPr>
        <w:jc w:val="both"/>
      </w:pPr>
      <w:r>
        <w:t xml:space="preserve">    segmentManager.logState("After building query caches");</w:t>
      </w:r>
    </w:p>
    <w:p>
      <w:pPr>
        <w:jc w:val="both"/>
      </w:pPr>
      <w:r>
        <w:t xml:space="preserve">    for (SegmentInfo segmentInfo : segmentInfos) {</w:t>
      </w:r>
    </w:p>
    <w:p>
      <w:pPr>
        <w:jc w:val="both"/>
      </w:pPr>
      <w:r>
        <w:t xml:space="preserve">      LOG.info("Segment: {}, Total cardinality: {}", segmentInfo.getSegmentName(),</w:t>
      </w:r>
    </w:p>
    <w:p>
      <w:pPr>
        <w:jc w:val="both"/>
      </w:pPr>
      <w:r>
        <w:t xml:space="preserve">          segmentInfo.getIndexSegment().getQueryCachesCardinality());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We're done building the query caches for all segments, and the earlybird is ready to become</w:t>
      </w:r>
    </w:p>
    <w:p>
      <w:pPr>
        <w:jc w:val="both"/>
      </w:pPr>
      <w:r>
        <w:t xml:space="preserve">    // current. Restrict all future query cache task runs to one single core, to make sure our</w:t>
      </w:r>
    </w:p>
    <w:p>
      <w:pPr>
        <w:jc w:val="both"/>
      </w:pPr>
      <w:r>
        <w:t xml:space="preserve">    // searcher threads are not impacted.</w:t>
      </w:r>
    </w:p>
    <w:p>
      <w:pPr>
        <w:jc w:val="both"/>
      </w:pPr>
      <w:r>
        <w:t xml:space="preserve">    queryCacheManager.setWorkerPoolSizeAfterStartup();</w:t>
      </w:r>
    </w:p>
    <w:p>
      <w:pPr>
        <w:jc w:val="both"/>
      </w:pPr>
      <w:r>
        <w:t xml:space="preserve">    EarlybirdStatus.endEvent(SETUP_QUERY_CACHE,</w:t>
      </w:r>
    </w:p>
    <w:p>
      <w:pPr>
        <w:jc w:val="both"/>
      </w:pPr>
      <w:r>
        <w:t xml:space="preserve">        searchIndexingMetricSet.startupInQueryCacheUpdates);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Closes all currently running Indexers.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shutdownIndexing() {</w:t>
      </w:r>
    </w:p>
    <w:p>
      <w:pPr>
        <w:jc w:val="both"/>
      </w:pPr>
      <w:r>
        <w:t xml:space="preserve">    LOG.info("Shutting down KafkaStartup.");</w:t>
      </w:r>
    </w:p>
    <w:p>
      <w:pPr>
        <w:jc w:val="both"/>
      </w:pPr>
      <w:r/>
    </w:p>
    <w:p>
      <w:pPr>
        <w:jc w:val="both"/>
      </w:pPr>
      <w:r>
        <w:t xml:space="preserve">    earlybirdKafkaConsumer.close();</w:t>
      </w:r>
    </w:p>
    <w:p>
      <w:pPr>
        <w:jc w:val="both"/>
      </w:pPr>
      <w:r>
        <w:t xml:space="preserve">    userUpdatesStreamIndexer.close();</w:t>
      </w:r>
    </w:p>
    <w:p>
      <w:pPr>
        <w:jc w:val="both"/>
      </w:pPr>
      <w:r>
        <w:t xml:space="preserve">    userScrubGeoEventStreamIndexer.close();</w:t>
      </w:r>
    </w:p>
    <w:p>
      <w:pPr>
        <w:jc w:val="both"/>
      </w:pPr>
      <w:r>
        <w:t xml:space="preserve">    // Note that the QueryCacheManager is shut down in EarlybirdServer::shutdown.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buildMultiSegmentTermDictionary() {</w:t>
      </w:r>
    </w:p>
    <w:p>
      <w:pPr>
        <w:jc w:val="both"/>
      </w:pPr>
      <w:r>
        <w:t xml:space="preserve">    EarlybirdStatus.beginEvent(BUILD_MULTI_SEGMENT_TERM_DICTIONARY,</w:t>
      </w:r>
    </w:p>
    <w:p>
      <w:pPr>
        <w:jc w:val="both"/>
      </w:pPr>
      <w:r>
        <w:t xml:space="preserve">            searchIndexingMetricSet.startupInMultiSegmentTermDictionaryUpdates);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LOG.info("Building multi segment term dictionary");</w:t>
      </w:r>
    </w:p>
    <w:p>
      <w:pPr>
        <w:jc w:val="both"/>
      </w:pPr>
      <w:r>
        <w:t xml:space="preserve">    multiSegmentTermDictionaryManager.buildDictionary();</w:t>
      </w:r>
    </w:p>
    <w:p>
      <w:pPr>
        <w:jc w:val="both"/>
      </w:pPr>
      <w:r>
        <w:t xml:space="preserve">    LOG.info("Done with building multi segment term dictionary in {}", stopwatch);</w:t>
      </w:r>
    </w:p>
    <w:p>
      <w:pPr>
        <w:jc w:val="both"/>
      </w:pPr>
      <w:r>
        <w:t xml:space="preserve">    EarlybirdStatus.endEvent(BUILD_MULTI_SEGMENT_TERM_DICTIONARY,</w:t>
      </w:r>
    </w:p>
    <w:p>
      <w:pPr>
        <w:jc w:val="both"/>
      </w:pPr>
      <w:r>
        <w:t xml:space="preserve">            searchIndexingMetricSet.startupInMultiSegmentTermDictionaryUpdates);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parallelIndexingStartup() throws EarlybirdStartupException {</w:t>
      </w:r>
    </w:p>
    <w:p>
      <w:pPr>
        <w:jc w:val="both"/>
      </w:pPr>
      <w:r>
        <w:t xml:space="preserve">    Thread userEventsThread = new Thread(this::userEventsStartup, "index-user-events-startup");</w:t>
      </w:r>
    </w:p>
    <w:p>
      <w:pPr>
        <w:jc w:val="both"/>
      </w:pPr>
      <w:r>
        <w:t xml:space="preserve">    Thread tweetsAndUpdatesThread = new Thread(() -&gt;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tweetsAndUpdatesStartup();</w:t>
      </w:r>
    </w:p>
    <w:p>
      <w:pPr>
        <w:jc w:val="both"/>
      </w:pPr>
      <w:r>
        <w:t xml:space="preserve">      } catch (EarlybirdStartupException e) {</w:t>
      </w:r>
    </w:p>
    <w:p>
      <w:pPr>
        <w:jc w:val="both"/>
      </w:pPr>
      <w:r>
        <w:t xml:space="preserve">        earlybirdExceptionHandler.handle(this,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}, "index-tweets-and-updates-startup");</w:t>
      </w:r>
    </w:p>
    <w:p>
      <w:pPr>
        <w:jc w:val="both"/>
      </w:pPr>
      <w:r>
        <w:t xml:space="preserve">    Thread audioSpaceEventsThread = new Thread(this::loadAudioSpaceEvents,</w:t>
      </w:r>
    </w:p>
    <w:p>
      <w:pPr>
        <w:jc w:val="both"/>
      </w:pPr>
      <w:r>
        <w:t xml:space="preserve">        "index-audio-space-events-startup");</w:t>
      </w:r>
    </w:p>
    <w:p>
      <w:pPr>
        <w:jc w:val="both"/>
      </w:pPr>
      <w:r>
        <w:t xml:space="preserve">    userEventsThread.start();</w:t>
      </w:r>
    </w:p>
    <w:p>
      <w:pPr>
        <w:jc w:val="both"/>
      </w:pPr>
      <w:r>
        <w:t xml:space="preserve">    tweetsAndUpdatesThread.start();</w:t>
      </w:r>
    </w:p>
    <w:p>
      <w:pPr>
        <w:jc w:val="both"/>
      </w:pPr>
      <w:r>
        <w:t xml:space="preserve">    audioSpaceEventsThread.start();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userEventsThread.join();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throw new EarlybirdStartupException("Interrupted while indexing user events");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tweetsAndUpdatesThread.join();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throw new EarlybirdStartupException("Interrupted while indexing tweets and updates");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audioSpaceEventsThread.join();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throw new EarlybirdStartupException("Interrupted while indexing audio space events");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Does startups and starts indexing. Returns when the earlybird</w:t>
      </w:r>
    </w:p>
    <w:p>
      <w:pPr>
        <w:jc w:val="both"/>
      </w:pPr>
      <w:r>
        <w:t xml:space="preserve">   * is current.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Closeable start() throws EarlybirdStartupException {</w:t>
      </w:r>
    </w:p>
    <w:p>
      <w:pPr>
        <w:jc w:val="both"/>
      </w:pPr>
      <w:r>
        <w:t xml:space="preserve">    parallelIndexingStartup();</w:t>
      </w:r>
    </w:p>
    <w:p>
      <w:pPr>
        <w:jc w:val="both"/>
      </w:pPr>
      <w:r>
        <w:t xml:space="preserve">    queryCacheStartup();</w:t>
      </w:r>
    </w:p>
    <w:p>
      <w:pPr>
        <w:jc w:val="both"/>
      </w:pPr>
      <w:r/>
    </w:p>
    <w:p>
      <w:pPr>
        <w:jc w:val="both"/>
      </w:pPr>
      <w:r>
        <w:t xml:space="preserve">    EarlybirdStatus.setStatus(EarlybirdStatusCode.CURRENT);</w:t>
      </w:r>
    </w:p>
    <w:p>
      <w:pPr>
        <w:jc w:val="both"/>
      </w:pPr>
      <w:r/>
    </w:p>
    <w:p>
      <w:pPr>
        <w:jc w:val="both"/>
      </w:pPr>
      <w:r>
        <w:t xml:space="preserve">    return this::shutdownIndexing;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