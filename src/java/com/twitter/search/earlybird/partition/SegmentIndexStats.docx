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java.util.Optional;</w:t>
      </w:r>
    </w:p>
    <w:p>
      <w:pPr>
        <w:jc w:val="both"/>
      </w:pPr>
      <w:r>
        <w:t>import java.util.concurrent.atomic.AtomicInteger;</w:t>
      </w:r>
    </w:p>
    <w:p>
      <w:pPr>
        <w:jc w:val="both"/>
      </w:pPr>
      <w:r>
        <w:t>import java.util.concurrent.atomic.AtomicLong;</w:t>
      </w:r>
    </w:p>
    <w:p>
      <w:pPr>
        <w:jc w:val="both"/>
      </w:pPr>
      <w:r/>
    </w:p>
    <w:p>
      <w:pPr>
        <w:jc w:val="both"/>
      </w:pPr>
      <w:r>
        <w:t>import com.twitter.search.core.earlybird.index.EarlybirdIndexSegmentData;</w:t>
      </w:r>
    </w:p>
    <w:p>
      <w:pPr>
        <w:jc w:val="both"/>
      </w:pPr>
      <w:r/>
    </w:p>
    <w:p>
      <w:pPr>
        <w:jc w:val="both"/>
      </w:pPr>
      <w:r>
        <w:t>public class SegmentIndexStats {</w:t>
      </w:r>
    </w:p>
    <w:p>
      <w:pPr>
        <w:jc w:val="both"/>
      </w:pPr>
      <w:r>
        <w:t xml:space="preserve">  private EarlybirdIndexSegmentData segmentData;</w:t>
      </w:r>
    </w:p>
    <w:p>
      <w:pPr>
        <w:jc w:val="both"/>
      </w:pPr>
      <w:r/>
    </w:p>
    <w:p>
      <w:pPr>
        <w:jc w:val="both"/>
      </w:pPr>
      <w:r>
        <w:t xml:space="preserve">  private final AtomicLong indexSizeOnDiskInBytes = new AtomicLong(0);</w:t>
      </w:r>
    </w:p>
    <w:p>
      <w:pPr>
        <w:jc w:val="both"/>
      </w:pPr>
      <w:r>
        <w:t xml:space="preserve">  private final AtomicInteger partialUpdateCount = new AtomicInteger(0);</w:t>
      </w:r>
    </w:p>
    <w:p>
      <w:pPr>
        <w:jc w:val="both"/>
      </w:pPr>
      <w:r>
        <w:t xml:space="preserve">  private final AtomicInteger outOfOrderUpdateCount = new AtomicInteger(0);</w:t>
      </w:r>
    </w:p>
    <w:p>
      <w:pPr>
        <w:jc w:val="both"/>
      </w:pPr>
      <w:r/>
    </w:p>
    <w:p>
      <w:pPr>
        <w:jc w:val="both"/>
      </w:pPr>
      <w:r>
        <w:t xml:space="preserve">  private Optional&lt;Integer&gt; savedStatusCount = Optional.empty();</w:t>
      </w:r>
    </w:p>
    <w:p>
      <w:pPr>
        <w:jc w:val="both"/>
      </w:pPr>
      <w:r>
        <w:t xml:space="preserve">  private Optional&lt;Integer&gt; savedDeletesCount = Optional.empty();</w:t>
      </w:r>
    </w:p>
    <w:p>
      <w:pPr>
        <w:jc w:val="both"/>
      </w:pPr>
      <w:r/>
    </w:p>
    <w:p>
      <w:pPr>
        <w:jc w:val="both"/>
      </w:pPr>
      <w:r>
        <w:t xml:space="preserve">  public void setSegmentData(EarlybirdIndexSegmentData segmentData) {</w:t>
      </w:r>
    </w:p>
    <w:p>
      <w:pPr>
        <w:jc w:val="both"/>
      </w:pPr>
      <w:r>
        <w:t xml:space="preserve">    this.segmentData = segmentData;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We'd like to be able to return the last counts after we unload a segment from memory.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unsetSegmentDataAndSaveCounts() {</w:t>
      </w:r>
    </w:p>
    <w:p>
      <w:pPr>
        <w:jc w:val="both"/>
      </w:pPr>
      <w:r>
        <w:t xml:space="preserve">    savedStatusCount = Optional.of(getStatusCount());</w:t>
      </w:r>
    </w:p>
    <w:p>
      <w:pPr>
        <w:jc w:val="both"/>
      </w:pPr>
      <w:r>
        <w:t xml:space="preserve">    savedDeletesCount = Optional.of(getDeleteCount());</w:t>
      </w:r>
    </w:p>
    <w:p>
      <w:pPr>
        <w:jc w:val="both"/>
      </w:pPr>
      <w:r>
        <w:t xml:space="preserve">    segmentData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deletes processed by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getDeleteCount() {</w:t>
      </w:r>
    </w:p>
    <w:p>
      <w:pPr>
        <w:jc w:val="both"/>
      </w:pPr>
      <w:r>
        <w:t xml:space="preserve">    if (segmentData != null) {</w:t>
      </w:r>
    </w:p>
    <w:p>
      <w:pPr>
        <w:jc w:val="both"/>
      </w:pPr>
      <w:r>
        <w:t xml:space="preserve">      return segmentData.getDeletedDocs().numDeletions();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savedDeletesCount.orElse(0);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number of documents in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getStatusCount() {</w:t>
      </w:r>
    </w:p>
    <w:p>
      <w:pPr>
        <w:jc w:val="both"/>
      </w:pPr>
      <w:r>
        <w:t xml:space="preserve">    if (segmentData != null) {</w:t>
      </w:r>
    </w:p>
    <w:p>
      <w:pPr>
        <w:jc w:val="both"/>
      </w:pPr>
      <w:r>
        <w:t xml:space="preserve">      return segmentData.numDocs();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savedStatusCount.orElse(0);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getIndexSizeOnDiskInBytes() {</w:t>
      </w:r>
    </w:p>
    <w:p>
      <w:pPr>
        <w:jc w:val="both"/>
      </w:pPr>
      <w:r>
        <w:t xml:space="preserve">    return indexSizeOnDiskInBytes.get();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setIndexSizeOnDiskInBytes(long value) {</w:t>
      </w:r>
    </w:p>
    <w:p>
      <w:pPr>
        <w:jc w:val="both"/>
      </w:pPr>
      <w:r>
        <w:t xml:space="preserve">    indexSizeOnDiskInBytes.set(value);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getPartialUpdateCount() {</w:t>
      </w:r>
    </w:p>
    <w:p>
      <w:pPr>
        <w:jc w:val="both"/>
      </w:pPr>
      <w:r>
        <w:t xml:space="preserve">    return partialUpdateCount.get();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incrementPartialUpdateCount() {</w:t>
      </w:r>
    </w:p>
    <w:p>
      <w:pPr>
        <w:jc w:val="both"/>
      </w:pPr>
      <w:r>
        <w:t xml:space="preserve">    partialUpdateCount.incrementAndGet();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setPartialUpdateCount(int value) {</w:t>
      </w:r>
    </w:p>
    <w:p>
      <w:pPr>
        <w:jc w:val="both"/>
      </w:pPr>
      <w:r>
        <w:t xml:space="preserve">    partialUpdateCount.set(value);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getOutOfOrderUpdateCount() {</w:t>
      </w:r>
    </w:p>
    <w:p>
      <w:pPr>
        <w:jc w:val="both"/>
      </w:pPr>
      <w:r>
        <w:t xml:space="preserve">    return outOfOrderUpdateCount.get();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incrementOutOfOrderUpdateCount() {</w:t>
      </w:r>
    </w:p>
    <w:p>
      <w:pPr>
        <w:jc w:val="both"/>
      </w:pPr>
      <w:r>
        <w:t xml:space="preserve">    outOfOrderUpdateCount.incrementAndGet();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setOutOfOrderUpdateCount(int value) {</w:t>
      </w:r>
    </w:p>
    <w:p>
      <w:pPr>
        <w:jc w:val="both"/>
      </w:pPr>
      <w:r>
        <w:t xml:space="preserve">    outOfOrderUpdateCount.set(value);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StringBuilder sb = new StringBuilder();</w:t>
      </w:r>
    </w:p>
    <w:p>
      <w:pPr>
        <w:jc w:val="both"/>
      </w:pPr>
      <w:r>
        <w:t xml:space="preserve">    sb.append("Indexed ").append(getStatusCount()).append(" documents, ");</w:t>
      </w:r>
    </w:p>
    <w:p>
      <w:pPr>
        <w:jc w:val="both"/>
      </w:pPr>
      <w:r>
        <w:t xml:space="preserve">    sb.append(getDeleteCount()).append(" deletes, ");</w:t>
      </w:r>
    </w:p>
    <w:p>
      <w:pPr>
        <w:jc w:val="both"/>
      </w:pPr>
      <w:r>
        <w:t xml:space="preserve">    sb.append(getPartialUpdateCount()).append(" partial updates, ");</w:t>
      </w:r>
    </w:p>
    <w:p>
      <w:pPr>
        <w:jc w:val="both"/>
      </w:pPr>
      <w:r>
        <w:t xml:space="preserve">    sb.append(getOutOfOrderUpdateCount()).append(" out of order udpates. ");</w:t>
      </w:r>
    </w:p>
    <w:p>
      <w:pPr>
        <w:jc w:val="both"/>
      </w:pPr>
      <w:r>
        <w:t xml:space="preserve">    sb.append("Index size: ").append(getIndexSizeOnDiskInBytes());</w:t>
      </w:r>
    </w:p>
    <w:p>
      <w:pPr>
        <w:jc w:val="both"/>
      </w:pPr>
      <w:r>
        <w:t xml:space="preserve">    return sb.toString();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