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com.twitter.search.common.aurora.AuroraInstanceKey;</w:t>
      </w:r>
    </w:p>
    <w:p>
      <w:pPr>
        <w:jc w:val="both"/>
      </w:pPr>
      <w:r>
        <w:t>import com.twitter.search.common.aurora.AuroraSchedulerClient;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com.twitter.search.earlybird.factory.PartitionConfigUtil;</w:t>
      </w:r>
    </w:p>
    <w:p>
      <w:pPr>
        <w:jc w:val="both"/>
      </w:pPr>
      <w:r/>
    </w:p>
    <w:p>
      <w:pPr>
        <w:jc w:val="both"/>
      </w:pPr>
      <w:r>
        <w:t>public final class PartitionConfigLoader {</w:t>
      </w:r>
    </w:p>
    <w:p>
      <w:pPr>
        <w:jc w:val="both"/>
      </w:pPr>
      <w:r>
        <w:t xml:space="preserve">  private static final Logger LOG = LoggerFactory.getLogger(PartitionConfigLoader.class);</w:t>
      </w:r>
    </w:p>
    <w:p>
      <w:pPr>
        <w:jc w:val="both"/>
      </w:pPr>
      <w:r/>
    </w:p>
    <w:p>
      <w:pPr>
        <w:jc w:val="both"/>
      </w:pPr>
      <w:r>
        <w:t xml:space="preserve">  private PartitionConfigLoader() {</w:t>
      </w:r>
    </w:p>
    <w:p>
      <w:pPr>
        <w:jc w:val="both"/>
      </w:pPr>
      <w:r>
        <w:t xml:space="preserve">    // this never gets called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partition information from the command line arguments and Aurora scheduler.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new PartitionConfig object for this host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PartitionConfig getPartitionInfoForMesosConfig(</w:t>
      </w:r>
    </w:p>
    <w:p>
      <w:pPr>
        <w:jc w:val="both"/>
      </w:pPr>
      <w:r>
        <w:t xml:space="preserve">      AuroraSchedulerClient schedulerClient) throws PartitionConfigLoadingException {</w:t>
      </w:r>
    </w:p>
    <w:p>
      <w:pPr>
        <w:jc w:val="both"/>
      </w:pPr>
      <w:r>
        <w:t xml:space="preserve">    AuroraInstanceKey instanceKey =</w:t>
      </w:r>
    </w:p>
    <w:p>
      <w:pPr>
        <w:jc w:val="both"/>
      </w:pPr>
      <w:r>
        <w:t xml:space="preserve">        Preconditions.checkNotNull(EarlybirdConfig.getAuroraInstanceKey());</w:t>
      </w:r>
    </w:p>
    <w:p>
      <w:pPr>
        <w:jc w:val="both"/>
      </w:pPr>
      <w:r>
        <w:t xml:space="preserve">    int numTasks;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numTasks = schedulerClient.getActiveTasks(</w:t>
      </w:r>
    </w:p>
    <w:p>
      <w:pPr>
        <w:jc w:val="both"/>
      </w:pPr>
      <w:r>
        <w:t xml:space="preserve">          instanceKey.getRole(), instanceKey.getEnv(), instanceKey.getJobName()).size();</w:t>
      </w:r>
    </w:p>
    <w:p>
      <w:pPr>
        <w:jc w:val="both"/>
      </w:pPr>
      <w:r>
        <w:t xml:space="preserve">      LOG.info("Found {} active tasks", numTasks);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// This can happen when Aurora Scheduler is holding a conclave to elect a new reader.</w:t>
      </w:r>
    </w:p>
    <w:p>
      <w:pPr>
        <w:jc w:val="both"/>
      </w:pPr>
      <w:r>
        <w:t xml:space="preserve">      LOG.warn("Failed to get tasks from Aurora scheduler.", e);</w:t>
      </w:r>
    </w:p>
    <w:p>
      <w:pPr>
        <w:jc w:val="both"/>
      </w:pPr>
      <w:r>
        <w:t xml:space="preserve">      throw new PartitionConfigLoadingException("Failed to get tasks from Aurora scheduler.");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PartitionConfigUtil.initPartitionConfigForAurora(numTasks);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