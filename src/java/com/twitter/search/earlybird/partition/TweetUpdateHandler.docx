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java.util.SortedMap;</w:t>
      </w:r>
    </w:p>
    <w:p>
      <w:pPr>
        <w:jc w:val="both"/>
      </w:pPr>
      <w:r>
        <w:t>import java.util.TreeMap;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handles incoming updates to Tweets in the index.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Much of the logic deals with retries. It is very common to get an update before we have gotten</w:t>
      </w:r>
    </w:p>
    <w:p>
      <w:pPr>
        <w:jc w:val="both"/>
      </w:pPr>
      <w:r>
        <w:t xml:space="preserve"> * the Tweet that the update should be applied to. In this case, we queue the update for up to a</w:t>
      </w:r>
    </w:p>
    <w:p>
      <w:pPr>
        <w:jc w:val="both"/>
      </w:pPr>
      <w:r>
        <w:t xml:space="preserve"> * minute, so that we give the original Tweet the chance to be written to the index.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TweetUpdateHandler {</w:t>
      </w:r>
    </w:p>
    <w:p>
      <w:pPr>
        <w:jc w:val="both"/>
      </w:pPr>
      <w:r>
        <w:t xml:space="preserve">  private static final Logger LOG = LoggerFactory.getLogger(TweetUpdateHandler.class);</w:t>
      </w:r>
    </w:p>
    <w:p>
      <w:pPr>
        <w:jc w:val="both"/>
      </w:pPr>
      <w:r>
        <w:t xml:space="preserve">  private static final Logger UPDATES_ERRORS_LOG =</w:t>
      </w:r>
    </w:p>
    <w:p>
      <w:pPr>
        <w:jc w:val="both"/>
      </w:pPr>
      <w:r>
        <w:t xml:space="preserve">          LoggerFactory.getLogger(TweetUpdateHandler.class.getName() + ".UpdatesErrors");</w:t>
      </w:r>
    </w:p>
    <w:p>
      <w:pPr>
        <w:jc w:val="both"/>
      </w:pPr>
      <w:r/>
    </w:p>
    <w:p>
      <w:pPr>
        <w:jc w:val="both"/>
      </w:pPr>
      <w:r>
        <w:t xml:space="preserve">  private static final String STATS_PREFIX = "tweet_update_handler_";</w:t>
      </w:r>
    </w:p>
    <w:p>
      <w:pPr>
        <w:jc w:val="both"/>
      </w:pPr>
      <w:r/>
    </w:p>
    <w:p>
      <w:pPr>
        <w:jc w:val="both"/>
      </w:pPr>
      <w:r>
        <w:t xml:space="preserve">  private IndexingResultCounts indexingResultCounts;</w:t>
      </w:r>
    </w:p>
    <w:p>
      <w:pPr>
        <w:jc w:val="both"/>
      </w:pPr>
      <w:r>
        <w:t xml:space="preserve">  private static final SearchRateCounter INCOMING_EVENT =</w:t>
      </w:r>
    </w:p>
    <w:p>
      <w:pPr>
        <w:jc w:val="both"/>
      </w:pPr>
      <w:r>
        <w:t xml:space="preserve">          SearchRateCounter.export(STATS_PREFIX + "incoming_event");</w:t>
      </w:r>
    </w:p>
    <w:p>
      <w:pPr>
        <w:jc w:val="both"/>
      </w:pPr>
      <w:r>
        <w:t xml:space="preserve">  private static final SearchRateCounter QUEUED_FOR_RETRY =</w:t>
      </w:r>
    </w:p>
    <w:p>
      <w:pPr>
        <w:jc w:val="both"/>
      </w:pPr>
      <w:r>
        <w:t xml:space="preserve">      SearchRateCounter.export(STATS_PREFIX + "queued_for_retry");</w:t>
      </w:r>
    </w:p>
    <w:p>
      <w:pPr>
        <w:jc w:val="both"/>
      </w:pPr>
      <w:r>
        <w:t xml:space="preserve">  private static final SearchRateCounter DROPPED_OLD_EVENT =</w:t>
      </w:r>
    </w:p>
    <w:p>
      <w:pPr>
        <w:jc w:val="both"/>
      </w:pPr>
      <w:r>
        <w:t xml:space="preserve">      SearchRateCounter.export(STATS_PREFIX + "dropped_old_event");</w:t>
      </w:r>
    </w:p>
    <w:p>
      <w:pPr>
        <w:jc w:val="both"/>
      </w:pPr>
      <w:r>
        <w:t xml:space="preserve">  private static final SearchRateCounter DROPPED_INCOMING_EVENT =</w:t>
      </w:r>
    </w:p>
    <w:p>
      <w:pPr>
        <w:jc w:val="both"/>
      </w:pPr>
      <w:r>
        <w:t xml:space="preserve">      SearchRateCounter.export(STATS_PREFIX + "dropped_incoming_event");</w:t>
      </w:r>
    </w:p>
    <w:p>
      <w:pPr>
        <w:jc w:val="both"/>
      </w:pPr>
      <w:r>
        <w:t xml:space="preserve">  private static final SearchRateCounter DROPPED_CLEANUP_EVENT =</w:t>
      </w:r>
    </w:p>
    <w:p>
      <w:pPr>
        <w:jc w:val="both"/>
      </w:pPr>
      <w:r>
        <w:t xml:space="preserve">      SearchRateCounter.export(STATS_PREFIX + "dropped_cleanup_event");</w:t>
      </w:r>
    </w:p>
    <w:p>
      <w:pPr>
        <w:jc w:val="both"/>
      </w:pPr>
      <w:r>
        <w:t xml:space="preserve">  private static final SearchRateCounter DROPPED_NOT_RETRYABLE_EVENT =</w:t>
      </w:r>
    </w:p>
    <w:p>
      <w:pPr>
        <w:jc w:val="both"/>
      </w:pPr>
      <w:r>
        <w:t xml:space="preserve">          SearchRateCounter.export(STATS_PREFIX + "dropped_not_retryable_event");</w:t>
      </w:r>
    </w:p>
    <w:p>
      <w:pPr>
        <w:jc w:val="both"/>
      </w:pPr>
      <w:r>
        <w:t xml:space="preserve">  private static final SearchRateCounter PICKED_TO_RETRY =</w:t>
      </w:r>
    </w:p>
    <w:p>
      <w:pPr>
        <w:jc w:val="both"/>
      </w:pPr>
      <w:r>
        <w:t xml:space="preserve">      SearchRateCounter.export(STATS_PREFIX + "picked_to_retry");</w:t>
      </w:r>
    </w:p>
    <w:p>
      <w:pPr>
        <w:jc w:val="both"/>
      </w:pPr>
      <w:r>
        <w:t xml:space="preserve">  private static final SearchRateCounter INDEXED_EVENT =</w:t>
      </w:r>
    </w:p>
    <w:p>
      <w:pPr>
        <w:jc w:val="both"/>
      </w:pPr>
      <w:r>
        <w:t xml:space="preserve">          SearchRateCounter.export(STATS_PREFIX + "indexed_event");</w:t>
      </w:r>
    </w:p>
    <w:p>
      <w:pPr>
        <w:jc w:val="both"/>
      </w:pPr>
      <w:r/>
    </w:p>
    <w:p>
      <w:pPr>
        <w:jc w:val="both"/>
      </w:pPr>
      <w:r>
        <w:t xml:space="preserve">  private static final long RETRY_TIME_THRESHOLD_MS = 60_000; // one minute.</w:t>
      </w:r>
    </w:p>
    <w:p>
      <w:pPr>
        <w:jc w:val="both"/>
      </w:pPr>
      <w:r/>
    </w:p>
    <w:p>
      <w:pPr>
        <w:jc w:val="both"/>
      </w:pPr>
      <w:r>
        <w:t xml:space="preserve">  private final SortedMap&lt;Long, List&lt;ThriftVersionedEvents&gt;&gt; pendingUpdates = new TreeMap&lt;&gt;();</w:t>
      </w:r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 this time we cleaned all updates that are more than RETRY_TIME_THRESHOLD_MS old.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lastCleanedUpdatesTime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time of the most recent Tweet that we have applied an update for. We use this to</w:t>
      </w:r>
    </w:p>
    <w:p>
      <w:pPr>
        <w:jc w:val="both"/>
      </w:pPr>
      <w:r>
        <w:t xml:space="preserve">   * determine when we should give up on retrying an update, instead of using the system clock,</w:t>
      </w:r>
    </w:p>
    <w:p>
      <w:pPr>
        <w:jc w:val="both"/>
      </w:pPr>
      <w:r>
        <w:t xml:space="preserve">   * because we may be processing the stream from a long time ago if we are starting up or if</w:t>
      </w:r>
    </w:p>
    <w:p>
      <w:pPr>
        <w:jc w:val="both"/>
      </w:pPr>
      <w:r>
        <w:t xml:space="preserve">   * there is lag in the Kafka topics and we want to let each update get a fair shot at being</w:t>
      </w:r>
    </w:p>
    <w:p>
      <w:pPr>
        <w:jc w:val="both"/>
      </w:pPr>
      <w:r>
        <w:t xml:space="preserve">   * applied.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mostRecentUpdateTime = 0;</w:t>
      </w:r>
    </w:p>
    <w:p>
      <w:pPr>
        <w:jc w:val="both"/>
      </w:pPr>
      <w:r/>
    </w:p>
    <w:p>
      <w:pPr>
        <w:jc w:val="both"/>
      </w:pPr>
      <w:r>
        <w:t xml:space="preserve">  public TweetUpdateHandler(SegmentManager segmentManager) {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this.indexingResultCounts = new IndexingResultCounts();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an update to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handleTweetUpdate(ThriftVersionedEvents tve, boolean isRetry) throws IOException {</w:t>
      </w:r>
    </w:p>
    <w:p>
      <w:pPr>
        <w:jc w:val="both"/>
      </w:pPr>
      <w:r>
        <w:t xml:space="preserve">    if (!isRetry) {</w:t>
      </w:r>
    </w:p>
    <w:p>
      <w:pPr>
        <w:jc w:val="both"/>
      </w:pPr>
      <w:r>
        <w:t xml:space="preserve">      INCOMING_EVENT.increment();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id = tve.getId();</w:t>
      </w:r>
    </w:p>
    <w:p>
      <w:pPr>
        <w:jc w:val="both"/>
      </w:pPr>
      <w:r/>
    </w:p>
    <w:p>
      <w:pPr>
        <w:jc w:val="both"/>
      </w:pPr>
      <w:r>
        <w:t xml:space="preserve">    mostRecentUpdateTime =</w:t>
      </w:r>
    </w:p>
    <w:p>
      <w:pPr>
        <w:jc w:val="both"/>
      </w:pPr>
      <w:r>
        <w:t xml:space="preserve">        Math.max(SnowflakeIdParser.getTimestampFromTweetId(id), mostRecentUpdateTime);</w:t>
      </w:r>
    </w:p>
    <w:p>
      <w:pPr>
        <w:jc w:val="both"/>
      </w:pPr>
      <w:r>
        <w:t xml:space="preserve">    cleanStaleUpdates();</w:t>
      </w:r>
    </w:p>
    <w:p>
      <w:pPr>
        <w:jc w:val="both"/>
      </w:pPr>
      <w:r/>
    </w:p>
    <w:p>
      <w:pPr>
        <w:jc w:val="both"/>
      </w:pPr>
      <w:r>
        <w:t xml:space="preserve">    ISegmentWriter writer = segmentManager.getSegmentWriterForID(id);</w:t>
      </w:r>
    </w:p>
    <w:p>
      <w:pPr>
        <w:jc w:val="both"/>
      </w:pPr>
      <w:r>
        <w:t xml:space="preserve">    if (writer == null) {</w:t>
      </w:r>
    </w:p>
    <w:p>
      <w:pPr>
        <w:jc w:val="both"/>
      </w:pPr>
      <w:r>
        <w:t xml:space="preserve">      if (segmentManager.getNumIndexedDocuments() == 0) {</w:t>
      </w:r>
    </w:p>
    <w:p>
      <w:pPr>
        <w:jc w:val="both"/>
      </w:pPr>
      <w:r>
        <w:t xml:space="preserve">        // If we haven't indexed any tweets at all, then we shouldn't drop this update, because it</w:t>
      </w:r>
    </w:p>
    <w:p>
      <w:pPr>
        <w:jc w:val="both"/>
      </w:pPr>
      <w:r>
        <w:t xml:space="preserve">        // might be applied to a Tweet we haven't indexed yet so queue it up for retry.</w:t>
      </w:r>
    </w:p>
    <w:p>
      <w:pPr>
        <w:jc w:val="both"/>
      </w:pPr>
      <w:r>
        <w:t xml:space="preserve">        queueForRetry(id, tve);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DROPPED_OLD_EVENT.increment();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SegmentWriter.Result result = writer.indexThriftVersionedEvents(tve);</w:t>
      </w:r>
    </w:p>
    <w:p>
      <w:pPr>
        <w:jc w:val="both"/>
      </w:pPr>
      <w:r>
        <w:t xml:space="preserve">    indexingResultCounts.countResult(result);</w:t>
      </w:r>
    </w:p>
    <w:p>
      <w:pPr>
        <w:jc w:val="both"/>
      </w:pPr>
      <w:r/>
    </w:p>
    <w:p>
      <w:pPr>
        <w:jc w:val="both"/>
      </w:pPr>
      <w:r>
        <w:t xml:space="preserve">    if (result == ISegmentWriter.Result.FAILURE_RETRYABLE) {</w:t>
      </w:r>
    </w:p>
    <w:p>
      <w:pPr>
        <w:jc w:val="both"/>
      </w:pPr>
      <w:r>
        <w:t xml:space="preserve">      // If the tweet hasn't arrived yet.</w:t>
      </w:r>
    </w:p>
    <w:p>
      <w:pPr>
        <w:jc w:val="both"/>
      </w:pPr>
      <w:r>
        <w:t xml:space="preserve">      queueForRetry(id, tve);</w:t>
      </w:r>
    </w:p>
    <w:p>
      <w:pPr>
        <w:jc w:val="both"/>
      </w:pPr>
      <w:r>
        <w:t xml:space="preserve">    } else if (result == ISegmentWriter.Result.FAILURE_NOT_RETRYABLE) {</w:t>
      </w:r>
    </w:p>
    <w:p>
      <w:pPr>
        <w:jc w:val="both"/>
      </w:pPr>
      <w:r>
        <w:t xml:space="preserve">      DROPPED_NOT_RETRYABLE_EVENT.increment();</w:t>
      </w:r>
    </w:p>
    <w:p>
      <w:pPr>
        <w:jc w:val="both"/>
      </w:pPr>
      <w:r>
        <w:t xml:space="preserve">      UPDATES_ERRORS_LOG.warn("Failed to apply update for tweetID {}: {}", id, tve);</w:t>
      </w:r>
    </w:p>
    <w:p>
      <w:pPr>
        <w:jc w:val="both"/>
      </w:pPr>
      <w:r>
        <w:t xml:space="preserve">    } else if (result == ISegmentWriter.Result.SUCCESS) {</w:t>
      </w:r>
    </w:p>
    <w:p>
      <w:pPr>
        <w:jc w:val="both"/>
      </w:pPr>
      <w:r>
        <w:t xml:space="preserve">      INDEXED_EVENT.increment();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queueForRetry(long id, ThriftVersionedEvents tve) {</w:t>
      </w:r>
    </w:p>
    <w:p>
      <w:pPr>
        <w:jc w:val="both"/>
      </w:pPr>
      <w:r>
        <w:t xml:space="preserve">    long ageMillis = mostRecentUpdateTime - SnowflakeIdParser.getTimestampFromTweetId(id);</w:t>
      </w:r>
    </w:p>
    <w:p>
      <w:pPr>
        <w:jc w:val="both"/>
      </w:pPr>
      <w:r>
        <w:t xml:space="preserve">    if (ageMillis &gt; RETRY_TIME_THRESHOLD_MS) {</w:t>
      </w:r>
    </w:p>
    <w:p>
      <w:pPr>
        <w:jc w:val="both"/>
      </w:pPr>
      <w:r>
        <w:t xml:space="preserve">      DROPPED_INCOMING_EVENT.increment();</w:t>
      </w:r>
    </w:p>
    <w:p>
      <w:pPr>
        <w:jc w:val="both"/>
      </w:pPr>
      <w:r>
        <w:t xml:space="preserve">      UPDATES_ERRORS_LOG.warn(</w:t>
      </w:r>
    </w:p>
    <w:p>
      <w:pPr>
        <w:jc w:val="both"/>
      </w:pPr>
      <w:r>
        <w:t xml:space="preserve">              "Giving up retrying update for tweetID {}: {} because the retry time has elapsed",</w:t>
      </w:r>
    </w:p>
    <w:p>
      <w:pPr>
        <w:jc w:val="both"/>
      </w:pPr>
      <w:r>
        <w:t xml:space="preserve">              id, tve);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pendingUpdates.computeIfAbsent(id, i -&gt; new ArrayList&lt;&gt;()).add(tve);</w:t>
      </w:r>
    </w:p>
    <w:p>
      <w:pPr>
        <w:jc w:val="both"/>
      </w:pPr>
      <w:r>
        <w:t xml:space="preserve">    QUEUED_FOR_RETRY.increment();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Every time we have processed a minute's worth of updates, remove all pending updates that are</w:t>
      </w:r>
    </w:p>
    <w:p>
      <w:pPr>
        <w:jc w:val="both"/>
      </w:pPr>
      <w:r>
        <w:t xml:space="preserve">  // more than a minute old, relative to the most recent Tweet we have seen.</w:t>
      </w:r>
    </w:p>
    <w:p>
      <w:pPr>
        <w:jc w:val="both"/>
      </w:pPr>
      <w:r>
        <w:t xml:space="preserve">  private void cleanStaleUpdates() {</w:t>
      </w:r>
    </w:p>
    <w:p>
      <w:pPr>
        <w:jc w:val="both"/>
      </w:pPr>
      <w:r>
        <w:t xml:space="preserve">    long oldUpdatesThreshold = mostRecentUpdateTime - RETRY_TIME_THRESHOLD_MS;</w:t>
      </w:r>
    </w:p>
    <w:p>
      <w:pPr>
        <w:jc w:val="both"/>
      </w:pPr>
      <w:r>
        <w:t xml:space="preserve">    if (lastCleanedUpdatesTime &lt; oldUpdatesThreshold) {</w:t>
      </w:r>
    </w:p>
    <w:p>
      <w:pPr>
        <w:jc w:val="both"/>
      </w:pPr>
      <w:r>
        <w:t xml:space="preserve">      SortedMap&lt;Long, List&lt;ThriftVersionedEvents&gt;&gt; droppedUpdates = pendingUpdates</w:t>
      </w:r>
    </w:p>
    <w:p>
      <w:pPr>
        <w:jc w:val="both"/>
      </w:pPr>
      <w:r>
        <w:t xml:space="preserve">          .headMap(SnowflakeIdParser.generateValidStatusId(oldUpdatesThreshold, 0));</w:t>
      </w:r>
    </w:p>
    <w:p>
      <w:pPr>
        <w:jc w:val="both"/>
      </w:pPr>
      <w:r>
        <w:t xml:space="preserve">      for (List&lt;ThriftVersionedEvents&gt; events : droppedUpdates.values()) {</w:t>
      </w:r>
    </w:p>
    <w:p>
      <w:pPr>
        <w:jc w:val="both"/>
      </w:pPr>
      <w:r>
        <w:t xml:space="preserve">        for (ThriftVersionedEvents event : events) {</w:t>
      </w:r>
    </w:p>
    <w:p>
      <w:pPr>
        <w:jc w:val="both"/>
      </w:pPr>
      <w:r>
        <w:t xml:space="preserve">          UPDATES_ERRORS_LOG.warn(</w:t>
      </w:r>
    </w:p>
    <w:p>
      <w:pPr>
        <w:jc w:val="both"/>
      </w:pPr>
      <w:r>
        <w:t xml:space="preserve">                  "Giving up retrying update for tweetID {}: {} because the retry time has elapsed",</w:t>
      </w:r>
    </w:p>
    <w:p>
      <w:pPr>
        <w:jc w:val="both"/>
      </w:pPr>
      <w:r>
        <w:t xml:space="preserve">                  event.getId(), event);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DROPPED_CLEANUP_EVENT.increment(events.size());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droppedUpdates.clear();</w:t>
      </w:r>
    </w:p>
    <w:p>
      <w:pPr>
        <w:jc w:val="both"/>
      </w:pPr>
      <w:r/>
    </w:p>
    <w:p>
      <w:pPr>
        <w:jc w:val="both"/>
      </w:pPr>
      <w:r>
        <w:t xml:space="preserve">      lastCleanedUpdatesTime = mostRecentUpdateTime;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we successfully indexed tweetID, if we have any pending updates for that tweetID, try to</w:t>
      </w:r>
    </w:p>
    <w:p>
      <w:pPr>
        <w:jc w:val="both"/>
      </w:pPr>
      <w:r>
        <w:t xml:space="preserve">   * apply them again.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retryPendingUpdates(long tweetID) throws IOException {</w:t>
      </w:r>
    </w:p>
    <w:p>
      <w:pPr>
        <w:jc w:val="both"/>
      </w:pPr>
      <w:r>
        <w:t xml:space="preserve">    if (pendingUpdates.containsKey(tweetID)) {</w:t>
      </w:r>
    </w:p>
    <w:p>
      <w:pPr>
        <w:jc w:val="both"/>
      </w:pPr>
      <w:r>
        <w:t xml:space="preserve">      for (ThriftVersionedEvents update : pendingUpdates.remove(tweetID)) {</w:t>
      </w:r>
    </w:p>
    <w:p>
      <w:pPr>
        <w:jc w:val="both"/>
      </w:pPr>
      <w:r>
        <w:t xml:space="preserve">        PICKED_TO_RETRY.increment();</w:t>
      </w:r>
    </w:p>
    <w:p>
      <w:pPr>
        <w:jc w:val="both"/>
      </w:pPr>
      <w:r>
        <w:t xml:space="preserve">        handleTweetUpdate(update, true);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logState() {</w:t>
      </w:r>
    </w:p>
    <w:p>
      <w:pPr>
        <w:jc w:val="both"/>
      </w:pPr>
      <w:r>
        <w:t xml:space="preserve">    LOG.info("TweetUpdateHandler:");</w:t>
      </w:r>
    </w:p>
    <w:p>
      <w:pPr>
        <w:jc w:val="both"/>
      </w:pPr>
      <w:r>
        <w:t xml:space="preserve">    LOG.info(String.format("  tweets sent for indexing: %,d",</w:t>
      </w:r>
    </w:p>
    <w:p>
      <w:pPr>
        <w:jc w:val="both"/>
      </w:pPr>
      <w:r>
        <w:t xml:space="preserve">        indexingResultCounts.getIndexingCalls()));</w:t>
      </w:r>
    </w:p>
    <w:p>
      <w:pPr>
        <w:jc w:val="both"/>
      </w:pPr>
      <w:r>
        <w:t xml:space="preserve">    LOG.info(String.format("  non-retriable failure: %,d",</w:t>
      </w:r>
    </w:p>
    <w:p>
      <w:pPr>
        <w:jc w:val="both"/>
      </w:pPr>
      <w:r>
        <w:t xml:space="preserve">        indexingResultCounts.getFailureNotRetriable()));</w:t>
      </w:r>
    </w:p>
    <w:p>
      <w:pPr>
        <w:jc w:val="both"/>
      </w:pPr>
      <w:r>
        <w:t xml:space="preserve">    LOG.info(String.format("  retriable failure: %,d",</w:t>
      </w:r>
    </w:p>
    <w:p>
      <w:pPr>
        <w:jc w:val="both"/>
      </w:pPr>
      <w:r>
        <w:t xml:space="preserve">        indexingResultCounts.getFailureRetriable()));</w:t>
      </w:r>
    </w:p>
    <w:p>
      <w:pPr>
        <w:jc w:val="both"/>
      </w:pPr>
      <w:r>
        <w:t xml:space="preserve">    LOG.info(String.format("  successfully indexed: %,d",</w:t>
      </w:r>
    </w:p>
    <w:p>
      <w:pPr>
        <w:jc w:val="both"/>
      </w:pPr>
      <w:r>
        <w:t xml:space="preserve">        indexingResultCounts.getIndexingSuccess()));</w:t>
      </w:r>
    </w:p>
    <w:p>
      <w:pPr>
        <w:jc w:val="both"/>
      </w:pPr>
      <w:r>
        <w:t xml:space="preserve">    LOG.info(String.format("  queued for retry: %,d", QUEUED_FOR_RETRY.getCount()));</w:t>
      </w:r>
    </w:p>
    <w:p>
      <w:pPr>
        <w:jc w:val="both"/>
      </w:pPr>
      <w:r>
        <w:t xml:space="preserve">    LOG.info(String.format("  dropped old events: %,d", DROPPED_OLD_EVENT.getCount()));</w:t>
      </w:r>
    </w:p>
    <w:p>
      <w:pPr>
        <w:jc w:val="both"/>
      </w:pPr>
      <w:r>
        <w:t xml:space="preserve">    LOG.info(String.format("  dropped incoming events: %,d", DROPPED_INCOMING_EVENT.getCount()));</w:t>
      </w:r>
    </w:p>
    <w:p>
      <w:pPr>
        <w:jc w:val="both"/>
      </w:pPr>
      <w:r>
        <w:t xml:space="preserve">    LOG.info(String.format("  dropped cleanup events: %,d", DROPPED_CLEANUP_EVENT.getCount()));</w:t>
      </w:r>
    </w:p>
    <w:p>
      <w:pPr>
        <w:jc w:val="both"/>
      </w:pPr>
      <w:r>
        <w:t xml:space="preserve">    LOG.info(String.format("  picked events to retry: %,d", PICKED_TO_RETRY.getCount()));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