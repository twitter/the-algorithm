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com.twitter.search.core.earlybird.index.inverted.InvertedIndex;</w:t>
      </w:r>
    </w:p>
    <w:p>
      <w:pPr>
        <w:jc w:val="both"/>
      </w:pPr>
      <w:r>
        <w:t>import com.twitter.search.core.earlybird.index.inverted.MultiSegmentTermDictionary;</w:t>
      </w:r>
    </w:p>
    <w:p>
      <w:pPr>
        <w:jc w:val="both"/>
      </w:pPr>
      <w:r>
        <w:t>import com.twitter.search.core.earlybird.index.inverted.MultiSegmentTermDictionaryWithFastutil;</w:t>
      </w:r>
    </w:p>
    <w:p>
      <w:pPr>
        <w:jc w:val="both"/>
      </w:pPr>
      <w:r>
        <w:t>import com.twitter.search.core.earlybird.index.inverted.OptimizedMemoryIndex;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com.twitter.search.earlybird.index.EarlybirdSegment;</w:t>
      </w:r>
    </w:p>
    <w:p>
      <w:pPr>
        <w:jc w:val="both"/>
      </w:pPr>
      <w:r>
        <w:t>import com.twitter.search.earlybird.partition.SegmentManager.Filter;</w:t>
      </w:r>
    </w:p>
    <w:p>
      <w:pPr>
        <w:jc w:val="both"/>
      </w:pPr>
      <w:r>
        <w:t>import com.twitter.search.earlybird.partition.SegmentManager.Order;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Manages MultiSegmentTermDictionary's for specific fields on this earlybird. Only manages them</w:t>
      </w:r>
    </w:p>
    <w:p>
      <w:pPr>
        <w:jc w:val="both"/>
      </w:pPr>
      <w:r>
        <w:t xml:space="preserve"> * for optimized segments, and should only regenerate new dictionaries when the list of optimized</w:t>
      </w:r>
    </w:p>
    <w:p>
      <w:pPr>
        <w:jc w:val="both"/>
      </w:pPr>
      <w:r>
        <w:t xml:space="preserve"> * segments changes. See SEARCH-10836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MultiSegmentTermDictionaryManager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LoggerFactory.getLogger(MultiSegmentTermDictionaryManager.class);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SearchTimerStats TERM_DICTIONARY_CREATION_STATS =</w:t>
      </w:r>
    </w:p>
    <w:p>
      <w:pPr>
        <w:jc w:val="both"/>
      </w:pPr>
      <w:r>
        <w:t xml:space="preserve">      SearchTimerStats.export("multi_segment_term_dictionary_manager_build_dictionary",</w:t>
      </w:r>
    </w:p>
    <w:p>
      <w:pPr>
        <w:jc w:val="both"/>
      </w:pPr>
      <w:r>
        <w:t xml:space="preserve">          TimeUnit.MILLISECONDS, false);</w:t>
      </w:r>
    </w:p>
    <w:p>
      <w:pPr>
        <w:jc w:val="both"/>
      </w:pPr>
      <w:r/>
    </w:p>
    <w:p>
      <w:pPr>
        <w:jc w:val="both"/>
      </w:pPr>
      <w:r>
        <w:t xml:space="preserve">  public static final MultiSegmentTermDictionaryManager NOOP_INSTANCE =</w:t>
      </w:r>
    </w:p>
    <w:p>
      <w:pPr>
        <w:jc w:val="both"/>
      </w:pPr>
      <w:r>
        <w:t xml:space="preserve">      new MultiSegmentTermDictionaryManager(</w:t>
      </w:r>
    </w:p>
    <w:p>
      <w:pPr>
        <w:jc w:val="both"/>
      </w:pPr>
      <w:r>
        <w:t xml:space="preserve">          new Config(Collections.emptyList()), null, null, null, null)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boolean buildDictionary() {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private static final String MANAGER_DISABLED_DECIDER_KEY_PREFIX =</w:t>
      </w:r>
    </w:p>
    <w:p>
      <w:pPr>
        <w:jc w:val="both"/>
      </w:pPr>
      <w:r>
        <w:t xml:space="preserve">      "multi_segment_term_dictionary_manager_disabled_in_";</w:t>
      </w:r>
    </w:p>
    <w:p>
      <w:pPr>
        <w:jc w:val="both"/>
      </w:pPr>
      <w:r/>
    </w:p>
    <w:p>
      <w:pPr>
        <w:jc w:val="both"/>
      </w:pPr>
      <w:r>
        <w:t xml:space="preserve">  public static class Config {</w:t>
      </w:r>
    </w:p>
    <w:p>
      <w:pPr>
        <w:jc w:val="both"/>
      </w:pPr>
      <w:r>
        <w:t xml:space="preserve">    private final ImmutableList&lt;String&gt; fieldNames;</w:t>
      </w:r>
    </w:p>
    <w:p>
      <w:pPr>
        <w:jc w:val="both"/>
      </w:pPr>
      <w:r/>
    </w:p>
    <w:p>
      <w:pPr>
        <w:jc w:val="both"/>
      </w:pPr>
      <w:r>
        <w:t xml:space="preserve">    public Config(List&lt;String&gt; fieldNames) {</w:t>
      </w:r>
    </w:p>
    <w:p>
      <w:pPr>
        <w:jc w:val="both"/>
      </w:pPr>
      <w:r>
        <w:t xml:space="preserve">      Preconditions.checkNotNull(fieldNames);</w:t>
      </w:r>
    </w:p>
    <w:p>
      <w:pPr>
        <w:jc w:val="both"/>
      </w:pPr>
      <w:r>
        <w:t xml:space="preserve">      this.fieldNames = ImmutableList.copyOf(fieldNames);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List&lt;String&gt; managedFieldNames() {</w:t>
      </w:r>
    </w:p>
    <w:p>
      <w:pPr>
        <w:jc w:val="both"/>
      </w:pPr>
      <w:r>
        <w:t xml:space="preserve">      return fieldNames;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boolean isEnabled() {</w:t>
      </w:r>
    </w:p>
    <w:p>
      <w:pPr>
        <w:jc w:val="both"/>
      </w:pPr>
      <w:r>
        <w:t xml:space="preserve">      return EarlybirdConfig.getBool("multi_segment_term_dictionary_enabled", 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String getManagerDisabledDeciderName(EarlybirdCluster earlybirdCluster) {</w:t>
      </w:r>
    </w:p>
    <w:p>
      <w:pPr>
        <w:jc w:val="both"/>
      </w:pPr>
      <w:r>
        <w:t xml:space="preserve">    return MANAGER_DISABLED_DECIDER_KEY_PREFIX + earlybirdCluster.name().toLowerCase();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FieldStats {</w:t>
      </w:r>
    </w:p>
    <w:p>
      <w:pPr>
        <w:jc w:val="both"/>
      </w:pPr>
      <w:r>
        <w:t xml:space="preserve">    private final SearchTimerStats buildTime;</w:t>
      </w:r>
    </w:p>
    <w:p>
      <w:pPr>
        <w:jc w:val="both"/>
      </w:pPr>
      <w:r>
        <w:t xml:space="preserve">    private final SearchLongGauge numTerms;</w:t>
      </w:r>
    </w:p>
    <w:p>
      <w:pPr>
        <w:jc w:val="both"/>
      </w:pPr>
      <w:r>
        <w:t xml:space="preserve">    private final SearchLongGauge numTermEntries;</w:t>
      </w:r>
    </w:p>
    <w:p>
      <w:pPr>
        <w:jc w:val="both"/>
      </w:pPr>
      <w:r/>
    </w:p>
    <w:p>
      <w:pPr>
        <w:jc w:val="both"/>
      </w:pPr>
      <w:r>
        <w:t xml:space="preserve">    private FieldStats(SearchStatsReceiver statsReceiver, String fieldName) {</w:t>
      </w:r>
    </w:p>
    <w:p>
      <w:pPr>
        <w:jc w:val="both"/>
      </w:pPr>
      <w:r>
        <w:t xml:space="preserve">      Preconditions.checkNotNull(fieldName);</w:t>
      </w:r>
    </w:p>
    <w:p>
      <w:pPr>
        <w:jc w:val="both"/>
      </w:pPr>
      <w:r>
        <w:t xml:space="preserve">      Preconditions.checkNotNull(statsReceiver);</w:t>
      </w:r>
    </w:p>
    <w:p>
      <w:pPr>
        <w:jc w:val="both"/>
      </w:pPr>
      <w:r/>
    </w:p>
    <w:p>
      <w:pPr>
        <w:jc w:val="both"/>
      </w:pPr>
      <w:r>
        <w:t xml:space="preserve">      String timerName = String.format(</w:t>
      </w:r>
    </w:p>
    <w:p>
      <w:pPr>
        <w:jc w:val="both"/>
      </w:pPr>
      <w:r>
        <w:t xml:space="preserve">          "multi_segment_term_dictionary_manager_field_%s_build_dictionary", fieldName);</w:t>
      </w:r>
    </w:p>
    <w:p>
      <w:pPr>
        <w:jc w:val="both"/>
      </w:pPr>
      <w:r>
        <w:t xml:space="preserve">      this.buildTime = statsReceiver.getTimerStats(</w:t>
      </w:r>
    </w:p>
    <w:p>
      <w:pPr>
        <w:jc w:val="both"/>
      </w:pPr>
      <w:r>
        <w:t xml:space="preserve">          timerName, TimeUnit.MILLISECONDS, false, false, false);</w:t>
      </w:r>
    </w:p>
    <w:p>
      <w:pPr>
        <w:jc w:val="both"/>
      </w:pPr>
      <w:r/>
    </w:p>
    <w:p>
      <w:pPr>
        <w:jc w:val="both"/>
      </w:pPr>
      <w:r>
        <w:t xml:space="preserve">      String numTermsName = String.format(</w:t>
      </w:r>
    </w:p>
    <w:p>
      <w:pPr>
        <w:jc w:val="both"/>
      </w:pPr>
      <w:r>
        <w:t xml:space="preserve">          "multi_segment_term_dictionary_manager_field_%s_num_terms", fieldName);</w:t>
      </w:r>
    </w:p>
    <w:p>
      <w:pPr>
        <w:jc w:val="both"/>
      </w:pPr>
      <w:r>
        <w:t xml:space="preserve">      this.numTerms = statsReceiver.getLongGauge(numTermsName);</w:t>
      </w:r>
    </w:p>
    <w:p>
      <w:pPr>
        <w:jc w:val="both"/>
      </w:pPr>
      <w:r/>
    </w:p>
    <w:p>
      <w:pPr>
        <w:jc w:val="both"/>
      </w:pPr>
      <w:r>
        <w:t xml:space="preserve">      String numTermEntriesName = String.format(</w:t>
      </w:r>
    </w:p>
    <w:p>
      <w:pPr>
        <w:jc w:val="both"/>
      </w:pPr>
      <w:r>
        <w:t xml:space="preserve">          "multi_segment_term_dictionary_manager_field_%s_num_term_entries", fieldName);</w:t>
      </w:r>
    </w:p>
    <w:p>
      <w:pPr>
        <w:jc w:val="both"/>
      </w:pPr>
      <w:r>
        <w:t xml:space="preserve">      this.numTermEntries = statsReceiver.getLongGauge(numTermEntriesName);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Config config;</w:t>
      </w:r>
    </w:p>
    <w:p>
      <w:pPr>
        <w:jc w:val="both"/>
      </w:pPr>
      <w:r>
        <w:t xml:space="preserve">  @Nullable private final SegmentManager segmentManager;</w:t>
      </w:r>
    </w:p>
    <w:p>
      <w:pPr>
        <w:jc w:val="both"/>
      </w:pPr>
      <w:r>
        <w:t xml:space="preserve">  @Nullable private final Decider decider;</w:t>
      </w:r>
    </w:p>
    <w:p>
      <w:pPr>
        <w:jc w:val="both"/>
      </w:pPr>
      <w:r>
        <w:t xml:space="preserve">  @Nullable private final EarlybirdCluster earlybirdCluster;</w:t>
      </w:r>
    </w:p>
    <w:p>
      <w:pPr>
        <w:jc w:val="both"/>
      </w:pPr>
      <w:r>
        <w:t xml:space="preserve">  private final ImmutableMap&lt;String, FieldStats&gt; fieldTimerStats;</w:t>
      </w:r>
    </w:p>
    <w:p>
      <w:pPr>
        <w:jc w:val="both"/>
      </w:pPr>
      <w:r>
        <w:t xml:space="preserve">  // A per-field map of multi-segment term dictionaries. Each key is a field. The values are the</w:t>
      </w:r>
    </w:p>
    <w:p>
      <w:pPr>
        <w:jc w:val="both"/>
      </w:pPr>
      <w:r>
        <w:t xml:space="preserve">  // multi-segment term dictionaries for that field.</w:t>
      </w:r>
    </w:p>
    <w:p>
      <w:pPr>
        <w:jc w:val="both"/>
      </w:pPr>
      <w:r>
        <w:t xml:space="preserve">  private volatile ImmutableMap&lt;String, MultiSegmentTermDictionary&gt; multiSegmentTermDictionaryMap;</w:t>
      </w:r>
    </w:p>
    <w:p>
      <w:pPr>
        <w:jc w:val="both"/>
      </w:pPr>
      <w:r>
        <w:t xml:space="preserve">  private List&lt;SegmentInfo&gt; previousSegmentsToMerge;</w:t>
      </w:r>
    </w:p>
    <w:p>
      <w:pPr>
        <w:jc w:val="both"/>
      </w:pPr>
      <w:r/>
    </w:p>
    <w:p>
      <w:pPr>
        <w:jc w:val="both"/>
      </w:pPr>
      <w:r>
        <w:t xml:space="preserve">  public MultiSegmentTermDictionaryManager(</w:t>
      </w:r>
    </w:p>
    <w:p>
      <w:pPr>
        <w:jc w:val="both"/>
      </w:pPr>
      <w:r>
        <w:t xml:space="preserve">      Config config,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SearchStatsReceiver statsReceiver,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EarlybirdCluster earlybirdCluster) {</w:t>
      </w:r>
    </w:p>
    <w:p>
      <w:pPr>
        <w:jc w:val="both"/>
      </w:pPr>
      <w:r>
        <w:t xml:space="preserve">    this.config = config;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this.earlybirdCluster = earlybirdCluster;</w:t>
      </w:r>
    </w:p>
    <w:p>
      <w:pPr>
        <w:jc w:val="both"/>
      </w:pPr>
      <w:r/>
    </w:p>
    <w:p>
      <w:pPr>
        <w:jc w:val="both"/>
      </w:pPr>
      <w:r>
        <w:t xml:space="preserve">    this.multiSegmentTermDictionaryMap = ImmutableMap.of();</w:t>
      </w:r>
    </w:p>
    <w:p>
      <w:pPr>
        <w:jc w:val="both"/>
      </w:pPr>
      <w:r>
        <w:t xml:space="preserve">    this.previousSegmentsToMerge = Lists.newArrayList();</w:t>
      </w:r>
    </w:p>
    <w:p>
      <w:pPr>
        <w:jc w:val="both"/>
      </w:pPr>
      <w:r/>
    </w:p>
    <w:p>
      <w:pPr>
        <w:jc w:val="both"/>
      </w:pPr>
      <w:r>
        <w:t xml:space="preserve">    ImmutableMap.Builder&lt;String, FieldStats&gt; builder = ImmutableMap.builder();</w:t>
      </w:r>
    </w:p>
    <w:p>
      <w:pPr>
        <w:jc w:val="both"/>
      </w:pPr>
      <w:r>
        <w:t xml:space="preserve">    if (statsReceiver != null) {</w:t>
      </w:r>
    </w:p>
    <w:p>
      <w:pPr>
        <w:jc w:val="both"/>
      </w:pPr>
      <w:r>
        <w:t xml:space="preserve">      for (String fieldName : config.managedFieldNames()) {</w:t>
      </w:r>
    </w:p>
    <w:p>
      <w:pPr>
        <w:jc w:val="both"/>
      </w:pPr>
      <w:r>
        <w:t xml:space="preserve">        builder.put(fieldName, new FieldStats(statsReceiver, fieldName));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this.fieldTimerStats = 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most recently built MultiSegmentTermDictionary for the given field.</w:t>
      </w:r>
    </w:p>
    <w:p>
      <w:pPr>
        <w:jc w:val="both"/>
      </w:pPr>
      <w:r>
        <w:t xml:space="preserve">   * Will return null if the field is not supported by this manager.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MultiSegmentTermDictionary getMultiSegmentTermDictionary(String fieldName) {</w:t>
      </w:r>
    </w:p>
    <w:p>
      <w:pPr>
        <w:jc w:val="both"/>
      </w:pPr>
      <w:r>
        <w:t xml:space="preserve">    return this.multiSegmentTermDictionaryMap.get(fieldName);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new versions of multi-segment term dictionaries if the manager is enabled, and new</w:t>
      </w:r>
    </w:p>
    <w:p>
      <w:pPr>
        <w:jc w:val="both"/>
      </w:pPr>
      <w:r>
        <w:t xml:space="preserve">   * segments are available.</w:t>
      </w:r>
    </w:p>
    <w:p>
      <w:pPr>
        <w:jc w:val="both"/>
      </w:pPr>
      <w:r>
        <w:t xml:space="preserve">   * @return true if the manager actually ran, and generated new versions of multi-segment term</w:t>
      </w:r>
    </w:p>
    <w:p>
      <w:pPr>
        <w:jc w:val="both"/>
      </w:pPr>
      <w:r>
        <w:t xml:space="preserve">   * dictionaries.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synchronize this method because it would be a logic error to modify the variables from</w:t>
      </w:r>
    </w:p>
    <w:p>
      <w:pPr>
        <w:jc w:val="both"/>
      </w:pPr>
      <w:r>
        <w:t xml:space="preserve">   * multiple threads simultaneously, and it is possible for two segments to finish optimizing at</w:t>
      </w:r>
    </w:p>
    <w:p>
      <w:pPr>
        <w:jc w:val="both"/>
      </w:pPr>
      <w:r>
        <w:t xml:space="preserve">   * the same time and try to run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synchronized boolean buildDictionary() {</w:t>
      </w:r>
    </w:p>
    <w:p>
      <w:pPr>
        <w:jc w:val="both"/>
      </w:pPr>
      <w:r>
        <w:t xml:space="preserve">    if (!config.isEnabled())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Preconditions.checkNotNull(decider);</w:t>
      </w:r>
    </w:p>
    <w:p>
      <w:pPr>
        <w:jc w:val="both"/>
      </w:pPr>
      <w:r>
        <w:t xml:space="preserve">    Preconditions.checkNotNull(earlybirdCluster);</w:t>
      </w:r>
    </w:p>
    <w:p>
      <w:pPr>
        <w:jc w:val="both"/>
      </w:pPr>
      <w:r>
        <w:t xml:space="preserve">    if (DeciderUtil.isAvailableForRandomRecipient(decider,</w:t>
      </w:r>
    </w:p>
    <w:p>
      <w:pPr>
        <w:jc w:val="both"/>
      </w:pPr>
      <w:r>
        <w:t xml:space="preserve">        getManagerDisabledDeciderName(earlybirdCluster))) {</w:t>
      </w:r>
    </w:p>
    <w:p>
      <w:pPr>
        <w:jc w:val="both"/>
      </w:pPr>
      <w:r>
        <w:t xml:space="preserve">      LOG.info("Multi segment term dictionary manager is disabled via decider for cluster {}.",</w:t>
      </w:r>
    </w:p>
    <w:p>
      <w:pPr>
        <w:jc w:val="both"/>
      </w:pPr>
      <w:r>
        <w:t xml:space="preserve">          earlybirdCluster);</w:t>
      </w:r>
    </w:p>
    <w:p>
      <w:pPr>
        <w:jc w:val="both"/>
      </w:pPr>
      <w:r>
        <w:t xml:space="preserve">      this.multiSegmentTermDictionaryMap = ImmutableMap.of();</w:t>
      </w:r>
    </w:p>
    <w:p>
      <w:pPr>
        <w:jc w:val="both"/>
      </w:pPr>
      <w:r>
        <w:t xml:space="preserve">      this.previousSegmentsToMerge = Lists.newArrayList();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List&lt;SegmentInfo&gt; segmentsToMerge = getSegmentsToMerge();</w:t>
      </w:r>
    </w:p>
    <w:p>
      <w:pPr>
        <w:jc w:val="both"/>
      </w:pPr>
      <w:r/>
    </w:p>
    <w:p>
      <w:pPr>
        <w:jc w:val="both"/>
      </w:pPr>
      <w:r>
        <w:t xml:space="preserve">    if (differentFromPreviousList(segmentsToMerge)) {</w:t>
      </w:r>
    </w:p>
    <w:p>
      <w:pPr>
        <w:jc w:val="both"/>
      </w:pPr>
      <w:r>
        <w:t xml:space="preserve">       long start = System.currentTimeMillis();</w:t>
      </w:r>
    </w:p>
    <w:p>
      <w:pPr>
        <w:jc w:val="both"/>
      </w:pPr>
      <w:r>
        <w:t xml:space="preserve">       try {</w:t>
      </w:r>
    </w:p>
    <w:p>
      <w:pPr>
        <w:jc w:val="both"/>
      </w:pPr>
      <w:r>
        <w:t xml:space="preserve">         this.multiSegmentTermDictionaryMap = createNewDictionaries(segmentsToMerge);</w:t>
      </w:r>
    </w:p>
    <w:p>
      <w:pPr>
        <w:jc w:val="both"/>
      </w:pPr>
      <w:r>
        <w:t xml:space="preserve">         this.previousSegmentsToMerge = segmentsToMerge;</w:t>
      </w:r>
    </w:p>
    <w:p>
      <w:pPr>
        <w:jc w:val="both"/>
      </w:pPr>
      <w:r>
        <w:t xml:space="preserve">         return true;</w:t>
      </w:r>
    </w:p>
    <w:p>
      <w:pPr>
        <w:jc w:val="both"/>
      </w:pPr>
      <w:r>
        <w:t xml:space="preserve">       } catch (IOException e) {</w:t>
      </w:r>
    </w:p>
    <w:p>
      <w:pPr>
        <w:jc w:val="both"/>
      </w:pPr>
      <w:r>
        <w:t xml:space="preserve">         LOG.error("Unable to build multi segment term dictionaries", e);</w:t>
      </w:r>
    </w:p>
    <w:p>
      <w:pPr>
        <w:jc w:val="both"/>
      </w:pPr>
      <w:r>
        <w:t xml:space="preserve">         return false;</w:t>
      </w:r>
    </w:p>
    <w:p>
      <w:pPr>
        <w:jc w:val="both"/>
      </w:pPr>
      <w:r>
        <w:t xml:space="preserve">       } finally {</w:t>
      </w:r>
    </w:p>
    <w:p>
      <w:pPr>
        <w:jc w:val="both"/>
      </w:pPr>
      <w:r>
        <w:t xml:space="preserve">         long elapsed = System.currentTimeMillis() - start;</w:t>
      </w:r>
    </w:p>
    <w:p>
      <w:pPr>
        <w:jc w:val="both"/>
      </w:pPr>
      <w:r>
        <w:t xml:space="preserve">         TERM_DICTIONARY_CREATION_STATS.timerIncrement(elapsed);</w:t>
      </w:r>
    </w:p>
    <w:p>
      <w:pPr>
        <w:jc w:val="both"/>
      </w:pPr>
      <w:r>
        <w:t xml:space="preserve">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LOG.warn("No-op for buildDictionary()");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merge terms from enabled and optimized segments. No need to look at non-enabled segments,</w:t>
      </w:r>
    </w:p>
    <w:p>
      <w:pPr>
        <w:jc w:val="both"/>
      </w:pPr>
      <w:r>
        <w:t xml:space="preserve">   * and we also don't want to use un-optimized segments as their term dictionaries are still</w:t>
      </w:r>
    </w:p>
    <w:p>
      <w:pPr>
        <w:jc w:val="both"/>
      </w:pPr>
      <w:r>
        <w:t xml:space="preserve">   * changing.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List&lt;SegmentInfo&gt; getSegmentsToMerge() {</w:t>
      </w:r>
    </w:p>
    <w:p>
      <w:pPr>
        <w:jc w:val="both"/>
      </w:pPr>
      <w:r>
        <w:t xml:space="preserve">    Iterable&lt;SegmentInfo&gt; segmentInfos =</w:t>
      </w:r>
    </w:p>
    <w:p>
      <w:pPr>
        <w:jc w:val="both"/>
      </w:pPr>
      <w:r>
        <w:t xml:space="preserve">        segmentManager.getSegmentInfos(Filter.Enabled, Order.OLD_TO_NEW);</w:t>
      </w:r>
    </w:p>
    <w:p>
      <w:pPr>
        <w:jc w:val="both"/>
      </w:pPr>
      <w:r/>
    </w:p>
    <w:p>
      <w:pPr>
        <w:jc w:val="both"/>
      </w:pPr>
      <w:r>
        <w:t xml:space="preserve">    List&lt;SegmentInfo&gt; segmentsToMerge = Lists.newArrayList();</w:t>
      </w:r>
    </w:p>
    <w:p>
      <w:pPr>
        <w:jc w:val="both"/>
      </w:pPr>
      <w:r>
        <w:t xml:space="preserve">    for (SegmentInfo segmentInfo : segmentInfos) {</w:t>
      </w:r>
    </w:p>
    <w:p>
      <w:pPr>
        <w:jc w:val="both"/>
      </w:pPr>
      <w:r>
        <w:t xml:space="preserve">      if (segmentInfo.getIndexSegment().isOptimized()) {</w:t>
      </w:r>
    </w:p>
    <w:p>
      <w:pPr>
        <w:jc w:val="both"/>
      </w:pPr>
      <w:r>
        <w:t xml:space="preserve">        segmentsToMerge.add(segmentInfo);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segmentsToMerge;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differentFromPreviousList(List&lt;SegmentInfo&gt; segmentsToMerge) {</w:t>
      </w:r>
    </w:p>
    <w:p>
      <w:pPr>
        <w:jc w:val="both"/>
      </w:pPr>
      <w:r>
        <w:t xml:space="preserve">    // there is a potentially different approach here to only check if the</w:t>
      </w:r>
    </w:p>
    <w:p>
      <w:pPr>
        <w:jc w:val="both"/>
      </w:pPr>
      <w:r>
        <w:t xml:space="preserve">    // segmentsToMerge is subsumed by the previousSegmentsToMerge list, and not recompute</w:t>
      </w:r>
    </w:p>
    <w:p>
      <w:pPr>
        <w:jc w:val="both"/>
      </w:pPr>
      <w:r>
        <w:t xml:space="preserve">    // the multi segment term dictionary if so.</w:t>
      </w:r>
    </w:p>
    <w:p>
      <w:pPr>
        <w:jc w:val="both"/>
      </w:pPr>
      <w:r>
        <w:t xml:space="preserve">    // There is a case where a new segment is added, the previously current segment is not yet</w:t>
      </w:r>
    </w:p>
    <w:p>
      <w:pPr>
        <w:jc w:val="both"/>
      </w:pPr>
      <w:r>
        <w:t xml:space="preserve">    // optimized, but the oldest segment is dropped. With this impl, we will recompute to remove</w:t>
      </w:r>
    </w:p>
    <w:p>
      <w:pPr>
        <w:jc w:val="both"/>
      </w:pPr>
      <w:r>
        <w:t xml:space="preserve">    // the dropped segment, however, we will recompute soon again when the</w:t>
      </w:r>
    </w:p>
    <w:p>
      <w:pPr>
        <w:jc w:val="both"/>
      </w:pPr>
      <w:r>
        <w:t xml:space="preserve">    // "previously current segment" is actually optimized. We can potentially delay the first</w:t>
      </w:r>
    </w:p>
    <w:p>
      <w:pPr>
        <w:jc w:val="both"/>
      </w:pPr>
      <w:r>
        <w:t xml:space="preserve">    // merging before the optimization.</w:t>
      </w:r>
    </w:p>
    <w:p>
      <w:pPr>
        <w:jc w:val="both"/>
      </w:pPr>
      <w:r>
        <w:t xml:space="preserve">    if (this.previousSegmentsToMerge.size() == segmentsToMerge.size()) {</w:t>
      </w:r>
    </w:p>
    <w:p>
      <w:pPr>
        <w:jc w:val="both"/>
      </w:pPr>
      <w:r>
        <w:t xml:space="preserve">      for (int i = 0; i &lt; this.previousSegmentsToMerge.size(); i++) {</w:t>
      </w:r>
    </w:p>
    <w:p>
      <w:pPr>
        <w:jc w:val="both"/>
      </w:pPr>
      <w:r>
        <w:t xml:space="preserve">        if (previousSegmentsToMerge.get(i).compareTo(segmentsToMerge.get(i)) != 0) {</w:t>
      </w:r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Rebuild the term dictionaries from scratch for all the managed fields.</w:t>
      </w:r>
    </w:p>
    <w:p>
      <w:pPr>
        <w:jc w:val="both"/>
      </w:pPr>
      <w:r>
        <w:t xml:space="preserve">   * Returning a brand new map here with all the fields' term dictionaries so that we can isolate</w:t>
      </w:r>
    </w:p>
    <w:p>
      <w:pPr>
        <w:jc w:val="both"/>
      </w:pPr>
      <w:r>
        <w:t xml:space="preserve">   * failures to build, and only replace the entire map of all the fields are built successfully.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ImmutableMap&lt;String, MultiSegmentTermDictionary&gt; createNewDictionaries(</w:t>
      </w:r>
    </w:p>
    <w:p>
      <w:pPr>
        <w:jc w:val="both"/>
      </w:pPr>
      <w:r>
        <w:t xml:space="preserve">      List&lt;SegmentInfo&gt; segments) throws IOException {</w:t>
      </w:r>
    </w:p>
    <w:p>
      <w:pPr>
        <w:jc w:val="both"/>
      </w:pPr>
      <w:r/>
    </w:p>
    <w:p>
      <w:pPr>
        <w:jc w:val="both"/>
      </w:pPr>
      <w:r>
        <w:t xml:space="preserve">    Map&lt;String, MultiSegmentTermDictionary&gt; map = Maps.newHashMap();</w:t>
      </w:r>
    </w:p>
    <w:p>
      <w:pPr>
        <w:jc w:val="both"/>
      </w:pPr>
      <w:r/>
    </w:p>
    <w:p>
      <w:pPr>
        <w:jc w:val="both"/>
      </w:pPr>
      <w:r>
        <w:t xml:space="preserve">    for (String field : config.managedFieldNames()) {</w:t>
      </w:r>
    </w:p>
    <w:p>
      <w:pPr>
        <w:jc w:val="both"/>
      </w:pPr>
      <w:r>
        <w:t xml:space="preserve">      LOG.info("Merging term dictionaries for field {}", field);</w:t>
      </w:r>
    </w:p>
    <w:p>
      <w:pPr>
        <w:jc w:val="both"/>
      </w:pPr>
      <w:r/>
    </w:p>
    <w:p>
      <w:pPr>
        <w:jc w:val="both"/>
      </w:pPr>
      <w:r>
        <w:t xml:space="preserve">      List&lt;OptimizedMemoryIndex&gt; indexesToMerge = findFieldIndexesToMerge(segments, field);</w:t>
      </w:r>
    </w:p>
    <w:p>
      <w:pPr>
        <w:jc w:val="both"/>
      </w:pPr>
      <w:r/>
    </w:p>
    <w:p>
      <w:pPr>
        <w:jc w:val="both"/>
      </w:pPr>
      <w:r>
        <w:t xml:space="preserve">      if (indexesToMerge.isEmpty()) {</w:t>
      </w:r>
    </w:p>
    <w:p>
      <w:pPr>
        <w:jc w:val="both"/>
      </w:pPr>
      <w:r>
        <w:t xml:space="preserve">        LOG.info("No indexes to merge for field {}", field);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long start = System.currentTimeMillis();</w:t>
      </w:r>
    </w:p>
    <w:p>
      <w:pPr>
        <w:jc w:val="both"/>
      </w:pPr>
      <w:r/>
    </w:p>
    <w:p>
      <w:pPr>
        <w:jc w:val="both"/>
      </w:pPr>
      <w:r>
        <w:t xml:space="preserve">        MultiSegmentTermDictionary multiSegmentTermDictionary =</w:t>
      </w:r>
    </w:p>
    <w:p>
      <w:pPr>
        <w:jc w:val="both"/>
      </w:pPr>
      <w:r>
        <w:t xml:space="preserve">            mergeDictionaries(field, indexesToMerge);</w:t>
      </w:r>
    </w:p>
    <w:p>
      <w:pPr>
        <w:jc w:val="both"/>
      </w:pPr>
      <w:r/>
    </w:p>
    <w:p>
      <w:pPr>
        <w:jc w:val="both"/>
      </w:pPr>
      <w:r>
        <w:t xml:space="preserve">        map.put(field, multiSegmentTermDictionary);</w:t>
      </w:r>
    </w:p>
    <w:p>
      <w:pPr>
        <w:jc w:val="both"/>
      </w:pPr>
      <w:r/>
    </w:p>
    <w:p>
      <w:pPr>
        <w:jc w:val="both"/>
      </w:pPr>
      <w:r>
        <w:t xml:space="preserve">        long elapsed = System.currentTimeMillis() - start;</w:t>
      </w:r>
    </w:p>
    <w:p>
      <w:pPr>
        <w:jc w:val="both"/>
      </w:pPr>
      <w:r>
        <w:t xml:space="preserve">        LOG.info("Done merging term dictionary for field {}, for {} segments in {}ms",</w:t>
      </w:r>
    </w:p>
    <w:p>
      <w:pPr>
        <w:jc w:val="both"/>
      </w:pPr>
      <w:r>
        <w:t xml:space="preserve">            field, indexesToMerge.size(), elapsed);</w:t>
      </w:r>
    </w:p>
    <w:p>
      <w:pPr>
        <w:jc w:val="both"/>
      </w:pPr>
      <w:r/>
    </w:p>
    <w:p>
      <w:pPr>
        <w:jc w:val="both"/>
      </w:pPr>
      <w:r>
        <w:t xml:space="preserve">        FieldStats fieldStats = fieldTimerStats.get(field);</w:t>
      </w:r>
    </w:p>
    <w:p>
      <w:pPr>
        <w:jc w:val="both"/>
      </w:pPr>
      <w:r>
        <w:t xml:space="preserve">        fieldStats.buildTime.timerIncrement(elapsed);</w:t>
      </w:r>
    </w:p>
    <w:p>
      <w:pPr>
        <w:jc w:val="both"/>
      </w:pPr>
      <w:r>
        <w:t xml:space="preserve">        fieldStats.numTerms.set(multiSegmentTermDictionary.getNumTerms());</w:t>
      </w:r>
    </w:p>
    <w:p>
      <w:pPr>
        <w:jc w:val="both"/>
      </w:pPr>
      <w:r>
        <w:t xml:space="preserve">        fieldStats.numTermEntries.set(multiSegmentTermDictionary.getNumTermEntries());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ImmutableMap.copyOf(map);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List&lt;OptimizedMemoryIndex&gt; findFieldIndexesToMerge(</w:t>
      </w:r>
    </w:p>
    <w:p>
      <w:pPr>
        <w:jc w:val="both"/>
      </w:pPr>
      <w:r>
        <w:t xml:space="preserve">      List&lt;SegmentInfo&gt; segments, String field) throws IOException {</w:t>
      </w:r>
    </w:p>
    <w:p>
      <w:pPr>
        <w:jc w:val="both"/>
      </w:pPr>
      <w:r/>
    </w:p>
    <w:p>
      <w:pPr>
        <w:jc w:val="both"/>
      </w:pPr>
      <w:r>
        <w:t xml:space="preserve">    List&lt;OptimizedMemoryIndex&gt; indexesToMerge = Lists.newArrayList();</w:t>
      </w:r>
    </w:p>
    <w:p>
      <w:pPr>
        <w:jc w:val="both"/>
      </w:pPr>
      <w:r/>
    </w:p>
    <w:p>
      <w:pPr>
        <w:jc w:val="both"/>
      </w:pPr>
      <w:r>
        <w:t xml:space="preserve">    for (SegmentInfo segment : segments) {</w:t>
      </w:r>
    </w:p>
    <w:p>
      <w:pPr>
        <w:jc w:val="both"/>
      </w:pPr>
      <w:r>
        <w:t xml:space="preserve">      EarlybirdSegment indexSegment = segment.getIndexSegment();</w:t>
      </w:r>
    </w:p>
    <w:p>
      <w:pPr>
        <w:jc w:val="both"/>
      </w:pPr>
      <w:r>
        <w:t xml:space="preserve">      Preconditions.checkState(indexSegment.isOptimized(),</w:t>
      </w:r>
    </w:p>
    <w:p>
      <w:pPr>
        <w:jc w:val="both"/>
      </w:pPr>
      <w:r>
        <w:t xml:space="preserve">          "Expect segment to be optimized: %s", segment);</w:t>
      </w:r>
    </w:p>
    <w:p>
      <w:pPr>
        <w:jc w:val="both"/>
      </w:pPr>
      <w:r/>
    </w:p>
    <w:p>
      <w:pPr>
        <w:jc w:val="both"/>
      </w:pPr>
      <w:r>
        <w:t xml:space="preserve">      InvertedIndex fieldIndex = Preconditions.checkNotNull(indexSegment.getIndexReader())</w:t>
      </w:r>
    </w:p>
    <w:p>
      <w:pPr>
        <w:jc w:val="both"/>
      </w:pPr>
      <w:r>
        <w:t xml:space="preserve">          .getSegmentData().getFieldIndex(field);</w:t>
      </w:r>
    </w:p>
    <w:p>
      <w:pPr>
        <w:jc w:val="both"/>
      </w:pPr>
      <w:r/>
    </w:p>
    <w:p>
      <w:pPr>
        <w:jc w:val="both"/>
      </w:pPr>
      <w:r>
        <w:t xml:space="preserve">      // See SEARCH-11952</w:t>
      </w:r>
    </w:p>
    <w:p>
      <w:pPr>
        <w:jc w:val="both"/>
      </w:pPr>
      <w:r>
        <w:t xml:space="preserve">      // We will only have a InvertedIndex/OptimizedMemoryIndex here</w:t>
      </w:r>
    </w:p>
    <w:p>
      <w:pPr>
        <w:jc w:val="both"/>
      </w:pPr>
      <w:r>
        <w:t xml:space="preserve">      // in the in-memory non-lucene-based indexes, and not in the archive. We can somewhat</w:t>
      </w:r>
    </w:p>
    <w:p>
      <w:pPr>
        <w:jc w:val="both"/>
      </w:pPr>
      <w:r>
        <w:t xml:space="preserve">      // reasonably extend this to work with the archive by making the dictionaries work with</w:t>
      </w:r>
    </w:p>
    <w:p>
      <w:pPr>
        <w:jc w:val="both"/>
      </w:pPr>
      <w:r>
        <w:t xml:space="preserve">      // TermsEnum's directly instead of OptimizedMemoryIndex's. Leaving this as a further</w:t>
      </w:r>
    </w:p>
    <w:p>
      <w:pPr>
        <w:jc w:val="both"/>
      </w:pPr>
      <w:r>
        <w:t xml:space="preserve">      // extension for now.</w:t>
      </w:r>
    </w:p>
    <w:p>
      <w:pPr>
        <w:jc w:val="both"/>
      </w:pPr>
      <w:r>
        <w:t xml:space="preserve">      if (fieldIndex != null) {</w:t>
      </w:r>
    </w:p>
    <w:p>
      <w:pPr>
        <w:jc w:val="both"/>
      </w:pPr>
      <w:r>
        <w:t xml:space="preserve">        if (fieldIndex instanceof OptimizedMemoryIndex) {</w:t>
      </w:r>
    </w:p>
    <w:p>
      <w:pPr>
        <w:jc w:val="both"/>
      </w:pPr>
      <w:r>
        <w:t xml:space="preserve">          indexesToMerge.add((OptimizedMemoryIndex) fieldIndex);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LOG.info("Found field index for field {} in segment {} of type {}",</w:t>
      </w:r>
    </w:p>
    <w:p>
      <w:pPr>
        <w:jc w:val="both"/>
      </w:pPr>
      <w:r>
        <w:t xml:space="preserve">              field, segment, fieldIndex.getClass());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LOG.info("Found null field index for field {} in segment {}", field, segment);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LOG.info("Found good fields for {} out of {} segments", indexesToMerge.size(),</w:t>
      </w:r>
    </w:p>
    <w:p>
      <w:pPr>
        <w:jc w:val="both"/>
      </w:pPr>
      <w:r>
        <w:t xml:space="preserve">            segments.size());</w:t>
      </w:r>
    </w:p>
    <w:p>
      <w:pPr>
        <w:jc w:val="both"/>
      </w:pPr>
      <w:r/>
    </w:p>
    <w:p>
      <w:pPr>
        <w:jc w:val="both"/>
      </w:pPr>
      <w:r>
        <w:t xml:space="preserve">    return indexesToMerge;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MultiSegmentTermDictionary mergeDictionaries(</w:t>
      </w:r>
    </w:p>
    <w:p>
      <w:pPr>
        <w:jc w:val="both"/>
      </w:pPr>
      <w:r>
        <w:t xml:space="preserve">      String field,</w:t>
      </w:r>
    </w:p>
    <w:p>
      <w:pPr>
        <w:jc w:val="both"/>
      </w:pPr>
      <w:r>
        <w:t xml:space="preserve">      List&lt;OptimizedMemoryIndex&gt; indexes) {</w:t>
      </w:r>
    </w:p>
    <w:p>
      <w:pPr>
        <w:jc w:val="both"/>
      </w:pPr>
      <w:r>
        <w:t xml:space="preserve">    // May change this if we get a better implementation in the future.</w:t>
      </w:r>
    </w:p>
    <w:p>
      <w:pPr>
        <w:jc w:val="both"/>
      </w:pPr>
      <w:r>
        <w:t xml:space="preserve">    return new MultiSegmentTermDictionaryWithFastutil(field, indexes);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