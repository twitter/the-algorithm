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java.time.Duration;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com.twitter.search.common.schema.thriftjava.ThriftIndexingEventType;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PartitionWriter writes Tweet events and Tweet update events to an Earlybird index. It is</w:t>
      </w:r>
    </w:p>
    <w:p>
      <w:pPr>
        <w:jc w:val="both"/>
      </w:pPr>
      <w:r>
        <w:t xml:space="preserve"> * responsible for creating new segments, adding Tweets to the correct segment, and applying updates</w:t>
      </w:r>
    </w:p>
    <w:p>
      <w:pPr>
        <w:jc w:val="both"/>
      </w:pPr>
      <w:r>
        <w:t xml:space="preserve"> * to the correct segment.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PartitionWriter {</w:t>
      </w:r>
    </w:p>
    <w:p>
      <w:pPr>
        <w:jc w:val="both"/>
      </w:pPr>
      <w:r>
        <w:t xml:space="preserve">  private static final Logger LOG = LoggerFactory.getLogger(PartitionWriter.class);</w:t>
      </w:r>
    </w:p>
    <w:p>
      <w:pPr>
        <w:jc w:val="both"/>
      </w:pPr>
      <w:r>
        <w:t xml:space="preserve">  private static final String STATS_PREFIX = "partition_writer_";</w:t>
      </w:r>
    </w:p>
    <w:p>
      <w:pPr>
        <w:jc w:val="both"/>
      </w:pPr>
      <w:r/>
    </w:p>
    <w:p>
      <w:pPr>
        <w:jc w:val="both"/>
      </w:pPr>
      <w:r>
        <w:t xml:space="preserve">  private static final SearchRateCounter MISSING_PENGUIN_VERSION =</w:t>
      </w:r>
    </w:p>
    <w:p>
      <w:pPr>
        <w:jc w:val="both"/>
      </w:pPr>
      <w:r>
        <w:t xml:space="preserve">      SearchRateCounter.export(STATS_PREFIX + "missing_penguin_version");</w:t>
      </w:r>
    </w:p>
    <w:p>
      <w:pPr>
        <w:jc w:val="both"/>
      </w:pPr>
      <w:r>
        <w:t xml:space="preserve">  private static final Duration CAUGHT_UP_FRESHNESS = Duration.ofSeconds(5);</w:t>
      </w:r>
    </w:p>
    <w:p>
      <w:pPr>
        <w:jc w:val="both"/>
      </w:pPr>
      <w:r>
        <w:t xml:space="preserve">  private static final SearchRateCounter EVENTS_CONSUMED =</w:t>
      </w:r>
    </w:p>
    <w:p>
      <w:pPr>
        <w:jc w:val="both"/>
      </w:pPr>
      <w:r>
        <w:t xml:space="preserve">      SearchRateCounter.export(STATS_PREFIX + "events_consumed");</w:t>
      </w:r>
    </w:p>
    <w:p>
      <w:pPr>
        <w:jc w:val="both"/>
      </w:pPr>
      <w:r/>
    </w:p>
    <w:p>
      <w:pPr>
        <w:jc w:val="both"/>
      </w:pPr>
      <w:r>
        <w:t xml:space="preserve">  private final PenguinVersion penguinVersion;</w:t>
      </w:r>
    </w:p>
    <w:p>
      <w:pPr>
        <w:jc w:val="both"/>
      </w:pPr>
      <w:r>
        <w:t xml:space="preserve">  private final TweetUpdateHandler updateHandler;</w:t>
      </w:r>
    </w:p>
    <w:p>
      <w:pPr>
        <w:jc w:val="both"/>
      </w:pPr>
      <w:r>
        <w:t xml:space="preserve">  private final TweetCreateHandler createHandler;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public PartitionWriter(</w:t>
      </w:r>
    </w:p>
    <w:p>
      <w:pPr>
        <w:jc w:val="both"/>
      </w:pPr>
      <w:r>
        <w:t xml:space="preserve">      TweetCreateHandler tweetCreateHandler,</w:t>
      </w:r>
    </w:p>
    <w:p>
      <w:pPr>
        <w:jc w:val="both"/>
      </w:pPr>
      <w:r>
        <w:t xml:space="preserve">      TweetUpdateHandler tweetUpdateHandler,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PenguinVersion penguinVersion,</w:t>
      </w:r>
    </w:p>
    <w:p>
      <w:pPr>
        <w:jc w:val="both"/>
      </w:pPr>
      <w:r>
        <w:t xml:space="preserve">      Clock clock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LOG.info("Creating PartitionWriter.");</w:t>
      </w:r>
    </w:p>
    <w:p>
      <w:pPr>
        <w:jc w:val="both"/>
      </w:pPr>
      <w:r>
        <w:t xml:space="preserve">    this.createHandler = tweetCreateHandler;</w:t>
      </w:r>
    </w:p>
    <w:p>
      <w:pPr>
        <w:jc w:val="both"/>
      </w:pPr>
      <w:r>
        <w:t xml:space="preserve">    this.updateHandler = tweetUpdateHandler;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this.penguinVersion = penguinVersion;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a batch of TVE records.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indexBatch(Iterable&lt;ConsumerRecord&lt;Long, ThriftVersionedEvents&gt;&gt; records)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long minTweetAge = Long.MAX_VALUE;</w:t>
      </w:r>
    </w:p>
    <w:p>
      <w:pPr>
        <w:jc w:val="both"/>
      </w:pPr>
      <w:r>
        <w:t xml:space="preserve">    for (ConsumerRecord&lt;Long, ThriftVersionedEvents&gt; record : records) {</w:t>
      </w:r>
    </w:p>
    <w:p>
      <w:pPr>
        <w:jc w:val="both"/>
      </w:pPr>
      <w:r>
        <w:t xml:space="preserve">      ThriftVersionedEvents tve = record.value();</w:t>
      </w:r>
    </w:p>
    <w:p>
      <w:pPr>
        <w:jc w:val="both"/>
      </w:pPr>
      <w:r>
        <w:t xml:space="preserve">      indexTVE(tve);</w:t>
      </w:r>
    </w:p>
    <w:p>
      <w:pPr>
        <w:jc w:val="both"/>
      </w:pPr>
      <w:r>
        <w:t xml:space="preserve">      EVENTS_CONSUMED.increment();</w:t>
      </w:r>
    </w:p>
    <w:p>
      <w:pPr>
        <w:jc w:val="both"/>
      </w:pPr>
      <w:r>
        <w:t xml:space="preserve">      long tweetAgeInMs = SnowflakeIdParser.getTweetAgeInMs(clock.nowMillis(), tve.getId());</w:t>
      </w:r>
    </w:p>
    <w:p>
      <w:pPr>
        <w:jc w:val="both"/>
      </w:pPr>
      <w:r>
        <w:t xml:space="preserve">      minTweetAge = Math.min(tweetAgeInMs, minTweetAge);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minTweetAge &lt; CAUGHT_UP_FRESHNESS.toMillis();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a ThriftVersionedEvents struct.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indexTVE(ThriftVersionedEvents tve) throws IOException {</w:t>
      </w:r>
    </w:p>
    <w:p>
      <w:pPr>
        <w:jc w:val="both"/>
      </w:pPr>
      <w:r>
        <w:t xml:space="preserve">    ThriftIndexingEvent tie = tve.getVersionedEvents().get(penguinVersion.getByteValue());</w:t>
      </w:r>
    </w:p>
    <w:p>
      <w:pPr>
        <w:jc w:val="both"/>
      </w:pPr>
      <w:r>
        <w:t xml:space="preserve">    if (tie == null) {</w:t>
      </w:r>
    </w:p>
    <w:p>
      <w:pPr>
        <w:jc w:val="both"/>
      </w:pPr>
      <w:r>
        <w:t xml:space="preserve">      LOG.error("Could not find a ThriftIndexingEvent for PenguinVersion {} in "</w:t>
      </w:r>
    </w:p>
    <w:p>
      <w:pPr>
        <w:jc w:val="both"/>
      </w:pPr>
      <w:r>
        <w:t xml:space="preserve">          + "ThriftVersionedEvents: {}", penguinVersion, tve);</w:t>
      </w:r>
    </w:p>
    <w:p>
      <w:pPr>
        <w:jc w:val="both"/>
      </w:pPr>
      <w:r>
        <w:t xml:space="preserve">      MISSING_PENGUIN_VERSION.increment();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An `INSERT` event is used for new Tweets. These are generated from Tweet Create Events from</w:t>
      </w:r>
    </w:p>
    <w:p>
      <w:pPr>
        <w:jc w:val="both"/>
      </w:pPr>
      <w:r>
        <w:t xml:space="preserve">    // TweetyPie.</w:t>
      </w:r>
    </w:p>
    <w:p>
      <w:pPr>
        <w:jc w:val="both"/>
      </w:pPr>
      <w:r>
        <w:t xml:space="preserve">    if (tie.getEventType() == ThriftIndexingEventType.INSERT) {</w:t>
      </w:r>
    </w:p>
    <w:p>
      <w:pPr>
        <w:jc w:val="both"/>
      </w:pPr>
      <w:r>
        <w:t xml:space="preserve">      createHandler.handleTweetCreate(tve);</w:t>
      </w:r>
    </w:p>
    <w:p>
      <w:pPr>
        <w:jc w:val="both"/>
      </w:pPr>
      <w:r>
        <w:t xml:space="preserve">      updateHandler.retryPendingUpdates(tve.getId());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updateHandler.handleTweetUpdate(tve,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prepareAfterStartingWithIndex(long maxIndexedTweetId) {</w:t>
      </w:r>
    </w:p>
    <w:p>
      <w:pPr>
        <w:jc w:val="both"/>
      </w:pPr>
      <w:r>
        <w:t xml:space="preserve">    createHandler.prepareAfterStartingWithIndex(maxIndexedTweetId);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logState() {</w:t>
      </w:r>
    </w:p>
    <w:p>
      <w:pPr>
        <w:jc w:val="both"/>
      </w:pPr>
      <w:r>
        <w:t xml:space="preserve">    LOG.info("PartitionWriter state:");</w:t>
      </w:r>
    </w:p>
    <w:p>
      <w:pPr>
        <w:jc w:val="both"/>
      </w:pPr>
      <w:r>
        <w:t xml:space="preserve">    LOG.info(String.format("  Events indexed: %,d", EVENTS_CONSUMED.getCount()));</w:t>
      </w:r>
    </w:p>
    <w:p>
      <w:pPr>
        <w:jc w:val="both"/>
      </w:pPr>
      <w:r>
        <w:t xml:space="preserve">    createHandler.logState();</w:t>
      </w:r>
    </w:p>
    <w:p>
      <w:pPr>
        <w:jc w:val="both"/>
      </w:pPr>
      <w:r>
        <w:t xml:space="preserve">    updateHandler.logState();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