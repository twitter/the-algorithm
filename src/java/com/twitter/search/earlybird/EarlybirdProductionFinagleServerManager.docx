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java.net.InetSocketAddress;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org.apache.thrift.protocol.TCompactProtocol;</w:t>
      </w:r>
    </w:p>
    <w:p>
      <w:pPr>
        <w:jc w:val="both"/>
      </w:pPr>
      <w:r>
        <w:t>import org.apache.thrift.protocol.TProtocolFactory;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com.twitter.finagle.ListeningServer;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com.twitter.finagle.SslException;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com.twitter.finagle.mtls.server.MtlsThriftMuxServer;</w:t>
      </w:r>
    </w:p>
    <w:p>
      <w:pPr>
        <w:jc w:val="both"/>
      </w:pPr>
      <w:r>
        <w:t>import com.twitter.finagle.mux.transport.OpportunisticTls;</w:t>
      </w:r>
    </w:p>
    <w:p>
      <w:pPr>
        <w:jc w:val="both"/>
      </w:pPr>
      <w:r>
        <w:t>import com.twitter.finagle.stats.MetricsStatsReceiver;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com.twitter.finagle.util.ExitGuard;</w:t>
      </w:r>
    </w:p>
    <w:p>
      <w:pPr>
        <w:jc w:val="both"/>
      </w:pPr>
      <w:r>
        <w:t>import com.twitter.finagle.zipkin.thrift.ZipkinTracer;</w:t>
      </w:r>
    </w:p>
    <w:p>
      <w:pPr>
        <w:jc w:val="both"/>
      </w:pPr>
      <w:r>
        <w:t>import com.twitter.search.common.dark.DarkProxy;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com.twitter.search.earlybird.exception.EarlybirdFinagleServerMonitor;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com.twitter.server.filter.AdmissionControl;</w:t>
      </w:r>
    </w:p>
    <w:p>
      <w:pPr>
        <w:jc w:val="both"/>
      </w:pPr>
      <w:r>
        <w:t>import com.twitter.server.filter.cpuAdmissionControl;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com.twitter.util.TimeoutException;</w:t>
      </w:r>
    </w:p>
    <w:p>
      <w:pPr>
        <w:jc w:val="both"/>
      </w:pPr>
      <w:r/>
    </w:p>
    <w:p>
      <w:pPr>
        <w:jc w:val="both"/>
      </w:pPr>
      <w:r>
        <w:t>public class EarlybirdProductionFinagleServerManager implements EarlybirdFinagleServerManager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LoggerFactory.getLogger(EarlybirdProductionFinagleServerManager.class);</w:t>
      </w:r>
    </w:p>
    <w:p>
      <w:pPr>
        <w:jc w:val="both"/>
      </w:pPr>
      <w:r/>
    </w:p>
    <w:p>
      <w:pPr>
        <w:jc w:val="both"/>
      </w:pPr>
      <w:r>
        <w:t xml:space="preserve">  private final AtomicReference&lt;ListeningServer&gt; warmUpFinagleServer = new AtomicReference&lt;&gt;();</w:t>
      </w:r>
    </w:p>
    <w:p>
      <w:pPr>
        <w:jc w:val="both"/>
      </w:pPr>
      <w:r>
        <w:t xml:space="preserve">  private final AtomicReference&lt;ListeningServer&gt; productionFinagleServer = new AtomicReference&lt;&gt;();</w:t>
      </w:r>
    </w:p>
    <w:p>
      <w:pPr>
        <w:jc w:val="both"/>
      </w:pPr>
      <w:r>
        <w:t xml:space="preserve">  private final EarlybirdFinagleServerMonitor unhandledExceptionMonitor;</w:t>
      </w:r>
    </w:p>
    <w:p>
      <w:pPr>
        <w:jc w:val="both"/>
      </w:pPr>
      <w:r/>
    </w:p>
    <w:p>
      <w:pPr>
        <w:jc w:val="both"/>
      </w:pPr>
      <w:r>
        <w:t xml:space="preserve">  public EarlybirdProductionFinagleServerManager(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this.unhandledExceptionMonitor =</w:t>
      </w:r>
    </w:p>
    <w:p>
      <w:pPr>
        <w:jc w:val="both"/>
      </w:pPr>
      <w:r>
        <w:t xml:space="preserve">        new EarlybirdFinagleServerMonitor(criticalExceptionHandler);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isWarmUpServerRunning() {</w:t>
      </w:r>
    </w:p>
    <w:p>
      <w:pPr>
        <w:jc w:val="both"/>
      </w:pPr>
      <w:r>
        <w:t xml:space="preserve">    return warmUpFinagleServer.get()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startWarmUpFinagleServer(EarlybirdService.ServiceIface serviceIface,</w:t>
      </w:r>
    </w:p>
    <w:p>
      <w:pPr>
        <w:jc w:val="both"/>
      </w:pPr>
      <w:r>
        <w:t xml:space="preserve">                                       String serviceName,</w:t>
      </w:r>
    </w:p>
    <w:p>
      <w:pPr>
        <w:jc w:val="both"/>
      </w:pPr>
      <w:r>
        <w:t xml:space="preserve">                                       int port) {</w:t>
      </w:r>
    </w:p>
    <w:p>
      <w:pPr>
        <w:jc w:val="both"/>
      </w:pPr>
      <w:r>
        <w:t xml:space="preserve">    TProtocolFactory protocolFactory = new TCompactProtocol.Factory();</w:t>
      </w:r>
    </w:p>
    <w:p>
      <w:pPr>
        <w:jc w:val="both"/>
      </w:pPr>
      <w:r>
        <w:t xml:space="preserve">    startFinagleServer(warmUpFinagleServer, "warmup",</w:t>
      </w:r>
    </w:p>
    <w:p>
      <w:pPr>
        <w:jc w:val="both"/>
      </w:pPr>
      <w:r>
        <w:t xml:space="preserve">      new EarlybirdService.Service(serviceIface, protocolFactory),</w:t>
      </w:r>
    </w:p>
    <w:p>
      <w:pPr>
        <w:jc w:val="both"/>
      </w:pPr>
      <w:r>
        <w:t xml:space="preserve">      protocolFactory, serviceName, port);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stopWarmUpFinagleServer(Duration serverCloseWaitTime) throws InterruptedException {</w:t>
      </w:r>
    </w:p>
    <w:p>
      <w:pPr>
        <w:jc w:val="both"/>
      </w:pPr>
      <w:r>
        <w:t xml:space="preserve">    stopFinagleServer(warmUpFinagleServer, serverCloseWaitTime, "Warm up");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isProductionServerRunning() {</w:t>
      </w:r>
    </w:p>
    <w:p>
      <w:pPr>
        <w:jc w:val="both"/>
      </w:pPr>
      <w:r>
        <w:t xml:space="preserve">    return productionFinagleServer.get()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startProductionFinagleServer(DarkProxy&lt;ThriftClientRequest, byte[]&gt; darkProxy,</w:t>
      </w:r>
    </w:p>
    <w:p>
      <w:pPr>
        <w:jc w:val="both"/>
      </w:pPr>
      <w:r>
        <w:t xml:space="preserve">                                           EarlybirdService.ServiceIface serviceIface,</w:t>
      </w:r>
    </w:p>
    <w:p>
      <w:pPr>
        <w:jc w:val="both"/>
      </w:pPr>
      <w:r>
        <w:t xml:space="preserve">                                           String serviceName,</w:t>
      </w:r>
    </w:p>
    <w:p>
      <w:pPr>
        <w:jc w:val="both"/>
      </w:pPr>
      <w:r>
        <w:t xml:space="preserve">                                           int port) {</w:t>
      </w:r>
    </w:p>
    <w:p>
      <w:pPr>
        <w:jc w:val="both"/>
      </w:pPr>
      <w:r>
        <w:t xml:space="preserve">    TProtocolFactory protocolFactory = new TCompactProtocol.Factory();</w:t>
      </w:r>
    </w:p>
    <w:p>
      <w:pPr>
        <w:jc w:val="both"/>
      </w:pPr>
      <w:r>
        <w:t xml:space="preserve">    startFinagleServer(productionFinagleServer, "production",</w:t>
      </w:r>
    </w:p>
    <w:p>
      <w:pPr>
        <w:jc w:val="both"/>
      </w:pPr>
      <w:r>
        <w:t xml:space="preserve">      darkProxy.toFilter().andThen(new EarlybirdService.Service(serviceIface, protocolFactory)),</w:t>
      </w:r>
    </w:p>
    <w:p>
      <w:pPr>
        <w:jc w:val="both"/>
      </w:pPr>
      <w:r>
        <w:t xml:space="preserve">      protocolFactory, serviceName, port);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stopProductionFinagleServer(Duration serverCloseWaitTime)</w:t>
      </w:r>
    </w:p>
    <w:p>
      <w:pPr>
        <w:jc w:val="both"/>
      </w:pPr>
      <w:r>
        <w:t xml:space="preserve">      throws InterruptedException {</w:t>
      </w:r>
    </w:p>
    <w:p>
      <w:pPr>
        <w:jc w:val="both"/>
      </w:pPr>
      <w:r>
        <w:t xml:space="preserve">    stopFinagleServer(productionFinagleServer, serverCloseWaitTime, "Production");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startFinagleServer(AtomicReference target, String serverDescription,</w:t>
      </w:r>
    </w:p>
    <w:p>
      <w:pPr>
        <w:jc w:val="both"/>
      </w:pPr>
      <w:r>
        <w:t xml:space="preserve">      Service&lt;byte[], byte[]&gt; service, TProtocolFactory protocolFactory, String serviceName,</w:t>
      </w:r>
    </w:p>
    <w:p>
      <w:pPr>
        <w:jc w:val="both"/>
      </w:pPr>
      <w:r>
        <w:t xml:space="preserve">      int port) {</w:t>
      </w:r>
    </w:p>
    <w:p>
      <w:pPr>
        <w:jc w:val="both"/>
      </w:pPr>
      <w:r>
        <w:t xml:space="preserve">    target.set(getServer(service, serviceName, port, protocolFactory));</w:t>
      </w:r>
    </w:p>
    <w:p>
      <w:pPr>
        <w:jc w:val="both"/>
      </w:pPr>
      <w:r>
        <w:t xml:space="preserve">    LOG.info("Started EarlybirdServer " + serverDescription + " finagle server on port " + port);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ListeningServer getServer(</w:t>
      </w:r>
    </w:p>
    <w:p>
      <w:pPr>
        <w:jc w:val="both"/>
      </w:pPr>
      <w:r>
        <w:t xml:space="preserve">      Service&lt;byte[], byte[]&gt; service, String serviceName, int port,</w:t>
      </w:r>
    </w:p>
    <w:p>
      <w:pPr>
        <w:jc w:val="both"/>
      </w:pPr>
      <w:r>
        <w:t xml:space="preserve">      TProtocolFactory protocolFactory) {</w:t>
      </w:r>
    </w:p>
    <w:p>
      <w:pPr>
        <w:jc w:val="both"/>
      </w:pPr>
      <w:r>
        <w:t xml:space="preserve">    MetricsStatsReceiver statsReceiver = new MetricsStatsReceiver();</w:t>
      </w:r>
    </w:p>
    <w:p>
      <w:pPr>
        <w:jc w:val="both"/>
      </w:pPr>
      <w:r>
        <w:t xml:space="preserve">    ThriftMux.Server server = new MtlsThriftMuxServer(ThriftMux.server())</w:t>
      </w:r>
    </w:p>
    <w:p>
      <w:pPr>
        <w:jc w:val="both"/>
      </w:pPr>
      <w:r>
        <w:t xml:space="preserve">        .withMutualTls(EarlybirdProperty.getServiceIdentifier())</w:t>
      </w:r>
    </w:p>
    <w:p>
      <w:pPr>
        <w:jc w:val="both"/>
      </w:pPr>
      <w:r>
        <w:t xml:space="preserve">        .withServiceClass(EarlybirdService.class)</w:t>
      </w:r>
    </w:p>
    <w:p>
      <w:pPr>
        <w:jc w:val="both"/>
      </w:pPr>
      <w:r>
        <w:t xml:space="preserve">        .withOpportunisticTls(OpportunisticTls.Required())</w:t>
      </w:r>
    </w:p>
    <w:p>
      <w:pPr>
        <w:jc w:val="both"/>
      </w:pPr>
      <w:r>
        <w:t xml:space="preserve">        .withLabel(serviceName)</w:t>
      </w:r>
    </w:p>
    <w:p>
      <w:pPr>
        <w:jc w:val="both"/>
      </w:pPr>
      <w:r>
        <w:t xml:space="preserve">        .withStatsReceiver(statsReceiver)</w:t>
      </w:r>
    </w:p>
    <w:p>
      <w:pPr>
        <w:jc w:val="both"/>
      </w:pPr>
      <w:r>
        <w:t xml:space="preserve">        .withTracer(ZipkinTracer.mk(statsReceiver))</w:t>
      </w:r>
    </w:p>
    <w:p>
      <w:pPr>
        <w:jc w:val="both"/>
      </w:pPr>
      <w:r>
        <w:t xml:space="preserve">        .withMonitor(unhandledExceptionMonitor)</w:t>
      </w:r>
    </w:p>
    <w:p>
      <w:pPr>
        <w:jc w:val="both"/>
      </w:pPr>
      <w:r>
        <w:t xml:space="preserve">        .withProtocolFactory(protocolFactory);</w:t>
      </w:r>
    </w:p>
    <w:p>
      <w:pPr>
        <w:jc w:val="both"/>
      </w:pPr>
      <w:r/>
    </w:p>
    <w:p>
      <w:pPr>
        <w:jc w:val="both"/>
      </w:pPr>
      <w:r>
        <w:t xml:space="preserve">    if (cpuAdmissionControl.isDefined()) {</w:t>
      </w:r>
    </w:p>
    <w:p>
      <w:pPr>
        <w:jc w:val="both"/>
      </w:pPr>
      <w:r>
        <w:t xml:space="preserve">      LOG.info("cpuAdmissionControl flag is set, replacing AuroraThrottlingAdmissionFilter"</w:t>
      </w:r>
    </w:p>
    <w:p>
      <w:pPr>
        <w:jc w:val="both"/>
      </w:pPr>
      <w:r>
        <w:t xml:space="preserve">          + " with LinuxCpuAdmissionFilter");</w:t>
      </w:r>
    </w:p>
    <w:p>
      <w:pPr>
        <w:jc w:val="both"/>
      </w:pPr>
      <w:r>
        <w:t xml:space="preserve">      server = server</w:t>
      </w:r>
    </w:p>
    <w:p>
      <w:pPr>
        <w:jc w:val="both"/>
      </w:pPr>
      <w:r>
        <w:t xml:space="preserve">          .configured(AdmissionControl.auroraThrottling().off().mk())</w:t>
      </w:r>
    </w:p>
    <w:p>
      <w:pPr>
        <w:jc w:val="both"/>
      </w:pPr>
      <w:r>
        <w:t xml:space="preserve">          .configured(AdmissionControl.linuxCpu().useGlobalFlag().mk());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server.serve(new InetSocketAddress(port), 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stopFinagleServer(AtomicReference&lt;ListeningServer&gt; finagleServer,</w:t>
      </w:r>
    </w:p>
    <w:p>
      <w:pPr>
        <w:jc w:val="both"/>
      </w:pPr>
      <w:r>
        <w:t xml:space="preserve">                                 Duration serverCloseWaitTime,</w:t>
      </w:r>
    </w:p>
    <w:p>
      <w:pPr>
        <w:jc w:val="both"/>
      </w:pPr>
      <w:r>
        <w:t xml:space="preserve">                                 String serverDescription) throws InterruptedException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LOG.info("Waiting for " + serverDescription + " finagle server to close. "</w:t>
      </w:r>
    </w:p>
    <w:p>
      <w:pPr>
        <w:jc w:val="both"/>
      </w:pPr>
      <w:r>
        <w:t xml:space="preserve">               + "Current time is " + System.currentTimeMillis());</w:t>
      </w:r>
    </w:p>
    <w:p>
      <w:pPr>
        <w:jc w:val="both"/>
      </w:pPr>
      <w:r>
        <w:t xml:space="preserve">      Await.result(finagleServer.get().close(), serverCloseWaitTime);</w:t>
      </w:r>
    </w:p>
    <w:p>
      <w:pPr>
        <w:jc w:val="both"/>
      </w:pPr>
      <w:r>
        <w:t xml:space="preserve">      LOG.info("Stopped " + serverDescription + " finagle server. Current time is "</w:t>
      </w:r>
    </w:p>
    <w:p>
      <w:pPr>
        <w:jc w:val="both"/>
      </w:pPr>
      <w:r>
        <w:t xml:space="preserve">               + System.currentTimeMillis());</w:t>
      </w:r>
    </w:p>
    <w:p>
      <w:pPr>
        <w:jc w:val="both"/>
      </w:pPr>
      <w:r>
        <w:t xml:space="preserve">      finagleServer.set(null);</w:t>
      </w:r>
    </w:p>
    <w:p>
      <w:pPr>
        <w:jc w:val="both"/>
      </w:pPr>
      <w:r>
        <w:t xml:space="preserve">    } catch (TimeoutException e) {</w:t>
      </w:r>
    </w:p>
    <w:p>
      <w:pPr>
        <w:jc w:val="both"/>
      </w:pPr>
      <w:r>
        <w:t xml:space="preserve">      LOG.warn(serverDescription + " finagle server did not shutdown cleanly.", e);</w:t>
      </w:r>
    </w:p>
    <w:p>
      <w:pPr>
        <w:jc w:val="both"/>
      </w:pPr>
      <w:r>
        <w:t xml:space="preserve">    } catch (SslException e) {</w:t>
      </w:r>
    </w:p>
    <w:p>
      <w:pPr>
        <w:jc w:val="both"/>
      </w:pPr>
      <w:r>
        <w:t xml:space="preserve">      // Closing the Thrift port seems to throw an SSLException (SSLEngine closed already).</w:t>
      </w:r>
    </w:p>
    <w:p>
      <w:pPr>
        <w:jc w:val="both"/>
      </w:pPr>
      <w:r>
        <w:t xml:space="preserve">      // See SEARCH-29449. Log the exception and reset finagleServer, so that future calls to</w:t>
      </w:r>
    </w:p>
    <w:p>
      <w:pPr>
        <w:jc w:val="both"/>
      </w:pPr>
      <w:r>
        <w:t xml:space="preserve">      // startProductionFinagleServer() succeed.</w:t>
      </w:r>
    </w:p>
    <w:p>
      <w:pPr>
        <w:jc w:val="both"/>
      </w:pPr>
      <w:r>
        <w:t xml:space="preserve">      LOG.warn("Got a SSLException while trying to close the Thrift port.", e);</w:t>
      </w:r>
    </w:p>
    <w:p>
      <w:pPr>
        <w:jc w:val="both"/>
      </w:pPr>
      <w:r>
        <w:t xml:space="preserve">      finagleServer.set(null);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// If we catch an InterruptedException here, it means that we're probably shutting down.</w:t>
      </w:r>
    </w:p>
    <w:p>
      <w:pPr>
        <w:jc w:val="both"/>
      </w:pPr>
      <w:r>
        <w:t xml:space="preserve">      // We should propagate this exception, and rely on EarlybirdServer.stopThriftService()</w:t>
      </w:r>
    </w:p>
    <w:p>
      <w:pPr>
        <w:jc w:val="both"/>
      </w:pPr>
      <w:r>
        <w:t xml:space="preserve">      // to do the right thing.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LOG.error(e.getMessage(),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// If the finagle server does not close cleanly, this line prints details about</w:t>
      </w:r>
    </w:p>
    <w:p>
      <w:pPr>
        <w:jc w:val="both"/>
      </w:pPr>
      <w:r>
        <w:t xml:space="preserve">      // the ExitGuards.</w:t>
      </w:r>
    </w:p>
    <w:p>
      <w:pPr>
        <w:jc w:val="both"/>
      </w:pPr>
      <w:r>
        <w:t xml:space="preserve">      LOG.info(serverDescription + " server ExitGuard explanation: " + ExitGuard.explainGuards());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