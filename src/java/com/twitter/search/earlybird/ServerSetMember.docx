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org.apache.zookeeper.KeeperException;</w:t>
      </w:r>
    </w:p>
    <w:p>
      <w:pPr>
        <w:jc w:val="both"/>
      </w:pPr>
      <w:r/>
    </w:p>
    <w:p>
      <w:pPr>
        <w:jc w:val="both"/>
      </w:pPr>
      <w:r>
        <w:t>import com.twitter.common.zookeeper.ServerSet;</w:t>
      </w:r>
    </w:p>
    <w:p>
      <w:pPr>
        <w:jc w:val="both"/>
      </w:pPr>
      <w:r>
        <w:t>import com.twitter.common.zookeeper.ZooKeeperClient;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server that can add and remove itself from a server set.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ServerSetMember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this server join its server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ServerSet.UpdateException</w:t>
      </w:r>
    </w:p>
    <w:p>
      <w:pPr>
        <w:jc w:val="both"/>
      </w:pPr>
      <w:r>
        <w:t xml:space="preserve">   * @param requestSource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joinServerSet(String requestSource) throws ServerSet.UpdateException;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this server leave its server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ServerSet.UpdateException</w:t>
      </w:r>
    </w:p>
    <w:p>
      <w:pPr>
        <w:jc w:val="both"/>
      </w:pPr>
      <w:r>
        <w:t xml:space="preserve">   * @param requestSource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leaveServerSet(String requestSource) throws ServerSet.UpdateException;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and returns the current number of members in this server's server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number of members currently in this host's server set.</w:t>
      </w:r>
    </w:p>
    <w:p>
      <w:pPr>
        <w:jc w:val="both"/>
      </w:pPr>
      <w:r>
        <w:t xml:space="preserve">   * @throws InterruptedException</w:t>
      </w:r>
    </w:p>
    <w:p>
      <w:pPr>
        <w:jc w:val="both"/>
      </w:pPr>
      <w:r>
        <w:t xml:space="preserve">   * @throws ZooKeeperClient.ZooKeeperConnectionException</w:t>
      </w:r>
    </w:p>
    <w:p>
      <w:pPr>
        <w:jc w:val="both"/>
      </w:pPr>
      <w:r>
        <w:t xml:space="preserve">   * @throws KeeperException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getNumberOfServerSetMembers() throws InterruptedException,</w:t>
      </w:r>
    </w:p>
    <w:p>
      <w:pPr>
        <w:jc w:val="both"/>
      </w:pPr>
      <w:r>
        <w:t xml:space="preserve">      ZooKeeperClient.ZooKeeperConnectionException, KeeperException;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this earlybird is in the server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true if it is, false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isInServerSet();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Should only be called for Archive Earlybirds.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Join ServerSet for ServiceProxy with a named admin port and with a zookeeper path that Service</w:t>
      </w:r>
    </w:p>
    <w:p>
      <w:pPr>
        <w:jc w:val="both"/>
      </w:pPr>
      <w:r>
        <w:t xml:space="preserve">   * Proxy can translate to a domain name label that is less than 64 characters (due to the size</w:t>
      </w:r>
    </w:p>
    <w:p>
      <w:pPr>
        <w:jc w:val="both"/>
      </w:pPr>
      <w:r>
        <w:t xml:space="preserve">   * limit for domain name labels described here: https://tools.ietf.org/html/rfc1035)</w:t>
      </w:r>
    </w:p>
    <w:p>
      <w:pPr>
        <w:jc w:val="both"/>
      </w:pPr>
      <w:r>
        <w:t xml:space="preserve">   * This will allow us to access Earlybirds that are not on mesos via ServiceProxy.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joinServerSetForServiceProxy();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