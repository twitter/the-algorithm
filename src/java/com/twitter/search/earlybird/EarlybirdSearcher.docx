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java.util.ArrayList;</w:t>
      </w:r>
    </w:p>
    <w:p>
      <w:pPr>
        <w:jc w:val="both"/>
      </w:pPr>
      <w:r>
        <w:t>import java.util.HashMap;</w:t>
      </w:r>
    </w:p>
    <w:p>
      <w:pPr>
        <w:jc w:val="both"/>
      </w:pPr>
      <w:r>
        <w:t>import java.util.Iterator;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java.util.Set;</w:t>
      </w:r>
    </w:p>
    <w:p>
      <w:pPr>
        <w:jc w:val="both"/>
      </w:pPr>
      <w:r>
        <w:t>import java.util.stream.Collectors;</w:t>
      </w:r>
    </w:p>
    <w:p>
      <w:pPr>
        <w:jc w:val="both"/>
      </w:pPr>
      <w:r>
        <w:t>import javax.annotation.Nonnull;</w:t>
      </w:r>
    </w:p>
    <w:p>
      <w:pPr>
        <w:jc w:val="both"/>
      </w:pPr>
      <w:r>
        <w:t>import javax.annotation.Nullable;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com.google.common.base.Joiner;</w:t>
      </w:r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com.google.common.collect.ImmutableMap;</w:t>
      </w:r>
    </w:p>
    <w:p>
      <w:pPr>
        <w:jc w:val="both"/>
      </w:pPr>
      <w:r>
        <w:t>import com.google.common.collect.ImmutableSet;</w:t>
      </w:r>
    </w:p>
    <w:p>
      <w:pPr>
        <w:jc w:val="both"/>
      </w:pPr>
      <w:r>
        <w:t>import com.google.common.collect.Lists;</w:t>
      </w:r>
    </w:p>
    <w:p>
      <w:pPr>
        <w:jc w:val="both"/>
      </w:pPr>
      <w:r/>
    </w:p>
    <w:p>
      <w:pPr>
        <w:jc w:val="both"/>
      </w:pPr>
      <w:r>
        <w:t>import org.apache.commons.lang.StringUtils;</w:t>
      </w:r>
    </w:p>
    <w:p>
      <w:pPr>
        <w:jc w:val="both"/>
      </w:pPr>
      <w:r>
        <w:t>import org.apache.lucene.index.Term;</w:t>
      </w:r>
    </w:p>
    <w:p>
      <w:pPr>
        <w:jc w:val="both"/>
      </w:pPr>
      <w:r>
        <w:t>import org.apache.lucene.queryparser.classic.ParseException;</w:t>
      </w:r>
    </w:p>
    <w:p>
      <w:pPr>
        <w:jc w:val="both"/>
      </w:pPr>
      <w:r>
        <w:t>import org.apache.lucene.queryparser.classic.QueryParser;</w:t>
      </w:r>
    </w:p>
    <w:p>
      <w:pPr>
        <w:jc w:val="both"/>
      </w:pPr>
      <w:r>
        <w:t>import org.apache.lucene.search.BooleanClause.Occur;</w:t>
      </w:r>
    </w:p>
    <w:p>
      <w:pPr>
        <w:jc w:val="both"/>
      </w:pPr>
      <w:r>
        <w:t>import org.apache.lucene.search.BooleanQuery;</w:t>
      </w:r>
    </w:p>
    <w:p>
      <w:pPr>
        <w:jc w:val="both"/>
      </w:pPr>
      <w:r>
        <w:t>import org.apache.lucene.search.Query;</w:t>
      </w:r>
    </w:p>
    <w:p>
      <w:pPr>
        <w:jc w:val="both"/>
      </w:pPr>
      <w:r>
        <w:t>import org.apache.thrift.TException;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com.twitter.decider.Decider;</w:t>
      </w:r>
    </w:p>
    <w:p>
      <w:pPr>
        <w:jc w:val="both"/>
      </w:pPr>
      <w:r>
        <w:t>import com.twitter.search.common.database.DatabaseConfig;</w:t>
      </w:r>
    </w:p>
    <w:p>
      <w:pPr>
        <w:jc w:val="both"/>
      </w:pPr>
      <w:r>
        <w:t>import com.twitter.search.common.decider.DeciderUtil;</w:t>
      </w:r>
    </w:p>
    <w:p>
      <w:pPr>
        <w:jc w:val="both"/>
      </w:pPr>
      <w:r>
        <w:t>import com.twitter.search.common.features.thrift.ThriftSearchFeatureSchema;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com.twitter.search.common.metrics.SearchRateCounter;</w:t>
      </w:r>
    </w:p>
    <w:p>
      <w:pPr>
        <w:jc w:val="both"/>
      </w:pPr>
      <w:r>
        <w:t>import com.twitter.search.common.metrics.SearchTimer;</w:t>
      </w:r>
    </w:p>
    <w:p>
      <w:pPr>
        <w:jc w:val="both"/>
      </w:pPr>
      <w:r>
        <w:t>import com.twitter.search.common.partitioning.base.Segment;</w:t>
      </w:r>
    </w:p>
    <w:p>
      <w:pPr>
        <w:jc w:val="both"/>
      </w:pPr>
      <w:r>
        <w:t>import com.twitter.search.common.query.MappableField;</w:t>
      </w:r>
    </w:p>
    <w:p>
      <w:pPr>
        <w:jc w:val="both"/>
      </w:pPr>
      <w:r>
        <w:t>import com.twitter.search.common.query.QueryHitAttributeHelper;</w:t>
      </w:r>
    </w:p>
    <w:p>
      <w:pPr>
        <w:jc w:val="both"/>
      </w:pPr>
      <w:r>
        <w:t>import com.twitter.search.common.query.thriftjava.CollectorParams;</w:t>
      </w:r>
    </w:p>
    <w:p>
      <w:pPr>
        <w:jc w:val="both"/>
      </w:pPr>
      <w:r>
        <w:t>import com.twitter.search.common.query.thriftjava.CollectorTerminationParams;</w:t>
      </w:r>
    </w:p>
    <w:p>
      <w:pPr>
        <w:jc w:val="both"/>
      </w:pPr>
      <w:r>
        <w:t>import com.twitter.search.common.query.thriftjava.EarlyTerminationInfo;</w:t>
      </w:r>
    </w:p>
    <w:p>
      <w:pPr>
        <w:jc w:val="both"/>
      </w:pPr>
      <w:r>
        <w:t>import com.twitter.search.common.ranking.thriftjava.ThriftRankingParams;</w:t>
      </w:r>
    </w:p>
    <w:p>
      <w:pPr>
        <w:jc w:val="both"/>
      </w:pPr>
      <w:r>
        <w:t>import com.twitter.search.common.ranking.thriftjava.ThriftScoringFunctionType;</w:t>
      </w:r>
    </w:p>
    <w:p>
      <w:pPr>
        <w:jc w:val="both"/>
      </w:pPr>
      <w:r>
        <w:t>import com.twitter.search.common.results.thriftjava.FieldHitList;</w:t>
      </w:r>
    </w:p>
    <w:p>
      <w:pPr>
        <w:jc w:val="both"/>
      </w:pPr>
      <w:r>
        <w:t>import com.twitter.search.common.schema.SchemaUtil;</w:t>
      </w:r>
    </w:p>
    <w:p>
      <w:pPr>
        <w:jc w:val="both"/>
      </w:pPr>
      <w:r>
        <w:t>import com.twitter.search.common.schema.SearchWhitespaceAnalyzer;</w:t>
      </w:r>
    </w:p>
    <w:p>
      <w:pPr>
        <w:jc w:val="both"/>
      </w:pPr>
      <w:r>
        <w:t>import com.twitter.search.common.schema.base.FieldWeightDefault;</w:t>
      </w:r>
    </w:p>
    <w:p>
      <w:pPr>
        <w:jc w:val="both"/>
      </w:pPr>
      <w:r>
        <w:t>import com.twitter.search.common.schema.base.ImmutableSchemaInterface;</w:t>
      </w:r>
    </w:p>
    <w:p>
      <w:pPr>
        <w:jc w:val="both"/>
      </w:pPr>
      <w:r>
        <w:t>import com.twitter.search.common.schema.base.Schema;</w:t>
      </w:r>
    </w:p>
    <w:p>
      <w:pPr>
        <w:jc w:val="both"/>
      </w:pPr>
      <w:r>
        <w:t>import com.twitter.search.common.schema.earlybird.EarlybirdCluster;</w:t>
      </w:r>
    </w:p>
    <w:p>
      <w:pPr>
        <w:jc w:val="both"/>
      </w:pPr>
      <w:r>
        <w:t>import com.twitter.search.common.schema.earlybird.EarlybirdFieldConstants.EarlybirdFieldConstant;</w:t>
      </w:r>
    </w:p>
    <w:p>
      <w:pPr>
        <w:jc w:val="both"/>
      </w:pPr>
      <w:r>
        <w:t>import com.twitter.search.common.search.TerminationTracker;</w:t>
      </w:r>
    </w:p>
    <w:p>
      <w:pPr>
        <w:jc w:val="both"/>
      </w:pPr>
      <w:r>
        <w:t>import com.twitter.search.common.search.TwitterEarlyTerminationCollector;</w:t>
      </w:r>
    </w:p>
    <w:p>
      <w:pPr>
        <w:jc w:val="both"/>
      </w:pPr>
      <w:r>
        <w:t>import com.twitter.search.common.search.termination.QueryTimeoutFactory;</w:t>
      </w:r>
    </w:p>
    <w:p>
      <w:pPr>
        <w:jc w:val="both"/>
      </w:pPr>
      <w:r>
        <w:t>import com.twitter.search.common.util.earlybird.EarlybirdResponseUtil;</w:t>
      </w:r>
    </w:p>
    <w:p>
      <w:pPr>
        <w:jc w:val="both"/>
      </w:pPr>
      <w:r>
        <w:t>import com.twitter.search.common.util.ml.tensorflow_engine.TensorflowModelsManager;</w:t>
      </w:r>
    </w:p>
    <w:p>
      <w:pPr>
        <w:jc w:val="both"/>
      </w:pPr>
      <w:r>
        <w:t>import com.twitter.search.common.util.thrift.ThriftUtils;</w:t>
      </w:r>
    </w:p>
    <w:p>
      <w:pPr>
        <w:jc w:val="both"/>
      </w:pPr>
      <w:r>
        <w:t>import com.twitter.search.core.earlybird.facets.FacetCountState;</w:t>
      </w:r>
    </w:p>
    <w:p>
      <w:pPr>
        <w:jc w:val="both"/>
      </w:pPr>
      <w:r>
        <w:t>import com.twitter.search.earlybird.common.ClientIdUtil;</w:t>
      </w:r>
    </w:p>
    <w:p>
      <w:pPr>
        <w:jc w:val="both"/>
      </w:pPr>
      <w:r>
        <w:t>import com.twitter.search.earlybird.common.config.EarlybirdConfig;</w:t>
      </w:r>
    </w:p>
    <w:p>
      <w:pPr>
        <w:jc w:val="both"/>
      </w:pPr>
      <w:r>
        <w:t>import com.twitter.search.earlybird.exception.ClientException;</w:t>
      </w:r>
    </w:p>
    <w:p>
      <w:pPr>
        <w:jc w:val="both"/>
      </w:pPr>
      <w:r>
        <w:t>import com.twitter.search.earlybird.exception.TransientException;</w:t>
      </w:r>
    </w:p>
    <w:p>
      <w:pPr>
        <w:jc w:val="both"/>
      </w:pPr>
      <w:r>
        <w:t>import com.twitter.search.earlybird.index.facets.FacetSkipList;</w:t>
      </w:r>
    </w:p>
    <w:p>
      <w:pPr>
        <w:jc w:val="both"/>
      </w:pPr>
      <w:r>
        <w:t>import com.twitter.search.earlybird.ml.ScoringModelsManager;</w:t>
      </w:r>
    </w:p>
    <w:p>
      <w:pPr>
        <w:jc w:val="both"/>
      </w:pPr>
      <w:r>
        <w:t>import com.twitter.search.earlybird.partition.AudioSpaceTable;</w:t>
      </w:r>
    </w:p>
    <w:p>
      <w:pPr>
        <w:jc w:val="both"/>
      </w:pPr>
      <w:r>
        <w:t>import com.twitter.search.earlybird.partition.MultiSegmentTermDictionaryManager;</w:t>
      </w:r>
    </w:p>
    <w:p>
      <w:pPr>
        <w:jc w:val="both"/>
      </w:pPr>
      <w:r>
        <w:t>import com.twitter.search.earlybird.partition.PartitionConfig;</w:t>
      </w:r>
    </w:p>
    <w:p>
      <w:pPr>
        <w:jc w:val="both"/>
      </w:pPr>
      <w:r>
        <w:t>import com.twitter.search.earlybird.partition.SegmentInfo;</w:t>
      </w:r>
    </w:p>
    <w:p>
      <w:pPr>
        <w:jc w:val="both"/>
      </w:pPr>
      <w:r>
        <w:t>import com.twitter.search.earlybird.partition.SegmentManager;</w:t>
      </w:r>
    </w:p>
    <w:p>
      <w:pPr>
        <w:jc w:val="both"/>
      </w:pPr>
      <w:r>
        <w:t>import com.twitter.search.earlybird.querycache.QueryCacheConversionRules;</w:t>
      </w:r>
    </w:p>
    <w:p>
      <w:pPr>
        <w:jc w:val="both"/>
      </w:pPr>
      <w:r>
        <w:t>import com.twitter.search.earlybird.querycache.QueryCacheManager;</w:t>
      </w:r>
    </w:p>
    <w:p>
      <w:pPr>
        <w:jc w:val="both"/>
      </w:pPr>
      <w:r>
        <w:t>import com.twitter.search.earlybird.queryparser.DetectFieldAnnotationVisitor;</w:t>
      </w:r>
    </w:p>
    <w:p>
      <w:pPr>
        <w:jc w:val="both"/>
      </w:pPr>
      <w:r>
        <w:t>import com.twitter.search.earlybird.queryparser.EarlybirdLuceneQueryVisitor;</w:t>
      </w:r>
    </w:p>
    <w:p>
      <w:pPr>
        <w:jc w:val="both"/>
      </w:pPr>
      <w:r>
        <w:t>import com.twitter.search.earlybird.queryparser.HighFrequencyTermPairRewriteVisitor;</w:t>
      </w:r>
    </w:p>
    <w:p>
      <w:pPr>
        <w:jc w:val="both"/>
      </w:pPr>
      <w:r>
        <w:t>import com.twitter.search.earlybird.queryparser.LuceneRelevanceQueryVisitor;</w:t>
      </w:r>
    </w:p>
    <w:p>
      <w:pPr>
        <w:jc w:val="both"/>
      </w:pPr>
      <w:r>
        <w:t>import com.twitter.search.earlybird.queryparser.ProtectedOperatorQueryRewriter;</w:t>
      </w:r>
    </w:p>
    <w:p>
      <w:pPr>
        <w:jc w:val="both"/>
      </w:pPr>
      <w:r>
        <w:t>import com.twitter.search.earlybird.search.AbstractResultsCollector;</w:t>
      </w:r>
    </w:p>
    <w:p>
      <w:pPr>
        <w:jc w:val="both"/>
      </w:pPr>
      <w:r>
        <w:t>import com.twitter.search.earlybird.search.AntiGamingFilter;</w:t>
      </w:r>
    </w:p>
    <w:p>
      <w:pPr>
        <w:jc w:val="both"/>
      </w:pPr>
      <w:r>
        <w:t>import com.twitter.search.earlybird.search.queries.BadUserRepFilter;</w:t>
      </w:r>
    </w:p>
    <w:p>
      <w:pPr>
        <w:jc w:val="both"/>
      </w:pPr>
      <w:r>
        <w:t>import com.twitter.search.earlybird.search.EarlybirdLuceneSearcher;</w:t>
      </w:r>
    </w:p>
    <w:p>
      <w:pPr>
        <w:jc w:val="both"/>
      </w:pPr>
      <w:r>
        <w:t>import com.twitter.search.earlybird.search.EarlybirdMultiSegmentSearcher;</w:t>
      </w:r>
    </w:p>
    <w:p>
      <w:pPr>
        <w:jc w:val="both"/>
      </w:pPr>
      <w:r>
        <w:t>import com.twitter.search.earlybird.search.queries.MatchAllDocsQuery;</w:t>
      </w:r>
    </w:p>
    <w:p>
      <w:pPr>
        <w:jc w:val="both"/>
      </w:pPr>
      <w:r>
        <w:t>import com.twitter.search.earlybird.search.queries.RequiredStatusIDsFilter;</w:t>
      </w:r>
    </w:p>
    <w:p>
      <w:pPr>
        <w:jc w:val="both"/>
      </w:pPr>
      <w:r>
        <w:t>import com.twitter.search.earlybird.search.SearchRequestInfo;</w:t>
      </w:r>
    </w:p>
    <w:p>
      <w:pPr>
        <w:jc w:val="both"/>
      </w:pPr>
      <w:r>
        <w:t>import com.twitter.search.earlybird.search.SearchResultsCollector;</w:t>
      </w:r>
    </w:p>
    <w:p>
      <w:pPr>
        <w:jc w:val="both"/>
      </w:pPr>
      <w:r>
        <w:t>import com.twitter.search.earlybird.search.SearchResultsInfo;</w:t>
      </w:r>
    </w:p>
    <w:p>
      <w:pPr>
        <w:jc w:val="both"/>
      </w:pPr>
      <w:r>
        <w:t>import com.twitter.search.earlybird.search.SimpleSearchResults;</w:t>
      </w:r>
    </w:p>
    <w:p>
      <w:pPr>
        <w:jc w:val="both"/>
      </w:pPr>
      <w:r>
        <w:t>import com.twitter.search.earlybird.search.SocialFilter;</w:t>
      </w:r>
    </w:p>
    <w:p>
      <w:pPr>
        <w:jc w:val="both"/>
      </w:pPr>
      <w:r>
        <w:t>import com.twitter.search.earlybird.search.SocialSearchResultsCollector;</w:t>
      </w:r>
    </w:p>
    <w:p>
      <w:pPr>
        <w:jc w:val="both"/>
      </w:pPr>
      <w:r>
        <w:t>import com.twitter.search.earlybird.search.queries.UserFlagsExcludeFilter;</w:t>
      </w:r>
    </w:p>
    <w:p>
      <w:pPr>
        <w:jc w:val="both"/>
      </w:pPr>
      <w:r>
        <w:t>import com.twitter.search.earlybird.search.queries.UserIdMultiSegmentQuery;</w:t>
      </w:r>
    </w:p>
    <w:p>
      <w:pPr>
        <w:jc w:val="both"/>
      </w:pPr>
      <w:r>
        <w:t>import com.twitter.search.earlybird.search.facets.EntityAnnotationCollector;</w:t>
      </w:r>
    </w:p>
    <w:p>
      <w:pPr>
        <w:jc w:val="both"/>
      </w:pPr>
      <w:r>
        <w:t>import com.twitter.search.earlybird.search.facets.ExpandedUrlCollector;</w:t>
      </w:r>
    </w:p>
    <w:p>
      <w:pPr>
        <w:jc w:val="both"/>
      </w:pPr>
      <w:r>
        <w:t>import com.twitter.search.earlybird.search.facets.ExplainFacetResultsCollector;</w:t>
      </w:r>
    </w:p>
    <w:p>
      <w:pPr>
        <w:jc w:val="both"/>
      </w:pPr>
      <w:r>
        <w:t>import com.twitter.search.earlybird.search.facets.FacetRankingModule;</w:t>
      </w:r>
    </w:p>
    <w:p>
      <w:pPr>
        <w:jc w:val="both"/>
      </w:pPr>
      <w:r>
        <w:t>import com.twitter.search.earlybird.search.facets.FacetResultsCollector;</w:t>
      </w:r>
    </w:p>
    <w:p>
      <w:pPr>
        <w:jc w:val="both"/>
      </w:pPr>
      <w:r>
        <w:t>import com.twitter.search.earlybird.search.facets.FacetSearchRequestInfo;</w:t>
      </w:r>
    </w:p>
    <w:p>
      <w:pPr>
        <w:jc w:val="both"/>
      </w:pPr>
      <w:r>
        <w:t>import com.twitter.search.earlybird.search.facets.NamedEntityCollector;</w:t>
      </w:r>
    </w:p>
    <w:p>
      <w:pPr>
        <w:jc w:val="both"/>
      </w:pPr>
      <w:r>
        <w:t>import com.twitter.search.earlybird.search.facets.SpaceFacetCollector;</w:t>
      </w:r>
    </w:p>
    <w:p>
      <w:pPr>
        <w:jc w:val="both"/>
      </w:pPr>
      <w:r>
        <w:t>import com.twitter.search.earlybird.search.facets.TermStatisticsCollector;</w:t>
      </w:r>
    </w:p>
    <w:p>
      <w:pPr>
        <w:jc w:val="both"/>
      </w:pPr>
      <w:r>
        <w:t>import com.twitter.search.earlybird.search.facets.TermStatisticsRequestInfo;</w:t>
      </w:r>
    </w:p>
    <w:p>
      <w:pPr>
        <w:jc w:val="both"/>
      </w:pPr>
      <w:r>
        <w:t>import com.twitter.search.earlybird.search.relevance.RelevanceSearchRequestInfo;</w:t>
      </w:r>
    </w:p>
    <w:p>
      <w:pPr>
        <w:jc w:val="both"/>
      </w:pPr>
      <w:r>
        <w:t>import com.twitter.search.earlybird.search.relevance.RelevanceSearchResults;</w:t>
      </w:r>
    </w:p>
    <w:p>
      <w:pPr>
        <w:jc w:val="both"/>
      </w:pPr>
      <w:r>
        <w:t>import com.twitter.search.earlybird.search.relevance.collectors.AbstractRelevanceCollector;</w:t>
      </w:r>
    </w:p>
    <w:p>
      <w:pPr>
        <w:jc w:val="both"/>
      </w:pPr>
      <w:r>
        <w:t>import com.twitter.search.earlybird.search.relevance.collectors.BatchRelevanceTopCollector;</w:t>
      </w:r>
    </w:p>
    <w:p>
      <w:pPr>
        <w:jc w:val="both"/>
      </w:pPr>
      <w:r>
        <w:t>import com.twitter.search.earlybird.search.relevance.collectors.RelevanceAllCollector;</w:t>
      </w:r>
    </w:p>
    <w:p>
      <w:pPr>
        <w:jc w:val="both"/>
      </w:pPr>
      <w:r>
        <w:t>import com.twitter.search.earlybird.search.relevance.collectors.RelevanceTopCollector;</w:t>
      </w:r>
    </w:p>
    <w:p>
      <w:pPr>
        <w:jc w:val="both"/>
      </w:pPr>
      <w:r>
        <w:t>import com.twitter.search.earlybird.search.relevance.scoring.RelevanceQuery;</w:t>
      </w:r>
    </w:p>
    <w:p>
      <w:pPr>
        <w:jc w:val="both"/>
      </w:pPr>
      <w:r>
        <w:t>import com.twitter.search.earlybird.search.relevance.scoring.ScoringFunction;</w:t>
      </w:r>
    </w:p>
    <w:p>
      <w:pPr>
        <w:jc w:val="both"/>
      </w:pPr>
      <w:r>
        <w:t>import com.twitter.search.earlybird.search.relevance.scoring.ScoringFunctionProvider;</w:t>
      </w:r>
    </w:p>
    <w:p>
      <w:pPr>
        <w:jc w:val="both"/>
      </w:pPr>
      <w:r>
        <w:t>import com.twitter.search.earlybird.search.relevance.scoring.TensorflowBasedScoringFunction;</w:t>
      </w:r>
    </w:p>
    <w:p>
      <w:pPr>
        <w:jc w:val="both"/>
      </w:pPr>
      <w:r>
        <w:t>import com.twitter.search.earlybird.stats.EarlybirdRPCStats;</w:t>
      </w:r>
    </w:p>
    <w:p>
      <w:pPr>
        <w:jc w:val="both"/>
      </w:pPr>
      <w:r>
        <w:t>import com.twitter.search.earlybird.stats.EarlybirdSearcherStats;</w:t>
      </w:r>
    </w:p>
    <w:p>
      <w:pPr>
        <w:jc w:val="both"/>
      </w:pPr>
      <w:r>
        <w:t>import com.twitter.search.earlybird.thrift.EarlybirdDebugInfo;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com.twitter.search.earlybird.thrift.EarlybirdResponseCode;</w:t>
      </w:r>
    </w:p>
    <w:p>
      <w:pPr>
        <w:jc w:val="both"/>
      </w:pPr>
      <w:r>
        <w:t>import com.twitter.search.earlybird.thrift.ThriftFacetCount;</w:t>
      </w:r>
    </w:p>
    <w:p>
      <w:pPr>
        <w:jc w:val="both"/>
      </w:pPr>
      <w:r>
        <w:t>import com.twitter.search.earlybird.thrift.ThriftFacetCountMetadata;</w:t>
      </w:r>
    </w:p>
    <w:p>
      <w:pPr>
        <w:jc w:val="both"/>
      </w:pPr>
      <w:r>
        <w:t>import com.twitter.search.earlybird.thrift.ThriftFacetFieldRequest;</w:t>
      </w:r>
    </w:p>
    <w:p>
      <w:pPr>
        <w:jc w:val="both"/>
      </w:pPr>
      <w:r>
        <w:t>import com.twitter.search.earlybird.thrift.ThriftFacetFieldResults;</w:t>
      </w:r>
    </w:p>
    <w:p>
      <w:pPr>
        <w:jc w:val="both"/>
      </w:pPr>
      <w:r>
        <w:t>import com.twitter.search.earlybird.thrift.ThriftFacetRequest;</w:t>
      </w:r>
    </w:p>
    <w:p>
      <w:pPr>
        <w:jc w:val="both"/>
      </w:pPr>
      <w:r>
        <w:t>import com.twitter.search.earlybird.thrift.ThriftFacetResults;</w:t>
      </w:r>
    </w:p>
    <w:p>
      <w:pPr>
        <w:jc w:val="both"/>
      </w:pPr>
      <w:r>
        <w:t>import com.twitter.search.earlybird.thrift.ThriftSearchQuery;</w:t>
      </w:r>
    </w:p>
    <w:p>
      <w:pPr>
        <w:jc w:val="both"/>
      </w:pPr>
      <w:r>
        <w:t>import com.twitter.search.earlybird.thrift.ThriftSearchRankingMode;</w:t>
      </w:r>
    </w:p>
    <w:p>
      <w:pPr>
        <w:jc w:val="both"/>
      </w:pPr>
      <w:r>
        <w:t>import com.twitter.search.earlybird.thrift.ThriftSearchRelevanceOptions;</w:t>
      </w:r>
    </w:p>
    <w:p>
      <w:pPr>
        <w:jc w:val="both"/>
      </w:pPr>
      <w:r>
        <w:t>import com.twitter.search.earlybird.thrift.ThriftSearchResult;</w:t>
      </w:r>
    </w:p>
    <w:p>
      <w:pPr>
        <w:jc w:val="both"/>
      </w:pPr>
      <w:r>
        <w:t>import com.twitter.search.earlybird.thrift.ThriftSearchResultExtraMetadata;</w:t>
      </w:r>
    </w:p>
    <w:p>
      <w:pPr>
        <w:jc w:val="both"/>
      </w:pPr>
      <w:r>
        <w:t>import com.twitter.search.earlybird.thrift.ThriftSearchResultMetadataOptions;</w:t>
      </w:r>
    </w:p>
    <w:p>
      <w:pPr>
        <w:jc w:val="both"/>
      </w:pPr>
      <w:r>
        <w:t>import com.twitter.search.earlybird.thrift.ThriftSearchResults;</w:t>
      </w:r>
    </w:p>
    <w:p>
      <w:pPr>
        <w:jc w:val="both"/>
      </w:pPr>
      <w:r>
        <w:t>import com.twitter.search.earlybird.thrift.ThriftTermRequest;</w:t>
      </w:r>
    </w:p>
    <w:p>
      <w:pPr>
        <w:jc w:val="both"/>
      </w:pPr>
      <w:r>
        <w:t>import com.twitter.search.earlybird.thrift.ThriftTermStatisticsRequest;</w:t>
      </w:r>
    </w:p>
    <w:p>
      <w:pPr>
        <w:jc w:val="both"/>
      </w:pPr>
      <w:r>
        <w:t>import com.twitter.search.earlybird.thrift.ThriftTermStatisticsResults;</w:t>
      </w:r>
    </w:p>
    <w:p>
      <w:pPr>
        <w:jc w:val="both"/>
      </w:pPr>
      <w:r>
        <w:t>import com.twitter.search.earlybird.util.EarlybirdSearchResultUtil;</w:t>
      </w:r>
    </w:p>
    <w:p>
      <w:pPr>
        <w:jc w:val="both"/>
      </w:pPr>
      <w:r>
        <w:t>import com.twitter.search.queryparser.parser.SerializedQueryParser;</w:t>
      </w:r>
    </w:p>
    <w:p>
      <w:pPr>
        <w:jc w:val="both"/>
      </w:pPr>
      <w:r>
        <w:t>import com.twitter.search.queryparser.query.Conjunction;</w:t>
      </w:r>
    </w:p>
    <w:p>
      <w:pPr>
        <w:jc w:val="both"/>
      </w:pPr>
      <w:r>
        <w:t>import com.twitter.search.queryparser.query.Disjunction;</w:t>
      </w:r>
    </w:p>
    <w:p>
      <w:pPr>
        <w:jc w:val="both"/>
      </w:pPr>
      <w:r>
        <w:t>import com.twitter.search.queryparser.query.QueryNodeUtils;</w:t>
      </w:r>
    </w:p>
    <w:p>
      <w:pPr>
        <w:jc w:val="both"/>
      </w:pPr>
      <w:r>
        <w:t>import com.twitter.search.queryparser.query.QueryParserException;</w:t>
      </w:r>
    </w:p>
    <w:p>
      <w:pPr>
        <w:jc w:val="both"/>
      </w:pPr>
      <w:r>
        <w:t>import com.twitter.search.queryparser.query.annotation.Annotation;</w:t>
      </w:r>
    </w:p>
    <w:p>
      <w:pPr>
        <w:jc w:val="both"/>
      </w:pPr>
      <w:r>
        <w:t>import com.twitter.search.queryparser.query.search.SearchOperator;</w:t>
      </w:r>
    </w:p>
    <w:p>
      <w:pPr>
        <w:jc w:val="both"/>
      </w:pPr>
      <w:r>
        <w:t>import com.twitter.search.queryparser.query.search.SearchOperatorConstants;</w:t>
      </w:r>
    </w:p>
    <w:p>
      <w:pPr>
        <w:jc w:val="both"/>
      </w:pPr>
      <w:r>
        <w:t>import com.twitter.search.queryparser.util.IdTimeRanges;</w:t>
      </w:r>
    </w:p>
    <w:p>
      <w:pPr>
        <w:jc w:val="both"/>
      </w:pPr>
      <w:r>
        <w:t>import com.twitter.search.queryparser.visitors.ConversionVisitor;</w:t>
      </w:r>
    </w:p>
    <w:p>
      <w:pPr>
        <w:jc w:val="both"/>
      </w:pPr>
      <w:r>
        <w:t>import com.twitter.search.queryparser.visitors.DetectPositiveOperatorVisitor;</w:t>
      </w:r>
    </w:p>
    <w:p>
      <w:pPr>
        <w:jc w:val="both"/>
      </w:pPr>
      <w:r>
        <w:t>import com.twitter.search.queryparser.visitors.NamedDisjunctionVisitor;</w:t>
      </w:r>
    </w:p>
    <w:p>
      <w:pPr>
        <w:jc w:val="both"/>
      </w:pPr>
      <w:r>
        <w:t>import com.twitter.search.queryparser.visitors.ProximityGroupRewriteVisitor;</w:t>
      </w:r>
    </w:p>
    <w:p>
      <w:pPr>
        <w:jc w:val="both"/>
      </w:pPr>
      <w:r>
        <w:t>import com.twitter.search.queryparser.visitors.StripAnnotationsVisitor;</w:t>
      </w:r>
    </w:p>
    <w:p>
      <w:pPr>
        <w:jc w:val="both"/>
      </w:pPr>
      <w:r/>
    </w:p>
    <w:p>
      <w:pPr>
        <w:jc w:val="both"/>
      </w:pPr>
      <w:r>
        <w:t>import static com.twitter.search.queryparser.query.search.SearchOperator.Type.UNTIL_TIME;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class provides the basic search() method:</w:t>
      </w:r>
    </w:p>
    <w:p>
      <w:pPr>
        <w:jc w:val="both"/>
      </w:pPr>
      <w:r>
        <w:t xml:space="preserve"> * - converts the thrift request object into what lucene expects.</w:t>
      </w:r>
    </w:p>
    <w:p>
      <w:pPr>
        <w:jc w:val="both"/>
      </w:pPr>
      <w:r>
        <w:t xml:space="preserve"> * - gets the segment.</w:t>
      </w:r>
    </w:p>
    <w:p>
      <w:pPr>
        <w:jc w:val="both"/>
      </w:pPr>
      <w:r>
        <w:t xml:space="preserve"> * - handles all errors, and prepares the response in case of error.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We have one instance of this class per search received.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EarlybirdSearcher {</w:t>
      </w:r>
    </w:p>
    <w:p>
      <w:pPr>
        <w:jc w:val="both"/>
      </w:pPr>
      <w:r>
        <w:t xml:space="preserve">  public enum QueryMode {</w:t>
      </w:r>
    </w:p>
    <w:p>
      <w:pPr>
        <w:jc w:val="both"/>
      </w:pPr>
      <w:r>
        <w:t xml:space="preserve">    // Please think before adding more query modes: can this be implemented in a general way?</w:t>
      </w:r>
    </w:p>
    <w:p>
      <w:pPr>
        <w:jc w:val="both"/>
      </w:pPr>
      <w:r>
        <w:t xml:space="preserve">    RECENCY(new EarlybirdRPCStats("search_recency")),</w:t>
      </w:r>
    </w:p>
    <w:p>
      <w:pPr>
        <w:jc w:val="both"/>
      </w:pPr>
      <w:r>
        <w:t xml:space="preserve">    FACETS(new EarlybirdRPCStats("search_facets")),</w:t>
      </w:r>
    </w:p>
    <w:p>
      <w:pPr>
        <w:jc w:val="both"/>
      </w:pPr>
      <w:r>
        <w:t xml:space="preserve">    TERM_STATS(new EarlybirdRPCStats("search_termstats")),</w:t>
      </w:r>
    </w:p>
    <w:p>
      <w:pPr>
        <w:jc w:val="both"/>
      </w:pPr>
      <w:r>
        <w:t xml:space="preserve">    RELEVANCE(new EarlybirdRPCStats("search_relevance")),</w:t>
      </w:r>
    </w:p>
    <w:p>
      <w:pPr>
        <w:jc w:val="both"/>
      </w:pPr>
      <w:r>
        <w:t xml:space="preserve">    TOP_TWEETS(new EarlybirdRPCStats("search_toptweets"));</w:t>
      </w:r>
    </w:p>
    <w:p>
      <w:pPr>
        <w:jc w:val="both"/>
      </w:pPr>
      <w:r/>
    </w:p>
    <w:p>
      <w:pPr>
        <w:jc w:val="both"/>
      </w:pPr>
      <w:r>
        <w:t xml:space="preserve">    private final EarlybirdRPCStats requestStats;</w:t>
      </w:r>
    </w:p>
    <w:p>
      <w:pPr>
        <w:jc w:val="both"/>
      </w:pPr>
      <w:r/>
    </w:p>
    <w:p>
      <w:pPr>
        <w:jc w:val="both"/>
      </w:pPr>
      <w:r>
        <w:t xml:space="preserve">    QueryMode(EarlybirdRPCStats requestStats) {</w:t>
      </w:r>
    </w:p>
    <w:p>
      <w:pPr>
        <w:jc w:val="both"/>
      </w:pPr>
      <w:r>
        <w:t xml:space="preserve">      this.requestStats = requestStats;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EarlybirdRPCStats getRequestStats() {</w:t>
      </w:r>
    </w:p>
    <w:p>
      <w:pPr>
        <w:jc w:val="both"/>
      </w:pPr>
      <w:r>
        <w:t xml:space="preserve">      return requestStats;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final Logger LOG = LoggerFactory.getLogger(EarlybirdSearcher.class);</w:t>
      </w:r>
    </w:p>
    <w:p>
      <w:pPr>
        <w:jc w:val="both"/>
      </w:pPr>
      <w:r>
        <w:t xml:space="preserve">  private static final String MATCH_ALL_SERIALIZED_QUERY = "(* )";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generic field annotations can be mapped to a concrete field in the index using this mapping</w:t>
      </w:r>
    </w:p>
    <w:p>
      <w:pPr>
        <w:jc w:val="both"/>
      </w:pPr>
      <w:r>
        <w:t xml:space="preserve">   * via {@link com.twitter.search.queryparser.query.annotation.Annotation.Type#MAPPABLE_FIELD}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static final Map&lt;MappableField, String&gt; MAPPABLE_FIELD_MAP =</w:t>
      </w:r>
    </w:p>
    <w:p>
      <w:pPr>
        <w:jc w:val="both"/>
      </w:pPr>
      <w:r>
        <w:t xml:space="preserve">      ImmutableMap.of(</w:t>
      </w:r>
    </w:p>
    <w:p>
      <w:pPr>
        <w:jc w:val="both"/>
      </w:pPr>
      <w:r>
        <w:t xml:space="preserve">          MappableField.URL,</w:t>
      </w:r>
    </w:p>
    <w:p>
      <w:pPr>
        <w:jc w:val="both"/>
      </w:pPr>
      <w:r>
        <w:t xml:space="preserve">          EarlybirdFieldConstant.RESOLVED_LINKS_TEXT_FIELD.getFieldName());</w:t>
      </w:r>
    </w:p>
    <w:p>
      <w:pPr>
        <w:jc w:val="both"/>
      </w:pPr>
      <w:r/>
    </w:p>
    <w:p>
      <w:pPr>
        <w:jc w:val="both"/>
      </w:pPr>
      <w:r>
        <w:t xml:space="preserve">  private static final String ALLOW_QUERY_SPECIFIC_SIGNAL_DECIDER_KEY</w:t>
      </w:r>
    </w:p>
    <w:p>
      <w:pPr>
        <w:jc w:val="both"/>
      </w:pPr>
      <w:r>
        <w:t xml:space="preserve">      = "allow_query_specific_score_adjustments";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static final String ALLOW_AUTHOR_SPECIFIC_SIGNAL_DECIDER_KEY</w:t>
      </w:r>
    </w:p>
    <w:p>
      <w:pPr>
        <w:jc w:val="both"/>
      </w:pPr>
      <w:r>
        <w:t xml:space="preserve">      = "allow_author_specific_score_adjustments";</w:t>
      </w:r>
    </w:p>
    <w:p>
      <w:pPr>
        <w:jc w:val="both"/>
      </w:pPr>
      <w:r/>
    </w:p>
    <w:p>
      <w:pPr>
        <w:jc w:val="both"/>
      </w:pPr>
      <w:r>
        <w:t xml:space="preserve">  private static final String USE_MULTI_TERM_DISJUNCTION_FOR_LIKED_BY_USER_IDS_DECIDER_KEY</w:t>
      </w:r>
    </w:p>
    <w:p>
      <w:pPr>
        <w:jc w:val="both"/>
      </w:pPr>
      <w:r>
        <w:t xml:space="preserve">      = "use_multi_term_disjunction_for_liked_by_user_ids";</w:t>
      </w:r>
    </w:p>
    <w:p>
      <w:pPr>
        <w:jc w:val="both"/>
      </w:pPr>
      <w:r/>
    </w:p>
    <w:p>
      <w:pPr>
        <w:jc w:val="both"/>
      </w:pPr>
      <w:r>
        <w:t xml:space="preserve">  private static final String ALLOW_CAMELCASE_USERNAME_FIELD_WEIGHT_OVERRIDE_DECIDER_KEY_PREFIX</w:t>
      </w:r>
    </w:p>
    <w:p>
      <w:pPr>
        <w:jc w:val="both"/>
      </w:pPr>
      <w:r>
        <w:t xml:space="preserve">      = "allow_camelcase_username_field_weight_override_in_";</w:t>
      </w:r>
    </w:p>
    <w:p>
      <w:pPr>
        <w:jc w:val="both"/>
      </w:pPr>
      <w:r/>
    </w:p>
    <w:p>
      <w:pPr>
        <w:jc w:val="both"/>
      </w:pPr>
      <w:r>
        <w:t xml:space="preserve">  private static final String ALLOW_TOKENIZED_DISPLAY_NAME_FIELD_WEIGHT_OVERRIDE_DECIDER_KEY_PREFIX</w:t>
      </w:r>
    </w:p>
    <w:p>
      <w:pPr>
        <w:jc w:val="both"/>
      </w:pPr>
      <w:r>
        <w:t xml:space="preserve">      = "allow_tokenized_display_name_field_weight_override_in_";</w:t>
      </w:r>
    </w:p>
    <w:p>
      <w:pPr>
        <w:jc w:val="both"/>
      </w:pPr>
      <w:r/>
    </w:p>
    <w:p>
      <w:pPr>
        <w:jc w:val="both"/>
      </w:pPr>
      <w:r>
        <w:t xml:space="preserve">  private static final boolean ALLOW_QUERY_SPECIFIC_SIGNAL_CONFIG</w:t>
      </w:r>
    </w:p>
    <w:p>
      <w:pPr>
        <w:jc w:val="both"/>
      </w:pPr>
      <w:r>
        <w:t xml:space="preserve">      = EarlybirdConfig.getBool("allow_query_specific_score_adjustments", false);</w:t>
      </w:r>
    </w:p>
    <w:p>
      <w:pPr>
        <w:jc w:val="both"/>
      </w:pPr>
      <w:r/>
    </w:p>
    <w:p>
      <w:pPr>
        <w:jc w:val="both"/>
      </w:pPr>
      <w:r>
        <w:t xml:space="preserve">  private static final boolean ALLOW_AUTHOR_SPECIFIC_SIGNAL_CONFIG</w:t>
      </w:r>
    </w:p>
    <w:p>
      <w:pPr>
        <w:jc w:val="both"/>
      </w:pPr>
      <w:r>
        <w:t xml:space="preserve">      = EarlybirdConfig.getBool("allow_author_specific_score_adjustments", false);</w:t>
      </w:r>
    </w:p>
    <w:p>
      <w:pPr>
        <w:jc w:val="both"/>
      </w:pPr>
      <w:r/>
    </w:p>
    <w:p>
      <w:pPr>
        <w:jc w:val="both"/>
      </w:pPr>
      <w:r>
        <w:t xml:space="preserve">  public static final int DEFAULT_NUM_FACET_RESULTS = 100;</w:t>
      </w:r>
    </w:p>
    <w:p>
      <w:pPr>
        <w:jc w:val="both"/>
      </w:pPr>
      <w:r/>
    </w:p>
    <w:p>
      <w:pPr>
        <w:jc w:val="both"/>
      </w:pPr>
      <w:r>
        <w:t xml:space="preserve">  private final ImmutableSchemaInterface schemaSnapshot;</w:t>
      </w:r>
    </w:p>
    <w:p>
      <w:pPr>
        <w:jc w:val="both"/>
      </w:pPr>
      <w:r>
        <w:t xml:space="preserve">  private final EarlybirdCluster cluster;</w:t>
      </w:r>
    </w:p>
    <w:p>
      <w:pPr>
        <w:jc w:val="both"/>
      </w:pPr>
      <w:r/>
    </w:p>
    <w:p>
      <w:pPr>
        <w:jc w:val="both"/>
      </w:pPr>
      <w:r>
        <w:t xml:space="preserve">  private final Clock clock;</w:t>
      </w:r>
    </w:p>
    <w:p>
      <w:pPr>
        <w:jc w:val="both"/>
      </w:pPr>
      <w:r>
        <w:t xml:space="preserve">  private final Decider decider;</w:t>
      </w:r>
    </w:p>
    <w:p>
      <w:pPr>
        <w:jc w:val="both"/>
      </w:pPr>
      <w:r/>
    </w:p>
    <w:p>
      <w:pPr>
        <w:jc w:val="both"/>
      </w:pPr>
      <w:r>
        <w:t xml:space="preserve">  // The actual request thrift.</w:t>
      </w:r>
    </w:p>
    <w:p>
      <w:pPr>
        <w:jc w:val="both"/>
      </w:pPr>
      <w:r>
        <w:t xml:space="preserve">  private final EarlybirdRequest request;</w:t>
      </w:r>
    </w:p>
    <w:p>
      <w:pPr>
        <w:jc w:val="both"/>
      </w:pPr>
      <w:r/>
    </w:p>
    <w:p>
      <w:pPr>
        <w:jc w:val="both"/>
      </w:pPr>
      <w:r>
        <w:t xml:space="preserve">  // searchQuery from inside the request.</w:t>
      </w:r>
    </w:p>
    <w:p>
      <w:pPr>
        <w:jc w:val="both"/>
      </w:pPr>
      <w:r>
        <w:t xml:space="preserve">  private final ThriftSearchQuery searchQuery;</w:t>
      </w:r>
    </w:p>
    <w:p>
      <w:pPr>
        <w:jc w:val="both"/>
      </w:pPr>
      <w:r/>
    </w:p>
    <w:p>
      <w:pPr>
        <w:jc w:val="both"/>
      </w:pPr>
      <w:r>
        <w:t xml:space="preserve">  // CollectorParams from inside the searchQuery;</w:t>
      </w:r>
    </w:p>
    <w:p>
      <w:pPr>
        <w:jc w:val="both"/>
      </w:pPr>
      <w:r>
        <w:t xml:space="preserve">  private final CollectorParams collectorParams;</w:t>
      </w:r>
    </w:p>
    <w:p>
      <w:pPr>
        <w:jc w:val="both"/>
      </w:pPr>
      <w:r/>
    </w:p>
    <w:p>
      <w:pPr>
        <w:jc w:val="both"/>
      </w:pPr>
      <w:r>
        <w:t xml:space="preserve">  // Parsed query (parsed from serialized query string in request).</w:t>
      </w:r>
    </w:p>
    <w:p>
      <w:pPr>
        <w:jc w:val="both"/>
      </w:pPr>
      <w:r>
        <w:t xml:space="preserve">  private com.twitter.search.queryparser.query.Query parsedQuery;</w:t>
      </w:r>
    </w:p>
    <w:p>
      <w:pPr>
        <w:jc w:val="both"/>
      </w:pPr>
      <w:r>
        <w:t xml:space="preserve">  private boolean parsedQueryAllowNullcast;</w:t>
      </w:r>
    </w:p>
    <w:p>
      <w:pPr>
        <w:jc w:val="both"/>
      </w:pPr>
      <w:r>
        <w:t xml:space="preserve">  private IdTimeRanges idTimeRanges;</w:t>
      </w:r>
    </w:p>
    <w:p>
      <w:pPr>
        <w:jc w:val="both"/>
      </w:pPr>
      <w:r/>
    </w:p>
    <w:p>
      <w:pPr>
        <w:jc w:val="both"/>
      </w:pPr>
      <w:r>
        <w:t xml:space="preserve">  // Lucene version of the above.  This is what we will actually be executing.</w:t>
      </w:r>
    </w:p>
    <w:p>
      <w:pPr>
        <w:jc w:val="both"/>
      </w:pPr>
      <w:r>
        <w:t xml:space="preserve">  private org.apache.lucene.search.Query luceneQuery;</w:t>
      </w:r>
    </w:p>
    <w:p>
      <w:pPr>
        <w:jc w:val="both"/>
      </w:pPr>
      <w:r/>
    </w:p>
    <w:p>
      <w:pPr>
        <w:jc w:val="both"/>
      </w:pPr>
      <w:r>
        <w:t xml:space="preserve">  // Used for queries where we want to collect per-field hit attribution</w:t>
      </w:r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private QueryHitAttributeHelper hitAttributeHelper;</w:t>
      </w:r>
    </w:p>
    <w:p>
      <w:pPr>
        <w:jc w:val="both"/>
      </w:pPr>
      <w:r/>
    </w:p>
    <w:p>
      <w:pPr>
        <w:jc w:val="both"/>
      </w:pPr>
      <w:r>
        <w:t xml:space="preserve">  // Debugging info can be appended to this buffer.</w:t>
      </w:r>
    </w:p>
    <w:p>
      <w:pPr>
        <w:jc w:val="both"/>
      </w:pPr>
      <w:r>
        <w:t xml:space="preserve">  private final StringBuilder messageBuffer = new StringBuilder(1024);</w:t>
      </w:r>
    </w:p>
    <w:p>
      <w:pPr>
        <w:jc w:val="both"/>
      </w:pPr>
      <w:r>
        <w:t xml:space="preserve">  private final EarlybirdDebugInfo debugInfo = new EarlybirdDebugInfo();</w:t>
      </w:r>
    </w:p>
    <w:p>
      <w:pPr>
        <w:jc w:val="both"/>
      </w:pPr>
      <w:r/>
    </w:p>
    <w:p>
      <w:pPr>
        <w:jc w:val="both"/>
      </w:pPr>
      <w:r>
        <w:t xml:space="preserve">  // The segment we are searching, or null for the multi-searcher.</w:t>
      </w:r>
    </w:p>
    <w:p>
      <w:pPr>
        <w:jc w:val="both"/>
      </w:pPr>
      <w:r>
        <w:t xml:space="preserve">  private Segment segment = null;</w:t>
      </w:r>
    </w:p>
    <w:p>
      <w:pPr>
        <w:jc w:val="both"/>
      </w:pPr>
      <w:r/>
    </w:p>
    <w:p>
      <w:pPr>
        <w:jc w:val="both"/>
      </w:pPr>
      <w:r>
        <w:t xml:space="preserve">  // True iff we are searching all segments (multi-searcher).</w:t>
      </w:r>
    </w:p>
    <w:p>
      <w:pPr>
        <w:jc w:val="both"/>
      </w:pPr>
      <w:r>
        <w:t xml:space="preserve">  private final boolean searchAllSegments;</w:t>
      </w:r>
    </w:p>
    <w:p>
      <w:pPr>
        <w:jc w:val="both"/>
      </w:pPr>
      <w:r/>
    </w:p>
    <w:p>
      <w:pPr>
        <w:jc w:val="both"/>
      </w:pPr>
      <w:r>
        <w:t xml:space="preserve">  // Tracking termination criteria for this query</w:t>
      </w:r>
    </w:p>
    <w:p>
      <w:pPr>
        <w:jc w:val="both"/>
      </w:pPr>
      <w:r>
        <w:t xml:space="preserve">  private final TerminationTracker terminationTracker;</w:t>
      </w:r>
    </w:p>
    <w:p>
      <w:pPr>
        <w:jc w:val="both"/>
      </w:pPr>
      <w:r/>
    </w:p>
    <w:p>
      <w:pPr>
        <w:jc w:val="both"/>
      </w:pPr>
      <w:r>
        <w:t xml:space="preserve">  private EarlybirdLuceneSearcher searcher = null;</w:t>
      </w:r>
    </w:p>
    <w:p>
      <w:pPr>
        <w:jc w:val="both"/>
      </w:pPr>
      <w:r/>
    </w:p>
    <w:p>
      <w:pPr>
        <w:jc w:val="both"/>
      </w:pPr>
      <w:r>
        <w:t xml:space="preserve">  private final SegmentManager segmentManager;</w:t>
      </w:r>
    </w:p>
    <w:p>
      <w:pPr>
        <w:jc w:val="both"/>
      </w:pPr>
      <w:r>
        <w:t xml:space="preserve">  private final QueryCacheManager queryCacheManager;</w:t>
      </w:r>
    </w:p>
    <w:p>
      <w:pPr>
        <w:jc w:val="both"/>
      </w:pPr>
      <w:r>
        <w:t xml:space="preserve">  private final ScoringModelsManager scoringModelsManager;</w:t>
      </w:r>
    </w:p>
    <w:p>
      <w:pPr>
        <w:jc w:val="both"/>
      </w:pPr>
      <w:r>
        <w:t xml:space="preserve">  private final TensorflowModelsManager tensorflowModelsManager;</w:t>
      </w:r>
    </w:p>
    <w:p>
      <w:pPr>
        <w:jc w:val="both"/>
      </w:pPr>
      <w:r/>
    </w:p>
    <w:p>
      <w:pPr>
        <w:jc w:val="both"/>
      </w:pPr>
      <w:r>
        <w:t xml:space="preserve">  private AntiGamingFilter antiGamingFilter = null;</w:t>
      </w:r>
    </w:p>
    <w:p>
      <w:pPr>
        <w:jc w:val="both"/>
      </w:pPr>
      <w:r/>
    </w:p>
    <w:p>
      <w:pPr>
        <w:jc w:val="both"/>
      </w:pPr>
      <w:r>
        <w:t xml:space="preserve">  private final boolean searchHighFrequencyTermPairs =</w:t>
      </w:r>
    </w:p>
    <w:p>
      <w:pPr>
        <w:jc w:val="both"/>
      </w:pPr>
      <w:r>
        <w:t xml:space="preserve">      EarlybirdConfig.getBool("search_high_frequency_term_pairs", false);</w:t>
      </w:r>
    </w:p>
    <w:p>
      <w:pPr>
        <w:jc w:val="both"/>
      </w:pPr>
      <w:r/>
    </w:p>
    <w:p>
      <w:pPr>
        <w:jc w:val="both"/>
      </w:pPr>
      <w:r>
        <w:t xml:space="preserve">  // How long to allow post-termination when enforcing query timeout</w:t>
      </w:r>
    </w:p>
    <w:p>
      <w:pPr>
        <w:jc w:val="both"/>
      </w:pPr>
      <w:r>
        <w:t xml:space="preserve">  private final int enforceQueryTimeoutBufferMillis =</w:t>
      </w:r>
    </w:p>
    <w:p>
      <w:pPr>
        <w:jc w:val="both"/>
      </w:pPr>
      <w:r>
        <w:t xml:space="preserve">      EarlybirdConfig.getInt("enforce_query_timeout_buffer_millis", 50);</w:t>
      </w:r>
    </w:p>
    <w:p>
      <w:pPr>
        <w:jc w:val="both"/>
      </w:pPr>
      <w:r/>
    </w:p>
    <w:p>
      <w:pPr>
        <w:jc w:val="both"/>
      </w:pPr>
      <w:r>
        <w:t xml:space="preserve">  private EarlybirdRPCStats requestStats;</w:t>
      </w:r>
    </w:p>
    <w:p>
      <w:pPr>
        <w:jc w:val="both"/>
      </w:pPr>
      <w:r/>
    </w:p>
    <w:p>
      <w:pPr>
        <w:jc w:val="both"/>
      </w:pPr>
      <w:r>
        <w:t xml:space="preserve">  private QueryTimeoutFactory queryTimeoutFactory;</w:t>
      </w:r>
    </w:p>
    <w:p>
      <w:pPr>
        <w:jc w:val="both"/>
      </w:pPr>
      <w:r/>
    </w:p>
    <w:p>
      <w:pPr>
        <w:jc w:val="both"/>
      </w:pPr>
      <w:r>
        <w:t xml:space="preserve">  // Exported stats</w:t>
      </w:r>
    </w:p>
    <w:p>
      <w:pPr>
        <w:jc w:val="both"/>
      </w:pPr>
      <w:r>
        <w:t xml:space="preserve">  private final EarlybirdSearcherStats searcherStats;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static final SearchCounter FIELD_WEIGHT_OVERRIDE_MAP_NON_NULL_COUNT =</w:t>
      </w:r>
    </w:p>
    <w:p>
      <w:pPr>
        <w:jc w:val="both"/>
      </w:pPr>
      <w:r>
        <w:t xml:space="preserve">      SearchCounter.export("field_weight_override_map_non_null_count");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static final SearchCounter DROPPED_CAMELCASE_USERNAME_FIELD_WEIGHT_OVERRIDE =</w:t>
      </w:r>
    </w:p>
    <w:p>
      <w:pPr>
        <w:jc w:val="both"/>
      </w:pPr>
      <w:r>
        <w:t xml:space="preserve">      SearchCounter.export("dropped_camelcase_username_field_weight_override");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static final SearchCounter DROPPED_TOKENIZED_DISPLAY_NAME_FIELD_WEIGHT_OVERRIDE =</w:t>
      </w:r>
    </w:p>
    <w:p>
      <w:pPr>
        <w:jc w:val="both"/>
      </w:pPr>
      <w:r>
        <w:t xml:space="preserve">      SearchCounter.export("dropped_tokenized_display_name_field_weight_override");</w:t>
      </w:r>
    </w:p>
    <w:p>
      <w:pPr>
        <w:jc w:val="both"/>
      </w:pPr>
      <w:r/>
    </w:p>
    <w:p>
      <w:pPr>
        <w:jc w:val="both"/>
      </w:pPr>
      <w:r>
        <w:t xml:space="preserve">  private static final SearchCounter RESPONSE_HAS_NO_THRIFT_SEARCH_RESULTS =</w:t>
      </w:r>
    </w:p>
    <w:p>
      <w:pPr>
        <w:jc w:val="both"/>
      </w:pPr>
      <w:r>
        <w:t xml:space="preserve">      SearchCounter.export("tweets_earlybird_searcher_response_has_no_thrift_search_results");</w:t>
      </w:r>
    </w:p>
    <w:p>
      <w:pPr>
        <w:jc w:val="both"/>
      </w:pPr>
      <w:r>
        <w:t xml:space="preserve">  private static final SearchCounter CLIENT_HAS_FEATURE_SCHEMA_COUNTER =</w:t>
      </w:r>
    </w:p>
    <w:p>
      <w:pPr>
        <w:jc w:val="both"/>
      </w:pPr>
      <w:r>
        <w:t xml:space="preserve">      SearchCounter.export("tweets_earlybird_searcher_client_has_feature_schema");</w:t>
      </w:r>
    </w:p>
    <w:p>
      <w:pPr>
        <w:jc w:val="both"/>
      </w:pPr>
      <w:r>
        <w:t xml:space="preserve">  private static final SearchCounter CLIENT_DOESNT_HAVE_FEATURE_SCHEMA_COUNTER =</w:t>
      </w:r>
    </w:p>
    <w:p>
      <w:pPr>
        <w:jc w:val="both"/>
      </w:pPr>
      <w:r>
        <w:t xml:space="preserve">      SearchCounter.export("tweet_earlybird_searcher_client_doesnt_have_feature_schema");</w:t>
      </w:r>
    </w:p>
    <w:p>
      <w:pPr>
        <w:jc w:val="both"/>
      </w:pPr>
      <w:r>
        <w:t xml:space="preserve">  private static final SearchCounter COLLECTOR_PARAMS_MAX_HITS_TO_PROCESS_NOT_SET_COUNTER =</w:t>
      </w:r>
    </w:p>
    <w:p>
      <w:pPr>
        <w:jc w:val="both"/>
      </w:pPr>
      <w:r>
        <w:t xml:space="preserve">      SearchCounter.export("collector_params_max_hits_to_process_not_set");</w:t>
      </w:r>
    </w:p>
    <w:p>
      <w:pPr>
        <w:jc w:val="both"/>
      </w:pPr>
      <w:r>
        <w:t xml:space="preserve">  private static final SearchCounter POSITIVE_PROTECTED_OPERATOR_DETECTED_COUNTER =</w:t>
      </w:r>
    </w:p>
    <w:p>
      <w:pPr>
        <w:jc w:val="both"/>
      </w:pPr>
      <w:r>
        <w:t xml:space="preserve">      SearchCounter.export("positive_protected_operator_detected_counter");</w:t>
      </w:r>
    </w:p>
    <w:p>
      <w:pPr>
        <w:jc w:val="both"/>
      </w:pPr>
      <w:r/>
    </w:p>
    <w:p>
      <w:pPr>
        <w:jc w:val="both"/>
      </w:pPr>
      <w:r>
        <w:t xml:space="preserve">  // Query mode we are executing.</w:t>
      </w:r>
    </w:p>
    <w:p>
      <w:pPr>
        <w:jc w:val="both"/>
      </w:pPr>
      <w:r>
        <w:t xml:space="preserve">  private final QueryMode queryMode;</w:t>
      </w:r>
    </w:p>
    <w:p>
      <w:pPr>
        <w:jc w:val="both"/>
      </w:pPr>
      <w:r/>
    </w:p>
    <w:p>
      <w:pPr>
        <w:jc w:val="both"/>
      </w:pPr>
      <w:r>
        <w:t xml:space="preserve">  // facetRequest from inside the request (or null).</w:t>
      </w:r>
    </w:p>
    <w:p>
      <w:pPr>
        <w:jc w:val="both"/>
      </w:pPr>
      <w:r>
        <w:t xml:space="preserve">  private final ThriftFacetRequest facetRequest;</w:t>
      </w:r>
    </w:p>
    <w:p>
      <w:pPr>
        <w:jc w:val="both"/>
      </w:pPr>
      <w:r/>
    </w:p>
    <w:p>
      <w:pPr>
        <w:jc w:val="both"/>
      </w:pPr>
      <w:r>
        <w:t xml:space="preserve">  // termStatisticsRequest from inside the request (or null).</w:t>
      </w:r>
    </w:p>
    <w:p>
      <w:pPr>
        <w:jc w:val="both"/>
      </w:pPr>
      <w:r>
        <w:t xml:space="preserve">  private final ThriftTermStatisticsRequest termStatisticsRequest;</w:t>
      </w:r>
    </w:p>
    <w:p>
      <w:pPr>
        <w:jc w:val="both"/>
      </w:pPr>
      <w:r/>
    </w:p>
    <w:p>
      <w:pPr>
        <w:jc w:val="both"/>
      </w:pPr>
      <w:r>
        <w:t xml:space="preserve">  // Results fields filled in during searchInternal().</w:t>
      </w:r>
    </w:p>
    <w:p>
      <w:pPr>
        <w:jc w:val="both"/>
      </w:pPr>
      <w:r>
        <w:t xml:space="preserve">  private ThriftSearchResults searchResults = null;</w:t>
      </w:r>
    </w:p>
    <w:p>
      <w:pPr>
        <w:jc w:val="both"/>
      </w:pPr>
      <w:r>
        <w:t xml:space="preserve">  private ThriftFacetResults facetResults = null;</w:t>
      </w:r>
    </w:p>
    <w:p>
      <w:pPr>
        <w:jc w:val="both"/>
      </w:pPr>
      <w:r>
        <w:t xml:space="preserve">  private ThriftTermStatisticsResults termStatisticsResults = null;</w:t>
      </w:r>
    </w:p>
    <w:p>
      <w:pPr>
        <w:jc w:val="both"/>
      </w:pPr>
      <w:r>
        <w:t xml:space="preserve">  private EarlyTerminationInfo earlyTerminationInfo = null;</w:t>
      </w:r>
    </w:p>
    <w:p>
      <w:pPr>
        <w:jc w:val="both"/>
      </w:pPr>
      <w:r/>
    </w:p>
    <w:p>
      <w:pPr>
        <w:jc w:val="both"/>
      </w:pPr>
      <w:r>
        <w:t xml:space="preserve">  // Partition config used to fill in debugging info.</w:t>
      </w:r>
    </w:p>
    <w:p>
      <w:pPr>
        <w:jc w:val="both"/>
      </w:pPr>
      <w:r>
        <w:t xml:space="preserve">  // If null, no debug info is written into results.</w:t>
      </w:r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private final PartitionConfig partitionConfig;</w:t>
      </w:r>
    </w:p>
    <w:p>
      <w:pPr>
        <w:jc w:val="both"/>
      </w:pPr>
      <w:r/>
    </w:p>
    <w:p>
      <w:pPr>
        <w:jc w:val="both"/>
      </w:pPr>
      <w:r>
        <w:t xml:space="preserve">  private final MultiSegmentTermDictionaryManager multiSegmentTermDictionaryManager;</w:t>
      </w:r>
    </w:p>
    <w:p>
      <w:pPr>
        <w:jc w:val="both"/>
      </w:pPr>
      <w:r/>
    </w:p>
    <w:p>
      <w:pPr>
        <w:jc w:val="both"/>
      </w:pPr>
      <w:r>
        <w:t xml:space="preserve">  private final QualityFactor qualityFactor;</w:t>
      </w:r>
    </w:p>
    <w:p>
      <w:pPr>
        <w:jc w:val="both"/>
      </w:pPr>
      <w:r/>
    </w:p>
    <w:p>
      <w:pPr>
        <w:jc w:val="both"/>
      </w:pPr>
      <w:r>
        <w:t xml:space="preserve">  private Set&lt;String&gt; queriedFields;</w:t>
      </w:r>
    </w:p>
    <w:p>
      <w:pPr>
        <w:jc w:val="both"/>
      </w:pPr>
      <w:r>
        <w:t xml:space="preserve">  private final AudioSpaceTable audioSpaceTable;</w:t>
      </w:r>
    </w:p>
    <w:p>
      <w:pPr>
        <w:jc w:val="both"/>
      </w:pPr>
      <w:r/>
    </w:p>
    <w:p>
      <w:pPr>
        <w:jc w:val="both"/>
      </w:pPr>
      <w:r>
        <w:t xml:space="preserve">  public EarlybirdSearcher(</w:t>
      </w:r>
    </w:p>
    <w:p>
      <w:pPr>
        <w:jc w:val="both"/>
      </w:pPr>
      <w:r>
        <w:t xml:space="preserve">      EarlybirdRequest request,</w:t>
      </w:r>
    </w:p>
    <w:p>
      <w:pPr>
        <w:jc w:val="both"/>
      </w:pPr>
      <w:r>
        <w:t xml:space="preserve">      SegmentManager segmentManager,</w:t>
      </w:r>
    </w:p>
    <w:p>
      <w:pPr>
        <w:jc w:val="both"/>
      </w:pPr>
      <w:r>
        <w:t xml:space="preserve">      AudioSpaceTable audioSpaceTable,</w:t>
      </w:r>
    </w:p>
    <w:p>
      <w:pPr>
        <w:jc w:val="both"/>
      </w:pPr>
      <w:r>
        <w:t xml:space="preserve">      QueryCacheManager queryCacheManager,</w:t>
      </w:r>
    </w:p>
    <w:p>
      <w:pPr>
        <w:jc w:val="both"/>
      </w:pPr>
      <w:r>
        <w:t xml:space="preserve">      ImmutableSchemaInterface schema,</w:t>
      </w:r>
    </w:p>
    <w:p>
      <w:pPr>
        <w:jc w:val="both"/>
      </w:pPr>
      <w:r>
        <w:t xml:space="preserve">      EarlybirdCluster cluster,</w:t>
      </w:r>
    </w:p>
    <w:p>
      <w:pPr>
        <w:jc w:val="both"/>
      </w:pPr>
      <w:r>
        <w:t xml:space="preserve">      @Nullable PartitionConfig partitionConfig,</w:t>
      </w:r>
    </w:p>
    <w:p>
      <w:pPr>
        <w:jc w:val="both"/>
      </w:pPr>
      <w:r>
        <w:t xml:space="preserve">      Decider decider,</w:t>
      </w:r>
    </w:p>
    <w:p>
      <w:pPr>
        <w:jc w:val="both"/>
      </w:pPr>
      <w:r>
        <w:t xml:space="preserve">      EarlybirdSearcherStats searcherStats,</w:t>
      </w:r>
    </w:p>
    <w:p>
      <w:pPr>
        <w:jc w:val="both"/>
      </w:pPr>
      <w:r>
        <w:t xml:space="preserve">      ScoringModelsManager scoringModelsManager,</w:t>
      </w:r>
    </w:p>
    <w:p>
      <w:pPr>
        <w:jc w:val="both"/>
      </w:pPr>
      <w:r>
        <w:t xml:space="preserve">      TensorflowModelsManager tensorflowModelsManager,</w:t>
      </w:r>
    </w:p>
    <w:p>
      <w:pPr>
        <w:jc w:val="both"/>
      </w:pPr>
      <w:r>
        <w:t xml:space="preserve">      Clock clock,</w:t>
      </w:r>
    </w:p>
    <w:p>
      <w:pPr>
        <w:jc w:val="both"/>
      </w:pPr>
      <w:r>
        <w:t xml:space="preserve">      MultiSegmentTermDictionaryManager multiSegmentTermDictionaryManager,</w:t>
      </w:r>
    </w:p>
    <w:p>
      <w:pPr>
        <w:jc w:val="both"/>
      </w:pPr>
      <w:r>
        <w:t xml:space="preserve">      QueryTimeoutFactory queryTimeoutFactory,</w:t>
      </w:r>
    </w:p>
    <w:p>
      <w:pPr>
        <w:jc w:val="both"/>
      </w:pPr>
      <w:r>
        <w:t xml:space="preserve">      QualityFactor qualityFactor) {</w:t>
      </w:r>
    </w:p>
    <w:p>
      <w:pPr>
        <w:jc w:val="both"/>
      </w:pPr>
      <w:r>
        <w:t xml:space="preserve">    this.queryMode = getQueryMode(request);</w:t>
      </w:r>
    </w:p>
    <w:p>
      <w:pPr>
        <w:jc w:val="both"/>
      </w:pPr>
      <w:r>
        <w:t xml:space="preserve">    this.schemaSnapshot = schema.getSchemaSnapshot();</w:t>
      </w:r>
    </w:p>
    <w:p>
      <w:pPr>
        <w:jc w:val="both"/>
      </w:pPr>
      <w:r>
        <w:t xml:space="preserve">    // set the request stats as early as possible, so that we can track errors that happen</w:t>
      </w:r>
    </w:p>
    <w:p>
      <w:pPr>
        <w:jc w:val="both"/>
      </w:pPr>
      <w:r>
        <w:t xml:space="preserve">    // early on in query processing.</w:t>
      </w:r>
    </w:p>
    <w:p>
      <w:pPr>
        <w:jc w:val="both"/>
      </w:pPr>
      <w:r>
        <w:t xml:space="preserve">    this.requestStats = queryMode.getRequestStats();</w:t>
      </w:r>
    </w:p>
    <w:p>
      <w:pPr>
        <w:jc w:val="both"/>
      </w:pPr>
      <w:r>
        <w:t xml:space="preserve">    this.facetRequest = request.isSetFacetRequest() ? request.getFacetRequest() : null;</w:t>
      </w:r>
    </w:p>
    <w:p>
      <w:pPr>
        <w:jc w:val="both"/>
      </w:pPr>
      <w:r>
        <w:t xml:space="preserve">    this.termStatisticsRequest = request.isSetTermStatisticsRequest()</w:t>
      </w:r>
    </w:p>
    <w:p>
      <w:pPr>
        <w:jc w:val="both"/>
      </w:pPr>
      <w:r>
        <w:t xml:space="preserve">        ? request.getTermStatisticsRequest() : null;</w:t>
      </w:r>
    </w:p>
    <w:p>
      <w:pPr>
        <w:jc w:val="both"/>
      </w:pPr>
      <w:r>
        <w:t xml:space="preserve">    this.partitionConfig = partitionConfig;</w:t>
      </w:r>
    </w:p>
    <w:p>
      <w:pPr>
        <w:jc w:val="both"/>
      </w:pPr>
      <w:r>
        <w:t xml:space="preserve">    this.searcherStats = searcherStats;</w:t>
      </w:r>
    </w:p>
    <w:p>
      <w:pPr>
        <w:jc w:val="both"/>
      </w:pPr>
      <w:r>
        <w:t xml:space="preserve">    this.multiSegmentTermDictionaryManager = multiSegmentTermDictionaryManager;</w:t>
      </w:r>
    </w:p>
    <w:p>
      <w:pPr>
        <w:jc w:val="both"/>
      </w:pPr>
      <w:r>
        <w:t xml:space="preserve">    this.clock = clock;</w:t>
      </w:r>
    </w:p>
    <w:p>
      <w:pPr>
        <w:jc w:val="both"/>
      </w:pPr>
      <w:r>
        <w:t xml:space="preserve">    this.decider = decider;</w:t>
      </w:r>
    </w:p>
    <w:p>
      <w:pPr>
        <w:jc w:val="both"/>
      </w:pPr>
      <w:r>
        <w:t xml:space="preserve">    this.request = request;</w:t>
      </w:r>
    </w:p>
    <w:p>
      <w:pPr>
        <w:jc w:val="both"/>
      </w:pPr>
      <w:r>
        <w:t xml:space="preserve">    this.segmentManager = segmentManager;</w:t>
      </w:r>
    </w:p>
    <w:p>
      <w:pPr>
        <w:jc w:val="both"/>
      </w:pPr>
      <w:r>
        <w:t xml:space="preserve">    this.queryCacheManager = queryCacheManager;</w:t>
      </w:r>
    </w:p>
    <w:p>
      <w:pPr>
        <w:jc w:val="both"/>
      </w:pPr>
      <w:r>
        <w:t xml:space="preserve">    this.cluster = cluster;</w:t>
      </w:r>
    </w:p>
    <w:p>
      <w:pPr>
        <w:jc w:val="both"/>
      </w:pPr>
      <w:r>
        <w:t xml:space="preserve">    this.scoringModelsManager = scoringModelsManager;</w:t>
      </w:r>
    </w:p>
    <w:p>
      <w:pPr>
        <w:jc w:val="both"/>
      </w:pPr>
      <w:r>
        <w:t xml:space="preserve">    this.tensorflowModelsManager = tensorflowModelsManager;</w:t>
      </w:r>
    </w:p>
    <w:p>
      <w:pPr>
        <w:jc w:val="both"/>
      </w:pPr>
      <w:r>
        <w:t xml:space="preserve">    this.audioSpaceTable = audioSpaceTable;</w:t>
      </w:r>
    </w:p>
    <w:p>
      <w:pPr>
        <w:jc w:val="both"/>
      </w:pPr>
      <w:r>
        <w:t xml:space="preserve">    // Note: we're deferring the validation/nullchecks until validateRequest()</w:t>
      </w:r>
    </w:p>
    <w:p>
      <w:pPr>
        <w:jc w:val="both"/>
      </w:pPr>
      <w:r>
        <w:t xml:space="preserve">    // for more contained exception handling</w:t>
      </w:r>
    </w:p>
    <w:p>
      <w:pPr>
        <w:jc w:val="both"/>
      </w:pPr>
      <w:r>
        <w:t xml:space="preserve">    this.searchQuery = request.getSearchQuery();</w:t>
      </w:r>
    </w:p>
    <w:p>
      <w:pPr>
        <w:jc w:val="both"/>
      </w:pPr>
      <w:r>
        <w:t xml:space="preserve">    this.collectorParams = this.searchQuery == null ? null : this.searchQuery.getCollectorParams();</w:t>
      </w:r>
    </w:p>
    <w:p>
      <w:pPr>
        <w:jc w:val="both"/>
      </w:pPr>
      <w:r>
        <w:t xml:space="preserve">    // Search all segments if searchSegmentId is unset.</w:t>
      </w:r>
    </w:p>
    <w:p>
      <w:pPr>
        <w:jc w:val="both"/>
      </w:pPr>
      <w:r>
        <w:t xml:space="preserve">    this.searchAllSegments = !request.isSetSearchSegmentId();</w:t>
      </w:r>
    </w:p>
    <w:p>
      <w:pPr>
        <w:jc w:val="both"/>
      </w:pPr>
      <w:r>
        <w:t xml:space="preserve">    if (this.collectorParams == null</w:t>
      </w:r>
    </w:p>
    <w:p>
      <w:pPr>
        <w:jc w:val="both"/>
      </w:pPr>
      <w:r>
        <w:t xml:space="preserve">        || !this.collectorParams.isSetTerminationParams()) {</w:t>
      </w:r>
    </w:p>
    <w:p>
      <w:pPr>
        <w:jc w:val="both"/>
      </w:pPr>
      <w:r>
        <w:t xml:space="preserve">      this.terminationTracker = new TerminationTracker(clock);</w:t>
      </w:r>
    </w:p>
    <w:p>
      <w:pPr>
        <w:jc w:val="both"/>
      </w:pPr>
      <w:r>
        <w:t xml:space="preserve">    } else if (request.isSetClientRequestTimeMs()) {</w:t>
      </w:r>
    </w:p>
    <w:p>
      <w:pPr>
        <w:jc w:val="both"/>
      </w:pPr>
      <w:r>
        <w:t xml:space="preserve">      this.terminationTracker = new TerminationTracker(collectorParams.getTerminationParams(),</w:t>
      </w:r>
    </w:p>
    <w:p>
      <w:pPr>
        <w:jc w:val="both"/>
      </w:pPr>
      <w:r>
        <w:t xml:space="preserve">          request.getClientRequestTimeMs(), clock,</w:t>
      </w:r>
    </w:p>
    <w:p>
      <w:pPr>
        <w:jc w:val="both"/>
      </w:pPr>
      <w:r>
        <w:t xml:space="preserve">          getPostTerminationOverheadMillis(collectorParams.getTerminationParams()));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this.terminationTracker = new TerminationTracker(</w:t>
      </w:r>
    </w:p>
    <w:p>
      <w:pPr>
        <w:jc w:val="both"/>
      </w:pPr>
      <w:r>
        <w:t xml:space="preserve">          collectorParams.getTerminationParams(), clock,</w:t>
      </w:r>
    </w:p>
    <w:p>
      <w:pPr>
        <w:jc w:val="both"/>
      </w:pPr>
      <w:r>
        <w:t xml:space="preserve">          getPostTerminationOverheadMillis(collectorParams.getTerminationParams()));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this.queryTimeoutFactory = queryTimeoutFactory;</w:t>
      </w:r>
    </w:p>
    <w:p>
      <w:pPr>
        <w:jc w:val="both"/>
      </w:pPr>
      <w:r>
        <w:t xml:space="preserve">    this.qualityFactor = qualityFactor;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int getPostTerminationOverheadMillis(CollectorTerminationParams terminationParams) {</w:t>
      </w:r>
    </w:p>
    <w:p>
      <w:pPr>
        <w:jc w:val="both"/>
      </w:pPr>
      <w:r>
        <w:t xml:space="preserve">    // If enforcing timeouts, set the post-termination buffer to the smaller of the timeout or the</w:t>
      </w:r>
    </w:p>
    <w:p>
      <w:pPr>
        <w:jc w:val="both"/>
      </w:pPr>
      <w:r>
        <w:t xml:space="preserve">    // configured buffer. This ensures that timeout &gt;= buffer, and a request with a smaller timeout</w:t>
      </w:r>
    </w:p>
    <w:p>
      <w:pPr>
        <w:jc w:val="both"/>
      </w:pPr>
      <w:r>
        <w:t xml:space="preserve">    // should just time out immediately (because timeout == buffer).</w:t>
      </w:r>
    </w:p>
    <w:p>
      <w:pPr>
        <w:jc w:val="both"/>
      </w:pPr>
      <w:r>
        <w:t xml:space="preserve">    return (terminationParams.isEnforceQueryTimeout() &amp;&amp; terminationParams.getTimeoutMs() &gt; 0)</w:t>
      </w:r>
    </w:p>
    <w:p>
      <w:pPr>
        <w:jc w:val="both"/>
      </w:pPr>
      <w:r>
        <w:t xml:space="preserve">        ? Math.min(enforceQueryTimeoutBufferMillis, terminationParams.getTimeoutMs()) :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Appends a debug string to the buffer.</w:t>
      </w:r>
    </w:p>
    <w:p>
      <w:pPr>
        <w:jc w:val="both"/>
      </w:pPr>
      <w:r>
        <w:t xml:space="preserve">  private void appendMessage(String message) {</w:t>
      </w:r>
    </w:p>
    <w:p>
      <w:pPr>
        <w:jc w:val="both"/>
      </w:pPr>
      <w:r>
        <w:t xml:space="preserve">    messageBuffer.append(message).append("\n");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Processes an Earlybird search request.</w:t>
      </w:r>
    </w:p>
    <w:p>
      <w:pPr>
        <w:jc w:val="both"/>
      </w:pPr>
      <w:r>
        <w:t xml:space="preserve">   * @return the earlybird response for this search request.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EarlybirdResponse search()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debugInfo.setHost(DatabaseConfig.getLocalHostname());</w:t>
      </w:r>
    </w:p>
    <w:p>
      <w:pPr>
        <w:jc w:val="both"/>
      </w:pPr>
      <w:r/>
    </w:p>
    <w:p>
      <w:pPr>
        <w:jc w:val="both"/>
      </w:pPr>
      <w:r>
        <w:t xml:space="preserve">      // Throws transient exception for invalid requests.</w:t>
      </w:r>
    </w:p>
    <w:p>
      <w:pPr>
        <w:jc w:val="both"/>
      </w:pPr>
      <w:r>
        <w:t xml:space="preserve">      validateRequest();</w:t>
      </w:r>
    </w:p>
    <w:p>
      <w:pPr>
        <w:jc w:val="both"/>
      </w:pPr>
      <w:r/>
    </w:p>
    <w:p>
      <w:pPr>
        <w:jc w:val="both"/>
      </w:pPr>
      <w:r>
        <w:t xml:space="preserve">      // Throws client exception for bad queries,</w:t>
      </w:r>
    </w:p>
    <w:p>
      <w:pPr>
        <w:jc w:val="both"/>
      </w:pPr>
      <w:r>
        <w:t xml:space="preserve">      parseEarlybirdRequest();</w:t>
      </w:r>
    </w:p>
    <w:p>
      <w:pPr>
        <w:jc w:val="both"/>
      </w:pPr>
      <w:r/>
    </w:p>
    <w:p>
      <w:pPr>
        <w:jc w:val="both"/>
      </w:pPr>
      <w:r>
        <w:t xml:space="preserve">      // Modify the Lucene query if necessary.</w:t>
      </w:r>
    </w:p>
    <w:p>
      <w:pPr>
        <w:jc w:val="both"/>
      </w:pPr>
      <w:r>
        <w:t xml:space="preserve">      luceneQuery = postLuceneQueryProcess(luceneQuery);</w:t>
      </w:r>
    </w:p>
    <w:p>
      <w:pPr>
        <w:jc w:val="both"/>
      </w:pPr>
      <w:r/>
    </w:p>
    <w:p>
      <w:pPr>
        <w:jc w:val="both"/>
      </w:pPr>
      <w:r>
        <w:t xml:space="preserve">      // Might return PARTITION_NOT_FOUND or PARTITION_DISABLED.</w:t>
      </w:r>
    </w:p>
    <w:p>
      <w:pPr>
        <w:jc w:val="both"/>
      </w:pPr>
      <w:r>
        <w:t xml:space="preserve">      EarlybirdResponseCode code = initSearcher();</w:t>
      </w:r>
    </w:p>
    <w:p>
      <w:pPr>
        <w:jc w:val="both"/>
      </w:pPr>
      <w:r>
        <w:t xml:space="preserve">      if (code != EarlybirdResponseCode.SUCCESS) {</w:t>
      </w:r>
    </w:p>
    <w:p>
      <w:pPr>
        <w:jc w:val="both"/>
      </w:pPr>
      <w:r>
        <w:t xml:space="preserve">        return respondError(code);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return searchInternal();</w:t>
      </w:r>
    </w:p>
    <w:p>
      <w:pPr>
        <w:jc w:val="both"/>
      </w:pPr>
      <w:r/>
    </w:p>
    <w:p>
      <w:pPr>
        <w:jc w:val="both"/>
      </w:pPr>
      <w:r>
        <w:t xml:space="preserve">    } catch (TransientException e) {</w:t>
      </w:r>
    </w:p>
    <w:p>
      <w:pPr>
        <w:jc w:val="both"/>
      </w:pPr>
      <w:r>
        <w:t xml:space="preserve">      LOG.error(String.format("Transient exception in search() for EarlybirdRequest:\n%s", request),</w:t>
      </w:r>
    </w:p>
    <w:p>
      <w:pPr>
        <w:jc w:val="both"/>
      </w:pPr>
      <w:r>
        <w:t xml:space="preserve">                e);</w:t>
      </w:r>
    </w:p>
    <w:p>
      <w:pPr>
        <w:jc w:val="both"/>
      </w:pPr>
      <w:r>
        <w:t xml:space="preserve">      appendMessage(e.getMessage());</w:t>
      </w:r>
    </w:p>
    <w:p>
      <w:pPr>
        <w:jc w:val="both"/>
      </w:pPr>
      <w:r>
        <w:t xml:space="preserve">      return respondError(EarlybirdResponseCode.TRANSIENT_ERROR);</w:t>
      </w:r>
    </w:p>
    <w:p>
      <w:pPr>
        <w:jc w:val="both"/>
      </w:pPr>
      <w:r>
        <w:t xml:space="preserve">    } catch (ClientException e) {</w:t>
      </w:r>
    </w:p>
    <w:p>
      <w:pPr>
        <w:jc w:val="both"/>
      </w:pPr>
      <w:r>
        <w:t xml:space="preserve">      LOG.warn(String.format("Client exception in search() %s for EarlybirdRequest:\n %s",</w:t>
      </w:r>
    </w:p>
    <w:p>
      <w:pPr>
        <w:jc w:val="both"/>
      </w:pPr>
      <w:r>
        <w:t xml:space="preserve">          e, request));</w:t>
      </w:r>
    </w:p>
    <w:p>
      <w:pPr>
        <w:jc w:val="both"/>
      </w:pPr>
      <w:r>
        <w:t xml:space="preserve">      appendMessage(e.getMessage());</w:t>
      </w:r>
    </w:p>
    <w:p>
      <w:pPr>
        <w:jc w:val="both"/>
      </w:pPr>
      <w:r>
        <w:t xml:space="preserve">      return respondError(EarlybirdResponseCode.CLIENT_ERROR);</w:t>
      </w:r>
    </w:p>
    <w:p>
      <w:pPr>
        <w:jc w:val="both"/>
      </w:pPr>
      <w:r>
        <w:t xml:space="preserve">    } catch (Exception e) {</w:t>
      </w:r>
    </w:p>
    <w:p>
      <w:pPr>
        <w:jc w:val="both"/>
      </w:pPr>
      <w:r>
        <w:t xml:space="preserve">      LOG.warn(String.format("Uncaught exception in search() for EarlybirdRequest:\n%s", request),</w:t>
      </w:r>
    </w:p>
    <w:p>
      <w:pPr>
        <w:jc w:val="both"/>
      </w:pPr>
      <w:r>
        <w:t xml:space="preserve">               e);</w:t>
      </w:r>
    </w:p>
    <w:p>
      <w:pPr>
        <w:jc w:val="both"/>
      </w:pPr>
      <w:r>
        <w:t xml:space="preserve">      appendMessage(e.getMessage());</w:t>
      </w:r>
    </w:p>
    <w:p>
      <w:pPr>
        <w:jc w:val="both"/>
      </w:pPr>
      <w:r>
        <w:t xml:space="preserve">      return respondError(EarlybirdResponseCode.TRANSIENT_ERROR);</w:t>
      </w:r>
    </w:p>
    <w:p>
      <w:pPr>
        <w:jc w:val="both"/>
      </w:pPr>
      <w:r>
        <w:t xml:space="preserve">    } catch (AssertionError e) {</w:t>
      </w:r>
    </w:p>
    <w:p>
      <w:pPr>
        <w:jc w:val="both"/>
      </w:pPr>
      <w:r>
        <w:t xml:space="preserve">      LOG.warn(String.format("Assertion error in search() for EarlybirdRequest:\n%s", request), e);</w:t>
      </w:r>
    </w:p>
    <w:p>
      <w:pPr>
        <w:jc w:val="both"/>
      </w:pPr>
      <w:r>
        <w:t xml:space="preserve">      appendMessage(e.getMessage());</w:t>
      </w:r>
    </w:p>
    <w:p>
      <w:pPr>
        <w:jc w:val="both"/>
      </w:pPr>
      <w:r>
        <w:t xml:space="preserve">      return respondError(EarlybirdResponseCode.TRANSIENT_ERROR);</w:t>
      </w:r>
    </w:p>
    <w:p>
      <w:pPr>
        <w:jc w:val="both"/>
      </w:pPr>
      <w:r>
        <w:t xml:space="preserve">    } catch (Error e) {</w:t>
      </w:r>
    </w:p>
    <w:p>
      <w:pPr>
        <w:jc w:val="both"/>
      </w:pPr>
      <w:r>
        <w:t xml:space="preserve">      // SEARCH-33166: If we got here, it means what was thrown was not an Exception, or anything</w:t>
      </w:r>
    </w:p>
    <w:p>
      <w:pPr>
        <w:jc w:val="both"/>
      </w:pPr>
      <w:r>
        <w:t xml:space="preserve">      // we know how to handle. Log the Error for diagnostic purposes and propagate it.</w:t>
      </w:r>
    </w:p>
    <w:p>
      <w:pPr>
        <w:jc w:val="both"/>
      </w:pPr>
      <w:r>
        <w:t xml:space="preserve">      LOG.error("Re-throwing uncaught error", e);</w:t>
      </w:r>
    </w:p>
    <w:p>
      <w:pPr>
        <w:jc w:val="both"/>
      </w:pPr>
      <w:r>
        <w:t xml:space="preserve">      throw 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EarlybirdRPCStats getRequestStats() {</w:t>
      </w:r>
    </w:p>
    <w:p>
      <w:pPr>
        <w:jc w:val="both"/>
      </w:pPr>
      <w:r>
        <w:t xml:space="preserve">    return requestStats;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Wraps the given query with the provided filter queries.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query the query to wrap with filters.</w:t>
      </w:r>
    </w:p>
    <w:p>
      <w:pPr>
        <w:jc w:val="both"/>
      </w:pPr>
      <w:r>
        <w:t xml:space="preserve">   * @param filters the filters to wrap the query with.</w:t>
      </w:r>
    </w:p>
    <w:p>
      <w:pPr>
        <w:jc w:val="both"/>
      </w:pPr>
      <w:r>
        <w:t xml:space="preserve">   * @return a BooleanQuery wrapped with filters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Query wrapFilters(Query query, Query... filters) {</w:t>
      </w:r>
    </w:p>
    <w:p>
      <w:pPr>
        <w:jc w:val="both"/>
      </w:pPr>
      <w:r>
        <w:t xml:space="preserve">    boolean filtersEmpty = filters == null || filters.length == 0;</w:t>
      </w:r>
    </w:p>
    <w:p>
      <w:pPr>
        <w:jc w:val="both"/>
      </w:pPr>
      <w:r/>
    </w:p>
    <w:p>
      <w:pPr>
        <w:jc w:val="both"/>
      </w:pPr>
      <w:r>
        <w:t xml:space="preserve">    if (!filtersEmpty) {</w:t>
      </w:r>
    </w:p>
    <w:p>
      <w:pPr>
        <w:jc w:val="both"/>
      </w:pPr>
      <w:r>
        <w:t xml:space="preserve">      filtersEmpty = true;</w:t>
      </w:r>
    </w:p>
    <w:p>
      <w:pPr>
        <w:jc w:val="both"/>
      </w:pPr>
      <w:r>
        <w:t xml:space="preserve">      for (Query f : filters) {</w:t>
      </w:r>
    </w:p>
    <w:p>
      <w:pPr>
        <w:jc w:val="both"/>
      </w:pPr>
      <w:r>
        <w:t xml:space="preserve">        if (f != null) {</w:t>
      </w:r>
    </w:p>
    <w:p>
      <w:pPr>
        <w:jc w:val="both"/>
      </w:pPr>
      <w:r>
        <w:t xml:space="preserve">          filtersEmpty = false;</w:t>
      </w:r>
    </w:p>
    <w:p>
      <w:pPr>
        <w:jc w:val="both"/>
      </w:pPr>
      <w:r>
        <w:t xml:space="preserve">          break;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(filtersEmpty) {</w:t>
      </w:r>
    </w:p>
    <w:p>
      <w:pPr>
        <w:jc w:val="both"/>
      </w:pPr>
      <w:r>
        <w:t xml:space="preserve">      if (query == null) {</w:t>
      </w:r>
    </w:p>
    <w:p>
      <w:pPr>
        <w:jc w:val="both"/>
      </w:pPr>
      <w:r>
        <w:t xml:space="preserve">        return new MatchAllDocsQuery();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return query;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BooleanQuery.Builder bqBuilder = new BooleanQuery.Builder();</w:t>
      </w:r>
    </w:p>
    <w:p>
      <w:pPr>
        <w:jc w:val="both"/>
      </w:pPr>
      <w:r>
        <w:t xml:space="preserve">    if (query != null) {</w:t>
      </w:r>
    </w:p>
    <w:p>
      <w:pPr>
        <w:jc w:val="both"/>
      </w:pPr>
      <w:r>
        <w:t xml:space="preserve">      bqBuilder.add(query, Occur.MUST);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for (Query f : filters) {</w:t>
      </w:r>
    </w:p>
    <w:p>
      <w:pPr>
        <w:jc w:val="both"/>
      </w:pPr>
      <w:r>
        <w:t xml:space="preserve">      if (f != null) {</w:t>
      </w:r>
    </w:p>
    <w:p>
      <w:pPr>
        <w:jc w:val="both"/>
      </w:pPr>
      <w:r>
        <w:t xml:space="preserve">        bqBuilder.add(f, Occur.FILTER);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bqBuilder.build();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Examine all fields in the request for sanity.</w:t>
      </w:r>
    </w:p>
    <w:p>
      <w:pPr>
        <w:jc w:val="both"/>
      </w:pPr>
      <w:r>
        <w:t xml:space="preserve">  private void validateRequest() throws TransientException, ClientException {</w:t>
      </w:r>
    </w:p>
    <w:p>
      <w:pPr>
        <w:jc w:val="both"/>
      </w:pPr>
      <w:r>
        <w:t xml:space="preserve">    // First try thrift's internal validate.  Should always succeed.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request.validate();</w:t>
      </w:r>
    </w:p>
    <w:p>
      <w:pPr>
        <w:jc w:val="both"/>
      </w:pPr>
      <w:r>
        <w:t xml:space="preserve">    } catch (TException e) {</w:t>
      </w:r>
    </w:p>
    <w:p>
      <w:pPr>
        <w:jc w:val="both"/>
      </w:pPr>
      <w:r>
        <w:t xml:space="preserve">      throw new TransientException(e.getMessage(), 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(searchQuery == null) {</w:t>
      </w:r>
    </w:p>
    <w:p>
      <w:pPr>
        <w:jc w:val="both"/>
      </w:pPr>
      <w:r>
        <w:t xml:space="preserve">      throw new TransientException("No ThriftSearchQuery specified");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(collectorParams == null) {</w:t>
      </w:r>
    </w:p>
    <w:p>
      <w:pPr>
        <w:jc w:val="both"/>
      </w:pPr>
      <w:r>
        <w:t xml:space="preserve">      throw new TransientException("No CollectorParams specified");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validateTermStatsRequest();</w:t>
      </w:r>
    </w:p>
    <w:p>
      <w:pPr>
        <w:jc w:val="both"/>
      </w:pPr>
      <w:r/>
    </w:p>
    <w:p>
      <w:pPr>
        <w:jc w:val="both"/>
      </w:pPr>
      <w:r>
        <w:t xml:space="preserve">    if (!searchAllSegments) {</w:t>
      </w:r>
    </w:p>
    <w:p>
      <w:pPr>
        <w:jc w:val="both"/>
      </w:pPr>
      <w:r>
        <w:t xml:space="preserve">      if (request.getSearchSegmentId() &lt;= 0) {</w:t>
      </w:r>
    </w:p>
    <w:p>
      <w:pPr>
        <w:jc w:val="both"/>
      </w:pPr>
      <w:r>
        <w:t xml:space="preserve">        String msg = "Bad time slice ID: " + request.getSearchSegmentId();</w:t>
      </w:r>
    </w:p>
    <w:p>
      <w:pPr>
        <w:jc w:val="both"/>
      </w:pPr>
      <w:r>
        <w:t xml:space="preserve">        throw new TransientException(msg);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Initialize the segment.</w:t>
      </w:r>
    </w:p>
    <w:p>
      <w:pPr>
        <w:jc w:val="both"/>
      </w:pPr>
      <w:r>
        <w:t xml:space="preserve">      SegmentInfo segmentInfo = this.segmentManager.getSegmentInfo(request.getSearchSegmentId());</w:t>
      </w:r>
    </w:p>
    <w:p>
      <w:pPr>
        <w:jc w:val="both"/>
      </w:pPr>
      <w:r>
        <w:t xml:space="preserve">      segment = segmentInfo != null ? segmentInfo.getSegment() : null;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(collectorParams.getNumResultsToReturn() &lt; 0) {</w:t>
      </w:r>
    </w:p>
    <w:p>
      <w:pPr>
        <w:jc w:val="both"/>
      </w:pPr>
      <w:r>
        <w:t xml:space="preserve">      String msg = "Invalid numResults: " + collectorParams.getNumResultsToReturn();</w:t>
      </w:r>
    </w:p>
    <w:p>
      <w:pPr>
        <w:jc w:val="both"/>
      </w:pPr>
      <w:r>
        <w:t xml:space="preserve">      throw new TransientException(msg);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(searchQuery.getNamedDisjunctionMapSize() &gt; 0 &amp;&amp; searchQuery.isSetLuceneQuery()) {</w:t>
      </w:r>
    </w:p>
    <w:p>
      <w:pPr>
        <w:jc w:val="both"/>
      </w:pPr>
      <w:r>
        <w:t xml:space="preserve">      throw new ClientException("namedMultiTermDisjunctionMap does not support with luceneQuery");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validateTermStatsRequest() throws ClientException {</w:t>
      </w:r>
    </w:p>
    <w:p>
      <w:pPr>
        <w:jc w:val="both"/>
      </w:pPr>
      <w:r>
        <w:t xml:space="preserve">    // Validate the field names and values for all ThriftTermRequests.</w:t>
      </w:r>
    </w:p>
    <w:p>
      <w:pPr>
        <w:jc w:val="both"/>
      </w:pPr>
      <w:r>
        <w:t xml:space="preserve">    if (request.isSetTermStatisticsRequest()</w:t>
      </w:r>
    </w:p>
    <w:p>
      <w:pPr>
        <w:jc w:val="both"/>
      </w:pPr>
      <w:r>
        <w:t xml:space="preserve">        &amp;&amp; request.getTermStatisticsRequest().isSetTermRequests()) {</w:t>
      </w:r>
    </w:p>
    <w:p>
      <w:pPr>
        <w:jc w:val="both"/>
      </w:pPr>
      <w:r>
        <w:t xml:space="preserve">      for (ThriftTermRequest termRequest : request.getTermStatisticsRequest().getTermRequests()) {</w:t>
      </w:r>
    </w:p>
    <w:p>
      <w:pPr>
        <w:jc w:val="both"/>
      </w:pPr>
      <w:r>
        <w:t xml:space="preserve">        // If termRequest.fieldName is not set, it defaults to 'text', which is a string field,</w:t>
      </w:r>
    </w:p>
    <w:p>
      <w:pPr>
        <w:jc w:val="both"/>
      </w:pPr>
      <w:r>
        <w:t xml:space="preserve">        // so we don't need to check the term.</w:t>
      </w:r>
    </w:p>
    <w:p>
      <w:pPr>
        <w:jc w:val="both"/>
      </w:pPr>
      <w:r>
        <w:t xml:space="preserve">        if (termRequest.isSetFieldName()) {</w:t>
      </w:r>
    </w:p>
    <w:p>
      <w:pPr>
        <w:jc w:val="both"/>
      </w:pPr>
      <w:r>
        <w:t xml:space="preserve">          String fieldName = termRequest.getFieldName();</w:t>
      </w:r>
    </w:p>
    <w:p>
      <w:pPr>
        <w:jc w:val="both"/>
      </w:pPr>
      <w:r>
        <w:t xml:space="preserve">          Schema.FieldInfo facetFieldInfo = schemaSnapshot.getFacetFieldByFacetName(fieldName);</w:t>
      </w:r>
    </w:p>
    <w:p>
      <w:pPr>
        <w:jc w:val="both"/>
      </w:pPr>
      <w:r>
        <w:t xml:space="preserve">          if (facetFieldInfo != null) {</w:t>
      </w:r>
    </w:p>
    <w:p>
      <w:pPr>
        <w:jc w:val="both"/>
      </w:pPr>
      <w:r>
        <w:t xml:space="preserve">            // Facet fields are string fields, so we don't need to check the term.</w:t>
      </w:r>
    </w:p>
    <w:p>
      <w:pPr>
        <w:jc w:val="both"/>
      </w:pPr>
      <w:r>
        <w:t xml:space="preserve">            continue;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Schema.FieldInfo fieldInfo = schemaSnapshot.getFieldInfo(fieldName);</w:t>
      </w:r>
    </w:p>
    <w:p>
      <w:pPr>
        <w:jc w:val="both"/>
      </w:pPr>
      <w:r>
        <w:t xml:space="preserve">          if (fieldInfo == null) {</w:t>
      </w:r>
    </w:p>
    <w:p>
      <w:pPr>
        <w:jc w:val="both"/>
      </w:pPr>
      <w:r>
        <w:t xml:space="preserve">            throw new ClientException("Field " + fieldName + " is not present in the schema.");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try {</w:t>
      </w:r>
    </w:p>
    <w:p>
      <w:pPr>
        <w:jc w:val="both"/>
      </w:pPr>
      <w:r>
        <w:t xml:space="preserve">            SchemaUtil.toBytesRef(fieldInfo, termRequest.getTerm());</w:t>
      </w:r>
    </w:p>
    <w:p>
      <w:pPr>
        <w:jc w:val="both"/>
      </w:pPr>
      <w:r>
        <w:t xml:space="preserve">          } catch (UnsupportedOperationException e) {</w:t>
      </w:r>
    </w:p>
    <w:p>
      <w:pPr>
        <w:jc w:val="both"/>
      </w:pPr>
      <w:r>
        <w:t xml:space="preserve">            throw new ClientException("Term " + termRequest.getTerm() + " is not compatible with "</w:t>
      </w:r>
    </w:p>
    <w:p>
      <w:pPr>
        <w:jc w:val="both"/>
      </w:pPr>
      <w:r>
        <w:t xml:space="preserve">                                      + "the type of field " + fieldName);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setQueriesInDebugInfo(</w:t>
      </w:r>
    </w:p>
    <w:p>
      <w:pPr>
        <w:jc w:val="both"/>
      </w:pPr>
      <w:r>
        <w:t xml:space="preserve">      com.twitter.search.queryparser.query.Query parsedQ,</w:t>
      </w:r>
    </w:p>
    <w:p>
      <w:pPr>
        <w:jc w:val="both"/>
      </w:pPr>
      <w:r>
        <w:t xml:space="preserve">      org.apache.lucene.search.Query luceneQ) {</w:t>
      </w:r>
    </w:p>
    <w:p>
      <w:pPr>
        <w:jc w:val="both"/>
      </w:pPr>
      <w:r>
        <w:t xml:space="preserve">    debugInfo.setParsedQuery(parsedQ == null ? null : parsedQ.serialize());</w:t>
      </w:r>
    </w:p>
    <w:p>
      <w:pPr>
        <w:jc w:val="both"/>
      </w:pPr>
      <w:r>
        <w:t xml:space="preserve">    debugInfo.setLuceneQuery(luceneQ == null ? null : luceneQ.toString());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Takes the EarlybirdRequest that came into the service and after various parsing and processing</w:t>
      </w:r>
    </w:p>
    <w:p>
      <w:pPr>
        <w:jc w:val="both"/>
      </w:pPr>
      <w:r>
        <w:t xml:space="preserve">   * steps ultimately produces a Lucene query.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void parseEarlybirdRequest() throws ClientException {</w:t>
      </w:r>
    </w:p>
    <w:p>
      <w:pPr>
        <w:jc w:val="both"/>
      </w:pPr>
      <w:r>
        <w:t xml:space="preserve">    SerializedQueryParser parser = new SerializedQueryParser(EarlybirdConfig.getPenguinVersion());</w:t>
      </w:r>
    </w:p>
    <w:p>
      <w:pPr>
        <w:jc w:val="both"/>
      </w:pPr>
      <w:r/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// if the deprecated iterativeQueries field is set, return an error to the client</w:t>
      </w:r>
    </w:p>
    <w:p>
      <w:pPr>
        <w:jc w:val="both"/>
      </w:pPr>
      <w:r>
        <w:t xml:space="preserve">      // indicating that support for it has been removed.</w:t>
      </w:r>
    </w:p>
    <w:p>
      <w:pPr>
        <w:jc w:val="both"/>
      </w:pPr>
      <w:r>
        <w:t xml:space="preserve">      if (searchQuery.isSetDeprecated_iterativeQueries()) {</w:t>
      </w:r>
    </w:p>
    <w:p>
      <w:pPr>
        <w:jc w:val="both"/>
      </w:pPr>
      <w:r>
        <w:t xml:space="preserve">        throw new ClientException("Invalid request: iterativeQueries feature has been removed");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we parse the actual query from the user, if any</w:t>
      </w:r>
    </w:p>
    <w:p>
      <w:pPr>
        <w:jc w:val="both"/>
      </w:pPr>
      <w:r>
        <w:t xml:space="preserve">      luceneQuery = null;</w:t>
      </w:r>
    </w:p>
    <w:p>
      <w:pPr>
        <w:jc w:val="both"/>
      </w:pPr>
      <w:r>
        <w:t xml:space="preserve">      parsedQuery = null;  // this will be set by parseQueryHelper()</w:t>
      </w:r>
    </w:p>
    <w:p>
      <w:pPr>
        <w:jc w:val="both"/>
      </w:pPr>
      <w:r/>
    </w:p>
    <w:p>
      <w:pPr>
        <w:jc w:val="both"/>
      </w:pPr>
      <w:r>
        <w:t xml:space="preserve">      if (searchQuery.getLikedByUserIDFilter64Size() &gt; 0</w:t>
      </w:r>
    </w:p>
    <w:p>
      <w:pPr>
        <w:jc w:val="both"/>
      </w:pPr>
      <w:r>
        <w:t xml:space="preserve">          &amp;&amp; searchQuery.isSetLuceneQuery()) {</w:t>
      </w:r>
    </w:p>
    <w:p>
      <w:pPr>
        <w:jc w:val="both"/>
      </w:pPr>
      <w:r>
        <w:t xml:space="preserve">        throw new ClientException("likedByUserIDFilter64 does not support with luceneQuery");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(!StringUtils.isBlank(request.getSearchQuery().getSerializedQuery())) {</w:t>
      </w:r>
    </w:p>
    <w:p>
      <w:pPr>
        <w:jc w:val="both"/>
      </w:pPr>
      <w:r>
        <w:t xml:space="preserve">        searcherStats.thriftQueryWithSerializedQuery.increment();</w:t>
      </w:r>
    </w:p>
    <w:p>
      <w:pPr>
        <w:jc w:val="both"/>
      </w:pPr>
      <w:r>
        <w:t xml:space="preserve">        luceneQuery = parseSerializedQuery(searchQuery.getSerializedQuery(), parser, true);</w:t>
      </w:r>
    </w:p>
    <w:p>
      <w:pPr>
        <w:jc w:val="both"/>
      </w:pPr>
      <w:r>
        <w:t xml:space="preserve">      } else if (!StringUtils.isBlank(request.getSearchQuery().getLuceneQuery())) {</w:t>
      </w:r>
    </w:p>
    <w:p>
      <w:pPr>
        <w:jc w:val="both"/>
      </w:pPr>
      <w:r>
        <w:t xml:space="preserve">        searcherStats.thriftQueryWithLuceneQuery.increment();</w:t>
      </w:r>
    </w:p>
    <w:p>
      <w:pPr>
        <w:jc w:val="both"/>
      </w:pPr>
      <w:r>
        <w:t xml:space="preserve">        luceneQuery = parseLuceneQuery(searchQuery.getLuceneQuery());</w:t>
      </w:r>
    </w:p>
    <w:p>
      <w:pPr>
        <w:jc w:val="both"/>
      </w:pPr>
      <w:r>
        <w:t xml:space="preserve">        LOG.info("lucene query: {}", searchQuery.getLuceneQuery());</w:t>
      </w:r>
    </w:p>
    <w:p>
      <w:pPr>
        <w:jc w:val="both"/>
      </w:pPr>
      <w:r>
        <w:t xml:space="preserve">        if (luceneQuery != null) {</w:t>
      </w:r>
    </w:p>
    <w:p>
      <w:pPr>
        <w:jc w:val="both"/>
      </w:pPr>
      <w:r>
        <w:t xml:space="preserve">          LOG.info("Using lucene query directly from the request: " + luceneQuery.toString());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searcherStats.thriftQueryWithoutTextQuery.increment();</w:t>
      </w:r>
    </w:p>
    <w:p>
      <w:pPr>
        <w:jc w:val="both"/>
      </w:pPr>
      <w:r>
        <w:t xml:space="preserve">        luceneQuery = parseSerializedQuery(</w:t>
      </w:r>
    </w:p>
    <w:p>
      <w:pPr>
        <w:jc w:val="both"/>
      </w:pPr>
      <w:r>
        <w:t xml:space="preserve">            MATCH_ALL_SERIALIZED_QUERY,</w:t>
      </w:r>
    </w:p>
    <w:p>
      <w:pPr>
        <w:jc w:val="both"/>
      </w:pPr>
      <w:r>
        <w:t xml:space="preserve">            parser,</w:t>
      </w:r>
    </w:p>
    <w:p>
      <w:pPr>
        <w:jc w:val="both"/>
      </w:pPr>
      <w:r>
        <w:t xml:space="preserve">            queryMode != QueryMode.TERM_STATS);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catch (QueryParserException | BooleanQuery.TooManyClauses e) {</w:t>
      </w:r>
    </w:p>
    <w:p>
      <w:pPr>
        <w:jc w:val="both"/>
      </w:pPr>
      <w:r>
        <w:t xml:space="preserve">      LOG.info("Exception parsing query during search", e);</w:t>
      </w:r>
    </w:p>
    <w:p>
      <w:pPr>
        <w:jc w:val="both"/>
      </w:pPr>
      <w:r>
        <w:t xml:space="preserve">      appendMessage(e.getMessage());</w:t>
      </w:r>
    </w:p>
    <w:p>
      <w:pPr>
        <w:jc w:val="both"/>
      </w:pPr>
      <w:r>
        <w:t xml:space="preserve">      throw new ClientException(e);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Parses a serialized query and creates a Lucene query out of it.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To see how serialized queries look like, go to go/searchsyntax.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Query parseSerializedQuery(</w:t>
      </w:r>
    </w:p>
    <w:p>
      <w:pPr>
        <w:jc w:val="both"/>
      </w:pPr>
      <w:r>
        <w:t xml:space="preserve">      String serializedQuery,</w:t>
      </w:r>
    </w:p>
    <w:p>
      <w:pPr>
        <w:jc w:val="both"/>
      </w:pPr>
      <w:r>
        <w:t xml:space="preserve">      SerializedQueryParser parser,</w:t>
      </w:r>
    </w:p>
    <w:p>
      <w:pPr>
        <w:jc w:val="both"/>
      </w:pPr>
      <w:r>
        <w:t xml:space="preserve">      boolean shouldAdjustQueryBasedOnRequestParameters) throws QueryParserException {</w:t>
      </w:r>
    </w:p>
    <w:p>
      <w:pPr>
        <w:jc w:val="both"/>
      </w:pPr>
      <w:r>
        <w:t xml:space="preserve">    // Parse the serialized query.</w:t>
      </w:r>
    </w:p>
    <w:p>
      <w:pPr>
        <w:jc w:val="both"/>
      </w:pPr>
      <w:r>
        <w:t xml:space="preserve">    parsedQuery = parser.parse(serializedQuery);</w:t>
      </w:r>
    </w:p>
    <w:p>
      <w:pPr>
        <w:jc w:val="both"/>
      </w:pPr>
      <w:r>
        <w:t xml:space="preserve">    if (parsedQuery == null) {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rewrite query if positive 'protected' operator is detected</w:t>
      </w:r>
    </w:p>
    <w:p>
      <w:pPr>
        <w:jc w:val="both"/>
      </w:pPr>
      <w:r>
        <w:t xml:space="preserve">    if (parsedQuery.accept(new DetectPositiveOperatorVisitor(SearchOperatorConstants.PROTECTED))) {</w:t>
      </w:r>
    </w:p>
    <w:p>
      <w:pPr>
        <w:jc w:val="both"/>
      </w:pPr>
      <w:r>
        <w:t xml:space="preserve">      POSITIVE_PROTECTED_OPERATOR_DETECTED_COUNTER.increment();</w:t>
      </w:r>
    </w:p>
    <w:p>
      <w:pPr>
        <w:jc w:val="both"/>
      </w:pPr>
      <w:r>
        <w:t xml:space="preserve">      ProtectedOperatorQueryRewriter rewriter = new ProtectedOperatorQueryRewriter();</w:t>
      </w:r>
    </w:p>
    <w:p>
      <w:pPr>
        <w:jc w:val="both"/>
      </w:pPr>
      <w:r>
        <w:t xml:space="preserve">      parsedQuery = rewriter.rewrite(</w:t>
      </w:r>
    </w:p>
    <w:p>
      <w:pPr>
        <w:jc w:val="both"/>
      </w:pPr>
      <w:r>
        <w:t xml:space="preserve">          parsedQuery,</w:t>
      </w:r>
    </w:p>
    <w:p>
      <w:pPr>
        <w:jc w:val="both"/>
      </w:pPr>
      <w:r>
        <w:t xml:space="preserve">          request.followedUserIds,</w:t>
      </w:r>
    </w:p>
    <w:p>
      <w:pPr>
        <w:jc w:val="both"/>
      </w:pPr>
      <w:r>
        <w:t xml:space="preserve">          segmentManager.getUserTable());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ThriftSearchRelevanceOptions options = searchQuery.getRelevanceOptions();</w:t>
      </w:r>
    </w:p>
    <w:p>
      <w:pPr>
        <w:jc w:val="both"/>
      </w:pPr>
      <w:r>
        <w:t xml:space="preserve">    if (shouldAdjustQueryBasedOnRequestParameters) {</w:t>
      </w:r>
    </w:p>
    <w:p>
      <w:pPr>
        <w:jc w:val="both"/>
      </w:pPr>
      <w:r>
        <w:t xml:space="preserve">      // If likedByUserIDFilter64 is set, combine it with query</w:t>
      </w:r>
    </w:p>
    <w:p>
      <w:pPr>
        <w:jc w:val="both"/>
      </w:pPr>
      <w:r>
        <w:t xml:space="preserve">      // Note: we deal with likedByUserIDFilter64 here instead of in postLuceneQueryProcess as we</w:t>
      </w:r>
    </w:p>
    <w:p>
      <w:pPr>
        <w:jc w:val="both"/>
      </w:pPr>
      <w:r>
        <w:t xml:space="preserve">      // want annotate query with ranks.</w:t>
      </w:r>
    </w:p>
    <w:p>
      <w:pPr>
        <w:jc w:val="both"/>
      </w:pPr>
      <w:r>
        <w:t xml:space="preserve">      if (searchQuery.isSetLikedByUserIDFilter64()</w:t>
      </w:r>
    </w:p>
    <w:p>
      <w:pPr>
        <w:jc w:val="both"/>
      </w:pPr>
      <w:r>
        <w:t xml:space="preserve">          &amp;&amp; searchQuery.getLikedByUserIDFilter64Size() &gt; 0) {</w:t>
      </w:r>
    </w:p>
    <w:p>
      <w:pPr>
        <w:jc w:val="both"/>
      </w:pPr>
      <w:r>
        <w:t xml:space="preserve">        parsedQuery = combineWithLikedByUserIdFilter64(</w:t>
      </w:r>
    </w:p>
    <w:p>
      <w:pPr>
        <w:jc w:val="both"/>
      </w:pPr>
      <w:r>
        <w:t xml:space="preserve">            parsedQuery, searchQuery.getLikedByUserIDFilter64());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If namedListMap field is set, replace the named lists in the serialized query.</w:t>
      </w:r>
    </w:p>
    <w:p>
      <w:pPr>
        <w:jc w:val="both"/>
      </w:pPr>
      <w:r>
        <w:t xml:space="preserve">      if (searchQuery.getNamedDisjunctionMapSize() &gt; 0) {</w:t>
      </w:r>
    </w:p>
    <w:p>
      <w:pPr>
        <w:jc w:val="both"/>
      </w:pPr>
      <w:r>
        <w:t xml:space="preserve">        parsedQuery = parsedQuery.accept(</w:t>
      </w:r>
    </w:p>
    <w:p>
      <w:pPr>
        <w:jc w:val="both"/>
      </w:pPr>
      <w:r>
        <w:t xml:space="preserve">            new NamedDisjunctionVisitor(searchQuery.getNamedDisjunctionMap()));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(searchQuery.isSetRelevanceOptions()</w:t>
      </w:r>
    </w:p>
    <w:p>
      <w:pPr>
        <w:jc w:val="both"/>
      </w:pPr>
      <w:r>
        <w:t xml:space="preserve">          &amp;&amp; searchQuery.getRelevanceOptions().isCollectFieldHitAttributions()) {</w:t>
      </w:r>
    </w:p>
    <w:p>
      <w:pPr>
        <w:jc w:val="both"/>
      </w:pPr>
      <w:r>
        <w:t xml:space="preserve">        // NOTE: Before we do any modifications to the serialized query tree, annotate the query</w:t>
      </w:r>
    </w:p>
    <w:p>
      <w:pPr>
        <w:jc w:val="both"/>
      </w:pPr>
      <w:r>
        <w:t xml:space="preserve">        // nodes with their node rank in the original query.</w:t>
      </w:r>
    </w:p>
    <w:p>
      <w:pPr>
        <w:jc w:val="both"/>
      </w:pPr>
      <w:r>
        <w:t xml:space="preserve">        this.hitAttributeHelper =</w:t>
      </w:r>
    </w:p>
    <w:p>
      <w:pPr>
        <w:jc w:val="both"/>
      </w:pPr>
      <w:r>
        <w:t xml:space="preserve">            QueryHitAttributeHelper.from(parsedQuery, schemaSnapshot);</w:t>
      </w:r>
    </w:p>
    <w:p>
      <w:pPr>
        <w:jc w:val="both"/>
      </w:pPr>
      <w:r>
        <w:t xml:space="preserve">        parsedQuery = hitAttributeHelper.getAnnotatedQuery();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Currently antisocial/nullcast tweets are dropped when we build index, but some tweets may</w:t>
      </w:r>
    </w:p>
    <w:p>
      <w:pPr>
        <w:jc w:val="both"/>
      </w:pPr>
      <w:r>
        <w:t xml:space="preserve">      // become antisocial with realtime updates. For consistency, we should always filter out</w:t>
      </w:r>
    </w:p>
    <w:p>
      <w:pPr>
        <w:jc w:val="both"/>
      </w:pPr>
      <w:r>
        <w:t xml:space="preserve">      // antisocial/nullcast tweets if the user is not explicitly including it.</w:t>
      </w:r>
    </w:p>
    <w:p>
      <w:pPr>
        <w:jc w:val="both"/>
      </w:pPr>
      <w:r>
        <w:t xml:space="preserve">      final boolean allowAntisocial =</w:t>
      </w:r>
    </w:p>
    <w:p>
      <w:pPr>
        <w:jc w:val="both"/>
      </w:pPr>
      <w:r>
        <w:t xml:space="preserve">          parsedQuery.accept(new DetectPositiveOperatorVisitor(SearchOperatorConstants.ANTISOCIAL));</w:t>
      </w:r>
    </w:p>
    <w:p>
      <w:pPr>
        <w:jc w:val="both"/>
      </w:pPr>
      <w:r>
        <w:t xml:space="preserve">      if (!allowAntisocial) {</w:t>
      </w:r>
    </w:p>
    <w:p>
      <w:pPr>
        <w:jc w:val="both"/>
      </w:pPr>
      <w:r>
        <w:t xml:space="preserve">        parsedQuery = QueryNodeUtils.appendAsConjunction(</w:t>
      </w:r>
    </w:p>
    <w:p>
      <w:pPr>
        <w:jc w:val="both"/>
      </w:pPr>
      <w:r>
        <w:t xml:space="preserve">            parsedQuery,</w:t>
      </w:r>
    </w:p>
    <w:p>
      <w:pPr>
        <w:jc w:val="both"/>
      </w:pPr>
      <w:r>
        <w:t xml:space="preserve">            QueryCacheConversionRules.CACHED_EXCLUDE_ANTISOCIAL);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parsedQueryAllowNullcast =</w:t>
      </w:r>
    </w:p>
    <w:p>
      <w:pPr>
        <w:jc w:val="both"/>
      </w:pPr>
      <w:r>
        <w:t xml:space="preserve">          parsedQuery.accept(new DetectPositiveOperatorVisitor(SearchOperatorConstants.NULLCAST));</w:t>
      </w:r>
    </w:p>
    <w:p>
      <w:pPr>
        <w:jc w:val="both"/>
      </w:pPr>
      <w:r>
        <w:t xml:space="preserve">      if (!parsedQueryAllowNullcast) {</w:t>
      </w:r>
    </w:p>
    <w:p>
      <w:pPr>
        <w:jc w:val="both"/>
      </w:pPr>
      <w:r>
        <w:t xml:space="preserve">        parsedQuery = QueryNodeUtils.appendAsConjunction(</w:t>
      </w:r>
    </w:p>
    <w:p>
      <w:pPr>
        <w:jc w:val="both"/>
      </w:pPr>
      <w:r>
        <w:t xml:space="preserve">            parsedQuery, new SearchOperator("filter", SearchOperatorConstants.NULLCAST).negate());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Strip all annotations from the filters that will be converted to query cache filters.</w:t>
      </w:r>
    </w:p>
    <w:p>
      <w:pPr>
        <w:jc w:val="both"/>
      </w:pPr>
      <w:r>
        <w:t xml:space="preserve">      // See SEARCH-15552.</w:t>
      </w:r>
    </w:p>
    <w:p>
      <w:pPr>
        <w:jc w:val="both"/>
      </w:pPr>
      <w:r>
        <w:t xml:space="preserve">      parsedQuery = parsedQuery.accept(</w:t>
      </w:r>
    </w:p>
    <w:p>
      <w:pPr>
        <w:jc w:val="both"/>
      </w:pPr>
      <w:r>
        <w:t xml:space="preserve">          new StripAnnotationsVisitor(QueryCacheConversionRules.STRIP_ANNOTATIONS_QUERIES));</w:t>
      </w:r>
    </w:p>
    <w:p>
      <w:pPr>
        <w:jc w:val="both"/>
      </w:pPr>
      <w:r/>
    </w:p>
    <w:p>
      <w:pPr>
        <w:jc w:val="both"/>
      </w:pPr>
      <w:r>
        <w:t xml:space="preserve">      // Convert certain filters into cached filters, also consolidate them.</w:t>
      </w:r>
    </w:p>
    <w:p>
      <w:pPr>
        <w:jc w:val="both"/>
      </w:pPr>
      <w:r>
        <w:t xml:space="preserve">      parsedQuery = parsedQuery.accept(</w:t>
      </w:r>
    </w:p>
    <w:p>
      <w:pPr>
        <w:jc w:val="both"/>
      </w:pPr>
      <w:r>
        <w:t xml:space="preserve">          new ConversionVisitor(QueryCacheConversionRules.DEFAULT_RULES));</w:t>
      </w:r>
    </w:p>
    <w:p>
      <w:pPr>
        <w:jc w:val="both"/>
      </w:pPr>
      <w:r/>
    </w:p>
    <w:p>
      <w:pPr>
        <w:jc w:val="both"/>
      </w:pPr>
      <w:r>
        <w:t xml:space="preserve">      // add proximity if needed</w:t>
      </w:r>
    </w:p>
    <w:p>
      <w:pPr>
        <w:jc w:val="both"/>
      </w:pPr>
      <w:r>
        <w:t xml:space="preserve">      if (options != null</w:t>
      </w:r>
    </w:p>
    <w:p>
      <w:pPr>
        <w:jc w:val="both"/>
      </w:pPr>
      <w:r>
        <w:t xml:space="preserve">          &amp;&amp; options.isProximityScoring()</w:t>
      </w:r>
    </w:p>
    <w:p>
      <w:pPr>
        <w:jc w:val="both"/>
      </w:pPr>
      <w:r>
        <w:t xml:space="preserve">          &amp;&amp; searchQuery.getRankingMode() != ThriftSearchRankingMode.RECENCY) {</w:t>
      </w:r>
    </w:p>
    <w:p>
      <w:pPr>
        <w:jc w:val="both"/>
      </w:pPr>
      <w:r>
        <w:t xml:space="preserve">        parsedQuery = parsedQuery.accept(new ProximityGroupRewriteVisitor()).simplify();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(request.isSkipVeryRecentTweets()) {</w:t>
      </w:r>
    </w:p>
    <w:p>
      <w:pPr>
        <w:jc w:val="both"/>
      </w:pPr>
      <w:r>
        <w:t xml:space="preserve">      parsedQuery = restrictQueryToFullyIndexedTweets(parsedQuery);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parsedQuery = parsedQuery.simplify();</w:t>
      </w:r>
    </w:p>
    <w:p>
      <w:pPr>
        <w:jc w:val="both"/>
      </w:pPr>
      <w:r>
        <w:t xml:space="preserve">    debugInfo.setParsedQuery(parsedQuery.serialize());</w:t>
      </w:r>
    </w:p>
    <w:p>
      <w:pPr>
        <w:jc w:val="both"/>
      </w:pPr>
      <w:r/>
    </w:p>
    <w:p>
      <w:pPr>
        <w:jc w:val="both"/>
      </w:pPr>
      <w:r>
        <w:t xml:space="preserve">    // Extract top-level since-id for pagination optimizations.</w:t>
      </w:r>
    </w:p>
    <w:p>
      <w:pPr>
        <w:jc w:val="both"/>
      </w:pPr>
      <w:r>
        <w:t xml:space="preserve">    idTimeRanges = IdTimeRanges.fromQuery(parsedQuery);</w:t>
      </w:r>
    </w:p>
    <w:p>
      <w:pPr>
        <w:jc w:val="both"/>
      </w:pPr>
      <w:r/>
    </w:p>
    <w:p>
      <w:pPr>
        <w:jc w:val="both"/>
      </w:pPr>
      <w:r>
        <w:t xml:space="preserve">    // Does any final processing specific to EarlybirdSearch class.</w:t>
      </w:r>
    </w:p>
    <w:p>
      <w:pPr>
        <w:jc w:val="both"/>
      </w:pPr>
      <w:r>
        <w:t xml:space="preserve">    parsedQuery = preLuceneQueryProcess(parsedQuery);</w:t>
      </w:r>
    </w:p>
    <w:p>
      <w:pPr>
        <w:jc w:val="both"/>
      </w:pPr>
      <w:r/>
    </w:p>
    <w:p>
      <w:pPr>
        <w:jc w:val="both"/>
      </w:pPr>
      <w:r>
        <w:t xml:space="preserve">    // Convert to a lucene query.</w:t>
      </w:r>
    </w:p>
    <w:p>
      <w:pPr>
        <w:jc w:val="both"/>
      </w:pPr>
      <w:r>
        <w:t xml:space="preserve">    EarlybirdLuceneQueryVisitor luceneVisitor = getLuceneVisitor(</w:t>
      </w:r>
    </w:p>
    <w:p>
      <w:pPr>
        <w:jc w:val="both"/>
      </w:pPr>
      <w:r>
        <w:t xml:space="preserve">        options == null ? null : options.getFieldWeightMapOverride());</w:t>
      </w:r>
    </w:p>
    <w:p>
      <w:pPr>
        <w:jc w:val="both"/>
      </w:pPr>
      <w:r/>
    </w:p>
    <w:p>
      <w:pPr>
        <w:jc w:val="both"/>
      </w:pPr>
      <w:r>
        <w:t xml:space="preserve">    if (options != null) {</w:t>
      </w:r>
    </w:p>
    <w:p>
      <w:pPr>
        <w:jc w:val="both"/>
      </w:pPr>
      <w:r>
        <w:t xml:space="preserve">      luceneVisitor</w:t>
      </w:r>
    </w:p>
    <w:p>
      <w:pPr>
        <w:jc w:val="both"/>
      </w:pPr>
      <w:r>
        <w:t xml:space="preserve">          .setProximityPhraseWeight((float) options.getProximityPhraseWeight())</w:t>
      </w:r>
    </w:p>
    <w:p>
      <w:pPr>
        <w:jc w:val="both"/>
      </w:pPr>
      <w:r>
        <w:t xml:space="preserve">          .setProximityPhraseSlop(options.getProximityPhraseSlop());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Propagate hit attribute helper to the lucene visitor if it has been setup.</w:t>
      </w:r>
    </w:p>
    <w:p>
      <w:pPr>
        <w:jc w:val="both"/>
      </w:pPr>
      <w:r>
        <w:t xml:space="preserve">    luceneVisitor.setFieldHitAttributeHelper(this.hitAttributeHelper);</w:t>
      </w:r>
    </w:p>
    <w:p>
      <w:pPr>
        <w:jc w:val="both"/>
      </w:pPr>
      <w:r/>
    </w:p>
    <w:p>
      <w:pPr>
        <w:jc w:val="both"/>
      </w:pPr>
      <w:r>
        <w:t xml:space="preserve">    org.apache.lucene.search.Query query = parsedQuery.accept(luceneVisitor);</w:t>
      </w:r>
    </w:p>
    <w:p>
      <w:pPr>
        <w:jc w:val="both"/>
      </w:pPr>
      <w:r>
        <w:t xml:space="preserve">    if (query != null) {</w:t>
      </w:r>
    </w:p>
    <w:p>
      <w:pPr>
        <w:jc w:val="both"/>
      </w:pPr>
      <w:r>
        <w:t xml:space="preserve">      debugInfo.setLuceneQuery(query.toString());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queriedFields = luceneVisitor.getQueriedFields();</w:t>
      </w:r>
    </w:p>
    <w:p>
      <w:pPr>
        <w:jc w:val="both"/>
      </w:pPr>
      <w:r/>
    </w:p>
    <w:p>
      <w:pPr>
        <w:jc w:val="both"/>
      </w:pPr>
      <w:r>
        <w:t xml:space="preserve">    return query;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Query parseLuceneQuery(String query) {</w:t>
      </w:r>
    </w:p>
    <w:p>
      <w:pPr>
        <w:jc w:val="both"/>
      </w:pPr>
      <w:r>
        <w:t xml:space="preserve">    QueryParser parser = new QueryParser(</w:t>
      </w:r>
    </w:p>
    <w:p>
      <w:pPr>
        <w:jc w:val="both"/>
      </w:pPr>
      <w:r>
        <w:t xml:space="preserve">        EarlybirdFieldConstant.TEXT_FIELD.getFieldName(),</w:t>
      </w:r>
    </w:p>
    <w:p>
      <w:pPr>
        <w:jc w:val="both"/>
      </w:pPr>
      <w:r>
        <w:t xml:space="preserve">        new SearchWhitespaceAnalyzer());</w:t>
      </w:r>
    </w:p>
    <w:p>
      <w:pPr>
        <w:jc w:val="both"/>
      </w:pPr>
      <w:r>
        <w:t xml:space="preserve">    parser.setSplitOnWhitespace(true);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return parser.parse(query);</w:t>
      </w:r>
    </w:p>
    <w:p>
      <w:pPr>
        <w:jc w:val="both"/>
      </w:pPr>
      <w:r>
        <w:t xml:space="preserve">    } catch (ParseException e) {</w:t>
      </w:r>
    </w:p>
    <w:p>
      <w:pPr>
        <w:jc w:val="both"/>
      </w:pPr>
      <w:r>
        <w:t xml:space="preserve">      LOG.error("Cannot parse raw lucene query: " + query, e);</w:t>
      </w:r>
    </w:p>
    <w:p>
      <w:pPr>
        <w:jc w:val="both"/>
      </w:pPr>
      <w:r>
        <w:t xml:space="preserve">    } catch (NullPointerException e) {</w:t>
      </w:r>
    </w:p>
    <w:p>
      <w:pPr>
        <w:jc w:val="both"/>
      </w:pPr>
      <w:r>
        <w:t xml:space="preserve">      LOG.error("NullPointerException while parsing raw lucene query: " + query</w:t>
      </w:r>
    </w:p>
    <w:p>
      <w:pPr>
        <w:jc w:val="both"/>
      </w:pPr>
      <w:r>
        <w:t xml:space="preserve">          + ", probably your grammar is wrong.\n", 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com.twitter.search.queryparser.query.Query combineWithLikedByUserIdFilter64(</w:t>
      </w:r>
    </w:p>
    <w:p>
      <w:pPr>
        <w:jc w:val="both"/>
      </w:pPr>
      <w:r>
        <w:t xml:space="preserve">      com.twitter.search.queryparser.query.Query query,</w:t>
      </w:r>
    </w:p>
    <w:p>
      <w:pPr>
        <w:jc w:val="both"/>
      </w:pPr>
      <w:r>
        <w:t xml:space="preserve">      List&lt;Long&gt; ids) throws QueryParserException {</w:t>
      </w:r>
    </w:p>
    <w:p>
      <w:pPr>
        <w:jc w:val="both"/>
      </w:pPr>
      <w:r>
        <w:t xml:space="preserve">    return QueryNodeUtils.appendAsConjunction(query, getLikedByUserIdQuery(ids));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initSearcher initializes the segmentSearcher, and returns SUCCESS if OK</w:t>
      </w:r>
    </w:p>
    <w:p>
      <w:pPr>
        <w:jc w:val="both"/>
      </w:pPr>
      <w:r>
        <w:t xml:space="preserve">   * or some other response code it not OK.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EarlybirdResponseCode initSearcher() throws IOException {</w:t>
      </w:r>
    </w:p>
    <w:p>
      <w:pPr>
        <w:jc w:val="both"/>
      </w:pPr>
      <w:r>
        <w:t xml:space="preserve">    searcher = null;</w:t>
      </w:r>
    </w:p>
    <w:p>
      <w:pPr>
        <w:jc w:val="both"/>
      </w:pPr>
      <w:r>
        <w:t xml:space="preserve">    if (searchAllSegments) {</w:t>
      </w:r>
    </w:p>
    <w:p>
      <w:pPr>
        <w:jc w:val="both"/>
      </w:pPr>
      <w:r>
        <w:t xml:space="preserve">      return initMultiSegmentSearcher();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initSingleSegmentSearcher();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EarlybirdResponseCode initSingleSegmentSearcher() throws IOException {</w:t>
      </w:r>
    </w:p>
    <w:p>
      <w:pPr>
        <w:jc w:val="both"/>
      </w:pPr>
      <w:r>
        <w:t xml:space="preserve">    if (segment == null) {</w:t>
      </w:r>
    </w:p>
    <w:p>
      <w:pPr>
        <w:jc w:val="both"/>
      </w:pPr>
      <w:r>
        <w:t xml:space="preserve">      String message = "Segment not found for time slice: " + request.getSearchSegmentId();</w:t>
      </w:r>
    </w:p>
    <w:p>
      <w:pPr>
        <w:jc w:val="both"/>
      </w:pPr>
      <w:r>
        <w:t xml:space="preserve">      LOG.warn(message);</w:t>
      </w:r>
    </w:p>
    <w:p>
      <w:pPr>
        <w:jc w:val="both"/>
      </w:pPr>
      <w:r>
        <w:t xml:space="preserve">      appendMessage(message);</w:t>
      </w:r>
    </w:p>
    <w:p>
      <w:pPr>
        <w:jc w:val="both"/>
      </w:pPr>
      <w:r>
        <w:t xml:space="preserve">      return EarlybirdResponseCode.PARTITION_NOT_FOUND;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EarlybirdResponseCode code = this.segmentManager.checkSegment(segment);</w:t>
      </w:r>
    </w:p>
    <w:p>
      <w:pPr>
        <w:jc w:val="both"/>
      </w:pPr>
      <w:r>
        <w:t xml:space="preserve">    if (code != EarlybirdResponseCode.SUCCESS) {</w:t>
      </w:r>
    </w:p>
    <w:p>
      <w:pPr>
        <w:jc w:val="both"/>
      </w:pPr>
      <w:r>
        <w:t xml:space="preserve">      String message = "Segment " + segment + " either disabled or dropped";</w:t>
      </w:r>
    </w:p>
    <w:p>
      <w:pPr>
        <w:jc w:val="both"/>
      </w:pPr>
      <w:r>
        <w:t xml:space="preserve">      LOG.warn(message);</w:t>
      </w:r>
    </w:p>
    <w:p>
      <w:pPr>
        <w:jc w:val="both"/>
      </w:pPr>
      <w:r>
        <w:t xml:space="preserve">      appendMessage(message);</w:t>
      </w:r>
    </w:p>
    <w:p>
      <w:pPr>
        <w:jc w:val="both"/>
      </w:pPr>
      <w:r>
        <w:t xml:space="preserve">      return code;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searcher = segmentManager.getSearcher(segment, schemaSnapshot);</w:t>
      </w:r>
    </w:p>
    <w:p>
      <w:pPr>
        <w:jc w:val="both"/>
      </w:pPr>
      <w:r>
        <w:t xml:space="preserve">    if (searcher == null) {</w:t>
      </w:r>
    </w:p>
    <w:p>
      <w:pPr>
        <w:jc w:val="both"/>
      </w:pPr>
      <w:r>
        <w:t xml:space="preserve">      String message = "Could not construct searcher for segment " + segment;</w:t>
      </w:r>
    </w:p>
    <w:p>
      <w:pPr>
        <w:jc w:val="both"/>
      </w:pPr>
      <w:r>
        <w:t xml:space="preserve">      LOG.error(message);</w:t>
      </w:r>
    </w:p>
    <w:p>
      <w:pPr>
        <w:jc w:val="both"/>
      </w:pPr>
      <w:r>
        <w:t xml:space="preserve">      appendMessage(message);</w:t>
      </w:r>
    </w:p>
    <w:p>
      <w:pPr>
        <w:jc w:val="both"/>
      </w:pPr>
      <w:r>
        <w:t xml:space="preserve">      return EarlybirdResponseCode.PERSISTENT_ERROR;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appendMessage("Searching segment: " + segment);</w:t>
      </w:r>
    </w:p>
    <w:p>
      <w:pPr>
        <w:jc w:val="both"/>
      </w:pPr>
      <w:r>
        <w:t xml:space="preserve">      return EarlybirdResponseCode.SUCCESS;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EarlybirdResponseCode initMultiSegmentSearcher() throws IOException {</w:t>
      </w:r>
    </w:p>
    <w:p>
      <w:pPr>
        <w:jc w:val="both"/>
      </w:pPr>
      <w:r>
        <w:t xml:space="preserve">    EarlybirdMultiSegmentSearcher multiSearcher =</w:t>
      </w:r>
    </w:p>
    <w:p>
      <w:pPr>
        <w:jc w:val="both"/>
      </w:pPr>
      <w:r>
        <w:t xml:space="preserve">        segmentManager.getMultiSearcher(schemaSnapshot);</w:t>
      </w:r>
    </w:p>
    <w:p>
      <w:pPr>
        <w:jc w:val="both"/>
      </w:pPr>
      <w:r>
        <w:t xml:space="preserve">    searcher = multiSearcher;</w:t>
      </w:r>
    </w:p>
    <w:p>
      <w:pPr>
        <w:jc w:val="both"/>
      </w:pPr>
      <w:r>
        <w:t xml:space="preserve">    Preconditions.checkNotNull(searcher);</w:t>
      </w:r>
    </w:p>
    <w:p>
      <w:pPr>
        <w:jc w:val="both"/>
      </w:pPr>
      <w:r/>
    </w:p>
    <w:p>
      <w:pPr>
        <w:jc w:val="both"/>
      </w:pPr>
      <w:r>
        <w:t xml:space="preserve">    // Set a top level since id to skip entire segments when possible.</w:t>
      </w:r>
    </w:p>
    <w:p>
      <w:pPr>
        <w:jc w:val="both"/>
      </w:pPr>
      <w:r>
        <w:t xml:space="preserve">    multiSearcher.setIdTimeRanges(idTimeRanges);</w:t>
      </w:r>
    </w:p>
    <w:p>
      <w:pPr>
        <w:jc w:val="both"/>
      </w:pPr>
      <w:r>
        <w:t xml:space="preserve">    return EarlybirdResponseCode.SUCCESS;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com.twitter.search.queryparser.query.Query</w:t>
      </w:r>
    </w:p>
    <w:p>
      <w:pPr>
        <w:jc w:val="both"/>
      </w:pPr>
      <w:r>
        <w:t xml:space="preserve">  restrictQueryToFullyIndexedTweets(com.twitter.search.queryparser.query.Query query) {</w:t>
      </w:r>
    </w:p>
    <w:p>
      <w:pPr>
        <w:jc w:val="both"/>
      </w:pPr>
      <w:r>
        <w:t xml:space="preserve">    long untilTimeSeconds =</w:t>
      </w:r>
    </w:p>
    <w:p>
      <w:pPr>
        <w:jc w:val="both"/>
      </w:pPr>
      <w:r>
        <w:t xml:space="preserve">        RecentTweetRestriction.recentTweetsUntilTime(decider, (int) (clock.nowMillis() / 1000));</w:t>
      </w:r>
    </w:p>
    <w:p>
      <w:pPr>
        <w:jc w:val="both"/>
      </w:pPr>
      <w:r>
        <w:t xml:space="preserve">    if (untilTimeSeconds == 0) {</w:t>
      </w:r>
    </w:p>
    <w:p>
      <w:pPr>
        <w:jc w:val="both"/>
      </w:pPr>
      <w:r>
        <w:t xml:space="preserve">      return query;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SearchOperator timeLimit = new SearchOperator(UNTIL_TIME, untilTimeSeconds);</w:t>
      </w:r>
    </w:p>
    <w:p>
      <w:pPr>
        <w:jc w:val="both"/>
      </w:pPr>
      <w:r>
        <w:t xml:space="preserve">    return new Conjunction(query, timeLimit);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EarlybirdResponse newResponse(EarlybirdResponseCode code, boolean setDebugInfo) {</w:t>
      </w:r>
    </w:p>
    <w:p>
      <w:pPr>
        <w:jc w:val="both"/>
      </w:pPr>
      <w:r>
        <w:t xml:space="preserve">    EarlybirdResponse response = new EarlybirdResponse();</w:t>
      </w:r>
    </w:p>
    <w:p>
      <w:pPr>
        <w:jc w:val="both"/>
      </w:pPr>
      <w:r>
        <w:t xml:space="preserve">    response.setResponseCode(code);</w:t>
      </w:r>
    </w:p>
    <w:p>
      <w:pPr>
        <w:jc w:val="both"/>
      </w:pPr>
      <w:r>
        <w:t xml:space="preserve">    if (setDebugInfo) {</w:t>
      </w:r>
    </w:p>
    <w:p>
      <w:pPr>
        <w:jc w:val="both"/>
      </w:pPr>
      <w:r>
        <w:t xml:space="preserve">      response.setDebugInfo(debugInfo);</w:t>
      </w:r>
    </w:p>
    <w:p>
      <w:pPr>
        <w:jc w:val="both"/>
      </w:pPr>
      <w:r>
        <w:t xml:space="preserve">      if (messageBuffer.length() &gt; 0) {</w:t>
      </w:r>
    </w:p>
    <w:p>
      <w:pPr>
        <w:jc w:val="both"/>
      </w:pPr>
      <w:r>
        <w:t xml:space="preserve">        response.setDebugString(DatabaseConfig.getLocalHostname()</w:t>
      </w:r>
    </w:p>
    <w:p>
      <w:pPr>
        <w:jc w:val="both"/>
      </w:pPr>
      <w:r>
        <w:t xml:space="preserve">                                + ":\n" + messageBuffer.toString());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response;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EarlybirdResponse respondError(EarlybirdResponseCode code) {</w:t>
      </w:r>
    </w:p>
    <w:p>
      <w:pPr>
        <w:jc w:val="both"/>
      </w:pPr>
      <w:r>
        <w:t xml:space="preserve">    appendMessage("Responding with error code " + code);</w:t>
      </w:r>
    </w:p>
    <w:p>
      <w:pPr>
        <w:jc w:val="both"/>
      </w:pPr>
      <w:r>
        <w:t xml:space="preserve">    // Always respond with an error message, even when request.debug is false</w:t>
      </w:r>
    </w:p>
    <w:p>
      <w:pPr>
        <w:jc w:val="both"/>
      </w:pPr>
      <w:r>
        <w:t xml:space="preserve">    return newResponse(code,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TerminationTracker getTerminationTracker() {</w:t>
      </w:r>
    </w:p>
    <w:p>
      <w:pPr>
        <w:jc w:val="both"/>
      </w:pPr>
      <w:r>
        <w:t xml:space="preserve">    return terminationTracker;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maybeSetCollectorDebugInfo(TwitterEarlyTerminationCollector collector) {</w:t>
      </w:r>
    </w:p>
    <w:p>
      <w:pPr>
        <w:jc w:val="both"/>
      </w:pPr>
      <w:r>
        <w:t xml:space="preserve">    if (request.isSetDebugOptions() &amp;&amp; request.getDebugOptions().isIncludeCollectorDebugInfo()) {</w:t>
      </w:r>
    </w:p>
    <w:p>
      <w:pPr>
        <w:jc w:val="both"/>
      </w:pPr>
      <w:r>
        <w:t xml:space="preserve">      debugInfo.setCollectorDebugInfo(collector.getDebugInfo());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setTermStatisticsDebugInfo(List&lt;String&gt; termStatisticsDebugInfo) {</w:t>
      </w:r>
    </w:p>
    <w:p>
      <w:pPr>
        <w:jc w:val="both"/>
      </w:pPr>
      <w:r>
        <w:t xml:space="preserve">    debugInfo.setTermStatisticsDebugInfo(termStatisticsDebugInfo);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EarlybirdResponse searchInternal() throws TransientException, ClientException {</w:t>
      </w:r>
    </w:p>
    <w:p>
      <w:pPr>
        <w:jc w:val="both"/>
      </w:pPr>
      <w:r>
        <w:t xml:space="preserve">    searchResults = new ThriftSearchResults();</w:t>
      </w:r>
    </w:p>
    <w:p>
      <w:pPr>
        <w:jc w:val="both"/>
      </w:pPr>
      <w:r/>
    </w:p>
    <w:p>
      <w:pPr>
        <w:jc w:val="both"/>
      </w:pPr>
      <w:r>
        <w:t xml:space="preserve">    SearchResultsInfo searchResultsInfo;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switch (queryMode) {</w:t>
      </w:r>
    </w:p>
    <w:p>
      <w:pPr>
        <w:jc w:val="both"/>
      </w:pPr>
      <w:r>
        <w:t xml:space="preserve">        case RECENCY:</w:t>
      </w:r>
    </w:p>
    <w:p>
      <w:pPr>
        <w:jc w:val="both"/>
      </w:pPr>
      <w:r>
        <w:t xml:space="preserve">          searchResultsInfo = processRealtimeQuery();</w:t>
      </w:r>
    </w:p>
    <w:p>
      <w:pPr>
        <w:jc w:val="both"/>
      </w:pPr>
      <w:r>
        <w:t xml:space="preserve">          break;</w:t>
      </w:r>
    </w:p>
    <w:p>
      <w:pPr>
        <w:jc w:val="both"/>
      </w:pPr>
      <w:r>
        <w:t xml:space="preserve">        case RELEVANCE:</w:t>
      </w:r>
    </w:p>
    <w:p>
      <w:pPr>
        <w:jc w:val="both"/>
      </w:pPr>
      <w:r>
        <w:t xml:space="preserve">          // Relevance search and Model-based search differ only on the scoring function used.</w:t>
      </w:r>
    </w:p>
    <w:p>
      <w:pPr>
        <w:jc w:val="both"/>
      </w:pPr>
      <w:r>
        <w:t xml:space="preserve">          SearchTimer timer = searcherStats.createTimer();</w:t>
      </w:r>
    </w:p>
    <w:p>
      <w:pPr>
        <w:jc w:val="both"/>
      </w:pPr>
      <w:r>
        <w:t xml:space="preserve">          timer.start();</w:t>
      </w:r>
    </w:p>
    <w:p>
      <w:pPr>
        <w:jc w:val="both"/>
      </w:pPr>
      <w:r>
        <w:t xml:space="preserve">          searchResultsInfo = processRelevanceQuery();</w:t>
      </w:r>
    </w:p>
    <w:p>
      <w:pPr>
        <w:jc w:val="both"/>
      </w:pPr>
      <w:r>
        <w:t xml:space="preserve">          timer.stop();</w:t>
      </w:r>
    </w:p>
    <w:p>
      <w:pPr>
        <w:jc w:val="both"/>
      </w:pPr>
      <w:r>
        <w:t xml:space="preserve">          searcherStats.recordRelevanceStats(timer, request);</w:t>
      </w:r>
    </w:p>
    <w:p>
      <w:pPr>
        <w:jc w:val="both"/>
      </w:pPr>
      <w:r>
        <w:t xml:space="preserve">          break;</w:t>
      </w:r>
    </w:p>
    <w:p>
      <w:pPr>
        <w:jc w:val="both"/>
      </w:pPr>
      <w:r>
        <w:t xml:space="preserve">        case FACETS:</w:t>
      </w:r>
    </w:p>
    <w:p>
      <w:pPr>
        <w:jc w:val="both"/>
      </w:pPr>
      <w:r>
        <w:t xml:space="preserve">          searchResultsInfo = processFacetsQuery();</w:t>
      </w:r>
    </w:p>
    <w:p>
      <w:pPr>
        <w:jc w:val="both"/>
      </w:pPr>
      <w:r>
        <w:t xml:space="preserve">          break;</w:t>
      </w:r>
    </w:p>
    <w:p>
      <w:pPr>
        <w:jc w:val="both"/>
      </w:pPr>
      <w:r>
        <w:t xml:space="preserve">        case TERM_STATS:</w:t>
      </w:r>
    </w:p>
    <w:p>
      <w:pPr>
        <w:jc w:val="both"/>
      </w:pPr>
      <w:r>
        <w:t xml:space="preserve">          searchResultsInfo = processTermStatsQuery();</w:t>
      </w:r>
    </w:p>
    <w:p>
      <w:pPr>
        <w:jc w:val="both"/>
      </w:pPr>
      <w:r>
        <w:t xml:space="preserve">          break;</w:t>
      </w:r>
    </w:p>
    <w:p>
      <w:pPr>
        <w:jc w:val="both"/>
      </w:pPr>
      <w:r>
        <w:t xml:space="preserve">        case TOP_TWEETS:</w:t>
      </w:r>
    </w:p>
    <w:p>
      <w:pPr>
        <w:jc w:val="both"/>
      </w:pPr>
      <w:r>
        <w:t xml:space="preserve">          searchResultsInfo = processTopTweetsQuery();</w:t>
      </w:r>
    </w:p>
    <w:p>
      <w:pPr>
        <w:jc w:val="both"/>
      </w:pPr>
      <w:r>
        <w:t xml:space="preserve">          break;</w:t>
      </w:r>
    </w:p>
    <w:p>
      <w:pPr>
        <w:jc w:val="both"/>
      </w:pPr>
      <w:r>
        <w:t xml:space="preserve">        default:</w:t>
      </w:r>
    </w:p>
    <w:p>
      <w:pPr>
        <w:jc w:val="both"/>
      </w:pPr>
      <w:r>
        <w:t xml:space="preserve">          throw new TransientException("Unknown query mode " + queryMode);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return respondSuccess(searchResults, facetResults, termStatisticsResults,</w:t>
      </w:r>
    </w:p>
    <w:p>
      <w:pPr>
        <w:jc w:val="both"/>
      </w:pPr>
      <w:r>
        <w:t xml:space="preserve">          earlyTerminationInfo, searchResultsInfo);</w:t>
      </w:r>
    </w:p>
    <w:p>
      <w:pPr>
        <w:jc w:val="both"/>
      </w:pPr>
      <w:r>
        <w:t xml:space="preserve">    } catch (IOException e) {</w:t>
      </w:r>
    </w:p>
    <w:p>
      <w:pPr>
        <w:jc w:val="both"/>
      </w:pPr>
      <w:r>
        <w:t xml:space="preserve">      throw new TransientException(e.getMessage(), 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method to process facets query.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SearchResultsInfo processFacetsQuery() throws ClientException, IOException {</w:t>
      </w:r>
    </w:p>
    <w:p>
      <w:pPr>
        <w:jc w:val="both"/>
      </w:pPr>
      <w:r>
        <w:t xml:space="preserve">    // figure out which fields we need to count</w:t>
      </w:r>
    </w:p>
    <w:p>
      <w:pPr>
        <w:jc w:val="both"/>
      </w:pPr>
      <w:r>
        <w:t xml:space="preserve">    FacetCountState facetCountState = newFacetCountState();</w:t>
      </w:r>
    </w:p>
    <w:p>
      <w:pPr>
        <w:jc w:val="both"/>
      </w:pPr>
      <w:r/>
    </w:p>
    <w:p>
      <w:pPr>
        <w:jc w:val="both"/>
      </w:pPr>
      <w:r>
        <w:t xml:space="preserve">    // Additionally wrap our query into a skip list boolean query for faster counting.</w:t>
      </w:r>
    </w:p>
    <w:p>
      <w:pPr>
        <w:jc w:val="both"/>
      </w:pPr>
      <w:r>
        <w:t xml:space="preserve">    if (!facetRequest.isUsingQueryCache()) {</w:t>
      </w:r>
    </w:p>
    <w:p>
      <w:pPr>
        <w:jc w:val="both"/>
      </w:pPr>
      <w:r>
        <w:t xml:space="preserve">      // Only if all fields to be counted use skip lists, then we can add a required clause</w:t>
      </w:r>
    </w:p>
    <w:p>
      <w:pPr>
        <w:jc w:val="both"/>
      </w:pPr>
      <w:r>
        <w:t xml:space="preserve">      // that filters out all results that do not contain those fields</w:t>
      </w:r>
    </w:p>
    <w:p>
      <w:pPr>
        <w:jc w:val="both"/>
      </w:pPr>
      <w:r>
        <w:t xml:space="preserve">      boolean cannotAddRequiredClause = facetCountState.hasFieldToCountWithoutSkipList();</w:t>
      </w:r>
    </w:p>
    <w:p>
      <w:pPr>
        <w:jc w:val="both"/>
      </w:pPr>
      <w:r>
        <w:t xml:space="preserve">      final Query facetSkipListFilter =</w:t>
      </w:r>
    </w:p>
    <w:p>
      <w:pPr>
        <w:jc w:val="both"/>
      </w:pPr>
      <w:r>
        <w:t xml:space="preserve">          cannotAddRequiredClause ? null : FacetSkipList.getSkipListQuery(facetCountState);</w:t>
      </w:r>
    </w:p>
    <w:p>
      <w:pPr>
        <w:jc w:val="both"/>
      </w:pPr>
      <w:r>
        <w:t xml:space="preserve">      final Query antisocialFilter = UserFlagsExcludeFilter.getUserFlagsExcludeFilter(</w:t>
      </w:r>
    </w:p>
    <w:p>
      <w:pPr>
        <w:jc w:val="both"/>
      </w:pPr>
      <w:r>
        <w:t xml:space="preserve">          segmentManager.getUserTable(), true, true, false);</w:t>
      </w:r>
    </w:p>
    <w:p>
      <w:pPr>
        <w:jc w:val="both"/>
      </w:pPr>
      <w:r>
        <w:t xml:space="preserve">      luceneQuery = wrapFilters(luceneQuery,</w:t>
      </w:r>
    </w:p>
    <w:p>
      <w:pPr>
        <w:jc w:val="both"/>
      </w:pPr>
      <w:r>
        <w:t xml:space="preserve">          facetSkipListFilter,</w:t>
      </w:r>
    </w:p>
    <w:p>
      <w:pPr>
        <w:jc w:val="both"/>
      </w:pPr>
      <w:r>
        <w:t xml:space="preserve">          antisocialFilter);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facetResults = new ThriftFacetResults(new HashMap&lt;&gt;());</w:t>
      </w:r>
    </w:p>
    <w:p>
      <w:pPr>
        <w:jc w:val="both"/>
      </w:pPr>
      <w:r/>
    </w:p>
    <w:p>
      <w:pPr>
        <w:jc w:val="both"/>
      </w:pPr>
      <w:r>
        <w:t xml:space="preserve">    FacetSearchRequestInfo searchRequestInfo =</w:t>
      </w:r>
    </w:p>
    <w:p>
      <w:pPr>
        <w:jc w:val="both"/>
      </w:pPr>
      <w:r>
        <w:t xml:space="preserve">        new FacetSearchRequestInfo(searchQuery, facetRequest.getFacetRankingOptions(),</w:t>
      </w:r>
    </w:p>
    <w:p>
      <w:pPr>
        <w:jc w:val="both"/>
      </w:pPr>
      <w:r>
        <w:t xml:space="preserve">            luceneQuery, facetCountState, terminationTracker);</w:t>
      </w:r>
    </w:p>
    <w:p>
      <w:pPr>
        <w:jc w:val="both"/>
      </w:pPr>
      <w:r>
        <w:t xml:space="preserve">    searchRequestInfo.setIdTimeRanges(idTimeRanges);</w:t>
      </w:r>
    </w:p>
    <w:p>
      <w:pPr>
        <w:jc w:val="both"/>
      </w:pPr>
      <w:r>
        <w:t xml:space="preserve">    if (searchQuery.getMaxHitsPerUser() &gt; 0) {</w:t>
      </w:r>
    </w:p>
    <w:p>
      <w:pPr>
        <w:jc w:val="both"/>
      </w:pPr>
      <w:r>
        <w:t xml:space="preserve">      antiGamingFilter = new AntiGamingFilter(</w:t>
      </w:r>
    </w:p>
    <w:p>
      <w:pPr>
        <w:jc w:val="both"/>
      </w:pPr>
      <w:r>
        <w:t xml:space="preserve">          searchQuery.getMaxHitsPerUser(),</w:t>
      </w:r>
    </w:p>
    <w:p>
      <w:pPr>
        <w:jc w:val="both"/>
      </w:pPr>
      <w:r>
        <w:t xml:space="preserve">          searchQuery.getMaxTweepcredForAntiGaming(),</w:t>
      </w:r>
    </w:p>
    <w:p>
      <w:pPr>
        <w:jc w:val="both"/>
      </w:pPr>
      <w:r>
        <w:t xml:space="preserve">          luceneQuery);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AbstractResultsCollector&lt;</w:t>
      </w:r>
    </w:p>
    <w:p>
      <w:pPr>
        <w:jc w:val="both"/>
      </w:pPr>
      <w:r>
        <w:t xml:space="preserve">        FacetSearchRequestInfo, EarlybirdLuceneSearcher.FacetSearchResults&gt; collector;</w:t>
      </w:r>
    </w:p>
    <w:p>
      <w:pPr>
        <w:jc w:val="both"/>
      </w:pPr>
      <w:r>
        <w:t xml:space="preserve">    if (request.getDebugMode() &gt; 2) {</w:t>
      </w:r>
    </w:p>
    <w:p>
      <w:pPr>
        <w:jc w:val="both"/>
      </w:pPr>
      <w:r>
        <w:t xml:space="preserve">      collector = new ExplainFacetResultsCollector(schemaSnapshot,</w:t>
      </w:r>
    </w:p>
    <w:p>
      <w:pPr>
        <w:jc w:val="both"/>
      </w:pPr>
      <w:r>
        <w:t xml:space="preserve">          searchRequestInfo, antiGamingFilter, searcherStats, clock, request.debugMode);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collector = new FacetResultsCollector(schemaSnapshot,</w:t>
      </w:r>
    </w:p>
    <w:p>
      <w:pPr>
        <w:jc w:val="both"/>
      </w:pPr>
      <w:r>
        <w:t xml:space="preserve">          searchRequestInfo, antiGamingFilter, searcherStats, clock, request.debugMode);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setQueriesInDebugInfo(parsedQuery, searchRequestInfo.getLuceneQuery());</w:t>
      </w:r>
    </w:p>
    <w:p>
      <w:pPr>
        <w:jc w:val="both"/>
      </w:pPr>
      <w:r>
        <w:t xml:space="preserve">    searcher.search(searchRequestInfo.getLuceneQuery(), collector);</w:t>
      </w:r>
    </w:p>
    <w:p>
      <w:pPr>
        <w:jc w:val="both"/>
      </w:pPr>
      <w:r>
        <w:t xml:space="preserve">    EarlybirdLuceneSearcher.FacetSearchResults hits = collector.getResults();</w:t>
      </w:r>
    </w:p>
    <w:p>
      <w:pPr>
        <w:jc w:val="both"/>
      </w:pPr>
      <w:r/>
    </w:p>
    <w:p>
      <w:pPr>
        <w:jc w:val="both"/>
      </w:pPr>
      <w:r>
        <w:t xml:space="preserve">    EarlybirdSearchResultUtil.setResultStatistics(searchResults, hits);</w:t>
      </w:r>
    </w:p>
    <w:p>
      <w:pPr>
        <w:jc w:val="both"/>
      </w:pPr>
      <w:r>
        <w:t xml:space="preserve">    earlyTerminationInfo = EarlybirdSearchResultUtil.prepareEarlyTerminationInfo(hits);</w:t>
      </w:r>
    </w:p>
    <w:p>
      <w:pPr>
        <w:jc w:val="both"/>
      </w:pPr>
      <w:r>
        <w:t xml:space="preserve">    Set&lt;Long&gt; userIDWhitelist =</w:t>
      </w:r>
    </w:p>
    <w:p>
      <w:pPr>
        <w:jc w:val="both"/>
      </w:pPr>
      <w:r>
        <w:t xml:space="preserve">        antiGamingFilter != null ? antiGamingFilter.getUserIDWhitelist() : null;</w:t>
      </w:r>
    </w:p>
    <w:p>
      <w:pPr>
        <w:jc w:val="both"/>
      </w:pPr>
      <w:r>
        <w:t xml:space="preserve">    prepareFacetResults(facetResults, hits, facetCountState, userIDWhitelist,</w:t>
      </w:r>
    </w:p>
    <w:p>
      <w:pPr>
        <w:jc w:val="both"/>
      </w:pPr>
      <w:r>
        <w:t xml:space="preserve">        request.getDebugMode());</w:t>
      </w:r>
    </w:p>
    <w:p>
      <w:pPr>
        <w:jc w:val="both"/>
      </w:pPr>
      <w:r>
        <w:t xml:space="preserve">    facetResults.setUserIDWhitelist(userIDWhitelist);</w:t>
      </w:r>
    </w:p>
    <w:p>
      <w:pPr>
        <w:jc w:val="both"/>
      </w:pPr>
      <w:r/>
    </w:p>
    <w:p>
      <w:pPr>
        <w:jc w:val="both"/>
      </w:pPr>
      <w:r>
        <w:t xml:space="preserve">    maybeSetCollectorDebugInfo(collector);</w:t>
      </w:r>
    </w:p>
    <w:p>
      <w:pPr>
        <w:jc w:val="both"/>
      </w:pPr>
      <w:r/>
    </w:p>
    <w:p>
      <w:pPr>
        <w:jc w:val="both"/>
      </w:pPr>
      <w:r>
        <w:t xml:space="preserve">    if (collector instanceof ExplainFacetResultsCollector) {</w:t>
      </w:r>
    </w:p>
    <w:p>
      <w:pPr>
        <w:jc w:val="both"/>
      </w:pPr>
      <w:r>
        <w:t xml:space="preserve">      ((ExplainFacetResultsCollector) collector).setExplanations(facetResults);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hits;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method to process term-stats query.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SearchResultsInfo processTermStatsQuery() throws IOException {</w:t>
      </w:r>
    </w:p>
    <w:p>
      <w:pPr>
        <w:jc w:val="both"/>
      </w:pPr>
      <w:r>
        <w:t xml:space="preserve">    // first extract the terms that we need to count</w:t>
      </w:r>
    </w:p>
    <w:p>
      <w:pPr>
        <w:jc w:val="both"/>
      </w:pPr>
      <w:r>
        <w:t xml:space="preserve">    TermStatisticsRequestInfo searchRequestInfo =</w:t>
      </w:r>
    </w:p>
    <w:p>
      <w:pPr>
        <w:jc w:val="both"/>
      </w:pPr>
      <w:r>
        <w:t xml:space="preserve">        new TermStatisticsRequestInfo(searchQuery, luceneQuery, termStatisticsRequest,</w:t>
      </w:r>
    </w:p>
    <w:p>
      <w:pPr>
        <w:jc w:val="both"/>
      </w:pPr>
      <w:r>
        <w:t xml:space="preserve">            terminationTracker);</w:t>
      </w:r>
    </w:p>
    <w:p>
      <w:pPr>
        <w:jc w:val="both"/>
      </w:pPr>
      <w:r>
        <w:t xml:space="preserve">    searchRequestInfo.setIdTimeRanges(idTimeRanges);</w:t>
      </w:r>
    </w:p>
    <w:p>
      <w:pPr>
        <w:jc w:val="both"/>
      </w:pPr>
      <w:r>
        <w:t xml:space="preserve">    setQueriesInDebugInfo(parsedQuery, searchRequestInfo.getLuceneQuery());</w:t>
      </w:r>
    </w:p>
    <w:p>
      <w:pPr>
        <w:jc w:val="both"/>
      </w:pPr>
      <w:r>
        <w:t xml:space="preserve">    TermStatisticsCollector.TermStatisticsSearchResults hits =</w:t>
      </w:r>
    </w:p>
    <w:p>
      <w:pPr>
        <w:jc w:val="both"/>
      </w:pPr>
      <w:r>
        <w:t xml:space="preserve">        searcher.collectTermStatistics(searchRequestInfo, this, request.getDebugMode());</w:t>
      </w:r>
    </w:p>
    <w:p>
      <w:pPr>
        <w:jc w:val="both"/>
      </w:pPr>
      <w:r>
        <w:t xml:space="preserve">    EarlybirdSearchResultUtil.setResultStatistics(searchResults, hits);</w:t>
      </w:r>
    </w:p>
    <w:p>
      <w:pPr>
        <w:jc w:val="both"/>
      </w:pPr>
      <w:r>
        <w:t xml:space="preserve">    earlyTerminationInfo = EarlybirdSearchResultUtil.prepareEarlyTerminationInfo(hits);</w:t>
      </w:r>
    </w:p>
    <w:p>
      <w:pPr>
        <w:jc w:val="both"/>
      </w:pPr>
      <w:r>
        <w:t xml:space="preserve">    if (hits.results != null) {</w:t>
      </w:r>
    </w:p>
    <w:p>
      <w:pPr>
        <w:jc w:val="both"/>
      </w:pPr>
      <w:r>
        <w:t xml:space="preserve">      termStatisticsResults = new ThriftTermStatisticsResults();</w:t>
      </w:r>
    </w:p>
    <w:p>
      <w:pPr>
        <w:jc w:val="both"/>
      </w:pPr>
      <w:r>
        <w:t xml:space="preserve">      prepareTermStatisticsResults(termStatisticsResults, hits, request.getDebugMode());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hits;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method to process realtime query.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SearchResultsInfo processRealtimeQuery() throws IOException, ClientException {</w:t>
      </w:r>
    </w:p>
    <w:p>
      <w:pPr>
        <w:jc w:val="both"/>
      </w:pPr>
      <w:r>
        <w:t xml:space="preserve">    // Disable maxHitsToProcess.</w:t>
      </w:r>
    </w:p>
    <w:p>
      <w:pPr>
        <w:jc w:val="both"/>
      </w:pPr>
      <w:r>
        <w:t xml:space="preserve">    if (!collectorParams.isSetTerminationParams()) {</w:t>
      </w:r>
    </w:p>
    <w:p>
      <w:pPr>
        <w:jc w:val="both"/>
      </w:pPr>
      <w:r>
        <w:t xml:space="preserve">      collectorParams.setTerminationParams(new CollectorTerminationParams());</w:t>
      </w:r>
    </w:p>
    <w:p>
      <w:pPr>
        <w:jc w:val="both"/>
      </w:pPr>
      <w:r>
        <w:t xml:space="preserve">      collectorParams.getTerminationParams().setMaxHitsToProcess(-1);</w:t>
      </w:r>
    </w:p>
    <w:p>
      <w:pPr>
        <w:jc w:val="both"/>
      </w:pPr>
      <w:r>
        <w:t xml:space="preserve">      COLLECTOR_PARAMS_MAX_HITS_TO_PROCESS_NOT_SET_COUNTER.increment();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SearchRequestInfo searchRequestInfo = new SearchRequestInfo(</w:t>
      </w:r>
    </w:p>
    <w:p>
      <w:pPr>
        <w:jc w:val="both"/>
      </w:pPr>
      <w:r>
        <w:t xml:space="preserve">      searchQuery, luceneQuery, terminationTracker);</w:t>
      </w:r>
    </w:p>
    <w:p>
      <w:pPr>
        <w:jc w:val="both"/>
      </w:pPr>
      <w:r>
        <w:t xml:space="preserve">    searchRequestInfo.setIdTimeRanges(idTimeRanges);</w:t>
      </w:r>
    </w:p>
    <w:p>
      <w:pPr>
        <w:jc w:val="both"/>
      </w:pPr>
      <w:r>
        <w:t xml:space="preserve">    searchRequestInfo.setHitAttributeHelper(hitAttributeHelper);</w:t>
      </w:r>
    </w:p>
    <w:p>
      <w:pPr>
        <w:jc w:val="both"/>
      </w:pPr>
      <w:r>
        <w:t xml:space="preserve">    searchRequestInfo.setTimestamp(getQueryTimestamp(searchQuery));</w:t>
      </w:r>
    </w:p>
    <w:p>
      <w:pPr>
        <w:jc w:val="both"/>
      </w:pPr>
      <w:r/>
    </w:p>
    <w:p>
      <w:pPr>
        <w:jc w:val="both"/>
      </w:pPr>
      <w:r>
        <w:t xml:space="preserve">    AbstractResultsCollector&lt;SearchRequestInfo, SimpleSearchResults&gt; collector;</w:t>
      </w:r>
    </w:p>
    <w:p>
      <w:pPr>
        <w:jc w:val="both"/>
      </w:pPr>
      <w:r>
        <w:t xml:space="preserve">    if (searchQuery.isSetSocialFilterType()) {</w:t>
      </w:r>
    </w:p>
    <w:p>
      <w:pPr>
        <w:jc w:val="both"/>
      </w:pPr>
      <w:r>
        <w:t xml:space="preserve">      if (!searchRequestInfo.getSearchQuery().isSetDirectFollowFilter()</w:t>
      </w:r>
    </w:p>
    <w:p>
      <w:pPr>
        <w:jc w:val="both"/>
      </w:pPr>
      <w:r>
        <w:t xml:space="preserve">          || !searchRequestInfo.getSearchQuery().isSetTrustedFilter()) {</w:t>
      </w:r>
    </w:p>
    <w:p>
      <w:pPr>
        <w:jc w:val="both"/>
      </w:pPr>
      <w:r>
        <w:t xml:space="preserve">        searcherStats.unsetFiltersForSocialFilterTypeQuery.increment();</w:t>
      </w:r>
    </w:p>
    <w:p>
      <w:pPr>
        <w:jc w:val="both"/>
      </w:pPr>
      <w:r>
        <w:t xml:space="preserve">        throw new ClientException(</w:t>
      </w:r>
    </w:p>
    <w:p>
      <w:pPr>
        <w:jc w:val="both"/>
      </w:pPr>
      <w:r>
        <w:t xml:space="preserve">            "SocialFilterType specified without a TrustedFilter or DirectFollowFilter");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SocialFilter socialFilter = new SocialFilter(</w:t>
      </w:r>
    </w:p>
    <w:p>
      <w:pPr>
        <w:jc w:val="both"/>
      </w:pPr>
      <w:r>
        <w:t xml:space="preserve">          searchQuery.getSocialFilterType(),</w:t>
      </w:r>
    </w:p>
    <w:p>
      <w:pPr>
        <w:jc w:val="both"/>
      </w:pPr>
      <w:r>
        <w:t xml:space="preserve">          searchRequestInfo.getSearchQuery().getSearcherId(),</w:t>
      </w:r>
    </w:p>
    <w:p>
      <w:pPr>
        <w:jc w:val="both"/>
      </w:pPr>
      <w:r>
        <w:t xml:space="preserve">          searchRequestInfo.getSearchQuery().getTrustedFilter(),</w:t>
      </w:r>
    </w:p>
    <w:p>
      <w:pPr>
        <w:jc w:val="both"/>
      </w:pPr>
      <w:r>
        <w:t xml:space="preserve">          searchRequestInfo.getSearchQuery().getDirectFollowFilter());</w:t>
      </w:r>
    </w:p>
    <w:p>
      <w:pPr>
        <w:jc w:val="both"/>
      </w:pPr>
      <w:r>
        <w:t xml:space="preserve">      collector = new SocialSearchResultsCollector(</w:t>
      </w:r>
    </w:p>
    <w:p>
      <w:pPr>
        <w:jc w:val="both"/>
      </w:pPr>
      <w:r>
        <w:t xml:space="preserve">          schemaSnapshot,</w:t>
      </w:r>
    </w:p>
    <w:p>
      <w:pPr>
        <w:jc w:val="both"/>
      </w:pPr>
      <w:r>
        <w:t xml:space="preserve">          searchRequestInfo,</w:t>
      </w:r>
    </w:p>
    <w:p>
      <w:pPr>
        <w:jc w:val="both"/>
      </w:pPr>
      <w:r>
        <w:t xml:space="preserve">          socialFilter,</w:t>
      </w:r>
    </w:p>
    <w:p>
      <w:pPr>
        <w:jc w:val="both"/>
      </w:pPr>
      <w:r>
        <w:t xml:space="preserve">          searcherStats,</w:t>
      </w:r>
    </w:p>
    <w:p>
      <w:pPr>
        <w:jc w:val="both"/>
      </w:pPr>
      <w:r>
        <w:t xml:space="preserve">          cluster,</w:t>
      </w:r>
    </w:p>
    <w:p>
      <w:pPr>
        <w:jc w:val="both"/>
      </w:pPr>
      <w:r>
        <w:t xml:space="preserve">          segmentManager.getUserTable(),</w:t>
      </w:r>
    </w:p>
    <w:p>
      <w:pPr>
        <w:jc w:val="both"/>
      </w:pPr>
      <w:r>
        <w:t xml:space="preserve">          request.getDebugMode());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collector = new SearchResultsCollector(</w:t>
      </w:r>
    </w:p>
    <w:p>
      <w:pPr>
        <w:jc w:val="both"/>
      </w:pPr>
      <w:r>
        <w:t xml:space="preserve">          schemaSnapshot,</w:t>
      </w:r>
    </w:p>
    <w:p>
      <w:pPr>
        <w:jc w:val="both"/>
      </w:pPr>
      <w:r>
        <w:t xml:space="preserve">          searchRequestInfo,</w:t>
      </w:r>
    </w:p>
    <w:p>
      <w:pPr>
        <w:jc w:val="both"/>
      </w:pPr>
      <w:r>
        <w:t xml:space="preserve">          clock,</w:t>
      </w:r>
    </w:p>
    <w:p>
      <w:pPr>
        <w:jc w:val="both"/>
      </w:pPr>
      <w:r>
        <w:t xml:space="preserve">          searcherStats,</w:t>
      </w:r>
    </w:p>
    <w:p>
      <w:pPr>
        <w:jc w:val="both"/>
      </w:pPr>
      <w:r>
        <w:t xml:space="preserve">          cluster,</w:t>
      </w:r>
    </w:p>
    <w:p>
      <w:pPr>
        <w:jc w:val="both"/>
      </w:pPr>
      <w:r>
        <w:t xml:space="preserve">          segmentManager.getUserTable(),</w:t>
      </w:r>
    </w:p>
    <w:p>
      <w:pPr>
        <w:jc w:val="both"/>
      </w:pPr>
      <w:r>
        <w:t xml:space="preserve">          request.getDebugMode());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setQueriesInDebugInfo(parsedQuery, luceneQuery);</w:t>
      </w:r>
    </w:p>
    <w:p>
      <w:pPr>
        <w:jc w:val="both"/>
      </w:pPr>
      <w:r>
        <w:t xml:space="preserve">    searcher.search(luceneQuery, collector);</w:t>
      </w:r>
    </w:p>
    <w:p>
      <w:pPr>
        <w:jc w:val="both"/>
      </w:pPr>
      <w:r/>
    </w:p>
    <w:p>
      <w:pPr>
        <w:jc w:val="both"/>
      </w:pPr>
      <w:r>
        <w:t xml:space="preserve">    SimpleSearchResults hits = collector.getResults();</w:t>
      </w:r>
    </w:p>
    <w:p>
      <w:pPr>
        <w:jc w:val="both"/>
      </w:pPr>
      <w:r/>
    </w:p>
    <w:p>
      <w:pPr>
        <w:jc w:val="both"/>
      </w:pPr>
      <w:r>
        <w:t xml:space="preserve">    EarlybirdSearchResultUtil.setResultStatistics(searchResults, hits);</w:t>
      </w:r>
    </w:p>
    <w:p>
      <w:pPr>
        <w:jc w:val="both"/>
      </w:pPr>
      <w:r>
        <w:t xml:space="preserve">    earlyTerminationInfo = EarlybirdSearchResultUtil.prepareEarlyTerminationInfo(hits);</w:t>
      </w:r>
    </w:p>
    <w:p>
      <w:pPr>
        <w:jc w:val="both"/>
      </w:pPr>
      <w:r>
        <w:t xml:space="preserve">    EarlybirdSearchResultUtil.prepareResultsArray(</w:t>
      </w:r>
    </w:p>
    <w:p>
      <w:pPr>
        <w:jc w:val="both"/>
      </w:pPr>
      <w:r>
        <w:t xml:space="preserve">        searchResults.getResults(), hits, request.debugMode &gt; 0 ? partitionConfig : null);</w:t>
      </w:r>
    </w:p>
    <w:p>
      <w:pPr>
        <w:jc w:val="both"/>
      </w:pPr>
      <w:r>
        <w:t xml:space="preserve">    searchResults.setHitCounts(collector.getHitCountMap());</w:t>
      </w:r>
    </w:p>
    <w:p>
      <w:pPr>
        <w:jc w:val="both"/>
      </w:pPr>
      <w:r/>
    </w:p>
    <w:p>
      <w:pPr>
        <w:jc w:val="both"/>
      </w:pPr>
      <w:r>
        <w:t xml:space="preserve">    maybeSetCollectorDebugInfo(collector);</w:t>
      </w:r>
    </w:p>
    <w:p>
      <w:pPr>
        <w:jc w:val="both"/>
      </w:pPr>
      <w:r/>
    </w:p>
    <w:p>
      <w:pPr>
        <w:jc w:val="both"/>
      </w:pPr>
      <w:r>
        <w:t xml:space="preserve">    addResultPayloads();</w:t>
      </w:r>
    </w:p>
    <w:p>
      <w:pPr>
        <w:jc w:val="both"/>
      </w:pPr>
      <w:r/>
    </w:p>
    <w:p>
      <w:pPr>
        <w:jc w:val="both"/>
      </w:pPr>
      <w:r>
        <w:t xml:space="preserve">    return hits;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method to process relevance query.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SearchResultsInfo processRelevanceQuery() throws IOException, ClientException {</w:t>
      </w:r>
    </w:p>
    <w:p>
      <w:pPr>
        <w:jc w:val="both"/>
      </w:pPr>
      <w:r>
        <w:t xml:space="preserve">    if (!searchQuery.isSetRelevanceOptions()) {</w:t>
      </w:r>
    </w:p>
    <w:p>
      <w:pPr>
        <w:jc w:val="both"/>
      </w:pPr>
      <w:r>
        <w:t xml:space="preserve">      LOG.warn("Relevance query with no relevance options!");</w:t>
      </w:r>
    </w:p>
    <w:p>
      <w:pPr>
        <w:jc w:val="both"/>
      </w:pPr>
      <w:r>
        <w:t xml:space="preserve">      searchQuery.setRelevanceOptions(new ThriftSearchRelevanceOptions());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Note: today the assumption is that if you specify hasSpecifiedTweets,</w:t>
      </w:r>
    </w:p>
    <w:p>
      <w:pPr>
        <w:jc w:val="both"/>
      </w:pPr>
      <w:r>
        <w:t xml:space="preserve">    // you really do want all tweets scored and returned.</w:t>
      </w:r>
    </w:p>
    <w:p>
      <w:pPr>
        <w:jc w:val="both"/>
      </w:pPr>
      <w:r>
        <w:t xml:space="preserve">    final boolean hasSpecifiedTweets = searchQuery.getSearchStatusIdsSize() &gt; 0;</w:t>
      </w:r>
    </w:p>
    <w:p>
      <w:pPr>
        <w:jc w:val="both"/>
      </w:pPr>
      <w:r>
        <w:t xml:space="preserve">    if (hasSpecifiedTweets) {</w:t>
      </w:r>
    </w:p>
    <w:p>
      <w:pPr>
        <w:jc w:val="both"/>
      </w:pPr>
      <w:r>
        <w:t xml:space="preserve">      collectorParams.setNumResultsToReturn(searchQuery.getSearchStatusIdsSize());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// If we have explicit user ids, we will want to look at all results from those users, and will</w:t>
      </w:r>
    </w:p>
    <w:p>
      <w:pPr>
        <w:jc w:val="both"/>
      </w:pPr>
      <w:r>
        <w:t xml:space="preserve">    // not need to use the AntiGamingFilter.</w:t>
      </w:r>
    </w:p>
    <w:p>
      <w:pPr>
        <w:jc w:val="both"/>
      </w:pPr>
      <w:r>
        <w:t xml:space="preserve">    final boolean hasSpecifiedFromUserIds = searchQuery.getFromUserIDFilter64Size() &gt; 0;</w:t>
      </w:r>
    </w:p>
    <w:p>
      <w:pPr>
        <w:jc w:val="both"/>
      </w:pPr>
      <w:r/>
    </w:p>
    <w:p>
      <w:pPr>
        <w:jc w:val="both"/>
      </w:pPr>
      <w:r>
        <w:t xml:space="preserve">    createRelevanceAntiGamingFilter(hasSpecifiedTweets, hasSpecifiedFromUserIds);</w:t>
      </w:r>
    </w:p>
    <w:p>
      <w:pPr>
        <w:jc w:val="both"/>
      </w:pPr>
      <w:r/>
    </w:p>
    <w:p>
      <w:pPr>
        <w:jc w:val="both"/>
      </w:pPr>
      <w:r>
        <w:t xml:space="preserve">    if (searchQuery.getRelevanceOptions().isSetRankingParams()) {</w:t>
      </w:r>
    </w:p>
    <w:p>
      <w:pPr>
        <w:jc w:val="both"/>
      </w:pPr>
      <w:r>
        <w:t xml:space="preserve">      ThriftRankingParams rankingParams = searchQuery.getRelevanceOptions().getRankingParams();</w:t>
      </w:r>
    </w:p>
    <w:p>
      <w:pPr>
        <w:jc w:val="both"/>
      </w:pPr>
      <w:r/>
    </w:p>
    <w:p>
      <w:pPr>
        <w:jc w:val="both"/>
      </w:pPr>
      <w:r>
        <w:t xml:space="preserve">      // The score adjustment signals that are passed in the request are disabled for the archive</w:t>
      </w:r>
    </w:p>
    <w:p>
      <w:pPr>
        <w:jc w:val="both"/>
      </w:pPr>
      <w:r>
        <w:t xml:space="preserve">      // cluster or when the features are decidered off. If the request provides those fields,</w:t>
      </w:r>
    </w:p>
    <w:p>
      <w:pPr>
        <w:jc w:val="both"/>
      </w:pPr>
      <w:r>
        <w:t xml:space="preserve">      // we unset them since checking the hashmap when scoring can cause a slight bump in</w:t>
      </w:r>
    </w:p>
    <w:p>
      <w:pPr>
        <w:jc w:val="both"/>
      </w:pPr>
      <w:r>
        <w:t xml:space="preserve">      // latency.</w:t>
      </w:r>
    </w:p>
    <w:p>
      <w:pPr>
        <w:jc w:val="both"/>
      </w:pPr>
      <w:r>
        <w:t xml:space="preserve">      //</w:t>
      </w:r>
    </w:p>
    <w:p>
      <w:pPr>
        <w:jc w:val="both"/>
      </w:pPr>
      <w:r>
        <w:t xml:space="preserve">      // Verify that the signal query specific scores for tweets signal is enabled</w:t>
      </w:r>
    </w:p>
    <w:p>
      <w:pPr>
        <w:jc w:val="both"/>
      </w:pPr>
      <w:r>
        <w:t xml:space="preserve">      if (rankingParams.isSetQuerySpecificScoreAdjustments()) {</w:t>
      </w:r>
    </w:p>
    <w:p>
      <w:pPr>
        <w:jc w:val="both"/>
      </w:pPr>
      <w:r>
        <w:t xml:space="preserve">        if (ALLOW_QUERY_SPECIFIC_SIGNAL_CONFIG</w:t>
      </w:r>
    </w:p>
    <w:p>
      <w:pPr>
        <w:jc w:val="both"/>
      </w:pPr>
      <w:r>
        <w:t xml:space="preserve">            &amp;&amp; DeciderUtil.isAvailableForRandomRecipient(</w:t>
      </w:r>
    </w:p>
    <w:p>
      <w:pPr>
        <w:jc w:val="both"/>
      </w:pPr>
      <w:r>
        <w:t xml:space="preserve">            decider, ALLOW_QUERY_SPECIFIC_SIGNAL_DECIDER_KEY)) {</w:t>
      </w:r>
    </w:p>
    <w:p>
      <w:pPr>
        <w:jc w:val="both"/>
      </w:pPr>
      <w:r>
        <w:t xml:space="preserve">          searcherStats.querySpecificSignalQueriesUsed.increment();</w:t>
      </w:r>
    </w:p>
    <w:p>
      <w:pPr>
        <w:jc w:val="both"/>
      </w:pPr>
      <w:r>
        <w:t xml:space="preserve">          searcherStats.querySpecificSignalMapTotalSize.add(</w:t>
      </w:r>
    </w:p>
    <w:p>
      <w:pPr>
        <w:jc w:val="both"/>
      </w:pPr>
      <w:r>
        <w:t xml:space="preserve">              rankingParams.getQuerySpecificScoreAdjustmentsSize());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searchQuery.getRelevanceOptions().getRankingParams().unsetQuerySpecificScoreAdjustments();</w:t>
      </w:r>
    </w:p>
    <w:p>
      <w:pPr>
        <w:jc w:val="both"/>
      </w:pPr>
      <w:r>
        <w:t xml:space="preserve">          searcherStats.querySpecificSignalQueriesErased.increment();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Verify that the signal author specific scores signal is enabled</w:t>
      </w:r>
    </w:p>
    <w:p>
      <w:pPr>
        <w:jc w:val="both"/>
      </w:pPr>
      <w:r>
        <w:t xml:space="preserve">      if (rankingParams.isSetAuthorSpecificScoreAdjustments()) {</w:t>
      </w:r>
    </w:p>
    <w:p>
      <w:pPr>
        <w:jc w:val="both"/>
      </w:pPr>
      <w:r>
        <w:t xml:space="preserve">        if (ALLOW_AUTHOR_SPECIFIC_SIGNAL_CONFIG</w:t>
      </w:r>
    </w:p>
    <w:p>
      <w:pPr>
        <w:jc w:val="both"/>
      </w:pPr>
      <w:r>
        <w:t xml:space="preserve">            &amp;&amp; DeciderUtil.isAvailableForRandomRecipient(</w:t>
      </w:r>
    </w:p>
    <w:p>
      <w:pPr>
        <w:jc w:val="both"/>
      </w:pPr>
      <w:r>
        <w:t xml:space="preserve">            decider, ALLOW_AUTHOR_SPECIFIC_SIGNAL_DECIDER_KEY)) {</w:t>
      </w:r>
    </w:p>
    <w:p>
      <w:pPr>
        <w:jc w:val="both"/>
      </w:pPr>
      <w:r>
        <w:t xml:space="preserve">          searcherStats.authorSpecificSignalQueriesUsed.increment();</w:t>
      </w:r>
    </w:p>
    <w:p>
      <w:pPr>
        <w:jc w:val="both"/>
      </w:pPr>
      <w:r>
        <w:t xml:space="preserve">          searcherStats.authorSpecificSignalMapTotalSize.add(</w:t>
      </w:r>
    </w:p>
    <w:p>
      <w:pPr>
        <w:jc w:val="both"/>
      </w:pPr>
      <w:r>
        <w:t xml:space="preserve">              rankingParams.getAuthorSpecificScoreAdjustmentsSize());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searchQuery.getRelevanceOptions().getRankingParams()</w:t>
      </w:r>
    </w:p>
    <w:p>
      <w:pPr>
        <w:jc w:val="both"/>
      </w:pPr>
      <w:r>
        <w:t xml:space="preserve">              .unsetAuthorSpecificScoreAdjustments();</w:t>
      </w:r>
    </w:p>
    <w:p>
      <w:pPr>
        <w:jc w:val="both"/>
      </w:pPr>
      <w:r>
        <w:t xml:space="preserve">          searcherStats.authorSpecificSignalQueriesErased.increment();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ScoringFunction scoringFunction =</w:t>
      </w:r>
    </w:p>
    <w:p>
      <w:pPr>
        <w:jc w:val="both"/>
      </w:pPr>
      <w:r>
        <w:t xml:space="preserve">        new ScoringFunctionProvider.DefaultScoringFunctionProvider(</w:t>
      </w:r>
    </w:p>
    <w:p>
      <w:pPr>
        <w:jc w:val="both"/>
      </w:pPr>
      <w:r>
        <w:t xml:space="preserve">            request, schemaSnapshot, searchQuery, antiGamingFilter,</w:t>
      </w:r>
    </w:p>
    <w:p>
      <w:pPr>
        <w:jc w:val="both"/>
      </w:pPr>
      <w:r>
        <w:t xml:space="preserve">            segmentManager.getUserTable(), hitAttributeHelper,</w:t>
      </w:r>
    </w:p>
    <w:p>
      <w:pPr>
        <w:jc w:val="both"/>
      </w:pPr>
      <w:r>
        <w:t xml:space="preserve">            parsedQuery, scoringModelsManager, tensorflowModelsManager)</w:t>
      </w:r>
    </w:p>
    <w:p>
      <w:pPr>
        <w:jc w:val="both"/>
      </w:pPr>
      <w:r>
        <w:t xml:space="preserve">            .getScoringFunction();</w:t>
      </w:r>
    </w:p>
    <w:p>
      <w:pPr>
        <w:jc w:val="both"/>
      </w:pPr>
      <w:r>
        <w:t xml:space="preserve">    scoringFunction.setDebugMode(request.getDebugMode());</w:t>
      </w:r>
    </w:p>
    <w:p>
      <w:pPr>
        <w:jc w:val="both"/>
      </w:pPr>
      <w:r/>
    </w:p>
    <w:p>
      <w:pPr>
        <w:jc w:val="both"/>
      </w:pPr>
      <w:r>
        <w:t xml:space="preserve">    RelevanceQuery relevanceQuery = new RelevanceQuery(luceneQuery, scoringFunction);</w:t>
      </w:r>
    </w:p>
    <w:p>
      <w:pPr>
        <w:jc w:val="both"/>
      </w:pPr>
      <w:r>
        <w:t xml:space="preserve">    RelevanceSearchRequestInfo searchRequestInfo =</w:t>
      </w:r>
    </w:p>
    <w:p>
      <w:pPr>
        <w:jc w:val="both"/>
      </w:pPr>
      <w:r>
        <w:t xml:space="preserve">        new RelevanceSearchRequestInfo(</w:t>
      </w:r>
    </w:p>
    <w:p>
      <w:pPr>
        <w:jc w:val="both"/>
      </w:pPr>
      <w:r>
        <w:t xml:space="preserve">            searchQuery, relevanceQuery, terminationTracker, qualityFactor);</w:t>
      </w:r>
    </w:p>
    <w:p>
      <w:pPr>
        <w:jc w:val="both"/>
      </w:pPr>
      <w:r>
        <w:t xml:space="preserve">    searchRequestInfo.setIdTimeRanges(idTimeRanges);</w:t>
      </w:r>
    </w:p>
    <w:p>
      <w:pPr>
        <w:jc w:val="both"/>
      </w:pPr>
      <w:r>
        <w:t xml:space="preserve">    searchRequestInfo.setHitAttributeHelper(hitAttributeHelper);</w:t>
      </w:r>
    </w:p>
    <w:p>
      <w:pPr>
        <w:jc w:val="both"/>
      </w:pPr>
      <w:r>
        <w:t xml:space="preserve">    searchRequestInfo.setTimestamp(getQueryTimestamp(searchQuery));</w:t>
      </w:r>
    </w:p>
    <w:p>
      <w:pPr>
        <w:jc w:val="both"/>
      </w:pPr>
      <w:r/>
    </w:p>
    <w:p>
      <w:pPr>
        <w:jc w:val="both"/>
      </w:pPr>
      <w:r>
        <w:t xml:space="preserve">    if (shouldUseTensorFlowCollector()</w:t>
      </w:r>
    </w:p>
    <w:p>
      <w:pPr>
        <w:jc w:val="both"/>
      </w:pPr>
      <w:r>
        <w:t xml:space="preserve">        &amp;&amp; searchQuery.getRelevanceOptions().isUseRelevanceAllCollector()) {</w:t>
      </w:r>
    </w:p>
    <w:p>
      <w:pPr>
        <w:jc w:val="both"/>
      </w:pPr>
      <w:r>
        <w:t xml:space="preserve">      throw new ClientException("Tensorflow scoring does not work with the RelevanceAllCollector");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final AbstractRelevanceCollector collector;</w:t>
      </w:r>
    </w:p>
    <w:p>
      <w:pPr>
        <w:jc w:val="both"/>
      </w:pPr>
      <w:r>
        <w:t xml:space="preserve">    // First check if the Tensorflow results collector should be used, because the</w:t>
      </w:r>
    </w:p>
    <w:p>
      <w:pPr>
        <w:jc w:val="both"/>
      </w:pPr>
      <w:r>
        <w:t xml:space="preserve">    // TensorflowBasedScoringFunction only works with the BatchRelevanceTopCollector</w:t>
      </w:r>
    </w:p>
    <w:p>
      <w:pPr>
        <w:jc w:val="both"/>
      </w:pPr>
      <w:r>
        <w:t xml:space="preserve">    if (shouldUseTensorFlowCollector()) {</w:t>
      </w:r>
    </w:p>
    <w:p>
      <w:pPr>
        <w:jc w:val="both"/>
      </w:pPr>
      <w:r>
        <w:t xml:space="preserve">      // Collect top numResults.</w:t>
      </w:r>
    </w:p>
    <w:p>
      <w:pPr>
        <w:jc w:val="both"/>
      </w:pPr>
      <w:r>
        <w:t xml:space="preserve">      collector = new BatchRelevanceTopCollector(</w:t>
      </w:r>
    </w:p>
    <w:p>
      <w:pPr>
        <w:jc w:val="both"/>
      </w:pPr>
      <w:r>
        <w:t xml:space="preserve">          schemaSnapshot,</w:t>
      </w:r>
    </w:p>
    <w:p>
      <w:pPr>
        <w:jc w:val="both"/>
      </w:pPr>
      <w:r>
        <w:t xml:space="preserve">          searchRequestInfo,</w:t>
      </w:r>
    </w:p>
    <w:p>
      <w:pPr>
        <w:jc w:val="both"/>
      </w:pPr>
      <w:r>
        <w:t xml:space="preserve">          scoringFunction,</w:t>
      </w:r>
    </w:p>
    <w:p>
      <w:pPr>
        <w:jc w:val="both"/>
      </w:pPr>
      <w:r>
        <w:t xml:space="preserve">          searcherStats,</w:t>
      </w:r>
    </w:p>
    <w:p>
      <w:pPr>
        <w:jc w:val="both"/>
      </w:pPr>
      <w:r>
        <w:t xml:space="preserve">          cluster,</w:t>
      </w:r>
    </w:p>
    <w:p>
      <w:pPr>
        <w:jc w:val="both"/>
      </w:pPr>
      <w:r>
        <w:t xml:space="preserve">          segmentManager.getUserTable(),</w:t>
      </w:r>
    </w:p>
    <w:p>
      <w:pPr>
        <w:jc w:val="both"/>
      </w:pPr>
      <w:r>
        <w:t xml:space="preserve">          clock,</w:t>
      </w:r>
    </w:p>
    <w:p>
      <w:pPr>
        <w:jc w:val="both"/>
      </w:pPr>
      <w:r>
        <w:t xml:space="preserve">          request.getDebugMode());</w:t>
      </w:r>
    </w:p>
    <w:p>
      <w:pPr>
        <w:jc w:val="both"/>
      </w:pPr>
      <w:r>
        <w:t xml:space="preserve">    } else if (hasSpecifiedTweets</w:t>
      </w:r>
    </w:p>
    <w:p>
      <w:pPr>
        <w:jc w:val="both"/>
      </w:pPr>
      <w:r>
        <w:t xml:space="preserve">        || searchQuery.getRelevanceOptions().isUseRelevanceAllCollector()) {</w:t>
      </w:r>
    </w:p>
    <w:p>
      <w:pPr>
        <w:jc w:val="both"/>
      </w:pPr>
      <w:r>
        <w:t xml:space="preserve">      // Collect all.</w:t>
      </w:r>
    </w:p>
    <w:p>
      <w:pPr>
        <w:jc w:val="both"/>
      </w:pPr>
      <w:r>
        <w:t xml:space="preserve">      collector = new RelevanceAllCollector(</w:t>
      </w:r>
    </w:p>
    <w:p>
      <w:pPr>
        <w:jc w:val="both"/>
      </w:pPr>
      <w:r>
        <w:t xml:space="preserve">          schemaSnapshot,</w:t>
      </w:r>
    </w:p>
    <w:p>
      <w:pPr>
        <w:jc w:val="both"/>
      </w:pPr>
      <w:r>
        <w:t xml:space="preserve">          searchRequestInfo,</w:t>
      </w:r>
    </w:p>
    <w:p>
      <w:pPr>
        <w:jc w:val="both"/>
      </w:pPr>
      <w:r>
        <w:t xml:space="preserve">          scoringFunction,</w:t>
      </w:r>
    </w:p>
    <w:p>
      <w:pPr>
        <w:jc w:val="both"/>
      </w:pPr>
      <w:r>
        <w:t xml:space="preserve">          searcherStats,</w:t>
      </w:r>
    </w:p>
    <w:p>
      <w:pPr>
        <w:jc w:val="both"/>
      </w:pPr>
      <w:r>
        <w:t xml:space="preserve">          cluster,</w:t>
      </w:r>
    </w:p>
    <w:p>
      <w:pPr>
        <w:jc w:val="both"/>
      </w:pPr>
      <w:r>
        <w:t xml:space="preserve">          segmentManager.getUserTable(),</w:t>
      </w:r>
    </w:p>
    <w:p>
      <w:pPr>
        <w:jc w:val="both"/>
      </w:pPr>
      <w:r>
        <w:t xml:space="preserve">          clock,</w:t>
      </w:r>
    </w:p>
    <w:p>
      <w:pPr>
        <w:jc w:val="both"/>
      </w:pPr>
      <w:r>
        <w:t xml:space="preserve">          request.getDebugMode());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// Collect top numResults.</w:t>
      </w:r>
    </w:p>
    <w:p>
      <w:pPr>
        <w:jc w:val="both"/>
      </w:pPr>
      <w:r>
        <w:t xml:space="preserve">      collector = new RelevanceTopCollector(</w:t>
      </w:r>
    </w:p>
    <w:p>
      <w:pPr>
        <w:jc w:val="both"/>
      </w:pPr>
      <w:r>
        <w:t xml:space="preserve">          schemaSnapshot,</w:t>
      </w:r>
    </w:p>
    <w:p>
      <w:pPr>
        <w:jc w:val="both"/>
      </w:pPr>
      <w:r>
        <w:t xml:space="preserve">          searchRequestInfo,</w:t>
      </w:r>
    </w:p>
    <w:p>
      <w:pPr>
        <w:jc w:val="both"/>
      </w:pPr>
      <w:r>
        <w:t xml:space="preserve">          scoringFunction,</w:t>
      </w:r>
    </w:p>
    <w:p>
      <w:pPr>
        <w:jc w:val="both"/>
      </w:pPr>
      <w:r>
        <w:t xml:space="preserve">          searcherStats,</w:t>
      </w:r>
    </w:p>
    <w:p>
      <w:pPr>
        <w:jc w:val="both"/>
      </w:pPr>
      <w:r>
        <w:t xml:space="preserve">          cluster,</w:t>
      </w:r>
    </w:p>
    <w:p>
      <w:pPr>
        <w:jc w:val="both"/>
      </w:pPr>
      <w:r>
        <w:t xml:space="preserve">          segmentManager.getUserTable(),</w:t>
      </w:r>
    </w:p>
    <w:p>
      <w:pPr>
        <w:jc w:val="both"/>
      </w:pPr>
      <w:r>
        <w:t xml:space="preserve">          clock,</w:t>
      </w:r>
    </w:p>
    <w:p>
      <w:pPr>
        <w:jc w:val="both"/>
      </w:pPr>
      <w:r>
        <w:t xml:space="preserve">          request.getDebugMode());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Make sure that the Tensorflow scoring function and the Tensorflow results collector are</w:t>
      </w:r>
    </w:p>
    <w:p>
      <w:pPr>
        <w:jc w:val="both"/>
      </w:pPr>
      <w:r>
        <w:t xml:space="preserve">    // always used together. If this fails it will result in a TRANSIENT_ERROR response.</w:t>
      </w:r>
    </w:p>
    <w:p>
      <w:pPr>
        <w:jc w:val="both"/>
      </w:pPr>
      <w:r>
        <w:t xml:space="preserve">    Preconditions.checkState((collector instanceof BatchRelevanceTopCollector)</w:t>
      </w:r>
    </w:p>
    <w:p>
      <w:pPr>
        <w:jc w:val="both"/>
      </w:pPr>
      <w:r>
        <w:t xml:space="preserve">        == (scoringFunction instanceof TensorflowBasedScoringFunction));</w:t>
      </w:r>
    </w:p>
    <w:p>
      <w:pPr>
        <w:jc w:val="both"/>
      </w:pPr>
      <w:r/>
    </w:p>
    <w:p>
      <w:pPr>
        <w:jc w:val="both"/>
      </w:pPr>
      <w:r>
        <w:t xml:space="preserve">    setQueriesInDebugInfo(parsedQuery, searchRequestInfo.getLuceneQuery());</w:t>
      </w:r>
    </w:p>
    <w:p>
      <w:pPr>
        <w:jc w:val="both"/>
      </w:pPr>
      <w:r>
        <w:t xml:space="preserve">    searcher.search(searchRequestInfo.getLuceneQuery(), collector);</w:t>
      </w:r>
    </w:p>
    <w:p>
      <w:pPr>
        <w:jc w:val="both"/>
      </w:pPr>
      <w:r/>
    </w:p>
    <w:p>
      <w:pPr>
        <w:jc w:val="both"/>
      </w:pPr>
      <w:r>
        <w:t xml:space="preserve">    RelevanceSearchResults hits = collector.getResults();</w:t>
      </w:r>
    </w:p>
    <w:p>
      <w:pPr>
        <w:jc w:val="both"/>
      </w:pPr>
      <w:r>
        <w:t xml:space="preserve">    EarlybirdSearchResultUtil.setResultStatistics(searchResults, hits);</w:t>
      </w:r>
    </w:p>
    <w:p>
      <w:pPr>
        <w:jc w:val="both"/>
      </w:pPr>
      <w:r>
        <w:t xml:space="preserve">    searchResults.setScoringTimeNanos(hits.getScoringTimeNanos());</w:t>
      </w:r>
    </w:p>
    <w:p>
      <w:pPr>
        <w:jc w:val="both"/>
      </w:pPr>
      <w:r/>
    </w:p>
    <w:p>
      <w:pPr>
        <w:jc w:val="both"/>
      </w:pPr>
      <w:r>
        <w:t xml:space="preserve">    earlyTerminationInfo = EarlybirdSearchResultUtil.prepareEarlyTerminationInfo(hits);</w:t>
      </w:r>
    </w:p>
    <w:p>
      <w:pPr>
        <w:jc w:val="both"/>
      </w:pPr>
      <w:r>
        <w:t xml:space="preserve">    EarlybirdSearchResultUtil.setLanguageHistogram(searchResults, collector.getLanguageHistogram());</w:t>
      </w:r>
    </w:p>
    <w:p>
      <w:pPr>
        <w:jc w:val="both"/>
      </w:pPr>
      <w:r>
        <w:t xml:space="preserve">    EarlybirdSearchResultUtil.prepareRelevanceResultsArray(</w:t>
      </w:r>
    </w:p>
    <w:p>
      <w:pPr>
        <w:jc w:val="both"/>
      </w:pPr>
      <w:r>
        <w:t xml:space="preserve">        searchResults.getResults(),</w:t>
      </w:r>
    </w:p>
    <w:p>
      <w:pPr>
        <w:jc w:val="both"/>
      </w:pPr>
      <w:r>
        <w:t xml:space="preserve">        hits,</w:t>
      </w:r>
    </w:p>
    <w:p>
      <w:pPr>
        <w:jc w:val="both"/>
      </w:pPr>
      <w:r>
        <w:t xml:space="preserve">        antiGamingFilter != null ? antiGamingFilter.getUserIDWhitelist() : null,</w:t>
      </w:r>
    </w:p>
    <w:p>
      <w:pPr>
        <w:jc w:val="both"/>
      </w:pPr>
      <w:r>
        <w:t xml:space="preserve">        request.getDebugMode() &gt; 0 ? partitionConfig : null);</w:t>
      </w:r>
    </w:p>
    <w:p>
      <w:pPr>
        <w:jc w:val="both"/>
      </w:pPr>
      <w:r/>
    </w:p>
    <w:p>
      <w:pPr>
        <w:jc w:val="both"/>
      </w:pPr>
      <w:r>
        <w:t xml:space="preserve">    searchResults.setHitCounts(collector.getHitCountMap());</w:t>
      </w:r>
    </w:p>
    <w:p>
      <w:pPr>
        <w:jc w:val="both"/>
      </w:pPr>
      <w:r>
        <w:t xml:space="preserve">    searchResults.setRelevanceStats(hits.getRelevanceStats());</w:t>
      </w:r>
    </w:p>
    <w:p>
      <w:pPr>
        <w:jc w:val="both"/>
      </w:pPr>
      <w:r/>
    </w:p>
    <w:p>
      <w:pPr>
        <w:jc w:val="both"/>
      </w:pPr>
      <w:r>
        <w:t xml:space="preserve">    maybeSetCollectorDebugInfo(collector);</w:t>
      </w:r>
    </w:p>
    <w:p>
      <w:pPr>
        <w:jc w:val="both"/>
      </w:pPr>
      <w:r/>
    </w:p>
    <w:p>
      <w:pPr>
        <w:jc w:val="both"/>
      </w:pPr>
      <w:r>
        <w:t xml:space="preserve">    if (explanationsEnabled(request.getDebugMode())) {</w:t>
      </w:r>
    </w:p>
    <w:p>
      <w:pPr>
        <w:jc w:val="both"/>
      </w:pPr>
      <w:r>
        <w:t xml:space="preserve">      searcher.explainSearchResults(searchRequestInfo, hits, searchResults);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addResultPayloads();</w:t>
      </w:r>
    </w:p>
    <w:p>
      <w:pPr>
        <w:jc w:val="both"/>
      </w:pPr>
      <w:r/>
    </w:p>
    <w:p>
      <w:pPr>
        <w:jc w:val="both"/>
      </w:pPr>
      <w:r>
        <w:t xml:space="preserve">    return hits;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boolean explanationsEnabled(int debugLevel) {</w:t>
      </w:r>
    </w:p>
    <w:p>
      <w:pPr>
        <w:jc w:val="both"/>
      </w:pPr>
      <w:r>
        <w:t xml:space="preserve">    return debugLevel &gt; 1;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boolean shouldUseTensorFlowCollector() {</w:t>
      </w:r>
    </w:p>
    <w:p>
      <w:pPr>
        <w:jc w:val="both"/>
      </w:pPr>
      <w:r>
        <w:t xml:space="preserve">    return tensorflowModelsManager.isEnabled()</w:t>
      </w:r>
    </w:p>
    <w:p>
      <w:pPr>
        <w:jc w:val="both"/>
      </w:pPr>
      <w:r>
        <w:t xml:space="preserve">        &amp;&amp; searchQuery.getRelevanceOptions().isSetRankingParams()</w:t>
      </w:r>
    </w:p>
    <w:p>
      <w:pPr>
        <w:jc w:val="both"/>
      </w:pPr>
      <w:r>
        <w:t xml:space="preserve">        &amp;&amp; searchQuery.getRelevanceOptions().getRankingParams().isSetType()</w:t>
      </w:r>
    </w:p>
    <w:p>
      <w:pPr>
        <w:jc w:val="both"/>
      </w:pPr>
      <w:r>
        <w:t xml:space="preserve">        &amp;&amp; searchQuery.getRelevanceOptions().getRankingParams().getType()</w:t>
      </w:r>
    </w:p>
    <w:p>
      <w:pPr>
        <w:jc w:val="both"/>
      </w:pPr>
      <w:r>
        <w:t xml:space="preserve">        == ThriftScoringFunctionType.TENSORFLOW_BASED;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Optionally, if requested and needed, will create a new AntiGamingFilter. Otherwize, no</w:t>
      </w:r>
    </w:p>
    <w:p>
      <w:pPr>
        <w:jc w:val="both"/>
      </w:pPr>
      <w:r>
        <w:t xml:space="preserve">   * AntiGamingFilter will be used for this query.</w:t>
      </w:r>
    </w:p>
    <w:p>
      <w:pPr>
        <w:jc w:val="both"/>
      </w:pPr>
      <w:r>
        <w:t xml:space="preserve">   * @param hasSpecifiedTweets whether the request has searchStatusIds specified.</w:t>
      </w:r>
    </w:p>
    <w:p>
      <w:pPr>
        <w:jc w:val="both"/>
      </w:pPr>
      <w:r>
        <w:t xml:space="preserve">   * @param hasSpecifiedFromUserIds whether the request has fromUserIDFilter64 specified.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void createRelevanceAntiGamingFilter(</w:t>
      </w:r>
    </w:p>
    <w:p>
      <w:pPr>
        <w:jc w:val="both"/>
      </w:pPr>
      <w:r>
        <w:t xml:space="preserve">      boolean hasSpecifiedTweets, boolean hasSpecifiedFromUserIds) {</w:t>
      </w:r>
    </w:p>
    <w:p>
      <w:pPr>
        <w:jc w:val="both"/>
      </w:pPr>
      <w:r/>
    </w:p>
    <w:p>
      <w:pPr>
        <w:jc w:val="both"/>
      </w:pPr>
      <w:r>
        <w:t xml:space="preserve">    // Anti-gaming filter (turned off for specified tweets mode, or when you're explicitly asking</w:t>
      </w:r>
    </w:p>
    <w:p>
      <w:pPr>
        <w:jc w:val="both"/>
      </w:pPr>
      <w:r>
        <w:t xml:space="preserve">    // for specific users' tweets).</w:t>
      </w:r>
    </w:p>
    <w:p>
      <w:pPr>
        <w:jc w:val="both"/>
      </w:pPr>
      <w:r>
        <w:t xml:space="preserve">    if (searchQuery.getMaxHitsPerUser() &gt; 0 &amp;&amp; !hasSpecifiedTweets &amp;&amp; !hasSpecifiedFromUserIds) {</w:t>
      </w:r>
    </w:p>
    <w:p>
      <w:pPr>
        <w:jc w:val="both"/>
      </w:pPr>
      <w:r>
        <w:t xml:space="preserve">      searcherStats.relevanceAntiGamingFilterUsed.increment();</w:t>
      </w:r>
    </w:p>
    <w:p>
      <w:pPr>
        <w:jc w:val="both"/>
      </w:pPr>
      <w:r>
        <w:t xml:space="preserve">      antiGamingFilter = new AntiGamingFilter(</w:t>
      </w:r>
    </w:p>
    <w:p>
      <w:pPr>
        <w:jc w:val="both"/>
      </w:pPr>
      <w:r>
        <w:t xml:space="preserve">          searchQuery.getMaxHitsPerUser(),</w:t>
      </w:r>
    </w:p>
    <w:p>
      <w:pPr>
        <w:jc w:val="both"/>
      </w:pPr>
      <w:r>
        <w:t xml:space="preserve">          searchQuery.getMaxTweepcredForAntiGaming(),</w:t>
      </w:r>
    </w:p>
    <w:p>
      <w:pPr>
        <w:jc w:val="both"/>
      </w:pPr>
      <w:r>
        <w:t xml:space="preserve">          luceneQuery);</w:t>
      </w:r>
    </w:p>
    <w:p>
      <w:pPr>
        <w:jc w:val="both"/>
      </w:pPr>
      <w:r>
        <w:t xml:space="preserve">    } else if (searchQuery.getMaxHitsPerUser() &lt;= 0) {</w:t>
      </w:r>
    </w:p>
    <w:p>
      <w:pPr>
        <w:jc w:val="both"/>
      </w:pPr>
      <w:r>
        <w:t xml:space="preserve">      searcherStats.relevanceAntiGamingFilterNotRequested.increment();</w:t>
      </w:r>
    </w:p>
    <w:p>
      <w:pPr>
        <w:jc w:val="both"/>
      </w:pPr>
      <w:r>
        <w:t xml:space="preserve">    } else if (hasSpecifiedTweets &amp;&amp; hasSpecifiedFromUserIds) {</w:t>
      </w:r>
    </w:p>
    <w:p>
      <w:pPr>
        <w:jc w:val="both"/>
      </w:pPr>
      <w:r>
        <w:t xml:space="preserve">      searcherStats.relevanceAntiGamingFilterSpecifiedTweetsAndFromUserIds.increment();</w:t>
      </w:r>
    </w:p>
    <w:p>
      <w:pPr>
        <w:jc w:val="both"/>
      </w:pPr>
      <w:r>
        <w:t xml:space="preserve">    } else if (hasSpecifiedTweets) {</w:t>
      </w:r>
    </w:p>
    <w:p>
      <w:pPr>
        <w:jc w:val="both"/>
      </w:pPr>
      <w:r>
        <w:t xml:space="preserve">      searcherStats.relevanceAntiGamingFilterSpecifiedTweets.increment();</w:t>
      </w:r>
    </w:p>
    <w:p>
      <w:pPr>
        <w:jc w:val="both"/>
      </w:pPr>
      <w:r>
        <w:t xml:space="preserve">    } else if (hasSpecifiedFromUserIds) {</w:t>
      </w:r>
    </w:p>
    <w:p>
      <w:pPr>
        <w:jc w:val="both"/>
      </w:pPr>
      <w:r>
        <w:t xml:space="preserve">      searcherStats.relevanceAntiGamingFilterSpecifiedFromUserIds.increment();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Check to make sure that there are no nullcast documents in results.  If there exists nullcasts</w:t>
      </w:r>
    </w:p>
    <w:p>
      <w:pPr>
        <w:jc w:val="both"/>
      </w:pPr>
      <w:r>
        <w:t xml:space="preserve">   * in results, we should log error and increment counters correspondingly.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void logAndIncrementStatsIfNullcastInResults(ThriftSearchResults thriftSearchResults) {</w:t>
      </w:r>
    </w:p>
    <w:p>
      <w:pPr>
        <w:jc w:val="both"/>
      </w:pPr>
      <w:r>
        <w:t xml:space="preserve">    if (!thriftSearchResults.isSetResults())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Set&lt;Long&gt; unexpectedNullcastStatusIds =</w:t>
      </w:r>
    </w:p>
    <w:p>
      <w:pPr>
        <w:jc w:val="both"/>
      </w:pPr>
      <w:r>
        <w:t xml:space="preserve">        EarlybirdResponseUtil.findUnexpectedNullcastStatusIds(thriftSearchResults, request);</w:t>
      </w:r>
    </w:p>
    <w:p>
      <w:pPr>
        <w:jc w:val="both"/>
      </w:pPr>
      <w:r/>
    </w:p>
    <w:p>
      <w:pPr>
        <w:jc w:val="both"/>
      </w:pPr>
      <w:r>
        <w:t xml:space="preserve">    if (!unexpectedNullcastStatusIds.isEmpty()) {</w:t>
      </w:r>
    </w:p>
    <w:p>
      <w:pPr>
        <w:jc w:val="both"/>
      </w:pPr>
      <w:r>
        <w:t xml:space="preserve">      searcherStats.nullcastUnexpectedQueries.increment();</w:t>
      </w:r>
    </w:p>
    <w:p>
      <w:pPr>
        <w:jc w:val="both"/>
      </w:pPr>
      <w:r>
        <w:t xml:space="preserve">      searcherStats.nullcastUnexpectedResults.add(unexpectedNullcastStatusIds.size());</w:t>
      </w:r>
    </w:p>
    <w:p>
      <w:pPr>
        <w:jc w:val="both"/>
      </w:pPr>
      <w:r/>
    </w:p>
    <w:p>
      <w:pPr>
        <w:jc w:val="both"/>
      </w:pPr>
      <w:r>
        <w:t xml:space="preserve">      String base64Request;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base64Request = ThriftUtils.toBase64EncodedString(request);</w:t>
      </w:r>
    </w:p>
    <w:p>
      <w:pPr>
        <w:jc w:val="both"/>
      </w:pPr>
      <w:r>
        <w:t xml:space="preserve">      } catch (TException e) {</w:t>
      </w:r>
    </w:p>
    <w:p>
      <w:pPr>
        <w:jc w:val="both"/>
      </w:pPr>
      <w:r>
        <w:t xml:space="preserve">        base64Request = "Failed to parse base 64 request";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LOG.error(</w:t>
      </w:r>
    </w:p>
    <w:p>
      <w:pPr>
        <w:jc w:val="both"/>
      </w:pPr>
      <w:r>
        <w:t xml:space="preserve">          "Found unexpected nullcast tweets: {} | parsedQuery: {} | request: {} | response: {} | "</w:t>
      </w:r>
    </w:p>
    <w:p>
      <w:pPr>
        <w:jc w:val="both"/>
      </w:pPr>
      <w:r>
        <w:t xml:space="preserve">              + "request base 64: {}",</w:t>
      </w:r>
    </w:p>
    <w:p>
      <w:pPr>
        <w:jc w:val="both"/>
      </w:pPr>
      <w:r>
        <w:t xml:space="preserve">          Joiner.on(",").join(unexpectedNullcastStatusIds),</w:t>
      </w:r>
    </w:p>
    <w:p>
      <w:pPr>
        <w:jc w:val="both"/>
      </w:pPr>
      <w:r>
        <w:t xml:space="preserve">          parsedQuery.serialize(),</w:t>
      </w:r>
    </w:p>
    <w:p>
      <w:pPr>
        <w:jc w:val="both"/>
      </w:pPr>
      <w:r>
        <w:t xml:space="preserve">          request,</w:t>
      </w:r>
    </w:p>
    <w:p>
      <w:pPr>
        <w:jc w:val="both"/>
      </w:pPr>
      <w:r>
        <w:t xml:space="preserve">          thriftSearchResults,</w:t>
      </w:r>
    </w:p>
    <w:p>
      <w:pPr>
        <w:jc w:val="both"/>
      </w:pPr>
      <w:r>
        <w:t xml:space="preserve">          base64Request);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addResultPayloads() throws IOException {</w:t>
      </w:r>
    </w:p>
    <w:p>
      <w:pPr>
        <w:jc w:val="both"/>
      </w:pPr>
      <w:r>
        <w:t xml:space="preserve">    if (searchQuery.getResultMetadataOptions() != null) {</w:t>
      </w:r>
    </w:p>
    <w:p>
      <w:pPr>
        <w:jc w:val="both"/>
      </w:pPr>
      <w:r>
        <w:t xml:space="preserve">      if (searchQuery.getResultMetadataOptions().isGetTweetUrls()) {</w:t>
      </w:r>
    </w:p>
    <w:p>
      <w:pPr>
        <w:jc w:val="both"/>
      </w:pPr>
      <w:r>
        <w:t xml:space="preserve">        searcher.fillFacetResults(new ExpandedUrlCollector(), searchResults);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(searchQuery.getResultMetadataOptions().isGetNamedEntities()) {</w:t>
      </w:r>
    </w:p>
    <w:p>
      <w:pPr>
        <w:jc w:val="both"/>
      </w:pPr>
      <w:r>
        <w:t xml:space="preserve">        searcher.fillFacetResults(new NamedEntityCollector(), searchResults);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(searchQuery.getResultMetadataOptions().isGetEntityAnnotations()) {</w:t>
      </w:r>
    </w:p>
    <w:p>
      <w:pPr>
        <w:jc w:val="both"/>
      </w:pPr>
      <w:r>
        <w:t xml:space="preserve">        searcher.fillFacetResults(new EntityAnnotationCollector(), searchResults);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(searchQuery.getResultMetadataOptions().isGetSpaces()) {</w:t>
      </w:r>
    </w:p>
    <w:p>
      <w:pPr>
        <w:jc w:val="both"/>
      </w:pPr>
      <w:r>
        <w:t xml:space="preserve">        searcher.fillFacetResults(new SpaceFacetCollector(audioSpaceTable), searchResults);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method to process top tweets query.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SearchResultsInfo processTopTweetsQuery() throws IOException, ClientException {</w:t>
      </w:r>
    </w:p>
    <w:p>
      <w:pPr>
        <w:jc w:val="both"/>
      </w:pPr>
      <w:r>
        <w:t xml:space="preserve">    // set dummy relevance options if it's not available, but this shouldn't happen in prod</w:t>
      </w:r>
    </w:p>
    <w:p>
      <w:pPr>
        <w:jc w:val="both"/>
      </w:pPr>
      <w:r>
        <w:t xml:space="preserve">    if (!searchQuery.isSetRelevanceOptions()) {</w:t>
      </w:r>
    </w:p>
    <w:p>
      <w:pPr>
        <w:jc w:val="both"/>
      </w:pPr>
      <w:r>
        <w:t xml:space="preserve">      searchQuery.setRelevanceOptions(new ThriftSearchRelevanceOptions());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(!searchQuery.getRelevanceOptions().isSetRankingParams()) {</w:t>
      </w:r>
    </w:p>
    <w:p>
      <w:pPr>
        <w:jc w:val="both"/>
      </w:pPr>
      <w:r>
        <w:t xml:space="preserve">      searchQuery.getRelevanceOptions().setRankingParams(</w:t>
      </w:r>
    </w:p>
    <w:p>
      <w:pPr>
        <w:jc w:val="both"/>
      </w:pPr>
      <w:r>
        <w:t xml:space="preserve">          // this is important, or it's gonna pick DefaultScoringFunction which pretty much</w:t>
      </w:r>
    </w:p>
    <w:p>
      <w:pPr>
        <w:jc w:val="both"/>
      </w:pPr>
      <w:r>
        <w:t xml:space="preserve">          // does nothing.</w:t>
      </w:r>
    </w:p>
    <w:p>
      <w:pPr>
        <w:jc w:val="both"/>
      </w:pPr>
      <w:r>
        <w:t xml:space="preserve">          new ThriftRankingParams().setType(ThriftScoringFunctionType.TOPTWEETS));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ScoringFunction scoringFunction = new ScoringFunctionProvider.DefaultScoringFunctionProvider(</w:t>
      </w:r>
    </w:p>
    <w:p>
      <w:pPr>
        <w:jc w:val="both"/>
      </w:pPr>
      <w:r>
        <w:t xml:space="preserve">        request, schemaSnapshot, searchQuery, null,</w:t>
      </w:r>
    </w:p>
    <w:p>
      <w:pPr>
        <w:jc w:val="both"/>
      </w:pPr>
      <w:r>
        <w:t xml:space="preserve">        segmentManager.getUserTable(), hitAttributeHelper, parsedQuery,</w:t>
      </w:r>
    </w:p>
    <w:p>
      <w:pPr>
        <w:jc w:val="both"/>
      </w:pPr>
      <w:r>
        <w:t xml:space="preserve">        scoringModelsManager, tensorflowModelsManager)</w:t>
      </w:r>
    </w:p>
    <w:p>
      <w:pPr>
        <w:jc w:val="both"/>
      </w:pPr>
      <w:r>
        <w:t xml:space="preserve">        .getScoringFunction();</w:t>
      </w:r>
    </w:p>
    <w:p>
      <w:pPr>
        <w:jc w:val="both"/>
      </w:pPr>
      <w:r>
        <w:t xml:space="preserve">    scoringFunction.setDebugMode(request.getDebugMode());</w:t>
      </w:r>
    </w:p>
    <w:p>
      <w:pPr>
        <w:jc w:val="both"/>
      </w:pPr>
      <w:r/>
    </w:p>
    <w:p>
      <w:pPr>
        <w:jc w:val="both"/>
      </w:pPr>
      <w:r>
        <w:t xml:space="preserve">    RelevanceQuery relevanceQuery = new RelevanceQuery(luceneQuery, scoringFunction);</w:t>
      </w:r>
    </w:p>
    <w:p>
      <w:pPr>
        <w:jc w:val="both"/>
      </w:pPr>
      <w:r>
        <w:t xml:space="preserve">    RelevanceSearchRequestInfo searchRequestInfo =</w:t>
      </w:r>
    </w:p>
    <w:p>
      <w:pPr>
        <w:jc w:val="both"/>
      </w:pPr>
      <w:r>
        <w:t xml:space="preserve">        new RelevanceSearchRequestInfo(</w:t>
      </w:r>
    </w:p>
    <w:p>
      <w:pPr>
        <w:jc w:val="both"/>
      </w:pPr>
      <w:r>
        <w:t xml:space="preserve">            searchQuery, relevanceQuery, terminationTracker, qualityFactor);</w:t>
      </w:r>
    </w:p>
    <w:p>
      <w:pPr>
        <w:jc w:val="both"/>
      </w:pPr>
      <w:r>
        <w:t xml:space="preserve">    searchRequestInfo.setIdTimeRanges(idTimeRanges);</w:t>
      </w:r>
    </w:p>
    <w:p>
      <w:pPr>
        <w:jc w:val="both"/>
      </w:pPr>
      <w:r>
        <w:t xml:space="preserve">    searchRequestInfo.setTimestamp(getQueryTimestamp(searchQuery));</w:t>
      </w:r>
    </w:p>
    <w:p>
      <w:pPr>
        <w:jc w:val="both"/>
      </w:pPr>
      <w:r/>
    </w:p>
    <w:p>
      <w:pPr>
        <w:jc w:val="both"/>
      </w:pPr>
      <w:r>
        <w:t xml:space="preserve">    final AbstractRelevanceCollector collector =</w:t>
      </w:r>
    </w:p>
    <w:p>
      <w:pPr>
        <w:jc w:val="both"/>
      </w:pPr>
      <w:r>
        <w:t xml:space="preserve">        new RelevanceTopCollector(</w:t>
      </w:r>
    </w:p>
    <w:p>
      <w:pPr>
        <w:jc w:val="both"/>
      </w:pPr>
      <w:r>
        <w:t xml:space="preserve">            schemaSnapshot,</w:t>
      </w:r>
    </w:p>
    <w:p>
      <w:pPr>
        <w:jc w:val="both"/>
      </w:pPr>
      <w:r>
        <w:t xml:space="preserve">            searchRequestInfo,</w:t>
      </w:r>
    </w:p>
    <w:p>
      <w:pPr>
        <w:jc w:val="both"/>
      </w:pPr>
      <w:r>
        <w:t xml:space="preserve">            scoringFunction,</w:t>
      </w:r>
    </w:p>
    <w:p>
      <w:pPr>
        <w:jc w:val="both"/>
      </w:pPr>
      <w:r>
        <w:t xml:space="preserve">            searcherStats,</w:t>
      </w:r>
    </w:p>
    <w:p>
      <w:pPr>
        <w:jc w:val="both"/>
      </w:pPr>
      <w:r>
        <w:t xml:space="preserve">            cluster,</w:t>
      </w:r>
    </w:p>
    <w:p>
      <w:pPr>
        <w:jc w:val="both"/>
      </w:pPr>
      <w:r>
        <w:t xml:space="preserve">            segmentManager.getUserTable(),</w:t>
      </w:r>
    </w:p>
    <w:p>
      <w:pPr>
        <w:jc w:val="both"/>
      </w:pPr>
      <w:r>
        <w:t xml:space="preserve">            clock,</w:t>
      </w:r>
    </w:p>
    <w:p>
      <w:pPr>
        <w:jc w:val="both"/>
      </w:pPr>
      <w:r>
        <w:t xml:space="preserve">            request.getDebugMode());</w:t>
      </w:r>
    </w:p>
    <w:p>
      <w:pPr>
        <w:jc w:val="both"/>
      </w:pPr>
      <w:r/>
    </w:p>
    <w:p>
      <w:pPr>
        <w:jc w:val="both"/>
      </w:pPr>
      <w:r>
        <w:t xml:space="preserve">    setQueriesInDebugInfo(parsedQuery, searchRequestInfo.getLuceneQuery());</w:t>
      </w:r>
    </w:p>
    <w:p>
      <w:pPr>
        <w:jc w:val="both"/>
      </w:pPr>
      <w:r>
        <w:t xml:space="preserve">    searcher.search(searchRequestInfo.getLuceneQuery(), collector);</w:t>
      </w:r>
    </w:p>
    <w:p>
      <w:pPr>
        <w:jc w:val="both"/>
      </w:pPr>
      <w:r/>
    </w:p>
    <w:p>
      <w:pPr>
        <w:jc w:val="both"/>
      </w:pPr>
      <w:r>
        <w:t xml:space="preserve">    RelevanceSearchResults hits = collector.getResults();</w:t>
      </w:r>
    </w:p>
    <w:p>
      <w:pPr>
        <w:jc w:val="both"/>
      </w:pPr>
      <w:r>
        <w:t xml:space="preserve">    EarlybirdSearchResultUtil.setResultStatistics(searchResults, hits);</w:t>
      </w:r>
    </w:p>
    <w:p>
      <w:pPr>
        <w:jc w:val="both"/>
      </w:pPr>
      <w:r>
        <w:t xml:space="preserve">    searchResults.setScoringTimeNanos(hits.getScoringTimeNanos());</w:t>
      </w:r>
    </w:p>
    <w:p>
      <w:pPr>
        <w:jc w:val="both"/>
      </w:pPr>
      <w:r>
        <w:t xml:space="preserve">    earlyTerminationInfo = EarlybirdSearchResultUtil.prepareEarlyTerminationInfo(hits);</w:t>
      </w:r>
    </w:p>
    <w:p>
      <w:pPr>
        <w:jc w:val="both"/>
      </w:pPr>
      <w:r>
        <w:t xml:space="preserve">    EarlybirdSearchResultUtil.setLanguageHistogram(</w:t>
      </w:r>
    </w:p>
    <w:p>
      <w:pPr>
        <w:jc w:val="both"/>
      </w:pPr>
      <w:r>
        <w:t xml:space="preserve">        searchResults,</w:t>
      </w:r>
    </w:p>
    <w:p>
      <w:pPr>
        <w:jc w:val="both"/>
      </w:pPr>
      <w:r>
        <w:t xml:space="preserve">        collector.getLanguageHistogram());</w:t>
      </w:r>
    </w:p>
    <w:p>
      <w:pPr>
        <w:jc w:val="both"/>
      </w:pPr>
      <w:r>
        <w:t xml:space="preserve">    EarlybirdSearchResultUtil.prepareRelevanceResultsArray(</w:t>
      </w:r>
    </w:p>
    <w:p>
      <w:pPr>
        <w:jc w:val="both"/>
      </w:pPr>
      <w:r>
        <w:t xml:space="preserve">        searchResults.getResults(),</w:t>
      </w:r>
    </w:p>
    <w:p>
      <w:pPr>
        <w:jc w:val="both"/>
      </w:pPr>
      <w:r>
        <w:t xml:space="preserve">        hits,</w:t>
      </w:r>
    </w:p>
    <w:p>
      <w:pPr>
        <w:jc w:val="both"/>
      </w:pPr>
      <w:r>
        <w:t xml:space="preserve">        null,</w:t>
      </w:r>
    </w:p>
    <w:p>
      <w:pPr>
        <w:jc w:val="both"/>
      </w:pPr>
      <w:r>
        <w:t xml:space="preserve">        request.getDebugMode() &gt; 0 ? partitionConfig : null);</w:t>
      </w:r>
    </w:p>
    <w:p>
      <w:pPr>
        <w:jc w:val="both"/>
      </w:pPr>
      <w:r/>
    </w:p>
    <w:p>
      <w:pPr>
        <w:jc w:val="both"/>
      </w:pPr>
      <w:r>
        <w:t xml:space="preserve">    searchResults.setHitCounts(collector.getHitCountMap());</w:t>
      </w:r>
    </w:p>
    <w:p>
      <w:pPr>
        <w:jc w:val="both"/>
      </w:pPr>
      <w:r>
        <w:t xml:space="preserve">    searchResults.setRelevanceStats(hits.getRelevanceStats());</w:t>
      </w:r>
    </w:p>
    <w:p>
      <w:pPr>
        <w:jc w:val="both"/>
      </w:pPr>
      <w:r/>
    </w:p>
    <w:p>
      <w:pPr>
        <w:jc w:val="both"/>
      </w:pPr>
      <w:r>
        <w:t xml:space="preserve">    maybeSetCollectorDebugInfo(collector);</w:t>
      </w:r>
    </w:p>
    <w:p>
      <w:pPr>
        <w:jc w:val="both"/>
      </w:pPr>
      <w:r/>
    </w:p>
    <w:p>
      <w:pPr>
        <w:jc w:val="both"/>
      </w:pPr>
      <w:r>
        <w:t xml:space="preserve">    if (explanationsEnabled(request.getDebugMode())</w:t>
      </w:r>
    </w:p>
    <w:p>
      <w:pPr>
        <w:jc w:val="both"/>
      </w:pPr>
      <w:r>
        <w:t xml:space="preserve">        &amp;&amp; searchQuery.isSetRelevanceOptions()</w:t>
      </w:r>
    </w:p>
    <w:p>
      <w:pPr>
        <w:jc w:val="both"/>
      </w:pPr>
      <w:r>
        <w:t xml:space="preserve">        &amp;&amp; searchQuery.getRelevanceOptions().isSetRankingParams()) {</w:t>
      </w:r>
    </w:p>
    <w:p>
      <w:pPr>
        <w:jc w:val="both"/>
      </w:pPr>
      <w:r>
        <w:t xml:space="preserve">      searcher.explainSearchResults(searchRequestInfo, hits, searchResults);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addResultPayloads();</w:t>
      </w:r>
    </w:p>
    <w:p>
      <w:pPr>
        <w:jc w:val="both"/>
      </w:pPr>
      <w:r/>
    </w:p>
    <w:p>
      <w:pPr>
        <w:jc w:val="both"/>
      </w:pPr>
      <w:r>
        <w:t xml:space="preserve">    return hits;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FacetCountState newFacetCountState() throws ClientException {</w:t>
      </w:r>
    </w:p>
    <w:p>
      <w:pPr>
        <w:jc w:val="both"/>
      </w:pPr>
      <w:r>
        <w:t xml:space="preserve">    int minNumFacetResults = DEFAULT_NUM_FACET_RESULTS;</w:t>
      </w:r>
    </w:p>
    <w:p>
      <w:pPr>
        <w:jc w:val="both"/>
      </w:pPr>
      <w:r>
        <w:t xml:space="preserve">    if (facetRequest.isSetFacetRankingOptions()</w:t>
      </w:r>
    </w:p>
    <w:p>
      <w:pPr>
        <w:jc w:val="both"/>
      </w:pPr>
      <w:r>
        <w:t xml:space="preserve">        &amp;&amp; facetRequest.getFacetRankingOptions().isSetNumCandidatesFromEarlybird()) {</w:t>
      </w:r>
    </w:p>
    <w:p>
      <w:pPr>
        <w:jc w:val="both"/>
      </w:pPr>
      <w:r>
        <w:t xml:space="preserve">      minNumFacetResults = facetRequest.getFacetRankingOptions().getNumCandidatesFromEarlybird();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figure out which fields we need to count</w:t>
      </w:r>
    </w:p>
    <w:p>
      <w:pPr>
        <w:jc w:val="both"/>
      </w:pPr>
      <w:r>
        <w:t xml:space="preserve">    FacetCountState facetCountState = new FacetCountState(schemaSnapshot, minNumFacetResults);</w:t>
      </w:r>
    </w:p>
    <w:p>
      <w:pPr>
        <w:jc w:val="both"/>
      </w:pPr>
      <w:r/>
    </w:p>
    <w:p>
      <w:pPr>
        <w:jc w:val="both"/>
      </w:pPr>
      <w:r>
        <w:t xml:space="preserve">    // all categories if none!</w:t>
      </w:r>
    </w:p>
    <w:p>
      <w:pPr>
        <w:jc w:val="both"/>
      </w:pPr>
      <w:r>
        <w:t xml:space="preserve">    if (facetRequest.getFacetFields() == null || facetRequest.getFacetFields().isEmpty()) {</w:t>
      </w:r>
    </w:p>
    <w:p>
      <w:pPr>
        <w:jc w:val="both"/>
      </w:pPr>
      <w:r>
        <w:t xml:space="preserve">      for (Schema.FieldInfo facetField : schemaSnapshot.getFacetFields()) {</w:t>
      </w:r>
    </w:p>
    <w:p>
      <w:pPr>
        <w:jc w:val="both"/>
      </w:pPr>
      <w:r>
        <w:t xml:space="preserve">        facetCountState.addFacet(</w:t>
      </w:r>
    </w:p>
    <w:p>
      <w:pPr>
        <w:jc w:val="both"/>
      </w:pPr>
      <w:r>
        <w:t xml:space="preserve">            facetField.getFieldType().getFacetName(), DEFAULT_NUM_FACET_RESULTS);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Iterator&lt;ThriftFacetFieldRequest&gt; it = facetRequest.getFacetFieldsIterator();</w:t>
      </w:r>
    </w:p>
    <w:p>
      <w:pPr>
        <w:jc w:val="both"/>
      </w:pPr>
      <w:r>
        <w:t xml:space="preserve">      while (it.hasNext()) {</w:t>
      </w:r>
    </w:p>
    <w:p>
      <w:pPr>
        <w:jc w:val="both"/>
      </w:pPr>
      <w:r>
        <w:t xml:space="preserve">        ThriftFacetFieldRequest facetFieldRequest = it.next();</w:t>
      </w:r>
    </w:p>
    <w:p>
      <w:pPr>
        <w:jc w:val="both"/>
      </w:pPr>
      <w:r>
        <w:t xml:space="preserve">        Schema.FieldInfo facet = schemaSnapshot.getFacetFieldByFacetName(</w:t>
      </w:r>
    </w:p>
    <w:p>
      <w:pPr>
        <w:jc w:val="both"/>
      </w:pPr>
      <w:r>
        <w:t xml:space="preserve">            facetFieldRequest.getFieldName());</w:t>
      </w:r>
    </w:p>
    <w:p>
      <w:pPr>
        <w:jc w:val="both"/>
      </w:pPr>
      <w:r>
        <w:t xml:space="preserve">        if (facet != null) {</w:t>
      </w:r>
    </w:p>
    <w:p>
      <w:pPr>
        <w:jc w:val="both"/>
      </w:pPr>
      <w:r>
        <w:t xml:space="preserve">          facetCountState.addFacet(</w:t>
      </w:r>
    </w:p>
    <w:p>
      <w:pPr>
        <w:jc w:val="both"/>
      </w:pPr>
      <w:r>
        <w:t xml:space="preserve">              facet.getFieldType().getFacetName(), facetFieldRequest.getNumResults());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throw new ClientException("Unknown facet field: " + facetFieldRequest.getFieldName());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facetCountState;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com.twitter.search.queryparser.query.Query preLuceneQueryProcess(</w:t>
      </w:r>
    </w:p>
    <w:p>
      <w:pPr>
        <w:jc w:val="both"/>
      </w:pPr>
      <w:r>
        <w:t xml:space="preserve">      com.twitter.search.queryparser.query.Query twitterQuery) throws QueryParserException {</w:t>
      </w:r>
    </w:p>
    <w:p>
      <w:pPr>
        <w:jc w:val="both"/>
      </w:pPr>
      <w:r/>
    </w:p>
    <w:p>
      <w:pPr>
        <w:jc w:val="both"/>
      </w:pPr>
      <w:r>
        <w:t xml:space="preserve">    com.twitter.search.queryparser.query.Query query = twitterQuery;</w:t>
      </w:r>
    </w:p>
    <w:p>
      <w:pPr>
        <w:jc w:val="both"/>
      </w:pPr>
      <w:r>
        <w:t xml:space="preserve">    if (searchHighFrequencyTermPairs &amp;&amp; !includesCardField(searchQuery, query)) {</w:t>
      </w:r>
    </w:p>
    <w:p>
      <w:pPr>
        <w:jc w:val="both"/>
      </w:pPr>
      <w:r>
        <w:t xml:space="preserve">      // Process high frequency term pairs. Works best when query is as flat as possible.</w:t>
      </w:r>
    </w:p>
    <w:p>
      <w:pPr>
        <w:jc w:val="both"/>
      </w:pPr>
      <w:r>
        <w:t xml:space="preserve">      query = HighFrequencyTermPairRewriteVisitor.safeRewrite(</w:t>
      </w:r>
    </w:p>
    <w:p>
      <w:pPr>
        <w:jc w:val="both"/>
      </w:pPr>
      <w:r>
        <w:t xml:space="preserve">          query,</w:t>
      </w:r>
    </w:p>
    <w:p>
      <w:pPr>
        <w:jc w:val="both"/>
      </w:pPr>
      <w:r>
        <w:t xml:space="preserve">          DeciderUtil.isAvailableForRandomRecipient(</w:t>
      </w:r>
    </w:p>
    <w:p>
      <w:pPr>
        <w:jc w:val="both"/>
      </w:pPr>
      <w:r>
        <w:t xml:space="preserve">              decider, "enable_hf_term_pair_negative_disjunction_rewrite"));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query.simplify();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Query postLuceneQueryProcess(final Query query) throws ClientException {</w:t>
      </w:r>
    </w:p>
    <w:p>
      <w:pPr>
        <w:jc w:val="both"/>
      </w:pPr>
      <w:r>
        <w:t xml:space="preserve">    if (StringUtils.isBlank(request.getSearchQuery().getSerializedQuery())</w:t>
      </w:r>
    </w:p>
    <w:p>
      <w:pPr>
        <w:jc w:val="both"/>
      </w:pPr>
      <w:r>
        <w:t xml:space="preserve">        &amp;&amp; StringUtils.isBlank(request.getSearchQuery().getLuceneQuery())) {</w:t>
      </w:r>
    </w:p>
    <w:p>
      <w:pPr>
        <w:jc w:val="both"/>
      </w:pPr>
      <w:r>
        <w:t xml:space="preserve">      searcherStats.numRequestsWithBlankQuery.get(queryMode).increment();</w:t>
      </w:r>
    </w:p>
    <w:p>
      <w:pPr>
        <w:jc w:val="both"/>
      </w:pPr>
      <w:r>
        <w:t xml:space="preserve">      if (searchQuery.getSearchStatusIdsSize() == 0</w:t>
      </w:r>
    </w:p>
    <w:p>
      <w:pPr>
        <w:jc w:val="both"/>
      </w:pPr>
      <w:r>
        <w:t xml:space="preserve">          &amp;&amp; searchQuery.getFromUserIDFilter64Size() == 0</w:t>
      </w:r>
    </w:p>
    <w:p>
      <w:pPr>
        <w:jc w:val="both"/>
      </w:pPr>
      <w:r>
        <w:t xml:space="preserve">          &amp;&amp; searchQuery.getLikedByUserIDFilter64Size() == 0) {</w:t>
      </w:r>
    </w:p>
    <w:p>
      <w:pPr>
        <w:jc w:val="both"/>
      </w:pPr>
      <w:r>
        <w:t xml:space="preserve">        // No query or ids to search.  This is only allowed in some modes.</w:t>
      </w:r>
    </w:p>
    <w:p>
      <w:pPr>
        <w:jc w:val="both"/>
      </w:pPr>
      <w:r>
        <w:t xml:space="preserve">        if (queryMode == QueryMode.RECENCY</w:t>
      </w:r>
    </w:p>
    <w:p>
      <w:pPr>
        <w:jc w:val="both"/>
      </w:pPr>
      <w:r>
        <w:t xml:space="preserve">            || queryMode == QueryMode.RELEVANCE</w:t>
      </w:r>
    </w:p>
    <w:p>
      <w:pPr>
        <w:jc w:val="both"/>
      </w:pPr>
      <w:r>
        <w:t xml:space="preserve">            || queryMode == QueryMode.TOP_TWEETS) {</w:t>
      </w:r>
    </w:p>
    <w:p>
      <w:pPr>
        <w:jc w:val="both"/>
      </w:pPr>
      <w:r>
        <w:t xml:space="preserve">          throw new ClientException(</w:t>
      </w:r>
    </w:p>
    <w:p>
      <w:pPr>
        <w:jc w:val="both"/>
      </w:pPr>
      <w:r>
        <w:t xml:space="preserve">              "No query or status ids for " + queryMode.toString().toLowerCase() + " query");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Wrap the query as needed with additional query filters.</w:t>
      </w:r>
    </w:p>
    <w:p>
      <w:pPr>
        <w:jc w:val="both"/>
      </w:pPr>
      <w:r>
        <w:t xml:space="preserve">    List&lt;Query&gt; filters = Lists.newArrayList();</w:t>
      </w:r>
    </w:p>
    <w:p>
      <w:pPr>
        <w:jc w:val="both"/>
      </w:pPr>
      <w:r/>
    </w:p>
    <w:p>
      <w:pPr>
        <w:jc w:val="both"/>
      </w:pPr>
      <w:r>
        <w:t xml:space="preserve">    // Min tweep cred filter.</w:t>
      </w:r>
    </w:p>
    <w:p>
      <w:pPr>
        <w:jc w:val="both"/>
      </w:pPr>
      <w:r>
        <w:t xml:space="preserve">    if (searchQuery.isSetMinTweepCredFilter()) {</w:t>
      </w:r>
    </w:p>
    <w:p>
      <w:pPr>
        <w:jc w:val="both"/>
      </w:pPr>
      <w:r>
        <w:t xml:space="preserve">      searcherStats.addedFilterBadUserRep.increment();</w:t>
      </w:r>
    </w:p>
    <w:p>
      <w:pPr>
        <w:jc w:val="both"/>
      </w:pPr>
      <w:r>
        <w:t xml:space="preserve">      filters.add(BadUserRepFilter.getBadUserRepFilter(searchQuery.getMinTweepCredFilter()));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(searchQuery.getFromUserIDFilter64Size() &gt; 0) {</w:t>
      </w:r>
    </w:p>
    <w:p>
      <w:pPr>
        <w:jc w:val="both"/>
      </w:pPr>
      <w:r>
        <w:t xml:space="preserve">      this.queriedFields.add(EarlybirdFieldConstant.FROM_USER_ID_FIELD.getFieldName());</w:t>
      </w:r>
    </w:p>
    <w:p>
      <w:pPr>
        <w:jc w:val="both"/>
      </w:pPr>
      <w:r>
        <w:t xml:space="preserve">      this.searcherStats.addedFilterFromUserIds.increment();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filters.add(UserIdMultiSegmentQuery.createIdDisjunctionQuery(</w:t>
      </w:r>
    </w:p>
    <w:p>
      <w:pPr>
        <w:jc w:val="both"/>
      </w:pPr>
      <w:r>
        <w:t xml:space="preserve">            "from_user_id_filter",</w:t>
      </w:r>
    </w:p>
    <w:p>
      <w:pPr>
        <w:jc w:val="both"/>
      </w:pPr>
      <w:r>
        <w:t xml:space="preserve">            searchQuery.getFromUserIDFilter64(),</w:t>
      </w:r>
    </w:p>
    <w:p>
      <w:pPr>
        <w:jc w:val="both"/>
      </w:pPr>
      <w:r>
        <w:t xml:space="preserve">            EarlybirdFieldConstant.FROM_USER_ID_FIELD.getFieldName(),</w:t>
      </w:r>
    </w:p>
    <w:p>
      <w:pPr>
        <w:jc w:val="both"/>
      </w:pPr>
      <w:r>
        <w:t xml:space="preserve">            schemaSnapshot,</w:t>
      </w:r>
    </w:p>
    <w:p>
      <w:pPr>
        <w:jc w:val="both"/>
      </w:pPr>
      <w:r>
        <w:t xml:space="preserve">            multiSegmentTermDictionaryManager,</w:t>
      </w:r>
    </w:p>
    <w:p>
      <w:pPr>
        <w:jc w:val="both"/>
      </w:pPr>
      <w:r>
        <w:t xml:space="preserve">            decider,</w:t>
      </w:r>
    </w:p>
    <w:p>
      <w:pPr>
        <w:jc w:val="both"/>
      </w:pPr>
      <w:r>
        <w:t xml:space="preserve">            cluster,</w:t>
      </w:r>
    </w:p>
    <w:p>
      <w:pPr>
        <w:jc w:val="both"/>
      </w:pPr>
      <w:r>
        <w:t xml:space="preserve">            Lists.newArrayList(),</w:t>
      </w:r>
    </w:p>
    <w:p>
      <w:pPr>
        <w:jc w:val="both"/>
      </w:pPr>
      <w:r>
        <w:t xml:space="preserve">            null,</w:t>
      </w:r>
    </w:p>
    <w:p>
      <w:pPr>
        <w:jc w:val="both"/>
      </w:pPr>
      <w:r>
        <w:t xml:space="preserve">            queryTimeoutFactory.createQueryTimeout(request, terminationTracker, clock)));</w:t>
      </w:r>
    </w:p>
    <w:p>
      <w:pPr>
        <w:jc w:val="both"/>
      </w:pPr>
      <w:r>
        <w:t xml:space="preserve">      } catch (QueryParserException e) {</w:t>
      </w:r>
    </w:p>
    <w:p>
      <w:pPr>
        <w:jc w:val="both"/>
      </w:pPr>
      <w:r>
        <w:t xml:space="preserve">        throw new ClientException(e);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Wrap the lucene query with these filters.</w:t>
      </w:r>
    </w:p>
    <w:p>
      <w:pPr>
        <w:jc w:val="both"/>
      </w:pPr>
      <w:r>
        <w:t xml:space="preserve">    Query wrappedQuery = wrapFilters(query, filters.toArray(new Query[filters.size()]));</w:t>
      </w:r>
    </w:p>
    <w:p>
      <w:pPr>
        <w:jc w:val="both"/>
      </w:pPr>
      <w:r/>
    </w:p>
    <w:p>
      <w:pPr>
        <w:jc w:val="both"/>
      </w:pPr>
      <w:r>
        <w:t xml:space="preserve">    // If searchStatusIds is set, additionally modify the query to search exactly these</w:t>
      </w:r>
    </w:p>
    <w:p>
      <w:pPr>
        <w:jc w:val="both"/>
      </w:pPr>
      <w:r>
        <w:t xml:space="preserve">    // ids, using the luceneQuery only for scoring.</w:t>
      </w:r>
    </w:p>
    <w:p>
      <w:pPr>
        <w:jc w:val="both"/>
      </w:pPr>
      <w:r>
        <w:t xml:space="preserve">    if (searchQuery.getSearchStatusIdsSize() &gt; 0) {</w:t>
      </w:r>
    </w:p>
    <w:p>
      <w:pPr>
        <w:jc w:val="both"/>
      </w:pPr>
      <w:r>
        <w:t xml:space="preserve">      this.searcherStats.addedFilterTweetIds.increment();</w:t>
      </w:r>
    </w:p>
    <w:p>
      <w:pPr>
        <w:jc w:val="both"/>
      </w:pPr>
      <w:r/>
    </w:p>
    <w:p>
      <w:pPr>
        <w:jc w:val="both"/>
      </w:pPr>
      <w:r>
        <w:t xml:space="preserve">      final Query queryForScoring = wrappedQuery;</w:t>
      </w:r>
    </w:p>
    <w:p>
      <w:pPr>
        <w:jc w:val="both"/>
      </w:pPr>
      <w:r>
        <w:t xml:space="preserve">      final Query queryForRetrieval =</w:t>
      </w:r>
    </w:p>
    <w:p>
      <w:pPr>
        <w:jc w:val="both"/>
      </w:pPr>
      <w:r>
        <w:t xml:space="preserve">          RequiredStatusIDsFilter.getRequiredStatusIDsQuery(searchQuery.getSearchStatusIds());</w:t>
      </w:r>
    </w:p>
    <w:p>
      <w:pPr>
        <w:jc w:val="both"/>
      </w:pPr>
      <w:r/>
    </w:p>
    <w:p>
      <w:pPr>
        <w:jc w:val="both"/>
      </w:pPr>
      <w:r>
        <w:t xml:space="preserve">      return new BooleanQuery.Builder()</w:t>
      </w:r>
    </w:p>
    <w:p>
      <w:pPr>
        <w:jc w:val="both"/>
      </w:pPr>
      <w:r>
        <w:t xml:space="preserve">          .add(queryForRetrieval, Occur.MUST)</w:t>
      </w:r>
    </w:p>
    <w:p>
      <w:pPr>
        <w:jc w:val="both"/>
      </w:pPr>
      <w:r>
        <w:t xml:space="preserve">          .add(queryForScoring, Occur.SHOULD)</w:t>
      </w:r>
    </w:p>
    <w:p>
      <w:pPr>
        <w:jc w:val="both"/>
      </w:pPr>
      <w:r>
        <w:t xml:space="preserve">          .build();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wrappedQuery;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com.twitter.search.queryparser.query.Query getLikedByUserIdQuery(</w:t>
      </w:r>
    </w:p>
    <w:p>
      <w:pPr>
        <w:jc w:val="both"/>
      </w:pPr>
      <w:r>
        <w:t xml:space="preserve">      List&lt;Long&gt; ids) throws QueryParserException {</w:t>
      </w:r>
    </w:p>
    <w:p>
      <w:pPr>
        <w:jc w:val="both"/>
      </w:pPr>
      <w:r>
        <w:t xml:space="preserve">    if (DeciderUtil.isAvailableForRandomRecipient(</w:t>
      </w:r>
    </w:p>
    <w:p>
      <w:pPr>
        <w:jc w:val="both"/>
      </w:pPr>
      <w:r>
        <w:t xml:space="preserve">        decider, USE_MULTI_TERM_DISJUNCTION_FOR_LIKED_BY_USER_IDS_DECIDER_KEY)) {</w:t>
      </w:r>
    </w:p>
    <w:p>
      <w:pPr>
        <w:jc w:val="both"/>
      </w:pPr>
      <w:r>
        <w:t xml:space="preserve">      // rewrite LikedByUserIdFilter64 to a multi_term_disjuntion query</w:t>
      </w:r>
    </w:p>
    <w:p>
      <w:pPr>
        <w:jc w:val="both"/>
      </w:pPr>
      <w:r>
        <w:t xml:space="preserve">      return createMultiTermDisjunctionQueryForLikedByUserIds(ids);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// rewrite LikedByUserIdFilter64 to a disjunction of multiple liked_by_user_ids query</w:t>
      </w:r>
    </w:p>
    <w:p>
      <w:pPr>
        <w:jc w:val="both"/>
      </w:pPr>
      <w:r>
        <w:t xml:space="preserve">      return createDisjunctionQueryForLikedByUserIds(ids);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Lucene query visitor that should be applied to the original request.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fieldWeightMapOverride The per-field weight overrides.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EarlybirdLuceneQueryVisitor getLuceneVisitor(</w:t>
      </w:r>
    </w:p>
    <w:p>
      <w:pPr>
        <w:jc w:val="both"/>
      </w:pPr>
      <w:r>
        <w:t xml:space="preserve">      Map&lt;String, Double&gt; fieldWeightMapOverride) {</w:t>
      </w:r>
    </w:p>
    <w:p>
      <w:pPr>
        <w:jc w:val="both"/>
      </w:pPr>
      <w:r>
        <w:t xml:space="preserve">    String clusterName = cluster.getNameForStats();</w:t>
      </w:r>
    </w:p>
    <w:p>
      <w:pPr>
        <w:jc w:val="both"/>
      </w:pPr>
      <w:r>
        <w:t xml:space="preserve">    // Iff in relevance mode _and_ intepreteSinceId is false, we turn off since_id</w:t>
      </w:r>
    </w:p>
    <w:p>
      <w:pPr>
        <w:jc w:val="both"/>
      </w:pPr>
      <w:r>
        <w:t xml:space="preserve">    // operator by using LuceneRelevanceQueryVisitor.</w:t>
      </w:r>
    </w:p>
    <w:p>
      <w:pPr>
        <w:jc w:val="both"/>
      </w:pPr>
      <w:r/>
    </w:p>
    <w:p>
      <w:pPr>
        <w:jc w:val="both"/>
      </w:pPr>
      <w:r>
        <w:t xml:space="preserve">    if (searchQuery.getRankingMode() == ThriftSearchRankingMode.RELEVANCE</w:t>
      </w:r>
    </w:p>
    <w:p>
      <w:pPr>
        <w:jc w:val="both"/>
      </w:pPr>
      <w:r>
        <w:t xml:space="preserve">        &amp;&amp; searchQuery.getRelevanceOptions() != null</w:t>
      </w:r>
    </w:p>
    <w:p>
      <w:pPr>
        <w:jc w:val="both"/>
      </w:pPr>
      <w:r>
        <w:t xml:space="preserve">        &amp;&amp; !searchQuery.getRelevanceOptions().isInterpretSinceId()) {</w:t>
      </w:r>
    </w:p>
    <w:p>
      <w:pPr>
        <w:jc w:val="both"/>
      </w:pPr>
      <w:r>
        <w:t xml:space="preserve">      // hack!  reset top level since id, which is the same thing LuceneRelevanceVisitor</w:t>
      </w:r>
    </w:p>
    <w:p>
      <w:pPr>
        <w:jc w:val="both"/>
      </w:pPr>
      <w:r>
        <w:t xml:space="preserve">      // is doing.</w:t>
      </w:r>
    </w:p>
    <w:p>
      <w:pPr>
        <w:jc w:val="both"/>
      </w:pPr>
      <w:r>
        <w:t xml:space="preserve">      idTimeRanges = null;</w:t>
      </w:r>
    </w:p>
    <w:p>
      <w:pPr>
        <w:jc w:val="both"/>
      </w:pPr>
      <w:r>
        <w:t xml:space="preserve">      return new LuceneRelevanceQueryVisitor(</w:t>
      </w:r>
    </w:p>
    <w:p>
      <w:pPr>
        <w:jc w:val="both"/>
      </w:pPr>
      <w:r>
        <w:t xml:space="preserve">          schemaSnapshot,</w:t>
      </w:r>
    </w:p>
    <w:p>
      <w:pPr>
        <w:jc w:val="both"/>
      </w:pPr>
      <w:r>
        <w:t xml:space="preserve">          queryCacheManager,</w:t>
      </w:r>
    </w:p>
    <w:p>
      <w:pPr>
        <w:jc w:val="both"/>
      </w:pPr>
      <w:r>
        <w:t xml:space="preserve">          segmentManager.getUserTable(),</w:t>
      </w:r>
    </w:p>
    <w:p>
      <w:pPr>
        <w:jc w:val="both"/>
      </w:pPr>
      <w:r>
        <w:t xml:space="preserve">          segmentManager.getUserScrubGeoMap(),</w:t>
      </w:r>
    </w:p>
    <w:p>
      <w:pPr>
        <w:jc w:val="both"/>
      </w:pPr>
      <w:r>
        <w:t xml:space="preserve">          terminationTracker,</w:t>
      </w:r>
    </w:p>
    <w:p>
      <w:pPr>
        <w:jc w:val="both"/>
      </w:pPr>
      <w:r>
        <w:t xml:space="preserve">          FieldWeightDefault.overrideFieldWeightMap(</w:t>
      </w:r>
    </w:p>
    <w:p>
      <w:pPr>
        <w:jc w:val="both"/>
      </w:pPr>
      <w:r>
        <w:t xml:space="preserve">              schemaSnapshot.getFieldWeightMap(),</w:t>
      </w:r>
    </w:p>
    <w:p>
      <w:pPr>
        <w:jc w:val="both"/>
      </w:pPr>
      <w:r>
        <w:t xml:space="preserve">              dropBadFieldWeightOverrides(fieldWeightMapOverride, decider, clusterName)),</w:t>
      </w:r>
    </w:p>
    <w:p>
      <w:pPr>
        <w:jc w:val="both"/>
      </w:pPr>
      <w:r>
        <w:t xml:space="preserve">          MAPPABLE_FIELD_MAP,</w:t>
      </w:r>
    </w:p>
    <w:p>
      <w:pPr>
        <w:jc w:val="both"/>
      </w:pPr>
      <w:r>
        <w:t xml:space="preserve">          multiSegmentTermDictionaryManager,</w:t>
      </w:r>
    </w:p>
    <w:p>
      <w:pPr>
        <w:jc w:val="both"/>
      </w:pPr>
      <w:r>
        <w:t xml:space="preserve">          decider,</w:t>
      </w:r>
    </w:p>
    <w:p>
      <w:pPr>
        <w:jc w:val="both"/>
      </w:pPr>
      <w:r>
        <w:t xml:space="preserve">          cluster,</w:t>
      </w:r>
    </w:p>
    <w:p>
      <w:pPr>
        <w:jc w:val="both"/>
      </w:pPr>
      <w:r>
        <w:t xml:space="preserve">          queryTimeoutFactory.createQueryTimeout(</w:t>
      </w:r>
    </w:p>
    <w:p>
      <w:pPr>
        <w:jc w:val="both"/>
      </w:pPr>
      <w:r>
        <w:t xml:space="preserve">              request, terminationTracker, clock));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new EarlybirdLuceneQueryVisitor(</w:t>
      </w:r>
    </w:p>
    <w:p>
      <w:pPr>
        <w:jc w:val="both"/>
      </w:pPr>
      <w:r>
        <w:t xml:space="preserve">          schemaSnapshot,</w:t>
      </w:r>
    </w:p>
    <w:p>
      <w:pPr>
        <w:jc w:val="both"/>
      </w:pPr>
      <w:r>
        <w:t xml:space="preserve">          queryCacheManager,</w:t>
      </w:r>
    </w:p>
    <w:p>
      <w:pPr>
        <w:jc w:val="both"/>
      </w:pPr>
      <w:r>
        <w:t xml:space="preserve">          segmentManager.getUserTable(),</w:t>
      </w:r>
    </w:p>
    <w:p>
      <w:pPr>
        <w:jc w:val="both"/>
      </w:pPr>
      <w:r>
        <w:t xml:space="preserve">          segmentManager.getUserScrubGeoMap(),</w:t>
      </w:r>
    </w:p>
    <w:p>
      <w:pPr>
        <w:jc w:val="both"/>
      </w:pPr>
      <w:r>
        <w:t xml:space="preserve">          terminationTracker,</w:t>
      </w:r>
    </w:p>
    <w:p>
      <w:pPr>
        <w:jc w:val="both"/>
      </w:pPr>
      <w:r>
        <w:t xml:space="preserve">          FieldWeightDefault.overrideFieldWeightMap(</w:t>
      </w:r>
    </w:p>
    <w:p>
      <w:pPr>
        <w:jc w:val="both"/>
      </w:pPr>
      <w:r>
        <w:t xml:space="preserve">              schemaSnapshot.getFieldWeightMap(),</w:t>
      </w:r>
    </w:p>
    <w:p>
      <w:pPr>
        <w:jc w:val="both"/>
      </w:pPr>
      <w:r>
        <w:t xml:space="preserve">              dropBadFieldWeightOverrides(fieldWeightMapOverride, decider, clusterName)),</w:t>
      </w:r>
    </w:p>
    <w:p>
      <w:pPr>
        <w:jc w:val="both"/>
      </w:pPr>
      <w:r>
        <w:t xml:space="preserve">          MAPPABLE_FIELD_MAP,</w:t>
      </w:r>
    </w:p>
    <w:p>
      <w:pPr>
        <w:jc w:val="both"/>
      </w:pPr>
      <w:r>
        <w:t xml:space="preserve">          multiSegmentTermDictionaryManager,</w:t>
      </w:r>
    </w:p>
    <w:p>
      <w:pPr>
        <w:jc w:val="both"/>
      </w:pPr>
      <w:r>
        <w:t xml:space="preserve">          decider,</w:t>
      </w:r>
    </w:p>
    <w:p>
      <w:pPr>
        <w:jc w:val="both"/>
      </w:pPr>
      <w:r>
        <w:t xml:space="preserve">          cluster,</w:t>
      </w:r>
    </w:p>
    <w:p>
      <w:pPr>
        <w:jc w:val="both"/>
      </w:pPr>
      <w:r>
        <w:t xml:space="preserve">          queryTimeoutFactory.createQueryTimeout(</w:t>
      </w:r>
    </w:p>
    <w:p>
      <w:pPr>
        <w:jc w:val="both"/>
      </w:pPr>
      <w:r>
        <w:t xml:space="preserve">              request, terminationTracker, clock));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prepareFacetResults(ThriftFacetResults thriftFacetResults,</w:t>
      </w:r>
    </w:p>
    <w:p>
      <w:pPr>
        <w:jc w:val="both"/>
      </w:pPr>
      <w:r>
        <w:t xml:space="preserve">                                     EarlybirdLuceneSearcher.FacetSearchResults hits,</w:t>
      </w:r>
    </w:p>
    <w:p>
      <w:pPr>
        <w:jc w:val="both"/>
      </w:pPr>
      <w:r>
        <w:t xml:space="preserve">                                     FacetCountState&lt;ThriftFacetFieldResults&gt; facetCountState,</w:t>
      </w:r>
    </w:p>
    <w:p>
      <w:pPr>
        <w:jc w:val="both"/>
      </w:pPr>
      <w:r>
        <w:t xml:space="preserve">                                     Set&lt;Long&gt; userIDWhitelist,</w:t>
      </w:r>
    </w:p>
    <w:p>
      <w:pPr>
        <w:jc w:val="both"/>
      </w:pPr>
      <w:r>
        <w:t xml:space="preserve">                                     byte debugMode) throws IOException {</w:t>
      </w:r>
    </w:p>
    <w:p>
      <w:pPr>
        <w:jc w:val="both"/>
      </w:pPr>
      <w:r>
        <w:t xml:space="preserve">    for (FacetRankingModule rankingModule : FacetRankingModule.REGISTERED_RANKING_MODULES) {</w:t>
      </w:r>
    </w:p>
    <w:p>
      <w:pPr>
        <w:jc w:val="both"/>
      </w:pPr>
      <w:r>
        <w:t xml:space="preserve">      rankingModule.prepareResults(hits, facetCountState);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Map&lt;Term, ThriftFacetCount&gt; allFacetResults = new HashMap&lt;&gt;();</w:t>
      </w:r>
    </w:p>
    <w:p>
      <w:pPr>
        <w:jc w:val="both"/>
      </w:pPr>
      <w:r/>
    </w:p>
    <w:p>
      <w:pPr>
        <w:jc w:val="both"/>
      </w:pPr>
      <w:r>
        <w:t xml:space="preserve">    Iterator&lt;FacetCountState.FacetFieldResults&lt;ThriftFacetFieldResults&gt;&gt; fieldResultsIterator =</w:t>
      </w:r>
    </w:p>
    <w:p>
      <w:pPr>
        <w:jc w:val="both"/>
      </w:pPr>
      <w:r>
        <w:t xml:space="preserve">        facetCountState.getFacetFieldResultsIterator();</w:t>
      </w:r>
    </w:p>
    <w:p>
      <w:pPr>
        <w:jc w:val="both"/>
      </w:pPr>
      <w:r>
        <w:t xml:space="preserve">    while (fieldResultsIterator.hasNext()) {</w:t>
      </w:r>
    </w:p>
    <w:p>
      <w:pPr>
        <w:jc w:val="both"/>
      </w:pPr>
      <w:r/>
    </w:p>
    <w:p>
      <w:pPr>
        <w:jc w:val="both"/>
      </w:pPr>
      <w:r>
        <w:t xml:space="preserve">      FacetCountState.FacetFieldResults&lt;ThriftFacetFieldResults&gt; facetFieldResults =</w:t>
      </w:r>
    </w:p>
    <w:p>
      <w:pPr>
        <w:jc w:val="both"/>
      </w:pPr>
      <w:r>
        <w:t xml:space="preserve">          fieldResultsIterator.next();</w:t>
      </w:r>
    </w:p>
    <w:p>
      <w:pPr>
        <w:jc w:val="both"/>
      </w:pPr>
      <w:r/>
    </w:p>
    <w:p>
      <w:pPr>
        <w:jc w:val="both"/>
      </w:pPr>
      <w:r>
        <w:t xml:space="preserve">      if (facetFieldResults.results == null) {</w:t>
      </w:r>
    </w:p>
    <w:p>
      <w:pPr>
        <w:jc w:val="both"/>
      </w:pPr>
      <w:r>
        <w:t xml:space="preserve">        // return empty resultset for this facet</w:t>
      </w:r>
    </w:p>
    <w:p>
      <w:pPr>
        <w:jc w:val="both"/>
      </w:pPr>
      <w:r>
        <w:t xml:space="preserve">        List&lt;ThriftFacetCount&gt; emptyList = new ArrayList&lt;&gt;();</w:t>
      </w:r>
    </w:p>
    <w:p>
      <w:pPr>
        <w:jc w:val="both"/>
      </w:pPr>
      <w:r>
        <w:t xml:space="preserve">        facetFieldResults.results = new ThriftFacetFieldResults(emptyList, 0);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thriftFacetResults.putToFacetFields(facetFieldResults.facetName,</w:t>
      </w:r>
    </w:p>
    <w:p>
      <w:pPr>
        <w:jc w:val="both"/>
      </w:pPr>
      <w:r>
        <w:t xml:space="preserve">          facetFieldResults.results);</w:t>
      </w:r>
    </w:p>
    <w:p>
      <w:pPr>
        <w:jc w:val="both"/>
      </w:pPr>
      <w:r/>
    </w:p>
    <w:p>
      <w:pPr>
        <w:jc w:val="both"/>
      </w:pPr>
      <w:r>
        <w:t xml:space="preserve">      Schema.FieldInfo field = schemaSnapshot.getFacetFieldByFacetName(</w:t>
      </w:r>
    </w:p>
    <w:p>
      <w:pPr>
        <w:jc w:val="both"/>
      </w:pPr>
      <w:r>
        <w:t xml:space="preserve">          facetFieldResults.facetName);</w:t>
      </w:r>
    </w:p>
    <w:p>
      <w:pPr>
        <w:jc w:val="both"/>
      </w:pPr>
      <w:r/>
    </w:p>
    <w:p>
      <w:pPr>
        <w:jc w:val="both"/>
      </w:pPr>
      <w:r>
        <w:t xml:space="preserve">      for (ThriftFacetCount result : facetFieldResults.results.topFacets) {</w:t>
      </w:r>
    </w:p>
    <w:p>
      <w:pPr>
        <w:jc w:val="both"/>
      </w:pPr>
      <w:r>
        <w:t xml:space="preserve">        if (result.facetLabel != null) {</w:t>
      </w:r>
    </w:p>
    <w:p>
      <w:pPr>
        <w:jc w:val="both"/>
      </w:pPr>
      <w:r>
        <w:t xml:space="preserve">          allFacetResults.put(new Term(field.getName(), result.facetLabel), result);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LOG.warn("Null facetLabel, field: {}, result: {}", field.getName(), result);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searcher.fillFacetResultMetadata(allFacetResults, schemaSnapshot, debugMode);</w:t>
      </w:r>
    </w:p>
    <w:p>
      <w:pPr>
        <w:jc w:val="both"/>
      </w:pPr>
      <w:r/>
    </w:p>
    <w:p>
      <w:pPr>
        <w:jc w:val="both"/>
      </w:pPr>
      <w:r>
        <w:t xml:space="preserve">    if (userIDWhitelist != null) {</w:t>
      </w:r>
    </w:p>
    <w:p>
      <w:pPr>
        <w:jc w:val="both"/>
      </w:pPr>
      <w:r>
        <w:t xml:space="preserve">      for (ThriftFacetCount facetCount : allFacetResults.values()) {</w:t>
      </w:r>
    </w:p>
    <w:p>
      <w:pPr>
        <w:jc w:val="both"/>
      </w:pPr>
      <w:r>
        <w:t xml:space="preserve">        ThriftFacetCountMetadata metadata = facetCount.getMetadata();</w:t>
      </w:r>
    </w:p>
    <w:p>
      <w:pPr>
        <w:jc w:val="both"/>
      </w:pPr>
      <w:r>
        <w:t xml:space="preserve">        if (metadata != null) {</w:t>
      </w:r>
    </w:p>
    <w:p>
      <w:pPr>
        <w:jc w:val="both"/>
      </w:pPr>
      <w:r>
        <w:t xml:space="preserve">          metadata.setDontFilterUser(userIDWhitelist.contains(metadata.getTwitterUserId()));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prepareTermStatisticsResults(</w:t>
      </w:r>
    </w:p>
    <w:p>
      <w:pPr>
        <w:jc w:val="both"/>
      </w:pPr>
      <w:r>
        <w:t xml:space="preserve">      ThriftTermStatisticsResults termStatistics,</w:t>
      </w:r>
    </w:p>
    <w:p>
      <w:pPr>
        <w:jc w:val="both"/>
      </w:pPr>
      <w:r>
        <w:t xml:space="preserve">      TermStatisticsCollector.TermStatisticsSearchResults hits,</w:t>
      </w:r>
    </w:p>
    <w:p>
      <w:pPr>
        <w:jc w:val="both"/>
      </w:pPr>
      <w:r>
        <w:t xml:space="preserve">      byte debugMode) throws IOException {</w:t>
      </w:r>
    </w:p>
    <w:p>
      <w:pPr>
        <w:jc w:val="both"/>
      </w:pPr>
      <w:r/>
    </w:p>
    <w:p>
      <w:pPr>
        <w:jc w:val="both"/>
      </w:pPr>
      <w:r>
        <w:t xml:space="preserve">    termStatistics.setBinIds(hits.binIds);</w:t>
      </w:r>
    </w:p>
    <w:p>
      <w:pPr>
        <w:jc w:val="both"/>
      </w:pPr>
      <w:r>
        <w:t xml:space="preserve">    termStatistics.setHistogramSettings(termStatisticsRequest.getHistogramSettings());</w:t>
      </w:r>
    </w:p>
    <w:p>
      <w:pPr>
        <w:jc w:val="both"/>
      </w:pPr>
      <w:r>
        <w:t xml:space="preserve">    termStatistics.setTermResults(hits.results);</w:t>
      </w:r>
    </w:p>
    <w:p>
      <w:pPr>
        <w:jc w:val="both"/>
      </w:pPr>
      <w:r>
        <w:t xml:space="preserve">    setTermStatisticsDebugInfo(hits.getTermStatisticsDebugInfo());</w:t>
      </w:r>
    </w:p>
    <w:p>
      <w:pPr>
        <w:jc w:val="both"/>
      </w:pPr>
      <w:r/>
    </w:p>
    <w:p>
      <w:pPr>
        <w:jc w:val="both"/>
      </w:pPr>
      <w:r>
        <w:t xml:space="preserve">    if (hits.lastCompleteBinId != -1) {</w:t>
      </w:r>
    </w:p>
    <w:p>
      <w:pPr>
        <w:jc w:val="both"/>
      </w:pPr>
      <w:r>
        <w:t xml:space="preserve">      termStatistics.setMinCompleteBinId(hits.lastCompleteBinId);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SearchRateCounter.export(String.format(</w:t>
      </w:r>
    </w:p>
    <w:p>
      <w:pPr>
        <w:jc w:val="both"/>
      </w:pPr>
      <w:r>
        <w:t xml:space="preserve">          "term_stats_%s_unset_min_complete_bin_id", request.getClientId())).increment();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(idTimeRanges != null</w:t>
      </w:r>
    </w:p>
    <w:p>
      <w:pPr>
        <w:jc w:val="both"/>
      </w:pPr>
      <w:r>
        <w:t xml:space="preserve">        &amp;&amp; idTimeRanges.getUntilTimeExclusive().isPresent()</w:t>
      </w:r>
    </w:p>
    <w:p>
      <w:pPr>
        <w:jc w:val="both"/>
      </w:pPr>
      <w:r>
        <w:t xml:space="preserve">        &amp;&amp; hits.getMinSearchedTime() &gt; idTimeRanges.getUntilTimeExclusive().get()) {</w:t>
      </w:r>
    </w:p>
    <w:p>
      <w:pPr>
        <w:jc w:val="both"/>
      </w:pPr>
      <w:r>
        <w:t xml:space="preserve">      SearchRateCounter.export(String.format(</w:t>
      </w:r>
    </w:p>
    <w:p>
      <w:pPr>
        <w:jc w:val="both"/>
      </w:pPr>
      <w:r>
        <w:t xml:space="preserve">          "term_stats_%s_min_searched_time_after_until_time", request.getClientId())).increment();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searcher.fillTermStatsMetadata(termStatistics, schemaSnapshot, debugMode);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EarlybirdResponse respondSuccess(</w:t>
      </w:r>
    </w:p>
    <w:p>
      <w:pPr>
        <w:jc w:val="both"/>
      </w:pPr>
      <w:r>
        <w:t xml:space="preserve">      ThriftSearchResults thriftSearchResults,</w:t>
      </w:r>
    </w:p>
    <w:p>
      <w:pPr>
        <w:jc w:val="both"/>
      </w:pPr>
      <w:r>
        <w:t xml:space="preserve">      ThriftFacetResults thriftFacetResults,</w:t>
      </w:r>
    </w:p>
    <w:p>
      <w:pPr>
        <w:jc w:val="both"/>
      </w:pPr>
      <w:r>
        <w:t xml:space="preserve">      ThriftTermStatisticsResults termStatisticResults,</w:t>
      </w:r>
    </w:p>
    <w:p>
      <w:pPr>
        <w:jc w:val="both"/>
      </w:pPr>
      <w:r>
        <w:t xml:space="preserve">      @Nonnull EarlyTerminationInfo earlyTerminationState,</w:t>
      </w:r>
    </w:p>
    <w:p>
      <w:pPr>
        <w:jc w:val="both"/>
      </w:pPr>
      <w:r>
        <w:t xml:space="preserve">      @Nonnull SearchResultsInfo searchResultsInfo) {</w:t>
      </w:r>
    </w:p>
    <w:p>
      <w:pPr>
        <w:jc w:val="both"/>
      </w:pPr>
      <w:r/>
    </w:p>
    <w:p>
      <w:pPr>
        <w:jc w:val="both"/>
      </w:pPr>
      <w:r>
        <w:t xml:space="preserve">    Preconditions.checkNotNull(earlyTerminationState);</w:t>
      </w:r>
    </w:p>
    <w:p>
      <w:pPr>
        <w:jc w:val="both"/>
      </w:pPr>
      <w:r>
        <w:t xml:space="preserve">    Preconditions.checkNotNull(searchResultsInfo);</w:t>
      </w:r>
    </w:p>
    <w:p>
      <w:pPr>
        <w:jc w:val="both"/>
      </w:pPr>
      <w:r/>
    </w:p>
    <w:p>
      <w:pPr>
        <w:jc w:val="both"/>
      </w:pPr>
      <w:r>
        <w:t xml:space="preserve">    exportEarlyTerminationStats(earlyTerminationState);</w:t>
      </w:r>
    </w:p>
    <w:p>
      <w:pPr>
        <w:jc w:val="both"/>
      </w:pPr>
      <w:r/>
    </w:p>
    <w:p>
      <w:pPr>
        <w:jc w:val="both"/>
      </w:pPr>
      <w:r>
        <w:t xml:space="preserve">    EarlybirdResponse response =</w:t>
      </w:r>
    </w:p>
    <w:p>
      <w:pPr>
        <w:jc w:val="both"/>
      </w:pPr>
      <w:r>
        <w:t xml:space="preserve">        newResponse(EarlybirdResponseCode.SUCCESS, request.getDebugMode() &gt; 0);</w:t>
      </w:r>
    </w:p>
    <w:p>
      <w:pPr>
        <w:jc w:val="both"/>
      </w:pPr>
      <w:r>
        <w:t xml:space="preserve">    response.setEarlyTerminationInfo(earlyTerminationState);</w:t>
      </w:r>
    </w:p>
    <w:p>
      <w:pPr>
        <w:jc w:val="both"/>
      </w:pPr>
      <w:r>
        <w:t xml:space="preserve">    response.setNumSearchedSegments(searchResultsInfo.getNumSearchedSegments());</w:t>
      </w:r>
    </w:p>
    <w:p>
      <w:pPr>
        <w:jc w:val="both"/>
      </w:pPr>
      <w:r/>
    </w:p>
    <w:p>
      <w:pPr>
        <w:jc w:val="both"/>
      </w:pPr>
      <w:r>
        <w:t xml:space="preserve">    if (thriftSearchResults != null) {</w:t>
      </w:r>
    </w:p>
    <w:p>
      <w:pPr>
        <w:jc w:val="both"/>
      </w:pPr>
      <w:r>
        <w:t xml:space="preserve">      // Nullcast check is only used when parsed query is available: if there is no parsed query,</w:t>
      </w:r>
    </w:p>
    <w:p>
      <w:pPr>
        <w:jc w:val="both"/>
      </w:pPr>
      <w:r>
        <w:t xml:space="preserve">      // we would not add possible exclude nullcast filter.</w:t>
      </w:r>
    </w:p>
    <w:p>
      <w:pPr>
        <w:jc w:val="both"/>
      </w:pPr>
      <w:r>
        <w:t xml:space="preserve">      if (parsedQuery != null &amp;&amp; !parsedQueryAllowNullcast) {</w:t>
      </w:r>
    </w:p>
    <w:p>
      <w:pPr>
        <w:jc w:val="both"/>
      </w:pPr>
      <w:r>
        <w:t xml:space="preserve">        logAndIncrementStatsIfNullcastInResults(thriftSearchResults);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response.setSearchResults(thriftSearchResults);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RESPONSE_HAS_NO_THRIFT_SEARCH_RESULTS.increment();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(thriftFacetResults != null) {</w:t>
      </w:r>
    </w:p>
    <w:p>
      <w:pPr>
        <w:jc w:val="both"/>
      </w:pPr>
      <w:r>
        <w:t xml:space="preserve">      response.setFacetResults(thriftFacetResults);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(termStatisticResults != null) {</w:t>
      </w:r>
    </w:p>
    <w:p>
      <w:pPr>
        <w:jc w:val="both"/>
      </w:pPr>
      <w:r>
        <w:t xml:space="preserve">      response.setTermStatisticsResults(termStatisticResults);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appendFeatureSchemaIfNeeded(response);</w:t>
      </w:r>
    </w:p>
    <w:p>
      <w:pPr>
        <w:jc w:val="both"/>
      </w:pPr>
      <w:r/>
    </w:p>
    <w:p>
      <w:pPr>
        <w:jc w:val="both"/>
      </w:pPr>
      <w:r>
        <w:t xml:space="preserve">    appendLikedByUserIdsIfNeeded(response);</w:t>
      </w:r>
    </w:p>
    <w:p>
      <w:pPr>
        <w:jc w:val="both"/>
      </w:pPr>
      <w:r/>
    </w:p>
    <w:p>
      <w:pPr>
        <w:jc w:val="both"/>
      </w:pPr>
      <w:r>
        <w:t xml:space="preserve">    return response;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exportEarlyTerminationStats(@Nonnull EarlyTerminationInfo earlyTerminationState) {</w:t>
      </w:r>
    </w:p>
    <w:p>
      <w:pPr>
        <w:jc w:val="both"/>
      </w:pPr>
      <w:r>
        <w:t xml:space="preserve">    if (earlyTerminationState.isSetEarlyTerminationReason()) {</w:t>
      </w:r>
    </w:p>
    <w:p>
      <w:pPr>
        <w:jc w:val="both"/>
      </w:pPr>
      <w:r>
        <w:t xml:space="preserve">      SearchRateCounter.export(String.format("early_termination_%s_%s",</w:t>
      </w:r>
    </w:p>
    <w:p>
      <w:pPr>
        <w:jc w:val="both"/>
      </w:pPr>
      <w:r>
        <w:t xml:space="preserve">          ClientIdUtil.formatClientId(request.getClientId()),</w:t>
      </w:r>
    </w:p>
    <w:p>
      <w:pPr>
        <w:jc w:val="both"/>
      </w:pPr>
      <w:r>
        <w:t xml:space="preserve">          earlyTerminationState.getEarlyTerminationReason())).increment();</w:t>
      </w:r>
    </w:p>
    <w:p>
      <w:pPr>
        <w:jc w:val="both"/>
      </w:pPr>
      <w:r>
        <w:t xml:space="preserve">      SearchRateCounter.export(String.format("early_termination_%s_%s",</w:t>
      </w:r>
    </w:p>
    <w:p>
      <w:pPr>
        <w:jc w:val="both"/>
      </w:pPr>
      <w:r>
        <w:t xml:space="preserve">          ClientIdUtil.formatClientIdAndRequestType(</w:t>
      </w:r>
    </w:p>
    <w:p>
      <w:pPr>
        <w:jc w:val="both"/>
      </w:pPr>
      <w:r>
        <w:t xml:space="preserve">              request.getClientId(), queryMode.name().toLowerCase()),</w:t>
      </w:r>
    </w:p>
    <w:p>
      <w:pPr>
        <w:jc w:val="both"/>
      </w:pPr>
      <w:r>
        <w:t xml:space="preserve">          earlyTerminationState.getEarlyTerminationReason())).increment();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Builds a rank -&gt; userId map for liked_by_user_id queries that request hit attribution, and</w:t>
      </w:r>
    </w:p>
    <w:p>
      <w:pPr>
        <w:jc w:val="both"/>
      </w:pPr>
      <w:r>
        <w:t xml:space="preserve">   * appends the resulting map to the response.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void appendLikedByUserIdsIfNeeded(EarlybirdResponse response) {</w:t>
      </w:r>
    </w:p>
    <w:p>
      <w:pPr>
        <w:jc w:val="both"/>
      </w:pPr>
      <w:r>
        <w:t xml:space="preserve">    // Check if user asked for likedByUserIds list in response</w:t>
      </w:r>
    </w:p>
    <w:p>
      <w:pPr>
        <w:jc w:val="both"/>
      </w:pPr>
      <w:r>
        <w:t xml:space="preserve">    ThriftSearchRelevanceOptions resultRelevanceOptions =</w:t>
      </w:r>
    </w:p>
    <w:p>
      <w:pPr>
        <w:jc w:val="both"/>
      </w:pPr>
      <w:r>
        <w:t xml:space="preserve">        request.getSearchQuery().getRelevanceOptions();</w:t>
      </w:r>
    </w:p>
    <w:p>
      <w:pPr>
        <w:jc w:val="both"/>
      </w:pPr>
      <w:r>
        <w:t xml:space="preserve">    if ((resultRelevanceOptions == null)</w:t>
      </w:r>
    </w:p>
    <w:p>
      <w:pPr>
        <w:jc w:val="both"/>
      </w:pPr>
      <w:r>
        <w:t xml:space="preserve">        || !resultRelevanceOptions.isCollectFieldHitAttributions())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Make sure we have results in response and hit attribution helper is set up correctly</w:t>
      </w:r>
    </w:p>
    <w:p>
      <w:pPr>
        <w:jc w:val="both"/>
      </w:pPr>
      <w:r>
        <w:t xml:space="preserve">    if (!response.isSetSearchResults() || hitAttributeHelper == null)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Get rank to node map</w:t>
      </w:r>
    </w:p>
    <w:p>
      <w:pPr>
        <w:jc w:val="both"/>
      </w:pPr>
      <w:r>
        <w:t xml:space="preserve">    Map&lt;com.twitter.search.queryparser.query.Query, Integer&gt; nodeToRankMap =</w:t>
      </w:r>
    </w:p>
    <w:p>
      <w:pPr>
        <w:jc w:val="both"/>
      </w:pPr>
      <w:r>
        <w:t xml:space="preserve">        Preconditions.checkNotNull(hitAttributeHelper.getNodeToRankMap());</w:t>
      </w:r>
    </w:p>
    <w:p>
      <w:pPr>
        <w:jc w:val="both"/>
      </w:pPr>
      <w:r/>
    </w:p>
    <w:p>
      <w:pPr>
        <w:jc w:val="both"/>
      </w:pPr>
      <w:r>
        <w:t xml:space="preserve">    Map&lt;com.twitter.search.queryparser.query.Query, List&lt;Integer&gt;&gt; expandedNodeToRankMap =</w:t>
      </w:r>
    </w:p>
    <w:p>
      <w:pPr>
        <w:jc w:val="both"/>
      </w:pPr>
      <w:r>
        <w:t xml:space="preserve">        Preconditions.checkNotNull(hitAttributeHelper.getExpandedNodeToRankMap());</w:t>
      </w:r>
    </w:p>
    <w:p>
      <w:pPr>
        <w:jc w:val="both"/>
      </w:pPr>
      <w:r/>
    </w:p>
    <w:p>
      <w:pPr>
        <w:jc w:val="both"/>
      </w:pPr>
      <w:r>
        <w:t xml:space="preserve">    // Build a rank to id map</w:t>
      </w:r>
    </w:p>
    <w:p>
      <w:pPr>
        <w:jc w:val="both"/>
      </w:pPr>
      <w:r>
        <w:t xml:space="preserve">    ImmutableMap.Builder&lt;Integer, Long&gt; builder = ImmutableMap.builder();</w:t>
      </w:r>
    </w:p>
    <w:p>
      <w:pPr>
        <w:jc w:val="both"/>
      </w:pPr>
      <w:r>
        <w:t xml:space="preserve">    for (com.twitter.search.queryparser.query.Query query : nodeToRankMap.keySet()) {</w:t>
      </w:r>
    </w:p>
    <w:p>
      <w:pPr>
        <w:jc w:val="both"/>
      </w:pPr>
      <w:r>
        <w:t xml:space="preserve">      if (query instanceof SearchOperator) {</w:t>
      </w:r>
    </w:p>
    <w:p>
      <w:pPr>
        <w:jc w:val="both"/>
      </w:pPr>
      <w:r>
        <w:t xml:space="preserve">        SearchOperator op = (SearchOperator) query;</w:t>
      </w:r>
    </w:p>
    <w:p>
      <w:pPr>
        <w:jc w:val="both"/>
      </w:pPr>
      <w:r>
        <w:t xml:space="preserve">        if (expandedNodeToRankMap.containsKey(query)) {</w:t>
      </w:r>
    </w:p>
    <w:p>
      <w:pPr>
        <w:jc w:val="both"/>
      </w:pPr>
      <w:r>
        <w:t xml:space="preserve">          // for multi_term_disjunction case</w:t>
      </w:r>
    </w:p>
    <w:p>
      <w:pPr>
        <w:jc w:val="both"/>
      </w:pPr>
      <w:r>
        <w:t xml:space="preserve">          List&lt;Integer&gt; ranks = expandedNodeToRankMap.get(op);</w:t>
      </w:r>
    </w:p>
    <w:p>
      <w:pPr>
        <w:jc w:val="both"/>
      </w:pPr>
      <w:r>
        <w:t xml:space="preserve">          Preconditions.checkArgument(op.getNumOperands() == ranks.size() + 1);</w:t>
      </w:r>
    </w:p>
    <w:p>
      <w:pPr>
        <w:jc w:val="both"/>
      </w:pPr>
      <w:r>
        <w:t xml:space="preserve">          for (int i = 0; i &lt; ranks.size(); ++i) {</w:t>
      </w:r>
    </w:p>
    <w:p>
      <w:pPr>
        <w:jc w:val="both"/>
      </w:pPr>
      <w:r>
        <w:t xml:space="preserve">            builder.put(ranks.get(i), Long.valueOf(op.getOperands().get(i + 1)));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else if (op.getOperatorType() == SearchOperator.Type.LIKED_BY_USER_ID) {</w:t>
      </w:r>
    </w:p>
    <w:p>
      <w:pPr>
        <w:jc w:val="both"/>
      </w:pPr>
      <w:r>
        <w:t xml:space="preserve">          // for liked_by_user_id case</w:t>
      </w:r>
    </w:p>
    <w:p>
      <w:pPr>
        <w:jc w:val="both"/>
      </w:pPr>
      <w:r>
        <w:t xml:space="preserve">          Preconditions.checkArgument(op.getAnnotationOf(Annotation.Type.NODE_RANK).isPresent());</w:t>
      </w:r>
    </w:p>
    <w:p>
      <w:pPr>
        <w:jc w:val="both"/>
      </w:pPr>
      <w:r>
        <w:t xml:space="preserve">          builder.put(</w:t>
      </w:r>
    </w:p>
    <w:p>
      <w:pPr>
        <w:jc w:val="both"/>
      </w:pPr>
      <w:r>
        <w:t xml:space="preserve">              (Integer) op.getAnnotationOf(Annotation.Type.NODE_RANK).get().getValue(),</w:t>
      </w:r>
    </w:p>
    <w:p>
      <w:pPr>
        <w:jc w:val="both"/>
      </w:pPr>
      <w:r>
        <w:t xml:space="preserve">              Long.valueOf(op.getOperands().get(0)));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Map&lt;Integer, Long&gt; rankToIdMap = builder.build();</w:t>
      </w:r>
    </w:p>
    <w:p>
      <w:pPr>
        <w:jc w:val="both"/>
      </w:pPr>
      <w:r/>
    </w:p>
    <w:p>
      <w:pPr>
        <w:jc w:val="both"/>
      </w:pPr>
      <w:r>
        <w:t xml:space="preserve">    // Append liked_by_user_id filed into result</w:t>
      </w:r>
    </w:p>
    <w:p>
      <w:pPr>
        <w:jc w:val="both"/>
      </w:pPr>
      <w:r>
        <w:t xml:space="preserve">    for (ThriftSearchResult result : response.getSearchResults().getResults()) {</w:t>
      </w:r>
    </w:p>
    <w:p>
      <w:pPr>
        <w:jc w:val="both"/>
      </w:pPr>
      <w:r>
        <w:t xml:space="preserve">      if (result.isSetMetadata()</w:t>
      </w:r>
    </w:p>
    <w:p>
      <w:pPr>
        <w:jc w:val="both"/>
      </w:pPr>
      <w:r>
        <w:t xml:space="preserve">          &amp;&amp; result.getMetadata().isSetFieldHitAttribution()</w:t>
      </w:r>
    </w:p>
    <w:p>
      <w:pPr>
        <w:jc w:val="both"/>
      </w:pPr>
      <w:r>
        <w:t xml:space="preserve">          &amp;&amp; result.getMetadata().getFieldHitAttribution().isSetHitMap()) {</w:t>
      </w:r>
    </w:p>
    <w:p>
      <w:pPr>
        <w:jc w:val="both"/>
      </w:pPr>
      <w:r/>
    </w:p>
    <w:p>
      <w:pPr>
        <w:jc w:val="both"/>
      </w:pPr>
      <w:r>
        <w:t xml:space="preserve">        List&lt;Long&gt; likedByUserIdList = Lists.newArrayList();</w:t>
      </w:r>
    </w:p>
    <w:p>
      <w:pPr>
        <w:jc w:val="both"/>
      </w:pPr>
      <w:r/>
    </w:p>
    <w:p>
      <w:pPr>
        <w:jc w:val="both"/>
      </w:pPr>
      <w:r>
        <w:t xml:space="preserve">        Map&lt;Integer, FieldHitList&gt; hitMap =</w:t>
      </w:r>
    </w:p>
    <w:p>
      <w:pPr>
        <w:jc w:val="both"/>
      </w:pPr>
      <w:r>
        <w:t xml:space="preserve">            result.getMetadata().getFieldHitAttribution().getHitMap();</w:t>
      </w:r>
    </w:p>
    <w:p>
      <w:pPr>
        <w:jc w:val="both"/>
      </w:pPr>
      <w:r>
        <w:t xml:space="preserve">        // iterate hit attributions</w:t>
      </w:r>
    </w:p>
    <w:p>
      <w:pPr>
        <w:jc w:val="both"/>
      </w:pPr>
      <w:r>
        <w:t xml:space="preserve">        for (int rank : hitMap.keySet()) {</w:t>
      </w:r>
    </w:p>
    <w:p>
      <w:pPr>
        <w:jc w:val="both"/>
      </w:pPr>
      <w:r>
        <w:t xml:space="preserve">          if (rankToIdMap.containsKey(rank)) {</w:t>
      </w:r>
    </w:p>
    <w:p>
      <w:pPr>
        <w:jc w:val="both"/>
      </w:pPr>
      <w:r>
        <w:t xml:space="preserve">            likedByUserIdList.add(rankToIdMap.get(rank));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if (!result.getMetadata().isSetExtraMetadata()) {</w:t>
      </w:r>
    </w:p>
    <w:p>
      <w:pPr>
        <w:jc w:val="both"/>
      </w:pPr>
      <w:r>
        <w:t xml:space="preserve">          result.getMetadata().setExtraMetadata(new ThriftSearchResultExtraMetadata());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result.getMetadata().getExtraMetadata().setLikedByUserIds(likedByUserIdList);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appendFeatureSchemaIfNeeded(EarlybirdResponse response) {</w:t>
      </w:r>
    </w:p>
    <w:p>
      <w:pPr>
        <w:jc w:val="both"/>
      </w:pPr>
      <w:r>
        <w:t xml:space="preserve">    // Do not append the schema if the client didn't request it.</w:t>
      </w:r>
    </w:p>
    <w:p>
      <w:pPr>
        <w:jc w:val="both"/>
      </w:pPr>
      <w:r>
        <w:t xml:space="preserve">    ThriftSearchResultMetadataOptions resultMetadataOptions =</w:t>
      </w:r>
    </w:p>
    <w:p>
      <w:pPr>
        <w:jc w:val="both"/>
      </w:pPr>
      <w:r>
        <w:t xml:space="preserve">        request.getSearchQuery().getResultMetadataOptions();</w:t>
      </w:r>
    </w:p>
    <w:p>
      <w:pPr>
        <w:jc w:val="both"/>
      </w:pPr>
      <w:r>
        <w:t xml:space="preserve">    if ((resultMetadataOptions == null) || !resultMetadataOptions.isReturnSearchResultFeatures())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(!response.isSetSearchResults())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ThriftSearchFeatureSchema featureSchema = schemaSnapshot.getSearchFeatureSchema();</w:t>
      </w:r>
    </w:p>
    <w:p>
      <w:pPr>
        <w:jc w:val="both"/>
      </w:pPr>
      <w:r>
        <w:t xml:space="preserve">    Preconditions.checkState(</w:t>
      </w:r>
    </w:p>
    <w:p>
      <w:pPr>
        <w:jc w:val="both"/>
      </w:pPr>
      <w:r>
        <w:t xml:space="preserve">        featureSchema.isSetSchemaSpecifier(),</w:t>
      </w:r>
    </w:p>
    <w:p>
      <w:pPr>
        <w:jc w:val="both"/>
      </w:pPr>
      <w:r>
        <w:t xml:space="preserve">        "The feature schema doesn't have a schema specifier set: {}", featureSchema);</w:t>
      </w:r>
    </w:p>
    <w:p>
      <w:pPr>
        <w:jc w:val="both"/>
      </w:pPr>
      <w:r/>
    </w:p>
    <w:p>
      <w:pPr>
        <w:jc w:val="both"/>
      </w:pPr>
      <w:r>
        <w:t xml:space="preserve">    // If the client has this schema, we only need to return the schema version.</w:t>
      </w:r>
    </w:p>
    <w:p>
      <w:pPr>
        <w:jc w:val="both"/>
      </w:pPr>
      <w:r>
        <w:t xml:space="preserve">    // If the client doesn't have this schema, we need to return the schema entries too.</w:t>
      </w:r>
    </w:p>
    <w:p>
      <w:pPr>
        <w:jc w:val="both"/>
      </w:pPr>
      <w:r>
        <w:t xml:space="preserve">    if (resultMetadataOptions.isSetFeatureSchemasAvailableInClient()</w:t>
      </w:r>
    </w:p>
    <w:p>
      <w:pPr>
        <w:jc w:val="both"/>
      </w:pPr>
      <w:r>
        <w:t xml:space="preserve">        &amp;&amp; resultMetadataOptions.getFeatureSchemasAvailableInClient().contains(</w:t>
      </w:r>
    </w:p>
    <w:p>
      <w:pPr>
        <w:jc w:val="both"/>
      </w:pPr>
      <w:r>
        <w:t xml:space="preserve">        featureSchema.getSchemaSpecifier())) {</w:t>
      </w:r>
    </w:p>
    <w:p>
      <w:pPr>
        <w:jc w:val="both"/>
      </w:pPr>
      <w:r>
        <w:t xml:space="preserve">      CLIENT_HAS_FEATURE_SCHEMA_COUNTER.increment();</w:t>
      </w:r>
    </w:p>
    <w:p>
      <w:pPr>
        <w:jc w:val="both"/>
      </w:pPr>
      <w:r>
        <w:t xml:space="preserve">      ThriftSearchFeatureSchema responseFeatureSchema = new ThriftSearchFeatureSchema();</w:t>
      </w:r>
    </w:p>
    <w:p>
      <w:pPr>
        <w:jc w:val="both"/>
      </w:pPr>
      <w:r>
        <w:t xml:space="preserve">      responseFeatureSchema.setSchemaSpecifier(featureSchema.getSchemaSpecifier());</w:t>
      </w:r>
    </w:p>
    <w:p>
      <w:pPr>
        <w:jc w:val="both"/>
      </w:pPr>
      <w:r>
        <w:t xml:space="preserve">      response.getSearchResults().setFeatureSchema(responseFeatureSchema);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CLIENT_DOESNT_HAVE_FEATURE_SCHEMA_COUNTER.increment();</w:t>
      </w:r>
    </w:p>
    <w:p>
      <w:pPr>
        <w:jc w:val="both"/>
      </w:pPr>
      <w:r>
        <w:t xml:space="preserve">      Preconditions.checkState(featureSchema.isSetEntries(),</w:t>
      </w:r>
    </w:p>
    <w:p>
      <w:pPr>
        <w:jc w:val="both"/>
      </w:pPr>
      <w:r>
        <w:t xml:space="preserve">          "Entries are not set in the feature schema: " + featureSchema);</w:t>
      </w:r>
    </w:p>
    <w:p>
      <w:pPr>
        <w:jc w:val="both"/>
      </w:pPr>
      <w:r>
        <w:t xml:space="preserve">      response.getSearchResults().setFeatureSchema(featureSchema);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long getQueryTimestamp(ThriftSearchQuery query) {</w:t>
      </w:r>
    </w:p>
    <w:p>
      <w:pPr>
        <w:jc w:val="both"/>
      </w:pPr>
      <w:r>
        <w:t xml:space="preserve">    return query != null &amp;&amp; query.isSetTimestampMsecs() ? query.getTimestampMsecs() :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boolean includesCardField(ThriftSearchQuery searchQuery,</w:t>
      </w:r>
    </w:p>
    <w:p>
      <w:pPr>
        <w:jc w:val="both"/>
      </w:pPr>
      <w:r>
        <w:t xml:space="preserve">                                           com.twitter.search.queryparser.query.Query query)</w:t>
      </w:r>
    </w:p>
    <w:p>
      <w:pPr>
        <w:jc w:val="both"/>
      </w:pPr>
      <w:r>
        <w:t xml:space="preserve">      throws QueryParserException {</w:t>
      </w:r>
    </w:p>
    <w:p>
      <w:pPr>
        <w:jc w:val="both"/>
      </w:pPr>
      <w:r/>
    </w:p>
    <w:p>
      <w:pPr>
        <w:jc w:val="both"/>
      </w:pPr>
      <w:r>
        <w:t xml:space="preserve">    if (searchQuery.isSetRelevanceOptions()) {</w:t>
      </w:r>
    </w:p>
    <w:p>
      <w:pPr>
        <w:jc w:val="both"/>
      </w:pPr>
      <w:r>
        <w:t xml:space="preserve">      ThriftSearchRelevanceOptions options = searchQuery.getRelevanceOptions();</w:t>
      </w:r>
    </w:p>
    <w:p>
      <w:pPr>
        <w:jc w:val="both"/>
      </w:pPr>
      <w:r>
        <w:t xml:space="preserve">      if (options.isSetFieldWeightMapOverride()</w:t>
      </w:r>
    </w:p>
    <w:p>
      <w:pPr>
        <w:jc w:val="both"/>
      </w:pPr>
      <w:r>
        <w:t xml:space="preserve">          &amp;&amp; (options.getFieldWeightMapOverride().containsKey(</w:t>
      </w:r>
    </w:p>
    <w:p>
      <w:pPr>
        <w:jc w:val="both"/>
      </w:pPr>
      <w:r>
        <w:t xml:space="preserve">              EarlybirdFieldConstant.CARD_TITLE_FIELD.getFieldName())</w:t>
      </w:r>
    </w:p>
    <w:p>
      <w:pPr>
        <w:jc w:val="both"/>
      </w:pPr>
      <w:r>
        <w:t xml:space="preserve">          || options.getFieldWeightMapOverride()</w:t>
      </w:r>
    </w:p>
    <w:p>
      <w:pPr>
        <w:jc w:val="both"/>
      </w:pPr>
      <w:r>
        <w:t xml:space="preserve">          .containsKey(EarlybirdFieldConstant.CARD_DESCRIPTION_FIELD.getFieldName()))) {</w:t>
      </w:r>
    </w:p>
    <w:p>
      <w:pPr>
        <w:jc w:val="both"/>
      </w:pPr>
      <w:r/>
    </w:p>
    <w:p>
      <w:pPr>
        <w:jc w:val="both"/>
      </w:pPr>
      <w:r>
        <w:t xml:space="preserve">        return true;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query.accept(new DetectFieldAnnotationVisitor(ImmutableSet.of(</w:t>
      </w:r>
    </w:p>
    <w:p>
      <w:pPr>
        <w:jc w:val="both"/>
      </w:pPr>
      <w:r>
        <w:t xml:space="preserve">        EarlybirdFieldConstant.CARD_TITLE_FIELD.getFieldName(),</w:t>
      </w:r>
    </w:p>
    <w:p>
      <w:pPr>
        <w:jc w:val="both"/>
      </w:pPr>
      <w:r>
        <w:t xml:space="preserve">        EarlybirdFieldConstant.CARD_DESCRIPTION_FIELD.getFieldName())));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QueryMode getQueryMode(EarlybirdRequest request) {</w:t>
      </w:r>
    </w:p>
    <w:p>
      <w:pPr>
        <w:jc w:val="both"/>
      </w:pPr>
      <w:r>
        <w:t xml:space="preserve">    if (request.isSetFacetRequest()) {</w:t>
      </w:r>
    </w:p>
    <w:p>
      <w:pPr>
        <w:jc w:val="both"/>
      </w:pPr>
      <w:r>
        <w:t xml:space="preserve">      return QueryMode.FACETS;</w:t>
      </w:r>
    </w:p>
    <w:p>
      <w:pPr>
        <w:jc w:val="both"/>
      </w:pPr>
      <w:r>
        <w:t xml:space="preserve">    } else if (request.isSetTermStatisticsRequest()) {</w:t>
      </w:r>
    </w:p>
    <w:p>
      <w:pPr>
        <w:jc w:val="both"/>
      </w:pPr>
      <w:r>
        <w:t xml:space="preserve">      return QueryMode.TERM_STATS;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Recency mode until we determine otherwise.</w:t>
      </w:r>
    </w:p>
    <w:p>
      <w:pPr>
        <w:jc w:val="both"/>
      </w:pPr>
      <w:r>
        <w:t xml:space="preserve">    QueryMode queryMode = QueryMode.RECENCY;</w:t>
      </w:r>
    </w:p>
    <w:p>
      <w:pPr>
        <w:jc w:val="both"/>
      </w:pPr>
      <w:r>
        <w:t xml:space="preserve">    ThriftSearchQuery searchQuery = request.getSearchQuery();</w:t>
      </w:r>
    </w:p>
    <w:p>
      <w:pPr>
        <w:jc w:val="both"/>
      </w:pPr>
      <w:r>
        <w:t xml:space="preserve">    if (searchQuery != null) {</w:t>
      </w:r>
    </w:p>
    <w:p>
      <w:pPr>
        <w:jc w:val="both"/>
      </w:pPr>
      <w:r>
        <w:t xml:space="preserve">      switch (searchQuery.getRankingMode()) {</w:t>
      </w:r>
    </w:p>
    <w:p>
      <w:pPr>
        <w:jc w:val="both"/>
      </w:pPr>
      <w:r>
        <w:t xml:space="preserve">        case RECENCY:</w:t>
      </w:r>
    </w:p>
    <w:p>
      <w:pPr>
        <w:jc w:val="both"/>
      </w:pPr>
      <w:r>
        <w:t xml:space="preserve">          queryMode = QueryMode.RECENCY;</w:t>
      </w:r>
    </w:p>
    <w:p>
      <w:pPr>
        <w:jc w:val="both"/>
      </w:pPr>
      <w:r>
        <w:t xml:space="preserve">          break;</w:t>
      </w:r>
    </w:p>
    <w:p>
      <w:pPr>
        <w:jc w:val="both"/>
      </w:pPr>
      <w:r>
        <w:t xml:space="preserve">        case RELEVANCE:</w:t>
      </w:r>
    </w:p>
    <w:p>
      <w:pPr>
        <w:jc w:val="both"/>
      </w:pPr>
      <w:r>
        <w:t xml:space="preserve">          queryMode = QueryMode.RELEVANCE;</w:t>
      </w:r>
    </w:p>
    <w:p>
      <w:pPr>
        <w:jc w:val="both"/>
      </w:pPr>
      <w:r>
        <w:t xml:space="preserve">          break;</w:t>
      </w:r>
    </w:p>
    <w:p>
      <w:pPr>
        <w:jc w:val="both"/>
      </w:pPr>
      <w:r>
        <w:t xml:space="preserve">        case TOPTWEETS:</w:t>
      </w:r>
    </w:p>
    <w:p>
      <w:pPr>
        <w:jc w:val="both"/>
      </w:pPr>
      <w:r>
        <w:t xml:space="preserve">          queryMode = QueryMode.TOP_TWEETS;</w:t>
      </w:r>
    </w:p>
    <w:p>
      <w:pPr>
        <w:jc w:val="both"/>
      </w:pPr>
      <w:r>
        <w:t xml:space="preserve">          break;</w:t>
      </w:r>
    </w:p>
    <w:p>
      <w:pPr>
        <w:jc w:val="both"/>
      </w:pPr>
      <w:r>
        <w:t xml:space="preserve">        default:</w:t>
      </w:r>
    </w:p>
    <w:p>
      <w:pPr>
        <w:jc w:val="both"/>
      </w:pPr>
      <w:r>
        <w:t xml:space="preserve">          break;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(searchQuery == null</w:t>
      </w:r>
    </w:p>
    <w:p>
      <w:pPr>
        <w:jc w:val="both"/>
      </w:pPr>
      <w:r>
        <w:t xml:space="preserve">        || !searchQuery.isSetSerializedQuery()</w:t>
      </w:r>
    </w:p>
    <w:p>
      <w:pPr>
        <w:jc w:val="both"/>
      </w:pPr>
      <w:r>
        <w:t xml:space="preserve">        || searchQuery.getSerializedQuery().isEmpty()) {</w:t>
      </w:r>
    </w:p>
    <w:p>
      <w:pPr>
        <w:jc w:val="both"/>
      </w:pPr>
      <w:r>
        <w:t xml:space="preserve">      LOG.debug("Search query was empty, query mode was " + queryMode);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queryMode;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&lt;V&gt; ImmutableMap&lt;String, V&gt; dropBadFieldWeightOverrides(</w:t>
      </w:r>
    </w:p>
    <w:p>
      <w:pPr>
        <w:jc w:val="both"/>
      </w:pPr>
      <w:r>
        <w:t xml:space="preserve">      Map&lt;String, V&gt; map, Decider decider, String clusterName) {</w:t>
      </w:r>
    </w:p>
    <w:p>
      <w:pPr>
        <w:jc w:val="both"/>
      </w:pPr>
      <w:r/>
    </w:p>
    <w:p>
      <w:pPr>
        <w:jc w:val="both"/>
      </w:pPr>
      <w:r>
        <w:t xml:space="preserve">    if (map == null) {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FIELD_WEIGHT_OVERRIDE_MAP_NON_NULL_COUNT.increment();</w:t>
      </w:r>
    </w:p>
    <w:p>
      <w:pPr>
        <w:jc w:val="both"/>
      </w:pPr>
      <w:r>
        <w:t xml:space="preserve">    ImmutableMap.Builder&lt;String, V&gt; builder = ImmutableMap.builder();</w:t>
      </w:r>
    </w:p>
    <w:p>
      <w:pPr>
        <w:jc w:val="both"/>
      </w:pPr>
      <w:r/>
    </w:p>
    <w:p>
      <w:pPr>
        <w:jc w:val="both"/>
      </w:pPr>
      <w:r>
        <w:t xml:space="preserve">    for (Map.Entry&lt;String, V&gt; entry : map.entrySet()) {</w:t>
      </w:r>
    </w:p>
    <w:p>
      <w:pPr>
        <w:jc w:val="both"/>
      </w:pPr>
      <w:r>
        <w:t xml:space="preserve">      if (EarlybirdFieldConstant.CAMELCASE_USER_HANDLE_FIELD.getFieldName().equals(entry.getKey())</w:t>
      </w:r>
    </w:p>
    <w:p>
      <w:pPr>
        <w:jc w:val="both"/>
      </w:pPr>
      <w:r>
        <w:t xml:space="preserve">          &amp;&amp; !isAllowedCamelcaseUsernameFieldWeightOverride(decider, clusterName)) {</w:t>
      </w:r>
    </w:p>
    <w:p>
      <w:pPr>
        <w:jc w:val="both"/>
      </w:pPr>
      <w:r>
        <w:t xml:space="preserve">        DROPPED_CAMELCASE_USERNAME_FIELD_WEIGHT_OVERRIDE.increment();</w:t>
      </w:r>
    </w:p>
    <w:p>
      <w:pPr>
        <w:jc w:val="both"/>
      </w:pPr>
      <w:r>
        <w:t xml:space="preserve">      } else if (EarlybirdFieldConstant.TOKENIZED_USER_NAME_FIELD.getFieldName().equals(</w:t>
      </w:r>
    </w:p>
    <w:p>
      <w:pPr>
        <w:jc w:val="both"/>
      </w:pPr>
      <w:r>
        <w:t xml:space="preserve">                     entry.getKey())</w:t>
      </w:r>
    </w:p>
    <w:p>
      <w:pPr>
        <w:jc w:val="both"/>
      </w:pPr>
      <w:r>
        <w:t xml:space="preserve">          &amp;&amp; !isAllowedTokenizedScreenNameFieldWeightOverride(decider, clusterName)) {</w:t>
      </w:r>
    </w:p>
    <w:p>
      <w:pPr>
        <w:jc w:val="both"/>
      </w:pPr>
      <w:r>
        <w:t xml:space="preserve">        DROPPED_TOKENIZED_DISPLAY_NAME_FIELD_WEIGHT_OVERRIDE.increment();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builder.put(entry.getKey(), entry.getValue());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builder.build();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boolean isAllowedCamelcaseUsernameFieldWeightOverride(</w:t>
      </w:r>
    </w:p>
    <w:p>
      <w:pPr>
        <w:jc w:val="both"/>
      </w:pPr>
      <w:r>
        <w:t xml:space="preserve">      Decider decider, String clusterName) {</w:t>
      </w:r>
    </w:p>
    <w:p>
      <w:pPr>
        <w:jc w:val="both"/>
      </w:pPr>
      <w:r>
        <w:t xml:space="preserve">    return DeciderUtil.isAvailableForRandomRecipient(decider,</w:t>
      </w:r>
    </w:p>
    <w:p>
      <w:pPr>
        <w:jc w:val="both"/>
      </w:pPr>
      <w:r>
        <w:t xml:space="preserve">        ALLOW_CAMELCASE_USERNAME_FIELD_WEIGHT_OVERRIDE_DECIDER_KEY_PREFIX + clusterName);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boolean isAllowedTokenizedScreenNameFieldWeightOverride(</w:t>
      </w:r>
    </w:p>
    <w:p>
      <w:pPr>
        <w:jc w:val="both"/>
      </w:pPr>
      <w:r>
        <w:t xml:space="preserve">      Decider decider, String clusterName) {</w:t>
      </w:r>
    </w:p>
    <w:p>
      <w:pPr>
        <w:jc w:val="both"/>
      </w:pPr>
      <w:r>
        <w:t xml:space="preserve">    return DeciderUtil.isAvailableForRandomRecipient(decider,</w:t>
      </w:r>
    </w:p>
    <w:p>
      <w:pPr>
        <w:jc w:val="both"/>
      </w:pPr>
      <w:r>
        <w:t xml:space="preserve">        ALLOW_TOKENIZED_DISPLAY_NAME_FIELD_WEIGHT_OVERRIDE_DECIDER_KEY_PREFIX + clusterName);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com.twitter.search.queryparser.query.Query</w:t>
      </w:r>
    </w:p>
    <w:p>
      <w:pPr>
        <w:jc w:val="both"/>
      </w:pPr>
      <w:r>
        <w:t xml:space="preserve">  createMultiTermDisjunctionQueryForLikedByUserIds(List&lt;Long&gt; ids) throws QueryParserException {</w:t>
      </w:r>
    </w:p>
    <w:p>
      <w:pPr>
        <w:jc w:val="both"/>
      </w:pPr>
      <w:r>
        <w:t xml:space="preserve">    List&lt;String&gt; operands = new ArrayList&lt;&gt;(ids.size() + 1);</w:t>
      </w:r>
    </w:p>
    <w:p>
      <w:pPr>
        <w:jc w:val="both"/>
      </w:pPr>
      <w:r>
        <w:t xml:space="preserve">    operands.add(EarlybirdFieldConstant.LIKED_BY_USER_ID_FIELD.getFieldName());</w:t>
      </w:r>
    </w:p>
    <w:p>
      <w:pPr>
        <w:jc w:val="both"/>
      </w:pPr>
      <w:r>
        <w:t xml:space="preserve">    for (long id : ids) {</w:t>
      </w:r>
    </w:p>
    <w:p>
      <w:pPr>
        <w:jc w:val="both"/>
      </w:pPr>
      <w:r>
        <w:t xml:space="preserve">      operands.add(String.valueOf(id));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new SearchOperator(SearchOperator.Type.MULTI_TERM_DISJUNCTION, operands)</w:t>
      </w:r>
    </w:p>
    <w:p>
      <w:pPr>
        <w:jc w:val="both"/>
      </w:pPr>
      <w:r>
        <w:t xml:space="preserve">        .simplify();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com.twitter.search.queryparser.query.Query createDisjunctionQueryForLikedByUserIds(</w:t>
      </w:r>
    </w:p>
    <w:p>
      <w:pPr>
        <w:jc w:val="both"/>
      </w:pPr>
      <w:r>
        <w:t xml:space="preserve">      List&lt;Long&gt; ids) throws QueryParserException {</w:t>
      </w:r>
    </w:p>
    <w:p>
      <w:pPr>
        <w:jc w:val="both"/>
      </w:pPr>
      <w:r>
        <w:t xml:space="preserve">    return new Disjunction(</w:t>
      </w:r>
    </w:p>
    <w:p>
      <w:pPr>
        <w:jc w:val="both"/>
      </w:pPr>
      <w:r>
        <w:t xml:space="preserve">        ids.stream()</w:t>
      </w:r>
    </w:p>
    <w:p>
      <w:pPr>
        <w:jc w:val="both"/>
      </w:pPr>
      <w:r>
        <w:t xml:space="preserve">            .map(id -&gt; new SearchOperator(SearchOperator.Type.LIKED_BY_USER_ID, id))</w:t>
      </w:r>
    </w:p>
    <w:p>
      <w:pPr>
        <w:jc w:val="both"/>
      </w:pPr>
      <w:r>
        <w:t xml:space="preserve">            .collect(Collectors.toList()))</w:t>
      </w:r>
    </w:p>
    <w:p>
      <w:pPr>
        <w:jc w:val="both"/>
      </w:pPr>
      <w:r>
        <w:t xml:space="preserve">        .simplify();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com.twitter.search.queryparser.query.Query getParsedQuery() {</w:t>
      </w:r>
    </w:p>
    <w:p>
      <w:pPr>
        <w:jc w:val="both"/>
      </w:pPr>
      <w:r>
        <w:t xml:space="preserve">    return parsedQuery;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index fields that were queried after this searcher completed its job.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Set&lt;String&gt; getQueriedFields() {</w:t>
      </w:r>
    </w:p>
    <w:p>
      <w:pPr>
        <w:jc w:val="both"/>
      </w:pPr>
      <w:r>
        <w:t xml:space="preserve">    return queriedFields;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Query getLuceneQuery() {</w:t>
      </w:r>
    </w:p>
    <w:p>
      <w:pPr>
        <w:jc w:val="both"/>
      </w:pPr>
      <w:r>
        <w:t xml:space="preserve">    return luceneQuery;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