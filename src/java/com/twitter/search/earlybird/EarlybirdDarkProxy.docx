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org.apache.thrift.protocol.TCompactProtocol;</w:t>
      </w:r>
    </w:p>
    <w:p>
      <w:pPr>
        <w:jc w:val="both"/>
      </w:pPr>
      <w:r/>
    </w:p>
    <w:p>
      <w:pPr>
        <w:jc w:val="both"/>
      </w:pPr>
      <w:r>
        <w:t>import com.twitter.finagle.ThriftMux;</w:t>
      </w:r>
    </w:p>
    <w:p>
      <w:pPr>
        <w:jc w:val="both"/>
      </w:pPr>
      <w:r>
        <w:t>import com.twitter.finagle.builder.ClientBuilder;</w:t>
      </w:r>
    </w:p>
    <w:p>
      <w:pPr>
        <w:jc w:val="both"/>
      </w:pPr>
      <w:r>
        <w:t>import com.twitter.finagle.builder.ClientConfig.Yes;</w:t>
      </w:r>
    </w:p>
    <w:p>
      <w:pPr>
        <w:jc w:val="both"/>
      </w:pPr>
      <w:r>
        <w:t>import com.twitter.finagle.mtls.client.MtlsThriftMuxClient;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com.twitter.finagle.thrift.ClientId;</w:t>
      </w:r>
    </w:p>
    <w:p>
      <w:pPr>
        <w:jc w:val="both"/>
      </w:pPr>
      <w:r>
        <w:t>import com.twitter.finagle.thrift.ThriftClientRequest;</w:t>
      </w:r>
    </w:p>
    <w:p>
      <w:pPr>
        <w:jc w:val="both"/>
      </w:pPr>
      <w:r>
        <w:t>import com.twitter.finagle.zipkin.thrift.ZipkinTracer;</w:t>
      </w:r>
    </w:p>
    <w:p>
      <w:pPr>
        <w:jc w:val="both"/>
      </w:pPr>
      <w:r>
        <w:t>import com.twitter.search.common.dark.DarkProxy;</w:t>
      </w:r>
    </w:p>
    <w:p>
      <w:pPr>
        <w:jc w:val="both"/>
      </w:pPr>
      <w:r>
        <w:t>import com.twitter.search.common.dark.ResolverProxy;</w:t>
      </w:r>
    </w:p>
    <w:p>
      <w:pPr>
        <w:jc w:val="both"/>
      </w:pPr>
      <w:r>
        <w:t>import com.twitter.search.common.dark.ServerSetResolver;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com.twitter.search.common.util.thrift.BytesToThriftFilter;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public class EarlybirdDarkProxy {</w:t>
      </w:r>
    </w:p>
    <w:p>
      <w:pPr>
        <w:jc w:val="both"/>
      </w:pPr>
      <w:r>
        <w:t xml:space="preserve">  private static final String WARM_UP_DECIDER_KEY_PREFIX = "warmup_";</w:t>
      </w:r>
    </w:p>
    <w:p>
      <w:pPr>
        <w:jc w:val="both"/>
      </w:pPr>
      <w:r/>
    </w:p>
    <w:p>
      <w:pPr>
        <w:jc w:val="both"/>
      </w:pPr>
      <w:r>
        <w:t xml:space="preserve">  private static final int DARK_REQUESTS_TOTAL_REQUEST_TIMEOUT_MS =</w:t>
      </w:r>
    </w:p>
    <w:p>
      <w:pPr>
        <w:jc w:val="both"/>
      </w:pPr>
      <w:r>
        <w:t xml:space="preserve">      EarlybirdConfig.getInt("dark_requests_total_request_timeout_ms", 800);</w:t>
      </w:r>
    </w:p>
    <w:p>
      <w:pPr>
        <w:jc w:val="both"/>
      </w:pPr>
      <w:r>
        <w:t xml:space="preserve">  private static final int DARK_REQUESTS_INDIVIDUAL_REQUEST_TIMEOUT_MS =</w:t>
      </w:r>
    </w:p>
    <w:p>
      <w:pPr>
        <w:jc w:val="both"/>
      </w:pPr>
      <w:r>
        <w:t xml:space="preserve">      EarlybirdConfig.getInt("dark_requests_individual_request_timeout_ms", 800);</w:t>
      </w:r>
    </w:p>
    <w:p>
      <w:pPr>
        <w:jc w:val="both"/>
      </w:pPr>
      <w:r>
        <w:t xml:space="preserve">  private static final int DARK_REQUESTS_CONNECT_TIMEOUT_MS =</w:t>
      </w:r>
    </w:p>
    <w:p>
      <w:pPr>
        <w:jc w:val="both"/>
      </w:pPr>
      <w:r>
        <w:t xml:space="preserve">      EarlybirdConfig.getInt("dark_requests_connect_timeout_ms", 500);</w:t>
      </w:r>
    </w:p>
    <w:p>
      <w:pPr>
        <w:jc w:val="both"/>
      </w:pPr>
      <w:r>
        <w:t xml:space="preserve">  private static final int DARK_REQUESTS_NUM_RETRIES =</w:t>
      </w:r>
    </w:p>
    <w:p>
      <w:pPr>
        <w:jc w:val="both"/>
      </w:pPr>
      <w:r>
        <w:t xml:space="preserve">      EarlybirdConfig.getInt("dark_requests_num_retries", 1);</w:t>
      </w:r>
    </w:p>
    <w:p>
      <w:pPr>
        <w:jc w:val="both"/>
      </w:pPr>
      <w:r>
        <w:t xml:space="preserve">  private static final String DARK_REQUESTS_FINAGLE_CLIENT_ID =</w:t>
      </w:r>
    </w:p>
    <w:p>
      <w:pPr>
        <w:jc w:val="both"/>
      </w:pPr>
      <w:r>
        <w:t xml:space="preserve">      EarlybirdConfig.getString("dark_requests_finagle_client_id", "earlybird_warmup");</w:t>
      </w:r>
    </w:p>
    <w:p>
      <w:pPr>
        <w:jc w:val="both"/>
      </w:pPr>
      <w:r/>
    </w:p>
    <w:p>
      <w:pPr>
        <w:jc w:val="both"/>
      </w:pPr>
      <w:r>
        <w:t xml:space="preserve">  private final DarkProxy&lt;ThriftClientRequest, byte[]&gt; darkProxy;</w:t>
      </w:r>
    </w:p>
    <w:p>
      <w:pPr>
        <w:jc w:val="both"/>
      </w:pPr>
      <w:r/>
    </w:p>
    <w:p>
      <w:pPr>
        <w:jc w:val="both"/>
      </w:pPr>
      <w:r>
        <w:t xml:space="preserve">  public EarlybirdDarkProxy(SearchDecider searchDecider,</w:t>
      </w:r>
    </w:p>
    <w:p>
      <w:pPr>
        <w:jc w:val="both"/>
      </w:pPr>
      <w:r>
        <w:t xml:space="preserve">                            StatsReceiver statsReceiver,</w:t>
      </w:r>
    </w:p>
    <w:p>
      <w:pPr>
        <w:jc w:val="both"/>
      </w:pPr>
      <w:r>
        <w:t xml:space="preserve">                            EarlybirdServerSetManager earlybirdServerSetManager,</w:t>
      </w:r>
    </w:p>
    <w:p>
      <w:pPr>
        <w:jc w:val="both"/>
      </w:pPr>
      <w:r>
        <w:t xml:space="preserve">                            EarlybirdWarmUpManager earlybirdWarmUpManager,</w:t>
      </w:r>
    </w:p>
    <w:p>
      <w:pPr>
        <w:jc w:val="both"/>
      </w:pPr>
      <w:r>
        <w:t xml:space="preserve">                            String clusterName) {</w:t>
      </w:r>
    </w:p>
    <w:p>
      <w:pPr>
        <w:jc w:val="both"/>
      </w:pPr>
      <w:r>
        <w:t xml:space="preserve">    darkProxy = newDarkProxy(searchDecider,</w:t>
      </w:r>
    </w:p>
    <w:p>
      <w:pPr>
        <w:jc w:val="both"/>
      </w:pPr>
      <w:r>
        <w:t xml:space="preserve">                             statsReceiver,</w:t>
      </w:r>
    </w:p>
    <w:p>
      <w:pPr>
        <w:jc w:val="both"/>
      </w:pPr>
      <w:r>
        <w:t xml:space="preserve">                             earlybirdServerSetManager,</w:t>
      </w:r>
    </w:p>
    <w:p>
      <w:pPr>
        <w:jc w:val="both"/>
      </w:pPr>
      <w:r>
        <w:t xml:space="preserve">                             earlybirdWarmUpManager,</w:t>
      </w:r>
    </w:p>
    <w:p>
      <w:pPr>
        <w:jc w:val="both"/>
      </w:pPr>
      <w:r>
        <w:t xml:space="preserve">                             clusterName);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DarkProxy&lt;ThriftClientRequest, byte[]&gt; getDarkProxy() {</w:t>
      </w:r>
    </w:p>
    <w:p>
      <w:pPr>
        <w:jc w:val="both"/>
      </w:pPr>
      <w:r>
        <w:t xml:space="preserve">    return darkProxy;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DarkProxy&lt;ThriftClientRequest, byte[]&gt; newDarkProxy(</w:t>
      </w:r>
    </w:p>
    <w:p>
      <w:pPr>
        <w:jc w:val="both"/>
      </w:pPr>
      <w:r>
        <w:t xml:space="preserve">      SearchDecider searchDecider,</w:t>
      </w:r>
    </w:p>
    <w:p>
      <w:pPr>
        <w:jc w:val="both"/>
      </w:pPr>
      <w:r>
        <w:t xml:space="preserve">      StatsReceiver statsReceiver,</w:t>
      </w:r>
    </w:p>
    <w:p>
      <w:pPr>
        <w:jc w:val="both"/>
      </w:pPr>
      <w:r>
        <w:t xml:space="preserve">      EarlybirdServerSetManager earlybirdServerSetManager,</w:t>
      </w:r>
    </w:p>
    <w:p>
      <w:pPr>
        <w:jc w:val="both"/>
      </w:pPr>
      <w:r>
        <w:t xml:space="preserve">      final EarlybirdWarmUpManager earlybirdWarmUpManager,</w:t>
      </w:r>
    </w:p>
    <w:p>
      <w:pPr>
        <w:jc w:val="both"/>
      </w:pPr>
      <w:r>
        <w:t xml:space="preserve">      String clusterName) {</w:t>
      </w:r>
    </w:p>
    <w:p>
      <w:pPr>
        <w:jc w:val="both"/>
      </w:pPr>
      <w:r>
        <w:t xml:space="preserve">    ResolverProxy resolverProxy = new ResolverProxy();</w:t>
      </w:r>
    </w:p>
    <w:p>
      <w:pPr>
        <w:jc w:val="both"/>
      </w:pPr>
      <w:r>
        <w:t xml:space="preserve">    ServerSetResolver.SelfServerSetResolver selfServerSetResolver =</w:t>
      </w:r>
    </w:p>
    <w:p>
      <w:pPr>
        <w:jc w:val="both"/>
      </w:pPr>
      <w:r>
        <w:t xml:space="preserve">        new ServerSetResolver.SelfServerSetResolver(</w:t>
      </w:r>
    </w:p>
    <w:p>
      <w:pPr>
        <w:jc w:val="both"/>
      </w:pPr>
      <w:r>
        <w:t xml:space="preserve">            earlybirdServerSetManager.getServerSetIdentifier(), resolverProxy);</w:t>
      </w:r>
    </w:p>
    <w:p>
      <w:pPr>
        <w:jc w:val="both"/>
      </w:pPr>
      <w:r>
        <w:t xml:space="preserve">    selfServerSetResolver.init();</w:t>
      </w:r>
    </w:p>
    <w:p>
      <w:pPr>
        <w:jc w:val="both"/>
      </w:pPr>
      <w:r/>
    </w:p>
    <w:p>
      <w:pPr>
        <w:jc w:val="both"/>
      </w:pPr>
      <w:r>
        <w:t xml:space="preserve">    final String clusterNameForDeciderKey = clusterName.toLowerCase().replaceAll("-", "_");</w:t>
      </w:r>
    </w:p>
    <w:p>
      <w:pPr>
        <w:jc w:val="both"/>
      </w:pPr>
      <w:r>
        <w:t xml:space="preserve">    final String warmUpServerSetIdentifier = earlybirdWarmUpManager.getServerSetIdentifier();</w:t>
      </w:r>
    </w:p>
    <w:p>
      <w:pPr>
        <w:jc w:val="both"/>
      </w:pPr>
      <w:r>
        <w:t xml:space="preserve">    DarkProxy newDarkProxy = new DarkProxy&lt;ThriftClientRequest, byte[]&gt;(</w:t>
      </w:r>
    </w:p>
    <w:p>
      <w:pPr>
        <w:jc w:val="both"/>
      </w:pPr>
      <w:r>
        <w:t xml:space="preserve">        selfServerSetResolver,</w:t>
      </w:r>
    </w:p>
    <w:p>
      <w:pPr>
        <w:jc w:val="both"/>
      </w:pPr>
      <w:r>
        <w:t xml:space="preserve">        newClientBuilder(statsReceiver),</w:t>
      </w:r>
    </w:p>
    <w:p>
      <w:pPr>
        <w:jc w:val="both"/>
      </w:pPr>
      <w:r>
        <w:t xml:space="preserve">        resolverProxy,</w:t>
      </w:r>
    </w:p>
    <w:p>
      <w:pPr>
        <w:jc w:val="both"/>
      </w:pPr>
      <w:r>
        <w:t xml:space="preserve">        searchDecider,</w:t>
      </w:r>
    </w:p>
    <w:p>
      <w:pPr>
        <w:jc w:val="both"/>
      </w:pPr>
      <w:r>
        <w:t xml:space="preserve">        Lists.newArrayList(warmUpServerSetIdentifier),</w:t>
      </w:r>
    </w:p>
    <w:p>
      <w:pPr>
        <w:jc w:val="both"/>
      </w:pPr>
      <w:r>
        <w:t xml:space="preserve">        new BytesToThriftFilter(),</w:t>
      </w:r>
    </w:p>
    <w:p>
      <w:pPr>
        <w:jc w:val="both"/>
      </w:pPr>
      <w:r>
        <w:t xml:space="preserve">        statsReceiver)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String getServicePathDeciderKey(String servicePath) {</w:t>
      </w:r>
    </w:p>
    <w:p>
      <w:pPr>
        <w:jc w:val="both"/>
      </w:pPr>
      <w:r>
        <w:t xml:space="preserve">        if (warmUpServerSetIdentifier.equals(servicePath)) {</w:t>
      </w:r>
    </w:p>
    <w:p>
      <w:pPr>
        <w:jc w:val="both"/>
      </w:pPr>
      <w:r>
        <w:t xml:space="preserve">          return WARM_UP_DECIDER_KEY_PREFIX + clusterNameForDeciderKey;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clusterNameForDeciderKey;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newDarkProxy.init();</w:t>
      </w:r>
    </w:p>
    <w:p>
      <w:pPr>
        <w:jc w:val="both"/>
      </w:pPr>
      <w:r>
        <w:t xml:space="preserve">    return newDarkProxy;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ClientBuilder&lt;ThriftClientRequest, byte[], ?, Yes, Yes&gt; newClientBuilder(</w:t>
      </w:r>
    </w:p>
    <w:p>
      <w:pPr>
        <w:jc w:val="both"/>
      </w:pPr>
      <w:r>
        <w:t xml:space="preserve">      StatsReceiver statsReceiver) {</w:t>
      </w:r>
    </w:p>
    <w:p>
      <w:pPr>
        <w:jc w:val="both"/>
      </w:pPr>
      <w:r>
        <w:t xml:space="preserve">    return ClientBuilder.get()</w:t>
      </w:r>
    </w:p>
    <w:p>
      <w:pPr>
        <w:jc w:val="both"/>
      </w:pPr>
      <w:r>
        <w:t xml:space="preserve">        .daemon(true)</w:t>
      </w:r>
    </w:p>
    <w:p>
      <w:pPr>
        <w:jc w:val="both"/>
      </w:pPr>
      <w:r>
        <w:t xml:space="preserve">        .timeout(Duration.apply(DARK_REQUESTS_TOTAL_REQUEST_TIMEOUT_MS, TimeUnit.MILLISECONDS))</w:t>
      </w:r>
    </w:p>
    <w:p>
      <w:pPr>
        <w:jc w:val="both"/>
      </w:pPr>
      <w:r>
        <w:t xml:space="preserve">        .requestTimeout(</w:t>
      </w:r>
    </w:p>
    <w:p>
      <w:pPr>
        <w:jc w:val="both"/>
      </w:pPr>
      <w:r>
        <w:t xml:space="preserve">            Duration.apply(DARK_REQUESTS_INDIVIDUAL_REQUEST_TIMEOUT_MS, TimeUnit.MILLISECONDS))</w:t>
      </w:r>
    </w:p>
    <w:p>
      <w:pPr>
        <w:jc w:val="both"/>
      </w:pPr>
      <w:r>
        <w:t xml:space="preserve">        .tcpConnectTimeout(Duration.apply(DARK_REQUESTS_CONNECT_TIMEOUT_MS, TimeUnit.MILLISECONDS))</w:t>
      </w:r>
    </w:p>
    <w:p>
      <w:pPr>
        <w:jc w:val="both"/>
      </w:pPr>
      <w:r>
        <w:t xml:space="preserve">        .retries(DARK_REQUESTS_NUM_RETRIES)</w:t>
      </w:r>
    </w:p>
    <w:p>
      <w:pPr>
        <w:jc w:val="both"/>
      </w:pPr>
      <w:r>
        <w:t xml:space="preserve">        .reportTo(statsReceiver)</w:t>
      </w:r>
    </w:p>
    <w:p>
      <w:pPr>
        <w:jc w:val="both"/>
      </w:pPr>
      <w:r>
        <w:t xml:space="preserve">        .tracer(ZipkinTracer.mk(statsReceiver))</w:t>
      </w:r>
    </w:p>
    <w:p>
      <w:pPr>
        <w:jc w:val="both"/>
      </w:pPr>
      <w:r>
        <w:t xml:space="preserve">        .stack(new MtlsThriftMuxClient(</w:t>
      </w:r>
    </w:p>
    <w:p>
      <w:pPr>
        <w:jc w:val="both"/>
      </w:pPr>
      <w:r>
        <w:t xml:space="preserve">            ThriftMux.client())</w:t>
      </w:r>
    </w:p>
    <w:p>
      <w:pPr>
        <w:jc w:val="both"/>
      </w:pPr>
      <w:r>
        <w:t xml:space="preserve">            .withMutualTls(EarlybirdProperty.getServiceIdentifier())</w:t>
      </w:r>
    </w:p>
    <w:p>
      <w:pPr>
        <w:jc w:val="both"/>
      </w:pPr>
      <w:r>
        <w:t xml:space="preserve">            .withProtocolFactory(new TCompactProtocol.Factory())</w:t>
      </w:r>
    </w:p>
    <w:p>
      <w:pPr>
        <w:jc w:val="both"/>
      </w:pPr>
      <w:r>
        <w:t xml:space="preserve">            .withClientId(new ClientId(DARK_REQUESTS_FINAGLE_CLIENT_ID)));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