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com.twitter.search.earlybird.tools;</w:t>
      </w:r>
    </w:p>
    <w:p>
      <w:pPr>
        <w:jc w:val="both"/>
      </w:pPr>
      <w:r/>
    </w:p>
    <w:p>
      <w:pPr>
        <w:jc w:val="both"/>
      </w:pPr>
      <w:r>
        <w:t>import java.io.BufferedReader;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java.nio.charset.Charset;</w:t>
      </w:r>
    </w:p>
    <w:p>
      <w:pPr>
        <w:jc w:val="both"/>
      </w:pPr>
      <w:r>
        <w:t>import java.nio.file.FileSystems;</w:t>
      </w:r>
    </w:p>
    <w:p>
      <w:pPr>
        <w:jc w:val="both"/>
      </w:pPr>
      <w:r>
        <w:t>import java.nio.file.Files;</w:t>
      </w:r>
    </w:p>
    <w:p>
      <w:pPr>
        <w:jc w:val="both"/>
      </w:pPr>
      <w:r>
        <w:t>import java.nio.file.Path;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org.apache.commons.codec.binary.Base64;</w:t>
      </w:r>
    </w:p>
    <w:p>
      <w:pPr>
        <w:jc w:val="both"/>
      </w:pPr>
      <w:r>
        <w:t>import org.apache.thrift.TDeserializer;</w:t>
      </w:r>
    </w:p>
    <w:p>
      <w:pPr>
        <w:jc w:val="both"/>
      </w:pPr>
      <w:r>
        <w:t>import org.apache.thrift.TException;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tool deserializes the collected thrift requests into human readable format.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Takes zero or one parameter: path to the thrift request log file.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run: Launch main from IntelliJ / Eclipse.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EarlybirdThriftRequestDeserializerUtil {</w:t>
      </w:r>
    </w:p>
    <w:p>
      <w:pPr>
        <w:jc w:val="both"/>
      </w:pPr>
      <w:r>
        <w:t xml:space="preserve">  private static final String DEFAULT_LOG_FILE_LOCATION = "/tmp/eb_req.B64";</w:t>
      </w:r>
    </w:p>
    <w:p>
      <w:pPr>
        <w:jc w:val="both"/>
      </w:pPr>
      <w:r>
        <w:t xml:space="preserve">  // Not threadsafe. Single thread main().</w:t>
      </w:r>
    </w:p>
    <w:p>
      <w:pPr>
        <w:jc w:val="both"/>
      </w:pPr>
      <w:r>
        <w:t xml:space="preserve">  private static final Base64 B64 = new Base64(0);</w:t>
      </w:r>
    </w:p>
    <w:p>
      <w:pPr>
        <w:jc w:val="both"/>
      </w:pPr>
      <w:r>
        <w:t xml:space="preserve">  private static final TDeserializer DESERIALIZER = new TDeserializer();</w:t>
      </w:r>
    </w:p>
    <w:p>
      <w:pPr>
        <w:jc w:val="both"/>
      </w:pPr>
      <w:r/>
    </w:p>
    <w:p>
      <w:pPr>
        <w:jc w:val="both"/>
      </w:pPr>
      <w:r>
        <w:t xml:space="preserve">  private EarlybirdThriftRequestDeserializerUtil()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the EarlybirdThriftRequestDeserializerUtil tool with the given command-line arguments.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main(String[] args) throws IOException {</w:t>
      </w:r>
    </w:p>
    <w:p>
      <w:pPr>
        <w:jc w:val="both"/>
      </w:pPr>
      <w:r>
        <w:t xml:space="preserve">    Path logFile = null;</w:t>
      </w:r>
    </w:p>
    <w:p>
      <w:pPr>
        <w:jc w:val="both"/>
      </w:pPr>
      <w:r>
        <w:t xml:space="preserve">    if (args.length == 1) {</w:t>
      </w:r>
    </w:p>
    <w:p>
      <w:pPr>
        <w:jc w:val="both"/>
      </w:pPr>
      <w:r>
        <w:t xml:space="preserve">      logFile = FileSystems.getDefault().getPath(args[0]);</w:t>
      </w:r>
    </w:p>
    <w:p>
      <w:pPr>
        <w:jc w:val="both"/>
      </w:pPr>
      <w:r>
        <w:t xml:space="preserve">    } else if (args.length == 0) {</w:t>
      </w:r>
    </w:p>
    <w:p>
      <w:pPr>
        <w:jc w:val="both"/>
      </w:pPr>
      <w:r>
        <w:t xml:space="preserve">      logFile = FileSystems.getDefault().getPath(DEFAULT_LOG_FILE_LOCATION);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System.err.println("Usage: takes zero or one parameter (log file path). "</w:t>
      </w:r>
    </w:p>
    <w:p>
      <w:pPr>
        <w:jc w:val="both"/>
      </w:pPr>
      <w:r>
        <w:t xml:space="preserve">          + "If no log file is specified, " + DEFAULT_LOG_FILE_LOCATION + " is used.");</w:t>
      </w:r>
    </w:p>
    <w:p>
      <w:pPr>
        <w:jc w:val="both"/>
      </w:pPr>
      <w:r>
        <w:t xml:space="preserve">      //CHECKSTYLE:OFF RegexpSinglelineJava</w:t>
      </w:r>
    </w:p>
    <w:p>
      <w:pPr>
        <w:jc w:val="both"/>
      </w:pPr>
      <w:r>
        <w:t xml:space="preserve">      System.exit(-1);</w:t>
      </w:r>
    </w:p>
    <w:p>
      <w:pPr>
        <w:jc w:val="both"/>
      </w:pPr>
      <w:r>
        <w:t xml:space="preserve">      //CHECKSTYLE:ON RegexpSinglelineJava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Preconditions.checkState(logFile.toFile().exists());</w:t>
      </w:r>
    </w:p>
    <w:p>
      <w:pPr>
        <w:jc w:val="both"/>
      </w:pPr>
      <w:r/>
    </w:p>
    <w:p>
      <w:pPr>
        <w:jc w:val="both"/>
      </w:pPr>
      <w:r>
        <w:t xml:space="preserve">    BufferedReader reader = Files.newBufferedReader(logFile, Charset.defaultCharset());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line;</w:t>
      </w:r>
    </w:p>
    <w:p>
      <w:pPr>
        <w:jc w:val="both"/>
      </w:pPr>
      <w:r>
        <w:t xml:space="preserve">      while ((line = reader.readLine()) != null) {</w:t>
      </w:r>
    </w:p>
    <w:p>
      <w:pPr>
        <w:jc w:val="both"/>
      </w:pPr>
      <w:r>
        <w:t xml:space="preserve">        EarlybirdRequest ebRequest = deserializeEBRequest(line);</w:t>
      </w:r>
    </w:p>
    <w:p>
      <w:pPr>
        <w:jc w:val="both"/>
      </w:pPr>
      <w:r>
        <w:t xml:space="preserve">        if (ebRequest != null) {</w:t>
      </w:r>
    </w:p>
    <w:p>
      <w:pPr>
        <w:jc w:val="both"/>
      </w:pPr>
      <w:r>
        <w:t xml:space="preserve">          System.out.println(ebRequest);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reader.close();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EarlybirdRequest deserializeEBRequest(String line) {</w:t>
      </w:r>
    </w:p>
    <w:p>
      <w:pPr>
        <w:jc w:val="both"/>
      </w:pPr>
      <w:r>
        <w:t xml:space="preserve">    EarlybirdRequest ebRequest = new EarlybirdRequest();</w:t>
      </w:r>
    </w:p>
    <w:p>
      <w:pPr>
        <w:jc w:val="both"/>
      </w:pPr>
      <w:r>
        <w:t xml:space="preserve">    byte[] bytes = B64.decode(line);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DESERIALIZER.deserialize(ebRequest, bytes);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System.err.println("Error deserializing thrift.");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ebRequest;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