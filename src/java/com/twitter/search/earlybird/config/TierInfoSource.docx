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com.twitter.search.common.util.zookeeper.ZooKeeperProxy;</w:t>
      </w:r>
    </w:p>
    <w:p>
      <w:pPr>
        <w:jc w:val="both"/>
      </w:pPr>
      <w:r/>
    </w:p>
    <w:p>
      <w:pPr>
        <w:jc w:val="both"/>
      </w:pPr>
      <w:r>
        <w:t>public class TierInfoSource {</w:t>
      </w:r>
    </w:p>
    <w:p>
      <w:pPr>
        <w:jc w:val="both"/>
      </w:pPr>
      <w:r>
        <w:t xml:space="preserve">  private final ZooKeeperProxy zkClient;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TierInfoSource(ZooKeeperProxy sZooKeeperClient) {</w:t>
      </w:r>
    </w:p>
    <w:p>
      <w:pPr>
        <w:jc w:val="both"/>
      </w:pPr>
      <w:r>
        <w:t xml:space="preserve">    this.zkClient = sZooKeeperClient;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List&lt;TierInfo&gt; getTierInformation() {</w:t>
      </w:r>
    </w:p>
    <w:p>
      <w:pPr>
        <w:jc w:val="both"/>
      </w:pPr>
      <w:r>
        <w:t xml:space="preserve">    return getTierInfoWithPrefix("tier");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getConfigFileType() {</w:t>
      </w:r>
    </w:p>
    <w:p>
      <w:pPr>
        <w:jc w:val="both"/>
      </w:pPr>
      <w:r>
        <w:t xml:space="preserve">    return TierConfig.getConfigFileName();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List&lt;TierInfo&gt; getTierInfoWithPrefix(String tierPrefix) {</w:t>
      </w:r>
    </w:p>
    <w:p>
      <w:pPr>
        <w:jc w:val="both"/>
      </w:pPr>
      <w:r>
        <w:t xml:space="preserve">    Set&lt;String&gt; tierNames = TierConfig.getTierNames();</w:t>
      </w:r>
    </w:p>
    <w:p>
      <w:pPr>
        <w:jc w:val="both"/>
      </w:pPr>
      <w:r>
        <w:t xml:space="preserve">    List&lt;TierInfo&gt; tierInfos = new ArrayList&lt;&gt;();</w:t>
      </w:r>
    </w:p>
    <w:p>
      <w:pPr>
        <w:jc w:val="both"/>
      </w:pPr>
      <w:r>
        <w:t xml:space="preserve">    for (String name : tierNames) {</w:t>
      </w:r>
    </w:p>
    <w:p>
      <w:pPr>
        <w:jc w:val="both"/>
      </w:pPr>
      <w:r>
        <w:t xml:space="preserve">      if (name.startsWith(tierPrefix)) {</w:t>
      </w:r>
    </w:p>
    <w:p>
      <w:pPr>
        <w:jc w:val="both"/>
      </w:pPr>
      <w:r>
        <w:t xml:space="preserve">        TierInfo tierInfo = TierConfig.getTierInfo(name);</w:t>
      </w:r>
    </w:p>
    <w:p>
      <w:pPr>
        <w:jc w:val="both"/>
      </w:pPr>
      <w:r>
        <w:t xml:space="preserve">        tierInfos.add(tierInfo);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tierInfos;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