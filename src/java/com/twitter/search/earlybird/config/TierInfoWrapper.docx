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simple wrapper around TierInfo that returns the "real" or the "overriden" values from the given</w:t>
      </w:r>
    </w:p>
    <w:p>
      <w:pPr>
        <w:jc w:val="both"/>
      </w:pPr>
      <w:r>
        <w:t xml:space="preserve"> * {@code TierInfo} instance, based on the given {@code useOverrideTierConfig} flag.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TierInfoWrapper implements ServingRange {</w:t>
      </w:r>
    </w:p>
    <w:p>
      <w:pPr>
        <w:jc w:val="both"/>
      </w:pPr>
      <w:r>
        <w:t xml:space="preserve">  private final TierInfo tierInfo;</w:t>
      </w:r>
    </w:p>
    <w:p>
      <w:pPr>
        <w:jc w:val="both"/>
      </w:pPr>
      <w:r>
        <w:t xml:space="preserve">  private final boolean useOverrideTierConfig;</w:t>
      </w:r>
    </w:p>
    <w:p>
      <w:pPr>
        <w:jc w:val="both"/>
      </w:pPr>
      <w:r/>
    </w:p>
    <w:p>
      <w:pPr>
        <w:jc w:val="both"/>
      </w:pPr>
      <w:r>
        <w:t xml:space="preserve">  public TierInfoWrapper(TierInfo tierInfo, boolean useOverrideTierConfig) {</w:t>
      </w:r>
    </w:p>
    <w:p>
      <w:pPr>
        <w:jc w:val="both"/>
      </w:pPr>
      <w:r>
        <w:t xml:space="preserve">    this.tierInfo = Preconditions.checkNotNull(tierInfo);</w:t>
      </w:r>
    </w:p>
    <w:p>
      <w:pPr>
        <w:jc w:val="both"/>
      </w:pPr>
      <w:r>
        <w:t xml:space="preserve">    this.useOverrideTierConfig = useOverrideTierConfig;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getTierName() {</w:t>
      </w:r>
    </w:p>
    <w:p>
      <w:pPr>
        <w:jc w:val="both"/>
      </w:pPr>
      <w:r>
        <w:t xml:space="preserve">    return tierInfo.getTierName();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getDataStartDate() {</w:t>
      </w:r>
    </w:p>
    <w:p>
      <w:pPr>
        <w:jc w:val="both"/>
      </w:pPr>
      <w:r>
        <w:t xml:space="preserve">    return tierInfo.getDataStartDate();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getDataEndDate() {</w:t>
      </w:r>
    </w:p>
    <w:p>
      <w:pPr>
        <w:jc w:val="both"/>
      </w:pPr>
      <w:r>
        <w:t xml:space="preserve">    return tierInfo.getDataEndDate();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getNumPartitions() {</w:t>
      </w:r>
    </w:p>
    <w:p>
      <w:pPr>
        <w:jc w:val="both"/>
      </w:pPr>
      <w:r>
        <w:t xml:space="preserve">    return tierInfo.getNumPartitions();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getMaxTimeslices() {</w:t>
      </w:r>
    </w:p>
    <w:p>
      <w:pPr>
        <w:jc w:val="both"/>
      </w:pPr>
      <w:r>
        <w:t xml:space="preserve">    return tierInfo.getMaxTimeslices();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TierConfig.ConfigSource getSource() {</w:t>
      </w:r>
    </w:p>
    <w:p>
      <w:pPr>
        <w:jc w:val="both"/>
      </w:pPr>
      <w:r>
        <w:t xml:space="preserve">    return tierInfo.getSource();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isEnabled() {</w:t>
      </w:r>
    </w:p>
    <w:p>
      <w:pPr>
        <w:jc w:val="both"/>
      </w:pPr>
      <w:r>
        <w:t xml:space="preserve">    return tierInfo.isEnabled();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isDarkRead() {</w:t>
      </w:r>
    </w:p>
    <w:p>
      <w:pPr>
        <w:jc w:val="both"/>
      </w:pPr>
      <w:r>
        <w:t xml:space="preserve">    return getReadType() == TierInfo.RequestReadType.DARK;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TierInfo.RequestReadType getReadType() {</w:t>
      </w:r>
    </w:p>
    <w:p>
      <w:pPr>
        <w:jc w:val="both"/>
      </w:pPr>
      <w:r>
        <w:t xml:space="preserve">    return useOverrideTierConfig ? tierInfo.getReadTypeOverride() : tierInfo.getReadType();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getServingRangeSinceId() {</w:t>
      </w:r>
    </w:p>
    <w:p>
      <w:pPr>
        <w:jc w:val="both"/>
      </w:pPr>
      <w:r>
        <w:t xml:space="preserve">    return useOverrideTierConfig</w:t>
      </w:r>
    </w:p>
    <w:p>
      <w:pPr>
        <w:jc w:val="both"/>
      </w:pPr>
      <w:r>
        <w:t xml:space="preserve">      ? tierInfo.getServingRangeOverrideSinceId()</w:t>
      </w:r>
    </w:p>
    <w:p>
      <w:pPr>
        <w:jc w:val="both"/>
      </w:pPr>
      <w:r>
        <w:t xml:space="preserve">      : tierInfo.getServingRangeSinceId();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getServingRangeMaxId() {</w:t>
      </w:r>
    </w:p>
    <w:p>
      <w:pPr>
        <w:jc w:val="both"/>
      </w:pPr>
      <w:r>
        <w:t xml:space="preserve">    return useOverrideTierConfig</w:t>
      </w:r>
    </w:p>
    <w:p>
      <w:pPr>
        <w:jc w:val="both"/>
      </w:pPr>
      <w:r>
        <w:t xml:space="preserve">      ? tierInfo.getServingRangeOverrideMaxId()</w:t>
      </w:r>
    </w:p>
    <w:p>
      <w:pPr>
        <w:jc w:val="both"/>
      </w:pPr>
      <w:r>
        <w:t xml:space="preserve">      : tierInfo.getServingRangeMaxId();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getServingRangeSinceTimeSecondsFromEpoch() {</w:t>
      </w:r>
    </w:p>
    <w:p>
      <w:pPr>
        <w:jc w:val="both"/>
      </w:pPr>
      <w:r>
        <w:t xml:space="preserve">    return useOverrideTierConfig</w:t>
      </w:r>
    </w:p>
    <w:p>
      <w:pPr>
        <w:jc w:val="both"/>
      </w:pPr>
      <w:r>
        <w:t xml:space="preserve">      ? tierInfo.getServingRangeOverrideSinceTimeSecondsFromEpoch()</w:t>
      </w:r>
    </w:p>
    <w:p>
      <w:pPr>
        <w:jc w:val="both"/>
      </w:pPr>
      <w:r>
        <w:t xml:space="preserve">      : tierInfo.getServingRangeSinceTimeSecondsFromEpoch();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getServingRangeUntilTimeSecondsFromEpoch() {</w:t>
      </w:r>
    </w:p>
    <w:p>
      <w:pPr>
        <w:jc w:val="both"/>
      </w:pPr>
      <w:r>
        <w:t xml:space="preserve">    return useOverrideTierConfig</w:t>
      </w:r>
    </w:p>
    <w:p>
      <w:pPr>
        <w:jc w:val="both"/>
      </w:pPr>
      <w:r>
        <w:t xml:space="preserve">      ? tierInfo.getServingRangeOverrideUntilTimeSecondsFromEpoch()</w:t>
      </w:r>
    </w:p>
    <w:p>
      <w:pPr>
        <w:jc w:val="both"/>
      </w:pPr>
      <w:r>
        <w:t xml:space="preserve">      : tierInfo.getServingRangeUntilTimeSecondsFromEpoch();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servingRangesOverlap(TierInfoWrapper tier1, TierInfoWrapper tier2) {</w:t>
      </w:r>
    </w:p>
    <w:p>
      <w:pPr>
        <w:jc w:val="both"/>
      </w:pPr>
      <w:r>
        <w:t xml:space="preserve">    return (tier1.getServingRangeMaxId() &gt; tier2.getServingRangeSinceId())</w:t>
      </w:r>
    </w:p>
    <w:p>
      <w:pPr>
        <w:jc w:val="both"/>
      </w:pPr>
      <w:r>
        <w:t xml:space="preserve">      &amp;&amp; (tier2.getServingRangeMaxId() &gt; tier1.getServingRangeSinceId());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servingRangesHaveGap(TierInfoWrapper tier1, TierInfoWrapper tier2) {</w:t>
      </w:r>
    </w:p>
    <w:p>
      <w:pPr>
        <w:jc w:val="both"/>
      </w:pPr>
      <w:r>
        <w:t xml:space="preserve">    return (tier1.getServingRangeMaxId() &lt; tier2.getServingRangeSinceId())</w:t>
      </w:r>
    </w:p>
    <w:p>
      <w:pPr>
        <w:jc w:val="both"/>
      </w:pPr>
      <w:r>
        <w:t xml:space="preserve">      || (tier2.getServingRangeMaxId() &lt; tier1.getServingRangeSinceId());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