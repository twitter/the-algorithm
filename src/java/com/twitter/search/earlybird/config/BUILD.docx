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["**/*.java"],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"3rdparty/jvm/com/google/code/findbugs:jsr305",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"src/java/com/twitter/search/common/util/date",</w:t>
      </w:r>
    </w:p>
    <w:p>
      <w:pPr>
        <w:jc w:val="both"/>
      </w:pPr>
      <w:r>
        <w:t xml:space="preserve">        "src/java/com/twitter/search/common/util/zookeeper",</w:t>
      </w:r>
    </w:p>
    <w:p>
      <w:pPr>
        <w:jc w:val="both"/>
      </w:pPr>
      <w:r>
        <w:t xml:space="preserve">        "src/java/com/twitter/search/earlybird/common/config",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