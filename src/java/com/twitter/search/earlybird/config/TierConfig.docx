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com.twitter.search.common.config.ConfigFile;</w:t>
      </w:r>
    </w:p>
    <w:p>
      <w:pPr>
        <w:jc w:val="both"/>
      </w:pPr>
      <w:r>
        <w:t>import com.twitter.search.common.config.ConfigurationException;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com.twitter.search.common.util.date.DateUtil;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APIs to access the tier configurations for a cluster.</w:t>
      </w:r>
    </w:p>
    <w:p>
      <w:pPr>
        <w:jc w:val="both"/>
      </w:pPr>
      <w:r>
        <w:t xml:space="preserve"> * Each tier has tier name, number of partitions, tier start time and end time.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TierConfig {</w:t>
      </w:r>
    </w:p>
    <w:p>
      <w:pPr>
        <w:jc w:val="both"/>
      </w:pPr>
      <w:r>
        <w:t xml:space="preserve">  private static final org.slf4j.Logger LOG = org.slf4j.LoggerFactory.getLogger(TierConfig.class);</w:t>
      </w:r>
    </w:p>
    <w:p>
      <w:pPr>
        <w:jc w:val="both"/>
      </w:pPr>
      <w:r/>
    </w:p>
    <w:p>
      <w:pPr>
        <w:jc w:val="both"/>
      </w:pPr>
      <w:r>
        <w:t xml:space="preserve">  private static final String DEFAULT_CONFIG_DIR = "common/config";</w:t>
      </w:r>
    </w:p>
    <w:p>
      <w:pPr>
        <w:jc w:val="both"/>
      </w:pPr>
      <w:r>
        <w:t xml:space="preserve">  public static final String DEFAULT_TIER_FILE = "earlybird-tiers.yml";</w:t>
      </w:r>
    </w:p>
    <w:p>
      <w:pPr>
        <w:jc w:val="both"/>
      </w:pPr>
      <w:r/>
    </w:p>
    <w:p>
      <w:pPr>
        <w:jc w:val="both"/>
      </w:pPr>
      <w:r>
        <w:t xml:space="preserve">  public static final Date DEFAULT_TIER_START_DATE = DateUtil.toDate(2006, 3, 21);</w:t>
      </w:r>
    </w:p>
    <w:p>
      <w:pPr>
        <w:jc w:val="both"/>
      </w:pPr>
      <w:r>
        <w:t xml:space="preserve">  // It's convenient for DEFAULT_TIER_END_DATE to be before ~2100, because then the output of</w:t>
      </w:r>
    </w:p>
    <w:p>
      <w:pPr>
        <w:jc w:val="both"/>
      </w:pPr>
      <w:r>
        <w:t xml:space="preserve">  // FieldTermCounter.getHourValue(DEFAULT_TIER_END_END_DATE) can still fit into an integer.</w:t>
      </w:r>
    </w:p>
    <w:p>
      <w:pPr>
        <w:jc w:val="both"/>
      </w:pPr>
      <w:r>
        <w:t xml:space="preserve">  public static final Date DEFAULT_TIER_END_DATE = DateUtil.toDate(2099, 1, 1);</w:t>
      </w:r>
    </w:p>
    <w:p>
      <w:pPr>
        <w:jc w:val="both"/>
      </w:pPr>
      <w:r/>
    </w:p>
    <w:p>
      <w:pPr>
        <w:jc w:val="both"/>
      </w:pPr>
      <w:r>
        <w:t xml:space="preserve">  public static final String DEFAULT_TIER_NAME = "all";</w:t>
      </w:r>
    </w:p>
    <w:p>
      <w:pPr>
        <w:jc w:val="both"/>
      </w:pPr>
      <w:r>
        <w:t xml:space="preserve">  public static final boolean DEFAULT_ENABLED = true;</w:t>
      </w:r>
    </w:p>
    <w:p>
      <w:pPr>
        <w:jc w:val="both"/>
      </w:pPr>
      <w:r>
        <w:t xml:space="preserve">  public static final TierInfo.RequestReadType DEFAULT_READ_TYPE = TierInfo.RequestReadType.LIGHT;</w:t>
      </w:r>
    </w:p>
    <w:p>
      <w:pPr>
        <w:jc w:val="both"/>
      </w:pPr>
      <w:r/>
    </w:p>
    <w:p>
      <w:pPr>
        <w:jc w:val="both"/>
      </w:pPr>
      <w:r>
        <w:t xml:space="preserve">  private static ConfigFile tierConfigFile = null;</w:t>
      </w:r>
    </w:p>
    <w:p>
      <w:pPr>
        <w:jc w:val="both"/>
      </w:pPr>
      <w:r>
        <w:t xml:space="preserve">  private static ConfigSource tierConfigSource = null;</w:t>
      </w:r>
    </w:p>
    <w:p>
      <w:pPr>
        <w:jc w:val="both"/>
      </w:pPr>
      <w:r/>
    </w:p>
    <w:p>
      <w:pPr>
        <w:jc w:val="both"/>
      </w:pPr>
      <w:r>
        <w:t xml:space="preserve">  public enum ConfigSource {</w:t>
      </w:r>
    </w:p>
    <w:p>
      <w:pPr>
        <w:jc w:val="both"/>
      </w:pPr>
      <w:r>
        <w:t xml:space="preserve">    LOCAL,</w:t>
      </w:r>
    </w:p>
    <w:p>
      <w:pPr>
        <w:jc w:val="both"/>
      </w:pPr>
      <w:r>
        <w:t xml:space="preserve">    ZOOKEEPER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TierConfig() { }</w:t>
      </w:r>
    </w:p>
    <w:p>
      <w:pPr>
        <w:jc w:val="both"/>
      </w:pPr>
      <w:r/>
    </w:p>
    <w:p>
      <w:pPr>
        <w:jc w:val="both"/>
      </w:pPr>
      <w:r>
        <w:t xml:space="preserve">  private static synchronized void init() {</w:t>
      </w:r>
    </w:p>
    <w:p>
      <w:pPr>
        <w:jc w:val="both"/>
      </w:pPr>
      <w:r>
        <w:t xml:space="preserve">    if (tierConfigFile == null) {</w:t>
      </w:r>
    </w:p>
    <w:p>
      <w:pPr>
        <w:jc w:val="both"/>
      </w:pPr>
      <w:r>
        <w:t xml:space="preserve">      tierConfigFile = new ConfigFile(DEFAULT_CONFIG_DIR, DEFAULT_TIER_FILE);</w:t>
      </w:r>
    </w:p>
    <w:p>
      <w:pPr>
        <w:jc w:val="both"/>
      </w:pPr>
      <w:r>
        <w:t xml:space="preserve">      tierConfigSource = ConfigSource.LOCAL;</w:t>
      </w:r>
    </w:p>
    <w:p>
      <w:pPr>
        <w:jc w:val="both"/>
      </w:pPr>
      <w:r>
        <w:t xml:space="preserve">      SearchLongGauge.export("tier_config_source_" + tierConfigSource.name()).set(1);</w:t>
      </w:r>
    </w:p>
    <w:p>
      <w:pPr>
        <w:jc w:val="both"/>
      </w:pPr>
      <w:r>
        <w:t xml:space="preserve">      LOG.info("Tier config file " + DEFAULT_TIER_FILE + " is successfully loaded from bundle.");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ConfigFile getConfigFile() {</w:t>
      </w:r>
    </w:p>
    <w:p>
      <w:pPr>
        <w:jc w:val="both"/>
      </w:pPr>
      <w:r>
        <w:t xml:space="preserve">    init();</w:t>
      </w:r>
    </w:p>
    <w:p>
      <w:pPr>
        <w:jc w:val="both"/>
      </w:pPr>
      <w:r>
        <w:t xml:space="preserve">    return tierConfigFile;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getConfigFileName() {</w:t>
      </w:r>
    </w:p>
    <w:p>
      <w:pPr>
        <w:jc w:val="both"/>
      </w:pPr>
      <w:r>
        <w:t xml:space="preserve">    return getConfigFile().getConfigFileName();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all the tier names specified in the config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Set&lt;String&gt; getTierNames() {</w:t>
      </w:r>
    </w:p>
    <w:p>
      <w:pPr>
        <w:jc w:val="both"/>
      </w:pPr>
      <w:r>
        <w:t xml:space="preserve">    return Config.getConfig().getMapCopy(getConfigFileName()).keySet();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value of the given tier config property to the given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setForTests(String property, Object value) {</w:t>
      </w:r>
    </w:p>
    <w:p>
      <w:pPr>
        <w:jc w:val="both"/>
      </w:pPr>
      <w:r>
        <w:t xml:space="preserve">    Config.getConfig().setForTests(DEFAULT_TIER_FILE, property,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config info for the specified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TierInfo getTierInfo(String tierName) {</w:t>
      </w:r>
    </w:p>
    <w:p>
      <w:pPr>
        <w:jc w:val="both"/>
      </w:pPr>
      <w:r>
        <w:t xml:space="preserve">    return getTierInfo(tierName, null /* use current environment */);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config info for the specified tier and environment.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TierInfo getTierInfo(String tierName, @Nullable String environment) {</w:t>
      </w:r>
    </w:p>
    <w:p>
      <w:pPr>
        <w:jc w:val="both"/>
      </w:pPr>
      <w:r>
        <w:t xml:space="preserve">    String tierConfigFileType = getConfigFileName();</w:t>
      </w:r>
    </w:p>
    <w:p>
      <w:pPr>
        <w:jc w:val="both"/>
      </w:pPr>
      <w:r>
        <w:t xml:space="preserve">    Map&lt;String, Object&gt; tierInfo;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tierInfo = (Map&lt;String, Object&gt;) Config.getConfig()</w:t>
      </w:r>
    </w:p>
    <w:p>
      <w:pPr>
        <w:jc w:val="both"/>
      </w:pPr>
      <w:r>
        <w:t xml:space="preserve">          .getFromEnvironment(environment, tierConfigFileType, tierName);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(tierInfo == null) {</w:t>
      </w:r>
    </w:p>
    <w:p>
      <w:pPr>
        <w:jc w:val="both"/>
      </w:pPr>
      <w:r>
        <w:t xml:space="preserve">      LOG.error("Cannot find tier config for "</w:t>
      </w:r>
    </w:p>
    <w:p>
      <w:pPr>
        <w:jc w:val="both"/>
      </w:pPr>
      <w:r>
        <w:t xml:space="preserve">          + tierName + "in config file: " + tierConfigFileType);</w:t>
      </w:r>
    </w:p>
    <w:p>
      <w:pPr>
        <w:jc w:val="both"/>
      </w:pPr>
      <w:r>
        <w:t xml:space="preserve">      throw new RuntimeException("Configuration error: " + tierConfigFileType);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partitions = (Long) tierInfo.get("number_of_partitions");</w:t>
      </w:r>
    </w:p>
    <w:p>
      <w:pPr>
        <w:jc w:val="both"/>
      </w:pPr>
      <w:r>
        <w:t xml:space="preserve">    if (partitions == null) {</w:t>
      </w:r>
    </w:p>
    <w:p>
      <w:pPr>
        <w:jc w:val="both"/>
      </w:pPr>
      <w:r>
        <w:t xml:space="preserve">      LOG.error("No number of partition is specified for tier "</w:t>
      </w:r>
    </w:p>
    <w:p>
      <w:pPr>
        <w:jc w:val="both"/>
      </w:pPr>
      <w:r>
        <w:t xml:space="preserve">          + tierName + " in tier config file " + tierConfigFileType);</w:t>
      </w:r>
    </w:p>
    <w:p>
      <w:pPr>
        <w:jc w:val="both"/>
      </w:pPr>
      <w:r>
        <w:t xml:space="preserve">      throw new RuntimeException("Configuration error: " + tierConfigFileType);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numTimeslices = (Long) tierInfo.get("serving_timeslices");</w:t>
      </w:r>
    </w:p>
    <w:p>
      <w:pPr>
        <w:jc w:val="both"/>
      </w:pPr>
      <w:r>
        <w:t xml:space="preserve">    if (numTimeslices == null) {</w:t>
      </w:r>
    </w:p>
    <w:p>
      <w:pPr>
        <w:jc w:val="both"/>
      </w:pPr>
      <w:r>
        <w:t xml:space="preserve">      LOG.info("No max timeslices is specified for tier "</w:t>
      </w:r>
    </w:p>
    <w:p>
      <w:pPr>
        <w:jc w:val="both"/>
      </w:pPr>
      <w:r>
        <w:t xml:space="preserve">          + tierName + " in tier config file " + tierConfigFileType</w:t>
      </w:r>
    </w:p>
    <w:p>
      <w:pPr>
        <w:jc w:val="both"/>
      </w:pPr>
      <w:r>
        <w:t xml:space="preserve">          + ", not setting a cap on number of serving timeslices");</w:t>
      </w:r>
    </w:p>
    <w:p>
      <w:pPr>
        <w:jc w:val="both"/>
      </w:pPr>
      <w:r>
        <w:t xml:space="preserve">      // NOTE: we use max int32 here because it will ultimately be cast to an int, but the config</w:t>
      </w:r>
    </w:p>
    <w:p>
      <w:pPr>
        <w:jc w:val="both"/>
      </w:pPr>
      <w:r>
        <w:t xml:space="preserve">      // map expects Longs for all integral types.  Using Long.MAX_VALUE leads to max serving</w:t>
      </w:r>
    </w:p>
    <w:p>
      <w:pPr>
        <w:jc w:val="both"/>
      </w:pPr>
      <w:r>
        <w:t xml:space="preserve">      // timeslices being set to -1 when it is truncated to an int.</w:t>
      </w:r>
    </w:p>
    <w:p>
      <w:pPr>
        <w:jc w:val="both"/>
      </w:pPr>
      <w:r>
        <w:t xml:space="preserve">      numTimeslices = (long) Integer.MAX_VALUE;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Date tierStartDate = (Date) tierInfo.get("data_range_start_date_inclusive");</w:t>
      </w:r>
    </w:p>
    <w:p>
      <w:pPr>
        <w:jc w:val="both"/>
      </w:pPr>
      <w:r>
        <w:t xml:space="preserve">    if (tierStartDate == null) {</w:t>
      </w:r>
    </w:p>
    <w:p>
      <w:pPr>
        <w:jc w:val="both"/>
      </w:pPr>
      <w:r>
        <w:t xml:space="preserve">      tierStartDate = DEFAULT_TIER_START_DATE;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Date tierEndDate = (Date) tierInfo.get("data_range_end_date_exclusive");</w:t>
      </w:r>
    </w:p>
    <w:p>
      <w:pPr>
        <w:jc w:val="both"/>
      </w:pPr>
      <w:r>
        <w:t xml:space="preserve">    if (tierEndDate == null) {</w:t>
      </w:r>
    </w:p>
    <w:p>
      <w:pPr>
        <w:jc w:val="both"/>
      </w:pPr>
      <w:r>
        <w:t xml:space="preserve">      tierEndDate = DEFAULT_TIER_END_DATE;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tierEnabled = (Boolean) tierInfo.get("tier_enabled");</w:t>
      </w:r>
    </w:p>
    <w:p>
      <w:pPr>
        <w:jc w:val="both"/>
      </w:pPr>
      <w:r>
        <w:t xml:space="preserve">    if (tierEnabled == null) {</w:t>
      </w:r>
    </w:p>
    <w:p>
      <w:pPr>
        <w:jc w:val="both"/>
      </w:pPr>
      <w:r>
        <w:t xml:space="preserve">      tierEnabled = DEFAULT_ENABLED;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TierInfo.RequestReadType readType =</w:t>
      </w:r>
    </w:p>
    <w:p>
      <w:pPr>
        <w:jc w:val="both"/>
      </w:pPr>
      <w:r>
        <w:t xml:space="preserve">      getRequestReadType((String) tierInfo.get("tier_read_type"), DEFAULT_READ_TYPE);</w:t>
      </w:r>
    </w:p>
    <w:p>
      <w:pPr>
        <w:jc w:val="both"/>
      </w:pPr>
      <w:r>
        <w:t xml:space="preserve">    TierInfo.RequestReadType readTypeOverride =</w:t>
      </w:r>
    </w:p>
    <w:p>
      <w:pPr>
        <w:jc w:val="both"/>
      </w:pPr>
      <w:r>
        <w:t xml:space="preserve">      getRequestReadType((String) tierInfo.get("tier_read_type_override"), readType);</w:t>
      </w:r>
    </w:p>
    <w:p>
      <w:pPr>
        <w:jc w:val="both"/>
      </w:pPr>
      <w:r/>
    </w:p>
    <w:p>
      <w:pPr>
        <w:jc w:val="both"/>
      </w:pPr>
      <w:r>
        <w:t xml:space="preserve">    return new TierInfo(</w:t>
      </w:r>
    </w:p>
    <w:p>
      <w:pPr>
        <w:jc w:val="both"/>
      </w:pPr>
      <w:r>
        <w:t xml:space="preserve">        tierName,</w:t>
      </w:r>
    </w:p>
    <w:p>
      <w:pPr>
        <w:jc w:val="both"/>
      </w:pPr>
      <w:r>
        <w:t xml:space="preserve">        tierStartDate,</w:t>
      </w:r>
    </w:p>
    <w:p>
      <w:pPr>
        <w:jc w:val="both"/>
      </w:pPr>
      <w:r>
        <w:t xml:space="preserve">        tierEndDate,</w:t>
      </w:r>
    </w:p>
    <w:p>
      <w:pPr>
        <w:jc w:val="both"/>
      </w:pPr>
      <w:r>
        <w:t xml:space="preserve">        partitions.intValue(),</w:t>
      </w:r>
    </w:p>
    <w:p>
      <w:pPr>
        <w:jc w:val="both"/>
      </w:pPr>
      <w:r>
        <w:t xml:space="preserve">        numTimeslices.intValue(),</w:t>
      </w:r>
    </w:p>
    <w:p>
      <w:pPr>
        <w:jc w:val="both"/>
      </w:pPr>
      <w:r>
        <w:t xml:space="preserve">        tierEnabled,</w:t>
      </w:r>
    </w:p>
    <w:p>
      <w:pPr>
        <w:jc w:val="both"/>
      </w:pPr>
      <w:r>
        <w:t xml:space="preserve">        (String) tierInfo.get("serving_range_since_id_exclusive"),</w:t>
      </w:r>
    </w:p>
    <w:p>
      <w:pPr>
        <w:jc w:val="both"/>
      </w:pPr>
      <w:r>
        <w:t xml:space="preserve">        (String) tierInfo.get("serving_range_max_id_inclusive"),</w:t>
      </w:r>
    </w:p>
    <w:p>
      <w:pPr>
        <w:jc w:val="both"/>
      </w:pPr>
      <w:r>
        <w:t xml:space="preserve">        (Date) tierInfo.get("serving_range_start_date_inclusive_override"),</w:t>
      </w:r>
    </w:p>
    <w:p>
      <w:pPr>
        <w:jc w:val="both"/>
      </w:pPr>
      <w:r>
        <w:t xml:space="preserve">        (Date) tierInfo.get("serving_range_end_date_exclusive_override"),</w:t>
      </w:r>
    </w:p>
    <w:p>
      <w:pPr>
        <w:jc w:val="both"/>
      </w:pPr>
      <w:r>
        <w:t xml:space="preserve">        readType,</w:t>
      </w:r>
    </w:p>
    <w:p>
      <w:pPr>
        <w:jc w:val="both"/>
      </w:pPr>
      <w:r>
        <w:t xml:space="preserve">        readTypeOverride,</w:t>
      </w:r>
    </w:p>
    <w:p>
      <w:pPr>
        <w:jc w:val="both"/>
      </w:pPr>
      <w:r>
        <w:t xml:space="preserve">       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clear() {</w:t>
      </w:r>
    </w:p>
    <w:p>
      <w:pPr>
        <w:jc w:val="both"/>
      </w:pPr>
      <w:r>
        <w:t xml:space="preserve">    tierConfigFile = null;</w:t>
      </w:r>
    </w:p>
    <w:p>
      <w:pPr>
        <w:jc w:val="both"/>
      </w:pPr>
      <w:r>
        <w:t xml:space="preserve">    tierConfigSource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synchronized ConfigSource getTierConfigSource() {</w:t>
      </w:r>
    </w:p>
    <w:p>
      <w:pPr>
        <w:jc w:val="both"/>
      </w:pPr>
      <w:r>
        <w:t xml:space="preserve">    return tierConfigSource;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TierInfo.RequestReadType getRequestReadType(</w:t>
      </w:r>
    </w:p>
    <w:p>
      <w:pPr>
        <w:jc w:val="both"/>
      </w:pPr>
      <w:r>
        <w:t xml:space="preserve">      String readTypeEnumName, TierInfo.RequestReadType defaultReadType) {</w:t>
      </w:r>
    </w:p>
    <w:p>
      <w:pPr>
        <w:jc w:val="both"/>
      </w:pPr>
      <w:r>
        <w:t xml:space="preserve">    TierInfo.RequestReadType readType = defaultReadType;</w:t>
      </w:r>
    </w:p>
    <w:p>
      <w:pPr>
        <w:jc w:val="both"/>
      </w:pPr>
      <w:r>
        <w:t xml:space="preserve">    if (readTypeEnumName != null) {</w:t>
      </w:r>
    </w:p>
    <w:p>
      <w:pPr>
        <w:jc w:val="both"/>
      </w:pPr>
      <w:r>
        <w:t xml:space="preserve">      readType = TierInfo.RequestReadType.valueOf(readTypeEnumName.trim().toUpperCase());</w:t>
      </w:r>
    </w:p>
    <w:p>
      <w:pPr>
        <w:jc w:val="both"/>
      </w:pPr>
      <w:r>
        <w:t xml:space="preserve">      Preconditions.checkState(readType != 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readType;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