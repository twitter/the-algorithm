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org.apache.lucene.index.IndexWriterConfig;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org.apache.lucene.store.Directory;</w:t>
      </w:r>
    </w:p>
    <w:p>
      <w:pPr>
        <w:jc w:val="both"/>
      </w:pPr>
      <w:r>
        <w:t>import org.apache.lucene.store.RAMDirectory;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com.twitter.search.common.schema.DynamicSchema;</w:t>
      </w:r>
    </w:p>
    <w:p>
      <w:pPr>
        <w:jc w:val="both"/>
      </w:pPr>
      <w:r>
        <w:t>import com.twitter.search.common.schema.SearchWhitespaceAnalyzer;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com.twitter.search.common.util.CloseResourceUtil;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com.twitter.search.core.earlybird.index.EarlybirdIndexSegmentData;</w:t>
      </w:r>
    </w:p>
    <w:p>
      <w:pPr>
        <w:jc w:val="both"/>
      </w:pPr>
      <w:r>
        <w:t>import com.twitter.search.core.earlybird.index.EarlybirdRealtimeIndexSegmentData;</w:t>
      </w:r>
    </w:p>
    <w:p>
      <w:pPr>
        <w:jc w:val="both"/>
      </w:pPr>
      <w:r>
        <w:t>import com.twitter.search.core.earlybird.index.extensions.EarlybirdIndexExtensionsFactory;</w:t>
      </w:r>
    </w:p>
    <w:p>
      <w:pPr>
        <w:jc w:val="both"/>
      </w:pPr>
      <w:r>
        <w:t>import com.twitter.search.core.earlybird.index.inverted.IndexOptimizer;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com.twitter.search.earlybird.index.OptimizedTimeMapper;</w:t>
      </w:r>
    </w:p>
    <w:p>
      <w:pPr>
        <w:jc w:val="both"/>
      </w:pPr>
      <w:r>
        <w:t>import com.twitter.search.earlybird.index.OptimizedTweetIDMapper;</w:t>
      </w:r>
    </w:p>
    <w:p>
      <w:pPr>
        <w:jc w:val="both"/>
      </w:pPr>
      <w:r>
        <w:t>import com.twitter.search.earlybird.index.OutOfOrderRealtimeTweetIDMapper;</w:t>
      </w:r>
    </w:p>
    <w:p>
      <w:pPr>
        <w:jc w:val="both"/>
      </w:pPr>
      <w:r>
        <w:t>import com.twitter.search.earlybird.index.RealtimeTimeMapper;</w:t>
      </w:r>
    </w:p>
    <w:p>
      <w:pPr>
        <w:jc w:val="both"/>
      </w:pPr>
      <w:r>
        <w:t>import com.twitter.search.earlybird.partition.SearchIndexingMetricSet;</w:t>
      </w:r>
    </w:p>
    <w:p>
      <w:pPr>
        <w:jc w:val="both"/>
      </w:pPr>
      <w:r>
        <w:t>import com.twitter.search.earlybird.partition.SegmentSyncInfo;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Index config for the Real-Time in-memory Tweet cluster.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RealtimeEarlybirdIndexConfig extends EarlybirdIndexConfig {</w:t>
      </w:r>
    </w:p>
    <w:p>
      <w:pPr>
        <w:jc w:val="both"/>
      </w:pPr>
      <w:r>
        <w:t xml:space="preserve">  private final CloseResourceUtil resourceCloser = new CloseResourceUtil();</w:t>
      </w:r>
    </w:p>
    <w:p>
      <w:pPr>
        <w:jc w:val="both"/>
      </w:pPr>
      <w:r/>
    </w:p>
    <w:p>
      <w:pPr>
        <w:jc w:val="both"/>
      </w:pPr>
      <w:r>
        <w:t xml:space="preserve">  public RealtimeEarlybirdIndexConfig(</w:t>
      </w:r>
    </w:p>
    <w:p>
      <w:pPr>
        <w:jc w:val="both"/>
      </w:pPr>
      <w:r>
        <w:t xml:space="preserve">      EarlybirdCluster cluster, Decider decider, SearchIndexingMetricSet searchIndexingMetricSet,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super(cluster, decider, searchIndexingMetricSet, 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RealtimeEarlybirdIndexConfig(</w:t>
      </w:r>
    </w:p>
    <w:p>
      <w:pPr>
        <w:jc w:val="both"/>
      </w:pPr>
      <w:r>
        <w:t xml:space="preserve">      EarlybirdCluster cluster, DynamicSchema schema, Decider decider,</w:t>
      </w:r>
    </w:p>
    <w:p>
      <w:pPr>
        <w:jc w:val="both"/>
      </w:pPr>
      <w:r>
        <w:t xml:space="preserve">      SearchIndexingMetricSet searchIndexingMetricSet,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super(cluster, schema, decider, searchIndexingMetricSet, 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Directory newLuceneDirectory(SegmentSyncInfo segmentSyncInfo) {</w:t>
      </w:r>
    </w:p>
    <w:p>
      <w:pPr>
        <w:jc w:val="both"/>
      </w:pPr>
      <w:r>
        <w:t xml:space="preserve">    return new RAMDirectory();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IndexWriterConfig newIndexWriterConfig() {</w:t>
      </w:r>
    </w:p>
    <w:p>
      <w:pPr>
        <w:jc w:val="both"/>
      </w:pPr>
      <w:r>
        <w:t xml:space="preserve">    return new IndexWriterConfig(new SearchWhitespaceAnalyzer())</w:t>
      </w:r>
    </w:p>
    <w:p>
      <w:pPr>
        <w:jc w:val="both"/>
      </w:pPr>
      <w:r>
        <w:t xml:space="preserve">        .setSimilarity(IndexSearcher.getDefaultSimilarity());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EarlybirdIndexSegmentData newSegmentData(</w:t>
      </w:r>
    </w:p>
    <w:p>
      <w:pPr>
        <w:jc w:val="both"/>
      </w:pPr>
      <w:r>
        <w:t xml:space="preserve">      int maxSegmentSize,</w:t>
      </w:r>
    </w:p>
    <w:p>
      <w:pPr>
        <w:jc w:val="both"/>
      </w:pPr>
      <w:r>
        <w:t xml:space="preserve">      long timeSliceID,</w:t>
      </w:r>
    </w:p>
    <w:p>
      <w:pPr>
        <w:jc w:val="both"/>
      </w:pPr>
      <w:r>
        <w:t xml:space="preserve">      Directory dir,</w:t>
      </w:r>
    </w:p>
    <w:p>
      <w:pPr>
        <w:jc w:val="both"/>
      </w:pPr>
      <w:r>
        <w:t xml:space="preserve">      EarlybirdIndexExtensionsFactory extensionsFactory) {</w:t>
      </w:r>
    </w:p>
    <w:p>
      <w:pPr>
        <w:jc w:val="both"/>
      </w:pPr>
      <w:r>
        <w:t xml:space="preserve">    return new EarlybirdRealtimeIndexSegmentData(</w:t>
      </w:r>
    </w:p>
    <w:p>
      <w:pPr>
        <w:jc w:val="both"/>
      </w:pPr>
      <w:r>
        <w:t xml:space="preserve">        maxSegmentSize,</w:t>
      </w:r>
    </w:p>
    <w:p>
      <w:pPr>
        <w:jc w:val="both"/>
      </w:pPr>
      <w:r>
        <w:t xml:space="preserve">        timeSliceID,</w:t>
      </w:r>
    </w:p>
    <w:p>
      <w:pPr>
        <w:jc w:val="both"/>
      </w:pPr>
      <w:r>
        <w:t xml:space="preserve">        getSchema(),</w:t>
      </w:r>
    </w:p>
    <w:p>
      <w:pPr>
        <w:jc w:val="both"/>
      </w:pPr>
      <w:r>
        <w:t xml:space="preserve">        new OutOfOrderRealtimeTweetIDMapper(maxSegmentSize, timeSliceID),</w:t>
      </w:r>
    </w:p>
    <w:p>
      <w:pPr>
        <w:jc w:val="both"/>
      </w:pPr>
      <w:r>
        <w:t xml:space="preserve">        new RealtimeTimeMapper(maxSegmentSize),</w:t>
      </w:r>
    </w:p>
    <w:p>
      <w:pPr>
        <w:jc w:val="both"/>
      </w:pPr>
      <w:r>
        <w:t xml:space="preserve">        extensionsFactory);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EarlybirdIndexSegmentData loadSegmentData(</w:t>
      </w:r>
    </w:p>
    <w:p>
      <w:pPr>
        <w:jc w:val="both"/>
      </w:pPr>
      <w:r>
        <w:t xml:space="preserve">          FlushInfo flushInfo,</w:t>
      </w:r>
    </w:p>
    <w:p>
      <w:pPr>
        <w:jc w:val="both"/>
      </w:pPr>
      <w:r>
        <w:t xml:space="preserve">          DataDeserializer dataInputStream,</w:t>
      </w:r>
    </w:p>
    <w:p>
      <w:pPr>
        <w:jc w:val="both"/>
      </w:pPr>
      <w:r>
        <w:t xml:space="preserve">          Directory dir,</w:t>
      </w:r>
    </w:p>
    <w:p>
      <w:pPr>
        <w:jc w:val="both"/>
      </w:pPr>
      <w:r>
        <w:t xml:space="preserve">          EarlybirdIndexExtensionsFactory extensionsFactory) throws IOException {</w:t>
      </w:r>
    </w:p>
    <w:p>
      <w:pPr>
        <w:jc w:val="both"/>
      </w:pPr>
      <w:r>
        <w:t xml:space="preserve">    EarlybirdRealtimeIndexSegmentData.InMemorySegmentDataFlushHandler flushHandler;</w:t>
      </w:r>
    </w:p>
    <w:p>
      <w:pPr>
        <w:jc w:val="both"/>
      </w:pPr>
      <w:r>
        <w:t xml:space="preserve">    boolean isOptimized = flushInfo.getBooleanProperty(</w:t>
      </w:r>
    </w:p>
    <w:p>
      <w:pPr>
        <w:jc w:val="both"/>
      </w:pPr>
      <w:r>
        <w:t xml:space="preserve">        EarlybirdIndexSegmentData.AbstractSegmentDataFlushHandler.IS_OPTIMIZED_PROP_NAME);</w:t>
      </w:r>
    </w:p>
    <w:p>
      <w:pPr>
        <w:jc w:val="both"/>
      </w:pPr>
      <w:r>
        <w:t xml:space="preserve">    if (isOptimized) {</w:t>
      </w:r>
    </w:p>
    <w:p>
      <w:pPr>
        <w:jc w:val="both"/>
      </w:pPr>
      <w:r>
        <w:t xml:space="preserve">      flushHandler = new EarlybirdRealtimeIndexSegmentData.InMemorySegmentDataFlushHandler(</w:t>
      </w:r>
    </w:p>
    <w:p>
      <w:pPr>
        <w:jc w:val="both"/>
      </w:pPr>
      <w:r>
        <w:t xml:space="preserve">          getSchema(),</w:t>
      </w:r>
    </w:p>
    <w:p>
      <w:pPr>
        <w:jc w:val="both"/>
      </w:pPr>
      <w:r>
        <w:t xml:space="preserve">          extensionsFactory,</w:t>
      </w:r>
    </w:p>
    <w:p>
      <w:pPr>
        <w:jc w:val="both"/>
      </w:pPr>
      <w:r>
        <w:t xml:space="preserve">          new OptimizedTweetIDMapper.FlushHandler(),</w:t>
      </w:r>
    </w:p>
    <w:p>
      <w:pPr>
        <w:jc w:val="both"/>
      </w:pPr>
      <w:r>
        <w:t xml:space="preserve">          new OptimizedTimeMapper.FlushHandler());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flushHandler = new EarlybirdRealtimeIndexSegmentData.InMemorySegmentDataFlushHandler(</w:t>
      </w:r>
    </w:p>
    <w:p>
      <w:pPr>
        <w:jc w:val="both"/>
      </w:pPr>
      <w:r>
        <w:t xml:space="preserve">          getSchema(),</w:t>
      </w:r>
    </w:p>
    <w:p>
      <w:pPr>
        <w:jc w:val="both"/>
      </w:pPr>
      <w:r>
        <w:t xml:space="preserve">          extensionsFactory,</w:t>
      </w:r>
    </w:p>
    <w:p>
      <w:pPr>
        <w:jc w:val="both"/>
      </w:pPr>
      <w:r>
        <w:t xml:space="preserve">          new OutOfOrderRealtimeTweetIDMapper.FlushHandler(),</w:t>
      </w:r>
    </w:p>
    <w:p>
      <w:pPr>
        <w:jc w:val="both"/>
      </w:pPr>
      <w:r>
        <w:t xml:space="preserve">          new RealtimeTimeMapper.FlushHandler());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return flushHandler.load(flushInfo, dataInputStream);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EarlybirdIndexSegmentData optimize(</w:t>
      </w:r>
    </w:p>
    <w:p>
      <w:pPr>
        <w:jc w:val="both"/>
      </w:pPr>
      <w:r>
        <w:t xml:space="preserve">      EarlybirdIndexSegmentData earlybirdIndexSegmentData) throws IOException {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earlybirdIndexSegmentData instanceof EarlybirdRealtimeIndexSegmentData,</w:t>
      </w:r>
    </w:p>
    <w:p>
      <w:pPr>
        <w:jc w:val="both"/>
      </w:pPr>
      <w:r>
        <w:t xml:space="preserve">        "Expected EarlybirdRealtimeIndexSegmentData but got %s",</w:t>
      </w:r>
    </w:p>
    <w:p>
      <w:pPr>
        <w:jc w:val="both"/>
      </w:pPr>
      <w:r>
        <w:t xml:space="preserve">        earlybirdIndexSegmentData.getClass());</w:t>
      </w:r>
    </w:p>
    <w:p>
      <w:pPr>
        <w:jc w:val="both"/>
      </w:pPr>
      <w:r/>
    </w:p>
    <w:p>
      <w:pPr>
        <w:jc w:val="both"/>
      </w:pPr>
      <w:r>
        <w:t xml:space="preserve">    return IndexOptimizer.optimize((EarlybirdRealtimeIndexSegmentData) earlybirdIndexSegmentData);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isIndexStoredOnDisk() {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CloseResourceUtil getResourceCloser() {</w:t>
      </w:r>
    </w:p>
    <w:p>
      <w:pPr>
        <w:jc w:val="both"/>
      </w:pPr>
      <w:r>
        <w:t xml:space="preserve">    return resourceCloser;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supportOutOfOrderIndexing()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