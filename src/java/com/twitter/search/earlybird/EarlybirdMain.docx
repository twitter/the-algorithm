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com.twitter.search.earlybird;</w:t>
      </w:r>
    </w:p>
    <w:p>
      <w:pPr>
        <w:jc w:val="both"/>
      </w:pPr>
      <w:r/>
    </w:p>
    <w:p>
      <w:pPr>
        <w:jc w:val="both"/>
      </w:pPr>
      <w:r>
        <w:t>public final class EarlybirdMain {</w:t>
      </w:r>
    </w:p>
    <w:p>
      <w:pPr>
        <w:jc w:val="both"/>
      </w:pPr>
      <w:r>
        <w:t xml:space="preserve">  private EarlybirdMain()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main(String[] args) {</w:t>
      </w:r>
    </w:p>
    <w:p>
      <w:pPr>
        <w:jc w:val="both"/>
      </w:pPr>
      <w:r>
        <w:t xml:space="preserve">    new Earlybird().main(args);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