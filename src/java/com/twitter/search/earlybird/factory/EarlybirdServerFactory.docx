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com.twitter.search.earlybird.factory;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com.twitter.search.common.aurora.AuroraInstanceKey;</w:t>
      </w:r>
    </w:p>
    <w:p>
      <w:pPr>
        <w:jc w:val="both"/>
      </w:pPr>
      <w:r>
        <w:t>import com.twitter.search.common.aurora.AuroraSchedulerClient;</w:t>
      </w:r>
    </w:p>
    <w:p>
      <w:pPr>
        <w:jc w:val="both"/>
      </w:pPr>
      <w:r>
        <w:t>import com.twitter.search.common.concurrent.ScheduledExecutorServiceFactory;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com.twitter.search.common.util.ml.tensorflow_engine.TensorflowModelsManager;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com.twitter.search.earlybird.EarlybirdDarkProxy;</w:t>
      </w:r>
    </w:p>
    <w:p>
      <w:pPr>
        <w:jc w:val="both"/>
      </w:pPr>
      <w:r>
        <w:t>import com.twitter.search.earlybird.EarlybirdFinagleServerManager;</w:t>
      </w:r>
    </w:p>
    <w:p>
      <w:pPr>
        <w:jc w:val="both"/>
      </w:pPr>
      <w:r>
        <w:t>import com.twitter.search.earlybird.EarlybirdFuturePoolManager;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com.twitter.search.earlybird.EarlybirdServer;</w:t>
      </w:r>
    </w:p>
    <w:p>
      <w:pPr>
        <w:jc w:val="both"/>
      </w:pPr>
      <w:r>
        <w:t>import com.twitter.search.earlybird.EarlybirdServerSetManager;</w:t>
      </w:r>
    </w:p>
    <w:p>
      <w:pPr>
        <w:jc w:val="both"/>
      </w:pPr>
      <w:r>
        <w:t>import com.twitter.search.earlybird.EarlybirdWarmUpManager;</w:t>
      </w:r>
    </w:p>
    <w:p>
      <w:pPr>
        <w:jc w:val="both"/>
      </w:pPr>
      <w:r>
        <w:t>import com.twitter.search.earlybird.QualityFactor;</w:t>
      </w:r>
    </w:p>
    <w:p>
      <w:pPr>
        <w:jc w:val="both"/>
      </w:pPr>
      <w:r>
        <w:t>import com.twitter.search.earlybird.UpdateableEarlybirdStateManager;</w:t>
      </w:r>
    </w:p>
    <w:p>
      <w:pPr>
        <w:jc w:val="both"/>
      </w:pPr>
      <w:r>
        <w:t>import com.twitter.search.earlybird.archive.ArchiveEarlybirdIndexConfig;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com.twitter.search.earlybird.common.userupdates.UserScrubGeoMap;</w:t>
      </w:r>
    </w:p>
    <w:p>
      <w:pPr>
        <w:jc w:val="both"/>
      </w:pPr>
      <w:r>
        <w:t>import com.twitter.search.earlybird.common.userupdates.UserUpdatesChecker;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>
        <w:t>import com.twitter.search.earlybird.ml.ScoringModelsManager;</w:t>
      </w:r>
    </w:p>
    <w:p>
      <w:pPr>
        <w:jc w:val="both"/>
      </w:pPr>
      <w:r>
        <w:t>import com.twitter.search.earlybird.partition.AudioSpaceEventsStreamIndexer;</w:t>
      </w:r>
    </w:p>
    <w:p>
      <w:pPr>
        <w:jc w:val="both"/>
      </w:pPr>
      <w:r>
        <w:t>import com.twitter.search.earlybird.partition.AudioSpaceTable;</w:t>
      </w:r>
    </w:p>
    <w:p>
      <w:pPr>
        <w:jc w:val="both"/>
      </w:pPr>
      <w:r>
        <w:t>import com.twitter.search.earlybird.partition.DynamicPartitionConfig;</w:t>
      </w:r>
    </w:p>
    <w:p>
      <w:pPr>
        <w:jc w:val="both"/>
      </w:pPr>
      <w:r>
        <w:t>import com.twitter.search.earlybird.partition.EarlybirdStartup;</w:t>
      </w:r>
    </w:p>
    <w:p>
      <w:pPr>
        <w:jc w:val="both"/>
      </w:pPr>
      <w:r>
        <w:t>import com.twitter.search.earlybird.partition.MultiSegmentTermDictionaryManager;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>
        <w:t>import com.twitter.search.earlybird.partition.PartitionManager;</w:t>
      </w:r>
    </w:p>
    <w:p>
      <w:pPr>
        <w:jc w:val="both"/>
      </w:pPr>
      <w:r>
        <w:t>import com.twitter.search.earlybird.partition.SegmentManager;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>
        <w:t>import com.twitter.search.earlybird.partition.UserScrubGeoEventStreamIndexer;</w:t>
      </w:r>
    </w:p>
    <w:p>
      <w:pPr>
        <w:jc w:val="both"/>
      </w:pPr>
      <w:r>
        <w:t>import com.twitter.search.earlybird.partition.UserUpdatesStreamIndexer;</w:t>
      </w:r>
    </w:p>
    <w:p>
      <w:pPr>
        <w:jc w:val="both"/>
      </w:pPr>
      <w:r>
        <w:t>import com.twitter.search.earlybird.querycache.QueryCacheConfig;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com.twitter.search.earlybird.util.TermCountMonitor;</w:t>
      </w:r>
    </w:p>
    <w:p>
      <w:pPr>
        <w:jc w:val="both"/>
      </w:pPr>
      <w:r>
        <w:t>import com.twitter.search.earlybird.util.TweetCountMonitor;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the wiring file that builds EarlybirdServers.</w:t>
      </w:r>
    </w:p>
    <w:p>
      <w:pPr>
        <w:jc w:val="both"/>
      </w:pPr>
      <w:r>
        <w:t xml:space="preserve"> * Production and test code share this same wiring file.</w:t>
      </w:r>
    </w:p>
    <w:p>
      <w:pPr>
        <w:jc w:val="both"/>
      </w:pPr>
      <w:r>
        <w:t xml:space="preserve"> * &lt;p/&gt;</w:t>
      </w:r>
    </w:p>
    <w:p>
      <w:pPr>
        <w:jc w:val="both"/>
      </w:pPr>
      <w:r>
        <w:t xml:space="preserve"> * To supply mocks for testing, one can do so by supplying a different</w:t>
      </w:r>
    </w:p>
    <w:p>
      <w:pPr>
        <w:jc w:val="both"/>
      </w:pPr>
      <w:r>
        <w:t xml:space="preserve"> * EarlybirdWiringModule to this wiring file.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EarlybirdServerFactory {</w:t>
      </w:r>
    </w:p>
    <w:p>
      <w:pPr>
        <w:jc w:val="both"/>
      </w:pPr>
      <w:r>
        <w:t xml:space="preserve">  private static final Logger LOG = LoggerFactory.getLogger(EarlybirdServerFactory.class);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the EarlybirdServer based on the bindings in the given wire module.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earlybirdWireModule The wire module that specifies all required bindings.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EarlybirdServer makeEarlybirdServer(EarlybirdWireModule earlybirdWireModule)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LOG.info("Started making an Earlybird server");</w:t>
      </w:r>
    </w:p>
    <w:p>
      <w:pPr>
        <w:jc w:val="both"/>
      </w:pPr>
      <w:r>
        <w:t xml:space="preserve">    CriticalExceptionHandler criticalExceptionHandler = new CriticalExceptionHandler();</w:t>
      </w:r>
    </w:p>
    <w:p>
      <w:pPr>
        <w:jc w:val="both"/>
      </w:pPr>
      <w:r>
        <w:t xml:space="preserve">    Decider decider = earlybirdWireModule.provideDecider();</w:t>
      </w:r>
    </w:p>
    <w:p>
      <w:pPr>
        <w:jc w:val="both"/>
      </w:pPr>
      <w:r>
        <w:t xml:space="preserve">    SearchDecider searchDecider = new SearchDecider(decider);</w:t>
      </w:r>
    </w:p>
    <w:p>
      <w:pPr>
        <w:jc w:val="both"/>
      </w:pPr>
      <w:r/>
    </w:p>
    <w:p>
      <w:pPr>
        <w:jc w:val="both"/>
      </w:pPr>
      <w:r>
        <w:t xml:space="preserve">    EarlybirdWireModule.ZooKeeperClients zkClients = earlybirdWireModule.provideZooKeeperClients();</w:t>
      </w:r>
    </w:p>
    <w:p>
      <w:pPr>
        <w:jc w:val="both"/>
      </w:pPr>
      <w:r>
        <w:t xml:space="preserve">    ZooKeeperTryLockFactory zkTryLockFactory =</w:t>
      </w:r>
    </w:p>
    <w:p>
      <w:pPr>
        <w:jc w:val="both"/>
      </w:pPr>
      <w:r>
        <w:t xml:space="preserve">        zkClients.stateClient.createZooKeeperTryLockFactory();</w:t>
      </w:r>
    </w:p>
    <w:p>
      <w:pPr>
        <w:jc w:val="both"/>
      </w:pPr>
      <w:r/>
    </w:p>
    <w:p>
      <w:pPr>
        <w:jc w:val="both"/>
      </w:pPr>
      <w:r>
        <w:t xml:space="preserve">    EarlybirdIndexConfig earlybirdIndexConfig =</w:t>
      </w:r>
    </w:p>
    <w:p>
      <w:pPr>
        <w:jc w:val="both"/>
      </w:pPr>
      <w:r>
        <w:t xml:space="preserve">        earlybirdWireModule.provideEarlybirdIndexConfig(</w:t>
      </w:r>
    </w:p>
    <w:p>
      <w:pPr>
        <w:jc w:val="both"/>
      </w:pPr>
      <w:r>
        <w:t xml:space="preserve">            decider, earlybirdWireModule.provideSearchIndexingMetricSet(),</w:t>
      </w:r>
    </w:p>
    <w:p>
      <w:pPr>
        <w:jc w:val="both"/>
      </w:pPr>
      <w:r>
        <w:t xml:space="preserve">            criticalExceptionHandler);</w:t>
      </w:r>
    </w:p>
    <w:p>
      <w:pPr>
        <w:jc w:val="both"/>
      </w:pPr>
      <w:r/>
    </w:p>
    <w:p>
      <w:pPr>
        <w:jc w:val="both"/>
      </w:pPr>
      <w:r>
        <w:t xml:space="preserve">    SearchStatsReceiver earlybirdServerStats =</w:t>
      </w:r>
    </w:p>
    <w:p>
      <w:pPr>
        <w:jc w:val="both"/>
      </w:pPr>
      <w:r>
        <w:t xml:space="preserve">        earlybirdWireModule.provideEarlybirdServerStatsReceiver();</w:t>
      </w:r>
    </w:p>
    <w:p>
      <w:pPr>
        <w:jc w:val="both"/>
      </w:pPr>
      <w:r/>
    </w:p>
    <w:p>
      <w:pPr>
        <w:jc w:val="both"/>
      </w:pPr>
      <w:r>
        <w:t xml:space="preserve">    EarlybirdSearcherStats tweetsSearcherStats =</w:t>
      </w:r>
    </w:p>
    <w:p>
      <w:pPr>
        <w:jc w:val="both"/>
      </w:pPr>
      <w:r>
        <w:t xml:space="preserve">        earlybirdWireModule.provideTweetsSearcherStats();</w:t>
      </w:r>
    </w:p>
    <w:p>
      <w:pPr>
        <w:jc w:val="both"/>
      </w:pPr>
      <w:r/>
    </w:p>
    <w:p>
      <w:pPr>
        <w:jc w:val="both"/>
      </w:pPr>
      <w:r>
        <w:t xml:space="preserve">    DynamicPartitionConfig dynamicPartitionConfig =</w:t>
      </w:r>
    </w:p>
    <w:p>
      <w:pPr>
        <w:jc w:val="both"/>
      </w:pPr>
      <w:r>
        <w:t xml:space="preserve">        earlybirdWireModule.provideDynamicPartitionConfig();</w:t>
      </w:r>
    </w:p>
    <w:p>
      <w:pPr>
        <w:jc w:val="both"/>
      </w:pPr>
      <w:r/>
    </w:p>
    <w:p>
      <w:pPr>
        <w:jc w:val="both"/>
      </w:pPr>
      <w:r>
        <w:t xml:space="preserve">    PartitionConfig partitionConfig = dynamicPartitionConfig.getCurrentPartitionConfig();</w:t>
      </w:r>
    </w:p>
    <w:p>
      <w:pPr>
        <w:jc w:val="both"/>
      </w:pPr>
      <w:r>
        <w:t xml:space="preserve">    LOG.info("Partition config info [Cluster: {}, Tier: {}, Partition: {}, Replica: {}]",</w:t>
      </w:r>
    </w:p>
    <w:p>
      <w:pPr>
        <w:jc w:val="both"/>
      </w:pPr>
      <w:r>
        <w:t xml:space="preserve">            partitionConfig.getClusterName(),</w:t>
      </w:r>
    </w:p>
    <w:p>
      <w:pPr>
        <w:jc w:val="both"/>
      </w:pPr>
      <w:r>
        <w:t xml:space="preserve">            partitionConfig.getTierName(),</w:t>
      </w:r>
    </w:p>
    <w:p>
      <w:pPr>
        <w:jc w:val="both"/>
      </w:pPr>
      <w:r>
        <w:t xml:space="preserve">            partitionConfig.getIndexingHashPartitionID(),</w:t>
      </w:r>
    </w:p>
    <w:p>
      <w:pPr>
        <w:jc w:val="both"/>
      </w:pPr>
      <w:r>
        <w:t xml:space="preserve">            partitionConfig.getHostPositionWithinHashPartition());</w:t>
      </w:r>
    </w:p>
    <w:p>
      <w:pPr>
        <w:jc w:val="both"/>
      </w:pPr>
      <w:r/>
    </w:p>
    <w:p>
      <w:pPr>
        <w:jc w:val="both"/>
      </w:pPr>
      <w:r>
        <w:t xml:space="preserve">    Clock clock = earlybirdWireModule.provideClock();</w:t>
      </w:r>
    </w:p>
    <w:p>
      <w:pPr>
        <w:jc w:val="both"/>
      </w:pPr>
      <w:r>
        <w:t xml:space="preserve">    UserUpdatesChecker userUpdatesChecker =</w:t>
      </w:r>
    </w:p>
    <w:p>
      <w:pPr>
        <w:jc w:val="both"/>
      </w:pPr>
      <w:r>
        <w:t xml:space="preserve">        new UserUpdatesChecker(clock, decider, earlybirdIndexConfig.getCluster());</w:t>
      </w:r>
    </w:p>
    <w:p>
      <w:pPr>
        <w:jc w:val="both"/>
      </w:pPr>
      <w:r/>
    </w:p>
    <w:p>
      <w:pPr>
        <w:jc w:val="both"/>
      </w:pPr>
      <w:r>
        <w:t xml:space="preserve">    UserTable userTable = UserTable.newTableWithDefaultCapacityAndPredicate(</w:t>
      </w:r>
    </w:p>
    <w:p>
      <w:pPr>
        <w:jc w:val="both"/>
      </w:pPr>
      <w:r>
        <w:t xml:space="preserve">        earlybirdIndexConfig.getUserTableFilter(partitionConfig)::apply);</w:t>
      </w:r>
    </w:p>
    <w:p>
      <w:pPr>
        <w:jc w:val="both"/>
      </w:pPr>
      <w:r/>
    </w:p>
    <w:p>
      <w:pPr>
        <w:jc w:val="both"/>
      </w:pPr>
      <w:r>
        <w:t xml:space="preserve">    UserScrubGeoMap userScrubGeoMap = new UserScrubGeoMap();</w:t>
      </w:r>
    </w:p>
    <w:p>
      <w:pPr>
        <w:jc w:val="both"/>
      </w:pPr>
      <w:r/>
    </w:p>
    <w:p>
      <w:pPr>
        <w:jc w:val="both"/>
      </w:pPr>
      <w:r>
        <w:t xml:space="preserve">    AudioSpaceTable audioSpaceTable = new AudioSpaceTable(clock);</w:t>
      </w:r>
    </w:p>
    <w:p>
      <w:pPr>
        <w:jc w:val="both"/>
      </w:pPr>
      <w:r/>
    </w:p>
    <w:p>
      <w:pPr>
        <w:jc w:val="both"/>
      </w:pPr>
      <w:r>
        <w:t xml:space="preserve">    SegmentSyncConfig segmentSyncConfig =</w:t>
      </w:r>
    </w:p>
    <w:p>
      <w:pPr>
        <w:jc w:val="both"/>
      </w:pPr>
      <w:r>
        <w:t xml:space="preserve">        earlybirdWireModule.provideSegmentSyncConfig(earlybirdIndexConfig.getCluster());</w:t>
      </w:r>
    </w:p>
    <w:p>
      <w:pPr>
        <w:jc w:val="both"/>
      </w:pPr>
      <w:r/>
    </w:p>
    <w:p>
      <w:pPr>
        <w:jc w:val="both"/>
      </w:pPr>
      <w:r>
        <w:t xml:space="preserve">    SegmentManager segmentManager = earlybirdWireModule.provideSegmentManager(</w:t>
      </w:r>
    </w:p>
    <w:p>
      <w:pPr>
        <w:jc w:val="both"/>
      </w:pPr>
      <w:r>
        <w:t xml:space="preserve">        dynamicPartitionConfig,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earlybirdWireModule.provideSearchIndexingMetricSet(),</w:t>
      </w:r>
    </w:p>
    <w:p>
      <w:pPr>
        <w:jc w:val="both"/>
      </w:pPr>
      <w:r>
        <w:t xml:space="preserve">        tweetsSearcherStats,</w:t>
      </w:r>
    </w:p>
    <w:p>
      <w:pPr>
        <w:jc w:val="both"/>
      </w:pPr>
      <w:r>
        <w:t xml:space="preserve">        earlybirdServerStats,</w:t>
      </w:r>
    </w:p>
    <w:p>
      <w:pPr>
        <w:jc w:val="both"/>
      </w:pPr>
      <w:r>
        <w:t xml:space="preserve">        userUpdatesChecker,</w:t>
      </w:r>
    </w:p>
    <w:p>
      <w:pPr>
        <w:jc w:val="both"/>
      </w:pPr>
      <w:r>
        <w:t xml:space="preserve">        segmentSyncConfig,</w:t>
      </w:r>
    </w:p>
    <w:p>
      <w:pPr>
        <w:jc w:val="both"/>
      </w:pPr>
      <w:r>
        <w:t xml:space="preserve">        userTable,</w:t>
      </w:r>
    </w:p>
    <w:p>
      <w:pPr>
        <w:jc w:val="both"/>
      </w:pPr>
      <w:r>
        <w:t xml:space="preserve">        userScrubGeoMap,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/>
    </w:p>
    <w:p>
      <w:pPr>
        <w:jc w:val="both"/>
      </w:pPr>
      <w:r>
        <w:t xml:space="preserve">    QueryCacheConfig config = earlybirdWireModule.provideQueryCacheConfig(earlybirdServerStats);</w:t>
      </w:r>
    </w:p>
    <w:p>
      <w:pPr>
        <w:jc w:val="both"/>
      </w:pPr>
      <w:r/>
    </w:p>
    <w:p>
      <w:pPr>
        <w:jc w:val="both"/>
      </w:pPr>
      <w:r>
        <w:t xml:space="preserve">    QueryCacheManager queryCacheManager = earlybirdWireModule.provideQueryCacheManager(</w:t>
      </w:r>
    </w:p>
    <w:p>
      <w:pPr>
        <w:jc w:val="both"/>
      </w:pPr>
      <w:r>
        <w:t xml:space="preserve">        config,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partitionConfig.getMaxEnabledLocalSegments(),</w:t>
      </w:r>
    </w:p>
    <w:p>
      <w:pPr>
        <w:jc w:val="both"/>
      </w:pPr>
      <w:r>
        <w:t xml:space="preserve">        userTable,</w:t>
      </w:r>
    </w:p>
    <w:p>
      <w:pPr>
        <w:jc w:val="both"/>
      </w:pPr>
      <w:r>
        <w:t xml:space="preserve">        userScrubGeoMap,</w:t>
      </w:r>
    </w:p>
    <w:p>
      <w:pPr>
        <w:jc w:val="both"/>
      </w:pPr>
      <w:r>
        <w:t xml:space="preserve">        earlybirdWireModule.provideQueryCacheUpdateTaskScheduledExecutorFactory(),</w:t>
      </w:r>
    </w:p>
    <w:p>
      <w:pPr>
        <w:jc w:val="both"/>
      </w:pPr>
      <w:r>
        <w:t xml:space="preserve">        earlybirdServerStats,</w:t>
      </w:r>
    </w:p>
    <w:p>
      <w:pPr>
        <w:jc w:val="both"/>
      </w:pPr>
      <w:r>
        <w:t xml:space="preserve">        tweetsSearcherStats,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EarlybirdServerSetManager serverSetManager = earlybirdWireModule.provideServerSetManager(</w:t>
      </w:r>
    </w:p>
    <w:p>
      <w:pPr>
        <w:jc w:val="both"/>
      </w:pPr>
      <w:r>
        <w:t xml:space="preserve">        zkClients.discoveryClient,</w:t>
      </w:r>
    </w:p>
    <w:p>
      <w:pPr>
        <w:jc w:val="both"/>
      </w:pPr>
      <w:r>
        <w:t xml:space="preserve">        dynamicPartitionConfig,</w:t>
      </w:r>
    </w:p>
    <w:p>
      <w:pPr>
        <w:jc w:val="both"/>
      </w:pPr>
      <w:r>
        <w:t xml:space="preserve">        earlybirdServerStats,</w:t>
      </w:r>
    </w:p>
    <w:p>
      <w:pPr>
        <w:jc w:val="both"/>
      </w:pPr>
      <w:r>
        <w:t xml:space="preserve">        EarlybirdConfig.getThriftPort(),</w:t>
      </w:r>
    </w:p>
    <w:p>
      <w:pPr>
        <w:jc w:val="both"/>
      </w:pPr>
      <w:r>
        <w:t xml:space="preserve">        "");</w:t>
      </w:r>
    </w:p>
    <w:p>
      <w:pPr>
        <w:jc w:val="both"/>
      </w:pPr>
      <w:r/>
    </w:p>
    <w:p>
      <w:pPr>
        <w:jc w:val="both"/>
      </w:pPr>
      <w:r>
        <w:t xml:space="preserve">    EarlybirdWarmUpManager warmUpManager =</w:t>
      </w:r>
    </w:p>
    <w:p>
      <w:pPr>
        <w:jc w:val="both"/>
      </w:pPr>
      <w:r>
        <w:t xml:space="preserve">        earlybirdWireModule.provideWarmUpManager(zkClients.discoveryClient,</w:t>
      </w:r>
    </w:p>
    <w:p>
      <w:pPr>
        <w:jc w:val="both"/>
      </w:pPr>
      <w:r>
        <w:t xml:space="preserve">                                                 dynamicPartitionConfig,</w:t>
      </w:r>
    </w:p>
    <w:p>
      <w:pPr>
        <w:jc w:val="both"/>
      </w:pPr>
      <w:r>
        <w:t xml:space="preserve">                                                 earlybirdServerStats,</w:t>
      </w:r>
    </w:p>
    <w:p>
      <w:pPr>
        <w:jc w:val="both"/>
      </w:pPr>
      <w:r>
        <w:t xml:space="preserve">                                                 decider,</w:t>
      </w:r>
    </w:p>
    <w:p>
      <w:pPr>
        <w:jc w:val="both"/>
      </w:pPr>
      <w:r>
        <w:t xml:space="preserve">                                                 clock,</w:t>
      </w:r>
    </w:p>
    <w:p>
      <w:pPr>
        <w:jc w:val="both"/>
      </w:pPr>
      <w:r>
        <w:t xml:space="preserve">                                                 EarlybirdConfig.getWarmUpThriftPort(),</w:t>
      </w:r>
    </w:p>
    <w:p>
      <w:pPr>
        <w:jc w:val="both"/>
      </w:pPr>
      <w:r>
        <w:t xml:space="preserve">                                                 "warmup_");</w:t>
      </w:r>
    </w:p>
    <w:p>
      <w:pPr>
        <w:jc w:val="both"/>
      </w:pPr>
      <w:r/>
    </w:p>
    <w:p>
      <w:pPr>
        <w:jc w:val="both"/>
      </w:pPr>
      <w:r>
        <w:t xml:space="preserve">    EarlybirdDarkProxy earlybirdDarkProxy = earlybirdWireModule.provideEarlybirdDarkProxy(</w:t>
      </w:r>
    </w:p>
    <w:p>
      <w:pPr>
        <w:jc w:val="both"/>
      </w:pPr>
      <w:r>
        <w:t xml:space="preserve">        new SearchDecider(decider),</w:t>
      </w:r>
    </w:p>
    <w:p>
      <w:pPr>
        <w:jc w:val="both"/>
      </w:pPr>
      <w:r>
        <w:t xml:space="preserve">        earlybirdWireModule.provideFinagleStatsReceiver(),</w:t>
      </w:r>
    </w:p>
    <w:p>
      <w:pPr>
        <w:jc w:val="both"/>
      </w:pPr>
      <w:r>
        <w:t xml:space="preserve">        serverSetManager,</w:t>
      </w:r>
    </w:p>
    <w:p>
      <w:pPr>
        <w:jc w:val="both"/>
      </w:pPr>
      <w:r>
        <w:t xml:space="preserve">        warmUpManager,</w:t>
      </w:r>
    </w:p>
    <w:p>
      <w:pPr>
        <w:jc w:val="both"/>
      </w:pPr>
      <w:r>
        <w:t xml:space="preserve">        partitionConfig.getClusterName());</w:t>
      </w:r>
    </w:p>
    <w:p>
      <w:pPr>
        <w:jc w:val="both"/>
      </w:pPr>
      <w:r/>
    </w:p>
    <w:p>
      <w:pPr>
        <w:jc w:val="both"/>
      </w:pPr>
      <w:r>
        <w:t xml:space="preserve">    UserUpdatesStreamIndexer userUpdatesStreamIndexer =</w:t>
      </w:r>
    </w:p>
    <w:p>
      <w:pPr>
        <w:jc w:val="both"/>
      </w:pPr>
      <w:r>
        <w:t xml:space="preserve">        earlybirdWireModule.provideUserUpdatesKafkaConsumer(segmentManager);</w:t>
      </w:r>
    </w:p>
    <w:p>
      <w:pPr>
        <w:jc w:val="both"/>
      </w:pPr>
      <w:r/>
    </w:p>
    <w:p>
      <w:pPr>
        <w:jc w:val="both"/>
      </w:pPr>
      <w:r>
        <w:t xml:space="preserve">    UserScrubGeoEventStreamIndexer userScrubGeoEventStreamIndexer =</w:t>
      </w:r>
    </w:p>
    <w:p>
      <w:pPr>
        <w:jc w:val="both"/>
      </w:pPr>
      <w:r>
        <w:t xml:space="preserve">        earlybirdWireModule.provideUserScrubGeoEventKafkaConsumer(segmentManager);</w:t>
      </w:r>
    </w:p>
    <w:p>
      <w:pPr>
        <w:jc w:val="both"/>
      </w:pPr>
      <w:r/>
    </w:p>
    <w:p>
      <w:pPr>
        <w:jc w:val="both"/>
      </w:pPr>
      <w:r>
        <w:t xml:space="preserve">    AudioSpaceEventsStreamIndexer audioSpaceEventsStreamIndexer =</w:t>
      </w:r>
    </w:p>
    <w:p>
      <w:pPr>
        <w:jc w:val="both"/>
      </w:pPr>
      <w:r>
        <w:t xml:space="preserve">        earlybirdWireModule.provideAudioSpaceEventsStreamIndexer(audioSpaceTable, clock);</w:t>
      </w:r>
    </w:p>
    <w:p>
      <w:pPr>
        <w:jc w:val="both"/>
      </w:pPr>
      <w:r/>
    </w:p>
    <w:p>
      <w:pPr>
        <w:jc w:val="both"/>
      </w:pPr>
      <w:r>
        <w:t xml:space="preserve">    MultiSegmentTermDictionaryManager.Config termDictionaryConfig =</w:t>
      </w:r>
    </w:p>
    <w:p>
      <w:pPr>
        <w:jc w:val="both"/>
      </w:pPr>
      <w:r>
        <w:t xml:space="preserve">        earlybirdWireModule.provideMultiSegmentTermDictionaryManagerConfig();</w:t>
      </w:r>
    </w:p>
    <w:p>
      <w:pPr>
        <w:jc w:val="both"/>
      </w:pPr>
      <w:r>
        <w:t xml:space="preserve">    MultiSegmentTermDictionaryManager multiSegmentTermDictionaryManager =</w:t>
      </w:r>
    </w:p>
    <w:p>
      <w:pPr>
        <w:jc w:val="both"/>
      </w:pPr>
      <w:r>
        <w:t xml:space="preserve">        earlybirdWireModule.provideMultiSegmentTermDictionaryManager(</w:t>
      </w:r>
    </w:p>
    <w:p>
      <w:pPr>
        <w:jc w:val="both"/>
      </w:pPr>
      <w:r>
        <w:t xml:space="preserve">            termDictionaryConfig,</w:t>
      </w:r>
    </w:p>
    <w:p>
      <w:pPr>
        <w:jc w:val="both"/>
      </w:pPr>
      <w:r>
        <w:t xml:space="preserve">            segmentManager,</w:t>
      </w:r>
    </w:p>
    <w:p>
      <w:pPr>
        <w:jc w:val="both"/>
      </w:pPr>
      <w:r>
        <w:t xml:space="preserve">            earlybirdServerStats,</w:t>
      </w:r>
    </w:p>
    <w:p>
      <w:pPr>
        <w:jc w:val="both"/>
      </w:pPr>
      <w:r>
        <w:t xml:space="preserve">            decider,</w:t>
      </w:r>
    </w:p>
    <w:p>
      <w:pPr>
        <w:jc w:val="both"/>
      </w:pPr>
      <w:r>
        <w:t xml:space="preserve">            earlybirdIndexConfig.getCluster());</w:t>
      </w:r>
    </w:p>
    <w:p>
      <w:pPr>
        <w:jc w:val="both"/>
      </w:pPr>
      <w:r/>
    </w:p>
    <w:p>
      <w:pPr>
        <w:jc w:val="both"/>
      </w:pPr>
      <w:r>
        <w:t xml:space="preserve">    TermCountMonitor termCountMonitor =</w:t>
      </w:r>
    </w:p>
    <w:p>
      <w:pPr>
        <w:jc w:val="both"/>
      </w:pPr>
      <w:r>
        <w:t xml:space="preserve">        earlybirdWireModule.provideTermCountMonitor(</w:t>
      </w:r>
    </w:p>
    <w:p>
      <w:pPr>
        <w:jc w:val="both"/>
      </w:pPr>
      <w:r>
        <w:t xml:space="preserve">            segmentManager, earlybirdWireModule.provideTermCountMonitorScheduledExecutorFactory(),</w:t>
      </w:r>
    </w:p>
    <w:p>
      <w:pPr>
        <w:jc w:val="both"/>
      </w:pPr>
      <w:r>
        <w:t xml:space="preserve">            earlybirdServerStats,</w:t>
      </w:r>
    </w:p>
    <w:p>
      <w:pPr>
        <w:jc w:val="both"/>
      </w:pPr>
      <w:r>
        <w:t xml:space="preserve">            criticalExceptionHandler);</w:t>
      </w:r>
    </w:p>
    <w:p>
      <w:pPr>
        <w:jc w:val="both"/>
      </w:pPr>
      <w:r>
        <w:t xml:space="preserve">    TweetCountMonitor tweetCountMonitor =</w:t>
      </w:r>
    </w:p>
    <w:p>
      <w:pPr>
        <w:jc w:val="both"/>
      </w:pPr>
      <w:r>
        <w:t xml:space="preserve">        earlybirdWireModule.provideTweetCountMonitor(</w:t>
      </w:r>
    </w:p>
    <w:p>
      <w:pPr>
        <w:jc w:val="both"/>
      </w:pPr>
      <w:r>
        <w:t xml:space="preserve">            segmentManager, earlybirdWireModule.provideTweetCountMonitorScheduledExecutorFactory(),</w:t>
      </w:r>
    </w:p>
    <w:p>
      <w:pPr>
        <w:jc w:val="both"/>
      </w:pPr>
      <w:r>
        <w:t xml:space="preserve">            earlybirdServerStats,</w:t>
      </w:r>
    </w:p>
    <w:p>
      <w:pPr>
        <w:jc w:val="both"/>
      </w:pPr>
      <w:r>
        <w:t xml:space="preserve">            criticalExceptionHandler);</w:t>
      </w:r>
    </w:p>
    <w:p>
      <w:pPr>
        <w:jc w:val="both"/>
      </w:pPr>
      <w:r/>
    </w:p>
    <w:p>
      <w:pPr>
        <w:jc w:val="both"/>
      </w:pPr>
      <w:r>
        <w:t xml:space="preserve">    ScoringModelsManager scoringModelsManager = earlybirdWireModule.provideScoringModelsManager(</w:t>
      </w:r>
    </w:p>
    <w:p>
      <w:pPr>
        <w:jc w:val="both"/>
      </w:pPr>
      <w:r>
        <w:t xml:space="preserve">        earlybirdServerStats,</w:t>
      </w:r>
    </w:p>
    <w:p>
      <w:pPr>
        <w:jc w:val="both"/>
      </w:pPr>
      <w:r>
        <w:t xml:space="preserve">        earlybirdIndexConfig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TensorflowModelsManager tensorflowModelsManager =</w:t>
      </w:r>
    </w:p>
    <w:p>
      <w:pPr>
        <w:jc w:val="both"/>
      </w:pPr>
      <w:r>
        <w:t xml:space="preserve">        earlybirdWireModule.provideTensorflowModelsManager(</w:t>
      </w:r>
    </w:p>
    <w:p>
      <w:pPr>
        <w:jc w:val="both"/>
      </w:pPr>
      <w:r>
        <w:t xml:space="preserve">            earlybirdServerStats,</w:t>
      </w:r>
    </w:p>
    <w:p>
      <w:pPr>
        <w:jc w:val="both"/>
      </w:pPr>
      <w:r>
        <w:t xml:space="preserve">            "tf_loader",</w:t>
      </w:r>
    </w:p>
    <w:p>
      <w:pPr>
        <w:jc w:val="both"/>
      </w:pPr>
      <w:r>
        <w:t xml:space="preserve">            decider,</w:t>
      </w:r>
    </w:p>
    <w:p>
      <w:pPr>
        <w:jc w:val="both"/>
      </w:pPr>
      <w:r>
        <w:t xml:space="preserve">            earlybirdIndexConfig</w:t>
      </w:r>
    </w:p>
    <w:p>
      <w:pPr>
        <w:jc w:val="both"/>
      </w:pPr>
      <w:r>
        <w:t xml:space="preserve">        );</w:t>
      </w:r>
    </w:p>
    <w:p>
      <w:pPr>
        <w:jc w:val="both"/>
      </w:pPr>
      <w:r/>
    </w:p>
    <w:p>
      <w:pPr>
        <w:jc w:val="both"/>
      </w:pPr>
      <w:r>
        <w:t xml:space="preserve">    AuroraSchedulerClient schedulerClient = null;</w:t>
      </w:r>
    </w:p>
    <w:p>
      <w:pPr>
        <w:jc w:val="both"/>
      </w:pPr>
      <w:r>
        <w:t xml:space="preserve">    AuroraInstanceKey auroraInstanceKey = EarlybirdConfig.getAuroraInstanceKey();</w:t>
      </w:r>
    </w:p>
    <w:p>
      <w:pPr>
        <w:jc w:val="both"/>
      </w:pPr>
      <w:r>
        <w:t xml:space="preserve">    if (auroraInstanceKey != null) {</w:t>
      </w:r>
    </w:p>
    <w:p>
      <w:pPr>
        <w:jc w:val="both"/>
      </w:pPr>
      <w:r>
        <w:t xml:space="preserve">      schedulerClient = new AuroraSchedulerClient(auroraInstanceKey.getCluster());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UpdateableEarlybirdStateManager earlybirdStateManager =</w:t>
      </w:r>
    </w:p>
    <w:p>
      <w:pPr>
        <w:jc w:val="both"/>
      </w:pPr>
      <w:r>
        <w:t xml:space="preserve">        earlybirdWireModule.provideUpdateableEarlybirdStateManager(</w:t>
      </w:r>
    </w:p>
    <w:p>
      <w:pPr>
        <w:jc w:val="both"/>
      </w:pPr>
      <w:r>
        <w:t xml:space="preserve">            earlybirdIndexConfig,</w:t>
      </w:r>
    </w:p>
    <w:p>
      <w:pPr>
        <w:jc w:val="both"/>
      </w:pPr>
      <w:r>
        <w:t xml:space="preserve">            dynamicPartitionConfig,</w:t>
      </w:r>
    </w:p>
    <w:p>
      <w:pPr>
        <w:jc w:val="both"/>
      </w:pPr>
      <w:r>
        <w:t xml:space="preserve">            zkClients.stateClient,</w:t>
      </w:r>
    </w:p>
    <w:p>
      <w:pPr>
        <w:jc w:val="both"/>
      </w:pPr>
      <w:r>
        <w:t xml:space="preserve">            schedulerClient,</w:t>
      </w:r>
    </w:p>
    <w:p>
      <w:pPr>
        <w:jc w:val="both"/>
      </w:pPr>
      <w:r>
        <w:t xml:space="preserve">            earlybirdWireModule.provideStateUpdateManagerExecutorFactory(),</w:t>
      </w:r>
    </w:p>
    <w:p>
      <w:pPr>
        <w:jc w:val="both"/>
      </w:pPr>
      <w:r>
        <w:t xml:space="preserve">            scoringModelsManager,</w:t>
      </w:r>
    </w:p>
    <w:p>
      <w:pPr>
        <w:jc w:val="both"/>
      </w:pPr>
      <w:r>
        <w:t xml:space="preserve">            tensorflowModelsManager,</w:t>
      </w:r>
    </w:p>
    <w:p>
      <w:pPr>
        <w:jc w:val="both"/>
      </w:pPr>
      <w:r>
        <w:t xml:space="preserve">            earlybirdServerStats,</w:t>
      </w:r>
    </w:p>
    <w:p>
      <w:pPr>
        <w:jc w:val="both"/>
      </w:pPr>
      <w:r>
        <w:t xml:space="preserve">            new SearchDecider(decider),</w:t>
      </w:r>
    </w:p>
    <w:p>
      <w:pPr>
        <w:jc w:val="both"/>
      </w:pPr>
      <w:r>
        <w:t xml:space="preserve">            criticalExceptionHandler);</w:t>
      </w:r>
    </w:p>
    <w:p>
      <w:pPr>
        <w:jc w:val="both"/>
      </w:pPr>
      <w:r/>
    </w:p>
    <w:p>
      <w:pPr>
        <w:jc w:val="both"/>
      </w:pPr>
      <w:r>
        <w:t xml:space="preserve">    EarlybirdFuturePoolManager futurePoolManager = earlybirdWireModule.provideFuturePoolManager();</w:t>
      </w:r>
    </w:p>
    <w:p>
      <w:pPr>
        <w:jc w:val="both"/>
      </w:pPr>
      <w:r>
        <w:t xml:space="preserve">    EarlybirdFinagleServerManager finagleServerManager =</w:t>
      </w:r>
    </w:p>
    <w:p>
      <w:pPr>
        <w:jc w:val="both"/>
      </w:pPr>
      <w:r>
        <w:t xml:space="preserve">        earlybirdWireModule.provideFinagleServerManager(criticalExceptionHandler);</w:t>
      </w:r>
    </w:p>
    <w:p>
      <w:pPr>
        <w:jc w:val="both"/>
      </w:pPr>
      <w:r/>
    </w:p>
    <w:p>
      <w:pPr>
        <w:jc w:val="both"/>
      </w:pPr>
      <w:r>
        <w:t xml:space="preserve">    PartitionManager partitionManager = null;</w:t>
      </w:r>
    </w:p>
    <w:p>
      <w:pPr>
        <w:jc w:val="both"/>
      </w:pPr>
      <w:r>
        <w:t xml:space="preserve">    if (EarlybirdIndexConfigUtil.isArchiveSearch()) {</w:t>
      </w:r>
    </w:p>
    <w:p>
      <w:pPr>
        <w:jc w:val="both"/>
      </w:pPr>
      <w:r>
        <w:t xml:space="preserve">      partitionManager = buildArchivePartitionManager(</w:t>
      </w:r>
    </w:p>
    <w:p>
      <w:pPr>
        <w:jc w:val="both"/>
      </w:pPr>
      <w:r>
        <w:t xml:space="preserve">          earlybirdWireModule,</w:t>
      </w:r>
    </w:p>
    <w:p>
      <w:pPr>
        <w:jc w:val="both"/>
      </w:pPr>
      <w:r>
        <w:t xml:space="preserve">          userUpdatesStreamIndexer,</w:t>
      </w:r>
    </w:p>
    <w:p>
      <w:pPr>
        <w:jc w:val="both"/>
      </w:pPr>
      <w:r>
        <w:t xml:space="preserve">          userScrubGeoEventStreamIndexer,</w:t>
      </w:r>
    </w:p>
    <w:p>
      <w:pPr>
        <w:jc w:val="both"/>
      </w:pPr>
      <w:r>
        <w:t xml:space="preserve">          zkTryLockFactory,</w:t>
      </w:r>
    </w:p>
    <w:p>
      <w:pPr>
        <w:jc w:val="both"/>
      </w:pPr>
      <w:r>
        <w:t xml:space="preserve">          earlybirdIndexConfig,</w:t>
      </w:r>
    </w:p>
    <w:p>
      <w:pPr>
        <w:jc w:val="both"/>
      </w:pPr>
      <w:r>
        <w:t xml:space="preserve">          dynamicPartitionConfig,</w:t>
      </w:r>
    </w:p>
    <w:p>
      <w:pPr>
        <w:jc w:val="both"/>
      </w:pPr>
      <w:r>
        <w:t xml:space="preserve">          segmentManager,</w:t>
      </w:r>
    </w:p>
    <w:p>
      <w:pPr>
        <w:jc w:val="both"/>
      </w:pPr>
      <w:r>
        <w:t xml:space="preserve">          queryCacheManager,</w:t>
      </w:r>
    </w:p>
    <w:p>
      <w:pPr>
        <w:jc w:val="both"/>
      </w:pPr>
      <w:r>
        <w:t xml:space="preserve">          earlybirdServerStats,</w:t>
      </w:r>
    </w:p>
    <w:p>
      <w:pPr>
        <w:jc w:val="both"/>
      </w:pPr>
      <w:r>
        <w:t xml:space="preserve">          serverSetManager,</w:t>
      </w:r>
    </w:p>
    <w:p>
      <w:pPr>
        <w:jc w:val="both"/>
      </w:pPr>
      <w:r>
        <w:t xml:space="preserve">          earlybirdWireModule.providePartitionManagerExecutorFactory(),</w:t>
      </w:r>
    </w:p>
    <w:p>
      <w:pPr>
        <w:jc w:val="both"/>
      </w:pPr>
      <w:r>
        <w:t xml:space="preserve">          earlybirdWireModule.provideSimpleUserUpdateIndexerScheduledExecutorFactory(),</w:t>
      </w:r>
    </w:p>
    <w:p>
      <w:pPr>
        <w:jc w:val="both"/>
      </w:pPr>
      <w:r>
        <w:t xml:space="preserve">          clock,</w:t>
      </w:r>
    </w:p>
    <w:p>
      <w:pPr>
        <w:jc w:val="both"/>
      </w:pPr>
      <w:r>
        <w:t xml:space="preserve">          segmentSyncConfig,</w:t>
      </w:r>
    </w:p>
    <w:p>
      <w:pPr>
        <w:jc w:val="both"/>
      </w:pPr>
      <w:r>
        <w:t xml:space="preserve">          criticalExceptionHandler);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LOG.info("Not creating PartitionManager");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EarlybirdSegmentFactory earlybirdSegmentFactory = new EarlybirdSegmentFactory(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earlybirdWireModule.provideSearchIndexingMetricSet(),</w:t>
      </w:r>
    </w:p>
    <w:p>
      <w:pPr>
        <w:jc w:val="both"/>
      </w:pPr>
      <w:r>
        <w:t xml:space="preserve">        tweetsSearcherStats,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EarlybirdStartup earlybirdStartup = earlybirdWireModule.provideEarlybirdStartup(</w:t>
      </w:r>
    </w:p>
    <w:p>
      <w:pPr>
        <w:jc w:val="both"/>
      </w:pPr>
      <w:r>
        <w:t xml:space="preserve">        partitionManager,</w:t>
      </w:r>
    </w:p>
    <w:p>
      <w:pPr>
        <w:jc w:val="both"/>
      </w:pPr>
      <w:r>
        <w:t xml:space="preserve">        userUpdatesStreamIndexer,</w:t>
      </w:r>
    </w:p>
    <w:p>
      <w:pPr>
        <w:jc w:val="both"/>
      </w:pPr>
      <w:r>
        <w:t xml:space="preserve">        userScrubGeoEventStreamIndexer,</w:t>
      </w:r>
    </w:p>
    <w:p>
      <w:pPr>
        <w:jc w:val="both"/>
      </w:pPr>
      <w:r>
        <w:t xml:space="preserve">        audioSpaceEventsStreamIndexer,</w:t>
      </w:r>
    </w:p>
    <w:p>
      <w:pPr>
        <w:jc w:val="both"/>
      </w:pPr>
      <w:r>
        <w:t xml:space="preserve">        dynamicPartitionConfig,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multiSegmentTermDictionaryManager,</w:t>
      </w:r>
    </w:p>
    <w:p>
      <w:pPr>
        <w:jc w:val="both"/>
      </w:pPr>
      <w:r>
        <w:t xml:space="preserve">        queryCacheManager,</w:t>
      </w:r>
    </w:p>
    <w:p>
      <w:pPr>
        <w:jc w:val="both"/>
      </w:pPr>
      <w:r>
        <w:t xml:space="preserve">        zkTryLockFactory,</w:t>
      </w:r>
    </w:p>
    <w:p>
      <w:pPr>
        <w:jc w:val="both"/>
      </w:pPr>
      <w:r>
        <w:t xml:space="preserve">        serverSetManager,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segmentSyncConfig,</w:t>
      </w:r>
    </w:p>
    <w:p>
      <w:pPr>
        <w:jc w:val="both"/>
      </w:pPr>
      <w:r>
        <w:t xml:space="preserve">        earlybirdSegmentFactory,</w:t>
      </w:r>
    </w:p>
    <w:p>
      <w:pPr>
        <w:jc w:val="both"/>
      </w:pPr>
      <w:r>
        <w:t xml:space="preserve">        earlybirdIndexConfig.getCluster(),</w:t>
      </w:r>
    </w:p>
    <w:p>
      <w:pPr>
        <w:jc w:val="both"/>
      </w:pPr>
      <w:r>
        <w:t xml:space="preserve">        searchDecider);</w:t>
      </w:r>
    </w:p>
    <w:p>
      <w:pPr>
        <w:jc w:val="both"/>
      </w:pPr>
      <w:r/>
    </w:p>
    <w:p>
      <w:pPr>
        <w:jc w:val="both"/>
      </w:pPr>
      <w:r>
        <w:t xml:space="preserve">    QualityFactor qualityFactor = earlybirdWireModule.provideQualityFactor(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earlybirdServerStats);</w:t>
      </w:r>
    </w:p>
    <w:p>
      <w:pPr>
        <w:jc w:val="both"/>
      </w:pPr>
      <w:r/>
    </w:p>
    <w:p>
      <w:pPr>
        <w:jc w:val="both"/>
      </w:pPr>
      <w:r>
        <w:t xml:space="preserve">    EarlybirdServer earlybirdServer = new EarlybirdServer(</w:t>
      </w:r>
    </w:p>
    <w:p>
      <w:pPr>
        <w:jc w:val="both"/>
      </w:pPr>
      <w:r>
        <w:t xml:space="preserve">        queryCacheManager,</w:t>
      </w:r>
    </w:p>
    <w:p>
      <w:pPr>
        <w:jc w:val="both"/>
      </w:pPr>
      <w:r>
        <w:t xml:space="preserve">        zkClients.stateClient,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dynamicPartitionConfig,</w:t>
      </w:r>
    </w:p>
    <w:p>
      <w:pPr>
        <w:jc w:val="both"/>
      </w:pPr>
      <w:r>
        <w:t xml:space="preserve">        partitionManager,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audioSpaceTable,</w:t>
      </w:r>
    </w:p>
    <w:p>
      <w:pPr>
        <w:jc w:val="both"/>
      </w:pPr>
      <w:r>
        <w:t xml:space="preserve">        termCountMonitor,</w:t>
      </w:r>
    </w:p>
    <w:p>
      <w:pPr>
        <w:jc w:val="both"/>
      </w:pPr>
      <w:r>
        <w:t xml:space="preserve">        tweetCountMonitor,</w:t>
      </w:r>
    </w:p>
    <w:p>
      <w:pPr>
        <w:jc w:val="both"/>
      </w:pPr>
      <w:r>
        <w:t xml:space="preserve">        earlybirdStateManager,</w:t>
      </w:r>
    </w:p>
    <w:p>
      <w:pPr>
        <w:jc w:val="both"/>
      </w:pPr>
      <w:r>
        <w:t xml:space="preserve">        futurePoolManager,</w:t>
      </w:r>
    </w:p>
    <w:p>
      <w:pPr>
        <w:jc w:val="both"/>
      </w:pPr>
      <w:r>
        <w:t xml:space="preserve">        finagleServerManager,</w:t>
      </w:r>
    </w:p>
    <w:p>
      <w:pPr>
        <w:jc w:val="both"/>
      </w:pPr>
      <w:r>
        <w:t xml:space="preserve">        serverSetManager,</w:t>
      </w:r>
    </w:p>
    <w:p>
      <w:pPr>
        <w:jc w:val="both"/>
      </w:pPr>
      <w:r>
        <w:t xml:space="preserve">        warmUpManager,</w:t>
      </w:r>
    </w:p>
    <w:p>
      <w:pPr>
        <w:jc w:val="both"/>
      </w:pPr>
      <w:r>
        <w:t xml:space="preserve">        earlybirdServerStats,</w:t>
      </w:r>
    </w:p>
    <w:p>
      <w:pPr>
        <w:jc w:val="both"/>
      </w:pPr>
      <w:r>
        <w:t xml:space="preserve">        tweetsSearcherStats,</w:t>
      </w:r>
    </w:p>
    <w:p>
      <w:pPr>
        <w:jc w:val="both"/>
      </w:pPr>
      <w:r>
        <w:t xml:space="preserve">        scoringModelsManager,</w:t>
      </w:r>
    </w:p>
    <w:p>
      <w:pPr>
        <w:jc w:val="both"/>
      </w:pPr>
      <w:r>
        <w:t xml:space="preserve">        tensorflowModelsManager,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multiSegmentTermDictionaryManager,</w:t>
      </w:r>
    </w:p>
    <w:p>
      <w:pPr>
        <w:jc w:val="both"/>
      </w:pPr>
      <w:r>
        <w:t xml:space="preserve">        earlybirdDarkProxy,</w:t>
      </w:r>
    </w:p>
    <w:p>
      <w:pPr>
        <w:jc w:val="both"/>
      </w:pPr>
      <w:r>
        <w:t xml:space="preserve">        segmentSyncConfig,</w:t>
      </w:r>
    </w:p>
    <w:p>
      <w:pPr>
        <w:jc w:val="both"/>
      </w:pPr>
      <w:r>
        <w:t xml:space="preserve">        earlybirdWireModule.provideQueryTimeoutFactory(),</w:t>
      </w:r>
    </w:p>
    <w:p>
      <w:pPr>
        <w:jc w:val="both"/>
      </w:pPr>
      <w:r>
        <w:t xml:space="preserve">        earlybirdStartup,</w:t>
      </w:r>
    </w:p>
    <w:p>
      <w:pPr>
        <w:jc w:val="both"/>
      </w:pPr>
      <w:r>
        <w:t xml:space="preserve">        qualityFactor,</w:t>
      </w:r>
    </w:p>
    <w:p>
      <w:pPr>
        <w:jc w:val="both"/>
      </w:pPr>
      <w:r>
        <w:t xml:space="preserve">        earlybirdWireModule.provideSearchIndexingMetricSet());</w:t>
      </w:r>
    </w:p>
    <w:p>
      <w:pPr>
        <w:jc w:val="both"/>
      </w:pPr>
      <w:r/>
    </w:p>
    <w:p>
      <w:pPr>
        <w:jc w:val="both"/>
      </w:pPr>
      <w:r>
        <w:t xml:space="preserve">    earlybirdStateManager.setEarlybirdServer(earlybirdServer);</w:t>
      </w:r>
    </w:p>
    <w:p>
      <w:pPr>
        <w:jc w:val="both"/>
      </w:pPr>
      <w:r>
        <w:t xml:space="preserve">    criticalExceptionHandler.setShutdownHook(earlybirdServer::shutdown);</w:t>
      </w:r>
    </w:p>
    <w:p>
      <w:pPr>
        <w:jc w:val="both"/>
      </w:pPr>
      <w:r/>
    </w:p>
    <w:p>
      <w:pPr>
        <w:jc w:val="both"/>
      </w:pPr>
      <w:r>
        <w:t xml:space="preserve">    return earlybirdServer;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PartitionManager buildArchivePartitionManager(</w:t>
      </w:r>
    </w:p>
    <w:p>
      <w:pPr>
        <w:jc w:val="both"/>
      </w:pPr>
      <w:r>
        <w:t xml:space="preserve">      EarlybirdWireModule earlybirdWireModule,</w:t>
      </w:r>
    </w:p>
    <w:p>
      <w:pPr>
        <w:jc w:val="both"/>
      </w:pPr>
      <w:r>
        <w:t xml:space="preserve">      UserUpdatesStreamIndexer userUpdatesStreamIndexer,</w:t>
      </w:r>
    </w:p>
    <w:p>
      <w:pPr>
        <w:jc w:val="both"/>
      </w:pPr>
      <w:r>
        <w:t xml:space="preserve">      UserScrubGeoEventStreamIndexer userScrubGeoEventStreamIndexer,</w:t>
      </w:r>
    </w:p>
    <w:p>
      <w:pPr>
        <w:jc w:val="both"/>
      </w:pPr>
      <w:r>
        <w:t xml:space="preserve">      ZooKeeperTryLockFactory zkTryLockFactory,</w:t>
      </w:r>
    </w:p>
    <w:p>
      <w:pPr>
        <w:jc w:val="both"/>
      </w:pPr>
      <w:r>
        <w:t xml:space="preserve">      EarlybirdIndexConfig earlybirdIndexConfig,</w:t>
      </w:r>
    </w:p>
    <w:p>
      <w:pPr>
        <w:jc w:val="both"/>
      </w:pPr>
      <w:r>
        <w:t xml:space="preserve">      DynamicPartitionConfig dynamicPartitionConfig,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EarlybirdServerSetManager serverSetManager,</w:t>
      </w:r>
    </w:p>
    <w:p>
      <w:pPr>
        <w:jc w:val="both"/>
      </w:pPr>
      <w:r>
        <w:t xml:space="preserve">      ScheduledExecutorServiceFactory partitionManagerExecutorServiceFactory,</w:t>
      </w:r>
    </w:p>
    <w:p>
      <w:pPr>
        <w:jc w:val="both"/>
      </w:pPr>
      <w:r>
        <w:t xml:space="preserve">      ScheduledExecutorServiceFactory simpleUserUpdateIndexerExecutorFactory,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SegmentSyncConfig segmentSyncConfig,</w:t>
      </w:r>
    </w:p>
    <w:p>
      <w:pPr>
        <w:jc w:val="both"/>
      </w:pPr>
      <w:r>
        <w:t xml:space="preserve">      CriticalExceptionHandler criticalExceptionHandler)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/>
    </w:p>
    <w:p>
      <w:pPr>
        <w:jc w:val="both"/>
      </w:pPr>
      <w:r>
        <w:t xml:space="preserve">      Preconditions.checkState(earlybirdIndexConfig instanceof ArchiveEarlybirdIndexConfig);</w:t>
      </w:r>
    </w:p>
    <w:p>
      <w:pPr>
        <w:jc w:val="both"/>
      </w:pPr>
      <w:r>
        <w:t xml:space="preserve">      LOG.info("Creating ArchiveSearchPartitionManager");</w:t>
      </w:r>
    </w:p>
    <w:p>
      <w:pPr>
        <w:jc w:val="both"/>
      </w:pPr>
      <w:r>
        <w:t xml:space="preserve">      return earlybirdWireModule.provideFullArchivePartitionManager(</w:t>
      </w:r>
    </w:p>
    <w:p>
      <w:pPr>
        <w:jc w:val="both"/>
      </w:pPr>
      <w:r>
        <w:t xml:space="preserve">          zkTryLockFactory,</w:t>
      </w:r>
    </w:p>
    <w:p>
      <w:pPr>
        <w:jc w:val="both"/>
      </w:pPr>
      <w:r>
        <w:t xml:space="preserve">          queryCacheManager,</w:t>
      </w:r>
    </w:p>
    <w:p>
      <w:pPr>
        <w:jc w:val="both"/>
      </w:pPr>
      <w:r>
        <w:t xml:space="preserve">          segmentManager,</w:t>
      </w:r>
    </w:p>
    <w:p>
      <w:pPr>
        <w:jc w:val="both"/>
      </w:pPr>
      <w:r>
        <w:t xml:space="preserve">          dynamicPartitionConfig,</w:t>
      </w:r>
    </w:p>
    <w:p>
      <w:pPr>
        <w:jc w:val="both"/>
      </w:pPr>
      <w:r>
        <w:t xml:space="preserve">          userUpdatesStreamIndexer,</w:t>
      </w:r>
    </w:p>
    <w:p>
      <w:pPr>
        <w:jc w:val="both"/>
      </w:pPr>
      <w:r>
        <w:t xml:space="preserve">          userScrubGeoEventStreamIndexer,</w:t>
      </w:r>
    </w:p>
    <w:p>
      <w:pPr>
        <w:jc w:val="both"/>
      </w:pPr>
      <w:r>
        <w:t xml:space="preserve">          searchStatsReceiver,</w:t>
      </w:r>
    </w:p>
    <w:p>
      <w:pPr>
        <w:jc w:val="both"/>
      </w:pPr>
      <w:r>
        <w:t xml:space="preserve">          (ArchiveEarlybirdIndexConfig) earlybirdIndexConfig,</w:t>
      </w:r>
    </w:p>
    <w:p>
      <w:pPr>
        <w:jc w:val="both"/>
      </w:pPr>
      <w:r>
        <w:t xml:space="preserve">          serverSetManager,</w:t>
      </w:r>
    </w:p>
    <w:p>
      <w:pPr>
        <w:jc w:val="both"/>
      </w:pPr>
      <w:r>
        <w:t xml:space="preserve">          partitionManagerExecutorServiceFactory,</w:t>
      </w:r>
    </w:p>
    <w:p>
      <w:pPr>
        <w:jc w:val="both"/>
      </w:pPr>
      <w:r>
        <w:t xml:space="preserve">          simpleUserUpdateIndexerExecutorFactory,</w:t>
      </w:r>
    </w:p>
    <w:p>
      <w:pPr>
        <w:jc w:val="both"/>
      </w:pPr>
      <w:r>
        <w:t xml:space="preserve">          earlybirdWireModule.provideSearchIndexingMetricSet(),</w:t>
      </w:r>
    </w:p>
    <w:p>
      <w:pPr>
        <w:jc w:val="both"/>
      </w:pPr>
      <w:r>
        <w:t xml:space="preserve">          clock,</w:t>
      </w:r>
    </w:p>
    <w:p>
      <w:pPr>
        <w:jc w:val="both"/>
      </w:pPr>
      <w:r>
        <w:t xml:space="preserve">          segmentSyncConfig,</w:t>
      </w:r>
    </w:p>
    <w:p>
      <w:pPr>
        <w:jc w:val="both"/>
      </w:pPr>
      <w:r>
        <w:t xml:space="preserve">         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