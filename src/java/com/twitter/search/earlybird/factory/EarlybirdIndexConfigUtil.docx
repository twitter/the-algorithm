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com.twitter.search.earlybird.factory;</w:t>
      </w:r>
    </w:p>
    <w:p>
      <w:pPr>
        <w:jc w:val="both"/>
      </w:pPr>
      <w:r/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com.twitter.search.earlybird.EarlybirdIndexConfig;</w:t>
      </w:r>
    </w:p>
    <w:p>
      <w:pPr>
        <w:jc w:val="both"/>
      </w:pPr>
      <w:r>
        <w:t>import com.twitter.search.earlybird.RealtimeEarlybirdIndexConfig;</w:t>
      </w:r>
    </w:p>
    <w:p>
      <w:pPr>
        <w:jc w:val="both"/>
      </w:pPr>
      <w:r>
        <w:t>import com.twitter.search.earlybird.archive.ArchiveOnDiskEarlybirdIndexConfig;</w:t>
      </w:r>
    </w:p>
    <w:p>
      <w:pPr>
        <w:jc w:val="both"/>
      </w:pPr>
      <w:r>
        <w:t>import com.twitter.search.earlybird.archive.ArchiveSearchPartitionManager;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com.twitter.search.earlybird.partition.SearchIndexingMetricSet;</w:t>
      </w:r>
    </w:p>
    <w:p>
      <w:pPr>
        <w:jc w:val="both"/>
      </w:pPr>
      <w:r/>
    </w:p>
    <w:p>
      <w:pPr>
        <w:jc w:val="both"/>
      </w:pPr>
      <w:r>
        <w:t>public final class EarlybirdIndexConfigUtil {</w:t>
      </w:r>
    </w:p>
    <w:p>
      <w:pPr>
        <w:jc w:val="both"/>
      </w:pPr>
      <w:r>
        <w:t xml:space="preserve">  private EarlybirdIndexConfigUtil()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the index config for this earlybird.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EarlybirdIndexConfig createEarlybirdIndexConfig(</w:t>
      </w:r>
    </w:p>
    <w:p>
      <w:pPr>
        <w:jc w:val="both"/>
      </w:pPr>
      <w:r>
        <w:t xml:space="preserve">      Decider decider, SearchIndexingMetricSet searchIndexingMetricSet,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if (isArchiveSearch()) {</w:t>
      </w:r>
    </w:p>
    <w:p>
      <w:pPr>
        <w:jc w:val="both"/>
      </w:pPr>
      <w:r>
        <w:t xml:space="preserve">      return new ArchiveOnDiskEarlybirdIndexConfig(decider, searchIndexingMetricSet,</w:t>
      </w:r>
    </w:p>
    <w:p>
      <w:pPr>
        <w:jc w:val="both"/>
      </w:pPr>
      <w:r>
        <w:t xml:space="preserve">          criticalExceptionHandler);</w:t>
      </w:r>
    </w:p>
    <w:p>
      <w:pPr>
        <w:jc w:val="both"/>
      </w:pPr>
      <w:r>
        <w:t xml:space="preserve">    } else if (isProtectedSearch()) {</w:t>
      </w:r>
    </w:p>
    <w:p>
      <w:pPr>
        <w:jc w:val="both"/>
      </w:pPr>
      <w:r>
        <w:t xml:space="preserve">      return new RealtimeEarlybirdIndexConfig(</w:t>
      </w:r>
    </w:p>
    <w:p>
      <w:pPr>
        <w:jc w:val="both"/>
      </w:pPr>
      <w:r>
        <w:t xml:space="preserve">          EarlybirdCluster.PROTECTED, decider, searchIndexingMetricSet, criticalExceptionHandler);</w:t>
      </w:r>
    </w:p>
    <w:p>
      <w:pPr>
        <w:jc w:val="both"/>
      </w:pPr>
      <w:r>
        <w:t xml:space="preserve">    } else if (isRealtimeCG()) {</w:t>
      </w:r>
    </w:p>
    <w:p>
      <w:pPr>
        <w:jc w:val="both"/>
      </w:pPr>
      <w:r>
        <w:t xml:space="preserve">      return new RealtimeEarlybirdIndexConfig(</w:t>
      </w:r>
    </w:p>
    <w:p>
      <w:pPr>
        <w:jc w:val="both"/>
      </w:pPr>
      <w:r>
        <w:t xml:space="preserve">          EarlybirdCluster.REALTIME_CG, decider, searchIndexingMetricSet, criticalExceptionHandler);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new RealtimeEarlybirdIndexConfig(</w:t>
      </w:r>
    </w:p>
    <w:p>
      <w:pPr>
        <w:jc w:val="both"/>
      </w:pPr>
      <w:r>
        <w:t xml:space="preserve">          EarlybirdCluster.REALTIME, decider, searchIndexingMetricSet, criticalExceptionHandler);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boolean isArchiveSearch() {</w:t>
      </w:r>
    </w:p>
    <w:p>
      <w:pPr>
        <w:jc w:val="both"/>
      </w:pPr>
      <w:r>
        <w:t xml:space="preserve">    // Re-reading config on each call so that tests can reliably overwrite this</w:t>
      </w:r>
    </w:p>
    <w:p>
      <w:pPr>
        <w:jc w:val="both"/>
      </w:pPr>
      <w:r>
        <w:t xml:space="preserve">    return EarlybirdConfig.getString("partition_manager", "realtime")</w:t>
      </w:r>
    </w:p>
    <w:p>
      <w:pPr>
        <w:jc w:val="both"/>
      </w:pPr>
      <w:r>
        <w:t xml:space="preserve">        .equals(ArchiveSearchPartitionManager.CONFIG_NAME);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isProtectedSearch() {</w:t>
      </w:r>
    </w:p>
    <w:p>
      <w:pPr>
        <w:jc w:val="both"/>
      </w:pPr>
      <w:r>
        <w:t xml:space="preserve">    // Re-reading config on each call so that tests can reliably overwrite this</w:t>
      </w:r>
    </w:p>
    <w:p>
      <w:pPr>
        <w:jc w:val="both"/>
      </w:pPr>
      <w:r>
        <w:t xml:space="preserve">    return EarlybirdConfig.getBool("protected_index",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isRealtimeCG() {</w:t>
      </w:r>
    </w:p>
    <w:p>
      <w:pPr>
        <w:jc w:val="both"/>
      </w:pPr>
      <w:r>
        <w:t xml:space="preserve">    // Re-reading config on each call so that tests can reliably overwrite this</w:t>
      </w:r>
    </w:p>
    <w:p>
      <w:pPr>
        <w:jc w:val="both"/>
      </w:pPr>
      <w:r>
        <w:t xml:space="preserve">    return EarlybirdConfig.getBool("realtime_cg_index", false);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