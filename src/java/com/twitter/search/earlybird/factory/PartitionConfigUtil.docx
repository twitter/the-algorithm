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com.twitter.search.earlybird.factory;</w:t>
      </w:r>
    </w:p>
    <w:p>
      <w:pPr>
        <w:jc w:val="both"/>
      </w:pPr>
      <w:r/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com.twitter.search.earlybird.common.config.EarlybirdProperty;</w:t>
      </w:r>
    </w:p>
    <w:p>
      <w:pPr>
        <w:jc w:val="both"/>
      </w:pPr>
      <w:r>
        <w:t>import com.twitter.search.earlybird.config.TierConfig;</w:t>
      </w:r>
    </w:p>
    <w:p>
      <w:pPr>
        <w:jc w:val="both"/>
      </w:pPr>
      <w:r>
        <w:t>import com.twitter.search.earlybird.config.TierInfo;</w:t>
      </w:r>
    </w:p>
    <w:p>
      <w:pPr>
        <w:jc w:val="both"/>
      </w:pPr>
      <w:r>
        <w:t>import com.twitter.search.earlybird.partition.PartitionConfig;</w:t>
      </w:r>
    </w:p>
    <w:p>
      <w:pPr>
        <w:jc w:val="both"/>
      </w:pPr>
      <w:r/>
    </w:p>
    <w:p>
      <w:pPr>
        <w:jc w:val="both"/>
      </w:pPr>
      <w:r>
        <w:t>public final class PartitionConfigUtil {</w:t>
      </w:r>
    </w:p>
    <w:p>
      <w:pPr>
        <w:jc w:val="both"/>
      </w:pPr>
      <w:r>
        <w:t xml:space="preserve">  private static final Logger LOG = LoggerFactory.getLogger(PartitionConfigUtil.class);</w:t>
      </w:r>
    </w:p>
    <w:p>
      <w:pPr>
        <w:jc w:val="both"/>
      </w:pPr>
      <w:r/>
    </w:p>
    <w:p>
      <w:pPr>
        <w:jc w:val="both"/>
      </w:pPr>
      <w:r>
        <w:t xml:space="preserve">  private PartitionConfigUtil() {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Initiate PartitionConfig for earlybirds running on Aurora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PartitionConfig initPartitionConfigForAurora(int numOfInstances) {</w:t>
      </w:r>
    </w:p>
    <w:p>
      <w:pPr>
        <w:jc w:val="both"/>
      </w:pPr>
      <w:r>
        <w:t xml:space="preserve">    String tier = EarlybirdProperty.EARLYBIRD_TIER.get();</w:t>
      </w:r>
    </w:p>
    <w:p>
      <w:pPr>
        <w:jc w:val="both"/>
      </w:pPr>
      <w:r>
        <w:t xml:space="preserve">    int partitionId = EarlybirdProperty.PARTITION_ID.get();</w:t>
      </w:r>
    </w:p>
    <w:p>
      <w:pPr>
        <w:jc w:val="both"/>
      </w:pPr>
      <w:r>
        <w:t xml:space="preserve">    int replicaId = EarlybirdProperty.REPLICA_ID.get();</w:t>
      </w:r>
    </w:p>
    <w:p>
      <w:pPr>
        <w:jc w:val="both"/>
      </w:pPr>
      <w:r>
        <w:t xml:space="preserve">    if (tier.equals(PartitionConfig.DEFAULT_TIER_NAME)) {</w:t>
      </w:r>
    </w:p>
    <w:p>
      <w:pPr>
        <w:jc w:val="both"/>
      </w:pPr>
      <w:r>
        <w:t xml:space="preserve">      // realtime or protected earlybird</w:t>
      </w:r>
    </w:p>
    <w:p>
      <w:pPr>
        <w:jc w:val="both"/>
      </w:pPr>
      <w:r>
        <w:t xml:space="preserve">      return new PartitionConfig(</w:t>
      </w:r>
    </w:p>
    <w:p>
      <w:pPr>
        <w:jc w:val="both"/>
      </w:pPr>
      <w:r>
        <w:t xml:space="preserve">          partitionId,</w:t>
      </w:r>
    </w:p>
    <w:p>
      <w:pPr>
        <w:jc w:val="both"/>
      </w:pPr>
      <w:r>
        <w:t xml:space="preserve">          EarlybirdProperty.SERVING_TIMESLICES.get(),</w:t>
      </w:r>
    </w:p>
    <w:p>
      <w:pPr>
        <w:jc w:val="both"/>
      </w:pPr>
      <w:r>
        <w:t xml:space="preserve">          replicaId,</w:t>
      </w:r>
    </w:p>
    <w:p>
      <w:pPr>
        <w:jc w:val="both"/>
      </w:pPr>
      <w:r>
        <w:t xml:space="preserve">          numOfInstances,</w:t>
      </w:r>
    </w:p>
    <w:p>
      <w:pPr>
        <w:jc w:val="both"/>
      </w:pPr>
      <w:r>
        <w:t xml:space="preserve">          EarlybirdProperty.NUM_PARTITIONS.get());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// archive earlybird</w:t>
      </w:r>
    </w:p>
    <w:p>
      <w:pPr>
        <w:jc w:val="both"/>
      </w:pPr>
      <w:r>
        <w:t xml:space="preserve">      TierInfo tierInfo = TierConfig.getTierInfo(tier);</w:t>
      </w:r>
    </w:p>
    <w:p>
      <w:pPr>
        <w:jc w:val="both"/>
      </w:pPr>
      <w:r>
        <w:t xml:space="preserve">      return new PartitionConfig(tier, tierInfo.getDataStartDate(), tierInfo.getDataEndDate(),</w:t>
      </w:r>
    </w:p>
    <w:p>
      <w:pPr>
        <w:jc w:val="both"/>
      </w:pPr>
      <w:r>
        <w:t xml:space="preserve">          partitionId, tierInfo.getMaxTimeslices(), replicaId, numOfInstances,</w:t>
      </w:r>
    </w:p>
    <w:p>
      <w:pPr>
        <w:jc w:val="both"/>
      </w:pPr>
      <w:r>
        <w:t xml:space="preserve">          tierInfo.getNumPartitions());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Tries to create a new PartitionConfig instance based on the Aurora flags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PartitionConfig initPartitionConfig() {</w:t>
      </w:r>
    </w:p>
    <w:p>
      <w:pPr>
        <w:jc w:val="both"/>
      </w:pPr>
      <w:r>
        <w:t xml:space="preserve">    return initPartitionConfigForAurora(EarlybirdProperty.NUM_INSTANCES.get());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