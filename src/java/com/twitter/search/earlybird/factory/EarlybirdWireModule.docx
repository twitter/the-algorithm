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com.twitter.search.earlybird.factory;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java.lang.management.ManagementFactory;</w:t>
      </w:r>
    </w:p>
    <w:p>
      <w:pPr>
        <w:jc w:val="both"/>
      </w:pPr>
      <w:r>
        <w:t>import java.util.Optional;</w:t>
      </w:r>
    </w:p>
    <w:p>
      <w:pPr>
        <w:jc w:val="both"/>
      </w:pPr>
      <w:r>
        <w:t>import java.util.concurrent.ScheduledThreadPoolExecutor;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com.sun.management.OperatingSystemMXBean;</w:t>
      </w:r>
    </w:p>
    <w:p>
      <w:pPr>
        <w:jc w:val="both"/>
      </w:pPr>
      <w:r/>
    </w:p>
    <w:p>
      <w:pPr>
        <w:jc w:val="both"/>
      </w:pPr>
      <w:r>
        <w:t>import org.apache.directory.api.util.Strings;</w:t>
      </w:r>
    </w:p>
    <w:p>
      <w:pPr>
        <w:jc w:val="both"/>
      </w:pPr>
      <w:r>
        <w:t>import org.apache.hadoop.fs.FileSystem;</w:t>
      </w:r>
    </w:p>
    <w:p>
      <w:pPr>
        <w:jc w:val="both"/>
      </w:pPr>
      <w:r>
        <w:t>import org.apache.kafka.clients.consumer.KafkaConsumer;</w:t>
      </w:r>
    </w:p>
    <w:p>
      <w:pPr>
        <w:jc w:val="both"/>
      </w:pPr>
      <w:r>
        <w:t>import org.apache.kafka.common.TopicPartition;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com.twitter.finagle.stats.MetricsStatsReceiver;</w:t>
      </w:r>
    </w:p>
    <w:p>
      <w:pPr>
        <w:jc w:val="both"/>
      </w:pPr>
      <w:r>
        <w:t>import com.twitter.finagle.stats.StatsReceiver;</w:t>
      </w:r>
    </w:p>
    <w:p>
      <w:pPr>
        <w:jc w:val="both"/>
      </w:pPr>
      <w:r>
        <w:t>import com.twitter.search.common.aurora.AuroraSchedulerClient;</w:t>
      </w:r>
    </w:p>
    <w:p>
      <w:pPr>
        <w:jc w:val="both"/>
      </w:pPr>
      <w:r>
        <w:t>import com.twitter.search.common.concurrent.ScheduledExecutorServiceFactory;</w:t>
      </w:r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com.twitter.search.common.file.FileUtils;</w:t>
      </w:r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com.twitter.search.common.metrics.SearchStatsReceiverImpl;</w:t>
      </w:r>
    </w:p>
    <w:p>
      <w:pPr>
        <w:jc w:val="both"/>
      </w:pPr>
      <w:r>
        <w:t>import com.twitter.search.common.partitioning.zookeeper.SearchZkClient;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com.twitter.search.common.search.termination.QueryTimeoutFactory;</w:t>
      </w:r>
    </w:p>
    <w:p>
      <w:pPr>
        <w:jc w:val="both"/>
      </w:pPr>
      <w:r>
        <w:t>import com.twitter.search.common.util.io.kafka.FinagleKafkaClientUtils;</w:t>
      </w:r>
    </w:p>
    <w:p>
      <w:pPr>
        <w:jc w:val="both"/>
      </w:pPr>
      <w:r>
        <w:t>import com.twitter.search.common.util.io.kafka.ThriftDeserializer;</w:t>
      </w:r>
    </w:p>
    <w:p>
      <w:pPr>
        <w:jc w:val="both"/>
      </w:pPr>
      <w:r>
        <w:t>import com.twitter.search.common.util.ml.tensorflow_engine.TensorflowModelsManager;</w:t>
      </w:r>
    </w:p>
    <w:p>
      <w:pPr>
        <w:jc w:val="both"/>
      </w:pPr>
      <w:r>
        <w:t>import com.twitter.search.common.util.zktrylock.ZooKeeperTryLockFactory;</w:t>
      </w:r>
    </w:p>
    <w:p>
      <w:pPr>
        <w:jc w:val="both"/>
      </w:pPr>
      <w:r>
        <w:t>import com.twitter.search.common.util.zookeeper.ZooKeeperProxy;</w:t>
      </w:r>
    </w:p>
    <w:p>
      <w:pPr>
        <w:jc w:val="both"/>
      </w:pPr>
      <w:r>
        <w:t>import com.twitter.search.earlybird.EarlybirdCPUQualityFactor;</w:t>
      </w:r>
    </w:p>
    <w:p>
      <w:pPr>
        <w:jc w:val="both"/>
      </w:pPr>
      <w:r>
        <w:t>import com.twitter.search.earlybird.EarlybirdDarkProxy;</w:t>
      </w:r>
    </w:p>
    <w:p>
      <w:pPr>
        <w:jc w:val="both"/>
      </w:pPr>
      <w:r>
        <w:t>import com.twitter.search.earlybird.EarlybirdFinagleServerManager;</w:t>
      </w:r>
    </w:p>
    <w:p>
      <w:pPr>
        <w:jc w:val="both"/>
      </w:pPr>
      <w:r>
        <w:t>import com.twitter.search.earlybird.EarlybirdFuturePoolManager;</w:t>
      </w:r>
    </w:p>
    <w:p>
      <w:pPr>
        <w:jc w:val="both"/>
      </w:pPr>
      <w:r>
        <w:t>import com.twitter.search.earlybird.EarlybirdIndexConfig;</w:t>
      </w:r>
    </w:p>
    <w:p>
      <w:pPr>
        <w:jc w:val="both"/>
      </w:pPr>
      <w:r>
        <w:t>import com.twitter.search.earlybird.EarlybirdProductionFinagleServerManager;</w:t>
      </w:r>
    </w:p>
    <w:p>
      <w:pPr>
        <w:jc w:val="both"/>
      </w:pPr>
      <w:r>
        <w:t>import com.twitter.search.earlybird.EarlybirdServerSetManager;</w:t>
      </w:r>
    </w:p>
    <w:p>
      <w:pPr>
        <w:jc w:val="both"/>
      </w:pPr>
      <w:r>
        <w:t>import com.twitter.search.earlybird.EarlybirdWarmUpManager;</w:t>
      </w:r>
    </w:p>
    <w:p>
      <w:pPr>
        <w:jc w:val="both"/>
      </w:pPr>
      <w:r>
        <w:t>import com.twitter.search.earlybird.QualityFactor;</w:t>
      </w:r>
    </w:p>
    <w:p>
      <w:pPr>
        <w:jc w:val="both"/>
      </w:pPr>
      <w:r>
        <w:t>import com.twitter.search.earlybird.ServerSetMember;</w:t>
      </w:r>
    </w:p>
    <w:p>
      <w:pPr>
        <w:jc w:val="both"/>
      </w:pPr>
      <w:r>
        <w:t>import com.twitter.search.earlybird.UpdateableEarlybirdStateManager;</w:t>
      </w:r>
    </w:p>
    <w:p>
      <w:pPr>
        <w:jc w:val="both"/>
      </w:pPr>
      <w:r>
        <w:t>import com.twitter.search.earlybird.archive.ArchiveEarlybirdIndexConfig;</w:t>
      </w:r>
    </w:p>
    <w:p>
      <w:pPr>
        <w:jc w:val="both"/>
      </w:pPr>
      <w:r>
        <w:t>import com.twitter.search.earlybird.archive.ArchiveSearchPartitionManager;</w:t>
      </w:r>
    </w:p>
    <w:p>
      <w:pPr>
        <w:jc w:val="both"/>
      </w:pPr>
      <w:r>
        <w:t>import com.twitter.search.earlybird.common.CaughtUpMonitor;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com.twitter.search.earlybird.common.config.EarlybirdProperty;</w:t>
      </w:r>
    </w:p>
    <w:p>
      <w:pPr>
        <w:jc w:val="both"/>
      </w:pPr>
      <w:r>
        <w:t>import com.twitter.search.earlybird.common.userupdates.UserScrubGeoMap;</w:t>
      </w:r>
    </w:p>
    <w:p>
      <w:pPr>
        <w:jc w:val="both"/>
      </w:pPr>
      <w:r>
        <w:t>import com.twitter.search.earlybird.common.userupdates.UserUpdatesChecker;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com.twitter.search.earlybird.exception.MissingKafkaTopicException;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com.twitter.search.earlybird.index.EarlybirdSegmentFactory;</w:t>
      </w:r>
    </w:p>
    <w:p>
      <w:pPr>
        <w:jc w:val="both"/>
      </w:pPr>
      <w:r>
        <w:t>import com.twitter.search.earlybird.ml.ScoringModelsManager;</w:t>
      </w:r>
    </w:p>
    <w:p>
      <w:pPr>
        <w:jc w:val="both"/>
      </w:pPr>
      <w:r>
        <w:t>import com.twitter.search.earlybird.partition.AudioSpaceEventsStreamIndexer;</w:t>
      </w:r>
    </w:p>
    <w:p>
      <w:pPr>
        <w:jc w:val="both"/>
      </w:pPr>
      <w:r>
        <w:t>import com.twitter.search.earlybird.partition.AudioSpaceTable;</w:t>
      </w:r>
    </w:p>
    <w:p>
      <w:pPr>
        <w:jc w:val="both"/>
      </w:pPr>
      <w:r>
        <w:t>import com.twitter.search.earlybird.partition.DynamicPartitionConfig;</w:t>
      </w:r>
    </w:p>
    <w:p>
      <w:pPr>
        <w:jc w:val="both"/>
      </w:pPr>
      <w:r>
        <w:t>import com.twitter.search.earlybird.partition.EarlybirdIndexFlusher;</w:t>
      </w:r>
    </w:p>
    <w:p>
      <w:pPr>
        <w:jc w:val="both"/>
      </w:pPr>
      <w:r>
        <w:t>import com.twitter.search.earlybird.partition.EarlybirdIndexLoader;</w:t>
      </w:r>
    </w:p>
    <w:p>
      <w:pPr>
        <w:jc w:val="both"/>
      </w:pPr>
      <w:r>
        <w:t>import com.twitter.search.earlybird.partition.EarlybirdKafkaConsumer;</w:t>
      </w:r>
    </w:p>
    <w:p>
      <w:pPr>
        <w:jc w:val="both"/>
      </w:pPr>
      <w:r>
        <w:t>import com.twitter.search.earlybird.partition.EarlybirdStartup;</w:t>
      </w:r>
    </w:p>
    <w:p>
      <w:pPr>
        <w:jc w:val="both"/>
      </w:pPr>
      <w:r>
        <w:t>import com.twitter.search.earlybird.partition.OptimizationAndFlushingCoordinationLock;</w:t>
      </w:r>
    </w:p>
    <w:p>
      <w:pPr>
        <w:jc w:val="both"/>
      </w:pPr>
      <w:r>
        <w:t>import com.twitter.search.earlybird.partition.TimeLimitedHadoopExistsCall;</w:t>
      </w:r>
    </w:p>
    <w:p>
      <w:pPr>
        <w:jc w:val="both"/>
      </w:pPr>
      <w:r>
        <w:t>import com.twitter.search.earlybird.partition.UserScrubGeoEventStreamIndexer;</w:t>
      </w:r>
    </w:p>
    <w:p>
      <w:pPr>
        <w:jc w:val="both"/>
      </w:pPr>
      <w:r>
        <w:t>import com.twitter.search.earlybird.partition.freshstartup.FreshStartupHandler;</w:t>
      </w:r>
    </w:p>
    <w:p>
      <w:pPr>
        <w:jc w:val="both"/>
      </w:pPr>
      <w:r>
        <w:t>import com.twitter.search.earlybird.partition.HdfsUtil;</w:t>
      </w:r>
    </w:p>
    <w:p>
      <w:pPr>
        <w:jc w:val="both"/>
      </w:pPr>
      <w:r>
        <w:t>import com.twitter.search.earlybird.partition.KafkaStartup;</w:t>
      </w:r>
    </w:p>
    <w:p>
      <w:pPr>
        <w:jc w:val="both"/>
      </w:pPr>
      <w:r>
        <w:t>import com.twitter.search.earlybird.partition.MultiSegmentTermDictionaryManager;</w:t>
      </w:r>
    </w:p>
    <w:p>
      <w:pPr>
        <w:jc w:val="both"/>
      </w:pPr>
      <w:r>
        <w:t>import com.twitter.search.earlybird.partition.PartitionManager;</w:t>
      </w:r>
    </w:p>
    <w:p>
      <w:pPr>
        <w:jc w:val="both"/>
      </w:pPr>
      <w:r>
        <w:t>import com.twitter.search.earlybird.partition.PartitionManagerStartup;</w:t>
      </w:r>
    </w:p>
    <w:p>
      <w:pPr>
        <w:jc w:val="both"/>
      </w:pPr>
      <w:r>
        <w:t>import com.twitter.search.earlybird.partition.PartitionWriter;</w:t>
      </w:r>
    </w:p>
    <w:p>
      <w:pPr>
        <w:jc w:val="both"/>
      </w:pPr>
      <w:r>
        <w:t>import com.twitter.search.earlybird.partition.SearchIndexingMetricSet;</w:t>
      </w:r>
    </w:p>
    <w:p>
      <w:pPr>
        <w:jc w:val="both"/>
      </w:pPr>
      <w:r>
        <w:t>import com.twitter.search.earlybird.partition.SegmentManager;</w:t>
      </w:r>
    </w:p>
    <w:p>
      <w:pPr>
        <w:jc w:val="both"/>
      </w:pPr>
      <w:r>
        <w:t>import com.twitter.search.earlybird.partition.SegmentSyncConfig;</w:t>
      </w:r>
    </w:p>
    <w:p>
      <w:pPr>
        <w:jc w:val="both"/>
      </w:pPr>
      <w:r>
        <w:t>import com.twitter.search.earlybird.partition.StartupUserEventIndexer;</w:t>
      </w:r>
    </w:p>
    <w:p>
      <w:pPr>
        <w:jc w:val="both"/>
      </w:pPr>
      <w:r>
        <w:t>import com.twitter.search.earlybird.partition.TweetCreateHandler;</w:t>
      </w:r>
    </w:p>
    <w:p>
      <w:pPr>
        <w:jc w:val="both"/>
      </w:pPr>
      <w:r>
        <w:t>import com.twitter.search.earlybird.partition.TweetUpdateHandler;</w:t>
      </w:r>
    </w:p>
    <w:p>
      <w:pPr>
        <w:jc w:val="both"/>
      </w:pPr>
      <w:r>
        <w:t>import com.twitter.search.earlybird.partition.UserUpdatesStreamIndexer;</w:t>
      </w:r>
    </w:p>
    <w:p>
      <w:pPr>
        <w:jc w:val="both"/>
      </w:pPr>
      <w:r>
        <w:t>import com.twitter.search.earlybird.querycache.QueryCacheConfig;</w:t>
      </w:r>
    </w:p>
    <w:p>
      <w:pPr>
        <w:jc w:val="both"/>
      </w:pPr>
      <w:r>
        <w:t>import com.twitter.search.earlybird.querycache.QueryCacheManager;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com.twitter.search.earlybird.util.CoordinatedEarlybirdAction;</w:t>
      </w:r>
    </w:p>
    <w:p>
      <w:pPr>
        <w:jc w:val="both"/>
      </w:pPr>
      <w:r>
        <w:t>import com.twitter.search.earlybird.util.EarlybirdDecider;</w:t>
      </w:r>
    </w:p>
    <w:p>
      <w:pPr>
        <w:jc w:val="both"/>
      </w:pPr>
      <w:r>
        <w:t>import com.twitter.search.earlybird.util.TermCountMonitor;</w:t>
      </w:r>
    </w:p>
    <w:p>
      <w:pPr>
        <w:jc w:val="both"/>
      </w:pPr>
      <w:r>
        <w:t>import com.twitter.search.earlybird.util.TweetCountMonitor;</w:t>
      </w:r>
    </w:p>
    <w:p>
      <w:pPr>
        <w:jc w:val="both"/>
      </w:pPr>
      <w:r>
        <w:t>import com.twitter.ubs.thriftjava.AudioSpaceBaseEvent;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Production module that provides Earlybird components.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EarlybirdWireModule {</w:t>
      </w:r>
    </w:p>
    <w:p>
      <w:pPr>
        <w:jc w:val="both"/>
      </w:pPr>
      <w:r>
        <w:t xml:space="preserve">  private static final Logger LOG = LoggerFactory.getLogger(EarlybirdWireModule.class);</w:t>
      </w:r>
    </w:p>
    <w:p>
      <w:pPr>
        <w:jc w:val="both"/>
      </w:pPr>
      <w:r>
        <w:t xml:space="preserve">  private static final int MAX_POLL_RECORDS = 1000;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How many threads we will use for building up the query cache during startup.</w:t>
      </w:r>
    </w:p>
    <w:p>
      <w:pPr>
        <w:jc w:val="both"/>
      </w:pPr>
      <w:r>
        <w:t xml:space="preserve">   * The number of threads will be set to 1 after this earlybird is current.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final int QUERY_CACHE_NUM_WORKER_THREADS_AT_STARTUP =</w:t>
      </w:r>
    </w:p>
    <w:p>
      <w:pPr>
        <w:jc w:val="both"/>
      </w:pPr>
      <w:r>
        <w:t xml:space="preserve">      EarlybirdConfig.getInt("query_cache_updater_startup_threads", 1);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Scheduled executor service factory can be re-used in production.</w:t>
      </w:r>
    </w:p>
    <w:p>
      <w:pPr>
        <w:jc w:val="both"/>
      </w:pPr>
      <w:r>
        <w:t xml:space="preserve">   * All the managers can share the same executor service factory.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ScheduledExecutorServiceFactory sharedExecutorServiceFactory =</w:t>
      </w:r>
    </w:p>
    <w:p>
      <w:pPr>
        <w:jc w:val="both"/>
      </w:pPr>
      <w:r>
        <w:t xml:space="preserve">      new ScheduledExecutorServiceFactory();</w:t>
      </w:r>
    </w:p>
    <w:p>
      <w:pPr>
        <w:jc w:val="both"/>
      </w:pPr>
      <w:r/>
    </w:p>
    <w:p>
      <w:pPr>
        <w:jc w:val="both"/>
      </w:pPr>
      <w:r>
        <w:t xml:space="preserve">  private final SearchStatsReceiver sharedSearchStatsReceiver = new SearchStatsReceiverImpl();</w:t>
      </w:r>
    </w:p>
    <w:p>
      <w:pPr>
        <w:jc w:val="both"/>
      </w:pPr>
      <w:r>
        <w:t xml:space="preserve">  private final StatsReceiver sharedFinagleStatsReceiver = new MetricsStatsReceiver();</w:t>
      </w:r>
    </w:p>
    <w:p>
      <w:pPr>
        <w:jc w:val="both"/>
      </w:pPr>
      <w:r/>
    </w:p>
    <w:p>
      <w:pPr>
        <w:jc w:val="both"/>
      </w:pPr>
      <w:r>
        <w:t xml:space="preserve">  private final SearchIndexingMetricSet searchIndexingMetricSet =</w:t>
      </w:r>
    </w:p>
    <w:p>
      <w:pPr>
        <w:jc w:val="both"/>
      </w:pPr>
      <w:r>
        <w:t xml:space="preserve">      new SearchIndexingMetricSet(sharedSearchStatsReceiver);</w:t>
      </w:r>
    </w:p>
    <w:p>
      <w:pPr>
        <w:jc w:val="both"/>
      </w:pPr>
      <w:r/>
    </w:p>
    <w:p>
      <w:pPr>
        <w:jc w:val="both"/>
      </w:pPr>
      <w:r>
        <w:t xml:space="preserve">  private final EarlybirdSearcherStats tweetsSearcherStats =</w:t>
      </w:r>
    </w:p>
    <w:p>
      <w:pPr>
        <w:jc w:val="both"/>
      </w:pPr>
      <w:r>
        <w:t xml:space="preserve">      new EarlybirdSearcherStats(sharedSearchStatsReceiver);</w:t>
      </w:r>
    </w:p>
    <w:p>
      <w:pPr>
        <w:jc w:val="both"/>
      </w:pPr>
      <w:r/>
    </w:p>
    <w:p>
      <w:pPr>
        <w:jc w:val="both"/>
      </w:pPr>
      <w:r>
        <w:t xml:space="preserve">  private final CaughtUpMonitor indexCaughtUpMonitor = new CaughtUpMonitor("dl_index");</w:t>
      </w:r>
    </w:p>
    <w:p>
      <w:pPr>
        <w:jc w:val="both"/>
      </w:pPr>
      <w:r/>
    </w:p>
    <w:p>
      <w:pPr>
        <w:jc w:val="both"/>
      </w:pPr>
      <w:r>
        <w:t xml:space="preserve">  public CaughtUpMonitor provideIndexCaughtUpMonitor() {</w:t>
      </w:r>
    </w:p>
    <w:p>
      <w:pPr>
        <w:jc w:val="both"/>
      </w:pPr>
      <w:r>
        <w:t xml:space="preserve">    return indexCaughtUpMonitor;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CaughtUpMonitor kafkaIndexCaughtUpMonitor = new CaughtUpMonitor("kafka_index");</w:t>
      </w:r>
    </w:p>
    <w:p>
      <w:pPr>
        <w:jc w:val="both"/>
      </w:pPr>
      <w:r/>
    </w:p>
    <w:p>
      <w:pPr>
        <w:jc w:val="both"/>
      </w:pPr>
      <w:r>
        <w:t xml:space="preserve">  public CaughtUpMonitor provideKafkaIndexCaughtUpMonitor() {</w:t>
      </w:r>
    </w:p>
    <w:p>
      <w:pPr>
        <w:jc w:val="both"/>
      </w:pPr>
      <w:r>
        <w:t xml:space="preserve">    return kafkaIndexCaughtUpMonitor;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OptimizationAndFlushingCoordinationLock optimizationAndFlushingCoordinationLock =</w:t>
      </w:r>
    </w:p>
    <w:p>
      <w:pPr>
        <w:jc w:val="both"/>
      </w:pPr>
      <w:r>
        <w:t xml:space="preserve">      new OptimizationAndFlushingCoordinationLock();</w:t>
      </w:r>
    </w:p>
    <w:p>
      <w:pPr>
        <w:jc w:val="both"/>
      </w:pPr>
      <w:r/>
    </w:p>
    <w:p>
      <w:pPr>
        <w:jc w:val="both"/>
      </w:pPr>
      <w:r>
        <w:t xml:space="preserve">  public OptimizationAndFlushingCoordinationLock provideOptimizationAndFlushingCoordinationLock() {</w:t>
      </w:r>
    </w:p>
    <w:p>
      <w:pPr>
        <w:jc w:val="both"/>
      </w:pPr>
      <w:r>
        <w:t xml:space="preserve">    return optimizationAndFlushingCoordinationLock;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QueryTimeoutFactory provideQueryTimeoutFactory() {</w:t>
      </w:r>
    </w:p>
    <w:p>
      <w:pPr>
        <w:jc w:val="both"/>
      </w:pPr>
      <w:r>
        <w:t xml:space="preserve">    return new QueryTimeoutFactory();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ZooKeeperClients {</w:t>
      </w:r>
    </w:p>
    <w:p>
      <w:pPr>
        <w:jc w:val="both"/>
      </w:pPr>
      <w:r>
        <w:t xml:space="preserve">    public ZooKeeperProxy discoveryClient;</w:t>
      </w:r>
    </w:p>
    <w:p>
      <w:pPr>
        <w:jc w:val="both"/>
      </w:pPr>
      <w:r>
        <w:t xml:space="preserve">    public ZooKeeperProxy stateClient;</w:t>
      </w:r>
    </w:p>
    <w:p>
      <w:pPr>
        <w:jc w:val="both"/>
      </w:pPr>
      <w:r/>
    </w:p>
    <w:p>
      <w:pPr>
        <w:jc w:val="both"/>
      </w:pPr>
      <w:r>
        <w:t xml:space="preserve">    public ZooKeeperClients() {</w:t>
      </w:r>
    </w:p>
    <w:p>
      <w:pPr>
        <w:jc w:val="both"/>
      </w:pPr>
      <w:r>
        <w:t xml:space="preserve">      this(</w:t>
      </w:r>
    </w:p>
    <w:p>
      <w:pPr>
        <w:jc w:val="both"/>
      </w:pPr>
      <w:r>
        <w:t xml:space="preserve">          SearchZkClient.getServiceDiscoveryZooKeeperClient(),</w:t>
      </w:r>
    </w:p>
    <w:p>
      <w:pPr>
        <w:jc w:val="both"/>
      </w:pPr>
      <w:r>
        <w:t xml:space="preserve">          SearchZkClient.getSZooKeeperClient());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ZooKeeperClients(ZooKeeperProxy discoveryClient, ZooKeeperProxy stateClient) {</w:t>
      </w:r>
    </w:p>
    <w:p>
      <w:pPr>
        <w:jc w:val="both"/>
      </w:pPr>
      <w:r>
        <w:t xml:space="preserve">      this.discoveryClient = discoveryClient;</w:t>
      </w:r>
    </w:p>
    <w:p>
      <w:pPr>
        <w:jc w:val="both"/>
      </w:pPr>
      <w:r>
        <w:t xml:space="preserve">      this.stateClient = stateClient;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the earlybird decider.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Decider provideDecider() {</w:t>
      </w:r>
    </w:p>
    <w:p>
      <w:pPr>
        <w:jc w:val="both"/>
      </w:pPr>
      <w:r>
        <w:t xml:space="preserve">    return EarlybirdDecider.initialize();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the set of ZooKeeper clients to be used by earlybird.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ZooKeeperClients provideZooKeeperClients() {</w:t>
      </w:r>
    </w:p>
    <w:p>
      <w:pPr>
        <w:jc w:val="both"/>
      </w:pPr>
      <w:r>
        <w:t xml:space="preserve">    return new ZooKeeperClients();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the query cache config.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QueryCacheConfig provideQueryCacheConfig(SearchStatsReceiver searchStatsReceiver) {</w:t>
      </w:r>
    </w:p>
    <w:p>
      <w:pPr>
        <w:jc w:val="both"/>
      </w:pPr>
      <w:r>
        <w:t xml:space="preserve">    return new QueryCacheConfig(searchStatsReceiver);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the earlybird index config.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EarlybirdIndexConfig provideEarlybirdIndexConfig(</w:t>
      </w:r>
    </w:p>
    <w:p>
      <w:pPr>
        <w:jc w:val="both"/>
      </w:pPr>
      <w:r>
        <w:t xml:space="preserve">      Decider decider, SearchIndexingMetricSet indexingMetricSet,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return EarlybirdIndexConfigUtil.createEarlybirdIndexConfig(decider, indexingMetricSet,</w:t>
      </w:r>
    </w:p>
    <w:p>
      <w:pPr>
        <w:jc w:val="both"/>
      </w:pPr>
      <w:r>
        <w:t xml:space="preserve">        criticalExceptionHandler);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DynamicPartitionConfig provideDynamicPartitionConfig() {</w:t>
      </w:r>
    </w:p>
    <w:p>
      <w:pPr>
        <w:jc w:val="both"/>
      </w:pPr>
      <w:r>
        <w:t xml:space="preserve">    return new DynamicPartitionConfig(PartitionConfigUtil.initPartitionConfig());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the segment manager to be used by this earlybird.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SegmentManager provideSegmentManager(</w:t>
      </w:r>
    </w:p>
    <w:p>
      <w:pPr>
        <w:jc w:val="both"/>
      </w:pPr>
      <w:r>
        <w:t xml:space="preserve">      DynamicPartitionConfig dynamicPartitionConfig,</w:t>
      </w:r>
    </w:p>
    <w:p>
      <w:pPr>
        <w:jc w:val="both"/>
      </w:pPr>
      <w:r>
        <w:t xml:space="preserve">      EarlybirdIndexConfig earlybirdIndexConfig,</w:t>
      </w:r>
    </w:p>
    <w:p>
      <w:pPr>
        <w:jc w:val="both"/>
      </w:pPr>
      <w:r>
        <w:t xml:space="preserve">      SearchIndexingMetricSet partitionIndexingMetricSet,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SearchStatsReceiver earlybirdServerStats,</w:t>
      </w:r>
    </w:p>
    <w:p>
      <w:pPr>
        <w:jc w:val="both"/>
      </w:pPr>
      <w:r>
        <w:t xml:space="preserve">      UserUpdatesChecker userUpdatesChecker,</w:t>
      </w:r>
    </w:p>
    <w:p>
      <w:pPr>
        <w:jc w:val="both"/>
      </w:pPr>
      <w:r>
        <w:t xml:space="preserve">      SegmentSyncConfig segmentSyncConfig,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UserScrubGeoMap userScrubGeoMap,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return new SegmentManager(</w:t>
      </w:r>
    </w:p>
    <w:p>
      <w:pPr>
        <w:jc w:val="both"/>
      </w:pPr>
      <w:r>
        <w:t xml:space="preserve">        dynamicPartitionConfig,</w:t>
      </w:r>
    </w:p>
    <w:p>
      <w:pPr>
        <w:jc w:val="both"/>
      </w:pPr>
      <w:r>
        <w:t xml:space="preserve">        earlybirdIndexConfig,</w:t>
      </w:r>
    </w:p>
    <w:p>
      <w:pPr>
        <w:jc w:val="both"/>
      </w:pPr>
      <w:r>
        <w:t xml:space="preserve">        partitionIndexingMetricSet,</w:t>
      </w:r>
    </w:p>
    <w:p>
      <w:pPr>
        <w:jc w:val="both"/>
      </w:pPr>
      <w:r>
        <w:t xml:space="preserve">        searcherStats,</w:t>
      </w:r>
    </w:p>
    <w:p>
      <w:pPr>
        <w:jc w:val="both"/>
      </w:pPr>
      <w:r>
        <w:t xml:space="preserve">        earlybirdServerStats,</w:t>
      </w:r>
    </w:p>
    <w:p>
      <w:pPr>
        <w:jc w:val="both"/>
      </w:pPr>
      <w:r>
        <w:t xml:space="preserve">        userUpdatesChecker,</w:t>
      </w:r>
    </w:p>
    <w:p>
      <w:pPr>
        <w:jc w:val="both"/>
      </w:pPr>
      <w:r>
        <w:t xml:space="preserve">        segmentSyncConfig,</w:t>
      </w:r>
    </w:p>
    <w:p>
      <w:pPr>
        <w:jc w:val="both"/>
      </w:pPr>
      <w:r>
        <w:t xml:space="preserve">        userTable,</w:t>
      </w:r>
    </w:p>
    <w:p>
      <w:pPr>
        <w:jc w:val="both"/>
      </w:pPr>
      <w:r>
        <w:t xml:space="preserve">        userScrubGeoMap,</w:t>
      </w:r>
    </w:p>
    <w:p>
      <w:pPr>
        <w:jc w:val="both"/>
      </w:pPr>
      <w:r>
        <w:t xml:space="preserve">        clock,</w:t>
      </w:r>
    </w:p>
    <w:p>
      <w:pPr>
        <w:jc w:val="both"/>
      </w:pPr>
      <w:r>
        <w:t xml:space="preserve">        EarlybirdConfig.getMaxSegmentSize(),</w:t>
      </w:r>
    </w:p>
    <w:p>
      <w:pPr>
        <w:jc w:val="both"/>
      </w:pPr>
      <w:r>
        <w:t xml:space="preserve">        criticalExceptionHandler,</w:t>
      </w:r>
    </w:p>
    <w:p>
      <w:pPr>
        <w:jc w:val="both"/>
      </w:pPr>
      <w:r>
        <w:t xml:space="preserve">        provideKafkaIndexCaughtUpMonitor());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QueryCacheManager provideQueryCacheManager(</w:t>
      </w:r>
    </w:p>
    <w:p>
      <w:pPr>
        <w:jc w:val="both"/>
      </w:pPr>
      <w:r>
        <w:t xml:space="preserve">      QueryCacheConfig config,</w:t>
      </w:r>
    </w:p>
    <w:p>
      <w:pPr>
        <w:jc w:val="both"/>
      </w:pPr>
      <w:r>
        <w:t xml:space="preserve">      EarlybirdIndexConfig indexConfig,</w:t>
      </w:r>
    </w:p>
    <w:p>
      <w:pPr>
        <w:jc w:val="both"/>
      </w:pPr>
      <w:r>
        <w:t xml:space="preserve">      int maxEnabledSegments,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UserScrubGeoMap userScrubGeoMap,</w:t>
      </w:r>
    </w:p>
    <w:p>
      <w:pPr>
        <w:jc w:val="both"/>
      </w:pPr>
      <w:r>
        <w:t xml:space="preserve">      ScheduledExecutorServiceFactory queryCacheUpdaterScheduledExecutorFactory,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Decider decider,</w:t>
      </w:r>
    </w:p>
    <w:p>
      <w:pPr>
        <w:jc w:val="both"/>
      </w:pPr>
      <w:r>
        <w:t xml:space="preserve">      CriticalExceptionHandler criticalExceptionHandler,</w:t>
      </w:r>
    </w:p>
    <w:p>
      <w:pPr>
        <w:jc w:val="both"/>
      </w:pPr>
      <w:r>
        <w:t xml:space="preserve">      Clock clock) {</w:t>
      </w:r>
    </w:p>
    <w:p>
      <w:pPr>
        <w:jc w:val="both"/>
      </w:pPr>
      <w:r>
        <w:t xml:space="preserve">    return new QueryCacheManager(config, indexConfig, maxEnabledSegments, userTable,</w:t>
      </w:r>
    </w:p>
    <w:p>
      <w:pPr>
        <w:jc w:val="both"/>
      </w:pPr>
      <w:r>
        <w:t xml:space="preserve">        userScrubGeoMap, queryCacheUpdaterScheduledExecutorFactory, searchStatsReceiver,</w:t>
      </w:r>
    </w:p>
    <w:p>
      <w:pPr>
        <w:jc w:val="both"/>
      </w:pPr>
      <w:r>
        <w:t xml:space="preserve">        searcherStats, decider, criticalExceptionHandler, 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TermCountMonitor provideTermCountMonitor(</w:t>
      </w:r>
    </w:p>
    <w:p>
      <w:pPr>
        <w:jc w:val="both"/>
      </w:pPr>
      <w:r>
        <w:t xml:space="preserve">      SegmentManager segmentManager, ScheduledExecutorServiceFactory executorServiceFactory,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return new TermCountMonitor(segmentManager, executorServiceFactory, 500, TimeUnit.MILLISECONDS,</w:t>
      </w:r>
    </w:p>
    <w:p>
      <w:pPr>
        <w:jc w:val="both"/>
      </w:pPr>
      <w:r>
        <w:t xml:space="preserve">        searchStatsReceiver, criticalExceptionHandler);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TweetCountMonitor provideTweetCountMonitor(</w:t>
      </w:r>
    </w:p>
    <w:p>
      <w:pPr>
        <w:jc w:val="both"/>
      </w:pPr>
      <w:r>
        <w:t xml:space="preserve">      SegmentManager segmentManager,</w:t>
      </w:r>
    </w:p>
    <w:p>
      <w:pPr>
        <w:jc w:val="both"/>
      </w:pPr>
      <w:r>
        <w:t xml:space="preserve">      ScheduledExecutorServiceFactory executorServiceFactory,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return new TweetCountMonitor(segmentManager, executorServiceFactory, 500,</w:t>
      </w:r>
    </w:p>
    <w:p>
      <w:pPr>
        <w:jc w:val="both"/>
      </w:pPr>
      <w:r>
        <w:t xml:space="preserve">        TimeUnit.MILLISECONDS, searchStatsReceiver, criticalExceptionHandler);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manager that keeps track of earlybird's global state while it runs.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UpdateableEarlybirdStateManager provideUpdateableEarlybirdStateManager(</w:t>
      </w:r>
    </w:p>
    <w:p>
      <w:pPr>
        <w:jc w:val="both"/>
      </w:pPr>
      <w:r>
        <w:t xml:space="preserve">      EarlybirdIndexConfig earlybirdIndexConfig,</w:t>
      </w:r>
    </w:p>
    <w:p>
      <w:pPr>
        <w:jc w:val="both"/>
      </w:pPr>
      <w:r>
        <w:t xml:space="preserve">      DynamicPartitionConfig dynamicPartitionConfig,</w:t>
      </w:r>
    </w:p>
    <w:p>
      <w:pPr>
        <w:jc w:val="both"/>
      </w:pPr>
      <w:r>
        <w:t xml:space="preserve">      ZooKeeperProxy zooKeeperClient,</w:t>
      </w:r>
    </w:p>
    <w:p>
      <w:pPr>
        <w:jc w:val="both"/>
      </w:pPr>
      <w:r>
        <w:t xml:space="preserve">      AuroraSchedulerClient schedulerClient,</w:t>
      </w:r>
    </w:p>
    <w:p>
      <w:pPr>
        <w:jc w:val="both"/>
      </w:pPr>
      <w:r>
        <w:t xml:space="preserve">      ScheduledExecutorServiceFactory executorServiceFactory,</w:t>
      </w:r>
    </w:p>
    <w:p>
      <w:pPr>
        <w:jc w:val="both"/>
      </w:pPr>
      <w:r>
        <w:t xml:space="preserve">      ScoringModelsManager scoringModelsManager,</w:t>
      </w:r>
    </w:p>
    <w:p>
      <w:pPr>
        <w:jc w:val="both"/>
      </w:pPr>
      <w:r>
        <w:t xml:space="preserve">      TensorflowModelsManager tensorflowModelsManager,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SearchDecider searchDecider,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Clock clock = provideClockForStateManager();</w:t>
      </w:r>
    </w:p>
    <w:p>
      <w:pPr>
        <w:jc w:val="both"/>
      </w:pPr>
      <w:r/>
    </w:p>
    <w:p>
      <w:pPr>
        <w:jc w:val="both"/>
      </w:pPr>
      <w:r>
        <w:t xml:space="preserve">    return new UpdateableEarlybirdStateManager(</w:t>
      </w:r>
    </w:p>
    <w:p>
      <w:pPr>
        <w:jc w:val="both"/>
      </w:pPr>
      <w:r>
        <w:t xml:space="preserve">        earlybirdIndexConfig, dynamicPartitionConfig, zooKeeperClient, schedulerClient,</w:t>
      </w:r>
    </w:p>
    <w:p>
      <w:pPr>
        <w:jc w:val="both"/>
      </w:pPr>
      <w:r>
        <w:t xml:space="preserve">        executorServiceFactory, scoringModelsManager, tensorflowModelsManager, searchStatsReceiver,</w:t>
      </w:r>
    </w:p>
    <w:p>
      <w:pPr>
        <w:jc w:val="both"/>
      </w:pPr>
      <w:r>
        <w:t xml:space="preserve">        searchDecider, criticalExceptionHandler,</w:t>
      </w:r>
    </w:p>
    <w:p>
      <w:pPr>
        <w:jc w:val="both"/>
      </w:pPr>
      <w:r>
        <w:t xml:space="preserve">        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Clock provideClockForStateManager() {</w:t>
      </w:r>
    </w:p>
    <w:p>
      <w:pPr>
        <w:jc w:val="both"/>
      </w:pPr>
      <w:r>
        <w:t xml:space="preserve">    return this.provideClock();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ScheduledExecutorServiceFactory providePartitionManagerExecutorFactory() {</w:t>
      </w:r>
    </w:p>
    <w:p>
      <w:pPr>
        <w:jc w:val="both"/>
      </w:pPr>
      <w:r>
        <w:t xml:space="preserve">    return sharedExecutorServiceFactory;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ScheduledExecutorServiceFactory provideStateUpdateManagerExecutorFactory() {</w:t>
      </w:r>
    </w:p>
    <w:p>
      <w:pPr>
        <w:jc w:val="both"/>
      </w:pPr>
      <w:r>
        <w:t xml:space="preserve">    return sharedExecutorServiceFactory;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ScheduledExecutorServiceFactory provideTermCountMonitorScheduledExecutorFactory() {</w:t>
      </w:r>
    </w:p>
    <w:p>
      <w:pPr>
        <w:jc w:val="both"/>
      </w:pPr>
      <w:r>
        <w:t xml:space="preserve">    return sharedExecutorServiceFactory;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ScheduledExecutorServiceFactory provideTweetCountMonitorScheduledExecutorFactory() {</w:t>
      </w:r>
    </w:p>
    <w:p>
      <w:pPr>
        <w:jc w:val="both"/>
      </w:pPr>
      <w:r>
        <w:t xml:space="preserve">    return sharedExecutorServiceFactory;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the ScheduledExecutorServiceFactory that will be used to schedule all query cache</w:t>
      </w:r>
    </w:p>
    <w:p>
      <w:pPr>
        <w:jc w:val="both"/>
      </w:pPr>
      <w:r>
        <w:t xml:space="preserve">   * update tasks.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ScheduledExecutorServiceFactory provideQueryCacheUpdateTaskScheduledExecutorFactory() {</w:t>
      </w:r>
    </w:p>
    <w:p>
      <w:pPr>
        <w:jc w:val="both"/>
      </w:pPr>
      <w:r>
        <w:t xml:space="preserve">    return new ScheduledExecutorServiceFactory()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QueryCacheUpdaterScheduledExecutorService&lt;ScheduledThreadPoolExecutor&gt; build(</w:t>
      </w:r>
    </w:p>
    <w:p>
      <w:pPr>
        <w:jc w:val="both"/>
      </w:pPr>
      <w:r>
        <w:t xml:space="preserve">          String threadNameFormat, boolean isDaemon) {</w:t>
      </w:r>
    </w:p>
    <w:p>
      <w:pPr>
        <w:jc w:val="both"/>
      </w:pPr>
      <w:r>
        <w:t xml:space="preserve">        ScheduledThreadPoolExecutor threadpoolExecutor =</w:t>
      </w:r>
    </w:p>
    <w:p>
      <w:pPr>
        <w:jc w:val="both"/>
      </w:pPr>
      <w:r>
        <w:t xml:space="preserve">            new ScheduledThreadPoolExecutor(QUERY_CACHE_NUM_WORKER_THREADS_AT_STARTUP,</w:t>
      </w:r>
    </w:p>
    <w:p>
      <w:pPr>
        <w:jc w:val="both"/>
      </w:pPr>
      <w:r>
        <w:t xml:space="preserve">                buildThreadFactory(threadNameFormat, isDaemon));</w:t>
      </w:r>
    </w:p>
    <w:p>
      <w:pPr>
        <w:jc w:val="both"/>
      </w:pPr>
      <w:r>
        <w:t xml:space="preserve">        threadpoolExecutor.setMaximumPoolSize(QUERY_CACHE_NUM_WORKER_THREADS_AT_STARTUP);</w:t>
      </w:r>
    </w:p>
    <w:p>
      <w:pPr>
        <w:jc w:val="both"/>
      </w:pPr>
      <w:r>
        <w:t xml:space="preserve">        threadpoolExecutor.setCorePoolSize(QUERY_CACHE_NUM_WORKER_THREADS_AT_STARTUP);</w:t>
      </w:r>
    </w:p>
    <w:p>
      <w:pPr>
        <w:jc w:val="both"/>
      </w:pPr>
      <w:r>
        <w:t xml:space="preserve">        threadpoolExecutor.setExecuteExistingDelayedTasksAfterShutdownPolicy(false);</w:t>
      </w:r>
    </w:p>
    <w:p>
      <w:pPr>
        <w:jc w:val="both"/>
      </w:pPr>
      <w:r>
        <w:t xml:space="preserve">        threadpoolExecutor.setContinueExistingPeriodicTasksAfterShutdownPolicy(false);</w:t>
      </w:r>
    </w:p>
    <w:p>
      <w:pPr>
        <w:jc w:val="both"/>
      </w:pPr>
      <w:r>
        <w:t xml:space="preserve">        threadpoolExecutor.setRemoveOnCancelPolicy(true);</w:t>
      </w:r>
    </w:p>
    <w:p>
      <w:pPr>
        <w:jc w:val="both"/>
      </w:pPr>
      <w:r>
        <w:t xml:space="preserve">        LOG.info("Starting query cache executor with {} thread.",</w:t>
      </w:r>
    </w:p>
    <w:p>
      <w:pPr>
        <w:jc w:val="both"/>
      </w:pPr>
      <w:r>
        <w:t xml:space="preserve">            QUERY_CACHE_NUM_WORKER_THREADS_AT_STARTUP);</w:t>
      </w:r>
    </w:p>
    <w:p>
      <w:pPr>
        <w:jc w:val="both"/>
      </w:pPr>
      <w:r/>
    </w:p>
    <w:p>
      <w:pPr>
        <w:jc w:val="both"/>
      </w:pPr>
      <w:r>
        <w:t xml:space="preserve">        return new QueryCacheUpdaterScheduledExecutorService&lt;ScheduledThreadPoolExecutor&gt;(</w:t>
      </w:r>
    </w:p>
    <w:p>
      <w:pPr>
        <w:jc w:val="both"/>
      </w:pPr>
      <w:r>
        <w:t xml:space="preserve">            threadpoolExecutor) {</w:t>
      </w:r>
    </w:p>
    <w:p>
      <w:pPr>
        <w:jc w:val="both"/>
      </w:pPr>
      <w:r>
        <w:t xml:space="preserve">          @Override public void setWorkerPoolSizeAfterStartup() {</w:t>
      </w:r>
    </w:p>
    <w:p>
      <w:pPr>
        <w:jc w:val="both"/>
      </w:pPr>
      <w:r>
        <w:t xml:space="preserve">            delegate.setCorePoolSize(1);</w:t>
      </w:r>
    </w:p>
    <w:p>
      <w:pPr>
        <w:jc w:val="both"/>
      </w:pPr>
      <w:r>
        <w:t xml:space="preserve">            delegate.setMaximumPoolSize(1);</w:t>
      </w:r>
    </w:p>
    <w:p>
      <w:pPr>
        <w:jc w:val="both"/>
      </w:pPr>
      <w:r>
        <w:t xml:space="preserve">            LOG.info("Reset query cache executor to be single threaded.");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ScheduledExecutorServiceFactory provideSimpleUserUpdateIndexerScheduledExecutorFactory() {</w:t>
      </w:r>
    </w:p>
    <w:p>
      <w:pPr>
        <w:jc w:val="both"/>
      </w:pPr>
      <w:r>
        <w:t xml:space="preserve">    return sharedExecutorServiceFactory;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manager that manages the pool of searcher threads.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EarlybirdFuturePoolManager provideFuturePoolManager() {</w:t>
      </w:r>
    </w:p>
    <w:p>
      <w:pPr>
        <w:jc w:val="both"/>
      </w:pPr>
      <w:r>
        <w:t xml:space="preserve">    return new EarlybirdFuturePoolManager("SearcherWorker");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manager that manages all earlybird finagle servers (warm up and production).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EarlybirdFinagleServerManager provideFinagleServerManager(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return new EarlybirdProductionFinagleServerManager(criticalExceptionHandler);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the production serverset manager.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EarlybirdServerSetManager provideServerSetManager(</w:t>
      </w:r>
    </w:p>
    <w:p>
      <w:pPr>
        <w:jc w:val="both"/>
      </w:pPr>
      <w:r>
        <w:t xml:space="preserve">      ZooKeeperProxy discoveryClient,</w:t>
      </w:r>
    </w:p>
    <w:p>
      <w:pPr>
        <w:jc w:val="both"/>
      </w:pPr>
      <w:r>
        <w:t xml:space="preserve">      DynamicPartitionConfig dynamicPartitionConfig,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int port,</w:t>
      </w:r>
    </w:p>
    <w:p>
      <w:pPr>
        <w:jc w:val="both"/>
      </w:pPr>
      <w:r>
        <w:t xml:space="preserve">      String serverSetNamePrefix) {</w:t>
      </w:r>
    </w:p>
    <w:p>
      <w:pPr>
        <w:jc w:val="both"/>
      </w:pPr>
      <w:r>
        <w:t xml:space="preserve">    return new EarlybirdServerSetManager(</w:t>
      </w:r>
    </w:p>
    <w:p>
      <w:pPr>
        <w:jc w:val="both"/>
      </w:pPr>
      <w:r>
        <w:t xml:space="preserve">        searchStatsReceiver,</w:t>
      </w:r>
    </w:p>
    <w:p>
      <w:pPr>
        <w:jc w:val="both"/>
      </w:pPr>
      <w:r>
        <w:t xml:space="preserve">        discoveryClient,</w:t>
      </w:r>
    </w:p>
    <w:p>
      <w:pPr>
        <w:jc w:val="both"/>
      </w:pPr>
      <w:r>
        <w:t xml:space="preserve">        dynamicPartitionConfig.getCurrentPartitionConfig(),</w:t>
      </w:r>
    </w:p>
    <w:p>
      <w:pPr>
        <w:jc w:val="both"/>
      </w:pPr>
      <w:r>
        <w:t xml:space="preserve">        port,</w:t>
      </w:r>
    </w:p>
    <w:p>
      <w:pPr>
        <w:jc w:val="both"/>
      </w:pPr>
      <w:r>
        <w:t xml:space="preserve">        serverSetNamePrefix);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the warm up serverset manager.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EarlybirdWarmUpManager provideWarmUpManager(</w:t>
      </w:r>
    </w:p>
    <w:p>
      <w:pPr>
        <w:jc w:val="both"/>
      </w:pPr>
      <w:r>
        <w:t xml:space="preserve">      ZooKeeperProxy discoveryClient,</w:t>
      </w:r>
    </w:p>
    <w:p>
      <w:pPr>
        <w:jc w:val="both"/>
      </w:pPr>
      <w:r>
        <w:t xml:space="preserve">      DynamicPartitionConfig dynamicPartitionConfig,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Decider decider,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int port,</w:t>
      </w:r>
    </w:p>
    <w:p>
      <w:pPr>
        <w:jc w:val="both"/>
      </w:pPr>
      <w:r>
        <w:t xml:space="preserve">      String serverSetNamePrefix) {</w:t>
      </w:r>
    </w:p>
    <w:p>
      <w:pPr>
        <w:jc w:val="both"/>
      </w:pPr>
      <w:r>
        <w:t xml:space="preserve">    return new EarlybirdWarmUpManager(</w:t>
      </w:r>
    </w:p>
    <w:p>
      <w:pPr>
        <w:jc w:val="both"/>
      </w:pPr>
      <w:r>
        <w:t xml:space="preserve">        new EarlybirdServerSetManager(</w:t>
      </w:r>
    </w:p>
    <w:p>
      <w:pPr>
        <w:jc w:val="both"/>
      </w:pPr>
      <w:r>
        <w:t xml:space="preserve">            searchStatsReceiver,</w:t>
      </w:r>
    </w:p>
    <w:p>
      <w:pPr>
        <w:jc w:val="both"/>
      </w:pPr>
      <w:r>
        <w:t xml:space="preserve">            discoveryClient,</w:t>
      </w:r>
    </w:p>
    <w:p>
      <w:pPr>
        <w:jc w:val="both"/>
      </w:pPr>
      <w:r>
        <w:t xml:space="preserve">            dynamicPartitionConfig.getCurrentPartitionConfig(),</w:t>
      </w:r>
    </w:p>
    <w:p>
      <w:pPr>
        <w:jc w:val="both"/>
      </w:pPr>
      <w:r>
        <w:t xml:space="preserve">            port,</w:t>
      </w:r>
    </w:p>
    <w:p>
      <w:pPr>
        <w:jc w:val="both"/>
      </w:pPr>
      <w:r>
        <w:t xml:space="preserve">            serverSetNamePrefix),</w:t>
      </w:r>
    </w:p>
    <w:p>
      <w:pPr>
        <w:jc w:val="both"/>
      </w:pPr>
      <w:r>
        <w:t xml:space="preserve">        dynamicPartitionConfig.getCurrentPartitionConfig(),</w:t>
      </w:r>
    </w:p>
    <w:p>
      <w:pPr>
        <w:jc w:val="both"/>
      </w:pPr>
      <w:r>
        <w:t xml:space="preserve">        searchIndexingMetricSet,</w:t>
      </w:r>
    </w:p>
    <w:p>
      <w:pPr>
        <w:jc w:val="both"/>
      </w:pPr>
      <w:r>
        <w:t xml:space="preserve">        decider,</w:t>
      </w:r>
    </w:p>
    <w:p>
      <w:pPr>
        <w:jc w:val="both"/>
      </w:pPr>
      <w:r>
        <w:t xml:space="preserve">        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dark proxy that knows how to send dark traffic to the warm up earlybird serverset.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EarlybirdDarkProxy provideEarlybirdDarkProxy(</w:t>
      </w:r>
    </w:p>
    <w:p>
      <w:pPr>
        <w:jc w:val="both"/>
      </w:pPr>
      <w:r>
        <w:t xml:space="preserve">      SearchDecider searchDecider,</w:t>
      </w:r>
    </w:p>
    <w:p>
      <w:pPr>
        <w:jc w:val="both"/>
      </w:pPr>
      <w:r>
        <w:t xml:space="preserve">      StatsReceiver finagleStatsReceiver,</w:t>
      </w:r>
    </w:p>
    <w:p>
      <w:pPr>
        <w:jc w:val="both"/>
      </w:pPr>
      <w:r>
        <w:t xml:space="preserve">      EarlybirdServerSetManager earlybirdServerSetManager,</w:t>
      </w:r>
    </w:p>
    <w:p>
      <w:pPr>
        <w:jc w:val="both"/>
      </w:pPr>
      <w:r>
        <w:t xml:space="preserve">      EarlybirdWarmUpManager earlybirdWarmUpManager,</w:t>
      </w:r>
    </w:p>
    <w:p>
      <w:pPr>
        <w:jc w:val="both"/>
      </w:pPr>
      <w:r>
        <w:t xml:space="preserve">      String clusterName) {</w:t>
      </w:r>
    </w:p>
    <w:p>
      <w:pPr>
        <w:jc w:val="both"/>
      </w:pPr>
      <w:r>
        <w:t xml:space="preserve">    return new EarlybirdDarkProxy(searchDecider,</w:t>
      </w:r>
    </w:p>
    <w:p>
      <w:pPr>
        <w:jc w:val="both"/>
      </w:pPr>
      <w:r>
        <w:t xml:space="preserve">                                  finagleStatsReceiver.scope("dark_proxy"),</w:t>
      </w:r>
    </w:p>
    <w:p>
      <w:pPr>
        <w:jc w:val="both"/>
      </w:pPr>
      <w:r>
        <w:t xml:space="preserve">                                  earlybirdServerSetManager,</w:t>
      </w:r>
    </w:p>
    <w:p>
      <w:pPr>
        <w:jc w:val="both"/>
      </w:pPr>
      <w:r>
        <w:t xml:space="preserve">                                  earlybirdWarmUpManager,</w:t>
      </w:r>
    </w:p>
    <w:p>
      <w:pPr>
        <w:jc w:val="both"/>
      </w:pPr>
      <w:r>
        <w:t xml:space="preserve">                                  clusterName);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manager for all (non-Tensorflow) scoring models.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ScoringModelsManager provideScoringModelsManager(</w:t>
      </w:r>
    </w:p>
    <w:p>
      <w:pPr>
        <w:jc w:val="both"/>
      </w:pPr>
      <w:r>
        <w:t xml:space="preserve">      SearchStatsReceiver serverStats,</w:t>
      </w:r>
    </w:p>
    <w:p>
      <w:pPr>
        <w:jc w:val="both"/>
      </w:pPr>
      <w:r>
        <w:t xml:space="preserve">      EarlybirdIndexConfig earlybirdIndexConfig) {</w:t>
      </w:r>
    </w:p>
    <w:p>
      <w:pPr>
        <w:jc w:val="both"/>
      </w:pPr>
      <w:r>
        <w:t xml:space="preserve">    boolean modelsEnabled = EarlybirdConfig.getBool("scoring_models_enabled", false);</w:t>
      </w:r>
    </w:p>
    <w:p>
      <w:pPr>
        <w:jc w:val="both"/>
      </w:pPr>
      <w:r>
        <w:t xml:space="preserve">    if (!modelsEnabled) {</w:t>
      </w:r>
    </w:p>
    <w:p>
      <w:pPr>
        <w:jc w:val="both"/>
      </w:pPr>
      <w:r>
        <w:t xml:space="preserve">      LOG.info("Scoring Models - Disabled in the config. Not loading any models.");</w:t>
      </w:r>
    </w:p>
    <w:p>
      <w:pPr>
        <w:jc w:val="both"/>
      </w:pPr>
      <w:r>
        <w:t xml:space="preserve">      serverStats.getCounter("scoring_models_disabled_in_config").increment();</w:t>
      </w:r>
    </w:p>
    <w:p>
      <w:pPr>
        <w:jc w:val="both"/>
      </w:pPr>
      <w:r>
        <w:t xml:space="preserve">      return ScoringModelsManager.NO_OP_MANAGER;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hdfsNameNode = EarlybirdConfig.getString("scoring_models_namenode");</w:t>
      </w:r>
    </w:p>
    <w:p>
      <w:pPr>
        <w:jc w:val="both"/>
      </w:pPr>
      <w:r>
        <w:t xml:space="preserve">    String hdfsModelsPath = EarlybirdConfig.getString("scoring_models_basedir");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ScoringModelsManager.create(</w:t>
      </w:r>
    </w:p>
    <w:p>
      <w:pPr>
        <w:jc w:val="both"/>
      </w:pPr>
      <w:r>
        <w:t xml:space="preserve">          serverStats, hdfsNameNode, hdfsModelsPath, earlybirdIndexConfig.getSchema());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LOG.error("Scoring Models - Error creating ScoringModelsManager", e);</w:t>
      </w:r>
    </w:p>
    <w:p>
      <w:pPr>
        <w:jc w:val="both"/>
      </w:pPr>
      <w:r>
        <w:t xml:space="preserve">      serverStats.getCounter("scoring_models_initialization_errors").increment();</w:t>
      </w:r>
    </w:p>
    <w:p>
      <w:pPr>
        <w:jc w:val="both"/>
      </w:pPr>
      <w:r>
        <w:t xml:space="preserve">      return ScoringModelsManager.NO_OP_MANAGER;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the manager for all Tensorflow models.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TensorflowModelsManager provideTensorflowModelsManager(</w:t>
      </w:r>
    </w:p>
    <w:p>
      <w:pPr>
        <w:jc w:val="both"/>
      </w:pPr>
      <w:r>
        <w:t xml:space="preserve">      SearchStatsReceiver serverStats,</w:t>
      </w:r>
    </w:p>
    <w:p>
      <w:pPr>
        <w:jc w:val="both"/>
      </w:pPr>
      <w:r>
        <w:t xml:space="preserve">      String statsPrefix,</w:t>
      </w:r>
    </w:p>
    <w:p>
      <w:pPr>
        <w:jc w:val="both"/>
      </w:pPr>
      <w:r>
        <w:t xml:space="preserve">      Decider decider,</w:t>
      </w:r>
    </w:p>
    <w:p>
      <w:pPr>
        <w:jc w:val="both"/>
      </w:pPr>
      <w:r>
        <w:t xml:space="preserve">      EarlybirdIndexConfig earlybirdIndexConfig) {</w:t>
      </w:r>
    </w:p>
    <w:p>
      <w:pPr>
        <w:jc w:val="both"/>
      </w:pPr>
      <w:r/>
    </w:p>
    <w:p>
      <w:pPr>
        <w:jc w:val="both"/>
      </w:pPr>
      <w:r>
        <w:t xml:space="preserve">    boolean modelsEnabled = EarlybirdProperty.TF_MODELS_ENABLED.get(false);</w:t>
      </w:r>
    </w:p>
    <w:p>
      <w:pPr>
        <w:jc w:val="both"/>
      </w:pPr>
      <w:r/>
    </w:p>
    <w:p>
      <w:pPr>
        <w:jc w:val="both"/>
      </w:pPr>
      <w:r>
        <w:t xml:space="preserve">    if (!modelsEnabled) {</w:t>
      </w:r>
    </w:p>
    <w:p>
      <w:pPr>
        <w:jc w:val="both"/>
      </w:pPr>
      <w:r>
        <w:t xml:space="preserve">      LOG.info("Tensorflow Models - Disabled in the config. Not loading any models.");</w:t>
      </w:r>
    </w:p>
    <w:p>
      <w:pPr>
        <w:jc w:val="both"/>
      </w:pPr>
      <w:r>
        <w:t xml:space="preserve">      serverStats.getCounter("tf_models_disabled_in_config").increment();</w:t>
      </w:r>
    </w:p>
    <w:p>
      <w:pPr>
        <w:jc w:val="both"/>
      </w:pPr>
      <w:r>
        <w:t xml:space="preserve">      return TensorflowModelsManager.createNoOp(statsPrefix);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modelsConfigPath =</w:t>
      </w:r>
    </w:p>
    <w:p>
      <w:pPr>
        <w:jc w:val="both"/>
      </w:pPr>
      <w:r>
        <w:t xml:space="preserve">        Preconditions.checkNotNull(EarlybirdProperty.TF_MODELS_CONFIG_PATH.get());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int intraOpThreads = Preconditions.checkNotNull(EarlybirdProperty.TF_INTRA_OP_THREADS.get(0));</w:t>
      </w:r>
    </w:p>
    <w:p>
      <w:pPr>
        <w:jc w:val="both"/>
      </w:pPr>
      <w:r>
        <w:t xml:space="preserve">    int interOpThreads = Preconditions.checkNotNull(EarlybirdProperty.TF_INTER_OP_THREADS.get(0));</w:t>
      </w:r>
    </w:p>
    <w:p>
      <w:pPr>
        <w:jc w:val="both"/>
      </w:pPr>
      <w:r/>
    </w:p>
    <w:p>
      <w:pPr>
        <w:jc w:val="both"/>
      </w:pPr>
      <w:r>
        <w:t xml:space="preserve">    TensorflowModelsManager.initTensorflowThreadPools(intraOpThreads, interOpThreads);</w:t>
      </w:r>
    </w:p>
    <w:p>
      <w:pPr>
        <w:jc w:val="both"/>
      </w:pPr>
      <w:r/>
    </w:p>
    <w:p>
      <w:pPr>
        <w:jc w:val="both"/>
      </w:pPr>
      <w:r>
        <w:t xml:space="preserve">    return TensorflowModelsManager.createUsingConfigFile(</w:t>
      </w:r>
    </w:p>
    <w:p>
      <w:pPr>
        <w:jc w:val="both"/>
      </w:pPr>
      <w:r>
        <w:t xml:space="preserve">        FileUtils.getFileHandle(modelsConfigPath),</w:t>
      </w:r>
    </w:p>
    <w:p>
      <w:pPr>
        <w:jc w:val="both"/>
      </w:pPr>
      <w:r>
        <w:t xml:space="preserve">        true,</w:t>
      </w:r>
    </w:p>
    <w:p>
      <w:pPr>
        <w:jc w:val="both"/>
      </w:pPr>
      <w:r>
        <w:t xml:space="preserve">        statsPrefix,</w:t>
      </w:r>
    </w:p>
    <w:p>
      <w:pPr>
        <w:jc w:val="both"/>
      </w:pPr>
      <w:r>
        <w:t xml:space="preserve">        () -&gt; DeciderUtil.isAvailableForRandomRecipient(</w:t>
      </w:r>
    </w:p>
    <w:p>
      <w:pPr>
        <w:jc w:val="both"/>
      </w:pPr>
      <w:r>
        <w:t xml:space="preserve">          decider, "enable_tf_serve_models"),</w:t>
      </w:r>
    </w:p>
    <w:p>
      <w:pPr>
        <w:jc w:val="both"/>
      </w:pPr>
      <w:r>
        <w:t xml:space="preserve">        () -&gt; decider.isAvailable("enable_tf_load_models"),</w:t>
      </w:r>
    </w:p>
    <w:p>
      <w:pPr>
        <w:jc w:val="both"/>
      </w:pPr>
      <w:r>
        <w:t xml:space="preserve">        earlybirdIndexConfig.getSchema());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SearchStatsReceiver provideEarlybirdServerStatsReceiver() {</w:t>
      </w:r>
    </w:p>
    <w:p>
      <w:pPr>
        <w:jc w:val="both"/>
      </w:pPr>
      <w:r>
        <w:t xml:space="preserve">    return sharedSearchStatsReceiver;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StatsReceiver provideFinagleStatsReceiver() {</w:t>
      </w:r>
    </w:p>
    <w:p>
      <w:pPr>
        <w:jc w:val="both"/>
      </w:pPr>
      <w:r>
        <w:t xml:space="preserve">    return sharedFinagleStatsReceiver;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SearchIndexingMetricSet provideSearchIndexingMetricSet() {</w:t>
      </w:r>
    </w:p>
    <w:p>
      <w:pPr>
        <w:jc w:val="both"/>
      </w:pPr>
      <w:r>
        <w:t xml:space="preserve">    return searchIndexingMetricSet;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EarlybirdSearcherStats provideTweetsSearcherStats() {</w:t>
      </w:r>
    </w:p>
    <w:p>
      <w:pPr>
        <w:jc w:val="both"/>
      </w:pPr>
      <w:r>
        <w:t xml:space="preserve">    return tweetsSearcherStats;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the clock to be used by this earlybird.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Clock provideClock() {</w:t>
      </w:r>
    </w:p>
    <w:p>
      <w:pPr>
        <w:jc w:val="both"/>
      </w:pPr>
      <w:r>
        <w:t xml:space="preserve">    return Clock.SYSTEM_CLOCK;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the config for the multi-segment term dictionary manager.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MultiSegmentTermDictionaryManager.Config provideMultiSegmentTermDictionaryManagerConfig() {</w:t>
      </w:r>
    </w:p>
    <w:p>
      <w:pPr>
        <w:jc w:val="both"/>
      </w:pPr>
      <w:r>
        <w:t xml:space="preserve">    return new MultiSegmentTermDictionaryManager.Config(</w:t>
      </w:r>
    </w:p>
    <w:p>
      <w:pPr>
        <w:jc w:val="both"/>
      </w:pPr>
      <w:r>
        <w:t xml:space="preserve">        Lists.newArrayList(</w:t>
      </w:r>
    </w:p>
    <w:p>
      <w:pPr>
        <w:jc w:val="both"/>
      </w:pPr>
      <w:r>
        <w:t xml:space="preserve">            EarlybirdFieldConstant.FROM_USER_ID_FIELD.getFieldName()));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the manager for the term dictionary that spans all segments.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MultiSegmentTermDictionaryManager provideMultiSegmentTermDictionaryManager(</w:t>
      </w:r>
    </w:p>
    <w:p>
      <w:pPr>
        <w:jc w:val="both"/>
      </w:pPr>
      <w:r>
        <w:t xml:space="preserve">      MultiSegmentTermDictionaryManager.Config termDictionaryConfig,</w:t>
      </w:r>
    </w:p>
    <w:p>
      <w:pPr>
        <w:jc w:val="both"/>
      </w:pPr>
      <w:r>
        <w:t xml:space="preserve">      SegmentManager segmentManager,</w:t>
      </w:r>
    </w:p>
    <w:p>
      <w:pPr>
        <w:jc w:val="both"/>
      </w:pPr>
      <w:r>
        <w:t xml:space="preserve">      SearchStatsReceiver statsReceiver,</w:t>
      </w:r>
    </w:p>
    <w:p>
      <w:pPr>
        <w:jc w:val="both"/>
      </w:pPr>
      <w:r>
        <w:t xml:space="preserve">      Decider decider,</w:t>
      </w:r>
    </w:p>
    <w:p>
      <w:pPr>
        <w:jc w:val="both"/>
      </w:pPr>
      <w:r>
        <w:t xml:space="preserve">      EarlybirdCluster earlybirdCluster) {</w:t>
      </w:r>
    </w:p>
    <w:p>
      <w:pPr>
        <w:jc w:val="both"/>
      </w:pPr>
      <w:r>
        <w:t xml:space="preserve">    return new MultiSegmentTermDictionaryManager(</w:t>
      </w:r>
    </w:p>
    <w:p>
      <w:pPr>
        <w:jc w:val="both"/>
      </w:pPr>
      <w:r>
        <w:t xml:space="preserve">        termDictionaryConfig, segmentManager, statsReceiver, decider, earlybirdCluster);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partition manager to be used by the archive earlybirds.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PartitionManager provideFullArchivePartitionManager(</w:t>
      </w:r>
    </w:p>
    <w:p>
      <w:pPr>
        <w:jc w:val="both"/>
      </w:pPr>
      <w:r>
        <w:t xml:space="preserve">      ZooKeeperTryLockFactory zooKeeperTryLockFactory,</w:t>
      </w:r>
    </w:p>
    <w:p>
      <w:pPr>
        <w:jc w:val="both"/>
      </w:pPr>
      <w:r>
        <w:t xml:space="preserve">      QueryCacheManager queryCacheManager,</w:t>
      </w:r>
    </w:p>
    <w:p>
      <w:pPr>
        <w:jc w:val="both"/>
      </w:pPr>
      <w:r>
        <w:t xml:space="preserve">      SegmentManager segmentManager,</w:t>
      </w:r>
    </w:p>
    <w:p>
      <w:pPr>
        <w:jc w:val="both"/>
      </w:pPr>
      <w:r>
        <w:t xml:space="preserve">      DynamicPartitionConfig dynamicPartitionConfig,</w:t>
      </w:r>
    </w:p>
    <w:p>
      <w:pPr>
        <w:jc w:val="both"/>
      </w:pPr>
      <w:r>
        <w:t xml:space="preserve">      UserUpdatesStreamIndexer userUpdatesStreamIndexer,</w:t>
      </w:r>
    </w:p>
    <w:p>
      <w:pPr>
        <w:jc w:val="both"/>
      </w:pPr>
      <w:r>
        <w:t xml:space="preserve">      UserScrubGeoEventStreamIndexer userScrubGeoEventStreamIndexer,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ArchiveEarlybirdIndexConfig earlybirdIndexConfig,</w:t>
      </w:r>
    </w:p>
    <w:p>
      <w:pPr>
        <w:jc w:val="both"/>
      </w:pPr>
      <w:r>
        <w:t xml:space="preserve">      ServerSetMember serverSetMember,</w:t>
      </w:r>
    </w:p>
    <w:p>
      <w:pPr>
        <w:jc w:val="both"/>
      </w:pPr>
      <w:r>
        <w:t xml:space="preserve">      ScheduledExecutorServiceFactory executorServiceFactory,</w:t>
      </w:r>
    </w:p>
    <w:p>
      <w:pPr>
        <w:jc w:val="both"/>
      </w:pPr>
      <w:r>
        <w:t xml:space="preserve">      ScheduledExecutorServiceFactory userUpdateIndexerExecutorFactory,</w:t>
      </w:r>
    </w:p>
    <w:p>
      <w:pPr>
        <w:jc w:val="both"/>
      </w:pPr>
      <w:r>
        <w:t xml:space="preserve">      SearchIndexingMetricSet earlybirdSearchIndexingMetricSet,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SegmentSyncConfig segmentSyncConfig,</w:t>
      </w:r>
    </w:p>
    <w:p>
      <w:pPr>
        <w:jc w:val="both"/>
      </w:pPr>
      <w:r>
        <w:t xml:space="preserve">      CriticalExceptionHandler criticalExceptionHandler) throws IOException {</w:t>
      </w:r>
    </w:p>
    <w:p>
      <w:pPr>
        <w:jc w:val="both"/>
      </w:pPr>
      <w:r/>
    </w:p>
    <w:p>
      <w:pPr>
        <w:jc w:val="both"/>
      </w:pPr>
      <w:r>
        <w:t xml:space="preserve">    return new ArchiveSearchPartitionManager(</w:t>
      </w:r>
    </w:p>
    <w:p>
      <w:pPr>
        <w:jc w:val="both"/>
      </w:pPr>
      <w:r>
        <w:t xml:space="preserve">        zooKeeperTryLockFactory,</w:t>
      </w:r>
    </w:p>
    <w:p>
      <w:pPr>
        <w:jc w:val="both"/>
      </w:pPr>
      <w:r>
        <w:t xml:space="preserve">        queryCacheManager,</w:t>
      </w:r>
    </w:p>
    <w:p>
      <w:pPr>
        <w:jc w:val="both"/>
      </w:pPr>
      <w:r>
        <w:t xml:space="preserve">        segmentManager,</w:t>
      </w:r>
    </w:p>
    <w:p>
      <w:pPr>
        <w:jc w:val="both"/>
      </w:pPr>
      <w:r>
        <w:t xml:space="preserve">        dynamicPartitionConfig,</w:t>
      </w:r>
    </w:p>
    <w:p>
      <w:pPr>
        <w:jc w:val="both"/>
      </w:pPr>
      <w:r>
        <w:t xml:space="preserve">        userUpdatesStreamIndexer,</w:t>
      </w:r>
    </w:p>
    <w:p>
      <w:pPr>
        <w:jc w:val="both"/>
      </w:pPr>
      <w:r>
        <w:t xml:space="preserve">        userScrubGeoEventStreamIndexer,</w:t>
      </w:r>
    </w:p>
    <w:p>
      <w:pPr>
        <w:jc w:val="both"/>
      </w:pPr>
      <w:r>
        <w:t xml:space="preserve">        searchStatsReceiver,</w:t>
      </w:r>
    </w:p>
    <w:p>
      <w:pPr>
        <w:jc w:val="both"/>
      </w:pPr>
      <w:r>
        <w:t xml:space="preserve">        earlybirdIndexConfig,</w:t>
      </w:r>
    </w:p>
    <w:p>
      <w:pPr>
        <w:jc w:val="both"/>
      </w:pPr>
      <w:r>
        <w:t xml:space="preserve">        serverSetMember,</w:t>
      </w:r>
    </w:p>
    <w:p>
      <w:pPr>
        <w:jc w:val="both"/>
      </w:pPr>
      <w:r>
        <w:t xml:space="preserve">        executorServiceFactory,</w:t>
      </w:r>
    </w:p>
    <w:p>
      <w:pPr>
        <w:jc w:val="both"/>
      </w:pPr>
      <w:r>
        <w:t xml:space="preserve">        userUpdateIndexerExecutorFactory,</w:t>
      </w:r>
    </w:p>
    <w:p>
      <w:pPr>
        <w:jc w:val="both"/>
      </w:pPr>
      <w:r>
        <w:t xml:space="preserve">        earlybirdSearchIndexingMetricSet,</w:t>
      </w:r>
    </w:p>
    <w:p>
      <w:pPr>
        <w:jc w:val="both"/>
      </w:pPr>
      <w:r>
        <w:t xml:space="preserve">        segmentSyncConfig,</w:t>
      </w:r>
    </w:p>
    <w:p>
      <w:pPr>
        <w:jc w:val="both"/>
      </w:pPr>
      <w:r>
        <w:t xml:space="preserve">        clock,</w:t>
      </w:r>
    </w:p>
    <w:p>
      <w:pPr>
        <w:jc w:val="both"/>
      </w:pPr>
      <w:r>
        <w:t xml:space="preserve">        criticalExceptionHandler);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the SegmentSyncConfig instance to be used by earlybird.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SegmentSyncConfig provideSegmentSyncConfig(EarlybirdCluster cluster) {</w:t>
      </w:r>
    </w:p>
    <w:p>
      <w:pPr>
        <w:jc w:val="both"/>
      </w:pPr>
      <w:r>
        <w:t xml:space="preserve">    String scrubGen = null;</w:t>
      </w:r>
    </w:p>
    <w:p>
      <w:pPr>
        <w:jc w:val="both"/>
      </w:pPr>
      <w:r>
        <w:t xml:space="preserve">    if (cluster == EarlybirdCluster.FULL_ARCHIVE) {</w:t>
      </w:r>
    </w:p>
    <w:p>
      <w:pPr>
        <w:jc w:val="both"/>
      </w:pPr>
      <w:r>
        <w:t xml:space="preserve">      scrubGen = EarlybirdProperty.EARLYBIRD_SCRUB_GEN.get();</w:t>
      </w:r>
    </w:p>
    <w:p>
      <w:pPr>
        <w:jc w:val="both"/>
      </w:pPr>
      <w:r>
        <w:t xml:space="preserve">      LOG.info("The scrubGen provided from Aurora is: {}", scrubGen);</w:t>
      </w:r>
    </w:p>
    <w:p>
      <w:pPr>
        <w:jc w:val="both"/>
      </w:pPr>
      <w:r>
        <w:t xml:space="preserve">      Preconditions.checkState(Strings.isNotEmpty(scrubGen));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new SegmentSyncConfig(Optional.ofNullable(scrubGen));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storeEarlybirdStartupProducts(</w:t>
      </w:r>
    </w:p>
    <w:p>
      <w:pPr>
        <w:jc w:val="both"/>
      </w:pPr>
      <w:r>
        <w:t xml:space="preserve">      TweetCreateHandler tweetCreateHandler,</w:t>
      </w:r>
    </w:p>
    <w:p>
      <w:pPr>
        <w:jc w:val="both"/>
      </w:pPr>
      <w:r>
        <w:t xml:space="preserve">      PartitionWriter partitionWriter,</w:t>
      </w:r>
    </w:p>
    <w:p>
      <w:pPr>
        <w:jc w:val="both"/>
      </w:pPr>
      <w:r>
        <w:t xml:space="preserve">      EarlybirdIndexFlusher earlybirdIndexFlusher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// TestWireModule wants to store these for further use.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What directory are we going to load segments from on startup.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When you're running loadtests or stagingN instances and they don't have a recent index</w:t>
      </w:r>
    </w:p>
    <w:p>
      <w:pPr>
        <w:jc w:val="both"/>
      </w:pPr>
      <w:r>
        <w:t xml:space="preserve">   * flushed, it can take hours to generate a new index with a fresh startup. This slows</w:t>
      </w:r>
    </w:p>
    <w:p>
      <w:pPr>
        <w:jc w:val="both"/>
      </w:pPr>
      <w:r>
        <w:t xml:space="preserve">   * down development. If the read_index_from_prod_location flag is set to true, we will read</w:t>
      </w:r>
    </w:p>
    <w:p>
      <w:pPr>
        <w:jc w:val="both"/>
      </w:pPr>
      <w:r>
        <w:t xml:space="preserve">   * the index from the location where prod instances are flushing their index to.</w:t>
      </w:r>
    </w:p>
    <w:p>
      <w:pPr>
        <w:jc w:val="both"/>
      </w:pPr>
      <w:r>
        <w:t xml:space="preserve">   * Unset it if you want to generate your own index.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string with the directory.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getIndexLoadingDirectory() {</w:t>
      </w:r>
    </w:p>
    <w:p>
      <w:pPr>
        <w:jc w:val="both"/>
      </w:pPr>
      <w:r>
        <w:t xml:space="preserve">    boolean readIndexFromProdLocation = EarlybirdProperty.READ_INDEX_FROM_PROD_LOCATION.get(false);</w:t>
      </w:r>
    </w:p>
    <w:p>
      <w:pPr>
        <w:jc w:val="both"/>
      </w:pPr>
      <w:r>
        <w:t xml:space="preserve">    String environment = EarlybirdProperty.ENV.get("no_env_specified"); // default value for tests.</w:t>
      </w:r>
    </w:p>
    <w:p>
      <w:pPr>
        <w:jc w:val="both"/>
      </w:pPr>
      <w:r>
        <w:t xml:space="preserve">    String readIndexDir = EarlybirdProperty.HDFS_INDEX_SYNC_DIR.get();</w:t>
      </w:r>
    </w:p>
    <w:p>
      <w:pPr>
        <w:jc w:val="both"/>
      </w:pPr>
      <w:r/>
    </w:p>
    <w:p>
      <w:pPr>
        <w:jc w:val="both"/>
      </w:pPr>
      <w:r>
        <w:t xml:space="preserve">    if (readIndexFromProdLocation) {</w:t>
      </w:r>
    </w:p>
    <w:p>
      <w:pPr>
        <w:jc w:val="both"/>
      </w:pPr>
      <w:r>
        <w:t xml:space="preserve">      LOG.info("Will attempt to read index from prod locations");</w:t>
      </w:r>
    </w:p>
    <w:p>
      <w:pPr>
        <w:jc w:val="both"/>
      </w:pPr>
      <w:r>
        <w:t xml:space="preserve">      LOG.info("Index directory provided: {}", readIndexDir);</w:t>
      </w:r>
    </w:p>
    <w:p>
      <w:pPr>
        <w:jc w:val="both"/>
      </w:pPr>
      <w:r>
        <w:t xml:space="preserve">      // Replacing the path is a bit hacky, but it works ok.</w:t>
      </w:r>
    </w:p>
    <w:p>
      <w:pPr>
        <w:jc w:val="both"/>
      </w:pPr>
      <w:r>
        <w:t xml:space="preserve">      readIndexDir = readIndexDir.replace("/" + environment + "/", "/prod/");</w:t>
      </w:r>
    </w:p>
    <w:p>
      <w:pPr>
        <w:jc w:val="both"/>
      </w:pPr>
      <w:r>
        <w:t xml:space="preserve">      LOG.info("Will instead use index directory: {}", readIndexDir);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readIndexDir;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Indexer for audio space events.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AudioSpaceEventsStreamIndexer provideAudioSpaceEventsStreamIndexer(</w:t>
      </w:r>
    </w:p>
    <w:p>
      <w:pPr>
        <w:jc w:val="both"/>
      </w:pPr>
      <w:r>
        <w:t xml:space="preserve">      AudioSpaceTable audioSpaceTable,</w:t>
      </w:r>
    </w:p>
    <w:p>
      <w:pPr>
        <w:jc w:val="both"/>
      </w:pPr>
      <w:r>
        <w:t xml:space="preserve">      Clock clock)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new AudioSpaceEventsStreamIndexer(</w:t>
      </w:r>
    </w:p>
    <w:p>
      <w:pPr>
        <w:jc w:val="both"/>
      </w:pPr>
      <w:r>
        <w:t xml:space="preserve">          FinagleKafkaClientUtils.newKafkaConsumerForAssigning(</w:t>
      </w:r>
    </w:p>
    <w:p>
      <w:pPr>
        <w:jc w:val="both"/>
      </w:pPr>
      <w:r>
        <w:t xml:space="preserve">              "",</w:t>
      </w:r>
    </w:p>
    <w:p>
      <w:pPr>
        <w:jc w:val="both"/>
      </w:pPr>
      <w:r>
        <w:t xml:space="preserve">              new ThriftDeserializer&lt;&gt;(AudioSpaceBaseEvent.class),</w:t>
      </w:r>
    </w:p>
    <w:p>
      <w:pPr>
        <w:jc w:val="both"/>
      </w:pPr>
      <w:r>
        <w:t xml:space="preserve">              "",</w:t>
      </w:r>
    </w:p>
    <w:p>
      <w:pPr>
        <w:jc w:val="both"/>
      </w:pPr>
      <w:r>
        <w:t xml:space="preserve">              20</w:t>
      </w:r>
    </w:p>
    <w:p>
      <w:pPr>
        <w:jc w:val="both"/>
      </w:pPr>
      <w:r>
        <w:t xml:space="preserve">          ), audioSpaceTable, clock);</w:t>
      </w:r>
    </w:p>
    <w:p>
      <w:pPr>
        <w:jc w:val="both"/>
      </w:pPr>
      <w:r>
        <w:t xml:space="preserve">    } catch (MissingKafkaTopicException ex) {</w:t>
      </w:r>
    </w:p>
    <w:p>
      <w:pPr>
        <w:jc w:val="both"/>
      </w:pPr>
      <w:r>
        <w:t xml:space="preserve">      LOG.error("Missing kafka stream", ex);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class to start the Earlybird. See {@link EarlybirdStartup}.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EarlybirdStartup provideEarlybirdStartup(</w:t>
      </w:r>
    </w:p>
    <w:p>
      <w:pPr>
        <w:jc w:val="both"/>
      </w:pPr>
      <w:r>
        <w:t xml:space="preserve">      PartitionManager partitionManager,</w:t>
      </w:r>
    </w:p>
    <w:p>
      <w:pPr>
        <w:jc w:val="both"/>
      </w:pPr>
      <w:r>
        <w:t xml:space="preserve">      UserUpdatesStreamIndexer userUpdatesStreamIndexer,</w:t>
      </w:r>
    </w:p>
    <w:p>
      <w:pPr>
        <w:jc w:val="both"/>
      </w:pPr>
      <w:r>
        <w:t xml:space="preserve">      UserScrubGeoEventStreamIndexer userScrubGeoEventStreamIndexer,</w:t>
      </w:r>
    </w:p>
    <w:p>
      <w:pPr>
        <w:jc w:val="both"/>
      </w:pPr>
      <w:r>
        <w:t xml:space="preserve">      AudioSpaceEventsStreamIndexer audioSpaceEventsStreamIndexer,</w:t>
      </w:r>
    </w:p>
    <w:p>
      <w:pPr>
        <w:jc w:val="both"/>
      </w:pPr>
      <w:r>
        <w:t xml:space="preserve">      DynamicPartitionConfig dynamicPartitionConfig,</w:t>
      </w:r>
    </w:p>
    <w:p>
      <w:pPr>
        <w:jc w:val="both"/>
      </w:pPr>
      <w:r>
        <w:t xml:space="preserve">      CriticalExceptionHandler criticalExceptionHandler,</w:t>
      </w:r>
    </w:p>
    <w:p>
      <w:pPr>
        <w:jc w:val="both"/>
      </w:pPr>
      <w:r>
        <w:t xml:space="preserve">      SegmentManager segmentManager,</w:t>
      </w:r>
    </w:p>
    <w:p>
      <w:pPr>
        <w:jc w:val="both"/>
      </w:pPr>
      <w:r>
        <w:t xml:space="preserve">      MultiSegmentTermDictionaryManager multiSegmentTermDictionaryManager,</w:t>
      </w:r>
    </w:p>
    <w:p>
      <w:pPr>
        <w:jc w:val="both"/>
      </w:pPr>
      <w:r>
        <w:t xml:space="preserve">      QueryCacheManager queryCacheManager,</w:t>
      </w:r>
    </w:p>
    <w:p>
      <w:pPr>
        <w:jc w:val="both"/>
      </w:pPr>
      <w:r>
        <w:t xml:space="preserve">      ZooKeeperTryLockFactory zooKeeperTryLockFactory,</w:t>
      </w:r>
    </w:p>
    <w:p>
      <w:pPr>
        <w:jc w:val="both"/>
      </w:pPr>
      <w:r>
        <w:t xml:space="preserve">      ServerSetMember serverSetMember,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SegmentSyncConfig segmentSyncConfig,</w:t>
      </w:r>
    </w:p>
    <w:p>
      <w:pPr>
        <w:jc w:val="both"/>
      </w:pPr>
      <w:r>
        <w:t xml:space="preserve">      EarlybirdSegmentFactory earlybirdSegmentFactory,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SearchDecider decider) throws IOException {</w:t>
      </w:r>
    </w:p>
    <w:p>
      <w:pPr>
        <w:jc w:val="both"/>
      </w:pPr>
      <w:r>
        <w:t xml:space="preserve">    if (cluster == EarlybirdCluster.FULL_ARCHIVE) {</w:t>
      </w:r>
    </w:p>
    <w:p>
      <w:pPr>
        <w:jc w:val="both"/>
      </w:pPr>
      <w:r>
        <w:t xml:space="preserve">      return new PartitionManagerStartup(clock, partitionManager);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Check that the earlybird name is what we're expecting so we can build the kafka topics.</w:t>
      </w:r>
    </w:p>
    <w:p>
      <w:pPr>
        <w:jc w:val="both"/>
      </w:pPr>
      <w:r>
        <w:t xml:space="preserve">    String earlybirdName = EarlybirdProperty.EARLYBIRD_NAME.get();</w:t>
      </w:r>
    </w:p>
    <w:p>
      <w:pPr>
        <w:jc w:val="both"/>
      </w:pPr>
      <w:r>
        <w:t xml:space="preserve">    Preconditions.checkArgument("earlybird-realtime".equals(earlybirdName)</w:t>
      </w:r>
    </w:p>
    <w:p>
      <w:pPr>
        <w:jc w:val="both"/>
      </w:pPr>
      <w:r>
        <w:t xml:space="preserve">        || "earlybird-protected".equals(earlybirdName)</w:t>
      </w:r>
    </w:p>
    <w:p>
      <w:pPr>
        <w:jc w:val="both"/>
      </w:pPr>
      <w:r>
        <w:t xml:space="preserve">        || "earlybird-realtime-exp0".equals(earlybirdName)</w:t>
      </w:r>
    </w:p>
    <w:p>
      <w:pPr>
        <w:jc w:val="both"/>
      </w:pPr>
      <w:r>
        <w:t xml:space="preserve">        || "earlybird-realtime_cg".equals(earlybirdName));</w:t>
      </w:r>
    </w:p>
    <w:p>
      <w:pPr>
        <w:jc w:val="both"/>
      </w:pPr>
      <w:r/>
    </w:p>
    <w:p>
      <w:pPr>
        <w:jc w:val="both"/>
      </w:pPr>
      <w:r>
        <w:t xml:space="preserve">    StartupUserEventIndexer startupUserEventIndexer = new StartupUserEventIndexer(</w:t>
      </w:r>
    </w:p>
    <w:p>
      <w:pPr>
        <w:jc w:val="both"/>
      </w:pPr>
      <w:r>
        <w:t xml:space="preserve">        provideSearchIndexingMetricSet(),</w:t>
      </w:r>
    </w:p>
    <w:p>
      <w:pPr>
        <w:jc w:val="both"/>
      </w:pPr>
      <w:r>
        <w:t xml:space="preserve">        userUpdatesStreamIndexer,</w:t>
      </w:r>
    </w:p>
    <w:p>
      <w:pPr>
        <w:jc w:val="both"/>
      </w:pPr>
      <w:r>
        <w:t xml:space="preserve">        userScrubGeoEventStreamIndexer,</w:t>
      </w:r>
    </w:p>
    <w:p>
      <w:pPr>
        <w:jc w:val="both"/>
      </w:pPr>
      <w:r>
        <w:t xml:space="preserve">        segmentManager,</w:t>
      </w:r>
    </w:p>
    <w:p>
      <w:pPr>
        <w:jc w:val="both"/>
      </w:pPr>
      <w:r>
        <w:t xml:space="preserve">        clock);</w:t>
      </w:r>
    </w:p>
    <w:p>
      <w:pPr>
        <w:jc w:val="both"/>
      </w:pPr>
      <w:r/>
    </w:p>
    <w:p>
      <w:pPr>
        <w:jc w:val="both"/>
      </w:pPr>
      <w:r>
        <w:t xml:space="preserve">    // Coordinate leaving the serverset to flush segments to HDFS.</w:t>
      </w:r>
    </w:p>
    <w:p>
      <w:pPr>
        <w:jc w:val="both"/>
      </w:pPr>
      <w:r>
        <w:t xml:space="preserve">    CoordinatedEarlybirdAction actionCoordinator = new CoordinatedEarlybirdAction(</w:t>
      </w:r>
    </w:p>
    <w:p>
      <w:pPr>
        <w:jc w:val="both"/>
      </w:pPr>
      <w:r>
        <w:t xml:space="preserve">        zooKeeperTryLockFactory,</w:t>
      </w:r>
    </w:p>
    <w:p>
      <w:pPr>
        <w:jc w:val="both"/>
      </w:pPr>
      <w:r>
        <w:t xml:space="preserve">        "segment_flusher",</w:t>
      </w:r>
    </w:p>
    <w:p>
      <w:pPr>
        <w:jc w:val="both"/>
      </w:pPr>
      <w:r>
        <w:t xml:space="preserve">        dynamicPartitionConfig,</w:t>
      </w:r>
    </w:p>
    <w:p>
      <w:pPr>
        <w:jc w:val="both"/>
      </w:pPr>
      <w:r>
        <w:t xml:space="preserve">        serverSetMember,</w:t>
      </w:r>
    </w:p>
    <w:p>
      <w:pPr>
        <w:jc w:val="both"/>
      </w:pPr>
      <w:r>
        <w:t xml:space="preserve">        criticalExceptionHandler,</w:t>
      </w:r>
    </w:p>
    <w:p>
      <w:pPr>
        <w:jc w:val="both"/>
      </w:pPr>
      <w:r>
        <w:t xml:space="preserve">        segmentSyncConfig);</w:t>
      </w:r>
    </w:p>
    <w:p>
      <w:pPr>
        <w:jc w:val="both"/>
      </w:pPr>
      <w:r>
        <w:t xml:space="preserve">    actionCoordinator.setShouldSynchronize(true);</w:t>
      </w:r>
    </w:p>
    <w:p>
      <w:pPr>
        <w:jc w:val="both"/>
      </w:pPr>
      <w:r/>
    </w:p>
    <w:p>
      <w:pPr>
        <w:jc w:val="both"/>
      </w:pPr>
      <w:r>
        <w:t xml:space="preserve">    FileSystem hdfsFileSystem = HdfsUtil.getHdfsFileSystem();</w:t>
      </w:r>
    </w:p>
    <w:p>
      <w:pPr>
        <w:jc w:val="both"/>
      </w:pPr>
      <w:r>
        <w:t xml:space="preserve">    EarlybirdIndexFlusher earlybirdIndexFlusher = new EarlybirdIndexFlusher(</w:t>
      </w:r>
    </w:p>
    <w:p>
      <w:pPr>
        <w:jc w:val="both"/>
      </w:pPr>
      <w:r>
        <w:t xml:space="preserve">        actionCoordinator,</w:t>
      </w:r>
    </w:p>
    <w:p>
      <w:pPr>
        <w:jc w:val="both"/>
      </w:pPr>
      <w:r>
        <w:t xml:space="preserve">        hdfsFileSystem,</w:t>
      </w:r>
    </w:p>
    <w:p>
      <w:pPr>
        <w:jc w:val="both"/>
      </w:pPr>
      <w:r>
        <w:t xml:space="preserve">        EarlybirdProperty.HDFS_INDEX_SYNC_DIR.get(),</w:t>
      </w:r>
    </w:p>
    <w:p>
      <w:pPr>
        <w:jc w:val="both"/>
      </w:pPr>
      <w:r>
        <w:t xml:space="preserve">        segmentManager,</w:t>
      </w:r>
    </w:p>
    <w:p>
      <w:pPr>
        <w:jc w:val="both"/>
      </w:pPr>
      <w:r>
        <w:t xml:space="preserve">        dynamicPartitionConfig.getCurrentPartitionConfig(),</w:t>
      </w:r>
    </w:p>
    <w:p>
      <w:pPr>
        <w:jc w:val="both"/>
      </w:pPr>
      <w:r>
        <w:t xml:space="preserve">        clock,</w:t>
      </w:r>
    </w:p>
    <w:p>
      <w:pPr>
        <w:jc w:val="both"/>
      </w:pPr>
      <w:r>
        <w:t xml:space="preserve">        new TimeLimitedHadoopExistsCall(hdfsFileSystem),</w:t>
      </w:r>
    </w:p>
    <w:p>
      <w:pPr>
        <w:jc w:val="both"/>
      </w:pPr>
      <w:r>
        <w:t xml:space="preserve">        provideOptimizationAndFlushingCoordinationLock());</w:t>
      </w:r>
    </w:p>
    <w:p>
      <w:pPr>
        <w:jc w:val="both"/>
      </w:pPr>
      <w:r/>
    </w:p>
    <w:p>
      <w:pPr>
        <w:jc w:val="both"/>
      </w:pPr>
      <w:r>
        <w:t xml:space="preserve">    String baseTopicName = "search_ingester_%s_events_%s_%s";</w:t>
      </w:r>
    </w:p>
    <w:p>
      <w:pPr>
        <w:jc w:val="both"/>
      </w:pPr>
      <w:r/>
    </w:p>
    <w:p>
      <w:pPr>
        <w:jc w:val="both"/>
      </w:pPr>
      <w:r>
        <w:t xml:space="preserve">    String earlybirdType;</w:t>
      </w:r>
    </w:p>
    <w:p>
      <w:pPr>
        <w:jc w:val="both"/>
      </w:pPr>
      <w:r/>
    </w:p>
    <w:p>
      <w:pPr>
        <w:jc w:val="both"/>
      </w:pPr>
      <w:r>
        <w:t xml:space="preserve">    if ("earlybird-protected".equals(earlybirdName)) {</w:t>
      </w:r>
    </w:p>
    <w:p>
      <w:pPr>
        <w:jc w:val="both"/>
      </w:pPr>
      <w:r>
        <w:t xml:space="preserve">      earlybirdType = "protected";</w:t>
      </w:r>
    </w:p>
    <w:p>
      <w:pPr>
        <w:jc w:val="both"/>
      </w:pPr>
      <w:r>
        <w:t xml:space="preserve">    } else if ("earlybird-realtime_cg".equals(earlybirdName)) {</w:t>
      </w:r>
    </w:p>
    <w:p>
      <w:pPr>
        <w:jc w:val="both"/>
      </w:pPr>
      <w:r>
        <w:t xml:space="preserve">      earlybirdType = "realtime_cg";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earlybirdType = "realtime";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tweetTopicName = String.format(</w:t>
      </w:r>
    </w:p>
    <w:p>
      <w:pPr>
        <w:jc w:val="both"/>
      </w:pPr>
      <w:r>
        <w:t xml:space="preserve">        baseTopicName,</w:t>
      </w:r>
    </w:p>
    <w:p>
      <w:pPr>
        <w:jc w:val="both"/>
      </w:pPr>
      <w:r>
        <w:t xml:space="preserve">        "indexing",</w:t>
      </w:r>
    </w:p>
    <w:p>
      <w:pPr>
        <w:jc w:val="both"/>
      </w:pPr>
      <w:r>
        <w:t xml:space="preserve">        earlybirdType,</w:t>
      </w:r>
    </w:p>
    <w:p>
      <w:pPr>
        <w:jc w:val="both"/>
      </w:pPr>
      <w:r>
        <w:t xml:space="preserve">        EarlybirdProperty.KAFKA_ENV.get());</w:t>
      </w:r>
    </w:p>
    <w:p>
      <w:pPr>
        <w:jc w:val="both"/>
      </w:pPr>
      <w:r/>
    </w:p>
    <w:p>
      <w:pPr>
        <w:jc w:val="both"/>
      </w:pPr>
      <w:r>
        <w:t xml:space="preserve">    String updateTopicName = String.format(</w:t>
      </w:r>
    </w:p>
    <w:p>
      <w:pPr>
        <w:jc w:val="both"/>
      </w:pPr>
      <w:r>
        <w:t xml:space="preserve">        baseTopicName,</w:t>
      </w:r>
    </w:p>
    <w:p>
      <w:pPr>
        <w:jc w:val="both"/>
      </w:pPr>
      <w:r>
        <w:t xml:space="preserve">        "update",</w:t>
      </w:r>
    </w:p>
    <w:p>
      <w:pPr>
        <w:jc w:val="both"/>
      </w:pPr>
      <w:r>
        <w:t xml:space="preserve">        earlybirdType,</w:t>
      </w:r>
    </w:p>
    <w:p>
      <w:pPr>
        <w:jc w:val="both"/>
      </w:pPr>
      <w:r>
        <w:t xml:space="preserve">        EarlybirdProperty.KAFKA_ENV.get());</w:t>
      </w:r>
    </w:p>
    <w:p>
      <w:pPr>
        <w:jc w:val="both"/>
      </w:pPr>
      <w:r/>
    </w:p>
    <w:p>
      <w:pPr>
        <w:jc w:val="both"/>
      </w:pPr>
      <w:r>
        <w:t xml:space="preserve">    LOG.info("Tweet topic: {}", tweetTopicName);</w:t>
      </w:r>
    </w:p>
    <w:p>
      <w:pPr>
        <w:jc w:val="both"/>
      </w:pPr>
      <w:r>
        <w:t xml:space="preserve">    LOG.info("Update topic: {}", updateTopicName);</w:t>
      </w:r>
    </w:p>
    <w:p>
      <w:pPr>
        <w:jc w:val="both"/>
      </w:pPr>
      <w:r/>
    </w:p>
    <w:p>
      <w:pPr>
        <w:jc w:val="both"/>
      </w:pPr>
      <w:r>
        <w:t xml:space="preserve">    TopicPartition tweetTopic = new TopicPartition(</w:t>
      </w:r>
    </w:p>
    <w:p>
      <w:pPr>
        <w:jc w:val="both"/>
      </w:pPr>
      <w:r>
        <w:t xml:space="preserve">        tweetTopicName,</w:t>
      </w:r>
    </w:p>
    <w:p>
      <w:pPr>
        <w:jc w:val="both"/>
      </w:pPr>
      <w:r>
        <w:t xml:space="preserve">        dynamicPartitionConfig.getCurrentPartitionConfig().getIndexingHashPartitionID());</w:t>
      </w:r>
    </w:p>
    <w:p>
      <w:pPr>
        <w:jc w:val="both"/>
      </w:pPr>
      <w:r>
        <w:t xml:space="preserve">    TopicPartition updateTopic = new TopicPartition(</w:t>
      </w:r>
    </w:p>
    <w:p>
      <w:pPr>
        <w:jc w:val="both"/>
      </w:pPr>
      <w:r>
        <w:t xml:space="preserve">        updateTopicName,</w:t>
      </w:r>
    </w:p>
    <w:p>
      <w:pPr>
        <w:jc w:val="both"/>
      </w:pPr>
      <w:r>
        <w:t xml:space="preserve">        dynamicPartitionConfig.getCurrentPartitionConfig().getIndexingHashPartitionID());</w:t>
      </w:r>
    </w:p>
    <w:p>
      <w:pPr>
        <w:jc w:val="both"/>
      </w:pPr>
      <w:r/>
    </w:p>
    <w:p>
      <w:pPr>
        <w:jc w:val="both"/>
      </w:pPr>
      <w:r>
        <w:t xml:space="preserve">    EarlybirdKafkaConsumersFactory earlybirdKafkaConsumersFactory =</w:t>
      </w:r>
    </w:p>
    <w:p>
      <w:pPr>
        <w:jc w:val="both"/>
      </w:pPr>
      <w:r>
        <w:t xml:space="preserve">        provideEarlybirdKafkaConsumersFactory();</w:t>
      </w:r>
    </w:p>
    <w:p>
      <w:pPr>
        <w:jc w:val="both"/>
      </w:pPr>
      <w:r>
        <w:t xml:space="preserve">    FreshStartupHandler freshStartupHandler = new FreshStartupHandler(</w:t>
      </w:r>
    </w:p>
    <w:p>
      <w:pPr>
        <w:jc w:val="both"/>
      </w:pPr>
      <w:r>
        <w:t xml:space="preserve">        clock,</w:t>
      </w:r>
    </w:p>
    <w:p>
      <w:pPr>
        <w:jc w:val="both"/>
      </w:pPr>
      <w:r>
        <w:t xml:space="preserve">        earlybirdKafkaConsumersFactory,</w:t>
      </w:r>
    </w:p>
    <w:p>
      <w:pPr>
        <w:jc w:val="both"/>
      </w:pPr>
      <w:r>
        <w:t xml:space="preserve">        tweetTopic,</w:t>
      </w:r>
    </w:p>
    <w:p>
      <w:pPr>
        <w:jc w:val="both"/>
      </w:pPr>
      <w:r>
        <w:t xml:space="preserve">        updateTopic,</w:t>
      </w:r>
    </w:p>
    <w:p>
      <w:pPr>
        <w:jc w:val="both"/>
      </w:pPr>
      <w:r>
        <w:t xml:space="preserve">        segmentManager,</w:t>
      </w:r>
    </w:p>
    <w:p>
      <w:pPr>
        <w:jc w:val="both"/>
      </w:pPr>
      <w:r>
        <w:t xml:space="preserve">        EarlybirdConfig.getMaxSegmentSize(),</w:t>
      </w:r>
    </w:p>
    <w:p>
      <w:pPr>
        <w:jc w:val="both"/>
      </w:pPr>
      <w:r>
        <w:t xml:space="preserve">        EarlybirdConfig.getLateTweetBuffer(),</w:t>
      </w:r>
    </w:p>
    <w:p>
      <w:pPr>
        <w:jc w:val="both"/>
      </w:pPr>
      <w:r>
        <w:t xml:space="preserve">        criticalExceptionHandler</w:t>
      </w:r>
    </w:p>
    <w:p>
      <w:pPr>
        <w:jc w:val="both"/>
      </w:pPr>
      <w:r>
        <w:t xml:space="preserve">    );</w:t>
      </w:r>
    </w:p>
    <w:p>
      <w:pPr>
        <w:jc w:val="both"/>
      </w:pPr>
      <w:r/>
    </w:p>
    <w:p>
      <w:pPr>
        <w:jc w:val="both"/>
      </w:pPr>
      <w:r>
        <w:t xml:space="preserve">    TweetUpdateHandler updateHandler = new TweetUpdateHandler(segmentManager);</w:t>
      </w:r>
    </w:p>
    <w:p>
      <w:pPr>
        <w:jc w:val="both"/>
      </w:pPr>
      <w:r/>
    </w:p>
    <w:p>
      <w:pPr>
        <w:jc w:val="both"/>
      </w:pPr>
      <w:r>
        <w:t xml:space="preserve">    CoordinatedEarlybirdAction postOptimizationRebuilds = new CoordinatedEarlybirdAction(</w:t>
      </w:r>
    </w:p>
    <w:p>
      <w:pPr>
        <w:jc w:val="both"/>
      </w:pPr>
      <w:r>
        <w:t xml:space="preserve">            zooKeeperTryLockFactory,</w:t>
      </w:r>
    </w:p>
    <w:p>
      <w:pPr>
        <w:jc w:val="both"/>
      </w:pPr>
      <w:r>
        <w:t xml:space="preserve">            "post_optimization_rebuilds",</w:t>
      </w:r>
    </w:p>
    <w:p>
      <w:pPr>
        <w:jc w:val="both"/>
      </w:pPr>
      <w:r>
        <w:t xml:space="preserve">            dynamicPartitionConfig,</w:t>
      </w:r>
    </w:p>
    <w:p>
      <w:pPr>
        <w:jc w:val="both"/>
      </w:pPr>
      <w:r>
        <w:t xml:space="preserve">            serverSetMember,</w:t>
      </w:r>
    </w:p>
    <w:p>
      <w:pPr>
        <w:jc w:val="both"/>
      </w:pPr>
      <w:r>
        <w:t xml:space="preserve">            criticalExceptionHandler,</w:t>
      </w:r>
    </w:p>
    <w:p>
      <w:pPr>
        <w:jc w:val="both"/>
      </w:pPr>
      <w:r>
        <w:t xml:space="preserve">            segmentSyncConfig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  postOptimizationRebuilds.setShouldSynchronize(true);</w:t>
      </w:r>
    </w:p>
    <w:p>
      <w:pPr>
        <w:jc w:val="both"/>
      </w:pPr>
      <w:r>
        <w:t xml:space="preserve">    CoordinatedEarlybirdAction gcAction = new CoordinatedEarlybirdAction(</w:t>
      </w:r>
    </w:p>
    <w:p>
      <w:pPr>
        <w:jc w:val="both"/>
      </w:pPr>
      <w:r>
        <w:t xml:space="preserve">            zooKeeperTryLockFactory,</w:t>
      </w:r>
    </w:p>
    <w:p>
      <w:pPr>
        <w:jc w:val="both"/>
      </w:pPr>
      <w:r>
        <w:t xml:space="preserve">            "gc_before_optimization",</w:t>
      </w:r>
    </w:p>
    <w:p>
      <w:pPr>
        <w:jc w:val="both"/>
      </w:pPr>
      <w:r>
        <w:t xml:space="preserve">            dynamicPartitionConfig,</w:t>
      </w:r>
    </w:p>
    <w:p>
      <w:pPr>
        <w:jc w:val="both"/>
      </w:pPr>
      <w:r>
        <w:t xml:space="preserve">            serverSetMember,</w:t>
      </w:r>
    </w:p>
    <w:p>
      <w:pPr>
        <w:jc w:val="both"/>
      </w:pPr>
      <w:r>
        <w:t xml:space="preserve">            criticalExceptionHandler,</w:t>
      </w:r>
    </w:p>
    <w:p>
      <w:pPr>
        <w:jc w:val="both"/>
      </w:pPr>
      <w:r>
        <w:t xml:space="preserve">            segmentSyncConfig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  gcAction.setShouldSynchronize(true);</w:t>
      </w:r>
    </w:p>
    <w:p>
      <w:pPr>
        <w:jc w:val="both"/>
      </w:pPr>
      <w:r/>
    </w:p>
    <w:p>
      <w:pPr>
        <w:jc w:val="both"/>
      </w:pPr>
      <w:r>
        <w:t xml:space="preserve">    TweetCreateHandler createHandler = new TweetCreateHandler(</w:t>
      </w:r>
    </w:p>
    <w:p>
      <w:pPr>
        <w:jc w:val="both"/>
      </w:pPr>
      <w:r>
        <w:t xml:space="preserve">        segmentManager,</w:t>
      </w:r>
    </w:p>
    <w:p>
      <w:pPr>
        <w:jc w:val="both"/>
      </w:pPr>
      <w:r>
        <w:t xml:space="preserve">        provideSearchIndexingMetricSet(),</w:t>
      </w:r>
    </w:p>
    <w:p>
      <w:pPr>
        <w:jc w:val="both"/>
      </w:pPr>
      <w:r>
        <w:t xml:space="preserve">        criticalExceptionHandler,</w:t>
      </w:r>
    </w:p>
    <w:p>
      <w:pPr>
        <w:jc w:val="both"/>
      </w:pPr>
      <w:r>
        <w:t xml:space="preserve">        multiSegmentTermDictionaryManager,</w:t>
      </w:r>
    </w:p>
    <w:p>
      <w:pPr>
        <w:jc w:val="both"/>
      </w:pPr>
      <w:r>
        <w:t xml:space="preserve">        queryCacheManager,</w:t>
      </w:r>
    </w:p>
    <w:p>
      <w:pPr>
        <w:jc w:val="both"/>
      </w:pPr>
      <w:r>
        <w:t xml:space="preserve">        postOptimizationRebuilds,</w:t>
      </w:r>
    </w:p>
    <w:p>
      <w:pPr>
        <w:jc w:val="both"/>
      </w:pPr>
      <w:r>
        <w:t xml:space="preserve">        gcAction,</w:t>
      </w:r>
    </w:p>
    <w:p>
      <w:pPr>
        <w:jc w:val="both"/>
      </w:pPr>
      <w:r>
        <w:t xml:space="preserve">        EarlybirdConfig.getLateTweetBuffer(),</w:t>
      </w:r>
    </w:p>
    <w:p>
      <w:pPr>
        <w:jc w:val="both"/>
      </w:pPr>
      <w:r>
        <w:t xml:space="preserve">        EarlybirdConfig.getMaxSegmentSize(),</w:t>
      </w:r>
    </w:p>
    <w:p>
      <w:pPr>
        <w:jc w:val="both"/>
      </w:pPr>
      <w:r>
        <w:t xml:space="preserve">        provideKafkaIndexCaughtUpMonitor(),</w:t>
      </w:r>
    </w:p>
    <w:p>
      <w:pPr>
        <w:jc w:val="both"/>
      </w:pPr>
      <w:r>
        <w:t xml:space="preserve">        provideOptimizationAndFlushingCoordinationLock());</w:t>
      </w:r>
    </w:p>
    <w:p>
      <w:pPr>
        <w:jc w:val="both"/>
      </w:pPr>
      <w:r/>
    </w:p>
    <w:p>
      <w:pPr>
        <w:jc w:val="both"/>
      </w:pPr>
      <w:r>
        <w:t xml:space="preserve">    PartitionWriter partitionWriter = new PartitionWriter(</w:t>
      </w:r>
    </w:p>
    <w:p>
      <w:pPr>
        <w:jc w:val="both"/>
      </w:pPr>
      <w:r>
        <w:t xml:space="preserve">        createHandler,</w:t>
      </w:r>
    </w:p>
    <w:p>
      <w:pPr>
        <w:jc w:val="both"/>
      </w:pPr>
      <w:r>
        <w:t xml:space="preserve">        updateHandler,</w:t>
      </w:r>
    </w:p>
    <w:p>
      <w:pPr>
        <w:jc w:val="both"/>
      </w:pPr>
      <w:r>
        <w:t xml:space="preserve">        criticalExceptionHandler,</w:t>
      </w:r>
    </w:p>
    <w:p>
      <w:pPr>
        <w:jc w:val="both"/>
      </w:pPr>
      <w:r>
        <w:t xml:space="preserve">        PenguinVersion.versionFromByteValue(EarlybirdConfig.getPenguinVersionByte()),</w:t>
      </w:r>
    </w:p>
    <w:p>
      <w:pPr>
        <w:jc w:val="both"/>
      </w:pPr>
      <w:r>
        <w:t xml:space="preserve">        clock);</w:t>
      </w:r>
    </w:p>
    <w:p>
      <w:pPr>
        <w:jc w:val="both"/>
      </w:pPr>
      <w:r/>
    </w:p>
    <w:p>
      <w:pPr>
        <w:jc w:val="both"/>
      </w:pPr>
      <w:r>
        <w:t xml:space="preserve">    KafkaConsumer&lt;Long, ThriftVersionedEvents&gt; rawKafkaConsumer =</w:t>
      </w:r>
    </w:p>
    <w:p>
      <w:pPr>
        <w:jc w:val="both"/>
      </w:pPr>
      <w:r>
        <w:t xml:space="preserve">        earlybirdKafkaConsumersFactory.createKafkaConsumer(</w:t>
      </w:r>
    </w:p>
    <w:p>
      <w:pPr>
        <w:jc w:val="both"/>
      </w:pPr>
      <w:r>
        <w:t xml:space="preserve">            "earlybird_tweet_kafka_consumer");</w:t>
      </w:r>
    </w:p>
    <w:p>
      <w:pPr>
        <w:jc w:val="both"/>
      </w:pPr>
      <w:r/>
    </w:p>
    <w:p>
      <w:pPr>
        <w:jc w:val="both"/>
      </w:pPr>
      <w:r>
        <w:t xml:space="preserve">    EarlybirdKafkaConsumer earlybirdKafkaConsumer = provideKafkaConsumer(</w:t>
      </w:r>
    </w:p>
    <w:p>
      <w:pPr>
        <w:jc w:val="both"/>
      </w:pPr>
      <w:r>
        <w:t xml:space="preserve">        criticalExceptionHandler,</w:t>
      </w:r>
    </w:p>
    <w:p>
      <w:pPr>
        <w:jc w:val="both"/>
      </w:pPr>
      <w:r>
        <w:t xml:space="preserve">        rawKafkaConsumer,</w:t>
      </w:r>
    </w:p>
    <w:p>
      <w:pPr>
        <w:jc w:val="both"/>
      </w:pPr>
      <w:r>
        <w:t xml:space="preserve">        tweetTopic,</w:t>
      </w:r>
    </w:p>
    <w:p>
      <w:pPr>
        <w:jc w:val="both"/>
      </w:pPr>
      <w:r>
        <w:t xml:space="preserve">        updateTopic,</w:t>
      </w:r>
    </w:p>
    <w:p>
      <w:pPr>
        <w:jc w:val="both"/>
      </w:pPr>
      <w:r>
        <w:t xml:space="preserve">        partitionWriter,</w:t>
      </w:r>
    </w:p>
    <w:p>
      <w:pPr>
        <w:jc w:val="both"/>
      </w:pPr>
      <w:r>
        <w:t xml:space="preserve">        earlybirdIndexFlusher);</w:t>
      </w:r>
    </w:p>
    <w:p>
      <w:pPr>
        <w:jc w:val="both"/>
      </w:pPr>
      <w:r/>
    </w:p>
    <w:p>
      <w:pPr>
        <w:jc w:val="both"/>
      </w:pPr>
      <w:r>
        <w:t xml:space="preserve">    EarlybirdIndexLoader earlybirdIndexLoader = new EarlybirdIndexLoader(</w:t>
      </w:r>
    </w:p>
    <w:p>
      <w:pPr>
        <w:jc w:val="both"/>
      </w:pPr>
      <w:r>
        <w:t xml:space="preserve">        hdfsFileSystem,</w:t>
      </w:r>
    </w:p>
    <w:p>
      <w:pPr>
        <w:jc w:val="both"/>
      </w:pPr>
      <w:r>
        <w:t xml:space="preserve">        getIndexLoadingDirectory(), // See SEARCH-32839</w:t>
      </w:r>
    </w:p>
    <w:p>
      <w:pPr>
        <w:jc w:val="both"/>
      </w:pPr>
      <w:r>
        <w:t xml:space="preserve">        EarlybirdProperty.ENV.get("default_env_value"),</w:t>
      </w:r>
    </w:p>
    <w:p>
      <w:pPr>
        <w:jc w:val="both"/>
      </w:pPr>
      <w:r>
        <w:t xml:space="preserve">        dynamicPartitionConfig.getCurrentPartitionConfig(),</w:t>
      </w:r>
    </w:p>
    <w:p>
      <w:pPr>
        <w:jc w:val="both"/>
      </w:pPr>
      <w:r>
        <w:t xml:space="preserve">        earlybirdSegmentFactory,</w:t>
      </w:r>
    </w:p>
    <w:p>
      <w:pPr>
        <w:jc w:val="both"/>
      </w:pPr>
      <w:r>
        <w:t xml:space="preserve">        segmentSyncConfig,</w:t>
      </w:r>
    </w:p>
    <w:p>
      <w:pPr>
        <w:jc w:val="both"/>
      </w:pPr>
      <w:r>
        <w:t xml:space="preserve">        clock);</w:t>
      </w:r>
    </w:p>
    <w:p>
      <w:pPr>
        <w:jc w:val="both"/>
      </w:pPr>
      <w:r/>
    </w:p>
    <w:p>
      <w:pPr>
        <w:jc w:val="both"/>
      </w:pPr>
      <w:r>
        <w:t xml:space="preserve">    this.storeEarlybirdStartupProducts(</w:t>
      </w:r>
    </w:p>
    <w:p>
      <w:pPr>
        <w:jc w:val="both"/>
      </w:pPr>
      <w:r>
        <w:t xml:space="preserve">        createHandler,</w:t>
      </w:r>
    </w:p>
    <w:p>
      <w:pPr>
        <w:jc w:val="both"/>
      </w:pPr>
      <w:r>
        <w:t xml:space="preserve">        partitionWriter,</w:t>
      </w:r>
    </w:p>
    <w:p>
      <w:pPr>
        <w:jc w:val="both"/>
      </w:pPr>
      <w:r>
        <w:t xml:space="preserve">        earlybirdIndexFlusher</w:t>
      </w:r>
    </w:p>
    <w:p>
      <w:pPr>
        <w:jc w:val="both"/>
      </w:pPr>
      <w:r>
        <w:t xml:space="preserve">    );</w:t>
      </w:r>
    </w:p>
    <w:p>
      <w:pPr>
        <w:jc w:val="both"/>
      </w:pPr>
      <w:r/>
    </w:p>
    <w:p>
      <w:pPr>
        <w:jc w:val="both"/>
      </w:pPr>
      <w:r>
        <w:t xml:space="preserve">    return new KafkaStartup(</w:t>
      </w:r>
    </w:p>
    <w:p>
      <w:pPr>
        <w:jc w:val="both"/>
      </w:pPr>
      <w:r>
        <w:t xml:space="preserve">        segmentManager,</w:t>
      </w:r>
    </w:p>
    <w:p>
      <w:pPr>
        <w:jc w:val="both"/>
      </w:pPr>
      <w:r>
        <w:t xml:space="preserve">        earlybirdKafkaConsumer,</w:t>
      </w:r>
    </w:p>
    <w:p>
      <w:pPr>
        <w:jc w:val="both"/>
      </w:pPr>
      <w:r>
        <w:t xml:space="preserve">        startupUserEventIndexer,</w:t>
      </w:r>
    </w:p>
    <w:p>
      <w:pPr>
        <w:jc w:val="both"/>
      </w:pPr>
      <w:r>
        <w:t xml:space="preserve">        userUpdatesStreamIndexer,</w:t>
      </w:r>
    </w:p>
    <w:p>
      <w:pPr>
        <w:jc w:val="both"/>
      </w:pPr>
      <w:r>
        <w:t xml:space="preserve">        userScrubGeoEventStreamIndexer,</w:t>
      </w:r>
    </w:p>
    <w:p>
      <w:pPr>
        <w:jc w:val="both"/>
      </w:pPr>
      <w:r>
        <w:t xml:space="preserve">        audioSpaceEventsStreamIndexer,</w:t>
      </w:r>
    </w:p>
    <w:p>
      <w:pPr>
        <w:jc w:val="both"/>
      </w:pPr>
      <w:r>
        <w:t xml:space="preserve">        queryCacheManager,</w:t>
      </w:r>
    </w:p>
    <w:p>
      <w:pPr>
        <w:jc w:val="both"/>
      </w:pPr>
      <w:r>
        <w:t xml:space="preserve">        earlybirdIndexLoader,</w:t>
      </w:r>
    </w:p>
    <w:p>
      <w:pPr>
        <w:jc w:val="both"/>
      </w:pPr>
      <w:r>
        <w:t xml:space="preserve">        freshStartupHandler,</w:t>
      </w:r>
    </w:p>
    <w:p>
      <w:pPr>
        <w:jc w:val="both"/>
      </w:pPr>
      <w:r>
        <w:t xml:space="preserve">        provideSearchIndexingMetricSet(),</w:t>
      </w:r>
    </w:p>
    <w:p>
      <w:pPr>
        <w:jc w:val="both"/>
      </w:pPr>
      <w:r>
        <w:t xml:space="preserve">        multiSegmentTermDictionaryManager,</w:t>
      </w:r>
    </w:p>
    <w:p>
      <w:pPr>
        <w:jc w:val="both"/>
      </w:pPr>
      <w:r>
        <w:t xml:space="preserve">        criticalExceptionHandler,</w:t>
      </w:r>
    </w:p>
    <w:p>
      <w:pPr>
        <w:jc w:val="both"/>
      </w:pPr>
      <w:r>
        <w:t xml:space="preserve">        decider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QualityFactor provideQualityFactor(</w:t>
      </w:r>
    </w:p>
    <w:p>
      <w:pPr>
        <w:jc w:val="both"/>
      </w:pPr>
      <w:r>
        <w:t xml:space="preserve">      Decider decider,</w:t>
      </w:r>
    </w:p>
    <w:p>
      <w:pPr>
        <w:jc w:val="both"/>
      </w:pPr>
      <w:r>
        <w:t xml:space="preserve">      SearchStatsReceiver searchStatsReceiver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return new EarlybirdCPUQualityFactor(decider,</w:t>
      </w:r>
    </w:p>
    <w:p>
      <w:pPr>
        <w:jc w:val="both"/>
      </w:pPr>
      <w:r>
        <w:t xml:space="preserve">        ManagementFactory.getPlatformMXBean(OperatingSystemMXBean.class),</w:t>
      </w:r>
    </w:p>
    <w:p>
      <w:pPr>
        <w:jc w:val="both"/>
      </w:pPr>
      <w:r>
        <w:t xml:space="preserve">        searchStatsReceiver);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UserUpdatesKafkaConsumer to read user updates.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UserUpdatesStreamIndexer provideUserUpdatesKafkaConsumer(</w:t>
      </w:r>
    </w:p>
    <w:p>
      <w:pPr>
        <w:jc w:val="both"/>
      </w:pPr>
      <w:r>
        <w:t xml:space="preserve">      SegmentManager segmentManager)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new UserUpdatesStreamIndexer(</w:t>
      </w:r>
    </w:p>
    <w:p>
      <w:pPr>
        <w:jc w:val="both"/>
      </w:pPr>
      <w:r>
        <w:t xml:space="preserve">          UserUpdatesStreamIndexer.provideKafkaConsumer(),</w:t>
      </w:r>
    </w:p>
    <w:p>
      <w:pPr>
        <w:jc w:val="both"/>
      </w:pPr>
      <w:r>
        <w:t xml:space="preserve">          EarlybirdProperty.USER_UPDATES_KAFKA_TOPIC.get(),</w:t>
      </w:r>
    </w:p>
    <w:p>
      <w:pPr>
        <w:jc w:val="both"/>
      </w:pPr>
      <w:r>
        <w:t xml:space="preserve">          provideSearchIndexingMetricSet(),</w:t>
      </w:r>
    </w:p>
    <w:p>
      <w:pPr>
        <w:jc w:val="both"/>
      </w:pPr>
      <w:r>
        <w:t xml:space="preserve">          segmentManager);</w:t>
      </w:r>
    </w:p>
    <w:p>
      <w:pPr>
        <w:jc w:val="both"/>
      </w:pPr>
      <w:r>
        <w:t xml:space="preserve">    } catch (MissingKafkaTopicException ex) {</w:t>
      </w:r>
    </w:p>
    <w:p>
      <w:pPr>
        <w:jc w:val="both"/>
      </w:pPr>
      <w:r>
        <w:t xml:space="preserve">      // Yes, it will crash the server. We've never seen this topic missing, but</w:t>
      </w:r>
    </w:p>
    <w:p>
      <w:pPr>
        <w:jc w:val="both"/>
      </w:pPr>
      <w:r>
        <w:t xml:space="preserve">      // we've seen some others, so we had to build this functionality in the</w:t>
      </w:r>
    </w:p>
    <w:p>
      <w:pPr>
        <w:jc w:val="both"/>
      </w:pPr>
      <w:r>
        <w:t xml:space="preserve">      // constructor. If one day this one goes missing, we'll have to figure out</w:t>
      </w:r>
    </w:p>
    <w:p>
      <w:pPr>
        <w:jc w:val="both"/>
      </w:pPr>
      <w:r>
        <w:t xml:space="preserve">      // how to handle it. For now, we crash.</w:t>
      </w:r>
    </w:p>
    <w:p>
      <w:pPr>
        <w:jc w:val="both"/>
      </w:pPr>
      <w:r>
        <w:t xml:space="preserve">      throw new RuntimeException(ex);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UserScrubGeosKafkaConsumer to read geo scrubbing events.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UserScrubGeoEventStreamIndexer provideUserScrubGeoEventKafkaConsumer(</w:t>
      </w:r>
    </w:p>
    <w:p>
      <w:pPr>
        <w:jc w:val="both"/>
      </w:pPr>
      <w:r>
        <w:t xml:space="preserve">      SegmentManager segmentManager)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new UserScrubGeoEventStreamIndexer(</w:t>
      </w:r>
    </w:p>
    <w:p>
      <w:pPr>
        <w:jc w:val="both"/>
      </w:pPr>
      <w:r>
        <w:t xml:space="preserve">          UserScrubGeoEventStreamIndexer.provideKafkaConsumer(),</w:t>
      </w:r>
    </w:p>
    <w:p>
      <w:pPr>
        <w:jc w:val="both"/>
      </w:pPr>
      <w:r>
        <w:t xml:space="preserve">          EarlybirdProperty.USER_SCRUB_GEO_KAFKA_TOPIC.get(),</w:t>
      </w:r>
    </w:p>
    <w:p>
      <w:pPr>
        <w:jc w:val="both"/>
      </w:pPr>
      <w:r>
        <w:t xml:space="preserve">          provideSearchIndexingMetricSet(),</w:t>
      </w:r>
    </w:p>
    <w:p>
      <w:pPr>
        <w:jc w:val="both"/>
      </w:pPr>
      <w:r>
        <w:t xml:space="preserve">          segmentManager);</w:t>
      </w:r>
    </w:p>
    <w:p>
      <w:pPr>
        <w:jc w:val="both"/>
      </w:pPr>
      <w:r>
        <w:t xml:space="preserve">    } catch (MissingKafkaTopicException ex) {</w:t>
      </w:r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See {@link #provideUserUpdatesKafkaConsumer}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throw new RuntimeException(ex);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ProductionEarlybirdKafkaConsumer to read ThriftVersionedEvents.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EarlybirdKafkaConsumersFactory provideEarlybirdKafkaConsumersFactory() {</w:t>
      </w:r>
    </w:p>
    <w:p>
      <w:pPr>
        <w:jc w:val="both"/>
      </w:pPr>
      <w:r>
        <w:t xml:space="preserve">    return new ProductionEarlybirdKafkaConsumersFactory(</w:t>
      </w:r>
    </w:p>
    <w:p>
      <w:pPr>
        <w:jc w:val="both"/>
      </w:pPr>
      <w:r>
        <w:t xml:space="preserve">        EarlybirdProperty.KAFKA_PATH.get(),</w:t>
      </w:r>
    </w:p>
    <w:p>
      <w:pPr>
        <w:jc w:val="both"/>
      </w:pPr>
      <w:r>
        <w:t xml:space="preserve">        MAX_POLL_RECORDS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class to read Tweets in the Earlybird. See {@link EarlybirdKafkaConsumer}.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EarlybirdKafkaConsumer provideKafkaConsumer(</w:t>
      </w:r>
    </w:p>
    <w:p>
      <w:pPr>
        <w:jc w:val="both"/>
      </w:pPr>
      <w:r>
        <w:t xml:space="preserve">      CriticalExceptionHandler criticalExceptionHandler,</w:t>
      </w:r>
    </w:p>
    <w:p>
      <w:pPr>
        <w:jc w:val="both"/>
      </w:pPr>
      <w:r>
        <w:t xml:space="preserve">      KafkaConsumer&lt;Long, ThriftVersionedEvents&gt; rawKafkaConsumer,</w:t>
      </w:r>
    </w:p>
    <w:p>
      <w:pPr>
        <w:jc w:val="both"/>
      </w:pPr>
      <w:r>
        <w:t xml:space="preserve">      TopicPartition tweetTopic,</w:t>
      </w:r>
    </w:p>
    <w:p>
      <w:pPr>
        <w:jc w:val="both"/>
      </w:pPr>
      <w:r>
        <w:t xml:space="preserve">      TopicPartition updateTopic,</w:t>
      </w:r>
    </w:p>
    <w:p>
      <w:pPr>
        <w:jc w:val="both"/>
      </w:pPr>
      <w:r>
        <w:t xml:space="preserve">      PartitionWriter partitionWriter,</w:t>
      </w:r>
    </w:p>
    <w:p>
      <w:pPr>
        <w:jc w:val="both"/>
      </w:pPr>
      <w:r>
        <w:t xml:space="preserve">      EarlybirdIndexFlusher earlybirdIndexFlusher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return new EarlybirdKafkaConsumer(</w:t>
      </w:r>
    </w:p>
    <w:p>
      <w:pPr>
        <w:jc w:val="both"/>
      </w:pPr>
      <w:r>
        <w:t xml:space="preserve">        rawKafkaConsumer,</w:t>
      </w:r>
    </w:p>
    <w:p>
      <w:pPr>
        <w:jc w:val="both"/>
      </w:pPr>
      <w:r>
        <w:t xml:space="preserve">        provideSearchIndexingMetricSet(),</w:t>
      </w:r>
    </w:p>
    <w:p>
      <w:pPr>
        <w:jc w:val="both"/>
      </w:pPr>
      <w:r>
        <w:t xml:space="preserve">        criticalExceptionHandler,</w:t>
      </w:r>
    </w:p>
    <w:p>
      <w:pPr>
        <w:jc w:val="both"/>
      </w:pPr>
      <w:r>
        <w:t xml:space="preserve">        partitionWriter,</w:t>
      </w:r>
    </w:p>
    <w:p>
      <w:pPr>
        <w:jc w:val="both"/>
      </w:pPr>
      <w:r>
        <w:t xml:space="preserve">        tweetTopic,</w:t>
      </w:r>
    </w:p>
    <w:p>
      <w:pPr>
        <w:jc w:val="both"/>
      </w:pPr>
      <w:r>
        <w:t xml:space="preserve">        updateTopic,</w:t>
      </w:r>
    </w:p>
    <w:p>
      <w:pPr>
        <w:jc w:val="both"/>
      </w:pPr>
      <w:r>
        <w:t xml:space="preserve">        earlybirdIndexFlusher,</w:t>
      </w:r>
    </w:p>
    <w:p>
      <w:pPr>
        <w:jc w:val="both"/>
      </w:pPr>
      <w:r>
        <w:t xml:space="preserve">        provideKafkaIndexCaughtUpMonitor());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