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com.twitter.search.earlybird;</w:t>
      </w:r>
    </w:p>
    <w:p>
      <w:pPr>
        <w:jc w:val="both"/>
      </w:pPr>
      <w:r/>
    </w:p>
    <w:p>
      <w:pPr>
        <w:jc w:val="both"/>
      </w:pPr>
      <w:r>
        <w:t>import java.io.BufferedWriter;</w:t>
      </w:r>
    </w:p>
    <w:p>
      <w:pPr>
        <w:jc w:val="both"/>
      </w:pPr>
      <w:r>
        <w:t>import java.io.Closeable;</w:t>
      </w:r>
    </w:p>
    <w:p>
      <w:pPr>
        <w:jc w:val="both"/>
      </w:pPr>
      <w:r>
        <w:t>import java.io.File;</w:t>
      </w:r>
    </w:p>
    <w:p>
      <w:pPr>
        <w:jc w:val="both"/>
      </w:pPr>
      <w:r>
        <w:t>import java.io.IOException;</w:t>
      </w:r>
    </w:p>
    <w:p>
      <w:pPr>
        <w:jc w:val="both"/>
      </w:pPr>
      <w:r>
        <w:t>import java.nio.file.Files;</w:t>
      </w:r>
    </w:p>
    <w:p>
      <w:pPr>
        <w:jc w:val="both"/>
      </w:pPr>
      <w:r>
        <w:t>import java.util.ArrayList;</w:t>
      </w:r>
    </w:p>
    <w:p>
      <w:pPr>
        <w:jc w:val="both"/>
      </w:pPr>
      <w:r>
        <w:t>import java.util.List;</w:t>
      </w:r>
    </w:p>
    <w:p>
      <w:pPr>
        <w:jc w:val="both"/>
      </w:pPr>
      <w:r>
        <w:t>import java.util.Set;</w:t>
      </w:r>
    </w:p>
    <w:p>
      <w:pPr>
        <w:jc w:val="both"/>
      </w:pPr>
      <w:r>
        <w:t>import java.util.concurrent.ArrayBlockingQueue;</w:t>
      </w:r>
    </w:p>
    <w:p>
      <w:pPr>
        <w:jc w:val="both"/>
      </w:pPr>
      <w:r>
        <w:t>import java.util.concurrent.ExecutionException;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java.util.concurrent.Executors;</w:t>
      </w:r>
    </w:p>
    <w:p>
      <w:pPr>
        <w:jc w:val="both"/>
      </w:pPr>
      <w:r>
        <w:t>import java.util.concurrent.RejectedExecutionException;</w:t>
      </w:r>
    </w:p>
    <w:p>
      <w:pPr>
        <w:jc w:val="both"/>
      </w:pPr>
      <w:r>
        <w:t>import java.util.concurrent.TimeUnit;</w:t>
      </w:r>
    </w:p>
    <w:p>
      <w:pPr>
        <w:jc w:val="both"/>
      </w:pPr>
      <w:r>
        <w:t>import java.util.concurrent.atomic.AtomicReference;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javax.annotation.concurrent.GuardedBy;</w:t>
      </w:r>
    </w:p>
    <w:p>
      <w:pPr>
        <w:jc w:val="both"/>
      </w:pPr>
      <w:r/>
    </w:p>
    <w:p>
      <w:pPr>
        <w:jc w:val="both"/>
      </w:pPr>
      <w:r>
        <w:t>import com.google.common.annotations.VisibleForTesting;</w:t>
      </w:r>
    </w:p>
    <w:p>
      <w:pPr>
        <w:jc w:val="both"/>
      </w:pPr>
      <w:r>
        <w:t>import com.google.common.base.Charsets;</w:t>
      </w:r>
    </w:p>
    <w:p>
      <w:pPr>
        <w:jc w:val="both"/>
      </w:pPr>
      <w:r>
        <w:t>import com.google.common.base.Stopwatch;</w:t>
      </w:r>
    </w:p>
    <w:p>
      <w:pPr>
        <w:jc w:val="both"/>
      </w:pPr>
      <w:r>
        <w:t>import com.google.common.cache.CacheBuilder;</w:t>
      </w:r>
    </w:p>
    <w:p>
      <w:pPr>
        <w:jc w:val="both"/>
      </w:pPr>
      <w:r>
        <w:t>import com.google.common.cache.CacheLoader;</w:t>
      </w:r>
    </w:p>
    <w:p>
      <w:pPr>
        <w:jc w:val="both"/>
      </w:pPr>
      <w:r>
        <w:t>import com.google.common.cache.LoadingCache;</w:t>
      </w:r>
    </w:p>
    <w:p>
      <w:pPr>
        <w:jc w:val="both"/>
      </w:pPr>
      <w:r>
        <w:t>import com.google.common.collect.ImmutableMap;</w:t>
      </w:r>
    </w:p>
    <w:p>
      <w:pPr>
        <w:jc w:val="both"/>
      </w:pPr>
      <w:r>
        <w:t>import com.google.common.collect.Lists;</w:t>
      </w:r>
    </w:p>
    <w:p>
      <w:pPr>
        <w:jc w:val="both"/>
      </w:pPr>
      <w:r>
        <w:t>import com.google.common.util.concurrent.AtomicLongMap;</w:t>
      </w:r>
    </w:p>
    <w:p>
      <w:pPr>
        <w:jc w:val="both"/>
      </w:pPr>
      <w:r/>
    </w:p>
    <w:p>
      <w:pPr>
        <w:jc w:val="both"/>
      </w:pPr>
      <w:r>
        <w:t>import org.apache.commons.codec.binary.Base64;</w:t>
      </w:r>
    </w:p>
    <w:p>
      <w:pPr>
        <w:jc w:val="both"/>
      </w:pPr>
      <w:r>
        <w:t>import org.apache.lucene.search.IndexSearcher;</w:t>
      </w:r>
    </w:p>
    <w:p>
      <w:pPr>
        <w:jc w:val="both"/>
      </w:pPr>
      <w:r>
        <w:t>import org.apache.thrift.TBase;</w:t>
      </w:r>
    </w:p>
    <w:p>
      <w:pPr>
        <w:jc w:val="both"/>
      </w:pPr>
      <w:r>
        <w:t>import org.apache.thrift.TException;</w:t>
      </w:r>
    </w:p>
    <w:p>
      <w:pPr>
        <w:jc w:val="both"/>
      </w:pPr>
      <w:r>
        <w:t>import org.apache.thrift.TSerializer;</w:t>
      </w:r>
    </w:p>
    <w:p>
      <w:pPr>
        <w:jc w:val="both"/>
      </w:pPr>
      <w:r>
        <w:t>import org.apache.zookeeper.KeeperException;</w:t>
      </w:r>
    </w:p>
    <w:p>
      <w:pPr>
        <w:jc w:val="both"/>
      </w:pPr>
      <w:r>
        <w:t>import org.slf4j.Logger;</w:t>
      </w:r>
    </w:p>
    <w:p>
      <w:pPr>
        <w:jc w:val="both"/>
      </w:pPr>
      <w:r>
        <w:t>import org.slf4j.LoggerFactory;</w:t>
      </w:r>
    </w:p>
    <w:p>
      <w:pPr>
        <w:jc w:val="both"/>
      </w:pPr>
      <w:r/>
    </w:p>
    <w:p>
      <w:pPr>
        <w:jc w:val="both"/>
      </w:pPr>
      <w:r>
        <w:t>import com.twitter.common.collections.Pair;</w:t>
      </w:r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com.twitter.common.zookeeper.ServerSet.UpdateException;</w:t>
      </w:r>
    </w:p>
    <w:p>
      <w:pPr>
        <w:jc w:val="both"/>
      </w:pPr>
      <w:r>
        <w:t>import com.twitter.common.zookeeper.ZooKeeperClient;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com.twitter.finagle.Failure;</w:t>
      </w:r>
    </w:p>
    <w:p>
      <w:pPr>
        <w:jc w:val="both"/>
      </w:pPr>
      <w:r>
        <w:t>import com.twitter.search.common.database.DatabaseConfig;</w:t>
      </w:r>
    </w:p>
    <w:p>
      <w:pPr>
        <w:jc w:val="both"/>
      </w:pPr>
      <w:r>
        <w:t>import com.twitter.search.common.metrics.Percentile;</w:t>
      </w:r>
    </w:p>
    <w:p>
      <w:pPr>
        <w:jc w:val="both"/>
      </w:pPr>
      <w:r>
        <w:t>import com.twitter.search.common.metrics.PercentileUtil;</w:t>
      </w:r>
    </w:p>
    <w:p>
      <w:pPr>
        <w:jc w:val="both"/>
      </w:pPr>
      <w:r>
        <w:t>import com.twitter.search.common.metrics.SearchCounter;</w:t>
      </w:r>
    </w:p>
    <w:p>
      <w:pPr>
        <w:jc w:val="both"/>
      </w:pPr>
      <w:r>
        <w:t>import com.twitter.search.common.metrics.SearchLongGauge;</w:t>
      </w:r>
    </w:p>
    <w:p>
      <w:pPr>
        <w:jc w:val="both"/>
      </w:pPr>
      <w:r>
        <w:t>import com.twitter.search.common.metrics.SearchRateCounter;</w:t>
      </w:r>
    </w:p>
    <w:p>
      <w:pPr>
        <w:jc w:val="both"/>
      </w:pPr>
      <w:r>
        <w:t>import com.twitter.search.common.metrics.SearchStatsReceiver;</w:t>
      </w:r>
    </w:p>
    <w:p>
      <w:pPr>
        <w:jc w:val="both"/>
      </w:pPr>
      <w:r>
        <w:t>import com.twitter.search.common.metrics.SearchTimerStats;</w:t>
      </w:r>
    </w:p>
    <w:p>
      <w:pPr>
        <w:jc w:val="both"/>
      </w:pPr>
      <w:r>
        <w:t>import com.twitter.search.common.metrics.Timer;</w:t>
      </w:r>
    </w:p>
    <w:p>
      <w:pPr>
        <w:jc w:val="both"/>
      </w:pPr>
      <w:r>
        <w:t>import com.twitter.search.common.schema.DynamicSchema;</w:t>
      </w:r>
    </w:p>
    <w:p>
      <w:pPr>
        <w:jc w:val="both"/>
      </w:pPr>
      <w:r>
        <w:t>import com.twitter.search.common.schema.base.ImmutableSchemaInterface;</w:t>
      </w:r>
    </w:p>
    <w:p>
      <w:pPr>
        <w:jc w:val="both"/>
      </w:pPr>
      <w:r>
        <w:t>import com.twitter.search.common.schema.earlybird.FlushVersion;</w:t>
      </w:r>
    </w:p>
    <w:p>
      <w:pPr>
        <w:jc w:val="both"/>
      </w:pPr>
      <w:r>
        <w:t>import com.twitter.search.common.search.termination.QueryTimeoutFactory;</w:t>
      </w:r>
    </w:p>
    <w:p>
      <w:pPr>
        <w:jc w:val="both"/>
      </w:pPr>
      <w:r>
        <w:t>import com.twitter.search.common.util.FinagleUtil;</w:t>
      </w:r>
    </w:p>
    <w:p>
      <w:pPr>
        <w:jc w:val="both"/>
      </w:pPr>
      <w:r>
        <w:t>import com.twitter.search.common.util.GCUtil;</w:t>
      </w:r>
    </w:p>
    <w:p>
      <w:pPr>
        <w:jc w:val="both"/>
      </w:pPr>
      <w:r>
        <w:t>import com.twitter.search.common.util.ml.tensorflow_engine.TensorflowModelsManager;</w:t>
      </w:r>
    </w:p>
    <w:p>
      <w:pPr>
        <w:jc w:val="both"/>
      </w:pPr>
      <w:r>
        <w:t>import com.twitter.search.common.util.zookeeper.ZooKeeperProxy;</w:t>
      </w:r>
    </w:p>
    <w:p>
      <w:pPr>
        <w:jc w:val="both"/>
      </w:pPr>
      <w:r>
        <w:t>import com.twitter.search.core.earlybird.index.inverted.QueryCostTracker;</w:t>
      </w:r>
    </w:p>
    <w:p>
      <w:pPr>
        <w:jc w:val="both"/>
      </w:pPr>
      <w:r>
        <w:t>import com.twitter.search.earlybird.admin.LastSearchesSummary;</w:t>
      </w:r>
    </w:p>
    <w:p>
      <w:pPr>
        <w:jc w:val="both"/>
      </w:pPr>
      <w:r>
        <w:t>import com.twitter.search.earlybird.admin.QueriedFieldsAndSchemaStats;</w:t>
      </w:r>
    </w:p>
    <w:p>
      <w:pPr>
        <w:jc w:val="both"/>
      </w:pPr>
      <w:r>
        <w:t>import com.twitter.search.earlybird.common.ClientIdUtil;</w:t>
      </w:r>
    </w:p>
    <w:p>
      <w:pPr>
        <w:jc w:val="both"/>
      </w:pPr>
      <w:r>
        <w:t>import com.twitter.search.earlybird.common.EarlybirdRequestLogger;</w:t>
      </w:r>
    </w:p>
    <w:p>
      <w:pPr>
        <w:jc w:val="both"/>
      </w:pPr>
      <w:r>
        <w:t>import com.twitter.search.earlybird.common.EarlybirdRequestPostLogger;</w:t>
      </w:r>
    </w:p>
    <w:p>
      <w:pPr>
        <w:jc w:val="both"/>
      </w:pPr>
      <w:r>
        <w:t>import com.twitter.search.earlybird.common.EarlybirdRequestPreLogger;</w:t>
      </w:r>
    </w:p>
    <w:p>
      <w:pPr>
        <w:jc w:val="both"/>
      </w:pPr>
      <w:r>
        <w:t>import com.twitter.search.earlybird.common.EarlybirdRequestUtil;</w:t>
      </w:r>
    </w:p>
    <w:p>
      <w:pPr>
        <w:jc w:val="both"/>
      </w:pPr>
      <w:r>
        <w:t>import com.twitter.search.earlybird.common.RequestResponsePair;</w:t>
      </w:r>
    </w:p>
    <w:p>
      <w:pPr>
        <w:jc w:val="both"/>
      </w:pPr>
      <w:r>
        <w:t>import com.twitter.search.earlybird.common.config.EarlybirdConfig;</w:t>
      </w:r>
    </w:p>
    <w:p>
      <w:pPr>
        <w:jc w:val="both"/>
      </w:pPr>
      <w:r>
        <w:t>import com.twitter.search.earlybird.exception.EarlybirdStartupException;</w:t>
      </w:r>
    </w:p>
    <w:p>
      <w:pPr>
        <w:jc w:val="both"/>
      </w:pPr>
      <w:r>
        <w:t>import com.twitter.search.earlybird.exception.TransientException;</w:t>
      </w:r>
    </w:p>
    <w:p>
      <w:pPr>
        <w:jc w:val="both"/>
      </w:pPr>
      <w:r>
        <w:t>import com.twitter.search.earlybird.ml.ScoringModelsManager;</w:t>
      </w:r>
    </w:p>
    <w:p>
      <w:pPr>
        <w:jc w:val="both"/>
      </w:pPr>
      <w:r>
        <w:t>import com.twitter.search.earlybird.partition.AudioSpaceTable;</w:t>
      </w:r>
    </w:p>
    <w:p>
      <w:pPr>
        <w:jc w:val="both"/>
      </w:pPr>
      <w:r>
        <w:t>import com.twitter.search.earlybird.partition.DynamicPartitionConfig;</w:t>
      </w:r>
    </w:p>
    <w:p>
      <w:pPr>
        <w:jc w:val="both"/>
      </w:pPr>
      <w:r>
        <w:t>import com.twitter.search.earlybird.partition.EarlybirdStartup;</w:t>
      </w:r>
    </w:p>
    <w:p>
      <w:pPr>
        <w:jc w:val="both"/>
      </w:pPr>
      <w:r>
        <w:t>import com.twitter.search.earlybird.partition.MultiSegmentTermDictionaryManager;</w:t>
      </w:r>
    </w:p>
    <w:p>
      <w:pPr>
        <w:jc w:val="both"/>
      </w:pPr>
      <w:r>
        <w:t>import com.twitter.search.earlybird.partition.PartitionConfig;</w:t>
      </w:r>
    </w:p>
    <w:p>
      <w:pPr>
        <w:jc w:val="both"/>
      </w:pPr>
      <w:r>
        <w:t>import com.twitter.search.earlybird.partition.PartitionManager;</w:t>
      </w:r>
    </w:p>
    <w:p>
      <w:pPr>
        <w:jc w:val="both"/>
      </w:pPr>
      <w:r>
        <w:t>import com.twitter.search.earlybird.partition.SearchIndexingMetricSet;</w:t>
      </w:r>
    </w:p>
    <w:p>
      <w:pPr>
        <w:jc w:val="both"/>
      </w:pPr>
      <w:r>
        <w:t>import com.twitter.search.earlybird.partition.SegmentManager;</w:t>
      </w:r>
    </w:p>
    <w:p>
      <w:pPr>
        <w:jc w:val="both"/>
      </w:pPr>
      <w:r>
        <w:t>import com.twitter.search.earlybird.partition.SegmentSyncConfig;</w:t>
      </w:r>
    </w:p>
    <w:p>
      <w:pPr>
        <w:jc w:val="both"/>
      </w:pPr>
      <w:r>
        <w:t>import com.twitter.search.earlybird.partition.SegmentVulture;</w:t>
      </w:r>
    </w:p>
    <w:p>
      <w:pPr>
        <w:jc w:val="both"/>
      </w:pPr>
      <w:r>
        <w:t>import com.twitter.search.earlybird.querycache.QueryCacheManager;</w:t>
      </w:r>
    </w:p>
    <w:p>
      <w:pPr>
        <w:jc w:val="both"/>
      </w:pPr>
      <w:r>
        <w:t>import com.twitter.search.earlybird.stats.EarlybirdRPCStats;</w:t>
      </w:r>
    </w:p>
    <w:p>
      <w:pPr>
        <w:jc w:val="both"/>
      </w:pPr>
      <w:r>
        <w:t>import com.twitter.search.earlybird.stats.EarlybirdSearcherStats;</w:t>
      </w:r>
    </w:p>
    <w:p>
      <w:pPr>
        <w:jc w:val="both"/>
      </w:pPr>
      <w:r>
        <w:t>import com.twitter.search.earlybird.thrift.EarlybirdRequest;</w:t>
      </w:r>
    </w:p>
    <w:p>
      <w:pPr>
        <w:jc w:val="both"/>
      </w:pPr>
      <w:r>
        <w:t>import com.twitter.search.earlybird.thrift.EarlybirdResponse;</w:t>
      </w:r>
    </w:p>
    <w:p>
      <w:pPr>
        <w:jc w:val="both"/>
      </w:pPr>
      <w:r>
        <w:t>import com.twitter.search.earlybird.thrift.EarlybirdResponseCode;</w:t>
      </w:r>
    </w:p>
    <w:p>
      <w:pPr>
        <w:jc w:val="both"/>
      </w:pPr>
      <w:r>
        <w:t>import com.twitter.search.earlybird.thrift.EarlybirdServerStats;</w:t>
      </w:r>
    </w:p>
    <w:p>
      <w:pPr>
        <w:jc w:val="both"/>
      </w:pPr>
      <w:r>
        <w:t>import com.twitter.search.earlybird.thrift.EarlybirdService;</w:t>
      </w:r>
    </w:p>
    <w:p>
      <w:pPr>
        <w:jc w:val="both"/>
      </w:pPr>
      <w:r>
        <w:t>import com.twitter.search.earlybird.thrift.EarlybirdStatusCode;</w:t>
      </w:r>
    </w:p>
    <w:p>
      <w:pPr>
        <w:jc w:val="both"/>
      </w:pPr>
      <w:r>
        <w:t>import com.twitter.search.earlybird.thrift.EarlybirdStatusResponse;</w:t>
      </w:r>
    </w:p>
    <w:p>
      <w:pPr>
        <w:jc w:val="both"/>
      </w:pPr>
      <w:r>
        <w:t>import com.twitter.search.earlybird.thrift.ThriftSearchResult;</w:t>
      </w:r>
    </w:p>
    <w:p>
      <w:pPr>
        <w:jc w:val="both"/>
      </w:pPr>
      <w:r>
        <w:t>import com.twitter.search.earlybird.thrift.ThriftSearchResults;</w:t>
      </w:r>
    </w:p>
    <w:p>
      <w:pPr>
        <w:jc w:val="both"/>
      </w:pPr>
      <w:r>
        <w:t>import com.twitter.search.earlybird.util.OneTaskScheduledExecutorManager;</w:t>
      </w:r>
    </w:p>
    <w:p>
      <w:pPr>
        <w:jc w:val="both"/>
      </w:pPr>
      <w:r>
        <w:t>import com.twitter.search.earlybird.util.TermCountMonitor;</w:t>
      </w:r>
    </w:p>
    <w:p>
      <w:pPr>
        <w:jc w:val="both"/>
      </w:pPr>
      <w:r>
        <w:t>import com.twitter.search.earlybird.util.TweetCountMonitor;</w:t>
      </w:r>
    </w:p>
    <w:p>
      <w:pPr>
        <w:jc w:val="both"/>
      </w:pPr>
      <w:r>
        <w:t>import com.twitter.snowflake.id.SnowflakeId;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com.twitter.util.Function0;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public class EarlybirdServer implements EarlybirdService.ServiceIface, ServerSetMember {</w:t>
      </w:r>
    </w:p>
    <w:p>
      <w:pPr>
        <w:jc w:val="both"/>
      </w:pPr>
      <w:r>
        <w:t xml:space="preserve">  private static final Logger LOG = LoggerFactory.getLogger(EarlybirdServer.class);</w:t>
      </w:r>
    </w:p>
    <w:p>
      <w:pPr>
        <w:jc w:val="both"/>
      </w:pPr>
      <w:r/>
    </w:p>
    <w:p>
      <w:pPr>
        <w:jc w:val="both"/>
      </w:pPr>
      <w:r>
        <w:t xml:space="preserve">  private static final String EARLYBIRD_STARTUP = "earlybird startup";</w:t>
      </w:r>
    </w:p>
    <w:p>
      <w:pPr>
        <w:jc w:val="both"/>
      </w:pPr>
      <w:r>
        <w:t xml:space="preserve">  public static final String SERVICE_NAME = "Earlybird";</w:t>
      </w:r>
    </w:p>
    <w:p>
      <w:pPr>
        <w:jc w:val="both"/>
      </w:pPr>
      <w:r/>
    </w:p>
    <w:p>
      <w:pPr>
        <w:jc w:val="both"/>
      </w:pPr>
      <w:r>
        <w:t xml:space="preserve">  private static final boolean REGISTER_WITH_ZK_ON_STARTUP =</w:t>
      </w:r>
    </w:p>
    <w:p>
      <w:pPr>
        <w:jc w:val="both"/>
      </w:pPr>
      <w:r>
        <w:t xml:space="preserve">      EarlybirdConfig.getBool("register_with_zk_on_startup", true);</w:t>
      </w:r>
    </w:p>
    <w:p>
      <w:pPr>
        <w:jc w:val="both"/>
      </w:pPr>
      <w:r>
        <w:t xml:space="preserve">  private static final Duration SERVER_CLOSE_WAIT_TIME = Duration.apply(5L, TimeUnit.SECONDS);</w:t>
      </w:r>
    </w:p>
    <w:p>
      <w:pPr>
        <w:jc w:val="both"/>
      </w:pPr>
      <w:r/>
    </w:p>
    <w:p>
      <w:pPr>
        <w:jc w:val="both"/>
      </w:pPr>
      <w:r>
        <w:t xml:space="preserve">  private static final Failure QUEUE_FULL_FAILURE =</w:t>
      </w:r>
    </w:p>
    <w:p>
      <w:pPr>
        <w:jc w:val="both"/>
      </w:pPr>
      <w:r>
        <w:t xml:space="preserve">      Failure.rejected("Rejected due to full executor queue");</w:t>
      </w:r>
    </w:p>
    <w:p>
      <w:pPr>
        <w:jc w:val="both"/>
      </w:pPr>
      <w:r/>
    </w:p>
    <w:p>
      <w:pPr>
        <w:jc w:val="both"/>
      </w:pPr>
      <w:r>
        <w:t xml:space="preserve">  private final int port = EarlybirdConfig.getThriftPort();</w:t>
      </w:r>
    </w:p>
    <w:p>
      <w:pPr>
        <w:jc w:val="both"/>
      </w:pPr>
      <w:r>
        <w:t xml:space="preserve">  private final int warmUpPort = EarlybirdConfig.getWarmUpThriftPort();</w:t>
      </w:r>
    </w:p>
    <w:p>
      <w:pPr>
        <w:jc w:val="both"/>
      </w:pPr>
      <w:r>
        <w:t xml:space="preserve">  private final int numSearcherThreads = EarlybirdConfig.getSearcherThreads();</w:t>
      </w:r>
    </w:p>
    <w:p>
      <w:pPr>
        <w:jc w:val="both"/>
      </w:pPr>
      <w:r/>
    </w:p>
    <w:p>
      <w:pPr>
        <w:jc w:val="both"/>
      </w:pPr>
      <w:r>
        <w:t xml:space="preserve">  private final SearchStatsReceiver earlybirdServerStatsReceiver;</w:t>
      </w:r>
    </w:p>
    <w:p>
      <w:pPr>
        <w:jc w:val="both"/>
      </w:pPr>
      <w:r>
        <w:t xml:space="preserve">  private final EarlybirdRPCStats searchStats = new EarlybirdRPCStats("search");</w:t>
      </w:r>
    </w:p>
    <w:p>
      <w:pPr>
        <w:jc w:val="both"/>
      </w:pPr>
      <w:r>
        <w:t xml:space="preserve">  private final EarlybirdSearcherStats tweetsSearcherStats;</w:t>
      </w:r>
    </w:p>
    <w:p>
      <w:pPr>
        <w:jc w:val="both"/>
      </w:pPr>
      <w:r/>
    </w:p>
    <w:p>
      <w:pPr>
        <w:jc w:val="both"/>
      </w:pPr>
      <w:r>
        <w:t xml:space="preserve">  private static final String REQUESTS_RECEIVED_BY_FINAGLE_ID_COUNTER_NAME_PATTERN =</w:t>
      </w:r>
    </w:p>
    <w:p>
      <w:pPr>
        <w:jc w:val="both"/>
      </w:pPr>
      <w:r>
        <w:t xml:space="preserve">      "requests_for_finagle_id_%s_all";</w:t>
      </w:r>
    </w:p>
    <w:p>
      <w:pPr>
        <w:jc w:val="both"/>
      </w:pPr>
      <w:r>
        <w:t xml:space="preserve">  private static final String REQUESTS_RECEIVED_BY_FINAGLE_ID_AND_CLIENT_ID_COUNTER_NAME_PATTERN =</w:t>
      </w:r>
    </w:p>
    <w:p>
      <w:pPr>
        <w:jc w:val="both"/>
      </w:pPr>
      <w:r>
        <w:t xml:space="preserve">      "requests_for_finagle_id_%s_and_client_id_%s";</w:t>
      </w:r>
    </w:p>
    <w:p>
      <w:pPr>
        <w:jc w:val="both"/>
      </w:pPr>
      <w:r>
        <w:t xml:space="preserve">  private static final String RESPONSES_PER_CLIENT_ID_STAT_TEMPLATE =</w:t>
      </w:r>
    </w:p>
    <w:p>
      <w:pPr>
        <w:jc w:val="both"/>
      </w:pPr>
      <w:r>
        <w:t xml:space="preserve">      "responses_for_client_id_%s_with_response_code_%s";</w:t>
      </w:r>
    </w:p>
    <w:p>
      <w:pPr>
        <w:jc w:val="both"/>
      </w:pPr>
      <w:r/>
    </w:p>
    <w:p>
      <w:pPr>
        <w:jc w:val="both"/>
      </w:pPr>
      <w:r>
        <w:t xml:space="preserve">  // Loading cache for per finagle-client-id stats. Storing them in a loading cache key-ed by</w:t>
      </w:r>
    </w:p>
    <w:p>
      <w:pPr>
        <w:jc w:val="both"/>
      </w:pPr>
      <w:r>
        <w:t xml:space="preserve">  // finagle client id so we don't export the stat multiple times.</w:t>
      </w:r>
    </w:p>
    <w:p>
      <w:pPr>
        <w:jc w:val="both"/>
      </w:pPr>
      <w:r>
        <w:t xml:space="preserve">  private final LoadingCache&lt;String, SearchTimerStats&gt; requestCountersByFinagleClientId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SearchTimerStats&gt;()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SearchTimerStats load(String finagleClientId) {</w:t>
      </w:r>
    </w:p>
    <w:p>
      <w:pPr>
        <w:jc w:val="both"/>
      </w:pPr>
      <w:r>
        <w:t xml:space="preserve">              return earlybirdServerStatsReceiver.getTimerStats(</w:t>
      </w:r>
    </w:p>
    <w:p>
      <w:pPr>
        <w:jc w:val="both"/>
      </w:pPr>
      <w:r>
        <w:t xml:space="preserve">                  String.format(</w:t>
      </w:r>
    </w:p>
    <w:p>
      <w:pPr>
        <w:jc w:val="both"/>
      </w:pPr>
      <w:r>
        <w:t xml:space="preserve">                      REQUESTS_RECEIVED_BY_FINAGLE_ID_COUNTER_NAME_PATTERN,</w:t>
      </w:r>
    </w:p>
    <w:p>
      <w:pPr>
        <w:jc w:val="both"/>
      </w:pPr>
      <w:r>
        <w:t xml:space="preserve">                      finagleClientId), TimeUnit.MICROSECONDS, false, true, false);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// Counters per client and response code.</w:t>
      </w:r>
    </w:p>
    <w:p>
      <w:pPr>
        <w:jc w:val="both"/>
      </w:pPr>
      <w:r>
        <w:t xml:space="preserve">  private final LoadingCache&lt;String, SearchCounter&gt; responseByClientIdAndResponseCode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SearchCounter&gt;() {</w:t>
      </w:r>
    </w:p>
    <w:p>
      <w:pPr>
        <w:jc w:val="both"/>
      </w:pPr>
      <w:r>
        <w:t xml:space="preserve">              @Override</w:t>
      </w:r>
    </w:p>
    <w:p>
      <w:pPr>
        <w:jc w:val="both"/>
      </w:pPr>
      <w:r>
        <w:t xml:space="preserve">              public SearchCounter load(String key) {</w:t>
      </w:r>
    </w:p>
    <w:p>
      <w:pPr>
        <w:jc w:val="both"/>
      </w:pPr>
      <w:r>
        <w:t xml:space="preserve">                  return earlybirdServerStatsReceiver.getCounter(key);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private final LoadingCache&lt;String, SearchCounter&gt; resultsAgeCounter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SearchCounter&gt;()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SearchCounter load(String key) {</w:t>
      </w:r>
    </w:p>
    <w:p>
      <w:pPr>
        <w:jc w:val="both"/>
      </w:pPr>
      <w:r>
        <w:t xml:space="preserve">              return earlybirdServerStatsReceiver.getCounter(key);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);</w:t>
      </w:r>
    </w:p>
    <w:p>
      <w:pPr>
        <w:jc w:val="both"/>
      </w:pPr>
      <w:r/>
    </w:p>
    <w:p>
      <w:pPr>
        <w:jc w:val="both"/>
      </w:pPr>
      <w:r>
        <w:t xml:space="preserve">  // Loading cache for per finagle client id and client id stats. These are stored separate</w:t>
      </w:r>
    </w:p>
    <w:p>
      <w:pPr>
        <w:jc w:val="both"/>
      </w:pPr>
      <w:r>
        <w:t xml:space="preserve">  // from the other stats because they are key-ed by the pair of finagle client id and client id</w:t>
      </w:r>
    </w:p>
    <w:p>
      <w:pPr>
        <w:jc w:val="both"/>
      </w:pPr>
      <w:r>
        <w:t xml:space="preserve">  // in order to make sure the stats are only exported once.</w:t>
      </w:r>
    </w:p>
    <w:p>
      <w:pPr>
        <w:jc w:val="both"/>
      </w:pPr>
      <w:r>
        <w:t xml:space="preserve">  // In the key-pair the first element is the finagle client id while the second element is the</w:t>
      </w:r>
    </w:p>
    <w:p>
      <w:pPr>
        <w:jc w:val="both"/>
      </w:pPr>
      <w:r>
        <w:t xml:space="preserve">  // client id.</w:t>
      </w:r>
    </w:p>
    <w:p>
      <w:pPr>
        <w:jc w:val="both"/>
      </w:pPr>
      <w:r>
        <w:t xml:space="preserve">  private final LoadingCache&lt;Pair&lt;String, String&gt;, SearchRateCounter&gt;</w:t>
      </w:r>
    </w:p>
    <w:p>
      <w:pPr>
        <w:jc w:val="both"/>
      </w:pPr>
      <w:r>
        <w:t xml:space="preserve">      requestCountersByFinagleIdAndClientId = CacheBuilder.newBuilder().build(</w:t>
      </w:r>
    </w:p>
    <w:p>
      <w:pPr>
        <w:jc w:val="both"/>
      </w:pPr>
      <w:r>
        <w:t xml:space="preserve">          new CacheLoader&lt;Pair&lt;String, String&gt;, SearchRateCounter&gt;()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SearchRateCounter load(Pair&lt;String, String&gt; clientKey) {</w:t>
      </w:r>
    </w:p>
    <w:p>
      <w:pPr>
        <w:jc w:val="both"/>
      </w:pPr>
      <w:r>
        <w:t xml:space="preserve">              return earlybirdServerStatsReceiver.getRateCounter(</w:t>
      </w:r>
    </w:p>
    <w:p>
      <w:pPr>
        <w:jc w:val="both"/>
      </w:pPr>
      <w:r>
        <w:t xml:space="preserve">                  String.format(</w:t>
      </w:r>
    </w:p>
    <w:p>
      <w:pPr>
        <w:jc w:val="both"/>
      </w:pPr>
      <w:r>
        <w:t xml:space="preserve">                      REQUESTS_RECEIVED_BY_FINAGLE_ID_AND_CLIENT_ID_COUNTER_NAME_PATTERN,</w:t>
      </w:r>
    </w:p>
    <w:p>
      <w:pPr>
        <w:jc w:val="both"/>
      </w:pPr>
      <w:r>
        <w:t xml:space="preserve">                      clientKey.getFirst(),</w:t>
      </w:r>
    </w:p>
    <w:p>
      <w:pPr>
        <w:jc w:val="both"/>
      </w:pPr>
      <w:r>
        <w:t xml:space="preserve">                      clientKey.getSecond()));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// Loading cache for per-client-id latency stats. Stored in a loading cache here mainly because</w:t>
      </w:r>
    </w:p>
    <w:p>
      <w:pPr>
        <w:jc w:val="both"/>
      </w:pPr>
      <w:r>
        <w:t xml:space="preserve">  // the tests assert the mock stats receiver that each stat is only exported once.</w:t>
      </w:r>
    </w:p>
    <w:p>
      <w:pPr>
        <w:jc w:val="both"/>
      </w:pPr>
      <w:r>
        <w:t xml:space="preserve">  private final LoadingCache&lt;String, SearchTimerStats&gt; clientIdSearchStats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SearchTimerStats&gt;()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SearchTimerStats load(String clientId) {</w:t>
      </w:r>
    </w:p>
    <w:p>
      <w:pPr>
        <w:jc w:val="both"/>
      </w:pPr>
      <w:r>
        <w:t xml:space="preserve">              String formattedClientId = ClientIdUtil.formatClientId(clientId);</w:t>
      </w:r>
    </w:p>
    <w:p>
      <w:pPr>
        <w:jc w:val="both"/>
      </w:pPr>
      <w:r>
        <w:t xml:space="preserve">              return earlybirdServerStatsReceiver.getTimerStats(formattedClientId,</w:t>
      </w:r>
    </w:p>
    <w:p>
      <w:pPr>
        <w:jc w:val="both"/>
      </w:pPr>
      <w:r>
        <w:t xml:space="preserve">                  TimeUnit.MICROSECONDS, false, true, true);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private final LoadingCache&lt;String, SearchTimerStats&gt; clientIdScoringPerQueryStats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SearchTimerStats&gt;()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SearchTimerStats load(String clientId) {</w:t>
      </w:r>
    </w:p>
    <w:p>
      <w:pPr>
        <w:jc w:val="both"/>
      </w:pPr>
      <w:r>
        <w:t xml:space="preserve">              String statName =</w:t>
      </w:r>
    </w:p>
    <w:p>
      <w:pPr>
        <w:jc w:val="both"/>
      </w:pPr>
      <w:r>
        <w:t xml:space="preserve">                  String.format("scoring_time_per_query_for_client_id_%s", clientId);</w:t>
      </w:r>
    </w:p>
    <w:p>
      <w:pPr>
        <w:jc w:val="both"/>
      </w:pPr>
      <w:r>
        <w:t xml:space="preserve">              return earlybirdServerStatsReceiver.getTimerStats(statName,</w:t>
      </w:r>
    </w:p>
    <w:p>
      <w:pPr>
        <w:jc w:val="both"/>
      </w:pPr>
      <w:r>
        <w:t xml:space="preserve">                  TimeUnit.NANOSECONDS, false, true, false);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private final LoadingCache&lt;String, SearchTimerStats&gt; clientIdScoringPerHitStats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SearchTimerStats&gt;()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SearchTimerStats load(String clientId) {</w:t>
      </w:r>
    </w:p>
    <w:p>
      <w:pPr>
        <w:jc w:val="both"/>
      </w:pPr>
      <w:r>
        <w:t xml:space="preserve">              String statName =</w:t>
      </w:r>
    </w:p>
    <w:p>
      <w:pPr>
        <w:jc w:val="both"/>
      </w:pPr>
      <w:r>
        <w:t xml:space="preserve">                  String.format("scoring_time_per_hit_for_client_id_%s", clientId);</w:t>
      </w:r>
    </w:p>
    <w:p>
      <w:pPr>
        <w:jc w:val="both"/>
      </w:pPr>
      <w:r>
        <w:t xml:space="preserve">              return earlybirdServerStatsReceiver.getTimerStats(statName,</w:t>
      </w:r>
    </w:p>
    <w:p>
      <w:pPr>
        <w:jc w:val="both"/>
      </w:pPr>
      <w:r>
        <w:t xml:space="preserve">                  TimeUnit.NANOSECONDS, false, true, false);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private final LoadingCache&lt;String, Percentile&lt;Integer&gt;&gt; clientIdScoringNumHitsProcessedStats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Percentile&lt;Integer&gt;&gt;()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Percentile&lt;Integer&gt; load(String clientId) {</w:t>
      </w:r>
    </w:p>
    <w:p>
      <w:pPr>
        <w:jc w:val="both"/>
      </w:pPr>
      <w:r>
        <w:t xml:space="preserve">              String statName =</w:t>
      </w:r>
    </w:p>
    <w:p>
      <w:pPr>
        <w:jc w:val="both"/>
      </w:pPr>
      <w:r>
        <w:t xml:space="preserve">                  String.format("scoring_num_hits_processed_for_client_id_%s", clientId);</w:t>
      </w:r>
    </w:p>
    <w:p>
      <w:pPr>
        <w:jc w:val="both"/>
      </w:pPr>
      <w:r>
        <w:t xml:space="preserve">              return PercentileUtil.createPercentile(statName);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>
        <w:t xml:space="preserve">  private final LoadingCache&lt;String, AtomicReference&lt;RequestResponsePair&gt;&gt; lastRequestPerClientId =</w:t>
      </w:r>
    </w:p>
    <w:p>
      <w:pPr>
        <w:jc w:val="both"/>
      </w:pPr>
      <w:r>
        <w:t xml:space="preserve">      CacheBuilder.newBuilder().build(</w:t>
      </w:r>
    </w:p>
    <w:p>
      <w:pPr>
        <w:jc w:val="both"/>
      </w:pPr>
      <w:r>
        <w:t xml:space="preserve">          new CacheLoader&lt;String, AtomicReference&lt;RequestResponsePair&gt;&gt;() {</w:t>
      </w:r>
    </w:p>
    <w:p>
      <w:pPr>
        <w:jc w:val="both"/>
      </w:pPr>
      <w:r>
        <w:t xml:space="preserve">            @Override</w:t>
      </w:r>
    </w:p>
    <w:p>
      <w:pPr>
        <w:jc w:val="both"/>
      </w:pPr>
      <w:r>
        <w:t xml:space="preserve">            public AtomicReference&lt;RequestResponsePair&gt; load(String key) throws Exception {</w:t>
      </w:r>
    </w:p>
    <w:p>
      <w:pPr>
        <w:jc w:val="both"/>
      </w:pPr>
      <w:r>
        <w:t xml:space="preserve">              return new AtomicReference&lt;&gt;(null);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private final SearchTimerStats overallScoringTimePerQueryStats;</w:t>
      </w:r>
    </w:p>
    <w:p>
      <w:pPr>
        <w:jc w:val="both"/>
      </w:pPr>
      <w:r>
        <w:t xml:space="preserve">  private final SearchTimerStats overallScoringTimePerHitStats;</w:t>
      </w:r>
    </w:p>
    <w:p>
      <w:pPr>
        <w:jc w:val="both"/>
      </w:pPr>
      <w:r>
        <w:t xml:space="preserve">  private final Percentile&lt;Integer&gt; overallScoringNumHitsProcessedStats;</w:t>
      </w:r>
    </w:p>
    <w:p>
      <w:pPr>
        <w:jc w:val="both"/>
      </w:pPr>
      <w:r/>
    </w:p>
    <w:p>
      <w:pPr>
        <w:jc w:val="both"/>
      </w:pPr>
      <w:r>
        <w:t xml:space="preserve">  private final EarlybirdIndexConfig earlybirdIndexConfig;</w:t>
      </w:r>
    </w:p>
    <w:p>
      <w:pPr>
        <w:jc w:val="both"/>
      </w:pPr>
      <w:r>
        <w:t xml:space="preserve">  private final DynamicPartitionConfig dynamicPartitionConfig;</w:t>
      </w:r>
    </w:p>
    <w:p>
      <w:pPr>
        <w:jc w:val="both"/>
      </w:pPr>
      <w:r>
        <w:t xml:space="preserve">  private final SegmentManager segmentManager;</w:t>
      </w:r>
    </w:p>
    <w:p>
      <w:pPr>
        <w:jc w:val="both"/>
      </w:pPr>
      <w:r>
        <w:t xml:space="preserve">  private final UpdateableEarlybirdStateManager stateManager;</w:t>
      </w:r>
    </w:p>
    <w:p>
      <w:pPr>
        <w:jc w:val="both"/>
      </w:pPr>
      <w:r>
        <w:t xml:space="preserve">  private final AudioSpaceTable audioSpaceTable;</w:t>
      </w:r>
    </w:p>
    <w:p>
      <w:pPr>
        <w:jc w:val="both"/>
      </w:pPr>
      <w:r/>
    </w:p>
    <w:p>
      <w:pPr>
        <w:jc w:val="both"/>
      </w:pPr>
      <w:r>
        <w:t xml:space="preserve">  private final SearchLongGauge startupTimeGauge;</w:t>
      </w:r>
    </w:p>
    <w:p>
      <w:pPr>
        <w:jc w:val="both"/>
      </w:pPr>
      <w:r/>
    </w:p>
    <w:p>
      <w:pPr>
        <w:jc w:val="both"/>
      </w:pPr>
      <w:r>
        <w:t xml:space="preserve">  // Time spent in an internal thread pool queue, between the time we get the search request</w:t>
      </w:r>
    </w:p>
    <w:p>
      <w:pPr>
        <w:jc w:val="both"/>
      </w:pPr>
      <w:r>
        <w:t xml:space="preserve">  // from finagle until it actually starts being executed.</w:t>
      </w:r>
    </w:p>
    <w:p>
      <w:pPr>
        <w:jc w:val="both"/>
      </w:pPr>
      <w:r>
        <w:t xml:space="preserve">  private final SearchTimerStats internalQueueWaitTimeStats;</w:t>
      </w:r>
    </w:p>
    <w:p>
      <w:pPr>
        <w:jc w:val="both"/>
      </w:pPr>
      <w:r/>
    </w:p>
    <w:p>
      <w:pPr>
        <w:jc w:val="both"/>
      </w:pPr>
      <w:r>
        <w:t xml:space="preserve">  // Tracking request that have exceeded their allocated timeout prior to us actually being able</w:t>
      </w:r>
    </w:p>
    <w:p>
      <w:pPr>
        <w:jc w:val="both"/>
      </w:pPr>
      <w:r>
        <w:t xml:space="preserve">  // to start executing the search.</w:t>
      </w:r>
    </w:p>
    <w:p>
      <w:pPr>
        <w:jc w:val="both"/>
      </w:pPr>
      <w:r>
        <w:t xml:space="preserve">  private final SearchCounter requestTimeoutExceededBeforeSearchCounter;</w:t>
      </w:r>
    </w:p>
    <w:p>
      <w:pPr>
        <w:jc w:val="both"/>
      </w:pPr>
      <w:r>
        <w:t xml:space="preserve">  // Current number of running searcher threads.</w:t>
      </w:r>
    </w:p>
    <w:p>
      <w:pPr>
        <w:jc w:val="both"/>
      </w:pPr>
      <w:r>
        <w:t xml:space="preserve">  private final SearchLongGauge numSearcherThreadsGauge;</w:t>
      </w:r>
    </w:p>
    <w:p>
      <w:pPr>
        <w:jc w:val="both"/>
      </w:pPr>
      <w:r>
        <w:t xml:space="preserve">  private final QueryTimeoutFactory queryTimeoutFactory;</w:t>
      </w:r>
    </w:p>
    <w:p>
      <w:pPr>
        <w:jc w:val="both"/>
      </w:pPr>
      <w:r/>
    </w:p>
    <w:p>
      <w:pPr>
        <w:jc w:val="both"/>
      </w:pPr>
      <w:r>
        <w:t xml:space="preserve">  private PartitionManager partitionManager;</w:t>
      </w:r>
    </w:p>
    <w:p>
      <w:pPr>
        <w:jc w:val="both"/>
      </w:pPr>
      <w:r>
        <w:t xml:space="preserve">  private QueryCacheManager queryCacheManager;</w:t>
      </w:r>
    </w:p>
    <w:p>
      <w:pPr>
        <w:jc w:val="both"/>
      </w:pPr>
      <w:r/>
    </w:p>
    <w:p>
      <w:pPr>
        <w:jc w:val="both"/>
      </w:pPr>
      <w:r>
        <w:t xml:space="preserve">  private final ScoringModelsManager scoringModelsManager;</w:t>
      </w:r>
    </w:p>
    <w:p>
      <w:pPr>
        <w:jc w:val="both"/>
      </w:pPr>
      <w:r/>
    </w:p>
    <w:p>
      <w:pPr>
        <w:jc w:val="both"/>
      </w:pPr>
      <w:r>
        <w:t xml:space="preserve">  private final TensorflowModelsManager tensorflowModelsManager;</w:t>
      </w:r>
    </w:p>
    <w:p>
      <w:pPr>
        <w:jc w:val="both"/>
      </w:pPr>
      <w:r/>
    </w:p>
    <w:p>
      <w:pPr>
        <w:jc w:val="both"/>
      </w:pPr>
      <w:r>
        <w:t xml:space="preserve">  private final EarlybirdRequestPreLogger requestPreLogger;</w:t>
      </w:r>
    </w:p>
    <w:p>
      <w:pPr>
        <w:jc w:val="both"/>
      </w:pPr>
      <w:r>
        <w:t xml:space="preserve">  private final EarlybirdRequestPostLogger requestLogger;</w:t>
      </w:r>
    </w:p>
    <w:p>
      <w:pPr>
        <w:jc w:val="both"/>
      </w:pPr>
      <w:r/>
    </w:p>
    <w:p>
      <w:pPr>
        <w:jc w:val="both"/>
      </w:pPr>
      <w:r>
        <w:t xml:space="preserve">  private final TweetCountMonitor tweetCountMonitor;</w:t>
      </w:r>
    </w:p>
    <w:p>
      <w:pPr>
        <w:jc w:val="both"/>
      </w:pPr>
      <w:r>
        <w:t xml:space="preserve">  private final TermCountMonitor termCountMonitor;</w:t>
      </w:r>
    </w:p>
    <w:p>
      <w:pPr>
        <w:jc w:val="both"/>
      </w:pPr>
      <w:r/>
    </w:p>
    <w:p>
      <w:pPr>
        <w:jc w:val="both"/>
      </w:pPr>
      <w:r>
        <w:t xml:space="preserve">  private final EarlybirdServerSetManager serverSetManager;</w:t>
      </w:r>
    </w:p>
    <w:p>
      <w:pPr>
        <w:jc w:val="both"/>
      </w:pPr>
      <w:r>
        <w:t xml:space="preserve">  private final EarlybirdWarmUpManager warmUpManager;</w:t>
      </w:r>
    </w:p>
    <w:p>
      <w:pPr>
        <w:jc w:val="both"/>
      </w:pPr>
      <w:r>
        <w:t xml:space="preserve">  private final MultiSegmentTermDictionaryManager multiSegmentTermDictionaryManager;</w:t>
      </w:r>
    </w:p>
    <w:p>
      <w:pPr>
        <w:jc w:val="both"/>
      </w:pPr>
      <w:r/>
    </w:p>
    <w:p>
      <w:pPr>
        <w:jc w:val="both"/>
      </w:pPr>
      <w:r>
        <w:t xml:space="preserve">  private final Object shutdownLock = new Object();</w:t>
      </w:r>
    </w:p>
    <w:p>
      <w:pPr>
        <w:jc w:val="both"/>
      </w:pPr>
      <w:r>
        <w:t xml:space="preserve">  @GuardedBy("shutdownLock")</w:t>
      </w:r>
    </w:p>
    <w:p>
      <w:pPr>
        <w:jc w:val="both"/>
      </w:pPr>
      <w:r>
        <w:t xml:space="preserve">  private final EarlybirdFuturePoolManager futurePoolManager;</w:t>
      </w:r>
    </w:p>
    <w:p>
      <w:pPr>
        <w:jc w:val="both"/>
      </w:pPr>
      <w:r>
        <w:t xml:space="preserve">  @GuardedBy("shutdownLock")</w:t>
      </w:r>
    </w:p>
    <w:p>
      <w:pPr>
        <w:jc w:val="both"/>
      </w:pPr>
      <w:r>
        <w:t xml:space="preserve">  private final EarlybirdFinagleServerManager finagleServerManager;</w:t>
      </w:r>
    </w:p>
    <w:p>
      <w:pPr>
        <w:jc w:val="both"/>
      </w:pPr>
      <w:r/>
    </w:p>
    <w:p>
      <w:pPr>
        <w:jc w:val="both"/>
      </w:pPr>
      <w:r>
        <w:t xml:space="preserve">  // If a search request comes in with a client-side start time, and we see that based on that</w:t>
      </w:r>
    </w:p>
    <w:p>
      <w:pPr>
        <w:jc w:val="both"/>
      </w:pPr>
      <w:r>
        <w:t xml:space="preserve">  // the timeout has expired, whether we should drop that query immediately.</w:t>
      </w:r>
    </w:p>
    <w:p>
      <w:pPr>
        <w:jc w:val="both"/>
      </w:pPr>
      <w:r>
        <w:t xml:space="preserve">  private final boolean skipTimedOutRequests =</w:t>
      </w:r>
    </w:p>
    <w:p>
      <w:pPr>
        <w:jc w:val="both"/>
      </w:pPr>
      <w:r>
        <w:t xml:space="preserve">      EarlybirdConfig.getBool("skip_timedout_requests", false);</w:t>
      </w:r>
    </w:p>
    <w:p>
      <w:pPr>
        <w:jc w:val="both"/>
      </w:pPr>
      <w:r/>
    </w:p>
    <w:p>
      <w:pPr>
        <w:jc w:val="both"/>
      </w:pPr>
      <w:r>
        <w:t xml:space="preserve">  // client of szookeeper.local.twitter.com.</w:t>
      </w:r>
    </w:p>
    <w:p>
      <w:pPr>
        <w:jc w:val="both"/>
      </w:pPr>
      <w:r>
        <w:t xml:space="preserve">  // This is used to perform distributed locking and layout reading etc.</w:t>
      </w:r>
    </w:p>
    <w:p>
      <w:pPr>
        <w:jc w:val="both"/>
      </w:pPr>
      <w:r>
        <w:t xml:space="preserve">  private final ZooKeeperProxy sZooKeeperClient;</w:t>
      </w:r>
    </w:p>
    <w:p>
      <w:pPr>
        <w:jc w:val="both"/>
      </w:pPr>
      <w:r/>
    </w:p>
    <w:p>
      <w:pPr>
        <w:jc w:val="both"/>
      </w:pPr>
      <w:r>
        <w:t xml:space="preserve">  private final Decider decider;</w:t>
      </w:r>
    </w:p>
    <w:p>
      <w:pPr>
        <w:jc w:val="both"/>
      </w:pPr>
      <w:r/>
    </w:p>
    <w:p>
      <w:pPr>
        <w:jc w:val="both"/>
      </w:pPr>
      <w:r>
        <w:t xml:space="preserve">  private final Clock clock;</w:t>
      </w:r>
    </w:p>
    <w:p>
      <w:pPr>
        <w:jc w:val="both"/>
      </w:pPr>
      <w:r/>
    </w:p>
    <w:p>
      <w:pPr>
        <w:jc w:val="both"/>
      </w:pPr>
      <w:r>
        <w:t xml:space="preserve">  private final List&lt;Closeable&gt; toClose = new ArrayList&lt;&gt;();</w:t>
      </w:r>
    </w:p>
    <w:p>
      <w:pPr>
        <w:jc w:val="both"/>
      </w:pPr>
      <w:r/>
    </w:p>
    <w:p>
      <w:pPr>
        <w:jc w:val="both"/>
      </w:pPr>
      <w:r>
        <w:t xml:space="preserve">  private final SearchIndexingMetricSet searchIndexingMetricSet;</w:t>
      </w:r>
    </w:p>
    <w:p>
      <w:pPr>
        <w:jc w:val="both"/>
      </w:pPr>
      <w:r/>
    </w:p>
    <w:p>
      <w:pPr>
        <w:jc w:val="both"/>
      </w:pPr>
      <w:r>
        <w:t xml:space="preserve">  private final EarlybirdDarkProxy earlybirdDarkProxy;</w:t>
      </w:r>
    </w:p>
    <w:p>
      <w:pPr>
        <w:jc w:val="both"/>
      </w:pPr>
      <w:r/>
    </w:p>
    <w:p>
      <w:pPr>
        <w:jc w:val="both"/>
      </w:pPr>
      <w:r>
        <w:t xml:space="preserve">  private final ImmutableMap&lt;EarlybirdResponseCode, SearchCounter&gt; responseCodeCounters;</w:t>
      </w:r>
    </w:p>
    <w:p>
      <w:pPr>
        <w:jc w:val="both"/>
      </w:pPr>
      <w:r>
        <w:t xml:space="preserve">  private final SegmentSyncConfig segmentSyncConfig;</w:t>
      </w:r>
    </w:p>
    <w:p>
      <w:pPr>
        <w:jc w:val="both"/>
      </w:pPr>
      <w:r>
        <w:t xml:space="preserve">  private final EarlybirdStartup earlybirdStartup;</w:t>
      </w:r>
    </w:p>
    <w:p>
      <w:pPr>
        <w:jc w:val="both"/>
      </w:pPr>
      <w:r>
        <w:t xml:space="preserve">  private final QualityFactor qualityFactor;</w:t>
      </w:r>
    </w:p>
    <w:p>
      <w:pPr>
        <w:jc w:val="both"/>
      </w:pPr>
      <w:r/>
    </w:p>
    <w:p>
      <w:pPr>
        <w:jc w:val="both"/>
      </w:pPr>
      <w:r>
        <w:t xml:space="preserve">  private boolean isShutdown = false;</w:t>
      </w:r>
    </w:p>
    <w:p>
      <w:pPr>
        <w:jc w:val="both"/>
      </w:pPr>
      <w:r>
        <w:t xml:space="preserve">  private boolean isShuttingDown = false;</w:t>
      </w:r>
    </w:p>
    <w:p>
      <w:pPr>
        <w:jc w:val="both"/>
      </w:pPr>
      <w:r/>
    </w:p>
    <w:p>
      <w:pPr>
        <w:jc w:val="both"/>
      </w:pPr>
      <w:r>
        <w:t xml:space="preserve">  private final AtomicLongMap&lt;String&gt; queriedFieldsCounts = AtomicLongMap.create();</w:t>
      </w:r>
    </w:p>
    <w:p>
      <w:pPr>
        <w:jc w:val="both"/>
      </w:pPr>
      <w:r/>
    </w:p>
    <w:p>
      <w:pPr>
        <w:jc w:val="both"/>
      </w:pPr>
      <w:r>
        <w:t xml:space="preserve">  public EarlybirdServer(QueryCacheManager queryCacheManager,</w:t>
      </w:r>
    </w:p>
    <w:p>
      <w:pPr>
        <w:jc w:val="both"/>
      </w:pPr>
      <w:r>
        <w:t xml:space="preserve">                         ZooKeeperProxy sZkClient,</w:t>
      </w:r>
    </w:p>
    <w:p>
      <w:pPr>
        <w:jc w:val="both"/>
      </w:pPr>
      <w:r>
        <w:t xml:space="preserve">                         Decider decider,</w:t>
      </w:r>
    </w:p>
    <w:p>
      <w:pPr>
        <w:jc w:val="both"/>
      </w:pPr>
      <w:r>
        <w:t xml:space="preserve">                         EarlybirdIndexConfig earlybirdIndexConfig,</w:t>
      </w:r>
    </w:p>
    <w:p>
      <w:pPr>
        <w:jc w:val="both"/>
      </w:pPr>
      <w:r>
        <w:t xml:space="preserve">                         DynamicPartitionConfig dynamicPartitionConfig,</w:t>
      </w:r>
    </w:p>
    <w:p>
      <w:pPr>
        <w:jc w:val="both"/>
      </w:pPr>
      <w:r>
        <w:t xml:space="preserve">                         PartitionManager partitionManager,</w:t>
      </w:r>
    </w:p>
    <w:p>
      <w:pPr>
        <w:jc w:val="both"/>
      </w:pPr>
      <w:r>
        <w:t xml:space="preserve">                         SegmentManager segmentManager,</w:t>
      </w:r>
    </w:p>
    <w:p>
      <w:pPr>
        <w:jc w:val="both"/>
      </w:pPr>
      <w:r>
        <w:t xml:space="preserve">                         AudioSpaceTable audioSpaceTable,</w:t>
      </w:r>
    </w:p>
    <w:p>
      <w:pPr>
        <w:jc w:val="both"/>
      </w:pPr>
      <w:r>
        <w:t xml:space="preserve">                         TermCountMonitor termCountMonitor,</w:t>
      </w:r>
    </w:p>
    <w:p>
      <w:pPr>
        <w:jc w:val="both"/>
      </w:pPr>
      <w:r>
        <w:t xml:space="preserve">                         TweetCountMonitor tweetCountMonitor,</w:t>
      </w:r>
    </w:p>
    <w:p>
      <w:pPr>
        <w:jc w:val="both"/>
      </w:pPr>
      <w:r>
        <w:t xml:space="preserve">                         UpdateableEarlybirdStateManager earlybirdStateManager,</w:t>
      </w:r>
    </w:p>
    <w:p>
      <w:pPr>
        <w:jc w:val="both"/>
      </w:pPr>
      <w:r>
        <w:t xml:space="preserve">                         EarlybirdFuturePoolManager futurePoolManager,</w:t>
      </w:r>
    </w:p>
    <w:p>
      <w:pPr>
        <w:jc w:val="both"/>
      </w:pPr>
      <w:r>
        <w:t xml:space="preserve">                         EarlybirdFinagleServerManager finagleServerManager,</w:t>
      </w:r>
    </w:p>
    <w:p>
      <w:pPr>
        <w:jc w:val="both"/>
      </w:pPr>
      <w:r>
        <w:t xml:space="preserve">                         EarlybirdServerSetManager serverSetManager,</w:t>
      </w:r>
    </w:p>
    <w:p>
      <w:pPr>
        <w:jc w:val="both"/>
      </w:pPr>
      <w:r>
        <w:t xml:space="preserve">                         EarlybirdWarmUpManager warmUpManager,</w:t>
      </w:r>
    </w:p>
    <w:p>
      <w:pPr>
        <w:jc w:val="both"/>
      </w:pPr>
      <w:r>
        <w:t xml:space="preserve">                         SearchStatsReceiver earlybirdServerStatsReceiver,</w:t>
      </w:r>
    </w:p>
    <w:p>
      <w:pPr>
        <w:jc w:val="both"/>
      </w:pPr>
      <w:r>
        <w:t xml:space="preserve">                         EarlybirdSearcherStats tweetsSearcherStats,</w:t>
      </w:r>
    </w:p>
    <w:p>
      <w:pPr>
        <w:jc w:val="both"/>
      </w:pPr>
      <w:r>
        <w:t xml:space="preserve">                         ScoringModelsManager scoringModelsManager,</w:t>
      </w:r>
    </w:p>
    <w:p>
      <w:pPr>
        <w:jc w:val="both"/>
      </w:pPr>
      <w:r>
        <w:t xml:space="preserve">                         TensorflowModelsManager tensorflowModelsManager,</w:t>
      </w:r>
    </w:p>
    <w:p>
      <w:pPr>
        <w:jc w:val="both"/>
      </w:pPr>
      <w:r>
        <w:t xml:space="preserve">                         Clock clock,</w:t>
      </w:r>
    </w:p>
    <w:p>
      <w:pPr>
        <w:jc w:val="both"/>
      </w:pPr>
      <w:r>
        <w:t xml:space="preserve">                         MultiSegmentTermDictionaryManager multiSegmentTermDictionaryManager,</w:t>
      </w:r>
    </w:p>
    <w:p>
      <w:pPr>
        <w:jc w:val="both"/>
      </w:pPr>
      <w:r>
        <w:t xml:space="preserve">                         EarlybirdDarkProxy earlybirdDarkProxy,</w:t>
      </w:r>
    </w:p>
    <w:p>
      <w:pPr>
        <w:jc w:val="both"/>
      </w:pPr>
      <w:r>
        <w:t xml:space="preserve">                         SegmentSyncConfig segmentSyncConfig,</w:t>
      </w:r>
    </w:p>
    <w:p>
      <w:pPr>
        <w:jc w:val="both"/>
      </w:pPr>
      <w:r>
        <w:t xml:space="preserve">                         QueryTimeoutFactory queryTimeoutFactory,</w:t>
      </w:r>
    </w:p>
    <w:p>
      <w:pPr>
        <w:jc w:val="both"/>
      </w:pPr>
      <w:r>
        <w:t xml:space="preserve">                         EarlybirdStartup earlybirdStartup,</w:t>
      </w:r>
    </w:p>
    <w:p>
      <w:pPr>
        <w:jc w:val="both"/>
      </w:pPr>
      <w:r>
        <w:t xml:space="preserve">                         QualityFactor qualityFactor,</w:t>
      </w:r>
    </w:p>
    <w:p>
      <w:pPr>
        <w:jc w:val="both"/>
      </w:pPr>
      <w:r>
        <w:t xml:space="preserve">                         SearchIndexingMetricSet searchIndexingMetricSet) {</w:t>
      </w:r>
    </w:p>
    <w:p>
      <w:pPr>
        <w:jc w:val="both"/>
      </w:pPr>
      <w:r>
        <w:t xml:space="preserve">    LOG.info("Creating EarlybirdServer");</w:t>
      </w:r>
    </w:p>
    <w:p>
      <w:pPr>
        <w:jc w:val="both"/>
      </w:pPr>
      <w:r>
        <w:t xml:space="preserve">    this.decider = decider;</w:t>
      </w:r>
    </w:p>
    <w:p>
      <w:pPr>
        <w:jc w:val="both"/>
      </w:pPr>
      <w:r>
        <w:t xml:space="preserve">    this.clock = clock;</w:t>
      </w:r>
    </w:p>
    <w:p>
      <w:pPr>
        <w:jc w:val="both"/>
      </w:pPr>
      <w:r>
        <w:t xml:space="preserve">    this.sZooKeeperClient = sZkClient;</w:t>
      </w:r>
    </w:p>
    <w:p>
      <w:pPr>
        <w:jc w:val="both"/>
      </w:pPr>
      <w:r>
        <w:t xml:space="preserve">    this.earlybirdIndexConfig = earlybirdIndexConfig;</w:t>
      </w:r>
    </w:p>
    <w:p>
      <w:pPr>
        <w:jc w:val="both"/>
      </w:pPr>
      <w:r>
        <w:t xml:space="preserve">    this.dynamicPartitionConfig = dynamicPartitionConfig;</w:t>
      </w:r>
    </w:p>
    <w:p>
      <w:pPr>
        <w:jc w:val="both"/>
      </w:pPr>
      <w:r>
        <w:t xml:space="preserve">    this.segmentManager = segmentManager;</w:t>
      </w:r>
    </w:p>
    <w:p>
      <w:pPr>
        <w:jc w:val="both"/>
      </w:pPr>
      <w:r>
        <w:t xml:space="preserve">    this.queryCacheManager = queryCacheManager;</w:t>
      </w:r>
    </w:p>
    <w:p>
      <w:pPr>
        <w:jc w:val="both"/>
      </w:pPr>
      <w:r>
        <w:t xml:space="preserve">    this.termCountMonitor = termCountMonitor;</w:t>
      </w:r>
    </w:p>
    <w:p>
      <w:pPr>
        <w:jc w:val="both"/>
      </w:pPr>
      <w:r>
        <w:t xml:space="preserve">    this.tweetCountMonitor = tweetCountMonitor;</w:t>
      </w:r>
    </w:p>
    <w:p>
      <w:pPr>
        <w:jc w:val="both"/>
      </w:pPr>
      <w:r>
        <w:t xml:space="preserve">    this.stateManager = earlybirdStateManager;</w:t>
      </w:r>
    </w:p>
    <w:p>
      <w:pPr>
        <w:jc w:val="both"/>
      </w:pPr>
      <w:r>
        <w:t xml:space="preserve">    this.partitionManager = partitionManager;</w:t>
      </w:r>
    </w:p>
    <w:p>
      <w:pPr>
        <w:jc w:val="both"/>
      </w:pPr>
      <w:r>
        <w:t xml:space="preserve">    this.futurePoolManager = futurePoolManager;</w:t>
      </w:r>
    </w:p>
    <w:p>
      <w:pPr>
        <w:jc w:val="both"/>
      </w:pPr>
      <w:r>
        <w:t xml:space="preserve">    this.finagleServerManager = finagleServerManager;</w:t>
      </w:r>
    </w:p>
    <w:p>
      <w:pPr>
        <w:jc w:val="both"/>
      </w:pPr>
      <w:r>
        <w:t xml:space="preserve">    this.serverSetManager = serverSetManager;</w:t>
      </w:r>
    </w:p>
    <w:p>
      <w:pPr>
        <w:jc w:val="both"/>
      </w:pPr>
      <w:r>
        <w:t xml:space="preserve">    this.warmUpManager = warmUpManager;</w:t>
      </w:r>
    </w:p>
    <w:p>
      <w:pPr>
        <w:jc w:val="both"/>
      </w:pPr>
      <w:r>
        <w:t xml:space="preserve">    this.earlybirdServerStatsReceiver = earlybirdServerStatsReceiver;</w:t>
      </w:r>
    </w:p>
    <w:p>
      <w:pPr>
        <w:jc w:val="both"/>
      </w:pPr>
      <w:r>
        <w:t xml:space="preserve">    this.tweetsSearcherStats = tweetsSearcherStats;</w:t>
      </w:r>
    </w:p>
    <w:p>
      <w:pPr>
        <w:jc w:val="both"/>
      </w:pPr>
      <w:r>
        <w:t xml:space="preserve">    this.scoringModelsManager = scoringModelsManager;</w:t>
      </w:r>
    </w:p>
    <w:p>
      <w:pPr>
        <w:jc w:val="both"/>
      </w:pPr>
      <w:r>
        <w:t xml:space="preserve">    this.tensorflowModelsManager = tensorflowModelsManager;</w:t>
      </w:r>
    </w:p>
    <w:p>
      <w:pPr>
        <w:jc w:val="both"/>
      </w:pPr>
      <w:r>
        <w:t xml:space="preserve">    this.multiSegmentTermDictionaryManager = multiSegmentTermDictionaryManager;</w:t>
      </w:r>
    </w:p>
    <w:p>
      <w:pPr>
        <w:jc w:val="both"/>
      </w:pPr>
      <w:r>
        <w:t xml:space="preserve">    this.searchIndexingMetricSet = searchIndexingMetricSet;</w:t>
      </w:r>
    </w:p>
    <w:p>
      <w:pPr>
        <w:jc w:val="both"/>
      </w:pPr>
      <w:r>
        <w:t xml:space="preserve">    this.earlybirdDarkProxy = earlybirdDarkProxy;</w:t>
      </w:r>
    </w:p>
    <w:p>
      <w:pPr>
        <w:jc w:val="both"/>
      </w:pPr>
      <w:r>
        <w:t xml:space="preserve">    this.segmentSyncConfig = segmentSyncConfig;</w:t>
      </w:r>
    </w:p>
    <w:p>
      <w:pPr>
        <w:jc w:val="both"/>
      </w:pPr>
      <w:r>
        <w:t xml:space="preserve">    this.queryTimeoutFactory = queryTimeoutFactory;</w:t>
      </w:r>
    </w:p>
    <w:p>
      <w:pPr>
        <w:jc w:val="both"/>
      </w:pPr>
      <w:r>
        <w:t xml:space="preserve">    this.earlybirdStartup = earlybirdStartup;</w:t>
      </w:r>
    </w:p>
    <w:p>
      <w:pPr>
        <w:jc w:val="both"/>
      </w:pPr>
      <w:r>
        <w:t xml:space="preserve">    this.qualityFactor = qualityFactor;</w:t>
      </w:r>
    </w:p>
    <w:p>
      <w:pPr>
        <w:jc w:val="both"/>
      </w:pPr>
      <w:r>
        <w:t xml:space="preserve">    this.audioSpaceTable = audioSpaceTable;</w:t>
      </w:r>
    </w:p>
    <w:p>
      <w:pPr>
        <w:jc w:val="both"/>
      </w:pPr>
      <w:r/>
    </w:p>
    <w:p>
      <w:pPr>
        <w:jc w:val="both"/>
      </w:pPr>
      <w:r>
        <w:t xml:space="preserve">    EarlybirdStatus.setStartTime(System.currentTimeMillis());</w:t>
      </w:r>
    </w:p>
    <w:p>
      <w:pPr>
        <w:jc w:val="both"/>
      </w:pPr>
      <w:r/>
    </w:p>
    <w:p>
      <w:pPr>
        <w:jc w:val="both"/>
      </w:pPr>
      <w:r>
        <w:t xml:space="preserve">    // Our initial status code is STARTING.</w:t>
      </w:r>
    </w:p>
    <w:p>
      <w:pPr>
        <w:jc w:val="both"/>
      </w:pPr>
      <w:r>
        <w:t xml:space="preserve">    EarlybirdStatus.setStatus(EarlybirdStatusCode.STARTING);</w:t>
      </w:r>
    </w:p>
    <w:p>
      <w:pPr>
        <w:jc w:val="both"/>
      </w:pPr>
      <w:r>
        <w:t xml:space="preserve">    EarlybirdStatus.THRIFT_SERVICE_STARTED.set(false);</w:t>
      </w:r>
    </w:p>
    <w:p>
      <w:pPr>
        <w:jc w:val="both"/>
      </w:pPr>
      <w:r/>
    </w:p>
    <w:p>
      <w:pPr>
        <w:jc w:val="both"/>
      </w:pPr>
      <w:r>
        <w:t xml:space="preserve">    PartitionConfig partitionConfig = dynamicPartitionConfig.getCurrentPartitionConfig();</w:t>
      </w:r>
    </w:p>
    <w:p>
      <w:pPr>
        <w:jc w:val="both"/>
      </w:pPr>
      <w:r>
        <w:t xml:space="preserve">    earlybirdServerStatsReceiver.getLongGauge(</w:t>
      </w:r>
    </w:p>
    <w:p>
      <w:pPr>
        <w:jc w:val="both"/>
      </w:pPr>
      <w:r>
        <w:t xml:space="preserve">        "search_cluster_" + partitionConfig.getClusterName()).set(1);</w:t>
      </w:r>
    </w:p>
    <w:p>
      <w:pPr>
        <w:jc w:val="both"/>
      </w:pPr>
      <w:r>
        <w:t xml:space="preserve">    earlybirdServerStatsReceiver.getLongGauge(</w:t>
      </w:r>
    </w:p>
    <w:p>
      <w:pPr>
        <w:jc w:val="both"/>
      </w:pPr>
      <w:r>
        <w:t xml:space="preserve">        "tier_name_" + partitionConfig.getTierName()).set(1);</w:t>
      </w:r>
    </w:p>
    <w:p>
      <w:pPr>
        <w:jc w:val="both"/>
      </w:pPr>
      <w:r/>
    </w:p>
    <w:p>
      <w:pPr>
        <w:jc w:val="both"/>
      </w:pPr>
      <w:r>
        <w:t xml:space="preserve">    earlybirdServerStatsReceiver.getLongGauge("partition").set(</w:t>
      </w:r>
    </w:p>
    <w:p>
      <w:pPr>
        <w:jc w:val="both"/>
      </w:pPr>
      <w:r>
        <w:t xml:space="preserve">        partitionConfig.getIndexingHashPartitionID());</w:t>
      </w:r>
    </w:p>
    <w:p>
      <w:pPr>
        <w:jc w:val="both"/>
      </w:pPr>
      <w:r>
        <w:t xml:space="preserve">    earlybirdServerStatsReceiver.getLongGauge("replica").set(</w:t>
      </w:r>
    </w:p>
    <w:p>
      <w:pPr>
        <w:jc w:val="both"/>
      </w:pPr>
      <w:r>
        <w:t xml:space="preserve">        partitionConfig.getHostPositionWithinHashPartition());</w:t>
      </w:r>
    </w:p>
    <w:p>
      <w:pPr>
        <w:jc w:val="both"/>
      </w:pPr>
      <w:r>
        <w:t xml:space="preserve">    earlybirdServerStatsReceiver.getLongGauge("penguin_version").set(</w:t>
      </w:r>
    </w:p>
    <w:p>
      <w:pPr>
        <w:jc w:val="both"/>
      </w:pPr>
      <w:r>
        <w:t xml:space="preserve">        EarlybirdConfig.getPenguinVersionByte());</w:t>
      </w:r>
    </w:p>
    <w:p>
      <w:pPr>
        <w:jc w:val="both"/>
      </w:pPr>
      <w:r/>
    </w:p>
    <w:p>
      <w:pPr>
        <w:jc w:val="both"/>
      </w:pPr>
      <w:r>
        <w:t xml:space="preserve">    earlybirdServerStatsReceiver.getLongGauge("flush_version").set(</w:t>
      </w:r>
    </w:p>
    <w:p>
      <w:pPr>
        <w:jc w:val="both"/>
      </w:pPr>
      <w:r>
        <w:t xml:space="preserve">        FlushVersion.CURRENT_FLUSH_VERSION.ordinal());</w:t>
      </w:r>
    </w:p>
    <w:p>
      <w:pPr>
        <w:jc w:val="both"/>
      </w:pPr>
      <w:r>
        <w:t xml:space="preserve">    String buildGen = EarlybirdConfig.getString("offline_segment_build_gen", "unknown");</w:t>
      </w:r>
    </w:p>
    <w:p>
      <w:pPr>
        <w:jc w:val="both"/>
      </w:pPr>
      <w:r>
        <w:t xml:space="preserve">    earlybirdServerStatsReceiver.getLongGauge("build_gen_" + buildGen).set(1);</w:t>
      </w:r>
    </w:p>
    <w:p>
      <w:pPr>
        <w:jc w:val="both"/>
      </w:pPr>
      <w:r/>
    </w:p>
    <w:p>
      <w:pPr>
        <w:jc w:val="both"/>
      </w:pPr>
      <w:r>
        <w:t xml:space="preserve">    this.startupTimeGauge = earlybirdServerStatsReceiver.getLongGauge("startup_time_millis");</w:t>
      </w:r>
    </w:p>
    <w:p>
      <w:pPr>
        <w:jc w:val="both"/>
      </w:pPr>
      <w:r>
        <w:t xml:space="preserve">    this.internalQueueWaitTimeStats = earlybirdServerStatsReceiver.getTimerStats(</w:t>
      </w:r>
    </w:p>
    <w:p>
      <w:pPr>
        <w:jc w:val="both"/>
      </w:pPr>
      <w:r>
        <w:t xml:space="preserve">        "internal_queue_wait_time", TimeUnit.MILLISECONDS, false, true, false);</w:t>
      </w:r>
    </w:p>
    <w:p>
      <w:pPr>
        <w:jc w:val="both"/>
      </w:pPr>
      <w:r>
        <w:t xml:space="preserve">    this.requestTimeoutExceededBeforeSearchCounter = earlybirdServerStatsReceiver.getCounter(</w:t>
      </w:r>
    </w:p>
    <w:p>
      <w:pPr>
        <w:jc w:val="both"/>
      </w:pPr>
      <w:r>
        <w:t xml:space="preserve">        "request_timeout_exceeded_before_search");</w:t>
      </w:r>
    </w:p>
    <w:p>
      <w:pPr>
        <w:jc w:val="both"/>
      </w:pPr>
      <w:r>
        <w:t xml:space="preserve">    this.numSearcherThreadsGauge =</w:t>
      </w:r>
    </w:p>
    <w:p>
      <w:pPr>
        <w:jc w:val="both"/>
      </w:pPr>
      <w:r>
        <w:t xml:space="preserve">        earlybirdServerStatsReceiver.getLongGauge("num_searcher_threads");</w:t>
      </w:r>
    </w:p>
    <w:p>
      <w:pPr>
        <w:jc w:val="both"/>
      </w:pPr>
      <w:r>
        <w:t xml:space="preserve">    this.overallScoringTimePerQueryStats = earlybirdServerStatsReceiver.getTimerStats(</w:t>
      </w:r>
    </w:p>
    <w:p>
      <w:pPr>
        <w:jc w:val="both"/>
      </w:pPr>
      <w:r>
        <w:t xml:space="preserve">        "overall_scoring_time_per_query", TimeUnit.NANOSECONDS, false, true, false);</w:t>
      </w:r>
    </w:p>
    <w:p>
      <w:pPr>
        <w:jc w:val="both"/>
      </w:pPr>
      <w:r/>
    </w:p>
    <w:p>
      <w:pPr>
        <w:jc w:val="both"/>
      </w:pPr>
      <w:r>
        <w:t xml:space="preserve">    // For most of our scoring functions the scoring_time_per_hit records the actual time to score a</w:t>
      </w:r>
    </w:p>
    <w:p>
      <w:pPr>
        <w:jc w:val="both"/>
      </w:pPr>
      <w:r>
        <w:t xml:space="preserve">    // single hit. However, the tensorflow based scoring function uses batch scoring, so we do not</w:t>
      </w:r>
    </w:p>
    <w:p>
      <w:pPr>
        <w:jc w:val="both"/>
      </w:pPr>
      <w:r>
        <w:t xml:space="preserve">    // know the actual time it takes to score a single hit. We are now including batch scoring time</w:t>
      </w:r>
    </w:p>
    <w:p>
      <w:pPr>
        <w:jc w:val="both"/>
      </w:pPr>
      <w:r>
        <w:t xml:space="preserve">    // in all scoring time stats (SEARCH-26014), which means that the scoring_time_per_hit stat may</w:t>
      </w:r>
    </w:p>
    <w:p>
      <w:pPr>
        <w:jc w:val="both"/>
      </w:pPr>
      <w:r>
        <w:t xml:space="preserve">    // be a bit misleading for tensorflow based queries. For these queries the scoring_time_per_hit</w:t>
      </w:r>
    </w:p>
    <w:p>
      <w:pPr>
        <w:jc w:val="both"/>
      </w:pPr>
      <w:r>
        <w:t xml:space="preserve">    // represents the ratio between total_scoring_time and the number_of_hits, instead of the actual</w:t>
      </w:r>
    </w:p>
    <w:p>
      <w:pPr>
        <w:jc w:val="both"/>
      </w:pPr>
      <w:r>
        <w:t xml:space="preserve">    // time to score a single hit.</w:t>
      </w:r>
    </w:p>
    <w:p>
      <w:pPr>
        <w:jc w:val="both"/>
      </w:pPr>
      <w:r>
        <w:t xml:space="preserve">    this.overallScoringTimePerHitStats = earlybirdServerStatsReceiver.getTimerStats(</w:t>
      </w:r>
    </w:p>
    <w:p>
      <w:pPr>
        <w:jc w:val="both"/>
      </w:pPr>
      <w:r>
        <w:t xml:space="preserve">        "overall_scoring_time_per_hit", TimeUnit.NANOSECONDS, false, true, false);</w:t>
      </w:r>
    </w:p>
    <w:p>
      <w:pPr>
        <w:jc w:val="both"/>
      </w:pPr>
      <w:r>
        <w:t xml:space="preserve">    this.overallScoringNumHitsProcessedStats = PercentileUtil.createPercentile(</w:t>
      </w:r>
    </w:p>
    <w:p>
      <w:pPr>
        <w:jc w:val="both"/>
      </w:pPr>
      <w:r>
        <w:t xml:space="preserve">        "overall_scoring_num_hits_processed");</w:t>
      </w:r>
    </w:p>
    <w:p>
      <w:pPr>
        <w:jc w:val="both"/>
      </w:pPr>
      <w:r/>
    </w:p>
    <w:p>
      <w:pPr>
        <w:jc w:val="both"/>
      </w:pPr>
      <w:r>
        <w:t xml:space="preserve">    ImmutableMap.Builder&lt;EarlybirdResponseCode, SearchCounter&gt; responseCodeCountersBuilder =</w:t>
      </w:r>
    </w:p>
    <w:p>
      <w:pPr>
        <w:jc w:val="both"/>
      </w:pPr>
      <w:r>
        <w:t xml:space="preserve">        new ImmutableMap.Builder&lt;&gt;();</w:t>
      </w:r>
    </w:p>
    <w:p>
      <w:pPr>
        <w:jc w:val="both"/>
      </w:pPr>
      <w:r>
        <w:t xml:space="preserve">    for (EarlybirdResponseCode responseCode : EarlybirdResponseCode.values()) {</w:t>
      </w:r>
    </w:p>
    <w:p>
      <w:pPr>
        <w:jc w:val="both"/>
      </w:pPr>
      <w:r>
        <w:t xml:space="preserve">      responseCodeCountersBuilder.put(</w:t>
      </w:r>
    </w:p>
    <w:p>
      <w:pPr>
        <w:jc w:val="both"/>
      </w:pPr>
      <w:r>
        <w:t xml:space="preserve">          responseCode,</w:t>
      </w:r>
    </w:p>
    <w:p>
      <w:pPr>
        <w:jc w:val="both"/>
      </w:pPr>
      <w:r>
        <w:t xml:space="preserve">          earlybirdServerStatsReceiver.getCounter(</w:t>
      </w:r>
    </w:p>
    <w:p>
      <w:pPr>
        <w:jc w:val="both"/>
      </w:pPr>
      <w:r>
        <w:t xml:space="preserve">              "responses_with_response_code_" + responseCode.name().toLowerCase()));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responseCodeCounters = responseCodeCountersBuilder.build();</w:t>
      </w:r>
    </w:p>
    <w:p>
      <w:pPr>
        <w:jc w:val="both"/>
      </w:pPr>
      <w:r/>
    </w:p>
    <w:p>
      <w:pPr>
        <w:jc w:val="both"/>
      </w:pPr>
      <w:r>
        <w:t xml:space="preserve">    disableLuceneQueryCache();</w:t>
      </w:r>
    </w:p>
    <w:p>
      <w:pPr>
        <w:jc w:val="both"/>
      </w:pPr>
      <w:r>
        <w:t xml:space="preserve">    initManagers();</w:t>
      </w:r>
    </w:p>
    <w:p>
      <w:pPr>
        <w:jc w:val="both"/>
      </w:pPr>
      <w:r/>
    </w:p>
    <w:p>
      <w:pPr>
        <w:jc w:val="both"/>
      </w:pPr>
      <w:r>
        <w:t xml:space="preserve">    requestPreLogger = EarlybirdRequestPreLogger.buildForShard(</w:t>
      </w:r>
    </w:p>
    <w:p>
      <w:pPr>
        <w:jc w:val="both"/>
      </w:pPr>
      <w:r>
        <w:t xml:space="preserve">      EarlybirdConfig.getInt("latency_warn_threshold", 100), decider);</w:t>
      </w:r>
    </w:p>
    <w:p>
      <w:pPr>
        <w:jc w:val="both"/>
      </w:pPr>
      <w:r>
        <w:t xml:space="preserve">    requestLogger = EarlybirdRequestPostLogger.buildForShard(</w:t>
      </w:r>
    </w:p>
    <w:p>
      <w:pPr>
        <w:jc w:val="both"/>
      </w:pPr>
      <w:r>
        <w:t xml:space="preserve">        EarlybirdConfig.getInt("latency_warn_threshold", 100), decider);</w:t>
      </w:r>
    </w:p>
    <w:p>
      <w:pPr>
        <w:jc w:val="both"/>
      </w:pPr>
      <w:r/>
    </w:p>
    <w:p>
      <w:pPr>
        <w:jc w:val="both"/>
      </w:pPr>
      <w:r>
        <w:t xml:space="preserve">    this.qualityFactor.startUpdates();</w:t>
      </w:r>
    </w:p>
    <w:p>
      <w:pPr>
        <w:jc w:val="both"/>
      </w:pPr>
      <w:r/>
    </w:p>
    <w:p>
      <w:pPr>
        <w:jc w:val="both"/>
      </w:pPr>
      <w:r>
        <w:t xml:space="preserve">    LOG.info("Created EarlybirdServer");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isShutdown() {</w:t>
      </w:r>
    </w:p>
    <w:p>
      <w:pPr>
        <w:jc w:val="both"/>
      </w:pPr>
      <w:r>
        <w:t xml:space="preserve">    return this.isShutdown;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initManagers() {</w:t>
      </w:r>
    </w:p>
    <w:p>
      <w:pPr>
        <w:jc w:val="both"/>
      </w:pPr>
      <w:r>
        <w:t xml:space="preserve">    LOG.info("Created EarlybirdIndexConfig: " + earlybirdIndexConfig.getClass().getSimpleName());</w:t>
      </w:r>
    </w:p>
    <w:p>
      <w:pPr>
        <w:jc w:val="both"/>
      </w:pPr>
      <w:r/>
    </w:p>
    <w:p>
      <w:pPr>
        <w:jc w:val="both"/>
      </w:pPr>
      <w:r>
        <w:t xml:space="preserve">    segmentManager.addUpdateListener(queryCacheManager);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PartitionManager getPartitionManager() {</w:t>
      </w:r>
    </w:p>
    <w:p>
      <w:pPr>
        <w:jc w:val="both"/>
      </w:pPr>
      <w:r>
        <w:t xml:space="preserve">    return partitionManager;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QueryCacheManager getQueryCacheManager() {</w:t>
      </w:r>
    </w:p>
    <w:p>
      <w:pPr>
        <w:jc w:val="both"/>
      </w:pPr>
      <w:r>
        <w:t xml:space="preserve">    return queryCacheManager;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SegmentManager getSegmentManager() {</w:t>
      </w:r>
    </w:p>
    <w:p>
      <w:pPr>
        <w:jc w:val="both"/>
      </w:pPr>
      <w:r>
        <w:t xml:space="preserve">    return segmentManager;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MultiSegmentTermDictionaryManager getMultiSegmentTermDictionaryManager() {</w:t>
      </w:r>
    </w:p>
    <w:p>
      <w:pPr>
        <w:jc w:val="both"/>
      </w:pPr>
      <w:r>
        <w:t xml:space="preserve">    return this.multiSegmentTermDictionaryManager;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public int getPort() {</w:t>
      </w:r>
    </w:p>
    <w:p>
      <w:pPr>
        <w:jc w:val="both"/>
      </w:pPr>
      <w:r>
        <w:t xml:space="preserve">    return port;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disableLuceneQueryCache() {</w:t>
      </w:r>
    </w:p>
    <w:p>
      <w:pPr>
        <w:jc w:val="both"/>
      </w:pPr>
      <w:r>
        <w:t xml:space="preserve">    // SEARCH-30046: Look into possibly re-enabling the query -&gt; weight cache.</w:t>
      </w:r>
    </w:p>
    <w:p>
      <w:pPr>
        <w:jc w:val="both"/>
      </w:pPr>
      <w:r>
        <w:t xml:space="preserve">    // We can't use this cache until we upgrade to Lucene 6.0.0, because we have queries with a</w:t>
      </w:r>
    </w:p>
    <w:p>
      <w:pPr>
        <w:jc w:val="both"/>
      </w:pPr>
      <w:r>
        <w:t xml:space="preserve">    // boost of 0.0, and they don't play nicely with Lucene's LRUQueryCache.get() method.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Lucene 6.0.0 changes how boosts are handled: "real" boosts should be wrapped into BoostQuery</w:t>
      </w:r>
    </w:p>
    <w:p>
      <w:pPr>
        <w:jc w:val="both"/>
      </w:pPr>
      <w:r>
        <w:t xml:space="preserve">    // instances, and queries with a boost of 0.0 should be rewritten as "filters"</w:t>
      </w:r>
    </w:p>
    <w:p>
      <w:pPr>
        <w:jc w:val="both"/>
      </w:pPr>
      <w:r>
        <w:t xml:space="preserve">    // (BooleanQuery.add(query, BooleanClause.Occur.FILTER)). So when we upgrade to Lucene 6.0.0 we</w:t>
      </w:r>
    </w:p>
    <w:p>
      <w:pPr>
        <w:jc w:val="both"/>
      </w:pPr>
      <w:r>
        <w:t xml:space="preserve">    // will be forced to refactor how we handle our current queries with a boost of 0.0, which might</w:t>
      </w:r>
    </w:p>
    <w:p>
      <w:pPr>
        <w:jc w:val="both"/>
      </w:pPr>
      <w:r>
        <w:t xml:space="preserve">    // allow us to re-enable this cache.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Note that disabling this cache is not a regression: it should give us the behavior that we</w:t>
      </w:r>
    </w:p>
    <w:p>
      <w:pPr>
        <w:jc w:val="both"/>
      </w:pPr>
      <w:r>
        <w:t xml:space="preserve">    // had with Lucene 5.2.1 (and it's unclear if this cache is useful at all).</w:t>
      </w:r>
    </w:p>
    <w:p>
      <w:pPr>
        <w:jc w:val="both"/>
      </w:pPr>
      <w:r>
        <w:t xml:space="preserve">    //</w:t>
      </w:r>
    </w:p>
    <w:p>
      <w:pPr>
        <w:jc w:val="both"/>
      </w:pPr>
      <w:r>
        <w:t xml:space="preserve">    // WARNING: The default 'DefaultQueryCache' maintains a static reference to the weight forever,</w:t>
      </w:r>
    </w:p>
    <w:p>
      <w:pPr>
        <w:jc w:val="both"/>
      </w:pPr>
      <w:r>
        <w:t xml:space="preserve">    // causing a memory leak. Our weights hold references to an entire segment so the memory leak is</w:t>
      </w:r>
    </w:p>
    <w:p>
      <w:pPr>
        <w:jc w:val="both"/>
      </w:pPr>
      <w:r>
        <w:t xml:space="preserve">    // significant.</w:t>
      </w:r>
    </w:p>
    <w:p>
      <w:pPr>
        <w:jc w:val="both"/>
      </w:pPr>
      <w:r>
        <w:t xml:space="preserve">    IndexSearcher.setDefaultQueryCache(null);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Starts the earlybird server.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start() throws EarlybirdStartupException {</w:t>
      </w:r>
    </w:p>
    <w:p>
      <w:pPr>
        <w:jc w:val="both"/>
      </w:pPr>
      <w:r>
        <w:t xml:space="preserve">    // Make sure this is at the top of the function before other parts of the system start running</w:t>
      </w:r>
    </w:p>
    <w:p>
      <w:pPr>
        <w:jc w:val="both"/>
      </w:pPr>
      <w:r>
        <w:t xml:space="preserve">    new EarlybirdBlacklistHandler(Clock.SYSTEM_CLOCK, sZooKeeperClient)</w:t>
      </w:r>
    </w:p>
    <w:p>
      <w:pPr>
        <w:jc w:val="both"/>
      </w:pPr>
      <w:r>
        <w:t xml:space="preserve">        .blockThenExitIfBlacklisted();</w:t>
      </w:r>
    </w:p>
    <w:p>
      <w:pPr>
        <w:jc w:val="both"/>
      </w:pPr>
      <w:r/>
    </w:p>
    <w:p>
      <w:pPr>
        <w:jc w:val="both"/>
      </w:pPr>
      <w:r>
        <w:t xml:space="preserve">    Stopwatch startupWatch = Stopwatch.createStarted();</w:t>
      </w:r>
    </w:p>
    <w:p>
      <w:pPr>
        <w:jc w:val="both"/>
      </w:pPr>
      <w:r>
        <w:t xml:space="preserve">    EarlybirdStatus.beginEvent(EARLYBIRD_STARTUP, searchIndexingMetricSet.startupInProgress);</w:t>
      </w:r>
    </w:p>
    <w:p>
      <w:pPr>
        <w:jc w:val="both"/>
      </w:pPr>
      <w:r/>
    </w:p>
    <w:p>
      <w:pPr>
        <w:jc w:val="both"/>
      </w:pPr>
      <w:r>
        <w:t xml:space="preserve">    LOG.info("java.library.path is: " + System.getProperty("java.library.path"));</w:t>
      </w:r>
    </w:p>
    <w:p>
      <w:pPr>
        <w:jc w:val="both"/>
      </w:pPr>
      <w:r/>
    </w:p>
    <w:p>
      <w:pPr>
        <w:jc w:val="both"/>
      </w:pPr>
      <w:r>
        <w:t xml:space="preserve">    PartitionConfig partitionConfig = dynamicPartitionConfig.getCurrentPartitionConfig();</w:t>
      </w:r>
    </w:p>
    <w:p>
      <w:pPr>
        <w:jc w:val="both"/>
      </w:pPr>
      <w:r/>
    </w:p>
    <w:p>
      <w:pPr>
        <w:jc w:val="both"/>
      </w:pPr>
      <w:r>
        <w:t xml:space="preserve">    SegmentVulture.removeUnusedSegments(partitionManager, partitionConfig,</w:t>
      </w:r>
    </w:p>
    <w:p>
      <w:pPr>
        <w:jc w:val="both"/>
      </w:pPr>
      <w:r>
        <w:t xml:space="preserve">        earlybirdIndexConfig.getSchema().getMajorVersionNumber(), segmentSyncConfig);</w:t>
      </w:r>
    </w:p>
    <w:p>
      <w:pPr>
        <w:jc w:val="both"/>
      </w:pPr>
      <w:r/>
    </w:p>
    <w:p>
      <w:pPr>
        <w:jc w:val="both"/>
      </w:pPr>
      <w:r>
        <w:t xml:space="preserve">    // Start the schema manager</w:t>
      </w:r>
    </w:p>
    <w:p>
      <w:pPr>
        <w:jc w:val="both"/>
      </w:pPr>
      <w:r>
        <w:t xml:space="preserve">    schedule(stateManager);</w:t>
      </w:r>
    </w:p>
    <w:p>
      <w:pPr>
        <w:jc w:val="both"/>
      </w:pPr>
      <w:r/>
    </w:p>
    <w:p>
      <w:pPr>
        <w:jc w:val="both"/>
      </w:pPr>
      <w:r>
        <w:t xml:space="preserve">    Closeable closeable = earlybirdStartup.start();</w:t>
      </w:r>
    </w:p>
    <w:p>
      <w:pPr>
        <w:jc w:val="both"/>
      </w:pPr>
      <w:r>
        <w:t xml:space="preserve">    toClose.add(closeable);</w:t>
      </w:r>
    </w:p>
    <w:p>
      <w:pPr>
        <w:jc w:val="both"/>
      </w:pPr>
      <w:r>
        <w:t xml:space="preserve">    if (EarlybirdStatus.getStatusCode() == EarlybirdStatusCode.STOPPING) {</w:t>
      </w:r>
    </w:p>
    <w:p>
      <w:pPr>
        <w:jc w:val="both"/>
      </w:pPr>
      <w:r>
        <w:t xml:space="preserve">      LOG.info("Server is shutdown. Exiting...");</w:t>
      </w:r>
    </w:p>
    <w:p>
      <w:pPr>
        <w:jc w:val="both"/>
      </w:pPr>
      <w:r>
        <w:t xml:space="preserve">      return;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startupTimeGauge.set(startupWatch.elapsed(TimeUnit.MILLISECONDS));</w:t>
      </w:r>
    </w:p>
    <w:p>
      <w:pPr>
        <w:jc w:val="both"/>
      </w:pPr>
      <w:r/>
    </w:p>
    <w:p>
      <w:pPr>
        <w:jc w:val="both"/>
      </w:pPr>
      <w:r>
        <w:t xml:space="preserve">    EarlybirdStatus.endEvent(EARLYBIRD_STARTUP, searchIndexingMetricSet.startupInProgress);</w:t>
      </w:r>
    </w:p>
    <w:p>
      <w:pPr>
        <w:jc w:val="both"/>
      </w:pPr>
      <w:r/>
    </w:p>
    <w:p>
      <w:pPr>
        <w:jc w:val="both"/>
      </w:pPr>
      <w:r>
        <w:t xml:space="preserve">    GCUtil.runGC();  // Attempt to force a full GC before joining the serverset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startThriftService(null, true);</w:t>
      </w:r>
    </w:p>
    <w:p>
      <w:pPr>
        <w:jc w:val="both"/>
      </w:pPr>
      <w:r>
        <w:t xml:space="preserve">    } catch (InterruptedException e) {</w:t>
      </w:r>
    </w:p>
    <w:p>
      <w:pPr>
        <w:jc w:val="both"/>
      </w:pPr>
      <w:r>
        <w:t xml:space="preserve">      LOG.info("Interrupted while starting thrift server, quitting earlybird");</w:t>
      </w:r>
    </w:p>
    <w:p>
      <w:pPr>
        <w:jc w:val="both"/>
      </w:pPr>
      <w:r>
        <w:t xml:space="preserve">      throw new EarlybirdStartupException("Interrupted while starting thrift server");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EarlybirdStatus.THRIFT_SERVICE_STARTED.set(true);</w:t>
      </w:r>
    </w:p>
    <w:p>
      <w:pPr>
        <w:jc w:val="both"/>
      </w:pPr>
      <w:r/>
    </w:p>
    <w:p>
      <w:pPr>
        <w:jc w:val="both"/>
      </w:pPr>
      <w:r>
        <w:t xml:space="preserve">    // only once we're current, kick off daily tweet count monitors only for archive cluster</w:t>
      </w:r>
    </w:p>
    <w:p>
      <w:pPr>
        <w:jc w:val="both"/>
      </w:pPr>
      <w:r>
        <w:t xml:space="preserve">    if (EarlybirdConfig.getInt(TweetCountMonitor.RUN_INTERVAL_MINUTES_CONFIG_NAME, -1) &gt; 0) {</w:t>
      </w:r>
    </w:p>
    <w:p>
      <w:pPr>
        <w:jc w:val="both"/>
      </w:pPr>
      <w:r>
        <w:t xml:space="preserve">      schedule(tweetCountMonitor);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only once we're current, kick off per-field term count monitors</w:t>
      </w:r>
    </w:p>
    <w:p>
      <w:pPr>
        <w:jc w:val="both"/>
      </w:pPr>
      <w:r>
        <w:t xml:space="preserve">    if (EarlybirdConfig.getInt(TermCountMonitor.RUN_INTERVAL_MINUTES_CONFIG_NAME, -1) &gt; 0) {</w:t>
      </w:r>
    </w:p>
    <w:p>
      <w:pPr>
        <w:jc w:val="both"/>
      </w:pPr>
      <w:r>
        <w:t xml:space="preserve">      schedule(termCountMonitor);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startupTimeGauge.set(startupWatch.elapsed(TimeUnit.MILLISECONDS));</w:t>
      </w:r>
    </w:p>
    <w:p>
      <w:pPr>
        <w:jc w:val="both"/>
      </w:pPr>
      <w:r>
        <w:t xml:space="preserve">    LOG.info("EarlybirdServer start up time: {}", startupWatch);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Starts the thrift server if the server is not running.</w:t>
      </w:r>
    </w:p>
    <w:p>
      <w:pPr>
        <w:jc w:val="both"/>
      </w:pPr>
      <w:r>
        <w:t xml:space="preserve">   * If searcherThreads is null, it uses the value specified by EarlybirdConfig.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startThriftService(@Nullable Integer searcherThreads, boolean isStartingUp)</w:t>
      </w:r>
    </w:p>
    <w:p>
      <w:pPr>
        <w:jc w:val="both"/>
      </w:pPr>
      <w:r>
        <w:t xml:space="preserve">      throws InterruptedException {</w:t>
      </w:r>
    </w:p>
    <w:p>
      <w:pPr>
        <w:jc w:val="both"/>
      </w:pPr>
      <w:r>
        <w:t xml:space="preserve">    synchronized (shutdownLock) {</w:t>
      </w:r>
    </w:p>
    <w:p>
      <w:pPr>
        <w:jc w:val="both"/>
      </w:pPr>
      <w:r>
        <w:t xml:space="preserve">      if (!finagleServerManager.isWarmUpServerRunning()</w:t>
      </w:r>
    </w:p>
    <w:p>
      <w:pPr>
        <w:jc w:val="both"/>
      </w:pPr>
      <w:r>
        <w:t xml:space="preserve">          &amp;&amp; !finagleServerManager.isProductionServerRunning()) {</w:t>
      </w:r>
    </w:p>
    <w:p>
      <w:pPr>
        <w:jc w:val="both"/>
      </w:pPr>
      <w:r>
        <w:t xml:space="preserve">        int threadCount = searcherThreads != null</w:t>
      </w:r>
    </w:p>
    <w:p>
      <w:pPr>
        <w:jc w:val="both"/>
      </w:pPr>
      <w:r>
        <w:t xml:space="preserve">            ? searcherThreads : this.numSearcherThreads;</w:t>
      </w:r>
    </w:p>
    <w:p>
      <w:pPr>
        <w:jc w:val="both"/>
      </w:pPr>
      <w:r>
        <w:t xml:space="preserve">        LOG.info("Starting searcher pool with " + threadCount + " threads");</w:t>
      </w:r>
    </w:p>
    <w:p>
      <w:pPr>
        <w:jc w:val="both"/>
      </w:pPr>
      <w:r>
        <w:t xml:space="preserve">        futurePoolManager.createUnderlyingFuturePool(threadCount);</w:t>
      </w:r>
    </w:p>
    <w:p>
      <w:pPr>
        <w:jc w:val="both"/>
      </w:pPr>
      <w:r>
        <w:t xml:space="preserve">        numSearcherThreadsGauge.set(threadCount);</w:t>
      </w:r>
    </w:p>
    <w:p>
      <w:pPr>
        <w:jc w:val="both"/>
      </w:pPr>
      <w:r/>
    </w:p>
    <w:p>
      <w:pPr>
        <w:jc w:val="both"/>
      </w:pPr>
      <w:r>
        <w:t xml:space="preserve">        // If the server is not shutting down, go through the warm up stage. If the server is</w:t>
      </w:r>
    </w:p>
    <w:p>
      <w:pPr>
        <w:jc w:val="both"/>
      </w:pPr>
      <w:r>
        <w:t xml:space="preserve">        // instructed to shut down during warm up, warmUpManager.warmUp() should return within a</w:t>
      </w:r>
    </w:p>
    <w:p>
      <w:pPr>
        <w:jc w:val="both"/>
      </w:pPr>
      <w:r>
        <w:t xml:space="preserve">        // second, and should leave the warm up server set. We should still shut down the warm up</w:t>
      </w:r>
    </w:p>
    <w:p>
      <w:pPr>
        <w:jc w:val="both"/>
      </w:pPr>
      <w:r>
        <w:t xml:space="preserve">        // Finagle server.</w:t>
      </w:r>
    </w:p>
    <w:p>
      <w:pPr>
        <w:jc w:val="both"/>
      </w:pPr>
      <w:r>
        <w:t xml:space="preserve">        if (isStartingUp &amp;&amp; (EarlybirdStatus.getStatusCode() != EarlybirdStatusCode.STOPPING)) {</w:t>
      </w:r>
    </w:p>
    <w:p>
      <w:pPr>
        <w:jc w:val="both"/>
      </w:pPr>
      <w:r>
        <w:t xml:space="preserve">          LOG.info("Opening warmup thrift port...");</w:t>
      </w:r>
    </w:p>
    <w:p>
      <w:pPr>
        <w:jc w:val="both"/>
      </w:pPr>
      <w:r>
        <w:t xml:space="preserve">          finagleServerManager.startWarmUpFinagleServer(this, SERVICE_NAME, warmUpPort);</w:t>
      </w:r>
    </w:p>
    <w:p>
      <w:pPr>
        <w:jc w:val="both"/>
      </w:pPr>
      <w:r>
        <w:t xml:space="preserve">          EarlybirdStatus.WARMUP_THRIFT_PORT_OPEN.set(true);</w:t>
      </w:r>
    </w:p>
    <w:p>
      <w:pPr>
        <w:jc w:val="both"/>
      </w:pPr>
      <w:r/>
    </w:p>
    <w:p>
      <w:pPr>
        <w:jc w:val="both"/>
      </w:pPr>
      <w:r>
        <w:t xml:space="preserve">          try {</w:t>
      </w:r>
    </w:p>
    <w:p>
      <w:pPr>
        <w:jc w:val="both"/>
      </w:pPr>
      <w:r>
        <w:t xml:space="preserve">            warmUpManager.warmUp();</w:t>
      </w:r>
    </w:p>
    <w:p>
      <w:pPr>
        <w:jc w:val="both"/>
      </w:pPr>
      <w:r>
        <w:t xml:space="preserve">          } catch (UpdateException e) {</w:t>
      </w:r>
    </w:p>
    <w:p>
      <w:pPr>
        <w:jc w:val="both"/>
      </w:pPr>
      <w:r>
        <w:t xml:space="preserve">            LOG.warn("Could not join or leave the warm up server set.", e);</w:t>
      </w:r>
    </w:p>
    <w:p>
      <w:pPr>
        <w:jc w:val="both"/>
      </w:pPr>
      <w:r>
        <w:t xml:space="preserve">          } finally {</w:t>
      </w:r>
    </w:p>
    <w:p>
      <w:pPr>
        <w:jc w:val="both"/>
      </w:pPr>
      <w:r>
        <w:t xml:space="preserve">            finagleServerManager.stopWarmUpFinagleServer(SERVER_CLOSE_WAIT_TIME);</w:t>
      </w:r>
    </w:p>
    <w:p>
      <w:pPr>
        <w:jc w:val="both"/>
      </w:pPr>
      <w:r>
        <w:t xml:space="preserve">            EarlybirdStatus.WARMUP_THRIFT_PORT_OPEN.set(false);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/>
    </w:p>
    <w:p>
      <w:pPr>
        <w:jc w:val="both"/>
      </w:pPr>
      <w:r>
        <w:t xml:space="preserve">        // If the server is not shutting down, we can start the production Finagle server and join</w:t>
      </w:r>
    </w:p>
    <w:p>
      <w:pPr>
        <w:jc w:val="both"/>
      </w:pPr>
      <w:r>
        <w:t xml:space="preserve">        // the production server set.</w:t>
      </w:r>
    </w:p>
    <w:p>
      <w:pPr>
        <w:jc w:val="both"/>
      </w:pPr>
      <w:r>
        <w:t xml:space="preserve">        if (EarlybirdStatus.getStatusCode() != EarlybirdStatusCode.STOPPING) {</w:t>
      </w:r>
    </w:p>
    <w:p>
      <w:pPr>
        <w:jc w:val="both"/>
      </w:pPr>
      <w:r>
        <w:t xml:space="preserve">          LOG.info("Opening production thrift port...");</w:t>
      </w:r>
    </w:p>
    <w:p>
      <w:pPr>
        <w:jc w:val="both"/>
      </w:pPr>
      <w:r>
        <w:t xml:space="preserve">          finagleServerManager.startProductionFinagleServer(</w:t>
      </w:r>
    </w:p>
    <w:p>
      <w:pPr>
        <w:jc w:val="both"/>
      </w:pPr>
      <w:r>
        <w:t xml:space="preserve">              earlybirdDarkProxy.getDarkProxy(), this, SERVICE_NAME, port);</w:t>
      </w:r>
    </w:p>
    <w:p>
      <w:pPr>
        <w:jc w:val="both"/>
      </w:pPr>
      <w:r>
        <w:t xml:space="preserve">          EarlybirdStatus.THRIFT_PORT_OPEN.set(true);</w:t>
      </w:r>
    </w:p>
    <w:p>
      <w:pPr>
        <w:jc w:val="both"/>
      </w:pPr>
      <w:r/>
    </w:p>
    <w:p>
      <w:pPr>
        <w:jc w:val="both"/>
      </w:pPr>
      <w:r>
        <w:t xml:space="preserve">          if (REGISTER_WITH_ZK_ON_STARTUP) {</w:t>
      </w:r>
    </w:p>
    <w:p>
      <w:pPr>
        <w:jc w:val="both"/>
      </w:pPr>
      <w:r>
        <w:t xml:space="preserve">            // After the earlybird starts up, register with ZooKeeper.</w:t>
      </w:r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joinServerSet("internal start-up");</w:t>
      </w:r>
    </w:p>
    <w:p>
      <w:pPr>
        <w:jc w:val="both"/>
      </w:pPr>
      <w:r/>
    </w:p>
    <w:p>
      <w:pPr>
        <w:jc w:val="both"/>
      </w:pPr>
      <w:r>
        <w:t xml:space="preserve">              // Join separate server set for ServiceProxy on Archive Earlybirds</w:t>
      </w:r>
    </w:p>
    <w:p>
      <w:pPr>
        <w:jc w:val="both"/>
      </w:pPr>
      <w:r>
        <w:t xml:space="preserve">              if (!EarlybirdConfig.isAurora()) {</w:t>
      </w:r>
    </w:p>
    <w:p>
      <w:pPr>
        <w:jc w:val="both"/>
      </w:pPr>
      <w:r>
        <w:t xml:space="preserve">                joinServerSetForServiceProxy();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} catch (UpdateException e) {</w:t>
      </w:r>
    </w:p>
    <w:p>
      <w:pPr>
        <w:jc w:val="both"/>
      </w:pPr>
      <w:r>
        <w:t xml:space="preserve">              throw new RuntimeException("Unable to join ServerSet during startup.", 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Stops the thrift server if the server is already running.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stopThriftService(boolean shouldShutDown) {</w:t>
      </w:r>
    </w:p>
    <w:p>
      <w:pPr>
        <w:jc w:val="both"/>
      </w:pPr>
      <w:r>
        <w:t xml:space="preserve">    synchronized (shutdownLock) {</w:t>
      </w:r>
    </w:p>
    <w:p>
      <w:pPr>
        <w:jc w:val="both"/>
      </w:pPr>
      <w:r>
        <w:t xml:space="preserve">      try {</w:t>
      </w:r>
    </w:p>
    <w:p>
      <w:pPr>
        <w:jc w:val="both"/>
      </w:pPr>
      <w:r>
        <w:t xml:space="preserve">        leaveServerSet(shouldShutDown ? "internal shutdown" : "admin stopThriftService");</w:t>
      </w:r>
    </w:p>
    <w:p>
      <w:pPr>
        <w:jc w:val="both"/>
      </w:pPr>
      <w:r>
        <w:t xml:space="preserve">      } catch (UpdateException e) {</w:t>
      </w:r>
    </w:p>
    <w:p>
      <w:pPr>
        <w:jc w:val="both"/>
      </w:pPr>
      <w:r>
        <w:t xml:space="preserve">        LOG.warn("Leaving production ServerSet failed.", 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(finagleServerManager.isProductionServerRunning())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finagleServerManager.stopProductionFinagleServer(SERVER_CLOSE_WAIT_TIME);</w:t>
      </w:r>
    </w:p>
    <w:p>
      <w:pPr>
        <w:jc w:val="both"/>
      </w:pPr>
      <w:r>
        <w:t xml:space="preserve">          futurePoolManager.stopUnderlyingFuturePool(</w:t>
      </w:r>
    </w:p>
    <w:p>
      <w:pPr>
        <w:jc w:val="both"/>
      </w:pPr>
      <w:r>
        <w:t xml:space="preserve">              SERVER_CLOSE_WAIT_TIME.inSeconds(), TimeUnit.SECONDS);</w:t>
      </w:r>
    </w:p>
    <w:p>
      <w:pPr>
        <w:jc w:val="both"/>
      </w:pPr>
      <w:r>
        <w:t xml:space="preserve">          numSearcherThreadsGauge.set(0);</w:t>
      </w:r>
    </w:p>
    <w:p>
      <w:pPr>
        <w:jc w:val="both"/>
      </w:pPr>
      <w:r>
        <w:t xml:space="preserve">        } catch (InterruptedException e) {</w:t>
      </w:r>
    </w:p>
    <w:p>
      <w:pPr>
        <w:jc w:val="both"/>
      </w:pPr>
      <w:r>
        <w:t xml:space="preserve">          LOG.error("Interrupted while stopping thrift service", e);</w:t>
      </w:r>
    </w:p>
    <w:p>
      <w:pPr>
        <w:jc w:val="both"/>
      </w:pPr>
      <w:r>
        <w:t xml:space="preserve">          Thread.currentThread().interrupt();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EarlybirdStatus.THRIFT_PORT_OPEN.set(false);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 string with information about the last request we've seen from each client.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Future&lt;String&gt; getLastSearchesByClient(boolean includeResults) {</w:t>
      </w:r>
    </w:p>
    <w:p>
      <w:pPr>
        <w:jc w:val="both"/>
      </w:pPr>
      <w:r>
        <w:t xml:space="preserve">    LastSearchesSummary summary = new LastSearchesSummary(</w:t>
      </w:r>
    </w:p>
    <w:p>
      <w:pPr>
        <w:jc w:val="both"/>
      </w:pPr>
      <w:r>
        <w:t xml:space="preserve">        lastRequestPerClientId, clientIdSearchStats, includeResults);</w:t>
      </w:r>
    </w:p>
    <w:p>
      <w:pPr>
        <w:jc w:val="both"/>
      </w:pPr>
      <w:r>
        <w:t xml:space="preserve">    return Future.value(summary.getSummary());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The following are all the Thrift RPC methods inherited from EarlybirdService.Iface</w:t>
      </w:r>
    </w:p>
    <w:p>
      <w:pPr>
        <w:jc w:val="both"/>
      </w:pPr>
      <w:r>
        <w:t xml:space="preserve">   */</w:t>
      </w:r>
    </w:p>
    <w:p>
      <w:pPr>
        <w:jc w:val="both"/>
      </w:pPr>
      <w:r/>
    </w:p>
    <w:p>
      <w:pPr>
        <w:jc w:val="both"/>
      </w:pPr>
      <w:r>
        <w:t xml:space="preserve">  // Thrift getName RPC.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Future&lt;String&gt; getName() {</w:t>
      </w:r>
    </w:p>
    <w:p>
      <w:pPr>
        <w:jc w:val="both"/>
      </w:pPr>
      <w:r>
        <w:t xml:space="preserve">    return Future.value(SERVICE_NAME);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// Thrift getStatus RPC.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Future&lt;EarlybirdStatusResponse&gt; getStatus() {</w:t>
      </w:r>
    </w:p>
    <w:p>
      <w:pPr>
        <w:jc w:val="both"/>
      </w:pPr>
      <w:r>
        <w:t xml:space="preserve">    EarlybirdStatusResponse response = new EarlybirdStatusResponse();</w:t>
      </w:r>
    </w:p>
    <w:p>
      <w:pPr>
        <w:jc w:val="both"/>
      </w:pPr>
      <w:r>
        <w:t xml:space="preserve">    response.setCode(EarlybirdStatus.getStatusCode());</w:t>
      </w:r>
    </w:p>
    <w:p>
      <w:pPr>
        <w:jc w:val="both"/>
      </w:pPr>
      <w:r>
        <w:t xml:space="preserve">    response.setAliveSince(EarlybirdStatus.getStartTime());</w:t>
      </w:r>
    </w:p>
    <w:p>
      <w:pPr>
        <w:jc w:val="both"/>
      </w:pPr>
      <w:r>
        <w:t xml:space="preserve">    response.setMessage(EarlybirdStatus.getStatusMessage());</w:t>
      </w:r>
    </w:p>
    <w:p>
      <w:pPr>
        <w:jc w:val="both"/>
      </w:pPr>
      <w:r>
        <w:t xml:space="preserve">    return Future.value(response);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Future&lt;List&lt;String&gt;&gt; getSegmentMetadata() {</w:t>
      </w:r>
    </w:p>
    <w:p>
      <w:pPr>
        <w:jc w:val="both"/>
      </w:pPr>
      <w:r>
        <w:t xml:space="preserve">    return Future.value(segmentManager.getSegmentMetadata());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Future&lt;String&gt; getQueryCachesData() {</w:t>
      </w:r>
    </w:p>
    <w:p>
      <w:pPr>
        <w:jc w:val="both"/>
      </w:pPr>
      <w:r>
        <w:t xml:space="preserve">    return Future.value(segmentManager.getQueryCachesData());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a text summary for which fields did we use in a schema.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Future&lt;String&gt; getQueriedFieldsAndSchemaStats() {</w:t>
      </w:r>
    </w:p>
    <w:p>
      <w:pPr>
        <w:jc w:val="both"/>
      </w:pPr>
      <w:r>
        <w:t xml:space="preserve">    ImmutableSchemaInterface schema = this.earlybirdIndexConfig.getSchema().getSchemaSnapshot();</w:t>
      </w:r>
    </w:p>
    <w:p>
      <w:pPr>
        <w:jc w:val="both"/>
      </w:pPr>
      <w:r/>
    </w:p>
    <w:p>
      <w:pPr>
        <w:jc w:val="both"/>
      </w:pPr>
      <w:r>
        <w:t xml:space="preserve">    QueriedFieldsAndSchemaStats summary = new QueriedFieldsAndSchemaStats(schema,</w:t>
      </w:r>
    </w:p>
    <w:p>
      <w:pPr>
        <w:jc w:val="both"/>
      </w:pPr>
      <w:r>
        <w:t xml:space="preserve">        queriedFieldsCounts);</w:t>
      </w:r>
    </w:p>
    <w:p>
      <w:pPr>
        <w:jc w:val="both"/>
      </w:pPr>
      <w:r>
        <w:t xml:space="preserve">    return Future.value(summary.getSummary());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Shuts down the earlybird server.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shutdown() {</w:t>
      </w:r>
    </w:p>
    <w:p>
      <w:pPr>
        <w:jc w:val="both"/>
      </w:pPr>
      <w:r>
        <w:t xml:space="preserve">    LOG.info("shutdown(): status set to STOPPING");</w:t>
      </w:r>
    </w:p>
    <w:p>
      <w:pPr>
        <w:jc w:val="both"/>
      </w:pPr>
      <w:r>
        <w:t xml:space="preserve">    EarlybirdStatus.setStatus(EarlybirdStatusCode.STOPPING);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LOG.info("Stopping Finagle server.");</w:t>
      </w:r>
    </w:p>
    <w:p>
      <w:pPr>
        <w:jc w:val="both"/>
      </w:pPr>
      <w:r>
        <w:t xml:space="preserve">      stopThriftService(true);</w:t>
      </w:r>
    </w:p>
    <w:p>
      <w:pPr>
        <w:jc w:val="both"/>
      </w:pPr>
      <w:r>
        <w:t xml:space="preserve">      EarlybirdStatus.THRIFT_SERVICE_STARTED.set(false);</w:t>
      </w:r>
    </w:p>
    <w:p>
      <w:pPr>
        <w:jc w:val="both"/>
      </w:pPr>
      <w:r/>
    </w:p>
    <w:p>
      <w:pPr>
        <w:jc w:val="both"/>
      </w:pPr>
      <w:r>
        <w:t xml:space="preserve">      if (queryCacheManager != null) {</w:t>
      </w:r>
    </w:p>
    <w:p>
      <w:pPr>
        <w:jc w:val="both"/>
      </w:pPr>
      <w:r>
        <w:t xml:space="preserve">        queryCacheManager.shutdown();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LOG.info("No queryCacheManager to shut down");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earlybirdIndexConfig.getResourceCloser().shutdownExecutor();</w:t>
      </w:r>
    </w:p>
    <w:p>
      <w:pPr>
        <w:jc w:val="both"/>
      </w:pPr>
      <w:r/>
    </w:p>
    <w:p>
      <w:pPr>
        <w:jc w:val="both"/>
      </w:pPr>
      <w:r>
        <w:t xml:space="preserve">      isShuttingDown = true;</w:t>
      </w:r>
    </w:p>
    <w:p>
      <w:pPr>
        <w:jc w:val="both"/>
      </w:pPr>
      <w:r>
        <w:t xml:space="preserve">      LOG.info("Closing {} closeables.", toClose.size());</w:t>
      </w:r>
    </w:p>
    <w:p>
      <w:pPr>
        <w:jc w:val="both"/>
      </w:pPr>
      <w:r>
        <w:t xml:space="preserve">      for (Closeable closeable : toClose) {</w:t>
      </w:r>
    </w:p>
    <w:p>
      <w:pPr>
        <w:jc w:val="both"/>
      </w:pPr>
      <w:r>
        <w:t xml:space="preserve">        closeable.close();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catch (InterruptedException | IOException e) {</w:t>
      </w:r>
    </w:p>
    <w:p>
      <w:pPr>
        <w:jc w:val="both"/>
      </w:pPr>
      <w:r>
        <w:t xml:space="preserve">      EarlybirdStatus.setStatus(EarlybirdStatusCode.UNHEALTHY, e.getMessage());</w:t>
      </w:r>
    </w:p>
    <w:p>
      <w:pPr>
        <w:jc w:val="both"/>
      </w:pPr>
      <w:r>
        <w:t xml:space="preserve">      LOG.error("Interrupted during shutdown, status set to UNHEALTHY");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LOG.info("Earlybird server stopped!");</w:t>
      </w:r>
    </w:p>
    <w:p>
      <w:pPr>
        <w:jc w:val="both"/>
      </w:pPr>
      <w:r>
        <w:t xml:space="preserve">    isShutdown = true;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Future&lt;EarlybirdResponse&gt; search(final EarlybirdRequest request) {</w:t>
      </w:r>
    </w:p>
    <w:p>
      <w:pPr>
        <w:jc w:val="both"/>
      </w:pPr>
      <w:r>
        <w:t xml:space="preserve">    final long requestReceivedTimeMillis = System.currentTimeMillis();</w:t>
      </w:r>
    </w:p>
    <w:p>
      <w:pPr>
        <w:jc w:val="both"/>
      </w:pPr>
      <w:r>
        <w:t xml:space="preserve">    // Record clock diff as early as possible.</w:t>
      </w:r>
    </w:p>
    <w:p>
      <w:pPr>
        <w:jc w:val="both"/>
      </w:pPr>
      <w:r>
        <w:t xml:space="preserve">    EarlybirdRequestUtil.recordClientClockDiff(request);</w:t>
      </w:r>
    </w:p>
    <w:p>
      <w:pPr>
        <w:jc w:val="both"/>
      </w:pPr>
      <w:r/>
    </w:p>
    <w:p>
      <w:pPr>
        <w:jc w:val="both"/>
      </w:pPr>
      <w:r>
        <w:t xml:space="preserve">    if (!futurePoolManager.isPoolReady()) {</w:t>
      </w:r>
    </w:p>
    <w:p>
      <w:pPr>
        <w:jc w:val="both"/>
      </w:pPr>
      <w:r>
        <w:t xml:space="preserve">      return Future.exception(new TransientException("Earlybird not yet able to handle requests."));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return futurePoolManager.apply(new Function0&lt;EarlybirdResponse&gt;() {</w:t>
      </w:r>
    </w:p>
    <w:p>
      <w:pPr>
        <w:jc w:val="both"/>
      </w:pPr>
      <w:r>
        <w:t xml:space="preserve">      @Override</w:t>
      </w:r>
    </w:p>
    <w:p>
      <w:pPr>
        <w:jc w:val="both"/>
      </w:pPr>
      <w:r>
        <w:t xml:space="preserve">      public EarlybirdResponse apply() {</w:t>
      </w:r>
    </w:p>
    <w:p>
      <w:pPr>
        <w:jc w:val="both"/>
      </w:pPr>
      <w:r>
        <w:t xml:space="preserve">        return doSearch(request, requestReceivedTimeMillis);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}).rescue(Function.func(</w:t>
      </w:r>
    </w:p>
    <w:p>
      <w:pPr>
        <w:jc w:val="both"/>
      </w:pPr>
      <w:r>
        <w:t xml:space="preserve">        // respond with Nack when the queue is full</w:t>
      </w:r>
    </w:p>
    <w:p>
      <w:pPr>
        <w:jc w:val="both"/>
      </w:pPr>
      <w:r>
        <w:t xml:space="preserve">        t -&gt; Future.exception((t instanceof RejectedExecutionException) ? QUEUE_FULL_FAILURE : t)));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EarlybirdResponse doSearch(EarlybirdRequest request, long requestReceivedTimeMillis) {</w:t>
      </w:r>
    </w:p>
    <w:p>
      <w:pPr>
        <w:jc w:val="both"/>
      </w:pPr>
      <w:r>
        <w:t xml:space="preserve">    final long queueWaitTime = System.currentTimeMillis() - requestReceivedTimeMillis;</w:t>
      </w:r>
    </w:p>
    <w:p>
      <w:pPr>
        <w:jc w:val="both"/>
      </w:pPr>
      <w:r>
        <w:t xml:space="preserve">    internalQueueWaitTimeStats.timerIncrement(queueWaitTime);</w:t>
      </w:r>
    </w:p>
    <w:p>
      <w:pPr>
        <w:jc w:val="both"/>
      </w:pPr>
      <w:r/>
    </w:p>
    <w:p>
      <w:pPr>
        <w:jc w:val="both"/>
      </w:pPr>
      <w:r>
        <w:t xml:space="preserve">    // request restart time, not to be confused with startTime which is server restart time</w:t>
      </w:r>
    </w:p>
    <w:p>
      <w:pPr>
        <w:jc w:val="both"/>
      </w:pPr>
      <w:r>
        <w:t xml:space="preserve">    Timer timer = new Timer(TimeUnit.MICROSECONDS);</w:t>
      </w:r>
    </w:p>
    <w:p>
      <w:pPr>
        <w:jc w:val="both"/>
      </w:pPr>
      <w:r/>
    </w:p>
    <w:p>
      <w:pPr>
        <w:jc w:val="both"/>
      </w:pPr>
      <w:r>
        <w:t xml:space="preserve">    requestPreLogger.logRequest(request);</w:t>
      </w:r>
    </w:p>
    <w:p>
      <w:pPr>
        <w:jc w:val="both"/>
      </w:pPr>
      <w:r/>
    </w:p>
    <w:p>
      <w:pPr>
        <w:jc w:val="both"/>
      </w:pPr>
      <w:r>
        <w:t xml:space="preserve">    String clientId = ClientIdUtil.getClientIdFromRequest(request);</w:t>
      </w:r>
    </w:p>
    <w:p>
      <w:pPr>
        <w:jc w:val="both"/>
      </w:pPr>
      <w:r>
        <w:t xml:space="preserve">    String finagleClientId = FinagleUtil.getFinagleClientName();</w:t>
      </w:r>
    </w:p>
    <w:p>
      <w:pPr>
        <w:jc w:val="both"/>
      </w:pPr>
      <w:r>
        <w:t xml:space="preserve">    requestCountersByFinagleIdAndClientId.getUnchecked(new Pair&lt;&gt;(finagleClientId, clientId))</w:t>
      </w:r>
    </w:p>
    <w:p>
      <w:pPr>
        <w:jc w:val="both"/>
      </w:pPr>
      <w:r>
        <w:t xml:space="preserve">        .increment();</w:t>
      </w:r>
    </w:p>
    <w:p>
      <w:pPr>
        <w:jc w:val="both"/>
      </w:pPr>
      <w:r/>
    </w:p>
    <w:p>
      <w:pPr>
        <w:jc w:val="both"/>
      </w:pPr>
      <w:r>
        <w:t xml:space="preserve">    EarlybirdRequestUtil.checkAndSetCollectorParams(request);</w:t>
      </w:r>
    </w:p>
    <w:p>
      <w:pPr>
        <w:jc w:val="both"/>
      </w:pPr>
      <w:r/>
    </w:p>
    <w:p>
      <w:pPr>
        <w:jc w:val="both"/>
      </w:pPr>
      <w:r>
        <w:t xml:space="preserve">    // If the thrift logger is busy logging, queue the thrift request for logging.</w:t>
      </w:r>
    </w:p>
    <w:p>
      <w:pPr>
        <w:jc w:val="both"/>
      </w:pPr>
      <w:r>
        <w:t xml:space="preserve">    if (EarlybirdThriftRequestLoggingUtil.thriftLoggerBusy) {</w:t>
      </w:r>
    </w:p>
    <w:p>
      <w:pPr>
        <w:jc w:val="both"/>
      </w:pPr>
      <w:r>
        <w:t xml:space="preserve">      EarlybirdThriftRequestLoggingUtil.REQUEST_BUFFER.offer(request);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EarlybirdRequestUtil.logAndFixExcessiveValues(request);</w:t>
      </w:r>
    </w:p>
    <w:p>
      <w:pPr>
        <w:jc w:val="both"/>
      </w:pPr>
      <w:r/>
    </w:p>
    <w:p>
      <w:pPr>
        <w:jc w:val="both"/>
      </w:pPr>
      <w:r>
        <w:t xml:space="preserve">    final EarlybirdSearcher searcher = new EarlybirdSearcher(</w:t>
      </w:r>
    </w:p>
    <w:p>
      <w:pPr>
        <w:jc w:val="both"/>
      </w:pPr>
      <w:r>
        <w:t xml:space="preserve">        request,</w:t>
      </w:r>
    </w:p>
    <w:p>
      <w:pPr>
        <w:jc w:val="both"/>
      </w:pPr>
      <w:r>
        <w:t xml:space="preserve">        segmentManager,</w:t>
      </w:r>
    </w:p>
    <w:p>
      <w:pPr>
        <w:jc w:val="both"/>
      </w:pPr>
      <w:r>
        <w:t xml:space="preserve">        audioSpaceTable,</w:t>
      </w:r>
    </w:p>
    <w:p>
      <w:pPr>
        <w:jc w:val="both"/>
      </w:pPr>
      <w:r>
        <w:t xml:space="preserve">        queryCacheManager,</w:t>
      </w:r>
    </w:p>
    <w:p>
      <w:pPr>
        <w:jc w:val="both"/>
      </w:pPr>
      <w:r>
        <w:t xml:space="preserve">        earlybirdIndexConfig.getSchema().getSchemaSnapshot(),</w:t>
      </w:r>
    </w:p>
    <w:p>
      <w:pPr>
        <w:jc w:val="both"/>
      </w:pPr>
      <w:r>
        <w:t xml:space="preserve">        earlybirdIndexConfig.getCluster(),</w:t>
      </w:r>
    </w:p>
    <w:p>
      <w:pPr>
        <w:jc w:val="both"/>
      </w:pPr>
      <w:r>
        <w:t xml:space="preserve">        dynamicPartitionConfig.getCurrentPartitionConfig(),</w:t>
      </w:r>
    </w:p>
    <w:p>
      <w:pPr>
        <w:jc w:val="both"/>
      </w:pPr>
      <w:r>
        <w:t xml:space="preserve">        decider,</w:t>
      </w:r>
    </w:p>
    <w:p>
      <w:pPr>
        <w:jc w:val="both"/>
      </w:pPr>
      <w:r>
        <w:t xml:space="preserve">        tweetsSearcherStats,</w:t>
      </w:r>
    </w:p>
    <w:p>
      <w:pPr>
        <w:jc w:val="both"/>
      </w:pPr>
      <w:r>
        <w:t xml:space="preserve">        scoringModelsManager,</w:t>
      </w:r>
    </w:p>
    <w:p>
      <w:pPr>
        <w:jc w:val="both"/>
      </w:pPr>
      <w:r>
        <w:t xml:space="preserve">        tensorflowModelsManager,</w:t>
      </w:r>
    </w:p>
    <w:p>
      <w:pPr>
        <w:jc w:val="both"/>
      </w:pPr>
      <w:r>
        <w:t xml:space="preserve">        clock,</w:t>
      </w:r>
    </w:p>
    <w:p>
      <w:pPr>
        <w:jc w:val="both"/>
      </w:pPr>
      <w:r>
        <w:t xml:space="preserve">        multiSegmentTermDictionaryManager,</w:t>
      </w:r>
    </w:p>
    <w:p>
      <w:pPr>
        <w:jc w:val="both"/>
      </w:pPr>
      <w:r>
        <w:t xml:space="preserve">        queryTimeoutFactory,</w:t>
      </w:r>
    </w:p>
    <w:p>
      <w:pPr>
        <w:jc w:val="both"/>
      </w:pPr>
      <w:r>
        <w:t xml:space="preserve">        qualityFactor);</w:t>
      </w:r>
    </w:p>
    <w:p>
      <w:pPr>
        <w:jc w:val="both"/>
      </w:pPr>
      <w:r/>
    </w:p>
    <w:p>
      <w:pPr>
        <w:jc w:val="both"/>
      </w:pPr>
      <w:r>
        <w:t xml:space="preserve">    QueryCostTracker queryCostTracker = QueryCostTracker.getTracker();</w:t>
      </w:r>
    </w:p>
    <w:p>
      <w:pPr>
        <w:jc w:val="both"/>
      </w:pPr>
      <w:r>
        <w:t xml:space="preserve">    EarlybirdResponse response = null;</w:t>
      </w:r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if (skipTimedOutRequests</w:t>
      </w:r>
    </w:p>
    <w:p>
      <w:pPr>
        <w:jc w:val="both"/>
      </w:pPr>
      <w:r>
        <w:t xml:space="preserve">          &amp;&amp; searcher.getTerminationTracker().getTimeoutEndTimeWithReservation()</w:t>
      </w:r>
    </w:p>
    <w:p>
      <w:pPr>
        <w:jc w:val="both"/>
      </w:pPr>
      <w:r>
        <w:t xml:space="preserve">          &lt;= clock.nowMillis()) {</w:t>
      </w:r>
    </w:p>
    <w:p>
      <w:pPr>
        <w:jc w:val="both"/>
      </w:pPr>
      <w:r>
        <w:t xml:space="preserve">        requestTimeoutExceededBeforeSearchCounter.increment();</w:t>
      </w:r>
    </w:p>
    <w:p>
      <w:pPr>
        <w:jc w:val="both"/>
      </w:pPr>
      <w:r>
        <w:t xml:space="preserve">        response = new EarlybirdResponse();</w:t>
      </w:r>
    </w:p>
    <w:p>
      <w:pPr>
        <w:jc w:val="both"/>
      </w:pPr>
      <w:r>
        <w:t xml:space="preserve">        response.setResponseCode(EarlybirdResponseCode.SERVER_TIMEOUT_ERROR);</w:t>
      </w:r>
    </w:p>
    <w:p>
      <w:pPr>
        <w:jc w:val="both"/>
      </w:pPr>
      <w:r>
        <w:t xml:space="preserve">      } else {</w:t>
      </w:r>
    </w:p>
    <w:p>
      <w:pPr>
        <w:jc w:val="both"/>
      </w:pPr>
      <w:r>
        <w:t xml:space="preserve">        queryCostTracker.reset();</w:t>
      </w:r>
    </w:p>
    <w:p>
      <w:pPr>
        <w:jc w:val="both"/>
      </w:pPr>
      <w:r>
        <w:t xml:space="preserve">        response = searcher.search();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 finally {</w:t>
      </w:r>
    </w:p>
    <w:p>
      <w:pPr>
        <w:jc w:val="both"/>
      </w:pPr>
      <w:r>
        <w:t xml:space="preserve">      if (response == null) {</w:t>
      </w:r>
    </w:p>
    <w:p>
      <w:pPr>
        <w:jc w:val="both"/>
      </w:pPr>
      <w:r>
        <w:t xml:space="preserve">        // This can only happen if we failed to catch an exception in the searcher.</w:t>
      </w:r>
    </w:p>
    <w:p>
      <w:pPr>
        <w:jc w:val="both"/>
      </w:pPr>
      <w:r>
        <w:t xml:space="preserve">        LOG.error("Response was null: " + request.toString());</w:t>
      </w:r>
    </w:p>
    <w:p>
      <w:pPr>
        <w:jc w:val="both"/>
      </w:pPr>
      <w:r>
        <w:t xml:space="preserve">        response = new EarlybirdResponse();</w:t>
      </w:r>
    </w:p>
    <w:p>
      <w:pPr>
        <w:jc w:val="both"/>
      </w:pPr>
      <w:r>
        <w:t xml:space="preserve">        response.setResponseCode(EarlybirdResponseCode.TRANSIENT_ERROR);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(response.getSearchResults() == null) {</w:t>
      </w:r>
    </w:p>
    <w:p>
      <w:pPr>
        <w:jc w:val="both"/>
      </w:pPr>
      <w:r>
        <w:t xml:space="preserve">        List&lt;ThriftSearchResult&gt; emptyResultSet = Lists.newArrayList();</w:t>
      </w:r>
    </w:p>
    <w:p>
      <w:pPr>
        <w:jc w:val="both"/>
      </w:pPr>
      <w:r>
        <w:t xml:space="preserve">        response.setSearchResults(new ThriftSearchResults(emptyResultSet));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long reqLatency = timer.stop();</w:t>
      </w:r>
    </w:p>
    <w:p>
      <w:pPr>
        <w:jc w:val="both"/>
      </w:pPr>
      <w:r>
        <w:t xml:space="preserve">      response.setResponseTime(reqLatency / 1000);</w:t>
      </w:r>
    </w:p>
    <w:p>
      <w:pPr>
        <w:jc w:val="both"/>
      </w:pPr>
      <w:r>
        <w:t xml:space="preserve">      response.setResponseTimeMicros(reqLatency);</w:t>
      </w:r>
    </w:p>
    <w:p>
      <w:pPr>
        <w:jc w:val="both"/>
      </w:pPr>
      <w:r>
        <w:t xml:space="preserve">      response.getSearchResults().setQueryCost(queryCostTracker.getTotalCost());</w:t>
      </w:r>
    </w:p>
    <w:p>
      <w:pPr>
        <w:jc w:val="both"/>
      </w:pPr>
      <w:r/>
    </w:p>
    <w:p>
      <w:pPr>
        <w:jc w:val="both"/>
      </w:pPr>
      <w:r>
        <w:t xml:space="preserve">      requestLogger.logRequest(request, response, timer);</w:t>
      </w:r>
    </w:p>
    <w:p>
      <w:pPr>
        <w:jc w:val="both"/>
      </w:pPr>
      <w:r/>
    </w:p>
    <w:p>
      <w:pPr>
        <w:jc w:val="both"/>
      </w:pPr>
      <w:r>
        <w:t xml:space="preserve">      int numResults = EarlybirdRequestLogger.numResultsForLog(response);</w:t>
      </w:r>
    </w:p>
    <w:p>
      <w:pPr>
        <w:jc w:val="both"/>
      </w:pPr>
      <w:r>
        <w:t xml:space="preserve">      boolean success = response.getResponseCode() == EarlybirdResponseCode.SUCCESS;</w:t>
      </w:r>
    </w:p>
    <w:p>
      <w:pPr>
        <w:jc w:val="both"/>
      </w:pPr>
      <w:r>
        <w:t xml:space="preserve">      boolean clientError = response.getResponseCode() == EarlybirdResponseCode.CLIENT_ERROR;</w:t>
      </w:r>
    </w:p>
    <w:p>
      <w:pPr>
        <w:jc w:val="both"/>
      </w:pPr>
      <w:r>
        <w:t xml:space="preserve">      boolean earlyTerminated = (response.getSearchResults().isSetNumPartitionsEarlyTerminated()</w:t>
      </w:r>
    </w:p>
    <w:p>
      <w:pPr>
        <w:jc w:val="both"/>
      </w:pPr>
      <w:r>
        <w:t xml:space="preserve">          &amp;&amp; response.getSearchResults().getNumPartitionsEarlyTerminated() &gt; 0)</w:t>
      </w:r>
    </w:p>
    <w:p>
      <w:pPr>
        <w:jc w:val="both"/>
      </w:pPr>
      <w:r>
        <w:t xml:space="preserve">          || searcher.getTerminationTracker().isEarlyTerminated();</w:t>
      </w:r>
    </w:p>
    <w:p>
      <w:pPr>
        <w:jc w:val="both"/>
      </w:pPr>
      <w:r>
        <w:t xml:space="preserve">      // Update termination stats.</w:t>
      </w:r>
    </w:p>
    <w:p>
      <w:pPr>
        <w:jc w:val="both"/>
      </w:pPr>
      <w:r>
        <w:t xml:space="preserve">      searcher.getTerminationTracker().getEarlyTerminationState().incrementCount();</w:t>
      </w:r>
    </w:p>
    <w:p>
      <w:pPr>
        <w:jc w:val="both"/>
      </w:pPr>
      <w:r/>
    </w:p>
    <w:p>
      <w:pPr>
        <w:jc w:val="both"/>
      </w:pPr>
      <w:r>
        <w:t xml:space="preserve">      searchStats.requestComplete(reqLatency, numResults, success, earlyTerminated, clientError);</w:t>
      </w:r>
    </w:p>
    <w:p>
      <w:pPr>
        <w:jc w:val="both"/>
      </w:pPr>
      <w:r>
        <w:t xml:space="preserve">      if (searcher.getRequestStats() != null) {</w:t>
      </w:r>
    </w:p>
    <w:p>
      <w:pPr>
        <w:jc w:val="both"/>
      </w:pPr>
      <w:r>
        <w:t xml:space="preserve">        searcher.getRequestStats().requestComplete(reqLatency, numResults, success,</w:t>
      </w:r>
    </w:p>
    <w:p>
      <w:pPr>
        <w:jc w:val="both"/>
      </w:pPr>
      <w:r>
        <w:t xml:space="preserve">            earlyTerminated, clientError);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getResponseCodeCounter(response.getResponseCode()).increment();</w:t>
      </w:r>
    </w:p>
    <w:p>
      <w:pPr>
        <w:jc w:val="both"/>
      </w:pPr>
      <w:r>
        <w:t xml:space="preserve">      // Adding this counter to make it easier to debug cases where we see a spike in</w:t>
      </w:r>
    </w:p>
    <w:p>
      <w:pPr>
        <w:jc w:val="both"/>
      </w:pPr>
      <w:r>
        <w:t xml:space="preserve">      // bad client request errors but don't know where they're coming from. (The</w:t>
      </w:r>
    </w:p>
    <w:p>
      <w:pPr>
        <w:jc w:val="both"/>
      </w:pPr>
      <w:r>
        <w:t xml:space="preserve">      // alternative is to ssh to a machine in the cluster and sample</w:t>
      </w:r>
    </w:p>
    <w:p>
      <w:pPr>
        <w:jc w:val="both"/>
      </w:pPr>
      <w:r>
        <w:t xml:space="preserve">      // /var/log/earlybird/earlybird.failed_requests).</w:t>
      </w:r>
    </w:p>
    <w:p>
      <w:pPr>
        <w:jc w:val="both"/>
      </w:pPr>
      <w:r>
        <w:t xml:space="preserve">      getClientIdResponseCodeCounter(clientId, response.getResponseCode()).increment();</w:t>
      </w:r>
    </w:p>
    <w:p>
      <w:pPr>
        <w:jc w:val="both"/>
      </w:pPr>
      <w:r/>
    </w:p>
    <w:p>
      <w:pPr>
        <w:jc w:val="both"/>
      </w:pPr>
      <w:r>
        <w:t xml:space="preserve">      // Export request latency as a stat.</w:t>
      </w:r>
    </w:p>
    <w:p>
      <w:pPr>
        <w:jc w:val="both"/>
      </w:pPr>
      <w:r>
        <w:t xml:space="preserve">      clientIdSearchStats.getUnchecked(clientId).timerIncrement(reqLatency);</w:t>
      </w:r>
    </w:p>
    <w:p>
      <w:pPr>
        <w:jc w:val="both"/>
      </w:pPr>
      <w:r>
        <w:t xml:space="preserve">      requestCountersByFinagleClientId.getUnchecked(finagleClientId).timerIncrement(reqLatency);</w:t>
      </w:r>
    </w:p>
    <w:p>
      <w:pPr>
        <w:jc w:val="both"/>
      </w:pPr>
      <w:r>
        <w:t xml:space="preserve">      addEarlybirdServerStats(response, queueWaitTime);</w:t>
      </w:r>
    </w:p>
    <w:p>
      <w:pPr>
        <w:jc w:val="both"/>
      </w:pPr>
      <w:r>
        <w:t xml:space="preserve">      // Export scoring stats for the request.</w:t>
      </w:r>
    </w:p>
    <w:p>
      <w:pPr>
        <w:jc w:val="both"/>
      </w:pPr>
      <w:r>
        <w:t xml:space="preserve">      exportScoringTimeStats(response, clientId);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Set&lt;String&gt; queriedFields = searcher.getQueriedFields();</w:t>
      </w:r>
    </w:p>
    <w:p>
      <w:pPr>
        <w:jc w:val="both"/>
      </w:pPr>
      <w:r>
        <w:t xml:space="preserve">    if (queriedFields != null) {</w:t>
      </w:r>
    </w:p>
    <w:p>
      <w:pPr>
        <w:jc w:val="both"/>
      </w:pPr>
      <w:r>
        <w:t xml:space="preserve">      for (String queriedField : queriedFields) {</w:t>
      </w:r>
    </w:p>
    <w:p>
      <w:pPr>
        <w:jc w:val="both"/>
      </w:pPr>
      <w:r>
        <w:t xml:space="preserve">        queriedFieldsCounts.incrementAndGet(queriedField);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// Increment counters for age of the returned results.</w:t>
      </w:r>
    </w:p>
    <w:p>
      <w:pPr>
        <w:jc w:val="both"/>
      </w:pPr>
      <w:r>
        <w:t xml:space="preserve">    if (response.getSearchResults() != null &amp;&amp; response.getSearchResults().getResults() != null) {</w:t>
      </w:r>
    </w:p>
    <w:p>
      <w:pPr>
        <w:jc w:val="both"/>
      </w:pPr>
      <w:r>
        <w:t xml:space="preserve">      long currentTime = System.currentTimeMillis();</w:t>
      </w:r>
    </w:p>
    <w:p>
      <w:pPr>
        <w:jc w:val="both"/>
      </w:pPr>
      <w:r>
        <w:t xml:space="preserve">      for (ThriftSearchResult result : response.getSearchResults().getResults()) {</w:t>
      </w:r>
    </w:p>
    <w:p>
      <w:pPr>
        <w:jc w:val="both"/>
      </w:pPr>
      <w:r>
        <w:t xml:space="preserve">        long tweetId = result.getId();</w:t>
      </w:r>
    </w:p>
    <w:p>
      <w:pPr>
        <w:jc w:val="both"/>
      </w:pPr>
      <w:r>
        <w:t xml:space="preserve">        if (SnowflakeId.isSnowflakeId(tweetId)) {</w:t>
      </w:r>
    </w:p>
    <w:p>
      <w:pPr>
        <w:jc w:val="both"/>
      </w:pPr>
      <w:r>
        <w:t xml:space="preserve">          long ageMillis = Math.max(0L,</w:t>
      </w:r>
    </w:p>
    <w:p>
      <w:pPr>
        <w:jc w:val="both"/>
      </w:pPr>
      <w:r>
        <w:t xml:space="preserve">              currentTime - SnowflakeId.unixTimeMillisFromId(tweetId));</w:t>
      </w:r>
    </w:p>
    <w:p>
      <w:pPr>
        <w:jc w:val="both"/>
      </w:pPr>
      <w:r>
        <w:t xml:space="preserve">          int ageDays = Duration.fromMilliseconds(ageMillis).inDays();</w:t>
      </w:r>
    </w:p>
    <w:p>
      <w:pPr>
        <w:jc w:val="both"/>
      </w:pPr>
      <w:r/>
    </w:p>
    <w:p>
      <w:pPr>
        <w:jc w:val="both"/>
      </w:pPr>
      <w:r>
        <w:t xml:space="preserve">          if (EarlybirdConfig.isRealtimeOrProtected()) {</w:t>
      </w:r>
    </w:p>
    <w:p>
      <w:pPr>
        <w:jc w:val="both"/>
      </w:pPr>
      <w:r>
        <w:t xml:space="preserve">            String key = "result_age_in_days_" + ageDays;</w:t>
      </w:r>
    </w:p>
    <w:p>
      <w:pPr>
        <w:jc w:val="both"/>
      </w:pPr>
      <w:r>
        <w:t xml:space="preserve">            resultsAgeCounter.getUnchecked(key).increment();</w:t>
      </w:r>
    </w:p>
    <w:p>
      <w:pPr>
        <w:jc w:val="both"/>
      </w:pPr>
      <w:r>
        <w:t xml:space="preserve">          } else {</w:t>
      </w:r>
    </w:p>
    <w:p>
      <w:pPr>
        <w:jc w:val="both"/>
      </w:pPr>
      <w:r>
        <w:t xml:space="preserve">            int ageYears = ageDays / 365;</w:t>
      </w:r>
    </w:p>
    <w:p>
      <w:pPr>
        <w:jc w:val="both"/>
      </w:pPr>
      <w:r>
        <w:t xml:space="preserve">            String key = "result_age_in_years_" + ageYears;</w:t>
      </w:r>
    </w:p>
    <w:p>
      <w:pPr>
        <w:jc w:val="both"/>
      </w:pPr>
      <w:r>
        <w:t xml:space="preserve">            resultsAgeCounter.getUnchecked(key).increment();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try {</w:t>
      </w:r>
    </w:p>
    <w:p>
      <w:pPr>
        <w:jc w:val="both"/>
      </w:pPr>
      <w:r>
        <w:t xml:space="preserve">      lastRequestPerClientId.get(clientId).set(</w:t>
      </w:r>
    </w:p>
    <w:p>
      <w:pPr>
        <w:jc w:val="both"/>
      </w:pPr>
      <w:r>
        <w:t xml:space="preserve">          new RequestResponsePair(request, searcher.getParsedQuery(),</w:t>
      </w:r>
    </w:p>
    <w:p>
      <w:pPr>
        <w:jc w:val="both"/>
      </w:pPr>
      <w:r>
        <w:t xml:space="preserve">              searcher.getLuceneQuery(), response));</w:t>
      </w:r>
    </w:p>
    <w:p>
      <w:pPr>
        <w:jc w:val="both"/>
      </w:pPr>
      <w:r>
        <w:t xml:space="preserve">    } catch (ExecutionException ex) {</w:t>
      </w:r>
    </w:p>
    <w:p>
      <w:pPr>
        <w:jc w:val="both"/>
      </w:pPr>
      <w:r>
        <w:t xml:space="preserve">      // Not a big problem, we'll just notice that the admin page doesn't work, and it</w:t>
      </w:r>
    </w:p>
    <w:p>
      <w:pPr>
        <w:jc w:val="both"/>
      </w:pPr>
      <w:r>
        <w:t xml:space="preserve">      // probably won't happen.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return response;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exportScoringTimeStats(EarlybirdResponse response, String clientId) {</w:t>
      </w:r>
    </w:p>
    <w:p>
      <w:pPr>
        <w:jc w:val="both"/>
      </w:pPr>
      <w:r>
        <w:t xml:space="preserve">    if (response.isSetSearchResults()</w:t>
      </w:r>
    </w:p>
    <w:p>
      <w:pPr>
        <w:jc w:val="both"/>
      </w:pPr>
      <w:r>
        <w:t xml:space="preserve">        &amp;&amp; response.getSearchResults().isSetScoringTimeNanos()</w:t>
      </w:r>
    </w:p>
    <w:p>
      <w:pPr>
        <w:jc w:val="both"/>
      </w:pPr>
      <w:r>
        <w:t xml:space="preserve">        &amp;&amp; response.getSearchResults().isSetNumHitsProcessed()) {</w:t>
      </w:r>
    </w:p>
    <w:p>
      <w:pPr>
        <w:jc w:val="both"/>
      </w:pPr>
      <w:r>
        <w:t xml:space="preserve">      int numHitsProcessed = response.getSearchResults().getNumHitsProcessed();</w:t>
      </w:r>
    </w:p>
    <w:p>
      <w:pPr>
        <w:jc w:val="both"/>
      </w:pPr>
      <w:r>
        <w:t xml:space="preserve">      long scoringTimeNanos = response.getSearchResults().getScoringTimeNanos();</w:t>
      </w:r>
    </w:p>
    <w:p>
      <w:pPr>
        <w:jc w:val="both"/>
      </w:pPr>
      <w:r/>
    </w:p>
    <w:p>
      <w:pPr>
        <w:jc w:val="both"/>
      </w:pPr>
      <w:r>
        <w:t xml:space="preserve">      if (numHitsProcessed &gt; 0) {</w:t>
      </w:r>
    </w:p>
    <w:p>
      <w:pPr>
        <w:jc w:val="both"/>
      </w:pPr>
      <w:r>
        <w:t xml:space="preserve">        // Only compute and report scoring time per hit when we have hits. (i.e. we don't just want</w:t>
      </w:r>
    </w:p>
    <w:p>
      <w:pPr>
        <w:jc w:val="both"/>
      </w:pPr>
      <w:r>
        <w:t xml:space="preserve">        // to report 0's for cases where there were no hits, and only want to report legit per-hit</w:t>
      </w:r>
    </w:p>
    <w:p>
      <w:pPr>
        <w:jc w:val="both"/>
      </w:pPr>
      <w:r>
        <w:t xml:space="preserve">        // times.</w:t>
      </w:r>
    </w:p>
    <w:p>
      <w:pPr>
        <w:jc w:val="both"/>
      </w:pPr>
      <w:r>
        <w:t xml:space="preserve">        long scoringTimePerHit = scoringTimeNanos / numHitsProcessed;</w:t>
      </w:r>
    </w:p>
    <w:p>
      <w:pPr>
        <w:jc w:val="both"/>
      </w:pPr>
      <w:r/>
    </w:p>
    <w:p>
      <w:pPr>
        <w:jc w:val="both"/>
      </w:pPr>
      <w:r>
        <w:t xml:space="preserve">        this.clientIdScoringPerHitStats.getUnchecked(clientId).timerIncrement(scoringTimePerHit);</w:t>
      </w:r>
    </w:p>
    <w:p>
      <w:pPr>
        <w:jc w:val="both"/>
      </w:pPr>
      <w:r>
        <w:t xml:space="preserve">        this.overallScoringTimePerHitStats.timerIncrement(scoringTimePerHit);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this.clientIdScoringPerQueryStats.getUnchecked(clientId).timerIncrement(scoringTimeNanos);</w:t>
      </w:r>
    </w:p>
    <w:p>
      <w:pPr>
        <w:jc w:val="both"/>
      </w:pPr>
      <w:r>
        <w:t xml:space="preserve">      this.overallScoringTimePerQueryStats.timerIncrement(scoringTimeNanos);</w:t>
      </w:r>
    </w:p>
    <w:p>
      <w:pPr>
        <w:jc w:val="both"/>
      </w:pPr>
      <w:r/>
    </w:p>
    <w:p>
      <w:pPr>
        <w:jc w:val="both"/>
      </w:pPr>
      <w:r>
        <w:t xml:space="preserve">      // The num hits processed stats here are scoped only to queries that were actually scored.</w:t>
      </w:r>
    </w:p>
    <w:p>
      <w:pPr>
        <w:jc w:val="both"/>
      </w:pPr>
      <w:r>
        <w:t xml:space="preserve">      // This would exclude queries like term stats (that would otherwise have huge num hits</w:t>
      </w:r>
    </w:p>
    <w:p>
      <w:pPr>
        <w:jc w:val="both"/>
      </w:pPr>
      <w:r>
        <w:t xml:space="preserve">      // processed).</w:t>
      </w:r>
    </w:p>
    <w:p>
      <w:pPr>
        <w:jc w:val="both"/>
      </w:pPr>
      <w:r>
        <w:t xml:space="preserve">      this.clientIdScoringNumHitsProcessedStats.getUnchecked(clientId).record(numHitsProcessed);</w:t>
      </w:r>
    </w:p>
    <w:p>
      <w:pPr>
        <w:jc w:val="both"/>
      </w:pPr>
      <w:r>
        <w:t xml:space="preserve">      this.overallScoringNumHitsProcessedStats.record(numHitsProcessed);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addEarlybirdServerStats(EarlybirdResponse response, long queueWaitTime) {</w:t>
      </w:r>
    </w:p>
    <w:p>
      <w:pPr>
        <w:jc w:val="both"/>
      </w:pPr>
      <w:r>
        <w:t xml:space="preserve">    PartitionConfig curPartitionConfig = dynamicPartitionConfig.getCurrentPartitionConfig();</w:t>
      </w:r>
    </w:p>
    <w:p>
      <w:pPr>
        <w:jc w:val="both"/>
      </w:pPr>
      <w:r>
        <w:t xml:space="preserve">    EarlybirdServerStats earlybirdServerStats = new EarlybirdServerStats();</w:t>
      </w:r>
    </w:p>
    <w:p>
      <w:pPr>
        <w:jc w:val="both"/>
      </w:pPr>
      <w:r>
        <w:t xml:space="preserve">    response.setEarlybirdServerStats(earlybirdServerStats);</w:t>
      </w:r>
    </w:p>
    <w:p>
      <w:pPr>
        <w:jc w:val="both"/>
      </w:pPr>
      <w:r>
        <w:t xml:space="preserve">    earlybirdServerStats.setHostname(DatabaseConfig.getLocalHostname());</w:t>
      </w:r>
    </w:p>
    <w:p>
      <w:pPr>
        <w:jc w:val="both"/>
      </w:pPr>
      <w:r>
        <w:t xml:space="preserve">    earlybirdServerStats.setPartition(curPartitionConfig.getIndexingHashPartitionID());</w:t>
      </w:r>
    </w:p>
    <w:p>
      <w:pPr>
        <w:jc w:val="both"/>
      </w:pPr>
      <w:r>
        <w:t xml:space="preserve">    earlybirdServerStats.setTierName(curPartitionConfig.getTierName());</w:t>
      </w:r>
    </w:p>
    <w:p>
      <w:pPr>
        <w:jc w:val="both"/>
      </w:pPr>
      <w:r>
        <w:t xml:space="preserve">    earlybirdServerStats.setCurrentQps(searchStats.getRequestRate());</w:t>
      </w:r>
    </w:p>
    <w:p>
      <w:pPr>
        <w:jc w:val="both"/>
      </w:pPr>
      <w:r>
        <w:t xml:space="preserve">    earlybirdServerStats.setQueueTimeMillis(queueWaitTime);</w:t>
      </w:r>
    </w:p>
    <w:p>
      <w:pPr>
        <w:jc w:val="both"/>
      </w:pPr>
      <w:r>
        <w:t xml:space="preserve">    earlybirdServerStats.setAverageQueueTimeMillis(</w:t>
      </w:r>
    </w:p>
    <w:p>
      <w:pPr>
        <w:jc w:val="both"/>
      </w:pPr>
      <w:r>
        <w:t xml:space="preserve">        (long) (double) internalQueueWaitTimeStats.read());</w:t>
      </w:r>
    </w:p>
    <w:p>
      <w:pPr>
        <w:jc w:val="both"/>
      </w:pPr>
      <w:r>
        <w:t xml:space="preserve">    earlybirdServerStats.setAverageLatencyMicros(searchStats.getAverageLatency());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joinServerSet(String username) throws UpdateException {</w:t>
      </w:r>
    </w:p>
    <w:p>
      <w:pPr>
        <w:jc w:val="both"/>
      </w:pPr>
      <w:r>
        <w:t xml:space="preserve">    serverSetManager.joinServerSet(username);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int getNumberOfServerSetMembers() throws InterruptedException,</w:t>
      </w:r>
    </w:p>
    <w:p>
      <w:pPr>
        <w:jc w:val="both"/>
      </w:pPr>
      <w:r>
        <w:t xml:space="preserve">      ZooKeeperClient.ZooKeeperConnectionException, KeeperException {</w:t>
      </w:r>
    </w:p>
    <w:p>
      <w:pPr>
        <w:jc w:val="both"/>
      </w:pPr>
      <w:r>
        <w:t xml:space="preserve">    return serverSetManager.getNumberOfServerSetMembers();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leaveServerSet(String username) throws UpdateException {</w:t>
      </w:r>
    </w:p>
    <w:p>
      <w:pPr>
        <w:jc w:val="both"/>
      </w:pPr>
      <w:r>
        <w:t xml:space="preserve">    serverSetManager.leaveServerSet(username);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void joinServerSetForServiceProxy() {</w:t>
      </w:r>
    </w:p>
    <w:p>
      <w:pPr>
        <w:jc w:val="both"/>
      </w:pPr>
      <w:r>
        <w:t xml:space="preserve">    serverSetManager.joinServerSetForServiceProxy();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protected static class EarlybirdThriftRequestLoggingUtil {</w:t>
      </w:r>
    </w:p>
    <w:p>
      <w:pPr>
        <w:jc w:val="both"/>
      </w:pPr>
      <w:r>
        <w:t xml:space="preserve">    private static final int DEFAULT_MAX_ENTRIES_TO_LOG = 50000;</w:t>
      </w:r>
    </w:p>
    <w:p>
      <w:pPr>
        <w:jc w:val="both"/>
      </w:pPr>
      <w:r>
        <w:t xml:space="preserve">    private static final int DEFAULT_BUFFER_SIZE = 10000;</w:t>
      </w:r>
    </w:p>
    <w:p>
      <w:pPr>
        <w:jc w:val="both"/>
      </w:pPr>
      <w:r>
        <w:t xml:space="preserve">    private static final int DEFAULT_LOGGING_SLEEP_MS = 100;</w:t>
      </w:r>
    </w:p>
    <w:p>
      <w:pPr>
        <w:jc w:val="both"/>
      </w:pPr>
      <w:r/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protected static volatile boolean thriftLoggerBusy = false;</w:t>
      </w:r>
    </w:p>
    <w:p>
      <w:pPr>
        <w:jc w:val="both"/>
      </w:pPr>
      <w:r>
        <w:t xml:space="preserve">    private static final ExecutorService LOGGING_EXECUTOR = Executors.newCachedThreadPool();</w:t>
      </w:r>
    </w:p>
    <w:p>
      <w:pPr>
        <w:jc w:val="both"/>
      </w:pPr>
      <w:r/>
    </w:p>
    <w:p>
      <w:pPr>
        <w:jc w:val="both"/>
      </w:pPr>
      <w:r>
        <w:t xml:space="preserve">    // Synchronized circular buffer used for buffering requests.</w:t>
      </w:r>
    </w:p>
    <w:p>
      <w:pPr>
        <w:jc w:val="both"/>
      </w:pPr>
      <w:r>
        <w:t xml:space="preserve">    // If buffer is full, the oldest requests are replaced. This should not be a problem for</w:t>
      </w:r>
    </w:p>
    <w:p>
      <w:pPr>
        <w:jc w:val="both"/>
      </w:pPr>
      <w:r>
        <w:t xml:space="preserve">    // logging purpose.</w:t>
      </w:r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protected static final ArrayBlockingQueue&lt;EarlybirdRequest&gt; REQUEST_BUFFER =</w:t>
      </w:r>
    </w:p>
    <w:p>
      <w:pPr>
        <w:jc w:val="both"/>
      </w:pPr>
      <w:r>
        <w:t xml:space="preserve">        new ArrayBlockingQueue&lt;&gt;(DEFAULT_BUFFER_SIZE);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Create a separate thread to log thrift request to the given file. If a thread is already</w:t>
      </w:r>
    </w:p>
    <w:p>
      <w:pPr>
        <w:jc w:val="both"/>
      </w:pPr>
      <w:r>
        <w:t xml:space="preserve">     * logging thrift requests, this does nothing and throws an IOException indicating that the</w:t>
      </w:r>
    </w:p>
    <w:p>
      <w:pPr>
        <w:jc w:val="both"/>
      </w:pPr>
      <w:r>
        <w:t xml:space="preserve">     * logging thread is busy.</w:t>
      </w:r>
    </w:p>
    <w:p>
      <w:pPr>
        <w:jc w:val="both"/>
      </w:pPr>
      <w:r>
        <w:t xml:space="preserve">     *</w:t>
      </w:r>
    </w:p>
    <w:p>
      <w:pPr>
        <w:jc w:val="both"/>
      </w:pPr>
      <w:r>
        <w:t xml:space="preserve">     * @param logFile File to log to.</w:t>
      </w:r>
    </w:p>
    <w:p>
      <w:pPr>
        <w:jc w:val="both"/>
      </w:pPr>
      <w:r>
        <w:t xml:space="preserve">     * @param maxEntriesToLog Number of entries to log.</w:t>
      </w:r>
    </w:p>
    <w:p>
      <w:pPr>
        <w:jc w:val="both"/>
      </w:pPr>
      <w:r>
        <w:t xml:space="preserve">     * @param postLoggingHook Code to run after logging finishes. Only used for testing as of now.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@VisibleForTesting</w:t>
      </w:r>
    </w:p>
    <w:p>
      <w:pPr>
        <w:jc w:val="both"/>
      </w:pPr>
      <w:r>
        <w:t xml:space="preserve">    protected static synchronized void startThriftLogging(final File logFile,</w:t>
      </w:r>
    </w:p>
    <w:p>
      <w:pPr>
        <w:jc w:val="both"/>
      </w:pPr>
      <w:r>
        <w:t xml:space="preserve">                                                          final int maxEntriesToLog,</w:t>
      </w:r>
    </w:p>
    <w:p>
      <w:pPr>
        <w:jc w:val="both"/>
      </w:pPr>
      <w:r>
        <w:t xml:space="preserve">                                                          final Runnable postLoggingHook)</w:t>
      </w:r>
    </w:p>
    <w:p>
      <w:pPr>
        <w:jc w:val="both"/>
      </w:pPr>
      <w:r>
        <w:t xml:space="preserve">        throws IOException {</w:t>
      </w:r>
    </w:p>
    <w:p>
      <w:pPr>
        <w:jc w:val="both"/>
      </w:pPr>
      <w:r>
        <w:t xml:space="preserve">      if (thriftLoggerBusy) {</w:t>
      </w:r>
    </w:p>
    <w:p>
      <w:pPr>
        <w:jc w:val="both"/>
      </w:pPr>
      <w:r>
        <w:t xml:space="preserve">        throw new IOException("Already busy logging thrift request. No action taken.");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if (!logFile.canWrite()) {</w:t>
      </w:r>
    </w:p>
    <w:p>
      <w:pPr>
        <w:jc w:val="both"/>
      </w:pPr>
      <w:r>
        <w:t xml:space="preserve">        throw new IOException("Unable to open log file for writing:  " + logFile);</w:t>
      </w:r>
    </w:p>
    <w:p>
      <w:pPr>
        <w:jc w:val="both"/>
      </w:pPr>
      <w:r>
        <w:t xml:space="preserve">      }</w:t>
      </w:r>
    </w:p>
    <w:p>
      <w:pPr>
        <w:jc w:val="both"/>
      </w:pPr>
      <w:r/>
    </w:p>
    <w:p>
      <w:pPr>
        <w:jc w:val="both"/>
      </w:pPr>
      <w:r>
        <w:t xml:space="preserve">      final BufferedWriter thriftLogWriter =</w:t>
      </w:r>
    </w:p>
    <w:p>
      <w:pPr>
        <w:jc w:val="both"/>
      </w:pPr>
      <w:r>
        <w:t xml:space="preserve">          Files.newBufferedWriter(logFile.toPath(), Charsets.UTF_8);</w:t>
      </w:r>
    </w:p>
    <w:p>
      <w:pPr>
        <w:jc w:val="both"/>
      </w:pPr>
      <w:r/>
    </w:p>
    <w:p>
      <w:pPr>
        <w:jc w:val="both"/>
      </w:pPr>
      <w:r>
        <w:t xml:space="preserve">      // TSerializer used by the writer thread.</w:t>
      </w:r>
    </w:p>
    <w:p>
      <w:pPr>
        <w:jc w:val="both"/>
      </w:pPr>
      <w:r>
        <w:t xml:space="preserve">      final TSerializer serializer = new TSerializer();</w:t>
      </w:r>
    </w:p>
    <w:p>
      <w:pPr>
        <w:jc w:val="both"/>
      </w:pPr>
      <w:r/>
    </w:p>
    <w:p>
      <w:pPr>
        <w:jc w:val="both"/>
      </w:pPr>
      <w:r>
        <w:t xml:space="preserve">      REQUEST_BUFFER.clear();</w:t>
      </w:r>
    </w:p>
    <w:p>
      <w:pPr>
        <w:jc w:val="both"/>
      </w:pPr>
      <w:r>
        <w:t xml:space="preserve">      thriftLoggerBusy = true;</w:t>
      </w:r>
    </w:p>
    <w:p>
      <w:pPr>
        <w:jc w:val="both"/>
      </w:pPr>
      <w:r>
        <w:t xml:space="preserve">      LOG.info("Started to log thrift requests into file " + logFile.getAbsolutePath());</w:t>
      </w:r>
    </w:p>
    <w:p>
      <w:pPr>
        <w:jc w:val="both"/>
      </w:pPr>
      <w:r>
        <w:t xml:space="preserve">      LOGGING_EXECUTOR.submit(() -&gt; {</w:t>
      </w:r>
    </w:p>
    <w:p>
      <w:pPr>
        <w:jc w:val="both"/>
      </w:pPr>
      <w:r>
        <w:t xml:space="preserve">        try {</w:t>
      </w:r>
    </w:p>
    <w:p>
      <w:pPr>
        <w:jc w:val="both"/>
      </w:pPr>
      <w:r>
        <w:t xml:space="preserve">          int count = 0;</w:t>
      </w:r>
    </w:p>
    <w:p>
      <w:pPr>
        <w:jc w:val="both"/>
      </w:pPr>
      <w:r>
        <w:t xml:space="preserve">          while (count &lt; maxEntriesToLog) {</w:t>
      </w:r>
    </w:p>
    <w:p>
      <w:pPr>
        <w:jc w:val="both"/>
      </w:pPr>
      <w:r>
        <w:t xml:space="preserve">            if (REQUEST_BUFFER.isEmpty()) {</w:t>
      </w:r>
    </w:p>
    <w:p>
      <w:pPr>
        <w:jc w:val="both"/>
      </w:pPr>
      <w:r>
        <w:t xml:space="preserve">              Thread.sleep(DEFAULT_LOGGING_SLEEP_MS);</w:t>
      </w:r>
    </w:p>
    <w:p>
      <w:pPr>
        <w:jc w:val="both"/>
      </w:pPr>
      <w:r>
        <w:t xml:space="preserve">              continue;</w:t>
      </w:r>
    </w:p>
    <w:p>
      <w:pPr>
        <w:jc w:val="both"/>
      </w:pPr>
      <w:r>
        <w:t xml:space="preserve">            }</w:t>
      </w:r>
    </w:p>
    <w:p>
      <w:pPr>
        <w:jc w:val="both"/>
      </w:pPr>
      <w:r/>
    </w:p>
    <w:p>
      <w:pPr>
        <w:jc w:val="both"/>
      </w:pPr>
      <w:r>
        <w:t xml:space="preserve">            try {</w:t>
      </w:r>
    </w:p>
    <w:p>
      <w:pPr>
        <w:jc w:val="both"/>
      </w:pPr>
      <w:r>
        <w:t xml:space="preserve">              EarlybirdRequest ebRequest = REQUEST_BUFFER.poll();</w:t>
      </w:r>
    </w:p>
    <w:p>
      <w:pPr>
        <w:jc w:val="both"/>
      </w:pPr>
      <w:r>
        <w:t xml:space="preserve">              String logLine = serializeThriftObject(ebRequest, serializer);</w:t>
      </w:r>
    </w:p>
    <w:p>
      <w:pPr>
        <w:jc w:val="both"/>
      </w:pPr>
      <w:r>
        <w:t xml:space="preserve">              thriftLogWriter.write(logLine);</w:t>
      </w:r>
    </w:p>
    <w:p>
      <w:pPr>
        <w:jc w:val="both"/>
      </w:pPr>
      <w:r>
        <w:t xml:space="preserve">              count++;</w:t>
      </w:r>
    </w:p>
    <w:p>
      <w:pPr>
        <w:jc w:val="both"/>
      </w:pPr>
      <w:r>
        <w:t xml:space="preserve">            } catch (TException e) {</w:t>
      </w:r>
    </w:p>
    <w:p>
      <w:pPr>
        <w:jc w:val="both"/>
      </w:pPr>
      <w:r>
        <w:t xml:space="preserve">              LOG.warn("Unable to serialize EarlybirdRequest for logging.", e);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  return count;</w:t>
      </w:r>
    </w:p>
    <w:p>
      <w:pPr>
        <w:jc w:val="both"/>
      </w:pPr>
      <w:r>
        <w:t xml:space="preserve">        } finally {</w:t>
      </w:r>
    </w:p>
    <w:p>
      <w:pPr>
        <w:jc w:val="both"/>
      </w:pPr>
      <w:r>
        <w:t xml:space="preserve">          thriftLogWriter.close();</w:t>
      </w:r>
    </w:p>
    <w:p>
      <w:pPr>
        <w:jc w:val="both"/>
      </w:pPr>
      <w:r>
        <w:t xml:space="preserve">          thriftLoggerBusy = false;</w:t>
      </w:r>
    </w:p>
    <w:p>
      <w:pPr>
        <w:jc w:val="both"/>
      </w:pPr>
      <w:r>
        <w:t xml:space="preserve">          LOG.info("Finished logging thrift requests into file " + logFile.getAbsolutePath());</w:t>
      </w:r>
    </w:p>
    <w:p>
      <w:pPr>
        <w:jc w:val="both"/>
      </w:pPr>
      <w:r>
        <w:t xml:space="preserve">          REQUEST_BUFFER.clear();</w:t>
      </w:r>
    </w:p>
    <w:p>
      <w:pPr>
        <w:jc w:val="both"/>
      </w:pPr>
      <w:r>
        <w:t xml:space="preserve">          if (postLoggingHook != null) {</w:t>
      </w:r>
    </w:p>
    <w:p>
      <w:pPr>
        <w:jc w:val="both"/>
      </w:pPr>
      <w:r>
        <w:t xml:space="preserve">            postLoggingHook.run();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});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/**</w:t>
      </w:r>
    </w:p>
    <w:p>
      <w:pPr>
        <w:jc w:val="both"/>
      </w:pPr>
      <w:r>
        <w:t xml:space="preserve">     * Serialize a thrift object to a base 64 encoded string.</w:t>
      </w:r>
    </w:p>
    <w:p>
      <w:pPr>
        <w:jc w:val="both"/>
      </w:pPr>
      <w:r>
        <w:t xml:space="preserve">     */</w:t>
      </w:r>
    </w:p>
    <w:p>
      <w:pPr>
        <w:jc w:val="both"/>
      </w:pPr>
      <w:r>
        <w:t xml:space="preserve">    private static String serializeThriftObject(TBase&lt;?, ?&gt; tObject, TSerializer serializer)</w:t>
      </w:r>
    </w:p>
    <w:p>
      <w:pPr>
        <w:jc w:val="both"/>
      </w:pPr>
      <w:r>
        <w:t xml:space="preserve">        throws TException {</w:t>
      </w:r>
    </w:p>
    <w:p>
      <w:pPr>
        <w:jc w:val="both"/>
      </w:pPr>
      <w:r>
        <w:t xml:space="preserve">      return new Base64().encodeToString(serializer.serialize(tObject)) + "\n";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Start to log thrift EarlybirdRequests.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logFile Log file to write to.</w:t>
      </w:r>
    </w:p>
    <w:p>
      <w:pPr>
        <w:jc w:val="both"/>
      </w:pPr>
      <w:r>
        <w:t xml:space="preserve">   * @param numRequestsToLog Number of requests to collect.  Default value of 50000 used if</w:t>
      </w:r>
    </w:p>
    <w:p>
      <w:pPr>
        <w:jc w:val="both"/>
      </w:pPr>
      <w:r>
        <w:t xml:space="preserve">   * 0 or negative numbers are pass in.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void startThriftLogging(File logFile, int numRequestsToLog) throws IOException {</w:t>
      </w:r>
    </w:p>
    <w:p>
      <w:pPr>
        <w:jc w:val="both"/>
      </w:pPr>
      <w:r>
        <w:t xml:space="preserve">    int requestToLog = numRequestsToLog &lt;= 0</w:t>
      </w:r>
    </w:p>
    <w:p>
      <w:pPr>
        <w:jc w:val="both"/>
      </w:pPr>
      <w:r>
        <w:t xml:space="preserve">        ? EarlybirdThriftRequestLoggingUtil.DEFAULT_MAX_ENTRIES_TO_LOG : numRequestsToLog;</w:t>
      </w:r>
    </w:p>
    <w:p>
      <w:pPr>
        <w:jc w:val="both"/>
      </w:pPr>
      <w:r>
        <w:t xml:space="preserve">    EarlybirdThriftRequestLoggingUtil.startThriftLogging(logFile, requestToLog, null);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@Override</w:t>
      </w:r>
    </w:p>
    <w:p>
      <w:pPr>
        <w:jc w:val="both"/>
      </w:pPr>
      <w:r>
        <w:t xml:space="preserve">  public boolean isInServerSet() {</w:t>
      </w:r>
    </w:p>
    <w:p>
      <w:pPr>
        <w:jc w:val="both"/>
      </w:pPr>
      <w:r>
        <w:t xml:space="preserve">    return serverSetManager.isInServerSet();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SearchCounter getResponseCodeCounter(EarlybirdResponseCode responseCode) {</w:t>
      </w:r>
    </w:p>
    <w:p>
      <w:pPr>
        <w:jc w:val="both"/>
      </w:pPr>
      <w:r>
        <w:t xml:space="preserve">    return responseCodeCounters.get(responseCode);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@VisibleForTesting</w:t>
      </w:r>
    </w:p>
    <w:p>
      <w:pPr>
        <w:jc w:val="both"/>
      </w:pPr>
      <w:r>
        <w:t xml:space="preserve">  SearchCounter getClientIdResponseCodeCounter(</w:t>
      </w:r>
    </w:p>
    <w:p>
      <w:pPr>
        <w:jc w:val="both"/>
      </w:pPr>
      <w:r>
        <w:t xml:space="preserve">      String clientId, EarlybirdResponseCode responseCode) {</w:t>
      </w:r>
    </w:p>
    <w:p>
      <w:pPr>
        <w:jc w:val="both"/>
      </w:pPr>
      <w:r>
        <w:t xml:space="preserve">    String key = String.format(RESPONSES_PER_CLIENT_ID_STAT_TEMPLATE,</w:t>
      </w:r>
    </w:p>
    <w:p>
      <w:pPr>
        <w:jc w:val="both"/>
      </w:pPr>
      <w:r>
        <w:t xml:space="preserve">            clientId, responseCode.name().toLowerCase());</w:t>
      </w:r>
    </w:p>
    <w:p>
      <w:pPr>
        <w:jc w:val="both"/>
      </w:pPr>
      <w:r>
        <w:t xml:space="preserve">    return responseByClientIdAndResponseCode.getUnchecked(key);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void setNoShutdownWhenNotInLayout(boolean noShutdown) {</w:t>
      </w:r>
    </w:p>
    <w:p>
      <w:pPr>
        <w:jc w:val="both"/>
      </w:pPr>
      <w:r>
        <w:t xml:space="preserve">    stateManager.setNoShutdownWhenNotInLayout(noShutdown);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void schedule(OneTaskScheduledExecutorManager manager) {</w:t>
      </w:r>
    </w:p>
    <w:p>
      <w:pPr>
        <w:jc w:val="both"/>
      </w:pPr>
      <w:r>
        <w:t xml:space="preserve">    if (!isShuttingDown) {</w:t>
      </w:r>
    </w:p>
    <w:p>
      <w:pPr>
        <w:jc w:val="both"/>
      </w:pPr>
      <w:r>
        <w:t xml:space="preserve">      manager.schedule();</w:t>
      </w:r>
    </w:p>
    <w:p>
      <w:pPr>
        <w:jc w:val="both"/>
      </w:pPr>
      <w:r>
        <w:t xml:space="preserve">      toClose.add(manager);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DynamicSchema getSchema() {</w:t>
      </w:r>
    </w:p>
    <w:p>
      <w:pPr>
        <w:jc w:val="both"/>
      </w:pPr>
      <w:r>
        <w:t xml:space="preserve">    return earlybirdIndexConfig.getSchema();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AudioSpaceTable getAudioSpaceTable() {</w:t>
      </w:r>
    </w:p>
    <w:p>
      <w:pPr>
        <w:jc w:val="both"/>
      </w:pPr>
      <w:r>
        <w:t xml:space="preserve">    return audioSpaceTable;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