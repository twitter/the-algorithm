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java.util.SortedSet;</w:t>
      </w:r>
    </w:p>
    <w:p>
      <w:pPr>
        <w:jc w:val="both"/>
      </w:pPr>
      <w:r>
        <w:t>import java.util.TreeSet;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org.apache.commons.lang.mutable.MutableInt;</w:t>
      </w:r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/>
    </w:p>
    <w:p>
      <w:pPr>
        <w:jc w:val="both"/>
      </w:pPr>
      <w:r>
        <w:t>import com.twitter.common_internal.collections.RandomAccessPriorityQueue;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com.twitter.search.common.search.TwitterIndexSearcher;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public class AntiGamingFilter {</w:t>
      </w:r>
    </w:p>
    <w:p>
      <w:pPr>
        <w:jc w:val="both"/>
      </w:pPr>
      <w:r>
        <w:t xml:space="preserve">  private interface Acceptor {</w:t>
      </w:r>
    </w:p>
    <w:p>
      <w:pPr>
        <w:jc w:val="both"/>
      </w:pPr>
      <w:r>
        <w:t xml:space="preserve">    boolean accept(int internalDocID) throws IOException;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NumericDocValues userReputation;</w:t>
      </w:r>
    </w:p>
    <w:p>
      <w:pPr>
        <w:jc w:val="both"/>
      </w:pPr>
      <w:r>
        <w:t xml:space="preserve">  private NumericDocValues fromUserIDs;</w:t>
      </w:r>
    </w:p>
    <w:p>
      <w:pPr>
        <w:jc w:val="both"/>
      </w:pPr>
      <w:r/>
    </w:p>
    <w:p>
      <w:pPr>
        <w:jc w:val="both"/>
      </w:pPr>
      <w:r>
        <w:t xml:space="preserve">  private final Query luceneQuery;</w:t>
      </w:r>
    </w:p>
    <w:p>
      <w:pPr>
        <w:jc w:val="both"/>
      </w:pPr>
      <w:r/>
    </w:p>
    <w:p>
      <w:pPr>
        <w:jc w:val="both"/>
      </w:pPr>
      <w:r>
        <w:t xml:space="preserve">  private boolean termsExtracted = false;</w:t>
      </w:r>
    </w:p>
    <w:p>
      <w:pPr>
        <w:jc w:val="both"/>
      </w:pPr>
      <w:r>
        <w:t xml:space="preserve">  private final Set&lt;Term&gt; queryTerms;</w:t>
      </w:r>
    </w:p>
    <w:p>
      <w:pPr>
        <w:jc w:val="both"/>
      </w:pPr>
      <w:r/>
    </w:p>
    <w:p>
      <w:pPr>
        <w:jc w:val="both"/>
      </w:pPr>
      <w:r>
        <w:t xml:space="preserve">  // we ignore these user ids for anti-gaming filtering, because they were explicitly queried for</w:t>
      </w:r>
    </w:p>
    <w:p>
      <w:pPr>
        <w:jc w:val="both"/>
      </w:pPr>
      <w:r>
        <w:t xml:space="preserve">  private Set&lt;Long&gt; segmentUserIDWhitelist = null;</w:t>
      </w:r>
    </w:p>
    <w:p>
      <w:pPr>
        <w:jc w:val="both"/>
      </w:pPr>
      <w:r>
        <w:t xml:space="preserve">  // we gather the whitelisted userIDs from all segments here</w:t>
      </w:r>
    </w:p>
    <w:p>
      <w:pPr>
        <w:jc w:val="both"/>
      </w:pPr>
      <w:r>
        <w:t xml:space="preserve">  private Set&lt;Long&gt; globalUserIDWhitelist = null;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track the number of occurrences of a particular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class UserCount</w:t>
      </w:r>
    </w:p>
    <w:p>
      <w:pPr>
        <w:jc w:val="both"/>
      </w:pPr>
      <w:r>
        <w:t xml:space="preserve">      implements RandomAccessPriorityQueue.SignatureProvider&lt;Long&gt; {</w:t>
      </w:r>
    </w:p>
    <w:p>
      <w:pPr>
        <w:jc w:val="both"/>
      </w:pPr>
      <w:r>
        <w:t xml:space="preserve">    private long userID;</w:t>
      </w:r>
    </w:p>
    <w:p>
      <w:pPr>
        <w:jc w:val="both"/>
      </w:pPr>
      <w:r>
        <w:t xml:space="preserve">    private int count;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getSignature() {</w:t>
      </w:r>
    </w:p>
    <w:p>
      <w:pPr>
        <w:jc w:val="both"/>
      </w:pPr>
      <w:r>
        <w:t xml:space="preserve">      return userID;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clear() {</w:t>
      </w:r>
    </w:p>
    <w:p>
      <w:pPr>
        <w:jc w:val="both"/>
      </w:pPr>
      <w:r>
        <w:t xml:space="preserve">      userID = 0;</w:t>
      </w:r>
    </w:p>
    <w:p>
      <w:pPr>
        <w:jc w:val="both"/>
      </w:pPr>
      <w:r>
        <w:t xml:space="preserve">      count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Comparator&lt;UserCount&gt; USER_COUNT_COMPARATOR =</w:t>
      </w:r>
    </w:p>
    <w:p>
      <w:pPr>
        <w:jc w:val="both"/>
      </w:pPr>
      <w:r>
        <w:t xml:space="preserve">      (d1, d2) -&gt; d1.count == d2.count ? Long.compare(d1.userID, d2.userID) : d1.count - d2.count;</w:t>
      </w:r>
    </w:p>
    <w:p>
      <w:pPr>
        <w:jc w:val="both"/>
      </w:pPr>
      <w:r/>
    </w:p>
    <w:p>
      <w:pPr>
        <w:jc w:val="both"/>
      </w:pPr>
      <w:r>
        <w:t xml:space="preserve">  private final RandomAccessPriorityQueue&lt;UserCount, Long&gt; priorityQueue =</w:t>
      </w:r>
    </w:p>
    <w:p>
      <w:pPr>
        <w:jc w:val="both"/>
      </w:pPr>
      <w:r>
        <w:t xml:space="preserve">      new RandomAccessPriorityQueue&lt;UserCount, Long&gt;(1024, USER_COUNT_COMPARATOR)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UserCount getSentinelObject() {</w:t>
      </w:r>
    </w:p>
    <w:p>
      <w:pPr>
        <w:jc w:val="both"/>
      </w:pPr>
      <w:r>
        <w:t xml:space="preserve">      return new UserCount();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private final Acceptor acceptor;</w:t>
      </w:r>
    </w:p>
    <w:p>
      <w:pPr>
        <w:jc w:val="both"/>
      </w:pPr>
      <w:r>
        <w:t xml:space="preserve">  private final int maxHitsPerUser;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AntiGamingFilter that either accepts or rejects tweets from all users.</w:t>
      </w:r>
    </w:p>
    <w:p>
      <w:pPr>
        <w:jc w:val="both"/>
      </w:pPr>
      <w:r>
        <w:t xml:space="preserve">   * This method should only be called in tests.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alwaysValue Determines if tweets should always be accepted or rejected.</w:t>
      </w:r>
    </w:p>
    <w:p>
      <w:pPr>
        <w:jc w:val="both"/>
      </w:pPr>
      <w:r>
        <w:t xml:space="preserve">   * @return An AntiGamingFilter that either accepts or rejects tweets from all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AntiGamingFilter newMock(boolean alwaysValue) {</w:t>
      </w:r>
    </w:p>
    <w:p>
      <w:pPr>
        <w:jc w:val="both"/>
      </w:pPr>
      <w:r>
        <w:t xml:space="preserve">    return new AntiGamingFilter(alwaysValue)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startSegment(EarlybirdIndexSegmentAtomicReader reader) {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AntiGamingFilter(boolean alwaysValue) {</w:t>
      </w:r>
    </w:p>
    <w:p>
      <w:pPr>
        <w:jc w:val="both"/>
      </w:pPr>
      <w:r>
        <w:t xml:space="preserve">    acceptor = internalDocID -&gt; alwaysValue;</w:t>
      </w:r>
    </w:p>
    <w:p>
      <w:pPr>
        <w:jc w:val="both"/>
      </w:pPr>
      <w:r>
        <w:t xml:space="preserve">    maxHitsPerUser = Integer.MAX_VALUE;</w:t>
      </w:r>
    </w:p>
    <w:p>
      <w:pPr>
        <w:jc w:val="both"/>
      </w:pPr>
      <w:r>
        <w:t xml:space="preserve">    termsExtracted = true;</w:t>
      </w:r>
    </w:p>
    <w:p>
      <w:pPr>
        <w:jc w:val="both"/>
      </w:pPr>
      <w:r>
        <w:t xml:space="preserve">    luceneQuery = null;</w:t>
      </w:r>
    </w:p>
    <w:p>
      <w:pPr>
        <w:jc w:val="both"/>
      </w:pPr>
      <w:r>
        <w:t xml:space="preserve">    queryTerms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AntiGamingFilter(int maxHitsPerUser, int maxTweepCred, Query luceneQuery) {</w:t>
      </w:r>
    </w:p>
    <w:p>
      <w:pPr>
        <w:jc w:val="both"/>
      </w:pPr>
      <w:r>
        <w:t xml:space="preserve">    this.maxHitsPerUser = maxHitsPerUser;</w:t>
      </w:r>
    </w:p>
    <w:p>
      <w:pPr>
        <w:jc w:val="both"/>
      </w:pPr>
      <w:r>
        <w:t xml:space="preserve">    this.luceneQuery = luceneQuery;</w:t>
      </w:r>
    </w:p>
    <w:p>
      <w:pPr>
        <w:jc w:val="both"/>
      </w:pPr>
      <w:r/>
    </w:p>
    <w:p>
      <w:pPr>
        <w:jc w:val="both"/>
      </w:pPr>
      <w:r>
        <w:t xml:space="preserve">    if (maxTweepCred != -1) {</w:t>
      </w:r>
    </w:p>
    <w:p>
      <w:pPr>
        <w:jc w:val="both"/>
      </w:pPr>
      <w:r>
        <w:t xml:space="preserve">      this.acceptor = internalDocID -&gt; {</w:t>
      </w:r>
    </w:p>
    <w:p>
      <w:pPr>
        <w:jc w:val="both"/>
      </w:pPr>
      <w:r>
        <w:t xml:space="preserve">        long userReputationVal =</w:t>
      </w:r>
    </w:p>
    <w:p>
      <w:pPr>
        <w:jc w:val="both"/>
      </w:pPr>
      <w:r>
        <w:t xml:space="preserve">            userReputation.advanceExact(internalDocID) ? userReputation.longValue() : 0L;</w:t>
      </w:r>
    </w:p>
    <w:p>
      <w:pPr>
        <w:jc w:val="both"/>
      </w:pPr>
      <w:r>
        <w:t xml:space="preserve">        return ((byte) userReputationVal &gt; maxTweepCred) || acceptUser(internalDocID);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this.acceptor = this::acceptUser;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this.queryTerms = new HashSet&lt;&gt;();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Set&lt;Long&gt; getUserIDWhitelist() {</w:t>
      </w:r>
    </w:p>
    <w:p>
      <w:pPr>
        <w:jc w:val="both"/>
      </w:pPr>
      <w:r>
        <w:t xml:space="preserve">    return globalUserIDWhitelist;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acceptUser(int internalDocID) throws IOException {</w:t>
      </w:r>
    </w:p>
    <w:p>
      <w:pPr>
        <w:jc w:val="both"/>
      </w:pPr>
      <w:r>
        <w:t xml:space="preserve">    final long fromUserID = getUserId(internalDocID);</w:t>
      </w:r>
    </w:p>
    <w:p>
      <w:pPr>
        <w:jc w:val="both"/>
      </w:pPr>
      <w:r>
        <w:t xml:space="preserve">    final MutableInt freq = new MutableInt();</w:t>
      </w:r>
    </w:p>
    <w:p>
      <w:pPr>
        <w:jc w:val="both"/>
      </w:pPr>
      <w:r>
        <w:t xml:space="preserve">    // try to increment UserCount for an user already exist in the priority queue.</w:t>
      </w:r>
    </w:p>
    <w:p>
      <w:pPr>
        <w:jc w:val="both"/>
      </w:pPr>
      <w:r>
        <w:t xml:space="preserve">    boolean incremented = priorityQueue.incrementElement(</w:t>
      </w:r>
    </w:p>
    <w:p>
      <w:pPr>
        <w:jc w:val="both"/>
      </w:pPr>
      <w:r>
        <w:t xml:space="preserve">        fromUserID, element -&gt; freq.setValue(++element.count));</w:t>
      </w:r>
    </w:p>
    <w:p>
      <w:pPr>
        <w:jc w:val="both"/>
      </w:pPr>
      <w:r/>
    </w:p>
    <w:p>
      <w:pPr>
        <w:jc w:val="both"/>
      </w:pPr>
      <w:r>
        <w:t xml:space="preserve">    // If not incremented, it means the user node does not exist in the priority queue yet.</w:t>
      </w:r>
    </w:p>
    <w:p>
      <w:pPr>
        <w:jc w:val="both"/>
      </w:pPr>
      <w:r>
        <w:t xml:space="preserve">    if (!incremented) {</w:t>
      </w:r>
    </w:p>
    <w:p>
      <w:pPr>
        <w:jc w:val="both"/>
      </w:pPr>
      <w:r>
        <w:t xml:space="preserve">      priorityQueue.updateTop(element -&gt; {</w:t>
      </w:r>
    </w:p>
    <w:p>
      <w:pPr>
        <w:jc w:val="both"/>
      </w:pPr>
      <w:r>
        <w:t xml:space="preserve">        element.userID = fromUserID;</w:t>
      </w:r>
    </w:p>
    <w:p>
      <w:pPr>
        <w:jc w:val="both"/>
      </w:pPr>
      <w:r>
        <w:t xml:space="preserve">        element.count = 1;</w:t>
      </w:r>
    </w:p>
    <w:p>
      <w:pPr>
        <w:jc w:val="both"/>
      </w:pPr>
      <w:r>
        <w:t xml:space="preserve">        freq.setValue(element.count);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(freq.intValue() &lt;= maxHitsPerUser)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(segmentUserIDWhitelist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segmentUserIDWhitelist.contains(fromUserID);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Initializes this filter with the new feature source. This method should be called every time an</w:t>
      </w:r>
    </w:p>
    <w:p>
      <w:pPr>
        <w:jc w:val="both"/>
      </w:pPr>
      <w:r>
        <w:t xml:space="preserve">   * earlybird searcher starts searching in a new segment.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reader The reader for the new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startSegment(EarlybirdIndexSegmentAtomicReader reader) throws IOException {</w:t>
      </w:r>
    </w:p>
    <w:p>
      <w:pPr>
        <w:jc w:val="both"/>
      </w:pPr>
      <w:r>
        <w:t xml:space="preserve">    if (!termsExtracted) {</w:t>
      </w:r>
    </w:p>
    <w:p>
      <w:pPr>
        <w:jc w:val="both"/>
      </w:pPr>
      <w:r>
        <w:t xml:space="preserve">      extractTerms(reader);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fromUserIDs =</w:t>
      </w:r>
    </w:p>
    <w:p>
      <w:pPr>
        <w:jc w:val="both"/>
      </w:pPr>
      <w:r>
        <w:t xml:space="preserve">        reader.getNumericDocValues(EarlybirdFieldConstant.FROM_USER_ID_CSF.getFieldName());</w:t>
      </w:r>
    </w:p>
    <w:p>
      <w:pPr>
        <w:jc w:val="both"/>
      </w:pPr>
      <w:r/>
    </w:p>
    <w:p>
      <w:pPr>
        <w:jc w:val="both"/>
      </w:pPr>
      <w:r>
        <w:t xml:space="preserve">    // fill the id whitelist for the current segment.  initialize lazily.</w:t>
      </w:r>
    </w:p>
    <w:p>
      <w:pPr>
        <w:jc w:val="both"/>
      </w:pPr>
      <w:r>
        <w:t xml:space="preserve">    segmentUserIDWhitelist = null;</w:t>
      </w:r>
    </w:p>
    <w:p>
      <w:pPr>
        <w:jc w:val="both"/>
      </w:pPr>
      <w:r/>
    </w:p>
    <w:p>
      <w:pPr>
        <w:jc w:val="both"/>
      </w:pPr>
      <w:r>
        <w:t xml:space="preserve">    SortedSet&lt;Integer&gt; sortedFromUserDocIds = new TreeSet&lt;&gt;();</w:t>
      </w:r>
    </w:p>
    <w:p>
      <w:pPr>
        <w:jc w:val="both"/>
      </w:pPr>
      <w:r>
        <w:t xml:space="preserve">    for (Term t : queryTerms) {</w:t>
      </w:r>
    </w:p>
    <w:p>
      <w:pPr>
        <w:jc w:val="both"/>
      </w:pPr>
      <w:r>
        <w:t xml:space="preserve">      if (t.field().equals(EarlybirdFieldConstant.FROM_USER_ID_FIELD.getFieldName())) {</w:t>
      </w:r>
    </w:p>
    <w:p>
      <w:pPr>
        <w:jc w:val="both"/>
      </w:pPr>
      <w:r>
        <w:t xml:space="preserve">        // Add the operand of the from_user_id operator to the whitelist</w:t>
      </w:r>
    </w:p>
    <w:p>
      <w:pPr>
        <w:jc w:val="both"/>
      </w:pPr>
      <w:r>
        <w:t xml:space="preserve">        long fromUserID = LongTermAttributeImpl.copyBytesRefToLong(t.bytes());</w:t>
      </w:r>
    </w:p>
    <w:p>
      <w:pPr>
        <w:jc w:val="both"/>
      </w:pPr>
      <w:r>
        <w:t xml:space="preserve">        addUserToWhitelists(fromUserID);</w:t>
      </w:r>
    </w:p>
    <w:p>
      <w:pPr>
        <w:jc w:val="both"/>
      </w:pPr>
      <w:r>
        <w:t xml:space="preserve">      } else if (t.field().equals(EarlybirdFieldConstant.FROM_USER_FIELD.getFieldName())) {</w:t>
      </w:r>
    </w:p>
    <w:p>
      <w:pPr>
        <w:jc w:val="both"/>
      </w:pPr>
      <w:r>
        <w:t xml:space="preserve">        // For a [from X] filter, we need to find a document that has the from_user field set to X,</w:t>
      </w:r>
    </w:p>
    <w:p>
      <w:pPr>
        <w:jc w:val="both"/>
      </w:pPr>
      <w:r>
        <w:t xml:space="preserve">        // and then we need to get the value of the from_user_id field for that document and add it</w:t>
      </w:r>
    </w:p>
    <w:p>
      <w:pPr>
        <w:jc w:val="both"/>
      </w:pPr>
      <w:r>
        <w:t xml:space="preserve">        // to the whitelist. We can get the from_user_id value from the fromUserIDs NumericDocValues</w:t>
      </w:r>
    </w:p>
    <w:p>
      <w:pPr>
        <w:jc w:val="both"/>
      </w:pPr>
      <w:r>
        <w:t xml:space="preserve">        // instance, but we need to traverse it in increasing order of doc IDs. So we add a doc ID</w:t>
      </w:r>
    </w:p>
    <w:p>
      <w:pPr>
        <w:jc w:val="both"/>
      </w:pPr>
      <w:r>
        <w:t xml:space="preserve">        // for each term to a sorted set for now, and then we traverse it in increasing doc ID order</w:t>
      </w:r>
    </w:p>
    <w:p>
      <w:pPr>
        <w:jc w:val="both"/>
      </w:pPr>
      <w:r>
        <w:t xml:space="preserve">        // and add the from_user_id values for those docs to the whitelist.</w:t>
      </w:r>
    </w:p>
    <w:p>
      <w:pPr>
        <w:jc w:val="both"/>
      </w:pPr>
      <w:r>
        <w:t xml:space="preserve">        int firstInternalDocID = reader.getNewestDocID(t);</w:t>
      </w:r>
    </w:p>
    <w:p>
      <w:pPr>
        <w:jc w:val="both"/>
      </w:pPr>
      <w:r>
        <w:t xml:space="preserve">        if (firstInternalDocID != EarlybirdIndexSegmentAtomicReader.TERM_NOT_FOUND) {</w:t>
      </w:r>
    </w:p>
    <w:p>
      <w:pPr>
        <w:jc w:val="both"/>
      </w:pPr>
      <w:r>
        <w:t xml:space="preserve">          sortedFromUserDocIds.add(firstInternalDocID);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(int fromUserDocId : sortedFromUserDocIds) {</w:t>
      </w:r>
    </w:p>
    <w:p>
      <w:pPr>
        <w:jc w:val="both"/>
      </w:pPr>
      <w:r>
        <w:t xml:space="preserve">      addUserToWhitelists(getUserId(fromUserDocId));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userReputation =</w:t>
      </w:r>
    </w:p>
    <w:p>
      <w:pPr>
        <w:jc w:val="both"/>
      </w:pPr>
      <w:r>
        <w:t xml:space="preserve">        reader.getNumericDocValues(EarlybirdFieldConstant.USER_REPUTATION.getFieldName());</w:t>
      </w:r>
    </w:p>
    <w:p>
      <w:pPr>
        <w:jc w:val="both"/>
      </w:pPr>
      <w:r/>
    </w:p>
    <w:p>
      <w:pPr>
        <w:jc w:val="both"/>
      </w:pPr>
      <w:r>
        <w:t xml:space="preserve">    // Reset the fromUserIDs NumericDocValues so that the acceptor can use it to iterate over docs.</w:t>
      </w:r>
    </w:p>
    <w:p>
      <w:pPr>
        <w:jc w:val="both"/>
      </w:pPr>
      <w:r>
        <w:t xml:space="preserve">    fromUserIDs =</w:t>
      </w:r>
    </w:p>
    <w:p>
      <w:pPr>
        <w:jc w:val="both"/>
      </w:pPr>
      <w:r>
        <w:t xml:space="preserve">        reader.getNumericDocValues(EarlybirdFieldConstant.FROM_USER_ID_CSF.getFieldName());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extractTerms(IndexReader reader) throws IOException {</w:t>
      </w:r>
    </w:p>
    <w:p>
      <w:pPr>
        <w:jc w:val="both"/>
      </w:pPr>
      <w:r>
        <w:t xml:space="preserve">    Query query = luceneQuery;</w:t>
      </w:r>
    </w:p>
    <w:p>
      <w:pPr>
        <w:jc w:val="both"/>
      </w:pPr>
      <w:r>
        <w:t xml:space="preserve">    for (Query rewrittenQuery = query.rewrite(reader); rewrittenQuery != query;</w:t>
      </w:r>
    </w:p>
    <w:p>
      <w:pPr>
        <w:jc w:val="both"/>
      </w:pPr>
      <w:r>
        <w:t xml:space="preserve">         rewrittenQuery = query.rewrite(reader)) {</w:t>
      </w:r>
    </w:p>
    <w:p>
      <w:pPr>
        <w:jc w:val="both"/>
      </w:pPr>
      <w:r>
        <w:t xml:space="preserve">      query = rewrittenQuery;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Create a new TwitterIndexSearcher instance here instead of an IndexSearcher instance, to use</w:t>
      </w:r>
    </w:p>
    <w:p>
      <w:pPr>
        <w:jc w:val="both"/>
      </w:pPr>
      <w:r>
        <w:t xml:space="preserve">    // the TwitterIndexSearcher.collectionStatistics() implementation.</w:t>
      </w:r>
    </w:p>
    <w:p>
      <w:pPr>
        <w:jc w:val="both"/>
      </w:pPr>
      <w:r>
        <w:t xml:space="preserve">    query.createWeight(new TwitterIndexSearcher(reader), ScoreMode.COMPLETE, 1.0f)</w:t>
      </w:r>
    </w:p>
    <w:p>
      <w:pPr>
        <w:jc w:val="both"/>
      </w:pPr>
      <w:r>
        <w:t xml:space="preserve">        .extractTerms(queryTerms);</w:t>
      </w:r>
    </w:p>
    <w:p>
      <w:pPr>
        <w:jc w:val="both"/>
      </w:pPr>
      <w:r>
        <w:t xml:space="preserve">    termsExtracted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accept(int internalDocID) throws IOException {</w:t>
      </w:r>
    </w:p>
    <w:p>
      <w:pPr>
        <w:jc w:val="both"/>
      </w:pPr>
      <w:r>
        <w:t xml:space="preserve">    return acceptor.accept(internalDocID);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addUserToWhitelists(long userID) {</w:t>
      </w:r>
    </w:p>
    <w:p>
      <w:pPr>
        <w:jc w:val="both"/>
      </w:pPr>
      <w:r>
        <w:t xml:space="preserve">    if (this.segmentUserIDWhitelist == null) {</w:t>
      </w:r>
    </w:p>
    <w:p>
      <w:pPr>
        <w:jc w:val="both"/>
      </w:pPr>
      <w:r>
        <w:t xml:space="preserve">      this.segmentUserIDWhitelist = new HashSet&lt;&gt;();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(this.globalUserIDWhitelist == null) {</w:t>
      </w:r>
    </w:p>
    <w:p>
      <w:pPr>
        <w:jc w:val="both"/>
      </w:pPr>
      <w:r>
        <w:t xml:space="preserve">      this.globalUserIDWhitelist = new HashSet&lt;&gt;();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this.segmentUserIDWhitelist.add(userID);</w:t>
      </w:r>
    </w:p>
    <w:p>
      <w:pPr>
        <w:jc w:val="both"/>
      </w:pPr>
      <w:r>
        <w:t xml:space="preserve">    this.globalUserIDWhitelist.add(userID);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long getUserId(int internalDocId) throws IOException {</w:t>
      </w:r>
    </w:p>
    <w:p>
      <w:pPr>
        <w:jc w:val="both"/>
      </w:pPr>
      <w:r>
        <w:t xml:space="preserve">    return fromUserIDs.advanceExact(internalDocId) ? fromUserIDs.longValue() : 0L;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