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com.google.common.base.Optional;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org.apache.commons.collections.CollectionUtils;</w:t>
      </w:r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org.apache.lucene.search.ScoreMode;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com.twitter.search.common.relevance.features.EarlybirdDocumentFeatures;</w:t>
      </w:r>
    </w:p>
    <w:p>
      <w:pPr>
        <w:jc w:val="both"/>
      </w:pPr>
      <w:r>
        <w:t>import com.twitter.search.common.results.thriftjava.FieldHitAttribution;</w:t>
      </w:r>
    </w:p>
    <w:p>
      <w:pPr>
        <w:jc w:val="both"/>
      </w:pPr>
      <w:r>
        <w:t>import com.twitter.search.common.results.thriftjava.FieldHitList;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com.twitter.search.common.search.TwitterEarlyTerminationCollector;</w:t>
      </w:r>
    </w:p>
    <w:p>
      <w:pPr>
        <w:jc w:val="both"/>
      </w:pPr>
      <w:r>
        <w:t>import com.twitter.search.common.util.spatial.GeoUtil;</w:t>
      </w:r>
    </w:p>
    <w:p>
      <w:pPr>
        <w:jc w:val="both"/>
      </w:pPr>
      <w:r>
        <w:t>import com.twitter.search.core.earlybird.facets.AbstractFacetCountingArray;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com.twitter.search.core.earlybird.index.EarlybirdIndexSegmentData;</w:t>
      </w:r>
    </w:p>
    <w:p>
      <w:pPr>
        <w:jc w:val="both"/>
      </w:pPr>
      <w:r>
        <w:t>import com.twitter.search.core.earlybird.index.TimeMapper;</w:t>
      </w:r>
    </w:p>
    <w:p>
      <w:pPr>
        <w:jc w:val="both"/>
      </w:pPr>
      <w:r>
        <w:t>import com.twitter.search.core.earlybird.index.inverted.QueryCostTracker;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com.twitter.search.earlybird.index.EarlybirdSingleSegmentSearcher;</w:t>
      </w:r>
    </w:p>
    <w:p>
      <w:pPr>
        <w:jc w:val="both"/>
      </w:pPr>
      <w:r>
        <w:t>import com.twitter.search.earlybird.index.TweetIDMapper;</w:t>
      </w:r>
    </w:p>
    <w:p>
      <w:pPr>
        <w:jc w:val="both"/>
      </w:pPr>
      <w:r>
        <w:t>import com.twitter.search.earlybird.search.facets.FacetLabelCollector;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com.twitter.search.earlybird.thrift.ThriftFacetLabel;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com.twitter.search.earlybird.thrift.ThriftSearchResultExtraMetadata;</w:t>
      </w:r>
    </w:p>
    <w:p>
      <w:pPr>
        <w:jc w:val="both"/>
      </w:pPr>
      <w:r>
        <w:t>import com.twitter.search.earlybird.thrift.ThriftSearchResultGeoLocation;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com.twitter.search.queryparser.util.IdTimeRanges;</w:t>
      </w:r>
    </w:p>
    <w:p>
      <w:pPr>
        <w:jc w:val="both"/>
      </w:pPr>
      <w:r/>
    </w:p>
    <w:p>
      <w:pPr>
        <w:jc w:val="both"/>
      </w:pPr>
      <w:r>
        <w:t>import geo.google.datamodel.GeoCoordinate;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Abstract parent class for all results collectors in earlybird.</w:t>
      </w:r>
    </w:p>
    <w:p>
      <w:pPr>
        <w:jc w:val="both"/>
      </w:pPr>
      <w:r>
        <w:t xml:space="preserve"> * This collector should be able to handle both single-segment and</w:t>
      </w:r>
    </w:p>
    <w:p>
      <w:pPr>
        <w:jc w:val="both"/>
      </w:pPr>
      <w:r>
        <w:t xml:space="preserve"> * multi-segment collection.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AbstractResultsCollector&lt;R extends SearchRequestInfo,</w:t>
      </w:r>
    </w:p>
    <w:p>
      <w:pPr>
        <w:jc w:val="both"/>
      </w:pPr>
      <w:r>
        <w:t xml:space="preserve">    S extends SearchResultsInfo&gt;</w:t>
      </w:r>
    </w:p>
    <w:p>
      <w:pPr>
        <w:jc w:val="both"/>
      </w:pPr>
      <w:r>
        <w:t xml:space="preserve">    extends TwitterEarlyTerminationCollector {</w:t>
      </w:r>
    </w:p>
    <w:p>
      <w:pPr>
        <w:jc w:val="both"/>
      </w:pPr>
      <w:r>
        <w:t xml:space="preserve">  enum IdAndRangeUpdateType {</w:t>
      </w:r>
    </w:p>
    <w:p>
      <w:pPr>
        <w:jc w:val="both"/>
      </w:pPr>
      <w:r>
        <w:t xml:space="preserve">    BEGIN_SEGMENT,</w:t>
      </w:r>
    </w:p>
    <w:p>
      <w:pPr>
        <w:jc w:val="both"/>
      </w:pPr>
      <w:r>
        <w:t xml:space="preserve">    END_SEGMENT,</w:t>
      </w:r>
    </w:p>
    <w:p>
      <w:pPr>
        <w:jc w:val="both"/>
      </w:pPr>
      <w:r>
        <w:t xml:space="preserve">    HIT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Earlybird used to have a special early termination logic: at segment boundaries</w:t>
      </w:r>
    </w:p>
    <w:p>
      <w:pPr>
        <w:jc w:val="both"/>
      </w:pPr>
      <w:r>
        <w:t xml:space="preserve">  // the collector estimates how much time it'll take to search the next segment.</w:t>
      </w:r>
    </w:p>
    <w:p>
      <w:pPr>
        <w:jc w:val="both"/>
      </w:pPr>
      <w:r>
        <w:t xml:space="preserve">  // If this estimate * 1.5 will cause the request to timeout, the search early terminates.</w:t>
      </w:r>
    </w:p>
    <w:p>
      <w:pPr>
        <w:jc w:val="both"/>
      </w:pPr>
      <w:r>
        <w:t xml:space="preserve">  // That logic is removed in favor of more fine grained checks---now we check timeout</w:t>
      </w:r>
    </w:p>
    <w:p>
      <w:pPr>
        <w:jc w:val="both"/>
      </w:pPr>
      <w:r>
        <w:t xml:space="preserve">  // within a segment, every 2,000,000 docs processed.</w:t>
      </w:r>
    </w:p>
    <w:p>
      <w:pPr>
        <w:jc w:val="both"/>
      </w:pPr>
      <w:r>
        <w:t xml:space="preserve">  private static final int EXPENSIVE_TERMINATION_CHECK_INTERVAL =</w:t>
      </w:r>
    </w:p>
    <w:p>
      <w:pPr>
        <w:jc w:val="both"/>
      </w:pPr>
      <w:r>
        <w:t xml:space="preserve">      EarlybirdConfig.getInt("expensive_termination_check_interval", 2000000);</w:t>
      </w:r>
    </w:p>
    <w:p>
      <w:pPr>
        <w:jc w:val="both"/>
      </w:pPr>
      <w:r/>
    </w:p>
    <w:p>
      <w:pPr>
        <w:jc w:val="both"/>
      </w:pPr>
      <w:r>
        <w:t xml:space="preserve">  private static final long NO_TIME_SLICE_ID = -1;</w:t>
      </w:r>
    </w:p>
    <w:p>
      <w:pPr>
        <w:jc w:val="both"/>
      </w:pPr>
      <w:r/>
    </w:p>
    <w:p>
      <w:pPr>
        <w:jc w:val="both"/>
      </w:pPr>
      <w:r>
        <w:t xml:space="preserve">  protected final R searchRequestInfo;</w:t>
      </w:r>
    </w:p>
    <w:p>
      <w:pPr>
        <w:jc w:val="both"/>
      </w:pPr>
      <w:r/>
    </w:p>
    <w:p>
      <w:pPr>
        <w:jc w:val="both"/>
      </w:pPr>
      <w:r>
        <w:t xml:space="preserve">  // Sometimes maxHitsToProcess can also come from places other than collector params.</w:t>
      </w:r>
    </w:p>
    <w:p>
      <w:pPr>
        <w:jc w:val="both"/>
      </w:pPr>
      <w:r>
        <w:t xml:space="preserve">  // E.g. from searchQuery.getRelevanceOptions(). This provides a way to allow</w:t>
      </w:r>
    </w:p>
    <w:p>
      <w:pPr>
        <w:jc w:val="both"/>
      </w:pPr>
      <w:r>
        <w:t xml:space="preserve">  // subclasses to override the maxHitsToProcess on collector params.</w:t>
      </w:r>
    </w:p>
    <w:p>
      <w:pPr>
        <w:jc w:val="both"/>
      </w:pPr>
      <w:r>
        <w:t xml:space="preserve">  private final long maxHitsToProcessOverride;</w:t>
      </w:r>
    </w:p>
    <w:p>
      <w:pPr>
        <w:jc w:val="both"/>
      </w:pPr>
      <w:r/>
    </w:p>
    <w:p>
      <w:pPr>
        <w:jc w:val="both"/>
      </w:pPr>
      <w:r>
        <w:t xml:space="preserve">  // min and max status id actually considered in the search (may not be a hit)</w:t>
      </w:r>
    </w:p>
    <w:p>
      <w:pPr>
        <w:jc w:val="both"/>
      </w:pPr>
      <w:r>
        <w:t xml:space="preserve">  private long minSearchedStatusID = Long.MAX_VALUE;</w:t>
      </w:r>
    </w:p>
    <w:p>
      <w:pPr>
        <w:jc w:val="both"/>
      </w:pPr>
      <w:r>
        <w:t xml:space="preserve">  private long maxSearchedStatusID = Long.MIN_VALUE;</w:t>
      </w:r>
    </w:p>
    <w:p>
      <w:pPr>
        <w:jc w:val="both"/>
      </w:pPr>
      <w:r/>
    </w:p>
    <w:p>
      <w:pPr>
        <w:jc w:val="both"/>
      </w:pPr>
      <w:r>
        <w:t xml:space="preserve">  private int minSearchedTime = Integer.MAX_VALUE;</w:t>
      </w:r>
    </w:p>
    <w:p>
      <w:pPr>
        <w:jc w:val="both"/>
      </w:pPr>
      <w:r>
        <w:t xml:space="preserve">  private int maxSearchedTime = Integer.MIN_VALUE;</w:t>
      </w:r>
    </w:p>
    <w:p>
      <w:pPr>
        <w:jc w:val="both"/>
      </w:pPr>
      <w:r/>
    </w:p>
    <w:p>
      <w:pPr>
        <w:jc w:val="both"/>
      </w:pPr>
      <w:r>
        <w:t xml:space="preserve">  // per-segment start time. Will be re-started in setNextReader().</w:t>
      </w:r>
    </w:p>
    <w:p>
      <w:pPr>
        <w:jc w:val="both"/>
      </w:pPr>
      <w:r>
        <w:t xml:space="preserve">  private long segmentStartTime;</w:t>
      </w:r>
    </w:p>
    <w:p>
      <w:pPr>
        <w:jc w:val="both"/>
      </w:pPr>
      <w:r/>
    </w:p>
    <w:p>
      <w:pPr>
        <w:jc w:val="both"/>
      </w:pPr>
      <w:r>
        <w:t xml:space="preserve">  // Current segment being searched.</w:t>
      </w:r>
    </w:p>
    <w:p>
      <w:pPr>
        <w:jc w:val="both"/>
      </w:pPr>
      <w:r>
        <w:t xml:space="preserve">  protected EarlybirdIndexSegmentAtomicReader currTwitterReader;</w:t>
      </w:r>
    </w:p>
    <w:p>
      <w:pPr>
        <w:jc w:val="both"/>
      </w:pPr>
      <w:r>
        <w:t xml:space="preserve">  protected TweetIDMapper tweetIdMapper;</w:t>
      </w:r>
    </w:p>
    <w:p>
      <w:pPr>
        <w:jc w:val="both"/>
      </w:pPr>
      <w:r>
        <w:t xml:space="preserve">  protected TimeMapper timeMapper;</w:t>
      </w:r>
    </w:p>
    <w:p>
      <w:pPr>
        <w:jc w:val="both"/>
      </w:pPr>
      <w:r>
        <w:t xml:space="preserve">  protected long currTimeSliceID = NO_TIME_SLICE_ID;</w:t>
      </w:r>
    </w:p>
    <w:p>
      <w:pPr>
        <w:jc w:val="both"/>
      </w:pPr>
      <w:r/>
    </w:p>
    <w:p>
      <w:pPr>
        <w:jc w:val="both"/>
      </w:pPr>
      <w:r>
        <w:t xml:space="preserve">  private final long queryTime;</w:t>
      </w:r>
    </w:p>
    <w:p>
      <w:pPr>
        <w:jc w:val="both"/>
      </w:pPr>
      <w:r/>
    </w:p>
    <w:p>
      <w:pPr>
        <w:jc w:val="both"/>
      </w:pPr>
      <w:r>
        <w:t xml:space="preserve">  // Time periods, in milliseconds, for which hits are counted.</w:t>
      </w:r>
    </w:p>
    <w:p>
      <w:pPr>
        <w:jc w:val="both"/>
      </w:pPr>
      <w:r>
        <w:t xml:space="preserve">  private final List&lt;Long&gt; hitCountsThresholdsMsec;</w:t>
      </w:r>
    </w:p>
    <w:p>
      <w:pPr>
        <w:jc w:val="both"/>
      </w:pPr>
      <w:r/>
    </w:p>
    <w:p>
      <w:pPr>
        <w:jc w:val="both"/>
      </w:pPr>
      <w:r>
        <w:t xml:space="preserve">  // hitCounts[i] is the number of hits that are more recent than hitCountsThresholdsMsec[i]</w:t>
      </w:r>
    </w:p>
    <w:p>
      <w:pPr>
        <w:jc w:val="both"/>
      </w:pPr>
      <w:r>
        <w:t xml:space="preserve">  private final int[] hitCounts;</w:t>
      </w:r>
    </w:p>
    <w:p>
      <w:pPr>
        <w:jc w:val="both"/>
      </w:pPr>
      <w:r/>
    </w:p>
    <w:p>
      <w:pPr>
        <w:jc w:val="both"/>
      </w:pPr>
      <w:r>
        <w:t xml:space="preserve">  private final ImmutableSchemaInterface schema;</w:t>
      </w:r>
    </w:p>
    <w:p>
      <w:pPr>
        <w:jc w:val="both"/>
      </w:pPr>
      <w:r/>
    </w:p>
    <w:p>
      <w:pPr>
        <w:jc w:val="both"/>
      </w:pPr>
      <w:r>
        <w:t xml:space="preserve">  private final EarlybirdSearcherStats searcherStats;</w:t>
      </w:r>
    </w:p>
    <w:p>
      <w:pPr>
        <w:jc w:val="both"/>
      </w:pPr>
      <w:r>
        <w:t xml:space="preserve">  // For collectors that fill in the results' geo locations, this will be used to retrieve the</w:t>
      </w:r>
    </w:p>
    <w:p>
      <w:pPr>
        <w:jc w:val="both"/>
      </w:pPr>
      <w:r>
        <w:t xml:space="preserve">  // documents' lat/lon coordinates.</w:t>
      </w:r>
    </w:p>
    <w:p>
      <w:pPr>
        <w:jc w:val="both"/>
      </w:pPr>
      <w:r>
        <w:t xml:space="preserve">  private GeoCoordinate resultGeoCoordinate;</w:t>
      </w:r>
    </w:p>
    <w:p>
      <w:pPr>
        <w:jc w:val="both"/>
      </w:pPr>
      <w:r>
        <w:t xml:space="preserve">  protected final boolean fillInLatLonForHits;</w:t>
      </w:r>
    </w:p>
    <w:p>
      <w:pPr>
        <w:jc w:val="both"/>
      </w:pPr>
      <w:r/>
    </w:p>
    <w:p>
      <w:pPr>
        <w:jc w:val="both"/>
      </w:pPr>
      <w:r>
        <w:t xml:space="preserve">  protected EarlybirdDocumentFeatures documentFeatures;</w:t>
      </w:r>
    </w:p>
    <w:p>
      <w:pPr>
        <w:jc w:val="both"/>
      </w:pPr>
      <w:r>
        <w:t xml:space="preserve">  protected boolean featuresRequested = false;</w:t>
      </w:r>
    </w:p>
    <w:p>
      <w:pPr>
        <w:jc w:val="both"/>
      </w:pPr>
      <w:r/>
    </w:p>
    <w:p>
      <w:pPr>
        <w:jc w:val="both"/>
      </w:pPr>
      <w:r>
        <w:t xml:space="preserve">  private final FacetLabelCollector facetCollector;</w:t>
      </w:r>
    </w:p>
    <w:p>
      <w:pPr>
        <w:jc w:val="both"/>
      </w:pPr>
      <w:r/>
    </w:p>
    <w:p>
      <w:pPr>
        <w:jc w:val="both"/>
      </w:pPr>
      <w:r>
        <w:t xml:space="preserve">  // debugMode set in request to determine debugging level.</w:t>
      </w:r>
    </w:p>
    <w:p>
      <w:pPr>
        <w:jc w:val="both"/>
      </w:pPr>
      <w:r>
        <w:t xml:space="preserve">  private int requestDebugMode;</w:t>
      </w:r>
    </w:p>
    <w:p>
      <w:pPr>
        <w:jc w:val="both"/>
      </w:pPr>
      <w:r/>
    </w:p>
    <w:p>
      <w:pPr>
        <w:jc w:val="both"/>
      </w:pPr>
      <w:r>
        <w:t xml:space="preserve">  // debug info to be returned in earlybird response</w:t>
      </w:r>
    </w:p>
    <w:p>
      <w:pPr>
        <w:jc w:val="both"/>
      </w:pPr>
      <w:r>
        <w:t xml:space="preserve">  protected List&lt;String&gt; debugInfo;</w:t>
      </w:r>
    </w:p>
    <w:p>
      <w:pPr>
        <w:jc w:val="both"/>
      </w:pPr>
      <w:r/>
    </w:p>
    <w:p>
      <w:pPr>
        <w:jc w:val="both"/>
      </w:pPr>
      <w:r>
        <w:t xml:space="preserve">  private int numHitsCollectedPerSegment;</w:t>
      </w:r>
    </w:p>
    <w:p>
      <w:pPr>
        <w:jc w:val="both"/>
      </w:pPr>
      <w:r/>
    </w:p>
    <w:p>
      <w:pPr>
        <w:jc w:val="both"/>
      </w:pPr>
      <w:r>
        <w:t xml:space="preserve">  public AbstractResultsCollector(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R searchRequestInfo,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int requestDebugMode) {</w:t>
      </w:r>
    </w:p>
    <w:p>
      <w:pPr>
        <w:jc w:val="both"/>
      </w:pPr>
      <w:r>
        <w:t xml:space="preserve">    super(searchRequestInfo.getSearchQuery().getCollectorParams(),</w:t>
      </w:r>
    </w:p>
    <w:p>
      <w:pPr>
        <w:jc w:val="both"/>
      </w:pPr>
      <w:r>
        <w:t xml:space="preserve">        searchRequestInfo.getTerminationTracker(),</w:t>
      </w:r>
    </w:p>
    <w:p>
      <w:pPr>
        <w:jc w:val="both"/>
      </w:pPr>
      <w:r>
        <w:t xml:space="preserve">        QueryCostTracker.getTracker(),</w:t>
      </w:r>
    </w:p>
    <w:p>
      <w:pPr>
        <w:jc w:val="both"/>
      </w:pPr>
      <w:r>
        <w:t xml:space="preserve">        EXPENSIVE_TERMINATION_CHECK_INTERVAL,</w:t>
      </w:r>
    </w:p>
    <w:p>
      <w:pPr>
        <w:jc w:val="both"/>
      </w:pPr>
      <w:r>
        <w:t xml:space="preserve">        clock);</w:t>
      </w:r>
    </w:p>
    <w:p>
      <w:pPr>
        <w:jc w:val="both"/>
      </w:pPr>
      <w:r/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this.searchRequestInfo = searchRequestInfo;</w:t>
      </w:r>
    </w:p>
    <w:p>
      <w:pPr>
        <w:jc w:val="both"/>
      </w:pPr>
      <w:r>
        <w:t xml:space="preserve">    ThriftSearchQuery thriftSearchQuery = searchRequestInfo.getSearchQuery();</w:t>
      </w:r>
    </w:p>
    <w:p>
      <w:pPr>
        <w:jc w:val="both"/>
      </w:pPr>
      <w:r>
        <w:t xml:space="preserve">    this.maxHitsToProcessOverride = searchRequestInfo.getMaxHitsToProcess();</w:t>
      </w:r>
    </w:p>
    <w:p>
      <w:pPr>
        <w:jc w:val="both"/>
      </w:pPr>
      <w:r>
        <w:t xml:space="preserve">    this.facetCollector = buildFacetCollector(searchRequestInfo, schema);</w:t>
      </w:r>
    </w:p>
    <w:p>
      <w:pPr>
        <w:jc w:val="both"/>
      </w:pPr>
      <w:r/>
    </w:p>
    <w:p>
      <w:pPr>
        <w:jc w:val="both"/>
      </w:pPr>
      <w:r>
        <w:t xml:space="preserve">    if (searchRequestInfo.getTimestamp() &gt; 0) {</w:t>
      </w:r>
    </w:p>
    <w:p>
      <w:pPr>
        <w:jc w:val="both"/>
      </w:pPr>
      <w:r>
        <w:t xml:space="preserve">      queryTime = searchRequestInfo.getTimestamp();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queryTime = System.currentTimeMillis();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hitCountsThresholdsMsec = thriftSearchQuery.getHitCountBuckets();</w:t>
      </w:r>
    </w:p>
    <w:p>
      <w:pPr>
        <w:jc w:val="both"/>
      </w:pPr>
      <w:r>
        <w:t xml:space="preserve">    hitCounts = hitCountsThresholdsMsec == null || hitCountsThresholdsMsec.size() == 0</w:t>
      </w:r>
    </w:p>
    <w:p>
      <w:pPr>
        <w:jc w:val="both"/>
      </w:pPr>
      <w:r>
        <w:t xml:space="preserve">        ? null</w:t>
      </w:r>
    </w:p>
    <w:p>
      <w:pPr>
        <w:jc w:val="both"/>
      </w:pPr>
      <w:r>
        <w:t xml:space="preserve">        : new int[hitCountsThresholdsMsec.size()];</w:t>
      </w:r>
    </w:p>
    <w:p>
      <w:pPr>
        <w:jc w:val="both"/>
      </w:pPr>
      <w:r/>
    </w:p>
    <w:p>
      <w:pPr>
        <w:jc w:val="both"/>
      </w:pPr>
      <w:r>
        <w:t xml:space="preserve">    this.searcherStats = searcherStats;</w:t>
      </w:r>
    </w:p>
    <w:p>
      <w:pPr>
        <w:jc w:val="both"/>
      </w:pPr>
      <w:r/>
    </w:p>
    <w:p>
      <w:pPr>
        <w:jc w:val="both"/>
      </w:pPr>
      <w:r>
        <w:t xml:space="preserve">    Schema.FieldInfo latLonCSFField =</w:t>
      </w:r>
    </w:p>
    <w:p>
      <w:pPr>
        <w:jc w:val="both"/>
      </w:pPr>
      <w:r>
        <w:t xml:space="preserve">        schema.hasField(EarlybirdFieldConstant.LAT_LON_CSF_FIELD.getFieldName())</w:t>
      </w:r>
    </w:p>
    <w:p>
      <w:pPr>
        <w:jc w:val="both"/>
      </w:pPr>
      <w:r>
        <w:t xml:space="preserve">            ? schema.getFieldInfo(EarlybirdFieldConstant.LAT_LON_CSF_FIELD.getFieldName())</w:t>
      </w:r>
    </w:p>
    <w:p>
      <w:pPr>
        <w:jc w:val="both"/>
      </w:pPr>
      <w:r>
        <w:t xml:space="preserve">            : null;</w:t>
      </w:r>
    </w:p>
    <w:p>
      <w:pPr>
        <w:jc w:val="both"/>
      </w:pPr>
      <w:r>
        <w:t xml:space="preserve">    boolean loadLatLonMapperIntoRam = true;</w:t>
      </w:r>
    </w:p>
    <w:p>
      <w:pPr>
        <w:jc w:val="both"/>
      </w:pPr>
      <w:r>
        <w:t xml:space="preserve">    if (latLonCSFField != null) {</w:t>
      </w:r>
    </w:p>
    <w:p>
      <w:pPr>
        <w:jc w:val="both"/>
      </w:pPr>
      <w:r>
        <w:t xml:space="preserve">      // If the latlon_csf field is explicitly defined, then take the config from the schema.</w:t>
      </w:r>
    </w:p>
    <w:p>
      <w:pPr>
        <w:jc w:val="both"/>
      </w:pPr>
      <w:r>
        <w:t xml:space="preserve">      // If it's not defined, we assume that the latlon mapper is stored in memory.</w:t>
      </w:r>
    </w:p>
    <w:p>
      <w:pPr>
        <w:jc w:val="both"/>
      </w:pPr>
      <w:r>
        <w:t xml:space="preserve">      loadLatLonMapperIntoRam = latLonCSFField.getFieldType().isCsfLoadIntoRam();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Default to not fill in lat/lon if the lat/lon CSF field is not loaded into RAM</w:t>
      </w:r>
    </w:p>
    <w:p>
      <w:pPr>
        <w:jc w:val="both"/>
      </w:pPr>
      <w:r>
        <w:t xml:space="preserve">    this.fillInLatLonForHits = EarlybirdConfig.getBool("fill_in_lat_lon_for_hits",</w:t>
      </w:r>
    </w:p>
    <w:p>
      <w:pPr>
        <w:jc w:val="both"/>
      </w:pPr>
      <w:r>
        <w:t xml:space="preserve">        loadLatLonMapperIntoRam);</w:t>
      </w:r>
    </w:p>
    <w:p>
      <w:pPr>
        <w:jc w:val="both"/>
      </w:pPr>
      <w:r>
        <w:t xml:space="preserve">    this.requestDebugMode = requestDebugMode;</w:t>
      </w:r>
    </w:p>
    <w:p>
      <w:pPr>
        <w:jc w:val="both"/>
      </w:pPr>
      <w:r/>
    </w:p>
    <w:p>
      <w:pPr>
        <w:jc w:val="both"/>
      </w:pPr>
      <w:r>
        <w:t xml:space="preserve">    if (shouldCollectDetailedDebugInfo()) {</w:t>
      </w:r>
    </w:p>
    <w:p>
      <w:pPr>
        <w:jc w:val="both"/>
      </w:pPr>
      <w:r>
        <w:t xml:space="preserve">      this.debugInfo = new ArrayList&lt;&gt;();</w:t>
      </w:r>
    </w:p>
    <w:p>
      <w:pPr>
        <w:jc w:val="both"/>
      </w:pPr>
      <w:r>
        <w:t xml:space="preserve">      debugInfo.add("Starting Search");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FacetLabelCollector buildFacetCollector(</w:t>
      </w:r>
    </w:p>
    <w:p>
      <w:pPr>
        <w:jc w:val="both"/>
      </w:pPr>
      <w:r>
        <w:t xml:space="preserve">      SearchRequestInfo request,</w:t>
      </w:r>
    </w:p>
    <w:p>
      <w:pPr>
        <w:jc w:val="both"/>
      </w:pPr>
      <w:r>
        <w:t xml:space="preserve">      ImmutableSchemaInterface schema) {</w:t>
      </w:r>
    </w:p>
    <w:p>
      <w:pPr>
        <w:jc w:val="both"/>
      </w:pPr>
      <w:r>
        <w:t xml:space="preserve">    if (CollectionUtils.isEmpty(request.getFacetFieldNames()))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Get all facet field ids requested.</w:t>
      </w:r>
    </w:p>
    <w:p>
      <w:pPr>
        <w:jc w:val="both"/>
      </w:pPr>
      <w:r>
        <w:t xml:space="preserve">    Set&lt;String&gt; requiredFields = Sets.newHashSet();</w:t>
      </w:r>
    </w:p>
    <w:p>
      <w:pPr>
        <w:jc w:val="both"/>
      </w:pPr>
      <w:r>
        <w:t xml:space="preserve">    for (String fieldName : request.getFacetFieldNames()) {</w:t>
      </w:r>
    </w:p>
    <w:p>
      <w:pPr>
        <w:jc w:val="both"/>
      </w:pPr>
      <w:r>
        <w:t xml:space="preserve">      Schema.FieldInfo field = schema.getFacetFieldByFacetName(fieldName);</w:t>
      </w:r>
    </w:p>
    <w:p>
      <w:pPr>
        <w:jc w:val="both"/>
      </w:pPr>
      <w:r>
        <w:t xml:space="preserve">      if (field != null) {</w:t>
      </w:r>
    </w:p>
    <w:p>
      <w:pPr>
        <w:jc w:val="both"/>
      </w:pPr>
      <w:r>
        <w:t xml:space="preserve">        requiredFields.add(field.getFieldType().getFacetName());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(requiredFields.size() &gt; 0) {</w:t>
      </w:r>
    </w:p>
    <w:p>
      <w:pPr>
        <w:jc w:val="both"/>
      </w:pPr>
      <w:r>
        <w:t xml:space="preserve">      return new FacetLabelCollector(requiredFields);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Subclasses should implement the following methods.</w:t>
      </w:r>
    </w:p>
    <w:p>
      <w:pPr>
        <w:jc w:val="both"/>
      </w:pPr>
      <w:r>
        <w:t xml:space="preserve">   */</w:t>
      </w:r>
    </w:p>
    <w:p>
      <w:pPr>
        <w:jc w:val="both"/>
      </w:pPr>
      <w:r/>
    </w:p>
    <w:p>
      <w:pPr>
        <w:jc w:val="both"/>
      </w:pPr>
      <w:r>
        <w:t xml:space="preserve">  // Subclasses should process collected hits and construct a final</w:t>
      </w:r>
    </w:p>
    <w:p>
      <w:pPr>
        <w:jc w:val="both"/>
      </w:pPr>
      <w:r>
        <w:t xml:space="preserve">  // AbstractSearchResults object.</w:t>
      </w:r>
    </w:p>
    <w:p>
      <w:pPr>
        <w:jc w:val="both"/>
      </w:pPr>
      <w:r>
        <w:t xml:space="preserve">  protected abstract S doGetResults() throws IOException;</w:t>
      </w:r>
    </w:p>
    <w:p>
      <w:pPr>
        <w:jc w:val="both"/>
      </w:pPr>
      <w:r/>
    </w:p>
    <w:p>
      <w:pPr>
        <w:jc w:val="both"/>
      </w:pPr>
      <w:r>
        <w:t xml:space="preserve">  // Subclasses can override this method to add more collection logic.</w:t>
      </w:r>
    </w:p>
    <w:p>
      <w:pPr>
        <w:jc w:val="both"/>
      </w:pPr>
      <w:r>
        <w:t xml:space="preserve">  protected abstract void doCollect(long tweetID) throws IOException;</w:t>
      </w:r>
    </w:p>
    <w:p>
      <w:pPr>
        <w:jc w:val="both"/>
      </w:pPr>
      <w:r/>
    </w:p>
    <w:p>
      <w:pPr>
        <w:jc w:val="both"/>
      </w:pPr>
      <w:r>
        <w:t xml:space="preserve">  public final ImmutableSchemaInterface getSchema() {</w:t>
      </w:r>
    </w:p>
    <w:p>
      <w:pPr>
        <w:jc w:val="both"/>
      </w:pPr>
      <w:r>
        <w:t xml:space="preserve">    return schema;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Updates the hit count array - each result only increments the first qualifying bucket.</w:t>
      </w:r>
    </w:p>
    <w:p>
      <w:pPr>
        <w:jc w:val="both"/>
      </w:pPr>
      <w:r>
        <w:t xml:space="preserve">  protected final void updateHitCounts(long statusId) {</w:t>
      </w:r>
    </w:p>
    <w:p>
      <w:pPr>
        <w:jc w:val="both"/>
      </w:pPr>
      <w:r>
        <w:t xml:space="preserve">    if (hitCounts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delta = queryTime - SnowflakeIdParser.getTimestampFromTweetId(statusId);</w:t>
      </w:r>
    </w:p>
    <w:p>
      <w:pPr>
        <w:jc w:val="both"/>
      </w:pPr>
      <w:r>
        <w:t xml:space="preserve">    for (int i = 0; i &lt; hitCountsThresholdsMsec.size(); ++i) {</w:t>
      </w:r>
    </w:p>
    <w:p>
      <w:pPr>
        <w:jc w:val="both"/>
      </w:pPr>
      <w:r>
        <w:t xml:space="preserve">      if (delta &gt;= 0 &amp;&amp; delta &lt; hitCountsThresholdsMsec.get(i)) {</w:t>
      </w:r>
    </w:p>
    <w:p>
      <w:pPr>
        <w:jc w:val="both"/>
      </w:pPr>
      <w:r>
        <w:t xml:space="preserve">        hitCounts[i]++;</w:t>
      </w:r>
    </w:p>
    <w:p>
      <w:pPr>
        <w:jc w:val="both"/>
      </w:pPr>
      <w:r>
        <w:t xml:space="preserve">        // Increments to the rest of the count array are implied, and aggregated later, since the</w:t>
      </w:r>
    </w:p>
    <w:p>
      <w:pPr>
        <w:jc w:val="both"/>
      </w:pPr>
      <w:r>
        <w:t xml:space="preserve">        // array is sorted.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searchedStatusIDsAndTimesInitialized() {</w:t>
      </w:r>
    </w:p>
    <w:p>
      <w:pPr>
        <w:jc w:val="both"/>
      </w:pPr>
      <w:r>
        <w:t xml:space="preserve">    return maxSearchedStatusID != Long.MIN_VALUE;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Updates the first searched status ID when starting to search a new segment.</w:t>
      </w:r>
    </w:p>
    <w:p>
      <w:pPr>
        <w:jc w:val="both"/>
      </w:pPr>
      <w:r>
        <w:t xml:space="preserve">  private void updateFirstSearchedStatusID() {</w:t>
      </w:r>
    </w:p>
    <w:p>
      <w:pPr>
        <w:jc w:val="both"/>
      </w:pPr>
      <w:r>
        <w:t xml:space="preserve">    // Only try to update the min/max searched ids, if this segment/reader actually has documents</w:t>
      </w:r>
    </w:p>
    <w:p>
      <w:pPr>
        <w:jc w:val="both"/>
      </w:pPr>
      <w:r>
        <w:t xml:space="preserve">    // See SEARCH-4535</w:t>
      </w:r>
    </w:p>
    <w:p>
      <w:pPr>
        <w:jc w:val="both"/>
      </w:pPr>
      <w:r>
        <w:t xml:space="preserve">    int minDocID = currTwitterReader.getSmallestDocID();</w:t>
      </w:r>
    </w:p>
    <w:p>
      <w:pPr>
        <w:jc w:val="both"/>
      </w:pPr>
      <w:r>
        <w:t xml:space="preserve">    if (currTwitterReader.hasDocs() &amp;&amp; minDocID &gt;= 0 &amp;&amp; !searchedStatusIDsAndTimesInitialized()) {</w:t>
      </w:r>
    </w:p>
    <w:p>
      <w:pPr>
        <w:jc w:val="both"/>
      </w:pPr>
      <w:r>
        <w:t xml:space="preserve">      final long firstStatusID = tweetIdMapper.getTweetID(minDocID);</w:t>
      </w:r>
    </w:p>
    <w:p>
      <w:pPr>
        <w:jc w:val="both"/>
      </w:pPr>
      <w:r>
        <w:t xml:space="preserve">      final int firstStatusTime = timeMapper.getTime(minDocID);</w:t>
      </w:r>
    </w:p>
    <w:p>
      <w:pPr>
        <w:jc w:val="both"/>
      </w:pPr>
      <w:r>
        <w:t xml:space="preserve">      if (shouldCollectDetailedDebugInfo()) {</w:t>
      </w:r>
    </w:p>
    <w:p>
      <w:pPr>
        <w:jc w:val="both"/>
      </w:pPr>
      <w:r>
        <w:t xml:space="preserve">        debugInfo.add(</w:t>
      </w:r>
    </w:p>
    <w:p>
      <w:pPr>
        <w:jc w:val="both"/>
      </w:pPr>
      <w:r>
        <w:t xml:space="preserve">            "updateFirstSearchedStatusID. minDocId=" + minDocID + ", firstStatusID="</w:t>
      </w:r>
    </w:p>
    <w:p>
      <w:pPr>
        <w:jc w:val="both"/>
      </w:pPr>
      <w:r>
        <w:t xml:space="preserve">                + firstStatusID + ", firstStatusTime=" + firstStatusTime);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updateIDandTimeRanges(firstStatusID, firstStatusTime, IdAndRangeUpdateType.BEGIN_SEGMENT);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R getSearchRequestInfo() {</w:t>
      </w:r>
    </w:p>
    <w:p>
      <w:pPr>
        <w:jc w:val="both"/>
      </w:pPr>
      <w:r>
        <w:t xml:space="preserve">    return searchRequestInfo;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long getMinSearchedStatusID() {</w:t>
      </w:r>
    </w:p>
    <w:p>
      <w:pPr>
        <w:jc w:val="both"/>
      </w:pPr>
      <w:r>
        <w:t xml:space="preserve">    return minSearchedStatusID;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long getMaxSearchedStatusID() {</w:t>
      </w:r>
    </w:p>
    <w:p>
      <w:pPr>
        <w:jc w:val="both"/>
      </w:pPr>
      <w:r>
        <w:t xml:space="preserve">    return maxSearchedStatusID;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int getMinSearchedTime() {</w:t>
      </w:r>
    </w:p>
    <w:p>
      <w:pPr>
        <w:jc w:val="both"/>
      </w:pPr>
      <w:r>
        <w:t xml:space="preserve">    return minSearchedTime;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isSetMinSearchedTime() {</w:t>
      </w:r>
    </w:p>
    <w:p>
      <w:pPr>
        <w:jc w:val="both"/>
      </w:pPr>
      <w:r>
        <w:t xml:space="preserve">    return minSearchedTime != Integer.MAX_VALUE;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int getMaxSearchedTime() {</w:t>
      </w:r>
    </w:p>
    <w:p>
      <w:pPr>
        <w:jc w:val="both"/>
      </w:pPr>
      <w:r>
        <w:t xml:space="preserve">    return maxSearchedTime;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long getMaxHitsToProcess() {</w:t>
      </w:r>
    </w:p>
    <w:p>
      <w:pPr>
        <w:jc w:val="both"/>
      </w:pPr>
      <w:r>
        <w:t xml:space="preserve">    return maxHitsToProcessOverride;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Notifies classes that a new index segment is about to be searched.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void setNextReader(LeafReaderContext context) throws IOException {</w:t>
      </w:r>
    </w:p>
    <w:p>
      <w:pPr>
        <w:jc w:val="both"/>
      </w:pPr>
      <w:r>
        <w:t xml:space="preserve">    super.setNextReader(context);</w:t>
      </w:r>
    </w:p>
    <w:p>
      <w:pPr>
        <w:jc w:val="both"/>
      </w:pPr>
      <w:r>
        <w:t xml:space="preserve">    setNextReader(context.reader());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Notifies the collector that a new segment is about to be searched.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It's easier to use this method from tests, because LeafReader is not a final class, so it can</w:t>
      </w:r>
    </w:p>
    <w:p>
      <w:pPr>
        <w:jc w:val="both"/>
      </w:pPr>
      <w:r>
        <w:t xml:space="preserve">   * be mocked (unlike LeafReaderContext).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final void setNextReader(LeafReader reader) throws IOException {</w:t>
      </w:r>
    </w:p>
    <w:p>
      <w:pPr>
        <w:jc w:val="both"/>
      </w:pPr>
      <w:r>
        <w:t xml:space="preserve">    if (!(reader instanceof EarlybirdIndexSegmentAtomicReader)) {</w:t>
      </w:r>
    </w:p>
    <w:p>
      <w:pPr>
        <w:jc w:val="both"/>
      </w:pPr>
      <w:r>
        <w:t xml:space="preserve">      throw new RuntimeException("IndexReader type not supported: " + reader.getClass());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currTwitterReader = (EarlybirdIndexSegmentAtomicReader) reader;</w:t>
      </w:r>
    </w:p>
    <w:p>
      <w:pPr>
        <w:jc w:val="both"/>
      </w:pPr>
      <w:r>
        <w:t xml:space="preserve">    documentFeatures = new EarlybirdDocumentFeatures(currTwitterReader);</w:t>
      </w:r>
    </w:p>
    <w:p>
      <w:pPr>
        <w:jc w:val="both"/>
      </w:pPr>
      <w:r>
        <w:t xml:space="preserve">    tweetIdMapper = (TweetIDMapper) currTwitterReader.getSegmentData().getDocIDToTweetIDMapper();</w:t>
      </w:r>
    </w:p>
    <w:p>
      <w:pPr>
        <w:jc w:val="both"/>
      </w:pPr>
      <w:r>
        <w:t xml:space="preserve">    timeMapper = currTwitterReader.getSegmentData().getTimeMapper();</w:t>
      </w:r>
    </w:p>
    <w:p>
      <w:pPr>
        <w:jc w:val="both"/>
      </w:pPr>
      <w:r>
        <w:t xml:space="preserve">    currTimeSliceID = currTwitterReader.getSegmentData().getTimeSliceID();</w:t>
      </w:r>
    </w:p>
    <w:p>
      <w:pPr>
        <w:jc w:val="both"/>
      </w:pPr>
      <w:r>
        <w:t xml:space="preserve">    updateFirstSearchedStatusID();</w:t>
      </w:r>
    </w:p>
    <w:p>
      <w:pPr>
        <w:jc w:val="both"/>
      </w:pPr>
      <w:r>
        <w:t xml:space="preserve">    if (shouldCollectDetailedDebugInfo()) {</w:t>
      </w:r>
    </w:p>
    <w:p>
      <w:pPr>
        <w:jc w:val="both"/>
      </w:pPr>
      <w:r>
        <w:t xml:space="preserve">      debugInfo.add("Starting search in segment with timeslice ID: " + currTimeSliceID);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segmentStartTime = getClock().nowMillis();</w:t>
      </w:r>
    </w:p>
    <w:p>
      <w:pPr>
        <w:jc w:val="both"/>
      </w:pPr>
      <w:r>
        <w:t xml:space="preserve">    startSegment();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abstract void startSegment() throws IOException;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void doCollect() throws IOException {</w:t>
      </w:r>
    </w:p>
    <w:p>
      <w:pPr>
        <w:jc w:val="both"/>
      </w:pPr>
      <w:r>
        <w:t xml:space="preserve">    documentFeatures.advance(curDocId);</w:t>
      </w:r>
    </w:p>
    <w:p>
      <w:pPr>
        <w:jc w:val="both"/>
      </w:pPr>
      <w:r>
        <w:t xml:space="preserve">    long tweetID = tweetIdMapper.getTweetID(curDocId);</w:t>
      </w:r>
    </w:p>
    <w:p>
      <w:pPr>
        <w:jc w:val="both"/>
      </w:pPr>
      <w:r>
        <w:t xml:space="preserve">    updateIDandTimeRanges(tweetID, timeMapper.getTime(curDocId), IdAndRangeUpdateType.HIT);</w:t>
      </w:r>
    </w:p>
    <w:p>
      <w:pPr>
        <w:jc w:val="both"/>
      </w:pPr>
      <w:r>
        <w:t xml:space="preserve">    doCollect(tweetID);</w:t>
      </w:r>
    </w:p>
    <w:p>
      <w:pPr>
        <w:jc w:val="both"/>
      </w:pPr>
      <w:r>
        <w:t xml:space="preserve">    numHitsCollectedPerSegment++;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collectFeatures(ThriftSearchResultMetadata metadata) throws IOException {</w:t>
      </w:r>
    </w:p>
    <w:p>
      <w:pPr>
        <w:jc w:val="both"/>
      </w:pPr>
      <w:r>
        <w:t xml:space="preserve">    if (featuresRequested) {</w:t>
      </w:r>
    </w:p>
    <w:p>
      <w:pPr>
        <w:jc w:val="both"/>
      </w:pPr>
      <w:r>
        <w:t xml:space="preserve">      ensureExtraMetadataIsSet(metadata);</w:t>
      </w:r>
    </w:p>
    <w:p>
      <w:pPr>
        <w:jc w:val="both"/>
      </w:pPr>
      <w:r/>
    </w:p>
    <w:p>
      <w:pPr>
        <w:jc w:val="both"/>
      </w:pPr>
      <w:r>
        <w:t xml:space="preserve">      metadata.getExtraMetadata().setDirectedAtUserId(</w:t>
      </w:r>
    </w:p>
    <w:p>
      <w:pPr>
        <w:jc w:val="both"/>
      </w:pPr>
      <w:r>
        <w:t xml:space="preserve">          documentFeatures.getFeatureValue(EarlybirdFieldConstant.DIRECTED_AT_USER_ID_CSF));</w:t>
      </w:r>
    </w:p>
    <w:p>
      <w:pPr>
        <w:jc w:val="both"/>
      </w:pPr>
      <w:r>
        <w:t xml:space="preserve">      metadata.getExtraMetadata().setQuotedTweetId(</w:t>
      </w:r>
    </w:p>
    <w:p>
      <w:pPr>
        <w:jc w:val="both"/>
      </w:pPr>
      <w:r>
        <w:t xml:space="preserve">          documentFeatures.getFeatureValue(EarlybirdFieldConstant.QUOTED_TWEET_ID_CSF));</w:t>
      </w:r>
    </w:p>
    <w:p>
      <w:pPr>
        <w:jc w:val="both"/>
      </w:pPr>
      <w:r>
        <w:t xml:space="preserve">      metadata.getExtraMetadata().setQuotedUserId(</w:t>
      </w:r>
    </w:p>
    <w:p>
      <w:pPr>
        <w:jc w:val="both"/>
      </w:pPr>
      <w:r>
        <w:t xml:space="preserve">          documentFeatures.getFeatureValue(EarlybirdFieldConstant.QUOTED_USER_ID_CSF));</w:t>
      </w:r>
    </w:p>
    <w:p>
      <w:pPr>
        <w:jc w:val="both"/>
      </w:pPr>
      <w:r/>
    </w:p>
    <w:p>
      <w:pPr>
        <w:jc w:val="both"/>
      </w:pPr>
      <w:r>
        <w:t xml:space="preserve">      int cardLangValue =</w:t>
      </w:r>
    </w:p>
    <w:p>
      <w:pPr>
        <w:jc w:val="both"/>
      </w:pPr>
      <w:r>
        <w:t xml:space="preserve">          (int) documentFeatures.getFeatureValue(EarlybirdFieldConstant.CARD_LANG_CSF);</w:t>
      </w:r>
    </w:p>
    <w:p>
      <w:pPr>
        <w:jc w:val="both"/>
      </w:pPr>
      <w:r>
        <w:t xml:space="preserve">      ThriftLanguage thriftLanguage = ThriftLanguage.findByValue(cardLangValue);</w:t>
      </w:r>
    </w:p>
    <w:p>
      <w:pPr>
        <w:jc w:val="both"/>
      </w:pPr>
      <w:r>
        <w:t xml:space="preserve">      metadata.getExtraMetadata().setCardLang(thriftLanguage);</w:t>
      </w:r>
    </w:p>
    <w:p>
      <w:pPr>
        <w:jc w:val="both"/>
      </w:pPr>
      <w:r/>
    </w:p>
    <w:p>
      <w:pPr>
        <w:jc w:val="both"/>
      </w:pPr>
      <w:r>
        <w:t xml:space="preserve">      long cardNumericUri =</w:t>
      </w:r>
    </w:p>
    <w:p>
      <w:pPr>
        <w:jc w:val="both"/>
      </w:pPr>
      <w:r>
        <w:t xml:space="preserve">          (long) documentFeatures.getFeatureValue(EarlybirdFieldConstant.CARD_URI_CSF);</w:t>
      </w:r>
    </w:p>
    <w:p>
      <w:pPr>
        <w:jc w:val="both"/>
      </w:pPr>
      <w:r>
        <w:t xml:space="preserve">      if (cardNumericUri &gt; 0) {</w:t>
      </w:r>
    </w:p>
    <w:p>
      <w:pPr>
        <w:jc w:val="both"/>
      </w:pPr>
      <w:r>
        <w:t xml:space="preserve">        metadata.getExtraMetadata().setCardUri(String.format("card://%s", cardNumericUri));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collectIsProtected(</w:t>
      </w:r>
    </w:p>
    <w:p>
      <w:pPr>
        <w:jc w:val="both"/>
      </w:pPr>
      <w:r>
        <w:t xml:space="preserve">      ThriftSearchResultMetadata metadata, EarlybirdCluster cluster, UserTable userTable)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// 'isUserProtected' field is only set for archive cluster because only archive cluster user</w:t>
      </w:r>
    </w:p>
    <w:p>
      <w:pPr>
        <w:jc w:val="both"/>
      </w:pPr>
      <w:r>
        <w:t xml:space="preserve">    // table has IS_PROTECTED_BIT populated.</w:t>
      </w:r>
    </w:p>
    <w:p>
      <w:pPr>
        <w:jc w:val="both"/>
      </w:pPr>
      <w:r>
        <w:t xml:space="preserve">    // Since this bit is checked after UserFlagsExcludeFilter checked this bit, there is a slight</w:t>
      </w:r>
    </w:p>
    <w:p>
      <w:pPr>
        <w:jc w:val="both"/>
      </w:pPr>
      <w:r>
        <w:t xml:space="preserve">    // chance that this bit is updated in-between. When that happens, it is possible that we will</w:t>
      </w:r>
    </w:p>
    <w:p>
      <w:pPr>
        <w:jc w:val="both"/>
      </w:pPr>
      <w:r>
        <w:t xml:space="preserve">    // see a small number of protected Tweets in the response when we meant to exclude them.</w:t>
      </w:r>
    </w:p>
    <w:p>
      <w:pPr>
        <w:jc w:val="both"/>
      </w:pPr>
      <w:r>
        <w:t xml:space="preserve">    if (cluster == EarlybirdCluster.FULL_ARCHIVE) {</w:t>
      </w:r>
    </w:p>
    <w:p>
      <w:pPr>
        <w:jc w:val="both"/>
      </w:pPr>
      <w:r>
        <w:t xml:space="preserve">      ensureExtraMetadataIsSet(metadata);</w:t>
      </w:r>
    </w:p>
    <w:p>
      <w:pPr>
        <w:jc w:val="both"/>
      </w:pPr>
      <w:r>
        <w:t xml:space="preserve">      long userId = documentFeatures.getFeatureValue(EarlybirdFieldConstant.FROM_USER_ID_CSF);</w:t>
      </w:r>
    </w:p>
    <w:p>
      <w:pPr>
        <w:jc w:val="both"/>
      </w:pPr>
      <w:r>
        <w:t xml:space="preserve">      boolean isProtected = userTable.isSet(userId, UserTable.IS_PROTECTED_BIT);</w:t>
      </w:r>
    </w:p>
    <w:p>
      <w:pPr>
        <w:jc w:val="both"/>
      </w:pPr>
      <w:r>
        <w:t xml:space="preserve">      metadata.getExtraMetadata().setIsUserProtected(isProtected);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collectExclusiveConversationAuthorId(ThriftSearchResultMetadata metadata)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if (searchRequestInfo.isCollectExclusiveConversationAuthorId()) {</w:t>
      </w:r>
    </w:p>
    <w:p>
      <w:pPr>
        <w:jc w:val="both"/>
      </w:pPr>
      <w:r>
        <w:t xml:space="preserve">      long exclusiveConversationAuthorId = documentFeatures.getFeatureValue(</w:t>
      </w:r>
    </w:p>
    <w:p>
      <w:pPr>
        <w:jc w:val="both"/>
      </w:pPr>
      <w:r>
        <w:t xml:space="preserve">          EarlybirdFieldConstant.EXCLUSIVE_CONVERSATION_AUTHOR_ID_CSF);</w:t>
      </w:r>
    </w:p>
    <w:p>
      <w:pPr>
        <w:jc w:val="both"/>
      </w:pPr>
      <w:r>
        <w:t xml:space="preserve">      if (exclusiveConversationAuthorId != 0L) {</w:t>
      </w:r>
    </w:p>
    <w:p>
      <w:pPr>
        <w:jc w:val="both"/>
      </w:pPr>
      <w:r>
        <w:t xml:space="preserve">        ensureExtraMetadataIsSet(metadata);</w:t>
      </w:r>
    </w:p>
    <w:p>
      <w:pPr>
        <w:jc w:val="both"/>
      </w:pPr>
      <w:r>
        <w:t xml:space="preserve">        metadata.getExtraMetadata().setExclusiveConversationAuthorId(exclusiveConversationAuthorId);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It only makes sense to collectFacets for search types that return individual results (recency,</w:t>
      </w:r>
    </w:p>
    <w:p>
      <w:pPr>
        <w:jc w:val="both"/>
      </w:pPr>
      <w:r>
        <w:t xml:space="preserve">  // relevance and top_tweets), which use the AbstractRelevanceCollector and SearchResultsCollector,</w:t>
      </w:r>
    </w:p>
    <w:p>
      <w:pPr>
        <w:jc w:val="both"/>
      </w:pPr>
      <w:r>
        <w:t xml:space="preserve">  // so this method should only be called from these classes.</w:t>
      </w:r>
    </w:p>
    <w:p>
      <w:pPr>
        <w:jc w:val="both"/>
      </w:pPr>
      <w:r>
        <w:t xml:space="preserve">  protected void collectFacets(ThriftSearchResultMetadata metadata) {</w:t>
      </w:r>
    </w:p>
    <w:p>
      <w:pPr>
        <w:jc w:val="both"/>
      </w:pPr>
      <w:r>
        <w:t xml:space="preserve">    if (currTwitterReader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AbstractFacetCountingArray facetCountingArray = currTwitterReader.getFacetCountingArray();</w:t>
      </w:r>
    </w:p>
    <w:p>
      <w:pPr>
        <w:jc w:val="both"/>
      </w:pPr>
      <w:r>
        <w:t xml:space="preserve">    EarlybirdIndexSegmentData segmentData = currTwitterReader.getSegmentData();</w:t>
      </w:r>
    </w:p>
    <w:p>
      <w:pPr>
        <w:jc w:val="both"/>
      </w:pPr>
      <w:r/>
    </w:p>
    <w:p>
      <w:pPr>
        <w:jc w:val="both"/>
      </w:pPr>
      <w:r>
        <w:t xml:space="preserve">    if (facetCountingArray == null || facetCollector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facetCollector.resetFacetLabelProviders(</w:t>
      </w:r>
    </w:p>
    <w:p>
      <w:pPr>
        <w:jc w:val="both"/>
      </w:pPr>
      <w:r>
        <w:t xml:space="preserve">        segmentData.getFacetLabelProviders(),</w:t>
      </w:r>
    </w:p>
    <w:p>
      <w:pPr>
        <w:jc w:val="both"/>
      </w:pPr>
      <w:r>
        <w:t xml:space="preserve">        segmentData.getFacetIDMap());</w:t>
      </w:r>
    </w:p>
    <w:p>
      <w:pPr>
        <w:jc w:val="both"/>
      </w:pPr>
      <w:r/>
    </w:p>
    <w:p>
      <w:pPr>
        <w:jc w:val="both"/>
      </w:pPr>
      <w:r>
        <w:t xml:space="preserve">    facetCountingArray.collectForDocId(curDocId, facetCollector);</w:t>
      </w:r>
    </w:p>
    <w:p>
      <w:pPr>
        <w:jc w:val="both"/>
      </w:pPr>
      <w:r/>
    </w:p>
    <w:p>
      <w:pPr>
        <w:jc w:val="both"/>
      </w:pPr>
      <w:r>
        <w:t xml:space="preserve">    List&lt;ThriftFacetLabel&gt; labels = facetCollector.getLabels();</w:t>
      </w:r>
    </w:p>
    <w:p>
      <w:pPr>
        <w:jc w:val="both"/>
      </w:pPr>
      <w:r>
        <w:t xml:space="preserve">    if (labels.size() &gt; 0) {</w:t>
      </w:r>
    </w:p>
    <w:p>
      <w:pPr>
        <w:jc w:val="both"/>
      </w:pPr>
      <w:r>
        <w:t xml:space="preserve">      metadata.setFacetLabels(labels);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ensureExtraMetadataIsSet(ThriftSearchResultMetadata metadata) {</w:t>
      </w:r>
    </w:p>
    <w:p>
      <w:pPr>
        <w:jc w:val="both"/>
      </w:pPr>
      <w:r>
        <w:t xml:space="preserve">    if (!metadata.isSetExtraMetadata()) {</w:t>
      </w:r>
    </w:p>
    <w:p>
      <w:pPr>
        <w:jc w:val="both"/>
      </w:pPr>
      <w:r>
        <w:t xml:space="preserve">      metadata.setExtraMetadata(new ThriftSearchResultExtraMetadata());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void doFinishSegment(int lastSearchedDocID) {</w:t>
      </w:r>
    </w:p>
    <w:p>
      <w:pPr>
        <w:jc w:val="both"/>
      </w:pPr>
      <w:r>
        <w:t xml:space="preserve">    if (shouldCollectDetailedDebugInfo()) {</w:t>
      </w:r>
    </w:p>
    <w:p>
      <w:pPr>
        <w:jc w:val="both"/>
      </w:pPr>
      <w:r>
        <w:t xml:space="preserve">      long timeSpentSearchingSegmentInMillis = getClock().nowMillis() - segmentStartTime;</w:t>
      </w:r>
    </w:p>
    <w:p>
      <w:pPr>
        <w:jc w:val="both"/>
      </w:pPr>
      <w:r>
        <w:t xml:space="preserve">      debugInfo.add("Finished segment at doc id: " + lastSearchedDocID);</w:t>
      </w:r>
    </w:p>
    <w:p>
      <w:pPr>
        <w:jc w:val="both"/>
      </w:pPr>
      <w:r>
        <w:t xml:space="preserve">      debugInfo.add("Time spent searching " + currTimeSliceID</w:t>
      </w:r>
    </w:p>
    <w:p>
      <w:pPr>
        <w:jc w:val="both"/>
      </w:pPr>
      <w:r>
        <w:t xml:space="preserve">        + ": " + timeSpentSearchingSegmentInMillis + "ms");</w:t>
      </w:r>
    </w:p>
    <w:p>
      <w:pPr>
        <w:jc w:val="both"/>
      </w:pPr>
      <w:r>
        <w:t xml:space="preserve">      debugInfo.add("Number of hits collected in segment " + currTimeSliceID + ": "</w:t>
      </w:r>
    </w:p>
    <w:p>
      <w:pPr>
        <w:jc w:val="both"/>
      </w:pPr>
      <w:r>
        <w:t xml:space="preserve">          + numHitsCollectedPerSegment);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(!currTwitterReader.hasDocs()) {</w:t>
      </w:r>
    </w:p>
    <w:p>
      <w:pPr>
        <w:jc w:val="both"/>
      </w:pPr>
      <w:r>
        <w:t xml:space="preserve">      // Due to race between the reader and the indexing thread, a seemingly empty segment that</w:t>
      </w:r>
    </w:p>
    <w:p>
      <w:pPr>
        <w:jc w:val="both"/>
      </w:pPr>
      <w:r>
        <w:t xml:space="preserve">      // does not have document committed in the posting lists, might already have a document</w:t>
      </w:r>
    </w:p>
    <w:p>
      <w:pPr>
        <w:jc w:val="both"/>
      </w:pPr>
      <w:r>
        <w:t xml:space="preserve">      // inserted into the id/time mappers, which we do not want to take into account.</w:t>
      </w:r>
    </w:p>
    <w:p>
      <w:pPr>
        <w:jc w:val="both"/>
      </w:pPr>
      <w:r>
        <w:t xml:space="preserve">      // If there are no documents in the segment, we don't update searched min/max ids to</w:t>
      </w:r>
    </w:p>
    <w:p>
      <w:pPr>
        <w:jc w:val="both"/>
      </w:pPr>
      <w:r>
        <w:t xml:space="preserve">      // anything.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 else if (lastSearchedDocID == DocIdSetIterator.NO_MORE_DOCS) {</w:t>
      </w:r>
    </w:p>
    <w:p>
      <w:pPr>
        <w:jc w:val="both"/>
      </w:pPr>
      <w:r>
        <w:t xml:space="preserve">      // Segment exhausted.</w:t>
      </w:r>
    </w:p>
    <w:p>
      <w:pPr>
        <w:jc w:val="both"/>
      </w:pPr>
      <w:r>
        <w:t xml:space="preserve">      if (shouldCollectDetailedDebugInfo()) {</w:t>
      </w:r>
    </w:p>
    <w:p>
      <w:pPr>
        <w:jc w:val="both"/>
      </w:pPr>
      <w:r>
        <w:t xml:space="preserve">        debugInfo.add("Segment exhausted");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updateIDandTimeRanges(tweetIdMapper.getMinTweetID(), timeMapper.getFirstTime(),</w:t>
      </w:r>
    </w:p>
    <w:p>
      <w:pPr>
        <w:jc w:val="both"/>
      </w:pPr>
      <w:r>
        <w:t xml:space="preserve">          IdAndRangeUpdateType.END_SEGMENT);</w:t>
      </w:r>
    </w:p>
    <w:p>
      <w:pPr>
        <w:jc w:val="both"/>
      </w:pPr>
      <w:r>
        <w:t xml:space="preserve">    } else if (lastSearchedDocID &gt;= 0) {</w:t>
      </w:r>
    </w:p>
    <w:p>
      <w:pPr>
        <w:jc w:val="both"/>
      </w:pPr>
      <w:r>
        <w:t xml:space="preserve">      long lastSearchedTweetID = tweetIdMapper.getTweetID(lastSearchedDocID);</w:t>
      </w:r>
    </w:p>
    <w:p>
      <w:pPr>
        <w:jc w:val="both"/>
      </w:pPr>
      <w:r>
        <w:t xml:space="preserve">      int lastSearchTweetTime = timeMapper.getTime(lastSearchedDocID);</w:t>
      </w:r>
    </w:p>
    <w:p>
      <w:pPr>
        <w:jc w:val="both"/>
      </w:pPr>
      <w:r>
        <w:t xml:space="preserve">      if (shouldCollectDetailedDebugInfo()) {</w:t>
      </w:r>
    </w:p>
    <w:p>
      <w:pPr>
        <w:jc w:val="both"/>
      </w:pPr>
      <w:r>
        <w:t xml:space="preserve">        debugInfo.add("lastSearchedDocId=" + lastSearchedDocID);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updateIDandTimeRanges(lastSearchedTweetID, lastSearchTweetTime,</w:t>
      </w:r>
    </w:p>
    <w:p>
      <w:pPr>
        <w:jc w:val="both"/>
      </w:pPr>
      <w:r>
        <w:t xml:space="preserve">          IdAndRangeUpdateType.END_SEGMENT);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numHitsCollectedPerSegment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updateIDandTimeRanges(long tweetID, int time, IdAndRangeUpdateType updateType) {</w:t>
      </w:r>
    </w:p>
    <w:p>
      <w:pPr>
        <w:jc w:val="both"/>
      </w:pPr>
      <w:r>
        <w:t xml:space="preserve">    // We need to update minSearchedStatusID/maxSearchedStatusID and</w:t>
      </w:r>
    </w:p>
    <w:p>
      <w:pPr>
        <w:jc w:val="both"/>
      </w:pPr>
      <w:r>
        <w:t xml:space="preserve">    // minSearchedTime/maxSearchedTime independently: SEARCH-6139</w:t>
      </w:r>
    </w:p>
    <w:p>
      <w:pPr>
        <w:jc w:val="both"/>
      </w:pPr>
      <w:r>
        <w:t xml:space="preserve">    minSearchedStatusID = Math.min(minSearchedStatusID, tweetID);</w:t>
      </w:r>
    </w:p>
    <w:p>
      <w:pPr>
        <w:jc w:val="both"/>
      </w:pPr>
      <w:r>
        <w:t xml:space="preserve">    maxSearchedStatusID = Math.max(maxSearchedStatusID, tweetID);</w:t>
      </w:r>
    </w:p>
    <w:p>
      <w:pPr>
        <w:jc w:val="both"/>
      </w:pPr>
      <w:r>
        <w:t xml:space="preserve">    if (time &gt; 0) {</w:t>
      </w:r>
    </w:p>
    <w:p>
      <w:pPr>
        <w:jc w:val="both"/>
      </w:pPr>
      <w:r>
        <w:t xml:space="preserve">      minSearchedTime = Math.min(minSearchedTime, time);</w:t>
      </w:r>
    </w:p>
    <w:p>
      <w:pPr>
        <w:jc w:val="both"/>
      </w:pPr>
      <w:r>
        <w:t xml:space="preserve">      maxSearchedTime = Math.max(maxSearchedTime, time);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(shouldCollectVerboseDebugInfo()) {</w:t>
      </w:r>
    </w:p>
    <w:p>
      <w:pPr>
        <w:jc w:val="both"/>
      </w:pPr>
      <w:r>
        <w:t xml:space="preserve">      debugInfo.add(</w:t>
      </w:r>
    </w:p>
    <w:p>
      <w:pPr>
        <w:jc w:val="both"/>
      </w:pPr>
      <w:r>
        <w:t xml:space="preserve">          String.format("call to updateIDandTimeRanges(%d, %d, %s)"</w:t>
      </w:r>
    </w:p>
    <w:p>
      <w:pPr>
        <w:jc w:val="both"/>
      </w:pPr>
      <w:r>
        <w:t xml:space="preserve">                  + " set minSearchStatusID=%d, maxSearchedStatusID=%d,"</w:t>
      </w:r>
    </w:p>
    <w:p>
      <w:pPr>
        <w:jc w:val="both"/>
      </w:pPr>
      <w:r>
        <w:t xml:space="preserve">                  + " minSearchedTime=%d, maxSearchedTime=%d)",</w:t>
      </w:r>
    </w:p>
    <w:p>
      <w:pPr>
        <w:jc w:val="both"/>
      </w:pPr>
      <w:r>
        <w:t xml:space="preserve">              tweetID, time, updateType.toString(),</w:t>
      </w:r>
    </w:p>
    <w:p>
      <w:pPr>
        <w:jc w:val="both"/>
      </w:pPr>
      <w:r>
        <w:t xml:space="preserve">              minSearchedStatusID, maxSearchedStatusID,</w:t>
      </w:r>
    </w:p>
    <w:p>
      <w:pPr>
        <w:jc w:val="both"/>
      </w:pPr>
      <w:r>
        <w:t xml:space="preserve">              minSearchedTime, maxSearchedTime));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called when a segment is skipped but we would want to do accounting</w:t>
      </w:r>
    </w:p>
    <w:p>
      <w:pPr>
        <w:jc w:val="both"/>
      </w:pPr>
      <w:r>
        <w:t xml:space="preserve">   * for minSearchDocId as well as numDocsProcessed.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skipSegment(EarlybirdSingleSegmentSearcher searcher) throws IOException {</w:t>
      </w:r>
    </w:p>
    <w:p>
      <w:pPr>
        <w:jc w:val="both"/>
      </w:pPr>
      <w:r>
        <w:t xml:space="preserve">    setNextReader(searcher.getTwitterIndexReader().getContext());</w:t>
      </w:r>
    </w:p>
    <w:p>
      <w:pPr>
        <w:jc w:val="both"/>
      </w:pPr>
      <w:r>
        <w:t xml:space="preserve">    trackCompleteSegment(DocIdSetIterator.NO_MORE_DOCS);</w:t>
      </w:r>
    </w:p>
    <w:p>
      <w:pPr>
        <w:jc w:val="both"/>
      </w:pPr>
      <w:r>
        <w:t xml:space="preserve">    if (shouldCollectDetailedDebugInfo()) {</w:t>
      </w:r>
    </w:p>
    <w:p>
      <w:pPr>
        <w:jc w:val="both"/>
      </w:pPr>
      <w:r>
        <w:t xml:space="preserve">      debugInfo.add("Skipping segment: " + currTimeSliceID);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results collected by this collector.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 getResults() throws IOException {</w:t>
      </w:r>
    </w:p>
    <w:p>
      <w:pPr>
        <w:jc w:val="both"/>
      </w:pPr>
      <w:r>
        <w:t xml:space="preserve">    // In order to make pagination work, if minSearchedStatusID is greater than the asked max_id.</w:t>
      </w:r>
    </w:p>
    <w:p>
      <w:pPr>
        <w:jc w:val="both"/>
      </w:pPr>
      <w:r>
        <w:t xml:space="preserve">    // We force the minSearchedStatusID to be max_id + 1.</w:t>
      </w:r>
    </w:p>
    <w:p>
      <w:pPr>
        <w:jc w:val="both"/>
      </w:pPr>
      <w:r>
        <w:t xml:space="preserve">    IdTimeRanges idTimeRanges = searchRequestInfo.getIdTimeRanges();</w:t>
      </w:r>
    </w:p>
    <w:p>
      <w:pPr>
        <w:jc w:val="both"/>
      </w:pPr>
      <w:r>
        <w:t xml:space="preserve">    if (idTimeRanges != null) {</w:t>
      </w:r>
    </w:p>
    <w:p>
      <w:pPr>
        <w:jc w:val="both"/>
      </w:pPr>
      <w:r>
        <w:t xml:space="preserve">      Optional&lt;Long&gt; maxIDInclusive = idTimeRanges.getMaxIDInclusive();</w:t>
      </w:r>
    </w:p>
    <w:p>
      <w:pPr>
        <w:jc w:val="both"/>
      </w:pPr>
      <w:r>
        <w:t xml:space="preserve">      if (maxIDInclusive.isPresent() &amp;&amp; minSearchedStatusID &gt; maxIDInclusive.get()) {</w:t>
      </w:r>
    </w:p>
    <w:p>
      <w:pPr>
        <w:jc w:val="both"/>
      </w:pPr>
      <w:r>
        <w:t xml:space="preserve">        searcherStats.numCollectorAdjustedMinSearchedStatusID.increment();</w:t>
      </w:r>
    </w:p>
    <w:p>
      <w:pPr>
        <w:jc w:val="both"/>
      </w:pPr>
      <w:r>
        <w:t xml:space="preserve">        minSearchedStatusID = maxIDInclusive.get() + 1;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 results = doGetResults();</w:t>
      </w:r>
    </w:p>
    <w:p>
      <w:pPr>
        <w:jc w:val="both"/>
      </w:pPr>
      <w:r>
        <w:t xml:space="preserve">    results.setNumHitsProcessed((int) getNumHitsProcessed());</w:t>
      </w:r>
    </w:p>
    <w:p>
      <w:pPr>
        <w:jc w:val="both"/>
      </w:pPr>
      <w:r>
        <w:t xml:space="preserve">    results.setNumSearchedSegments(getNumSearchedSegments());</w:t>
      </w:r>
    </w:p>
    <w:p>
      <w:pPr>
        <w:jc w:val="both"/>
      </w:pPr>
      <w:r>
        <w:t xml:space="preserve">    if (searchedStatusIDsAndTimesInitialized()) {</w:t>
      </w:r>
    </w:p>
    <w:p>
      <w:pPr>
        <w:jc w:val="both"/>
      </w:pPr>
      <w:r>
        <w:t xml:space="preserve">      results.setMaxSearchedStatusID(maxSearchedStatusID);</w:t>
      </w:r>
    </w:p>
    <w:p>
      <w:pPr>
        <w:jc w:val="both"/>
      </w:pPr>
      <w:r>
        <w:t xml:space="preserve">      results.setMinSearchedStatusID(minSearchedStatusID);</w:t>
      </w:r>
    </w:p>
    <w:p>
      <w:pPr>
        <w:jc w:val="both"/>
      </w:pPr>
      <w:r>
        <w:t xml:space="preserve">      results.setMaxSearchedTime(maxSearchedTime);</w:t>
      </w:r>
    </w:p>
    <w:p>
      <w:pPr>
        <w:jc w:val="both"/>
      </w:pPr>
      <w:r>
        <w:t xml:space="preserve">      results.setMinSearchedTime(minSearchedTime);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results.setEarlyTerminated(getEarlyTerminationState().isTerminated());</w:t>
      </w:r>
    </w:p>
    <w:p>
      <w:pPr>
        <w:jc w:val="both"/>
      </w:pPr>
      <w:r>
        <w:t xml:space="preserve">    if (getEarlyTerminationState().isTerminated()) {</w:t>
      </w:r>
    </w:p>
    <w:p>
      <w:pPr>
        <w:jc w:val="both"/>
      </w:pPr>
      <w:r>
        <w:t xml:space="preserve">      results.setEarlyTerminationReason(getEarlyTerminationState().getTerminationReason());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Map&lt;Long, Integer&gt; counts = getHitCountMap();</w:t>
      </w:r>
    </w:p>
    <w:p>
      <w:pPr>
        <w:jc w:val="both"/>
      </w:pPr>
      <w:r>
        <w:t xml:space="preserve">    if (counts != null) {</w:t>
      </w:r>
    </w:p>
    <w:p>
      <w:pPr>
        <w:jc w:val="both"/>
      </w:pPr>
      <w:r>
        <w:t xml:space="preserve">      results.hitCounts.putAll(counts);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results;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map of timestamps (specified in the query) to the number of hits that are more recent</w:t>
      </w:r>
    </w:p>
    <w:p>
      <w:pPr>
        <w:jc w:val="both"/>
      </w:pPr>
      <w:r>
        <w:t xml:space="preserve">   * that the respective timestamps.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Map&lt;Long, Integer&gt; getHitCountMap() {</w:t>
      </w:r>
    </w:p>
    <w:p>
      <w:pPr>
        <w:jc w:val="both"/>
      </w:pPr>
      <w:r>
        <w:t xml:space="preserve">    int total = 0;</w:t>
      </w:r>
    </w:p>
    <w:p>
      <w:pPr>
        <w:jc w:val="both"/>
      </w:pPr>
      <w:r>
        <w:t xml:space="preserve">    if (hitCounts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Map&lt;Long, Integer&gt; map = Maps.newHashMap();</w:t>
      </w:r>
    </w:p>
    <w:p>
      <w:pPr>
        <w:jc w:val="both"/>
      </w:pPr>
      <w:r>
        <w:t xml:space="preserve">    // since the array is incremental, need to aggregate here.</w:t>
      </w:r>
    </w:p>
    <w:p>
      <w:pPr>
        <w:jc w:val="both"/>
      </w:pPr>
      <w:r>
        <w:t xml:space="preserve">    for (int i = 0; i &lt; hitCounts.length; ++i) {</w:t>
      </w:r>
    </w:p>
    <w:p>
      <w:pPr>
        <w:jc w:val="both"/>
      </w:pPr>
      <w:r>
        <w:t xml:space="preserve">      map.put(hitCountsThresholdsMsec.get(i), total += hitCounts[i]);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Common helper for collecting per-field hit attribution data (if it's available).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metadata the metadata to fill for this hit.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final void fillHitAttributionMetadata(ThriftSearchResultMetadata metadata) {</w:t>
      </w:r>
    </w:p>
    <w:p>
      <w:pPr>
        <w:jc w:val="both"/>
      </w:pPr>
      <w:r>
        <w:t xml:space="preserve">    if (searchRequestInfo.getHitAttributeHelper()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Map&lt;Integer, List&lt;String&gt;&gt; hitAttributeMapping =</w:t>
      </w:r>
    </w:p>
    <w:p>
      <w:pPr>
        <w:jc w:val="both"/>
      </w:pPr>
      <w:r>
        <w:t xml:space="preserve">        searchRequestInfo.getHitAttributeHelper().getHitAttribution(curDocId);</w:t>
      </w:r>
    </w:p>
    <w:p>
      <w:pPr>
        <w:jc w:val="both"/>
      </w:pPr>
      <w:r>
        <w:t xml:space="preserve">    Preconditions.checkNotNull(hitAttributeMapping);</w:t>
      </w:r>
    </w:p>
    <w:p>
      <w:pPr>
        <w:jc w:val="both"/>
      </w:pPr>
      <w:r/>
    </w:p>
    <w:p>
      <w:pPr>
        <w:jc w:val="both"/>
      </w:pPr>
      <w:r>
        <w:t xml:space="preserve">    FieldHitAttribution fieldHitAttribution = new FieldHitAttribution();</w:t>
      </w:r>
    </w:p>
    <w:p>
      <w:pPr>
        <w:jc w:val="both"/>
      </w:pPr>
      <w:r>
        <w:t xml:space="preserve">    for (Map.Entry&lt;Integer, List&lt;String&gt;&gt; entry : hitAttributeMapping.entrySet()) {</w:t>
      </w:r>
    </w:p>
    <w:p>
      <w:pPr>
        <w:jc w:val="both"/>
      </w:pPr>
      <w:r>
        <w:t xml:space="preserve">      FieldHitList fieldHitList = new FieldHitList();</w:t>
      </w:r>
    </w:p>
    <w:p>
      <w:pPr>
        <w:jc w:val="both"/>
      </w:pPr>
      <w:r>
        <w:t xml:space="preserve">      fieldHitList.setHitFields(entry.getValue());</w:t>
      </w:r>
    </w:p>
    <w:p>
      <w:pPr>
        <w:jc w:val="both"/>
      </w:pPr>
      <w:r/>
    </w:p>
    <w:p>
      <w:pPr>
        <w:jc w:val="both"/>
      </w:pPr>
      <w:r>
        <w:t xml:space="preserve">      fieldHitAttribution.putToHitMap(entry.getKey(), fieldHitList);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metadata.setFieldHitAttribution(fieldHitAttribution);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Fill the geo location of the given document in metadata, if we have the lat/lon for it.</w:t>
      </w:r>
    </w:p>
    <w:p>
      <w:pPr>
        <w:jc w:val="both"/>
      </w:pPr>
      <w:r>
        <w:t xml:space="preserve">   * For queries that specify a geolocation, this will also have the distance from</w:t>
      </w:r>
    </w:p>
    <w:p>
      <w:pPr>
        <w:jc w:val="both"/>
      </w:pPr>
      <w:r>
        <w:t xml:space="preserve">   * the location specified in the query, and the location of this 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final void fillResultGeoLocation(ThriftSearchResultMetadata metadata)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Preconditions.checkNotNull(metadata);</w:t>
      </w:r>
    </w:p>
    <w:p>
      <w:pPr>
        <w:jc w:val="both"/>
      </w:pPr>
      <w:r>
        <w:t xml:space="preserve">    if (currTwitterReader != null &amp;&amp; fillInLatLonForHits) {</w:t>
      </w:r>
    </w:p>
    <w:p>
      <w:pPr>
        <w:jc w:val="both"/>
      </w:pPr>
      <w:r>
        <w:t xml:space="preserve">      // See if we can have a lat/lon for this doc.</w:t>
      </w:r>
    </w:p>
    <w:p>
      <w:pPr>
        <w:jc w:val="both"/>
      </w:pPr>
      <w:r>
        <w:t xml:space="preserve">      if (resultGeoCoordinate == null) {</w:t>
      </w:r>
    </w:p>
    <w:p>
      <w:pPr>
        <w:jc w:val="both"/>
      </w:pPr>
      <w:r>
        <w:t xml:space="preserve">        resultGeoCoordinate = new GeoCoordinate();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Only fill if necessary</w:t>
      </w:r>
    </w:p>
    <w:p>
      <w:pPr>
        <w:jc w:val="both"/>
      </w:pPr>
      <w:r>
        <w:t xml:space="preserve">      if (searchRequestInfo.isCollectResultLocation()</w:t>
      </w:r>
    </w:p>
    <w:p>
      <w:pPr>
        <w:jc w:val="both"/>
      </w:pPr>
      <w:r>
        <w:t xml:space="preserve">          &amp;&amp; GeoUtil.decodeLatLonFromInt64(</w:t>
      </w:r>
    </w:p>
    <w:p>
      <w:pPr>
        <w:jc w:val="both"/>
      </w:pPr>
      <w:r>
        <w:t xml:space="preserve">              documentFeatures.getFeatureValue(EarlybirdFieldConstant.LAT_LON_CSF_FIELD),</w:t>
      </w:r>
    </w:p>
    <w:p>
      <w:pPr>
        <w:jc w:val="both"/>
      </w:pPr>
      <w:r>
        <w:t xml:space="preserve">              resultGeoCoordinate)) {</w:t>
      </w:r>
    </w:p>
    <w:p>
      <w:pPr>
        <w:jc w:val="both"/>
      </w:pPr>
      <w:r>
        <w:t xml:space="preserve">        ThriftSearchResultGeoLocation resultLocation = new ThriftSearchResultGeoLocation();</w:t>
      </w:r>
    </w:p>
    <w:p>
      <w:pPr>
        <w:jc w:val="both"/>
      </w:pPr>
      <w:r>
        <w:t xml:space="preserve">        resultLocation.setLatitude(resultGeoCoordinate.getLatitude());</w:t>
      </w:r>
    </w:p>
    <w:p>
      <w:pPr>
        <w:jc w:val="both"/>
      </w:pPr>
      <w:r>
        <w:t xml:space="preserve">        resultLocation.setLongitude(resultGeoCoordinate.getLongitude());</w:t>
      </w:r>
    </w:p>
    <w:p>
      <w:pPr>
        <w:jc w:val="both"/>
      </w:pPr>
      <w:r>
        <w:t xml:space="preserve">        metadata.setResultLocation(resultLocation);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ScoreMode scoreMode() {</w:t>
      </w:r>
    </w:p>
    <w:p>
      <w:pPr>
        <w:jc w:val="both"/>
      </w:pPr>
      <w:r>
        <w:t xml:space="preserve">    return ScoreMode.COMPLETE;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terminationDocID = -1;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collectedEnoughResults() throws IOException {</w:t>
      </w:r>
    </w:p>
    <w:p>
      <w:pPr>
        <w:jc w:val="both"/>
      </w:pPr>
      <w:r>
        <w:t xml:space="preserve">    // We find 'terminationDocID' once we collect enough results, so that we know the point at which</w:t>
      </w:r>
    </w:p>
    <w:p>
      <w:pPr>
        <w:jc w:val="both"/>
      </w:pPr>
      <w:r>
        <w:t xml:space="preserve">    // we can stop searching. We must do this because with the unordered doc ID mapper, tweets</w:t>
      </w:r>
    </w:p>
    <w:p>
      <w:pPr>
        <w:jc w:val="both"/>
      </w:pPr>
      <w:r>
        <w:t xml:space="preserve">    // are not ordered within a millisecond, so we must search the entire millisecond bucket before</w:t>
      </w:r>
    </w:p>
    <w:p>
      <w:pPr>
        <w:jc w:val="both"/>
      </w:pPr>
      <w:r>
        <w:t xml:space="preserve">    // terminating the search, otherwise we could skip over tweets and have an incorrect</w:t>
      </w:r>
    </w:p>
    <w:p>
      <w:pPr>
        <w:jc w:val="both"/>
      </w:pPr>
      <w:r>
        <w:t xml:space="preserve">    // minSearchedStatusID.</w:t>
      </w:r>
    </w:p>
    <w:p>
      <w:pPr>
        <w:jc w:val="both"/>
      </w:pPr>
      <w:r>
        <w:t xml:space="preserve">    if (curDocId != -1 &amp;&amp; terminationDocID == -1) {</w:t>
      </w:r>
    </w:p>
    <w:p>
      <w:pPr>
        <w:jc w:val="both"/>
      </w:pPr>
      <w:r>
        <w:t xml:space="preserve">      long tweetId = tweetIdMapper.getTweetID(curDocId);</w:t>
      </w:r>
    </w:p>
    <w:p>
      <w:pPr>
        <w:jc w:val="both"/>
      </w:pPr>
      <w:r>
        <w:t xml:space="preserve">      // We want to find the highest possible doc ID for this tweetId, so pass true.</w:t>
      </w:r>
    </w:p>
    <w:p>
      <w:pPr>
        <w:jc w:val="both"/>
      </w:pPr>
      <w:r>
        <w:t xml:space="preserve">      boolean findMaxDocID = true;</w:t>
      </w:r>
    </w:p>
    <w:p>
      <w:pPr>
        <w:jc w:val="both"/>
      </w:pPr>
      <w:r>
        <w:t xml:space="preserve">      terminationDocID = tweetIdMapper.findDocIdBound(tweetId,</w:t>
      </w:r>
    </w:p>
    <w:p>
      <w:pPr>
        <w:jc w:val="both"/>
      </w:pPr>
      <w:r>
        <w:t xml:space="preserve">          findMaxDocID,</w:t>
      </w:r>
    </w:p>
    <w:p>
      <w:pPr>
        <w:jc w:val="both"/>
      </w:pPr>
      <w:r>
        <w:t xml:space="preserve">          curDocId,</w:t>
      </w:r>
    </w:p>
    <w:p>
      <w:pPr>
        <w:jc w:val="both"/>
      </w:pPr>
      <w:r>
        <w:t xml:space="preserve">          curDocId);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shouldTerminate() {</w:t>
      </w:r>
    </w:p>
    <w:p>
      <w:pPr>
        <w:jc w:val="both"/>
      </w:pPr>
      <w:r>
        <w:t xml:space="preserve">    return curDocId &gt;= terminationDocID;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List&lt;String&gt; getDebugInfo() {</w:t>
      </w:r>
    </w:p>
    <w:p>
      <w:pPr>
        <w:jc w:val="both"/>
      </w:pPr>
      <w:r>
        <w:t xml:space="preserve">    return debugInfo;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boolean shouldCollectDetailedDebugInfo() {</w:t>
      </w:r>
    </w:p>
    <w:p>
      <w:pPr>
        <w:jc w:val="both"/>
      </w:pPr>
      <w:r>
        <w:t xml:space="preserve">    return requestDebugMode &gt;= 5;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Use this for per-result debug info. Useful for queries with no results</w:t>
      </w:r>
    </w:p>
    <w:p>
      <w:pPr>
        <w:jc w:val="both"/>
      </w:pPr>
      <w:r>
        <w:t xml:space="preserve">  // or a very small number of results.</w:t>
      </w:r>
    </w:p>
    <w:p>
      <w:pPr>
        <w:jc w:val="both"/>
      </w:pPr>
      <w:r>
        <w:t xml:space="preserve">  protected boolean shouldCollectVerboseDebugInfo() {</w:t>
      </w:r>
    </w:p>
    <w:p>
      <w:pPr>
        <w:jc w:val="both"/>
      </w:pPr>
      <w:r>
        <w:t xml:space="preserve">    return requestDebugMode &gt;= 6;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