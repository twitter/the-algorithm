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/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com.twitter.search.earlybird.EarlybirdSearcher;</w:t>
      </w:r>
    </w:p>
    <w:p>
      <w:pPr>
        <w:jc w:val="both"/>
      </w:pPr>
      <w:r>
        <w:t>import com.twitter.search.earlybird.search.facets.AbstractFacetTermCollector;</w:t>
      </w:r>
    </w:p>
    <w:p>
      <w:pPr>
        <w:jc w:val="both"/>
      </w:pPr>
      <w:r>
        <w:t>import com.twitter.search.earlybird.search.facets.FacetResultsCollector;</w:t>
      </w:r>
    </w:p>
    <w:p>
      <w:pPr>
        <w:jc w:val="both"/>
      </w:pPr>
      <w:r>
        <w:t>import com.twitter.search.earlybird.search.facets.TermStatisticsCollector.TermStatisticsSearchResults;</w:t>
      </w:r>
    </w:p>
    <w:p>
      <w:pPr>
        <w:jc w:val="both"/>
      </w:pPr>
      <w:r>
        <w:t>import com.twitter.search.earlybird.search.facets.TermStatisticsRequestInfo;</w:t>
      </w:r>
    </w:p>
    <w:p>
      <w:pPr>
        <w:jc w:val="both"/>
      </w:pPr>
      <w:r>
        <w:t>import com.twitter.search.earlybird.thrift.ThriftFacetCount;</w:t>
      </w:r>
    </w:p>
    <w:p>
      <w:pPr>
        <w:jc w:val="both"/>
      </w:pPr>
      <w:r>
        <w:t>import com.twitter.search.earlybird.thrift.ThriftFacetFieldResults;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com.twitter.search.earlybird.thrift.ThriftTermStatisticsResults;</w:t>
      </w:r>
    </w:p>
    <w:p>
      <w:pPr>
        <w:jc w:val="both"/>
      </w:pPr>
      <w:r/>
    </w:p>
    <w:p>
      <w:pPr>
        <w:jc w:val="both"/>
      </w:pPr>
      <w:r>
        <w:t>public abstract class EarlybirdLuceneSearcher extends IndexSearcher {</w:t>
      </w:r>
    </w:p>
    <w:p>
      <w:pPr>
        <w:jc w:val="both"/>
      </w:pPr>
      <w:r>
        <w:t xml:space="preserve">  public EarlybirdLuceneSearcher(IndexReader r) {</w:t>
      </w:r>
    </w:p>
    <w:p>
      <w:pPr>
        <w:jc w:val="both"/>
      </w:pPr>
      <w:r>
        <w:t xml:space="preserve">    super(r);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Fills facet information for all given search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collector A collector that knows how collect facet information.</w:t>
      </w:r>
    </w:p>
    <w:p>
      <w:pPr>
        <w:jc w:val="both"/>
      </w:pPr>
      <w:r>
        <w:t xml:space="preserve">   * @param searchResults The search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fillFacetResults(</w:t>
      </w:r>
    </w:p>
    <w:p>
      <w:pPr>
        <w:jc w:val="both"/>
      </w:pPr>
      <w:r>
        <w:t xml:space="preserve">      AbstractFacetTermCollector collector, ThriftSearchResults searchResults)</w:t>
      </w:r>
    </w:p>
    <w:p>
      <w:pPr>
        <w:jc w:val="both"/>
      </w:pPr>
      <w:r>
        <w:t xml:space="preserve">     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Fills metadata for all given facet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facetResults The facet results.</w:t>
      </w:r>
    </w:p>
    <w:p>
      <w:pPr>
        <w:jc w:val="both"/>
      </w:pPr>
      <w:r>
        <w:t xml:space="preserve">   * @param schema The earlybird schema.</w:t>
      </w:r>
    </w:p>
    <w:p>
      <w:pPr>
        <w:jc w:val="both"/>
      </w:pPr>
      <w:r>
        <w:t xml:space="preserve">   * @param debugMode The debug mode for the request that yielded these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fillFacetResultMetadata(</w:t>
      </w:r>
    </w:p>
    <w:p>
      <w:pPr>
        <w:jc w:val="both"/>
      </w:pPr>
      <w:r>
        <w:t xml:space="preserve">      Map&lt;Term, ThriftFacetCount&gt; facetResults,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byte debugMode)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Fills metadata for all given term stats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termStatsResults The term stats results.</w:t>
      </w:r>
    </w:p>
    <w:p>
      <w:pPr>
        <w:jc w:val="both"/>
      </w:pPr>
      <w:r>
        <w:t xml:space="preserve">   * @param schema The earlybird schema.</w:t>
      </w:r>
    </w:p>
    <w:p>
      <w:pPr>
        <w:jc w:val="both"/>
      </w:pPr>
      <w:r>
        <w:t xml:space="preserve">   * @param debugMode The debug mode for the request that yielded these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fillTermStatsMetadata(</w:t>
      </w:r>
    </w:p>
    <w:p>
      <w:pPr>
        <w:jc w:val="both"/>
      </w:pPr>
      <w:r>
        <w:t xml:space="preserve">      ThriftTermStatisticsResults termStatsResults,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byte debugMode)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results for the given term stats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searchRequestInfo Stores the original term stats request and some other useful request</w:t>
      </w:r>
    </w:p>
    <w:p>
      <w:pPr>
        <w:jc w:val="both"/>
      </w:pPr>
      <w:r>
        <w:t xml:space="preserve">   *                          information.</w:t>
      </w:r>
    </w:p>
    <w:p>
      <w:pPr>
        <w:jc w:val="both"/>
      </w:pPr>
      <w:r>
        <w:t xml:space="preserve">   * @param searcher The searcher that should be used to execute the request.</w:t>
      </w:r>
    </w:p>
    <w:p>
      <w:pPr>
        <w:jc w:val="both"/>
      </w:pPr>
      <w:r>
        <w:t xml:space="preserve">   * @param requestDebugMode The debug mode for this request.</w:t>
      </w:r>
    </w:p>
    <w:p>
      <w:pPr>
        <w:jc w:val="both"/>
      </w:pPr>
      <w:r>
        <w:t xml:space="preserve">   * @return The term stats results for the given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TermStatisticsSearchResults collectTermStatistics(</w:t>
      </w:r>
    </w:p>
    <w:p>
      <w:pPr>
        <w:jc w:val="both"/>
      </w:pPr>
      <w:r>
        <w:t xml:space="preserve">      TermStatisticsRequestInfo searchRequestInfo,</w:t>
      </w:r>
    </w:p>
    <w:p>
      <w:pPr>
        <w:jc w:val="both"/>
      </w:pPr>
      <w:r>
        <w:t xml:space="preserve">      EarlybirdSearcher searcher,</w:t>
      </w:r>
    </w:p>
    <w:p>
      <w:pPr>
        <w:jc w:val="both"/>
      </w:pPr>
      <w:r>
        <w:t xml:space="preserve">      int requestDebugMode)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Writes an explanation for the given hits into the given ThriftSearchResults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searchRequestInfo Stores the original request and some other useful request context.</w:t>
      </w:r>
    </w:p>
    <w:p>
      <w:pPr>
        <w:jc w:val="both"/>
      </w:pPr>
      <w:r>
        <w:t xml:space="preserve">   * @param hits The hits.</w:t>
      </w:r>
    </w:p>
    <w:p>
      <w:pPr>
        <w:jc w:val="both"/>
      </w:pPr>
      <w:r>
        <w:t xml:space="preserve">   * @param searchResults The ThriftSearchResults where the explanation for the given hits will be</w:t>
      </w:r>
    </w:p>
    <w:p>
      <w:pPr>
        <w:jc w:val="both"/>
      </w:pPr>
      <w:r>
        <w:t xml:space="preserve">   *                      stored.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// Writes explanations into the searchResults thrift.</w:t>
      </w:r>
    </w:p>
    <w:p>
      <w:pPr>
        <w:jc w:val="both"/>
      </w:pPr>
      <w:r>
        <w:t xml:space="preserve">  public abstract void explainSearchResults(SearchRequestInfo searchRequestInfo,</w:t>
      </w:r>
    </w:p>
    <w:p>
      <w:pPr>
        <w:jc w:val="both"/>
      </w:pPr>
      <w:r>
        <w:t xml:space="preserve">                                            SimpleSearchResults hits,</w:t>
      </w:r>
    </w:p>
    <w:p>
      <w:pPr>
        <w:jc w:val="both"/>
      </w:pPr>
      <w:r>
        <w:t xml:space="preserve">                                            ThriftSearchResults searchResults) throws IOException;</w:t>
      </w:r>
    </w:p>
    <w:p>
      <w:pPr>
        <w:jc w:val="both"/>
      </w:pPr>
      <w:r/>
    </w:p>
    <w:p>
      <w:pPr>
        <w:jc w:val="both"/>
      </w:pPr>
      <w:r>
        <w:t xml:space="preserve">  public static class FacetSearchResults extends SearchResultsInfo {</w:t>
      </w:r>
    </w:p>
    <w:p>
      <w:pPr>
        <w:jc w:val="both"/>
      </w:pPr>
      <w:r>
        <w:t xml:space="preserve">    private FacetResultsCollector collector;</w:t>
      </w:r>
    </w:p>
    <w:p>
      <w:pPr>
        <w:jc w:val="both"/>
      </w:pPr>
      <w:r/>
    </w:p>
    <w:p>
      <w:pPr>
        <w:jc w:val="both"/>
      </w:pPr>
      <w:r>
        <w:t xml:space="preserve">    public FacetSearchResults(FacetResultsCollector collector) {</w:t>
      </w:r>
    </w:p>
    <w:p>
      <w:pPr>
        <w:jc w:val="both"/>
      </w:pPr>
      <w:r>
        <w:t xml:space="preserve">      this.collector = collector;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ThriftFacetFieldResults getFacetResults(String facetName, int topK) {</w:t>
      </w:r>
    </w:p>
    <w:p>
      <w:pPr>
        <w:jc w:val="both"/>
      </w:pPr>
      <w:r>
        <w:t xml:space="preserve">      return collector.getFacetResults(facetName, topK);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