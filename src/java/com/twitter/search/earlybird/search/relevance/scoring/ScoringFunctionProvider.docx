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com.twitter.search.earlybird.search.relevance.scoring;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com.twitter.search.common.query.HitAttributeHelper;</w:t>
      </w:r>
    </w:p>
    <w:p>
      <w:pPr>
        <w:jc w:val="both"/>
      </w:pPr>
      <w:r>
        <w:t>import com.twitter.search.common.ranking.thriftjava.ThriftRankingParams;</w:t>
      </w:r>
    </w:p>
    <w:p>
      <w:pPr>
        <w:jc w:val="both"/>
      </w:pPr>
      <w:r>
        <w:t>import com.twitter.search.common.ranking.thriftjava.ThriftScoringFunctionType;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com.twitter.search.common.util.ml.tensorflow_engine.TensorflowModelsManager;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com.twitter.search.earlybird.exception.ClientException;</w:t>
      </w:r>
    </w:p>
    <w:p>
      <w:pPr>
        <w:jc w:val="both"/>
      </w:pPr>
      <w:r>
        <w:t>import com.twitter.search.earlybird.ml.ScoringModelsManager;</w:t>
      </w:r>
    </w:p>
    <w:p>
      <w:pPr>
        <w:jc w:val="both"/>
      </w:pPr>
      <w:r>
        <w:t>import com.twitter.search.earlybird.search.AntiGamingFilter;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com.twitter.search.earlybird.thrift.ThriftSearchResultType;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Returns a scoring function for a particular experiment ID.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Can be used for a/b testing of different scoring formulas.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ScoringFunctionProvider {</w:t>
      </w:r>
    </w:p>
    <w:p>
      <w:pPr>
        <w:jc w:val="both"/>
      </w:pPr>
      <w:r>
        <w:t xml:space="preserve">  private static final Logger LOG = LoggerFactory.getLogger(ScoringFunctionProvider.class);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scoring function.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ScoringFunction getScoringFunction() throws IOException, ClientException;</w:t>
      </w:r>
    </w:p>
    <w:p>
      <w:pPr>
        <w:jc w:val="both"/>
      </w:pPr>
      <w:r/>
    </w:p>
    <w:p>
      <w:pPr>
        <w:jc w:val="both"/>
      </w:pPr>
      <w:r>
        <w:t xml:space="preserve">  public static final String RETWEETS_SCORER_NAME = "retweets";</w:t>
      </w:r>
    </w:p>
    <w:p>
      <w:pPr>
        <w:jc w:val="both"/>
      </w:pPr>
      <w:r>
        <w:t xml:space="preserve">  public static final String NO_SPAM_SCORER_NAME = "no_spam";</w:t>
      </w:r>
    </w:p>
    <w:p>
      <w:pPr>
        <w:jc w:val="both"/>
      </w:pPr>
      <w:r>
        <w:t xml:space="preserve">  public static final String TEST_SCORER_NAME = "test";</w:t>
      </w:r>
    </w:p>
    <w:p>
      <w:pPr>
        <w:jc w:val="both"/>
      </w:pPr>
      <w:r/>
    </w:p>
    <w:p>
      <w:pPr>
        <w:jc w:val="both"/>
      </w:pPr>
      <w:r>
        <w:t xml:space="preserve">  // Whether to avoid time decay when scoring top tweets.</w:t>
      </w:r>
    </w:p>
    <w:p>
      <w:pPr>
        <w:jc w:val="both"/>
      </w:pPr>
      <w:r>
        <w:t xml:space="preserve">  // Top archive does not need time decay.</w:t>
      </w:r>
    </w:p>
    <w:p>
      <w:pPr>
        <w:jc w:val="both"/>
      </w:pPr>
      <w:r>
        <w:t xml:space="preserve">  private static final boolean TOP_TWEET_WITH_DECAY =</w:t>
      </w:r>
    </w:p>
    <w:p>
      <w:pPr>
        <w:jc w:val="both"/>
      </w:pPr>
      <w:r>
        <w:t xml:space="preserve">          EarlybirdConfig.getBool("top_tweet_scoring_with_decay", true);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Abstract class that can be used for ScoringFunctions that don't throw a ClientException.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 does throw an IOException but it doesn't throw a ClientException so the name can be a bit</w:t>
      </w:r>
    </w:p>
    <w:p>
      <w:pPr>
        <w:jc w:val="both"/>
      </w:pPr>
      <w:r>
        <w:t xml:space="preserve">   * misleading.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static class NamedScoringFunctionProvider extends ScoringFunctionProvider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the scoring function.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abstract ScoringFunction getScoringFunction() throws IOException;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scoring function provider with the given name, or null if no such provider exists.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NamedScoringFunctionProvider getScoringFunctionProviderByName(</w:t>
      </w:r>
    </w:p>
    <w:p>
      <w:pPr>
        <w:jc w:val="both"/>
      </w:pPr>
      <w:r>
        <w:t xml:space="preserve">      String name, final ImmutableSchemaInterface schema) {</w:t>
      </w:r>
    </w:p>
    <w:p>
      <w:pPr>
        <w:jc w:val="both"/>
      </w:pPr>
      <w:r>
        <w:t xml:space="preserve">    if (name.equals(NO_SPAM_SCORER_NAME)) {</w:t>
      </w:r>
    </w:p>
    <w:p>
      <w:pPr>
        <w:jc w:val="both"/>
      </w:pPr>
      <w:r>
        <w:t xml:space="preserve">      return new NamedScoringFunctionProvider()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ScoringFunction getScoringFunction() throws IOException {</w:t>
      </w:r>
    </w:p>
    <w:p>
      <w:pPr>
        <w:jc w:val="both"/>
      </w:pPr>
      <w:r>
        <w:t xml:space="preserve">          return new SpamVectorScoringFunction(schema);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 else if (name.equals(RETWEETS_SCORER_NAME)) {</w:t>
      </w:r>
    </w:p>
    <w:p>
      <w:pPr>
        <w:jc w:val="both"/>
      </w:pPr>
      <w:r>
        <w:t xml:space="preserve">      return new NamedScoringFunctionProvider()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ScoringFunction getScoringFunction() throws IOException {</w:t>
      </w:r>
    </w:p>
    <w:p>
      <w:pPr>
        <w:jc w:val="both"/>
      </w:pPr>
      <w:r>
        <w:t xml:space="preserve">          // Production top tweet actually uses this.</w:t>
      </w:r>
    </w:p>
    <w:p>
      <w:pPr>
        <w:jc w:val="both"/>
      </w:pPr>
      <w:r>
        <w:t xml:space="preserve">          if (TOP_TWEET_WITH_DECAY) {</w:t>
      </w:r>
    </w:p>
    <w:p>
      <w:pPr>
        <w:jc w:val="both"/>
      </w:pPr>
      <w:r>
        <w:t xml:space="preserve">            return new RetweetBasedTopTweetsScoringFunction(schema);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return new RetweetBasedTopTweetsScoringFunction(schema, true);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 else if (name.equals(TEST_SCORER_NAME)) {</w:t>
      </w:r>
    </w:p>
    <w:p>
      <w:pPr>
        <w:jc w:val="both"/>
      </w:pPr>
      <w:r>
        <w:t xml:space="preserve">      return new NamedScoringFunctionProvider()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ScoringFunction getScoringFunction() throws IOException {</w:t>
      </w:r>
    </w:p>
    <w:p>
      <w:pPr>
        <w:jc w:val="both"/>
      </w:pPr>
      <w:r>
        <w:t xml:space="preserve">          return new TestScoringFunction(schema);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default scoring functions for different scoring function type</w:t>
      </w:r>
    </w:p>
    <w:p>
      <w:pPr>
        <w:jc w:val="both"/>
      </w:pPr>
      <w:r>
        <w:t xml:space="preserve">   * and provides fallback behavior if model-based scoring function fails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class DefaultScoringFunctionProvider extends ScoringFunctionProvider {</w:t>
      </w:r>
    </w:p>
    <w:p>
      <w:pPr>
        <w:jc w:val="both"/>
      </w:pPr>
      <w:r>
        <w:t xml:space="preserve">    private final EarlybirdRequest request;</w:t>
      </w:r>
    </w:p>
    <w:p>
      <w:pPr>
        <w:jc w:val="both"/>
      </w:pPr>
      <w:r>
        <w:t xml:space="preserve">    private final ImmutableSchemaInterface schema;</w:t>
      </w:r>
    </w:p>
    <w:p>
      <w:pPr>
        <w:jc w:val="both"/>
      </w:pPr>
      <w:r>
        <w:t xml:space="preserve">    private final ThriftSearchQuery searchQuery;</w:t>
      </w:r>
    </w:p>
    <w:p>
      <w:pPr>
        <w:jc w:val="both"/>
      </w:pPr>
      <w:r>
        <w:t xml:space="preserve">    private final AntiGamingFilter antiGamingFilter;</w:t>
      </w:r>
    </w:p>
    <w:p>
      <w:pPr>
        <w:jc w:val="both"/>
      </w:pPr>
      <w:r>
        <w:t xml:space="preserve">    private final UserTable userTable;</w:t>
      </w:r>
    </w:p>
    <w:p>
      <w:pPr>
        <w:jc w:val="both"/>
      </w:pPr>
      <w:r>
        <w:t xml:space="preserve">    private final HitAttributeHelper hitAttributeHelper;</w:t>
      </w:r>
    </w:p>
    <w:p>
      <w:pPr>
        <w:jc w:val="both"/>
      </w:pPr>
      <w:r>
        <w:t xml:space="preserve">    private final Query parsedQuery;</w:t>
      </w:r>
    </w:p>
    <w:p>
      <w:pPr>
        <w:jc w:val="both"/>
      </w:pPr>
      <w:r>
        <w:t xml:space="preserve">    private final ScoringModelsManager scoringModelsManager;</w:t>
      </w:r>
    </w:p>
    <w:p>
      <w:pPr>
        <w:jc w:val="both"/>
      </w:pPr>
      <w:r>
        <w:t xml:space="preserve">    private final TensorflowModelsManager tensorflowModelsManager;</w:t>
      </w:r>
    </w:p>
    <w:p>
      <w:pPr>
        <w:jc w:val="both"/>
      </w:pPr>
      <w:r/>
    </w:p>
    <w:p>
      <w:pPr>
        <w:jc w:val="both"/>
      </w:pPr>
      <w:r>
        <w:t xml:space="preserve">    private static final SearchCounter MODEL_BASED_SCORING_FUNCTION_CREATED =</w:t>
      </w:r>
    </w:p>
    <w:p>
      <w:pPr>
        <w:jc w:val="both"/>
      </w:pPr>
      <w:r>
        <w:t xml:space="preserve">        SearchCounter.export("model_based_scoring_function_created");</w:t>
      </w:r>
    </w:p>
    <w:p>
      <w:pPr>
        <w:jc w:val="both"/>
      </w:pPr>
      <w:r>
        <w:t xml:space="preserve">    private static final SearchCounter MODEL_BASED_FALLBACK_TO_LINEAR_SCORING_FUNCTION =</w:t>
      </w:r>
    </w:p>
    <w:p>
      <w:pPr>
        <w:jc w:val="both"/>
      </w:pPr>
      <w:r>
        <w:t xml:space="preserve">        SearchCounter.export("model_based_fallback_to_linear_scoring_function");</w:t>
      </w:r>
    </w:p>
    <w:p>
      <w:pPr>
        <w:jc w:val="both"/>
      </w:pPr>
      <w:r/>
    </w:p>
    <w:p>
      <w:pPr>
        <w:jc w:val="both"/>
      </w:pPr>
      <w:r>
        <w:t xml:space="preserve">    private static final SearchCounter TENSORFLOW_BASED_SCORING_FUNCTION_CREATED =</w:t>
      </w:r>
    </w:p>
    <w:p>
      <w:pPr>
        <w:jc w:val="both"/>
      </w:pPr>
      <w:r>
        <w:t xml:space="preserve">        SearchCounter.export("tensorflow_based_scoring_function_created");</w:t>
      </w:r>
    </w:p>
    <w:p>
      <w:pPr>
        <w:jc w:val="both"/>
      </w:pPr>
      <w:r>
        <w:t xml:space="preserve">    private static final SearchCounter TENSORFLOW_BASED_FALLBACK_TO_LINEAR_SCORING_FUNCTION =</w:t>
      </w:r>
    </w:p>
    <w:p>
      <w:pPr>
        <w:jc w:val="both"/>
      </w:pPr>
      <w:r>
        <w:t xml:space="preserve">        SearchCounter.export("tensorflow_fallback_to_linear_function_scoring_function");</w:t>
      </w:r>
    </w:p>
    <w:p>
      <w:pPr>
        <w:jc w:val="both"/>
      </w:pPr>
      <w:r/>
    </w:p>
    <w:p>
      <w:pPr>
        <w:jc w:val="both"/>
      </w:pPr>
      <w:r>
        <w:t xml:space="preserve">    public DefaultScoringFunctionProvider(</w:t>
      </w:r>
    </w:p>
    <w:p>
      <w:pPr>
        <w:jc w:val="both"/>
      </w:pPr>
      <w:r>
        <w:t xml:space="preserve">        final EarlybirdRequest request,</w:t>
      </w:r>
    </w:p>
    <w:p>
      <w:pPr>
        <w:jc w:val="both"/>
      </w:pPr>
      <w:r>
        <w:t xml:space="preserve">        final ImmutableSchemaInterface schema,</w:t>
      </w:r>
    </w:p>
    <w:p>
      <w:pPr>
        <w:jc w:val="both"/>
      </w:pPr>
      <w:r>
        <w:t xml:space="preserve">        final ThriftSearchQuery searchQuery,</w:t>
      </w:r>
    </w:p>
    <w:p>
      <w:pPr>
        <w:jc w:val="both"/>
      </w:pPr>
      <w:r>
        <w:t xml:space="preserve">        final AntiGamingFilter antiGamingFilter,</w:t>
      </w:r>
    </w:p>
    <w:p>
      <w:pPr>
        <w:jc w:val="both"/>
      </w:pPr>
      <w:r>
        <w:t xml:space="preserve">        final UserTable userTable,</w:t>
      </w:r>
    </w:p>
    <w:p>
      <w:pPr>
        <w:jc w:val="both"/>
      </w:pPr>
      <w:r>
        <w:t xml:space="preserve">        final HitAttributeHelper hitAttributeHelper,</w:t>
      </w:r>
    </w:p>
    <w:p>
      <w:pPr>
        <w:jc w:val="both"/>
      </w:pPr>
      <w:r>
        <w:t xml:space="preserve">        final Query parsedQuery,</w:t>
      </w:r>
    </w:p>
    <w:p>
      <w:pPr>
        <w:jc w:val="both"/>
      </w:pPr>
      <w:r>
        <w:t xml:space="preserve">        final ScoringModelsManager scoringModelsManager,</w:t>
      </w:r>
    </w:p>
    <w:p>
      <w:pPr>
        <w:jc w:val="both"/>
      </w:pPr>
      <w:r>
        <w:t xml:space="preserve">        final TensorflowModelsManager tensorflowModelsManager) {</w:t>
      </w:r>
    </w:p>
    <w:p>
      <w:pPr>
        <w:jc w:val="both"/>
      </w:pPr>
      <w:r>
        <w:t xml:space="preserve">      this.request = request;</w:t>
      </w:r>
    </w:p>
    <w:p>
      <w:pPr>
        <w:jc w:val="both"/>
      </w:pPr>
      <w:r>
        <w:t xml:space="preserve">      this.schema = schema;</w:t>
      </w:r>
    </w:p>
    <w:p>
      <w:pPr>
        <w:jc w:val="both"/>
      </w:pPr>
      <w:r>
        <w:t xml:space="preserve">      this.searchQuery = searchQuery;</w:t>
      </w:r>
    </w:p>
    <w:p>
      <w:pPr>
        <w:jc w:val="both"/>
      </w:pPr>
      <w:r>
        <w:t xml:space="preserve">      this.antiGamingFilter = antiGamingFilter;</w:t>
      </w:r>
    </w:p>
    <w:p>
      <w:pPr>
        <w:jc w:val="both"/>
      </w:pPr>
      <w:r>
        <w:t xml:space="preserve">      this.userTable = userTable;</w:t>
      </w:r>
    </w:p>
    <w:p>
      <w:pPr>
        <w:jc w:val="both"/>
      </w:pPr>
      <w:r>
        <w:t xml:space="preserve">      this.hitAttributeHelper = hitAttributeHelper;</w:t>
      </w:r>
    </w:p>
    <w:p>
      <w:pPr>
        <w:jc w:val="both"/>
      </w:pPr>
      <w:r>
        <w:t xml:space="preserve">      this.parsedQuery = parsedQuery;</w:t>
      </w:r>
    </w:p>
    <w:p>
      <w:pPr>
        <w:jc w:val="both"/>
      </w:pPr>
      <w:r>
        <w:t xml:space="preserve">      this.scoringModelsManager = scoringModelsManager;</w:t>
      </w:r>
    </w:p>
    <w:p>
      <w:pPr>
        <w:jc w:val="both"/>
      </w:pPr>
      <w:r>
        <w:t xml:space="preserve">      this.tensorflowModelsManager = tensorflowModelsManager;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ScoringFunction getScoringFunction() throws IOException, ClientException {</w:t>
      </w:r>
    </w:p>
    <w:p>
      <w:pPr>
        <w:jc w:val="both"/>
      </w:pPr>
      <w:r>
        <w:t xml:space="preserve">      if (searchQuery.isSetRelevanceOptions()</w:t>
      </w:r>
    </w:p>
    <w:p>
      <w:pPr>
        <w:jc w:val="both"/>
      </w:pPr>
      <w:r>
        <w:t xml:space="preserve">          &amp;&amp; searchQuery.getRelevanceOptions().isSetRankingParams()) {</w:t>
      </w:r>
    </w:p>
    <w:p>
      <w:pPr>
        <w:jc w:val="both"/>
      </w:pPr>
      <w:r>
        <w:t xml:space="preserve">        ThriftRankingParams params = searchQuery.getRelevanceOptions().getRankingParams();</w:t>
      </w:r>
    </w:p>
    <w:p>
      <w:pPr>
        <w:jc w:val="both"/>
      </w:pPr>
      <w:r>
        <w:t xml:space="preserve">        ThriftScoringFunctionType type = params.isSetType()</w:t>
      </w:r>
    </w:p>
    <w:p>
      <w:pPr>
        <w:jc w:val="both"/>
      </w:pPr>
      <w:r>
        <w:t xml:space="preserve">            ? params.getType() : ThriftScoringFunctionType.LINEAR;  // default type</w:t>
      </w:r>
    </w:p>
    <w:p>
      <w:pPr>
        <w:jc w:val="both"/>
      </w:pPr>
      <w:r>
        <w:t xml:space="preserve">        switch (type) {</w:t>
      </w:r>
    </w:p>
    <w:p>
      <w:pPr>
        <w:jc w:val="both"/>
      </w:pPr>
      <w:r>
        <w:t xml:space="preserve">          case LINEAR:</w:t>
      </w:r>
    </w:p>
    <w:p>
      <w:pPr>
        <w:jc w:val="both"/>
      </w:pPr>
      <w:r>
        <w:t xml:space="preserve">            return createLinear();</w:t>
      </w:r>
    </w:p>
    <w:p>
      <w:pPr>
        <w:jc w:val="both"/>
      </w:pPr>
      <w:r>
        <w:t xml:space="preserve">          case MODEL_BASED:</w:t>
      </w:r>
    </w:p>
    <w:p>
      <w:pPr>
        <w:jc w:val="both"/>
      </w:pPr>
      <w:r>
        <w:t xml:space="preserve">            if (scoringModelsManager.isEnabled()) {</w:t>
      </w:r>
    </w:p>
    <w:p>
      <w:pPr>
        <w:jc w:val="both"/>
      </w:pPr>
      <w:r>
        <w:t xml:space="preserve">              MODEL_BASED_SCORING_FUNCTION_CREATED.increment();</w:t>
      </w:r>
    </w:p>
    <w:p>
      <w:pPr>
        <w:jc w:val="both"/>
      </w:pPr>
      <w:r>
        <w:t xml:space="preserve">              return createModelBased();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// From ScoringModelsManager.NO_OP_MANAGER. Fall back to LinearScoringFunction</w:t>
      </w:r>
    </w:p>
    <w:p>
      <w:pPr>
        <w:jc w:val="both"/>
      </w:pPr>
      <w:r>
        <w:t xml:space="preserve">              MODEL_BASED_FALLBACK_TO_LINEAR_SCORING_FUNCTION.increment();</w:t>
      </w:r>
    </w:p>
    <w:p>
      <w:pPr>
        <w:jc w:val="both"/>
      </w:pPr>
      <w:r>
        <w:t xml:space="preserve">              return createLinear();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TENSORFLOW_BASED:</w:t>
      </w:r>
    </w:p>
    <w:p>
      <w:pPr>
        <w:jc w:val="both"/>
      </w:pPr>
      <w:r>
        <w:t xml:space="preserve">            if (tensorflowModelsManager.isEnabled()) {</w:t>
      </w:r>
    </w:p>
    <w:p>
      <w:pPr>
        <w:jc w:val="both"/>
      </w:pPr>
      <w:r>
        <w:t xml:space="preserve">              TENSORFLOW_BASED_SCORING_FUNCTION_CREATED.increment();</w:t>
      </w:r>
    </w:p>
    <w:p>
      <w:pPr>
        <w:jc w:val="both"/>
      </w:pPr>
      <w:r>
        <w:t xml:space="preserve">              return createTensorflowBased();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// Fallback to linear scoring if tf manager is disabled</w:t>
      </w:r>
    </w:p>
    <w:p>
      <w:pPr>
        <w:jc w:val="both"/>
      </w:pPr>
      <w:r>
        <w:t xml:space="preserve">              TENSORFLOW_BASED_FALLBACK_TO_LINEAR_SCORING_FUNCTION.increment();</w:t>
      </w:r>
    </w:p>
    <w:p>
      <w:pPr>
        <w:jc w:val="both"/>
      </w:pPr>
      <w:r>
        <w:t xml:space="preserve">              return createLinear();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TOPTWEETS:</w:t>
      </w:r>
    </w:p>
    <w:p>
      <w:pPr>
        <w:jc w:val="both"/>
      </w:pPr>
      <w:r>
        <w:t xml:space="preserve">            return createTopTweets();</w:t>
      </w:r>
    </w:p>
    <w:p>
      <w:pPr>
        <w:jc w:val="both"/>
      </w:pPr>
      <w:r>
        <w:t xml:space="preserve">          default:</w:t>
      </w:r>
    </w:p>
    <w:p>
      <w:pPr>
        <w:jc w:val="both"/>
      </w:pPr>
      <w:r>
        <w:t xml:space="preserve">            throw new IllegalArgumentException("Unknown scoring type: in " + searchQuery);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LOG.error("No relevance options provided query = " + searchQuery);</w:t>
      </w:r>
    </w:p>
    <w:p>
      <w:pPr>
        <w:jc w:val="both"/>
      </w:pPr>
      <w:r>
        <w:t xml:space="preserve">        return new DefaultScoringFunction(schema);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ScoringFunction createLinear() throws IOException {</w:t>
      </w:r>
    </w:p>
    <w:p>
      <w:pPr>
        <w:jc w:val="both"/>
      </w:pPr>
      <w:r>
        <w:t xml:space="preserve">      LinearScoringFunction scoringFunction = new LinearScoringFunction(</w:t>
      </w:r>
    </w:p>
    <w:p>
      <w:pPr>
        <w:jc w:val="both"/>
      </w:pPr>
      <w:r>
        <w:t xml:space="preserve">          schema, searchQuery, antiGamingFilter, ThriftSearchResultType.RELEVANCE,</w:t>
      </w:r>
    </w:p>
    <w:p>
      <w:pPr>
        <w:jc w:val="both"/>
      </w:pPr>
      <w:r>
        <w:t xml:space="preserve">          userTable);</w:t>
      </w:r>
    </w:p>
    <w:p>
      <w:pPr>
        <w:jc w:val="both"/>
      </w:pPr>
      <w:r>
        <w:t xml:space="preserve">      scoringFunction.setHitAttributeHelperAndQuery(hitAttributeHelper, parsedQuery);</w:t>
      </w:r>
    </w:p>
    <w:p>
      <w:pPr>
        <w:jc w:val="both"/>
      </w:pPr>
      <w:r/>
    </w:p>
    <w:p>
      <w:pPr>
        <w:jc w:val="both"/>
      </w:pPr>
      <w:r>
        <w:t xml:space="preserve">      return scoringFunction;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For model based scoring function, ClientException will be throw if client selects an</w:t>
      </w:r>
    </w:p>
    <w:p>
      <w:pPr>
        <w:jc w:val="both"/>
      </w:pPr>
      <w:r>
        <w:t xml:space="preserve">     * unknown model for scoring manager.</w:t>
      </w:r>
    </w:p>
    <w:p>
      <w:pPr>
        <w:jc w:val="both"/>
      </w:pPr>
      <w:r>
        <w:t xml:space="preserve">     * {@link com.twitter.search.earlybird.search.relevance.scoring.ModelBasedScoringFunction}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ScoringFunction createModelBased() throws IOException, ClientException {</w:t>
      </w:r>
    </w:p>
    <w:p>
      <w:pPr>
        <w:jc w:val="both"/>
      </w:pPr>
      <w:r>
        <w:t xml:space="preserve">      ModelBasedScoringFunction scoringFunction = new ModelBasedScoringFunction(</w:t>
      </w:r>
    </w:p>
    <w:p>
      <w:pPr>
        <w:jc w:val="both"/>
      </w:pPr>
      <w:r>
        <w:t xml:space="preserve">          schema, searchQuery, antiGamingFilter, ThriftSearchResultType.RELEVANCE, userTable,</w:t>
      </w:r>
    </w:p>
    <w:p>
      <w:pPr>
        <w:jc w:val="both"/>
      </w:pPr>
      <w:r>
        <w:t xml:space="preserve">          scoringModelsManager);</w:t>
      </w:r>
    </w:p>
    <w:p>
      <w:pPr>
        <w:jc w:val="both"/>
      </w:pPr>
      <w:r>
        <w:t xml:space="preserve">      scoringFunction.setHitAttributeHelperAndQuery(hitAttributeHelper, parsedQuery);</w:t>
      </w:r>
    </w:p>
    <w:p>
      <w:pPr>
        <w:jc w:val="both"/>
      </w:pPr>
      <w:r/>
    </w:p>
    <w:p>
      <w:pPr>
        <w:jc w:val="both"/>
      </w:pPr>
      <w:r>
        <w:t xml:space="preserve">      return scoringFunction;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ScoringFunction createTopTweets() throws IOException {</w:t>
      </w:r>
    </w:p>
    <w:p>
      <w:pPr>
        <w:jc w:val="both"/>
      </w:pPr>
      <w:r>
        <w:t xml:space="preserve">      return new LinearScoringFunction(</w:t>
      </w:r>
    </w:p>
    <w:p>
      <w:pPr>
        <w:jc w:val="both"/>
      </w:pPr>
      <w:r>
        <w:t xml:space="preserve">          schema, searchQuery, antiGamingFilter, ThriftSearchResultType.POPULAR, userTable);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TensorflowBasedScoringFunction createTensorflowBased()</w:t>
      </w:r>
    </w:p>
    <w:p>
      <w:pPr>
        <w:jc w:val="both"/>
      </w:pPr>
      <w:r>
        <w:t xml:space="preserve">      throws IOException, ClientException {</w:t>
      </w:r>
    </w:p>
    <w:p>
      <w:pPr>
        <w:jc w:val="both"/>
      </w:pPr>
      <w:r>
        <w:t xml:space="preserve">      TensorflowBasedScoringFunction tfScoringFunction = new TensorflowBasedScoringFunction(</w:t>
      </w:r>
    </w:p>
    <w:p>
      <w:pPr>
        <w:jc w:val="both"/>
      </w:pPr>
      <w:r>
        <w:t xml:space="preserve">          request, schema, searchQuery, antiGamingFilter,</w:t>
      </w:r>
    </w:p>
    <w:p>
      <w:pPr>
        <w:jc w:val="both"/>
      </w:pPr>
      <w:r>
        <w:t xml:space="preserve">          ThriftSearchResultType.RELEVANCE, userTable, tensorflowModelsManager);</w:t>
      </w:r>
    </w:p>
    <w:p>
      <w:pPr>
        <w:jc w:val="both"/>
      </w:pPr>
      <w:r>
        <w:t xml:space="preserve">      tfScoringFunction.setHitAttributeHelperAndQuery(hitAttributeHelper, parsedQuery);</w:t>
      </w:r>
    </w:p>
    <w:p>
      <w:pPr>
        <w:jc w:val="both"/>
      </w:pPr>
      <w:r>
        <w:t xml:space="preserve">      return tfScoringFunction;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