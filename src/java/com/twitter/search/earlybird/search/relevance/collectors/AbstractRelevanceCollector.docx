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com.twitter.search.earlybird.search.relevance.collectors;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com.twitter.common.util.Clock;</w:t>
      </w:r>
    </w:p>
    <w:p>
      <w:pPr>
        <w:jc w:val="both"/>
      </w:pPr>
      <w:r>
        <w:t>import com.twitter.search.common.schema.base.ImmutableSchemaInterface;</w:t>
      </w:r>
    </w:p>
    <w:p>
      <w:pPr>
        <w:jc w:val="both"/>
      </w:pPr>
      <w:r>
        <w:t>import com.twitter.search.common.schema.earlybird.EarlybirdCluster;</w:t>
      </w:r>
    </w:p>
    <w:p>
      <w:pPr>
        <w:jc w:val="both"/>
      </w:pPr>
      <w:r>
        <w:t>import com.twitter.search.common.schema.earlybird.EarlybirdFieldConstants.EarlybirdFieldConstant;</w:t>
      </w:r>
    </w:p>
    <w:p>
      <w:pPr>
        <w:jc w:val="both"/>
      </w:pPr>
      <w:r>
        <w:t>import com.twitter.search.core.earlybird.facets.LanguageHistogram;</w:t>
      </w:r>
    </w:p>
    <w:p>
      <w:pPr>
        <w:jc w:val="both"/>
      </w:pPr>
      <w:r>
        <w:t>import com.twitter.search.earlybird.common.userupdates.UserTable;</w:t>
      </w:r>
    </w:p>
    <w:p>
      <w:pPr>
        <w:jc w:val="both"/>
      </w:pPr>
      <w:r>
        <w:t>import com.twitter.search.earlybird.search.AbstractResultsCollector;</w:t>
      </w:r>
    </w:p>
    <w:p>
      <w:pPr>
        <w:jc w:val="both"/>
      </w:pPr>
      <w:r>
        <w:t>import com.twitter.search.earlybird.search.relevance.RelevanceSearchRequestInfo;</w:t>
      </w:r>
    </w:p>
    <w:p>
      <w:pPr>
        <w:jc w:val="both"/>
      </w:pPr>
      <w:r>
        <w:t>import com.twitter.search.earlybird.search.relevance.RelevanceSearchResults;</w:t>
      </w:r>
    </w:p>
    <w:p>
      <w:pPr>
        <w:jc w:val="both"/>
      </w:pPr>
      <w:r>
        <w:t>import com.twitter.search.earlybird.search.relevance.scoring.ScoringFunction;</w:t>
      </w:r>
    </w:p>
    <w:p>
      <w:pPr>
        <w:jc w:val="both"/>
      </w:pPr>
      <w:r>
        <w:t>import com.twitter.search.earlybird.stats.EarlybirdSearcherStats;</w:t>
      </w:r>
    </w:p>
    <w:p>
      <w:pPr>
        <w:jc w:val="both"/>
      </w:pPr>
      <w:r>
        <w:t>import com.twitter.search.earlybird.thrift.ThriftSearchResultMetadata;</w:t>
      </w:r>
    </w:p>
    <w:p>
      <w:pPr>
        <w:jc w:val="both"/>
      </w:pPr>
      <w:r>
        <w:t>import com.twitter.search.earlybird.thrift.ThriftSearchResultMetadataOptions;</w:t>
      </w:r>
    </w:p>
    <w:p>
      <w:pPr>
        <w:jc w:val="both"/>
      </w:pPr>
      <w:r>
        <w:t>import com.twitter.search.earlybird.thrift.ThriftSearchResultsRelevanceStats;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AbstractRelevanceCollector is a results collector that collects RelevanceHit results</w:t>
      </w:r>
    </w:p>
    <w:p>
      <w:pPr>
        <w:jc w:val="both"/>
      </w:pPr>
      <w:r>
        <w:t xml:space="preserve"> * which include more detailed information than a normal Hit.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abstract class AbstractRelevanceCollector</w:t>
      </w:r>
    </w:p>
    <w:p>
      <w:pPr>
        <w:jc w:val="both"/>
      </w:pPr>
      <w:r>
        <w:t xml:space="preserve">    extends AbstractResultsCollector&lt;RelevanceSearchRequestInfo, RelevanceSearchResults&gt; {</w:t>
      </w:r>
    </w:p>
    <w:p>
      <w:pPr>
        <w:jc w:val="both"/>
      </w:pPr>
      <w:r>
        <w:t xml:space="preserve">  protected final ScoringFunction scoringFunction;</w:t>
      </w:r>
    </w:p>
    <w:p>
      <w:pPr>
        <w:jc w:val="both"/>
      </w:pPr>
      <w:r>
        <w:t xml:space="preserve">  private final ThriftSearchResultsRelevanceStats relevanceStats;</w:t>
      </w:r>
    </w:p>
    <w:p>
      <w:pPr>
        <w:jc w:val="both"/>
      </w:pPr>
      <w:r>
        <w:t xml:space="preserve">  private final EarlybirdCluster cluster;</w:t>
      </w:r>
    </w:p>
    <w:p>
      <w:pPr>
        <w:jc w:val="both"/>
      </w:pPr>
      <w:r>
        <w:t xml:space="preserve">  private final UserTable userTable;</w:t>
      </w:r>
    </w:p>
    <w:p>
      <w:pPr>
        <w:jc w:val="both"/>
      </w:pPr>
      <w:r/>
    </w:p>
    <w:p>
      <w:pPr>
        <w:jc w:val="both"/>
      </w:pPr>
      <w:r>
        <w:t xml:space="preserve">  // Per-language result counts.</w:t>
      </w:r>
    </w:p>
    <w:p>
      <w:pPr>
        <w:jc w:val="both"/>
      </w:pPr>
      <w:r>
        <w:t xml:space="preserve">  private final LanguageHistogram languageHistogram = new LanguageHistogram();</w:t>
      </w:r>
    </w:p>
    <w:p>
      <w:pPr>
        <w:jc w:val="both"/>
      </w:pPr>
      <w:r/>
    </w:p>
    <w:p>
      <w:pPr>
        <w:jc w:val="both"/>
      </w:pPr>
      <w:r>
        <w:t xml:space="preserve">  // Accumulated time spend on relevance scoring across all collected hits, including batch scoring.</w:t>
      </w:r>
    </w:p>
    <w:p>
      <w:pPr>
        <w:jc w:val="both"/>
      </w:pPr>
      <w:r>
        <w:t xml:space="preserve">  private long scoringTimeNanos = 0;</w:t>
      </w:r>
    </w:p>
    <w:p>
      <w:pPr>
        <w:jc w:val="both"/>
      </w:pPr>
      <w:r/>
    </w:p>
    <w:p>
      <w:pPr>
        <w:jc w:val="both"/>
      </w:pPr>
      <w:r>
        <w:t xml:space="preserve">  public AbstractRelevanceCollector(</w:t>
      </w:r>
    </w:p>
    <w:p>
      <w:pPr>
        <w:jc w:val="both"/>
      </w:pPr>
      <w:r>
        <w:t xml:space="preserve">      ImmutableSchemaInterface schema,</w:t>
      </w:r>
    </w:p>
    <w:p>
      <w:pPr>
        <w:jc w:val="both"/>
      </w:pPr>
      <w:r>
        <w:t xml:space="preserve">      RelevanceSearchRequestInfo searchRequestInfo,</w:t>
      </w:r>
    </w:p>
    <w:p>
      <w:pPr>
        <w:jc w:val="both"/>
      </w:pPr>
      <w:r>
        <w:t xml:space="preserve">      ScoringFunction scoringFunction,</w:t>
      </w:r>
    </w:p>
    <w:p>
      <w:pPr>
        <w:jc w:val="both"/>
      </w:pPr>
      <w:r>
        <w:t xml:space="preserve">      EarlybirdSearcherStats searcherStats,</w:t>
      </w:r>
    </w:p>
    <w:p>
      <w:pPr>
        <w:jc w:val="both"/>
      </w:pPr>
      <w:r>
        <w:t xml:space="preserve">      EarlybirdCluster cluster,</w:t>
      </w:r>
    </w:p>
    <w:p>
      <w:pPr>
        <w:jc w:val="both"/>
      </w:pPr>
      <w:r>
        <w:t xml:space="preserve">      UserTable userTable,</w:t>
      </w:r>
    </w:p>
    <w:p>
      <w:pPr>
        <w:jc w:val="both"/>
      </w:pPr>
      <w:r>
        <w:t xml:space="preserve">      Clock clock,</w:t>
      </w:r>
    </w:p>
    <w:p>
      <w:pPr>
        <w:jc w:val="both"/>
      </w:pPr>
      <w:r>
        <w:t xml:space="preserve">      int requestDebugMode) {</w:t>
      </w:r>
    </w:p>
    <w:p>
      <w:pPr>
        <w:jc w:val="both"/>
      </w:pPr>
      <w:r>
        <w:t xml:space="preserve">    super(schema, searchRequestInfo, clock, searcherStats, requestDebugMode);</w:t>
      </w:r>
    </w:p>
    <w:p>
      <w:pPr>
        <w:jc w:val="both"/>
      </w:pPr>
      <w:r>
        <w:t xml:space="preserve">    this.scoringFunction = scoringFunction;</w:t>
      </w:r>
    </w:p>
    <w:p>
      <w:pPr>
        <w:jc w:val="both"/>
      </w:pPr>
      <w:r>
        <w:t xml:space="preserve">    this.relevanceStats = new ThriftSearchResultsRelevanceStats();</w:t>
      </w:r>
    </w:p>
    <w:p>
      <w:pPr>
        <w:jc w:val="both"/>
      </w:pPr>
      <w:r>
        <w:t xml:space="preserve">    this.cluster = cluster;</w:t>
      </w:r>
    </w:p>
    <w:p>
      <w:pPr>
        <w:jc w:val="both"/>
      </w:pPr>
      <w:r>
        <w:t xml:space="preserve">    this.userTable = userTable;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Subclasses must implement this method to actually collect a scored relevance hit.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abstract void doCollectWithScore(long tweetID, float score) throws IOException;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final void startSegment() throws IOException {</w:t>
      </w:r>
    </w:p>
    <w:p>
      <w:pPr>
        <w:jc w:val="both"/>
      </w:pPr>
      <w:r>
        <w:t xml:space="preserve">    scoringFunction.setNextReader(currTwitterReader);</w:t>
      </w:r>
    </w:p>
    <w:p>
      <w:pPr>
        <w:jc w:val="both"/>
      </w:pPr>
      <w:r/>
    </w:p>
    <w:p>
      <w:pPr>
        <w:jc w:val="both"/>
      </w:pPr>
      <w:r>
        <w:t xml:space="preserve">    ThriftSearchResultMetadataOptions options =</w:t>
      </w:r>
    </w:p>
    <w:p>
      <w:pPr>
        <w:jc w:val="both"/>
      </w:pPr>
      <w:r>
        <w:t xml:space="preserve">        searchRequestInfo.getSearchQuery().getResultMetadataOptions();</w:t>
      </w:r>
    </w:p>
    <w:p>
      <w:pPr>
        <w:jc w:val="both"/>
      </w:pPr>
      <w:r>
        <w:t xml:space="preserve">    featuresRequested = options != null &amp;&amp; options.isReturnSearchResultFeatures();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final void doCollect(long tweetID) throws IOException {</w:t>
      </w:r>
    </w:p>
    <w:p>
      <w:pPr>
        <w:jc w:val="both"/>
      </w:pPr>
      <w:r>
        <w:t xml:space="preserve">    final long scoringStartNanos = getClock().nowNanos();</w:t>
      </w:r>
    </w:p>
    <w:p>
      <w:pPr>
        <w:jc w:val="both"/>
      </w:pPr>
      <w:r>
        <w:t xml:space="preserve">    float luceneSore = scorer.score();</w:t>
      </w:r>
    </w:p>
    <w:p>
      <w:pPr>
        <w:jc w:val="both"/>
      </w:pPr>
      <w:r>
        <w:t xml:space="preserve">    final float score = scoringFunction.score(curDocId, luceneSore);</w:t>
      </w:r>
    </w:p>
    <w:p>
      <w:pPr>
        <w:jc w:val="both"/>
      </w:pPr>
      <w:r>
        <w:t xml:space="preserve">    final long scoringEndNanos = getClock().nowNanos();</w:t>
      </w:r>
    </w:p>
    <w:p>
      <w:pPr>
        <w:jc w:val="both"/>
      </w:pPr>
      <w:r>
        <w:t xml:space="preserve">    addToOverallScoringTimeNanos(scoringStartNanos, scoringEndNanos);</w:t>
      </w:r>
    </w:p>
    <w:p>
      <w:pPr>
        <w:jc w:val="both"/>
      </w:pPr>
      <w:r/>
    </w:p>
    <w:p>
      <w:pPr>
        <w:jc w:val="both"/>
      </w:pPr>
      <w:r>
        <w:t xml:space="preserve">    scoringFunction.updateRelevanceStats(relevanceStats);</w:t>
      </w:r>
    </w:p>
    <w:p>
      <w:pPr>
        <w:jc w:val="both"/>
      </w:pPr>
      <w:r/>
    </w:p>
    <w:p>
      <w:pPr>
        <w:jc w:val="both"/>
      </w:pPr>
      <w:r>
        <w:t xml:space="preserve">    updateHitCounts(tweetID);</w:t>
      </w:r>
    </w:p>
    <w:p>
      <w:pPr>
        <w:jc w:val="both"/>
      </w:pPr>
      <w:r/>
    </w:p>
    <w:p>
      <w:pPr>
        <w:jc w:val="both"/>
      </w:pPr>
      <w:r>
        <w:t xml:space="preserve">    doCollectWithScore(tweetID, score);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final void addToOverallScoringTimeNanos(long scoringStartNanos, long scoringEndNanos) {</w:t>
      </w:r>
    </w:p>
    <w:p>
      <w:pPr>
        <w:jc w:val="both"/>
      </w:pPr>
      <w:r>
        <w:t xml:space="preserve">    scoringTimeNanos += scoringEndNanos - scoringStartNanos;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final ThriftSearchResultMetadata collectMetadata() throws IOException {</w:t>
      </w:r>
    </w:p>
    <w:p>
      <w:pPr>
        <w:jc w:val="both"/>
      </w:pPr>
      <w:r>
        <w:t xml:space="preserve">    ThriftSearchResultMetadataOptions options =</w:t>
      </w:r>
    </w:p>
    <w:p>
      <w:pPr>
        <w:jc w:val="both"/>
      </w:pPr>
      <w:r>
        <w:t xml:space="preserve">        searchRequestInfo.getSearchQuery().getResultMetadataOptions();</w:t>
      </w:r>
    </w:p>
    <w:p>
      <w:pPr>
        <w:jc w:val="both"/>
      </w:pPr>
      <w:r>
        <w:t xml:space="preserve">    Preconditions.checkNotNull(options);</w:t>
      </w:r>
    </w:p>
    <w:p>
      <w:pPr>
        <w:jc w:val="both"/>
      </w:pPr>
      <w:r>
        <w:t xml:space="preserve">    ThriftSearchResultMetadata metadata =</w:t>
      </w:r>
    </w:p>
    <w:p>
      <w:pPr>
        <w:jc w:val="both"/>
      </w:pPr>
      <w:r>
        <w:t xml:space="preserve">        Preconditions.checkNotNull(scoringFunction.getResultMetadata(options));</w:t>
      </w:r>
    </w:p>
    <w:p>
      <w:pPr>
        <w:jc w:val="both"/>
      </w:pPr>
      <w:r>
        <w:t xml:space="preserve">    if (metadata.isSetLanguage()) {</w:t>
      </w:r>
    </w:p>
    <w:p>
      <w:pPr>
        <w:jc w:val="both"/>
      </w:pPr>
      <w:r>
        <w:t xml:space="preserve">      languageHistogram.increment(metadata.getLanguage().getValue());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Some additional metadata which is not provided by the scoring function, but</w:t>
      </w:r>
    </w:p>
    <w:p>
      <w:pPr>
        <w:jc w:val="both"/>
      </w:pPr>
      <w:r>
        <w:t xml:space="preserve">    // by accessing the reader directly.</w:t>
      </w:r>
    </w:p>
    <w:p>
      <w:pPr>
        <w:jc w:val="both"/>
      </w:pPr>
      <w:r>
        <w:t xml:space="preserve">    if (currTwitterReader != null) {</w:t>
      </w:r>
    </w:p>
    <w:p>
      <w:pPr>
        <w:jc w:val="both"/>
      </w:pPr>
      <w:r>
        <w:t xml:space="preserve">      fillResultGeoLocation(metadata);</w:t>
      </w:r>
    </w:p>
    <w:p>
      <w:pPr>
        <w:jc w:val="both"/>
      </w:pPr>
      <w:r>
        <w:t xml:space="preserve">      if (searchRequestInfo.isCollectConversationId()) {</w:t>
      </w:r>
    </w:p>
    <w:p>
      <w:pPr>
        <w:jc w:val="both"/>
      </w:pPr>
      <w:r>
        <w:t xml:space="preserve">        long conversationId =</w:t>
      </w:r>
    </w:p>
    <w:p>
      <w:pPr>
        <w:jc w:val="both"/>
      </w:pPr>
      <w:r>
        <w:t xml:space="preserve">            documentFeatures.getFeatureValue(EarlybirdFieldConstant.CONVERSATION_ID_CSF);</w:t>
      </w:r>
    </w:p>
    <w:p>
      <w:pPr>
        <w:jc w:val="both"/>
      </w:pPr>
      <w:r>
        <w:t xml:space="preserve">        if (conversationId != 0) {</w:t>
      </w:r>
    </w:p>
    <w:p>
      <w:pPr>
        <w:jc w:val="both"/>
      </w:pPr>
      <w:r>
        <w:t xml:space="preserve">          ensureExtraMetadataIsSet(metadata);</w:t>
      </w:r>
    </w:p>
    <w:p>
      <w:pPr>
        <w:jc w:val="both"/>
      </w:pPr>
      <w:r>
        <w:t xml:space="preserve">          metadata.getExtraMetadata().setConversationId(conversationId);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Check and collect hit attribution data, if it's available.</w:t>
      </w:r>
    </w:p>
    <w:p>
      <w:pPr>
        <w:jc w:val="both"/>
      </w:pPr>
      <w:r>
        <w:t xml:space="preserve">    fillHitAttributionMetadata(metadata);</w:t>
      </w:r>
    </w:p>
    <w:p>
      <w:pPr>
        <w:jc w:val="both"/>
      </w:pPr>
      <w:r/>
    </w:p>
    <w:p>
      <w:pPr>
        <w:jc w:val="both"/>
      </w:pPr>
      <w:r>
        <w:t xml:space="preserve">    long fromUserId = documentFeatures.getFeatureValue(EarlybirdFieldConstant.FROM_USER_ID_CSF);</w:t>
      </w:r>
    </w:p>
    <w:p>
      <w:pPr>
        <w:jc w:val="both"/>
      </w:pPr>
      <w:r>
        <w:t xml:space="preserve">    if (searchRequestInfo.isGetFromUserId()) {</w:t>
      </w:r>
    </w:p>
    <w:p>
      <w:pPr>
        <w:jc w:val="both"/>
      </w:pPr>
      <w:r>
        <w:t xml:space="preserve">      metadata.setFromUserId(fromUserId);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collectExclusiveConversationAuthorId(metadata);</w:t>
      </w:r>
    </w:p>
    <w:p>
      <w:pPr>
        <w:jc w:val="both"/>
      </w:pPr>
      <w:r>
        <w:t xml:space="preserve">    collectFacets(metadata);</w:t>
      </w:r>
    </w:p>
    <w:p>
      <w:pPr>
        <w:jc w:val="both"/>
      </w:pPr>
      <w:r>
        <w:t xml:space="preserve">    collectFeatures(metadata);</w:t>
      </w:r>
    </w:p>
    <w:p>
      <w:pPr>
        <w:jc w:val="both"/>
      </w:pPr>
      <w:r>
        <w:t xml:space="preserve">    collectIsProtected(metadata, cluster, userTable);</w:t>
      </w:r>
    </w:p>
    <w:p>
      <w:pPr>
        <w:jc w:val="both"/>
      </w:pPr>
      <w:r/>
    </w:p>
    <w:p>
      <w:pPr>
        <w:jc w:val="both"/>
      </w:pPr>
      <w:r>
        <w:t xml:space="preserve">    return metadata;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final ThriftSearchResultsRelevanceStats getRelevanceStats() {</w:t>
      </w:r>
    </w:p>
    <w:p>
      <w:pPr>
        <w:jc w:val="both"/>
      </w:pPr>
      <w:r>
        <w:t xml:space="preserve">    return relevanceStats;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final LanguageHistogram getLanguageHistogram() {</w:t>
      </w:r>
    </w:p>
    <w:p>
      <w:pPr>
        <w:jc w:val="both"/>
      </w:pPr>
      <w:r>
        <w:t xml:space="preserve">    return languageHistogram;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final RelevanceSearchResults doGetResults() throws IOException {</w:t>
      </w:r>
    </w:p>
    <w:p>
      <w:pPr>
        <w:jc w:val="both"/>
      </w:pPr>
      <w:r>
        <w:t xml:space="preserve">    final RelevanceSearchResults results = doGetRelevanceResults();</w:t>
      </w:r>
    </w:p>
    <w:p>
      <w:pPr>
        <w:jc w:val="both"/>
      </w:pPr>
      <w:r>
        <w:t xml:space="preserve">    results.setScoringTimeNanos(scoringTimeNanos);</w:t>
      </w:r>
    </w:p>
    <w:p>
      <w:pPr>
        <w:jc w:val="both"/>
      </w:pPr>
      <w:r>
        <w:t xml:space="preserve">    return results;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For subclasses to process and aggregate collected hits.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abstract RelevanceSearchResults doGetRelevanceResults() throws IOException;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