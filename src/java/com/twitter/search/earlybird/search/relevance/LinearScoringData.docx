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com.twitter.search.earlybird.search.relevance;</w:t>
      </w:r>
    </w:p>
    <w:p>
      <w:pPr>
        <w:jc w:val="both"/>
      </w:pPr>
      <w:r/>
    </w:p>
    <w:p>
      <w:pPr>
        <w:jc w:val="both"/>
      </w:pPr>
      <w:r>
        <w:t>import java.util.Arrays;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com.twitter.search.common.constants.SearchCardType;</w:t>
      </w:r>
    </w:p>
    <w:p>
      <w:pPr>
        <w:jc w:val="both"/>
      </w:pPr>
      <w:r>
        <w:t>import com.twitter.search.common.constants.thriftjava.ThriftLanguage;</w:t>
      </w:r>
    </w:p>
    <w:p>
      <w:pPr>
        <w:jc w:val="both"/>
      </w:pPr>
      <w:r/>
    </w:p>
    <w:p>
      <w:pPr>
        <w:jc w:val="both"/>
      </w:pPr>
      <w:r>
        <w:t>public class LinearScoringData {</w:t>
      </w:r>
    </w:p>
    <w:p>
      <w:pPr>
        <w:jc w:val="both"/>
      </w:pPr>
      <w:r>
        <w:t xml:space="preserve">  public static final float NO_BOOST_VALUE = 1.0f;</w:t>
      </w:r>
    </w:p>
    <w:p>
      <w:pPr>
        <w:jc w:val="both"/>
      </w:pPr>
      <w:r/>
    </w:p>
    <w:p>
      <w:pPr>
        <w:jc w:val="both"/>
      </w:pPr>
      <w:r>
        <w:t xml:space="preserve">  // A signal value so we can tell if something is unset, also used in explanation.</w:t>
      </w:r>
    </w:p>
    <w:p>
      <w:pPr>
        <w:jc w:val="both"/>
      </w:pPr>
      <w:r>
        <w:t xml:space="preserve">  public static final int UNSET_SIGNAL_VALUE = -999;</w:t>
      </w:r>
    </w:p>
    <w:p>
      <w:pPr>
        <w:jc w:val="both"/>
      </w:pPr>
      <w:r/>
    </w:p>
    <w:p>
      <w:pPr>
        <w:jc w:val="both"/>
      </w:pPr>
      <w:r>
        <w:t xml:space="preserve">  //This is somewhat arbitrary, and is here so that we have some limit on</w:t>
      </w:r>
    </w:p>
    <w:p>
      <w:pPr>
        <w:jc w:val="both"/>
      </w:pPr>
      <w:r>
        <w:t xml:space="preserve">  //how many offline experimental features we support per query</w:t>
      </w:r>
    </w:p>
    <w:p>
      <w:pPr>
        <w:jc w:val="both"/>
      </w:pPr>
      <w:r>
        <w:t xml:space="preserve">  public static final int MAX_OFFLINE_EXPERIMENTAL_FIELDS = 5;</w:t>
      </w:r>
    </w:p>
    <w:p>
      <w:pPr>
        <w:jc w:val="both"/>
      </w:pPr>
      <w:r/>
    </w:p>
    <w:p>
      <w:pPr>
        <w:jc w:val="both"/>
      </w:pPr>
      <w:r>
        <w:t xml:space="preserve">  public enum SkipReason {</w:t>
      </w:r>
    </w:p>
    <w:p>
      <w:pPr>
        <w:jc w:val="both"/>
      </w:pPr>
      <w:r>
        <w:t xml:space="preserve">    NOT_SKIPPED,</w:t>
      </w:r>
    </w:p>
    <w:p>
      <w:pPr>
        <w:jc w:val="both"/>
      </w:pPr>
      <w:r>
        <w:t xml:space="preserve">    ANTIGAMING,</w:t>
      </w:r>
    </w:p>
    <w:p>
      <w:pPr>
        <w:jc w:val="both"/>
      </w:pPr>
      <w:r>
        <w:t xml:space="preserve">    LOW_REPUTATION,</w:t>
      </w:r>
    </w:p>
    <w:p>
      <w:pPr>
        <w:jc w:val="both"/>
      </w:pPr>
      <w:r>
        <w:t xml:space="preserve">    LOW_TEXT_SCORE,</w:t>
      </w:r>
    </w:p>
    <w:p>
      <w:pPr>
        <w:jc w:val="both"/>
      </w:pPr>
      <w:r>
        <w:t xml:space="preserve">    LOW_RETWEET_COUNT,</w:t>
      </w:r>
    </w:p>
    <w:p>
      <w:pPr>
        <w:jc w:val="both"/>
      </w:pPr>
      <w:r>
        <w:t xml:space="preserve">    LOW_FAV_COUNT,</w:t>
      </w:r>
    </w:p>
    <w:p>
      <w:pPr>
        <w:jc w:val="both"/>
      </w:pPr>
      <w:r>
        <w:t xml:space="preserve">    SOCIAL_FILTER,</w:t>
      </w:r>
    </w:p>
    <w:p>
      <w:pPr>
        <w:jc w:val="both"/>
      </w:pPr>
      <w:r>
        <w:t xml:space="preserve">    LOW_FINAL_SCORE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When you add fields here, make sure you also update the clear() function.</w:t>
      </w:r>
    </w:p>
    <w:p>
      <w:pPr>
        <w:jc w:val="both"/>
      </w:pPr>
      <w:r>
        <w:t xml:space="preserve">  public double luceneScore;</w:t>
      </w:r>
    </w:p>
    <w:p>
      <w:pPr>
        <w:jc w:val="both"/>
      </w:pPr>
      <w:r>
        <w:t xml:space="preserve">  public double textScore;</w:t>
      </w:r>
    </w:p>
    <w:p>
      <w:pPr>
        <w:jc w:val="both"/>
      </w:pPr>
      <w:r>
        <w:t xml:space="preserve">  //I am not sure why this has to be double...</w:t>
      </w:r>
    </w:p>
    <w:p>
      <w:pPr>
        <w:jc w:val="both"/>
      </w:pPr>
      <w:r>
        <w:t xml:space="preserve">  public double tokenAt140DividedByNumTokensBucket;</w:t>
      </w:r>
    </w:p>
    <w:p>
      <w:pPr>
        <w:jc w:val="both"/>
      </w:pPr>
      <w:r>
        <w:t xml:space="preserve">  public double userRep;</w:t>
      </w:r>
    </w:p>
    <w:p>
      <w:pPr>
        <w:jc w:val="both"/>
      </w:pPr>
      <w:r>
        <w:t xml:space="preserve">  public double parusScore;</w:t>
      </w:r>
    </w:p>
    <w:p>
      <w:pPr>
        <w:jc w:val="both"/>
      </w:pPr>
      <w:r>
        <w:t xml:space="preserve">  public final double[] offlineExpFeatureValues = new double[MAX_OFFLINE_EXPERIMENTAL_FIELDS];</w:t>
      </w:r>
    </w:p>
    <w:p>
      <w:pPr>
        <w:jc w:val="both"/>
      </w:pPr>
      <w:r/>
    </w:p>
    <w:p>
      <w:pPr>
        <w:jc w:val="both"/>
      </w:pPr>
      <w:r>
        <w:t xml:space="preserve">  // v1 engagement counters</w:t>
      </w:r>
    </w:p>
    <w:p>
      <w:pPr>
        <w:jc w:val="both"/>
      </w:pPr>
      <w:r>
        <w:t xml:space="preserve">  public double retweetCountPostLog2;</w:t>
      </w:r>
    </w:p>
    <w:p>
      <w:pPr>
        <w:jc w:val="both"/>
      </w:pPr>
      <w:r>
        <w:t xml:space="preserve">  public double favCountPostLog2;</w:t>
      </w:r>
    </w:p>
    <w:p>
      <w:pPr>
        <w:jc w:val="both"/>
      </w:pPr>
      <w:r>
        <w:t xml:space="preserve">  public double replyCountPostLog2;</w:t>
      </w:r>
    </w:p>
    <w:p>
      <w:pPr>
        <w:jc w:val="both"/>
      </w:pPr>
      <w:r>
        <w:t xml:space="preserve">  public double embedsImpressionCount;</w:t>
      </w:r>
    </w:p>
    <w:p>
      <w:pPr>
        <w:jc w:val="both"/>
      </w:pPr>
      <w:r>
        <w:t xml:space="preserve">  public double embedsUrlCount;</w:t>
      </w:r>
    </w:p>
    <w:p>
      <w:pPr>
        <w:jc w:val="both"/>
      </w:pPr>
      <w:r>
        <w:t xml:space="preserve">  public double videoViewCount;</w:t>
      </w:r>
    </w:p>
    <w:p>
      <w:pPr>
        <w:jc w:val="both"/>
      </w:pPr>
      <w:r/>
    </w:p>
    <w:p>
      <w:pPr>
        <w:jc w:val="both"/>
      </w:pPr>
      <w:r>
        <w:t xml:space="preserve">  // v2 engagement counters (that have a v1 counter part)</w:t>
      </w:r>
    </w:p>
    <w:p>
      <w:pPr>
        <w:jc w:val="both"/>
      </w:pPr>
      <w:r>
        <w:t xml:space="preserve">  public double retweetCountV2;</w:t>
      </w:r>
    </w:p>
    <w:p>
      <w:pPr>
        <w:jc w:val="both"/>
      </w:pPr>
      <w:r>
        <w:t xml:space="preserve">  public double favCountV2;</w:t>
      </w:r>
    </w:p>
    <w:p>
      <w:pPr>
        <w:jc w:val="both"/>
      </w:pPr>
      <w:r>
        <w:t xml:space="preserve">  public double replyCountV2;</w:t>
      </w:r>
    </w:p>
    <w:p>
      <w:pPr>
        <w:jc w:val="both"/>
      </w:pPr>
      <w:r>
        <w:t xml:space="preserve">  public double embedsImpressionCountV2;</w:t>
      </w:r>
    </w:p>
    <w:p>
      <w:pPr>
        <w:jc w:val="both"/>
      </w:pPr>
      <w:r>
        <w:t xml:space="preserve">  public double embedsUrlCountV2;</w:t>
      </w:r>
    </w:p>
    <w:p>
      <w:pPr>
        <w:jc w:val="both"/>
      </w:pPr>
      <w:r>
        <w:t xml:space="preserve">  public double videoViewCountV2;</w:t>
      </w:r>
    </w:p>
    <w:p>
      <w:pPr>
        <w:jc w:val="both"/>
      </w:pPr>
      <w:r>
        <w:t xml:space="preserve">  // pure v2 engagement counters, they started v2 only</w:t>
      </w:r>
    </w:p>
    <w:p>
      <w:pPr>
        <w:jc w:val="both"/>
      </w:pPr>
      <w:r>
        <w:t xml:space="preserve">  public double quotedCount;</w:t>
      </w:r>
    </w:p>
    <w:p>
      <w:pPr>
        <w:jc w:val="both"/>
      </w:pPr>
      <w:r>
        <w:t xml:space="preserve">  public double weightedRetweetCount;</w:t>
      </w:r>
    </w:p>
    <w:p>
      <w:pPr>
        <w:jc w:val="both"/>
      </w:pPr>
      <w:r>
        <w:t xml:space="preserve">  public double weightedReplyCount;</w:t>
      </w:r>
    </w:p>
    <w:p>
      <w:pPr>
        <w:jc w:val="both"/>
      </w:pPr>
      <w:r>
        <w:t xml:space="preserve">  public double weightedFavCount;</w:t>
      </w:r>
    </w:p>
    <w:p>
      <w:pPr>
        <w:jc w:val="both"/>
      </w:pPr>
      <w:r>
        <w:t xml:space="preserve">  public double weightedQuoteCount;</w:t>
      </w:r>
    </w:p>
    <w:p>
      <w:pPr>
        <w:jc w:val="both"/>
      </w:pPr>
      <w:r/>
    </w:p>
    <w:p>
      <w:pPr>
        <w:jc w:val="both"/>
      </w:pPr>
      <w:r>
        <w:t xml:space="preserve">  // card related properties</w:t>
      </w:r>
    </w:p>
    <w:p>
      <w:pPr>
        <w:jc w:val="both"/>
      </w:pPr>
      <w:r>
        <w:t xml:space="preserve">  public boolean hasCard;</w:t>
      </w:r>
    </w:p>
    <w:p>
      <w:pPr>
        <w:jc w:val="both"/>
      </w:pPr>
      <w:r>
        <w:t xml:space="preserve">  public byte cardType;</w:t>
      </w:r>
    </w:p>
    <w:p>
      <w:pPr>
        <w:jc w:val="both"/>
      </w:pPr>
      <w:r/>
    </w:p>
    <w:p>
      <w:pPr>
        <w:jc w:val="both"/>
      </w:pPr>
      <w:r>
        <w:t xml:space="preserve">  public boolean hasUrl;</w:t>
      </w:r>
    </w:p>
    <w:p>
      <w:pPr>
        <w:jc w:val="both"/>
      </w:pPr>
      <w:r>
        <w:t xml:space="preserve">  public boolean isReply;</w:t>
      </w:r>
    </w:p>
    <w:p>
      <w:pPr>
        <w:jc w:val="both"/>
      </w:pPr>
      <w:r>
        <w:t xml:space="preserve">  public boolean isRetweet;</w:t>
      </w:r>
    </w:p>
    <w:p>
      <w:pPr>
        <w:jc w:val="both"/>
      </w:pPr>
      <w:r>
        <w:t xml:space="preserve">  public boolean isOffensive;</w:t>
      </w:r>
    </w:p>
    <w:p>
      <w:pPr>
        <w:jc w:val="both"/>
      </w:pPr>
      <w:r>
        <w:t xml:space="preserve">  public boolean hasTrend;</w:t>
      </w:r>
    </w:p>
    <w:p>
      <w:pPr>
        <w:jc w:val="both"/>
      </w:pPr>
      <w:r>
        <w:t xml:space="preserve">  public boolean isFromVerifiedAccount;</w:t>
      </w:r>
    </w:p>
    <w:p>
      <w:pPr>
        <w:jc w:val="both"/>
      </w:pPr>
      <w:r>
        <w:t xml:space="preserve">  public boolean isFromBlueVerifiedAccount;</w:t>
      </w:r>
    </w:p>
    <w:p>
      <w:pPr>
        <w:jc w:val="both"/>
      </w:pPr>
      <w:r>
        <w:t xml:space="preserve">  public boolean isUserSpam;</w:t>
      </w:r>
    </w:p>
    <w:p>
      <w:pPr>
        <w:jc w:val="both"/>
      </w:pPr>
      <w:r>
        <w:t xml:space="preserve">  public boolean isUserNSFW;</w:t>
      </w:r>
    </w:p>
    <w:p>
      <w:pPr>
        <w:jc w:val="both"/>
      </w:pPr>
      <w:r>
        <w:t xml:space="preserve">  public boolean isUserBot;</w:t>
      </w:r>
    </w:p>
    <w:p>
      <w:pPr>
        <w:jc w:val="both"/>
      </w:pPr>
      <w:r>
        <w:t xml:space="preserve">  public boolean isUserAntiSocial;</w:t>
      </w:r>
    </w:p>
    <w:p>
      <w:pPr>
        <w:jc w:val="both"/>
      </w:pPr>
      <w:r>
        <w:t xml:space="preserve">  public boolean hasVisibleLink;</w:t>
      </w:r>
    </w:p>
    <w:p>
      <w:pPr>
        <w:jc w:val="both"/>
      </w:pPr>
      <w:r/>
    </w:p>
    <w:p>
      <w:pPr>
        <w:jc w:val="both"/>
      </w:pPr>
      <w:r>
        <w:t xml:space="preserve">  public double luceneContrib;</w:t>
      </w:r>
    </w:p>
    <w:p>
      <w:pPr>
        <w:jc w:val="both"/>
      </w:pPr>
      <w:r>
        <w:t xml:space="preserve">  public double reputationContrib;</w:t>
      </w:r>
    </w:p>
    <w:p>
      <w:pPr>
        <w:jc w:val="both"/>
      </w:pPr>
      <w:r>
        <w:t xml:space="preserve">  public double textScoreContrib;</w:t>
      </w:r>
    </w:p>
    <w:p>
      <w:pPr>
        <w:jc w:val="both"/>
      </w:pPr>
      <w:r>
        <w:t xml:space="preserve">  public double favContrib;</w:t>
      </w:r>
    </w:p>
    <w:p>
      <w:pPr>
        <w:jc w:val="both"/>
      </w:pPr>
      <w:r>
        <w:t xml:space="preserve">  public double replyContrib;</w:t>
      </w:r>
    </w:p>
    <w:p>
      <w:pPr>
        <w:jc w:val="both"/>
      </w:pPr>
      <w:r>
        <w:t xml:space="preserve">  public double multipleReplyContrib;</w:t>
      </w:r>
    </w:p>
    <w:p>
      <w:pPr>
        <w:jc w:val="both"/>
      </w:pPr>
      <w:r>
        <w:t xml:space="preserve">  public double retweetContrib;</w:t>
      </w:r>
    </w:p>
    <w:p>
      <w:pPr>
        <w:jc w:val="both"/>
      </w:pPr>
      <w:r>
        <w:t xml:space="preserve">  public double parusContrib;</w:t>
      </w:r>
    </w:p>
    <w:p>
      <w:pPr>
        <w:jc w:val="both"/>
      </w:pPr>
      <w:r>
        <w:t xml:space="preserve">  public final double[] offlineExpFeatureContributions =</w:t>
      </w:r>
    </w:p>
    <w:p>
      <w:pPr>
        <w:jc w:val="both"/>
      </w:pPr>
      <w:r>
        <w:t xml:space="preserve">      new double[MAX_OFFLINE_EXPERIMENTAL_FIELDS];</w:t>
      </w:r>
    </w:p>
    <w:p>
      <w:pPr>
        <w:jc w:val="both"/>
      </w:pPr>
      <w:r>
        <w:t xml:space="preserve">  public double embedsImpressionContrib;</w:t>
      </w:r>
    </w:p>
    <w:p>
      <w:pPr>
        <w:jc w:val="both"/>
      </w:pPr>
      <w:r>
        <w:t xml:space="preserve">  public double embedsUrlContrib;</w:t>
      </w:r>
    </w:p>
    <w:p>
      <w:pPr>
        <w:jc w:val="both"/>
      </w:pPr>
      <w:r>
        <w:t xml:space="preserve">  public double videoViewContrib;</w:t>
      </w:r>
    </w:p>
    <w:p>
      <w:pPr>
        <w:jc w:val="both"/>
      </w:pPr>
      <w:r>
        <w:t xml:space="preserve">  public double quotedContrib;</w:t>
      </w:r>
    </w:p>
    <w:p>
      <w:pPr>
        <w:jc w:val="both"/>
      </w:pPr>
      <w:r/>
    </w:p>
    <w:p>
      <w:pPr>
        <w:jc w:val="both"/>
      </w:pPr>
      <w:r>
        <w:t xml:space="preserve">  public double hasUrlContrib;</w:t>
      </w:r>
    </w:p>
    <w:p>
      <w:pPr>
        <w:jc w:val="both"/>
      </w:pPr>
      <w:r>
        <w:t xml:space="preserve">  public double isReplyContrib;</w:t>
      </w:r>
    </w:p>
    <w:p>
      <w:pPr>
        <w:jc w:val="both"/>
      </w:pPr>
      <w:r>
        <w:t xml:space="preserve">  public double isFollowRetweetContrib;</w:t>
      </w:r>
    </w:p>
    <w:p>
      <w:pPr>
        <w:jc w:val="both"/>
      </w:pPr>
      <w:r>
        <w:t xml:space="preserve">  public double isTrustedRetweetContrib;</w:t>
      </w:r>
    </w:p>
    <w:p>
      <w:pPr>
        <w:jc w:val="both"/>
      </w:pPr>
      <w:r/>
    </w:p>
    <w:p>
      <w:pPr>
        <w:jc w:val="both"/>
      </w:pPr>
      <w:r>
        <w:t xml:space="preserve">  // Value passed in the request (ThriftRankingParams.querySpecificScoreAdjustments)</w:t>
      </w:r>
    </w:p>
    <w:p>
      <w:pPr>
        <w:jc w:val="both"/>
      </w:pPr>
      <w:r>
        <w:t xml:space="preserve">  public double querySpecificScore;</w:t>
      </w:r>
    </w:p>
    <w:p>
      <w:pPr>
        <w:jc w:val="both"/>
      </w:pPr>
      <w:r/>
    </w:p>
    <w:p>
      <w:pPr>
        <w:jc w:val="both"/>
      </w:pPr>
      <w:r>
        <w:t xml:space="preserve">  // Value passed in the request (ThriftRankingParams.authorSpecificScoreAdjustments)</w:t>
      </w:r>
    </w:p>
    <w:p>
      <w:pPr>
        <w:jc w:val="both"/>
      </w:pPr>
      <w:r>
        <w:t xml:space="preserve">  public double authorSpecificScore;</w:t>
      </w:r>
    </w:p>
    <w:p>
      <w:pPr>
        <w:jc w:val="both"/>
      </w:pPr>
      <w:r/>
    </w:p>
    <w:p>
      <w:pPr>
        <w:jc w:val="both"/>
      </w:pPr>
      <w:r>
        <w:t xml:space="preserve">  public double normalizedLuceneScore;</w:t>
      </w:r>
    </w:p>
    <w:p>
      <w:pPr>
        <w:jc w:val="both"/>
      </w:pPr>
      <w:r/>
    </w:p>
    <w:p>
      <w:pPr>
        <w:jc w:val="both"/>
      </w:pPr>
      <w:r>
        <w:t xml:space="preserve">  public int tweetLangId;</w:t>
      </w:r>
    </w:p>
    <w:p>
      <w:pPr>
        <w:jc w:val="both"/>
      </w:pPr>
      <w:r>
        <w:t xml:space="preserve">  public double uiLangMult;</w:t>
      </w:r>
    </w:p>
    <w:p>
      <w:pPr>
        <w:jc w:val="both"/>
      </w:pPr>
      <w:r>
        <w:t xml:space="preserve">  public double userLangMult;</w:t>
      </w:r>
    </w:p>
    <w:p>
      <w:pPr>
        <w:jc w:val="both"/>
      </w:pPr>
      <w:r>
        <w:t xml:space="preserve">  public boolean hasDifferentLang;</w:t>
      </w:r>
    </w:p>
    <w:p>
      <w:pPr>
        <w:jc w:val="both"/>
      </w:pPr>
      <w:r>
        <w:t xml:space="preserve">  public boolean hasEnglishTweetAndDifferentUILang;</w:t>
      </w:r>
    </w:p>
    <w:p>
      <w:pPr>
        <w:jc w:val="both"/>
      </w:pPr>
      <w:r>
        <w:t xml:space="preserve">  public boolean hasEnglishUIAndDifferentTweetLang;</w:t>
      </w:r>
    </w:p>
    <w:p>
      <w:pPr>
        <w:jc w:val="both"/>
      </w:pPr>
      <w:r/>
    </w:p>
    <w:p>
      <w:pPr>
        <w:jc w:val="both"/>
      </w:pPr>
      <w:r>
        <w:t xml:space="preserve">  public int tweetAgeInSeconds;</w:t>
      </w:r>
    </w:p>
    <w:p>
      <w:pPr>
        <w:jc w:val="both"/>
      </w:pPr>
      <w:r>
        <w:t xml:space="preserve">  public double ageDecayMult;</w:t>
      </w:r>
    </w:p>
    <w:p>
      <w:pPr>
        <w:jc w:val="both"/>
      </w:pPr>
      <w:r/>
    </w:p>
    <w:p>
      <w:pPr>
        <w:jc w:val="both"/>
      </w:pPr>
      <w:r>
        <w:t xml:space="preserve">  // Intermediate scores</w:t>
      </w:r>
    </w:p>
    <w:p>
      <w:pPr>
        <w:jc w:val="both"/>
      </w:pPr>
      <w:r>
        <w:t xml:space="preserve">  public double scoreBeforeBoost;</w:t>
      </w:r>
    </w:p>
    <w:p>
      <w:pPr>
        <w:jc w:val="both"/>
      </w:pPr>
      <w:r>
        <w:t xml:space="preserve">  public double scoreAfterBoost;</w:t>
      </w:r>
    </w:p>
    <w:p>
      <w:pPr>
        <w:jc w:val="both"/>
      </w:pPr>
      <w:r>
        <w:t xml:space="preserve">  public double scoreFinal;</w:t>
      </w:r>
    </w:p>
    <w:p>
      <w:pPr>
        <w:jc w:val="both"/>
      </w:pPr>
      <w:r>
        <w:t xml:space="preserve">  public double scoreReturned;</w:t>
      </w:r>
    </w:p>
    <w:p>
      <w:pPr>
        <w:jc w:val="both"/>
      </w:pPr>
      <w:r/>
    </w:p>
    <w:p>
      <w:pPr>
        <w:jc w:val="both"/>
      </w:pPr>
      <w:r>
        <w:t xml:space="preserve">  public SkipReason skipReason;</w:t>
      </w:r>
    </w:p>
    <w:p>
      <w:pPr>
        <w:jc w:val="both"/>
      </w:pPr>
      <w:r/>
    </w:p>
    <w:p>
      <w:pPr>
        <w:jc w:val="both"/>
      </w:pPr>
      <w:r>
        <w:t xml:space="preserve">  public boolean isTrusted;</w:t>
      </w:r>
    </w:p>
    <w:p>
      <w:pPr>
        <w:jc w:val="both"/>
      </w:pPr>
      <w:r>
        <w:t xml:space="preserve">  public boolean isFollow;</w:t>
      </w:r>
    </w:p>
    <w:p>
      <w:pPr>
        <w:jc w:val="both"/>
      </w:pPr>
      <w:r>
        <w:t xml:space="preserve">  public boolean spamUserDampApplied;</w:t>
      </w:r>
    </w:p>
    <w:p>
      <w:pPr>
        <w:jc w:val="both"/>
      </w:pPr>
      <w:r>
        <w:t xml:space="preserve">  public boolean nsfwUserDampApplied;</w:t>
      </w:r>
    </w:p>
    <w:p>
      <w:pPr>
        <w:jc w:val="both"/>
      </w:pPr>
      <w:r>
        <w:t xml:space="preserve">  public boolean botUserDampApplied;</w:t>
      </w:r>
    </w:p>
    <w:p>
      <w:pPr>
        <w:jc w:val="both"/>
      </w:pPr>
      <w:r>
        <w:t xml:space="preserve">  public boolean trustedCircleBoostApplied;</w:t>
      </w:r>
    </w:p>
    <w:p>
      <w:pPr>
        <w:jc w:val="both"/>
      </w:pPr>
      <w:r>
        <w:t xml:space="preserve">  public boolean directFollowBoostApplied;</w:t>
      </w:r>
    </w:p>
    <w:p>
      <w:pPr>
        <w:jc w:val="both"/>
      </w:pPr>
      <w:r>
        <w:t xml:space="preserve">  public boolean outOfNetworkReplyPenaltyApplied;</w:t>
      </w:r>
    </w:p>
    <w:p>
      <w:pPr>
        <w:jc w:val="both"/>
      </w:pPr>
      <w:r>
        <w:t xml:space="preserve">  public boolean hasMultipleHashtagsOrTrends;</w:t>
      </w:r>
    </w:p>
    <w:p>
      <w:pPr>
        <w:jc w:val="both"/>
      </w:pPr>
      <w:r/>
    </w:p>
    <w:p>
      <w:pPr>
        <w:jc w:val="both"/>
      </w:pPr>
      <w:r>
        <w:t xml:space="preserve">  public boolean tweetHasTrendsBoostApplied;</w:t>
      </w:r>
    </w:p>
    <w:p>
      <w:pPr>
        <w:jc w:val="both"/>
      </w:pPr>
      <w:r>
        <w:t xml:space="preserve">  public boolean tweetFromVerifiedAccountBoostApplied;</w:t>
      </w:r>
    </w:p>
    <w:p>
      <w:pPr>
        <w:jc w:val="both"/>
      </w:pPr>
      <w:r>
        <w:t xml:space="preserve">  public boolean tweetFromBlueVerifiedAccountBoostApplied;</w:t>
      </w:r>
    </w:p>
    <w:p>
      <w:pPr>
        <w:jc w:val="both"/>
      </w:pPr>
      <w:r>
        <w:t xml:space="preserve">  public boolean hasCardBoostApplied;</w:t>
      </w:r>
    </w:p>
    <w:p>
      <w:pPr>
        <w:jc w:val="both"/>
      </w:pPr>
      <w:r>
        <w:t xml:space="preserve">  public boolean cardDomainMatchBoostApplied;</w:t>
      </w:r>
    </w:p>
    <w:p>
      <w:pPr>
        <w:jc w:val="both"/>
      </w:pPr>
      <w:r>
        <w:t xml:space="preserve">  public boolean cardAuthorMatchBoostApplied;</w:t>
      </w:r>
    </w:p>
    <w:p>
      <w:pPr>
        <w:jc w:val="both"/>
      </w:pPr>
      <w:r>
        <w:t xml:space="preserve">  public boolean cardTitleMatchBoostApplied;</w:t>
      </w:r>
    </w:p>
    <w:p>
      <w:pPr>
        <w:jc w:val="both"/>
      </w:pPr>
      <w:r>
        <w:t xml:space="preserve">  public boolean cardDescriptionMatchBoostApplied;</w:t>
      </w:r>
    </w:p>
    <w:p>
      <w:pPr>
        <w:jc w:val="both"/>
      </w:pPr>
      <w:r/>
    </w:p>
    <w:p>
      <w:pPr>
        <w:jc w:val="both"/>
      </w:pPr>
      <w:r>
        <w:t xml:space="preserve">  public List&lt;String&gt; hitFields;</w:t>
      </w:r>
    </w:p>
    <w:p>
      <w:pPr>
        <w:jc w:val="both"/>
      </w:pPr>
      <w:r>
        <w:t xml:space="preserve">  public boolean hasNoTextHitDemotionApplied;</w:t>
      </w:r>
    </w:p>
    <w:p>
      <w:pPr>
        <w:jc w:val="both"/>
      </w:pPr>
      <w:r>
        <w:t xml:space="preserve">  public boolean hasUrlOnlyHitDemotionApplied;</w:t>
      </w:r>
    </w:p>
    <w:p>
      <w:pPr>
        <w:jc w:val="both"/>
      </w:pPr>
      <w:r>
        <w:t xml:space="preserve">  public boolean hasNameOnlyHitDemotionApplied;</w:t>
      </w:r>
    </w:p>
    <w:p>
      <w:pPr>
        <w:jc w:val="both"/>
      </w:pPr>
      <w:r>
        <w:t xml:space="preserve">  public boolean hasSeparateTextAndNameHitDemotionApplied;</w:t>
      </w:r>
    </w:p>
    <w:p>
      <w:pPr>
        <w:jc w:val="both"/>
      </w:pPr>
      <w:r>
        <w:t xml:space="preserve">  public boolean hasSeparateTextAndUrlHitDemotionApplied;</w:t>
      </w:r>
    </w:p>
    <w:p>
      <w:pPr>
        <w:jc w:val="both"/>
      </w:pPr>
      <w:r/>
    </w:p>
    <w:p>
      <w:pPr>
        <w:jc w:val="both"/>
      </w:pPr>
      <w:r>
        <w:t xml:space="preserve">  public long fromUserId;</w:t>
      </w:r>
    </w:p>
    <w:p>
      <w:pPr>
        <w:jc w:val="both"/>
      </w:pPr>
      <w:r>
        <w:t xml:space="preserve">  // This is actually retweet status ID, or the ID of the original tweet being (natively) retweeted</w:t>
      </w:r>
    </w:p>
    <w:p>
      <w:pPr>
        <w:jc w:val="both"/>
      </w:pPr>
      <w:r>
        <w:t xml:space="preserve">  public long sharedStatusId;</w:t>
      </w:r>
    </w:p>
    <w:p>
      <w:pPr>
        <w:jc w:val="both"/>
      </w:pPr>
      <w:r>
        <w:t xml:space="preserve">  public long referenceAuthorId; // SEARCH-8564</w:t>
      </w:r>
    </w:p>
    <w:p>
      <w:pPr>
        <w:jc w:val="both"/>
      </w:pPr>
      <w:r/>
    </w:p>
    <w:p>
      <w:pPr>
        <w:jc w:val="both"/>
      </w:pPr>
      <w:r>
        <w:t xml:space="preserve">  public boolean isSelfTweet;</w:t>
      </w:r>
    </w:p>
    <w:p>
      <w:pPr>
        <w:jc w:val="both"/>
      </w:pPr>
      <w:r>
        <w:t xml:space="preserve">  public boolean selfTweetBoostApplied;</w:t>
      </w:r>
    </w:p>
    <w:p>
      <w:pPr>
        <w:jc w:val="both"/>
      </w:pPr>
      <w:r>
        <w:t xml:space="preserve">  public double selfTweetMult;</w:t>
      </w:r>
    </w:p>
    <w:p>
      <w:pPr>
        <w:jc w:val="both"/>
      </w:pPr>
      <w:r/>
    </w:p>
    <w:p>
      <w:pPr>
        <w:jc w:val="both"/>
      </w:pPr>
      <w:r>
        <w:t xml:space="preserve">  public boolean hasImageUrl;</w:t>
      </w:r>
    </w:p>
    <w:p>
      <w:pPr>
        <w:jc w:val="both"/>
      </w:pPr>
      <w:r>
        <w:t xml:space="preserve">  public boolean hasVideoUrl;</w:t>
      </w:r>
    </w:p>
    <w:p>
      <w:pPr>
        <w:jc w:val="both"/>
      </w:pPr>
      <w:r>
        <w:t xml:space="preserve">  public boolean hasMedialUrlBoostApplied;</w:t>
      </w:r>
    </w:p>
    <w:p>
      <w:pPr>
        <w:jc w:val="both"/>
      </w:pPr>
      <w:r>
        <w:t xml:space="preserve">  public boolean hasNewsUrl;</w:t>
      </w:r>
    </w:p>
    <w:p>
      <w:pPr>
        <w:jc w:val="both"/>
      </w:pPr>
      <w:r>
        <w:t xml:space="preserve">  public boolean hasNewsUrlBoostApplied;</w:t>
      </w:r>
    </w:p>
    <w:p>
      <w:pPr>
        <w:jc w:val="both"/>
      </w:pPr>
      <w:r/>
    </w:p>
    <w:p>
      <w:pPr>
        <w:jc w:val="both"/>
      </w:pPr>
      <w:r>
        <w:t xml:space="preserve">  public boolean hasConsumerVideo;</w:t>
      </w:r>
    </w:p>
    <w:p>
      <w:pPr>
        <w:jc w:val="both"/>
      </w:pPr>
      <w:r>
        <w:t xml:space="preserve">  public boolean hasProVideo;</w:t>
      </w:r>
    </w:p>
    <w:p>
      <w:pPr>
        <w:jc w:val="both"/>
      </w:pPr>
      <w:r>
        <w:t xml:space="preserve">  public boolean hasVine;</w:t>
      </w:r>
    </w:p>
    <w:p>
      <w:pPr>
        <w:jc w:val="both"/>
      </w:pPr>
      <w:r>
        <w:t xml:space="preserve">  public boolean hasPeriscope;</w:t>
      </w:r>
    </w:p>
    <w:p>
      <w:pPr>
        <w:jc w:val="both"/>
      </w:pPr>
      <w:r>
        <w:t xml:space="preserve">  public boolean hasNativeImage;</w:t>
      </w:r>
    </w:p>
    <w:p>
      <w:pPr>
        <w:jc w:val="both"/>
      </w:pPr>
      <w:r>
        <w:t xml:space="preserve">  public boolean isNullcast;</w:t>
      </w:r>
    </w:p>
    <w:p>
      <w:pPr>
        <w:jc w:val="both"/>
      </w:pPr>
      <w:r>
        <w:t xml:space="preserve">  public boolean hasQuote;</w:t>
      </w:r>
    </w:p>
    <w:p>
      <w:pPr>
        <w:jc w:val="both"/>
      </w:pPr>
      <w:r/>
    </w:p>
    <w:p>
      <w:pPr>
        <w:jc w:val="both"/>
      </w:pPr>
      <w:r>
        <w:t xml:space="preserve">  public boolean isSensitiveContent;</w:t>
      </w:r>
    </w:p>
    <w:p>
      <w:pPr>
        <w:jc w:val="both"/>
      </w:pPr>
      <w:r>
        <w:t xml:space="preserve">  public boolean hasMultipleMediaFlag;</w:t>
      </w:r>
    </w:p>
    <w:p>
      <w:pPr>
        <w:jc w:val="both"/>
      </w:pPr>
      <w:r>
        <w:t xml:space="preserve">  public boolean profileIsEggFlag;</w:t>
      </w:r>
    </w:p>
    <w:p>
      <w:pPr>
        <w:jc w:val="both"/>
      </w:pPr>
      <w:r>
        <w:t xml:space="preserve">  public boolean isUserNewFlag;</w:t>
      </w:r>
    </w:p>
    <w:p>
      <w:pPr>
        <w:jc w:val="both"/>
      </w:pPr>
      <w:r/>
    </w:p>
    <w:p>
      <w:pPr>
        <w:jc w:val="both"/>
      </w:pPr>
      <w:r>
        <w:t xml:space="preserve">  public int numMentions;</w:t>
      </w:r>
    </w:p>
    <w:p>
      <w:pPr>
        <w:jc w:val="both"/>
      </w:pPr>
      <w:r>
        <w:t xml:space="preserve">  public int numHashtags;</w:t>
      </w:r>
    </w:p>
    <w:p>
      <w:pPr>
        <w:jc w:val="both"/>
      </w:pPr>
      <w:r>
        <w:t xml:space="preserve">  public int linkLanguage;</w:t>
      </w:r>
    </w:p>
    <w:p>
      <w:pPr>
        <w:jc w:val="both"/>
      </w:pPr>
      <w:r>
        <w:t xml:space="preserve">  public int prevUserTweetEngagement;</w:t>
      </w:r>
    </w:p>
    <w:p>
      <w:pPr>
        <w:jc w:val="both"/>
      </w:pPr>
      <w:r/>
    </w:p>
    <w:p>
      <w:pPr>
        <w:jc w:val="both"/>
      </w:pPr>
      <w:r>
        <w:t xml:space="preserve">  public boolean isComposerSourceCamera;</w:t>
      </w:r>
    </w:p>
    <w:p>
      <w:pPr>
        <w:jc w:val="both"/>
      </w:pPr>
      <w:r/>
    </w:p>
    <w:p>
      <w:pPr>
        <w:jc w:val="both"/>
      </w:pPr>
      <w:r>
        <w:t xml:space="preserve">  // health model scores by HML</w:t>
      </w:r>
    </w:p>
    <w:p>
      <w:pPr>
        <w:jc w:val="both"/>
      </w:pPr>
      <w:r>
        <w:t xml:space="preserve">  public double toxicityScore; // go/toxicity</w:t>
      </w:r>
    </w:p>
    <w:p>
      <w:pPr>
        <w:jc w:val="both"/>
      </w:pPr>
      <w:r>
        <w:t xml:space="preserve">  public double pBlockScore; // go/pblock</w:t>
      </w:r>
    </w:p>
    <w:p>
      <w:pPr>
        <w:jc w:val="both"/>
      </w:pPr>
      <w:r>
        <w:t xml:space="preserve">  public double pSpammyTweetScore; // go/pspammytweet</w:t>
      </w:r>
    </w:p>
    <w:p>
      <w:pPr>
        <w:jc w:val="both"/>
      </w:pPr>
      <w:r>
        <w:t xml:space="preserve">  public double pReportedTweetScore; // go/preportedtweet</w:t>
      </w:r>
    </w:p>
    <w:p>
      <w:pPr>
        <w:jc w:val="both"/>
      </w:pPr>
      <w:r>
        <w:t xml:space="preserve">  public double spammyTweetContentScore; // go/spammy-tweet-content</w:t>
      </w:r>
    </w:p>
    <w:p>
      <w:pPr>
        <w:jc w:val="both"/>
      </w:pPr>
      <w:r>
        <w:t xml:space="preserve">  public double experimentalHealthModelScore1;</w:t>
      </w:r>
    </w:p>
    <w:p>
      <w:pPr>
        <w:jc w:val="both"/>
      </w:pPr>
      <w:r>
        <w:t xml:space="preserve">  public double experimentalHealthModelScore2;</w:t>
      </w:r>
    </w:p>
    <w:p>
      <w:pPr>
        <w:jc w:val="both"/>
      </w:pPr>
      <w:r>
        <w:t xml:space="preserve">  public double experimentalHealthModelScore3;</w:t>
      </w:r>
    </w:p>
    <w:p>
      <w:pPr>
        <w:jc w:val="both"/>
      </w:pPr>
      <w:r>
        <w:t xml:space="preserve">  public double experimentalHealthModelScore4;</w:t>
      </w:r>
    </w:p>
    <w:p>
      <w:pPr>
        <w:jc w:val="both"/>
      </w:pPr>
      <w:r/>
    </w:p>
    <w:p>
      <w:pPr>
        <w:jc w:val="both"/>
      </w:pPr>
      <w:r>
        <w:t xml:space="preserve">  public LinearScoringData() {</w:t>
      </w:r>
    </w:p>
    <w:p>
      <w:pPr>
        <w:jc w:val="both"/>
      </w:pPr>
      <w:r>
        <w:t xml:space="preserve">    hitFields = Lists.newArrayList();</w:t>
      </w:r>
    </w:p>
    <w:p>
      <w:pPr>
        <w:jc w:val="both"/>
      </w:pPr>
      <w:r>
        <w:t xml:space="preserve">    clear();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the following three counters were added later and they got denormalized in standard way,</w:t>
      </w:r>
    </w:p>
    <w:p>
      <w:pPr>
        <w:jc w:val="both"/>
      </w:pPr>
      <w:r>
        <w:t xml:space="preserve">  // you can choose to apply scalding (for legacy LinearScoringFunction) or</w:t>
      </w:r>
    </w:p>
    <w:p>
      <w:pPr>
        <w:jc w:val="both"/>
      </w:pPr>
      <w:r>
        <w:t xml:space="preserve">  // not apply (for returning in metadata and display in debug).</w:t>
      </w:r>
    </w:p>
    <w:p>
      <w:pPr>
        <w:jc w:val="both"/>
      </w:pPr>
      <w:r>
        <w:t xml:space="preserve">  public double getEmbedsImpressionCount(boolean scaleForScoring) {</w:t>
      </w:r>
    </w:p>
    <w:p>
      <w:pPr>
        <w:jc w:val="both"/>
      </w:pPr>
      <w:r>
        <w:t xml:space="preserve">    return scaleForScoring ? logWith0(embedsImpressionCount) : embedsImpressionCount;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public double getEmbedsUrlCount(boolean scaleForScoring) {</w:t>
      </w:r>
    </w:p>
    <w:p>
      <w:pPr>
        <w:jc w:val="both"/>
      </w:pPr>
      <w:r>
        <w:t xml:space="preserve">    return scaleForScoring ? logWith0(embedsUrlCount) : embedsUrlCount;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public double getVideoViewCount(boolean scaleForScoring) {</w:t>
      </w:r>
    </w:p>
    <w:p>
      <w:pPr>
        <w:jc w:val="both"/>
      </w:pPr>
      <w:r>
        <w:t xml:space="preserve">    return scaleForScoring ? logWith0(videoViewCount) : videoViewCount;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private static double logWith0(double value) {</w:t>
      </w:r>
    </w:p>
    <w:p>
      <w:pPr>
        <w:jc w:val="both"/>
      </w:pPr>
      <w:r>
        <w:t xml:space="preserve">    return value &gt; 0 ? Math.log(value) : 0.0;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string description of all data stored in this instance.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getPropertyExplanation() {</w:t>
      </w:r>
    </w:p>
    <w:p>
      <w:pPr>
        <w:jc w:val="both"/>
      </w:pPr>
      <w:r>
        <w:t xml:space="preserve">    StringBuilder sb = new StringBuilder();</w:t>
      </w:r>
    </w:p>
    <w:p>
      <w:pPr>
        <w:jc w:val="both"/>
      </w:pPr>
      <w:r>
        <w:t xml:space="preserve">    sb.append(hasCard ? "CARD " + SearchCardType.cardTypeFromByteValue(cardType) : "");</w:t>
      </w:r>
    </w:p>
    <w:p>
      <w:pPr>
        <w:jc w:val="both"/>
      </w:pPr>
      <w:r>
        <w:t xml:space="preserve">    sb.append(hasUrl ? "URL " : "");</w:t>
      </w:r>
    </w:p>
    <w:p>
      <w:pPr>
        <w:jc w:val="both"/>
      </w:pPr>
      <w:r>
        <w:t xml:space="preserve">    sb.append(isReply ? "REPLY " : "");</w:t>
      </w:r>
    </w:p>
    <w:p>
      <w:pPr>
        <w:jc w:val="both"/>
      </w:pPr>
      <w:r>
        <w:t xml:space="preserve">    sb.append(isRetweet ? "RETWEET " : "");</w:t>
      </w:r>
    </w:p>
    <w:p>
      <w:pPr>
        <w:jc w:val="both"/>
      </w:pPr>
      <w:r>
        <w:t xml:space="preserve">    sb.append(isOffensive ? "OFFENSIVE " : "");</w:t>
      </w:r>
    </w:p>
    <w:p>
      <w:pPr>
        <w:jc w:val="both"/>
      </w:pPr>
      <w:r>
        <w:t xml:space="preserve">    sb.append(hasTrend ? "TREND " : "");</w:t>
      </w:r>
    </w:p>
    <w:p>
      <w:pPr>
        <w:jc w:val="both"/>
      </w:pPr>
      <w:r>
        <w:t xml:space="preserve">    sb.append(hasMultipleHashtagsOrTrends ? "HASHTAG/TREND+ " : "");</w:t>
      </w:r>
    </w:p>
    <w:p>
      <w:pPr>
        <w:jc w:val="both"/>
      </w:pPr>
      <w:r>
        <w:t xml:space="preserve">    sb.append(isFromVerifiedAccount ? "VERIFIED " : "");</w:t>
      </w:r>
    </w:p>
    <w:p>
      <w:pPr>
        <w:jc w:val="both"/>
      </w:pPr>
      <w:r>
        <w:t xml:space="preserve">    sb.append(isFromBlueVerifiedAccount ? "BLUE_VERIFIED " : "");</w:t>
      </w:r>
    </w:p>
    <w:p>
      <w:pPr>
        <w:jc w:val="both"/>
      </w:pPr>
      <w:r>
        <w:t xml:space="preserve">    sb.append(isUserSpam ? "SPAM " : "");</w:t>
      </w:r>
    </w:p>
    <w:p>
      <w:pPr>
        <w:jc w:val="both"/>
      </w:pPr>
      <w:r>
        <w:t xml:space="preserve">    sb.append(isUserNSFW ? "NSFW " : "");</w:t>
      </w:r>
    </w:p>
    <w:p>
      <w:pPr>
        <w:jc w:val="both"/>
      </w:pPr>
      <w:r>
        <w:t xml:space="preserve">    sb.append(isUserBot ? "BOT " : "");</w:t>
      </w:r>
    </w:p>
    <w:p>
      <w:pPr>
        <w:jc w:val="both"/>
      </w:pPr>
      <w:r>
        <w:t xml:space="preserve">    sb.append(isUserAntiSocial ? "ANTISOCIAL " : "");</w:t>
      </w:r>
    </w:p>
    <w:p>
      <w:pPr>
        <w:jc w:val="both"/>
      </w:pPr>
      <w:r>
        <w:t xml:space="preserve">    sb.append(isTrusted ? "TRUSTED " : "");</w:t>
      </w:r>
    </w:p>
    <w:p>
      <w:pPr>
        <w:jc w:val="both"/>
      </w:pPr>
      <w:r>
        <w:t xml:space="preserve">    sb.append(isFollow ? "FOLLOW " : "");</w:t>
      </w:r>
    </w:p>
    <w:p>
      <w:pPr>
        <w:jc w:val="both"/>
      </w:pPr>
      <w:r>
        <w:t xml:space="preserve">    sb.append(isSelfTweet ? "SELF " : "");</w:t>
      </w:r>
    </w:p>
    <w:p>
      <w:pPr>
        <w:jc w:val="both"/>
      </w:pPr>
      <w:r>
        <w:t xml:space="preserve">    sb.append(hasImageUrl ? "IMAGE " : "");</w:t>
      </w:r>
    </w:p>
    <w:p>
      <w:pPr>
        <w:jc w:val="both"/>
      </w:pPr>
      <w:r>
        <w:t xml:space="preserve">    sb.append(hasVideoUrl ? "VIDEO " : "");</w:t>
      </w:r>
    </w:p>
    <w:p>
      <w:pPr>
        <w:jc w:val="both"/>
      </w:pPr>
      <w:r>
        <w:t xml:space="preserve">    sb.append(hasNewsUrl ? "NEWS " : "");</w:t>
      </w:r>
    </w:p>
    <w:p>
      <w:pPr>
        <w:jc w:val="both"/>
      </w:pPr>
      <w:r>
        <w:t xml:space="preserve">    sb.append(isNullcast ? "NULLCAST" : "");</w:t>
      </w:r>
    </w:p>
    <w:p>
      <w:pPr>
        <w:jc w:val="both"/>
      </w:pPr>
      <w:r>
        <w:t xml:space="preserve">    sb.append(hasQuote ? "QUOTE" : "");</w:t>
      </w:r>
    </w:p>
    <w:p>
      <w:pPr>
        <w:jc w:val="both"/>
      </w:pPr>
      <w:r>
        <w:t xml:space="preserve">    sb.append(isComposerSourceCamera ? "Composer Source: CAMERA" : "");</w:t>
      </w:r>
    </w:p>
    <w:p>
      <w:pPr>
        <w:jc w:val="both"/>
      </w:pPr>
      <w:r>
        <w:t xml:space="preserve">    sb.append(favCountPostLog2 &gt; 0 ? "Faves:" + favCountPostLog2 + " " : "");</w:t>
      </w:r>
    </w:p>
    <w:p>
      <w:pPr>
        <w:jc w:val="both"/>
      </w:pPr>
      <w:r>
        <w:t xml:space="preserve">    sb.append(retweetCountPostLog2 &gt; 0 ? "Retweets:" + retweetCountPostLog2 + " " : "");</w:t>
      </w:r>
    </w:p>
    <w:p>
      <w:pPr>
        <w:jc w:val="both"/>
      </w:pPr>
      <w:r>
        <w:t xml:space="preserve">    sb.append(replyCountPostLog2 &gt; 0 ? "Replies:" + replyCountPostLog2 + " " : "");</w:t>
      </w:r>
    </w:p>
    <w:p>
      <w:pPr>
        <w:jc w:val="both"/>
      </w:pPr>
      <w:r>
        <w:t xml:space="preserve">    sb.append(getEmbedsImpressionCount(false) &gt; 0</w:t>
      </w:r>
    </w:p>
    <w:p>
      <w:pPr>
        <w:jc w:val="both"/>
      </w:pPr>
      <w:r>
        <w:t xml:space="preserve">        ? "Embedded Imps:" + getEmbedsImpressionCount(false) + " " : "");</w:t>
      </w:r>
    </w:p>
    <w:p>
      <w:pPr>
        <w:jc w:val="both"/>
      </w:pPr>
      <w:r>
        <w:t xml:space="preserve">    sb.append(getEmbedsUrlCount(false) &gt; 0</w:t>
      </w:r>
    </w:p>
    <w:p>
      <w:pPr>
        <w:jc w:val="both"/>
      </w:pPr>
      <w:r>
        <w:t xml:space="preserve">        ? "Embedded Urls:" + getEmbedsUrlCount(false) + " " : "");</w:t>
      </w:r>
    </w:p>
    <w:p>
      <w:pPr>
        <w:jc w:val="both"/>
      </w:pPr>
      <w:r>
        <w:t xml:space="preserve">    sb.append(getVideoViewCount(false) &gt; 0</w:t>
      </w:r>
    </w:p>
    <w:p>
      <w:pPr>
        <w:jc w:val="both"/>
      </w:pPr>
      <w:r>
        <w:t xml:space="preserve">        ? "Video views:" + getVideoViewCount(false) + " " : "");</w:t>
      </w:r>
    </w:p>
    <w:p>
      <w:pPr>
        <w:jc w:val="both"/>
      </w:pPr>
      <w:r>
        <w:t xml:space="preserve">    sb.append(weightedRetweetCount &gt; 0 ? "Weighted Retweets:"</w:t>
      </w:r>
    </w:p>
    <w:p>
      <w:pPr>
        <w:jc w:val="both"/>
      </w:pPr>
      <w:r>
        <w:t xml:space="preserve">        + ((int) weightedRetweetCount) + " " : "");</w:t>
      </w:r>
    </w:p>
    <w:p>
      <w:pPr>
        <w:jc w:val="both"/>
      </w:pPr>
      <w:r>
        <w:t xml:space="preserve">    sb.append(weightedReplyCount &gt; 0</w:t>
      </w:r>
    </w:p>
    <w:p>
      <w:pPr>
        <w:jc w:val="both"/>
      </w:pPr>
      <w:r>
        <w:t xml:space="preserve">        ? "Weighted Replies:" + ((int) weightedReplyCount) + " " : "");</w:t>
      </w:r>
    </w:p>
    <w:p>
      <w:pPr>
        <w:jc w:val="both"/>
      </w:pPr>
      <w:r>
        <w:t xml:space="preserve">    sb.append(weightedFavCount &gt; 0</w:t>
      </w:r>
    </w:p>
    <w:p>
      <w:pPr>
        <w:jc w:val="both"/>
      </w:pPr>
      <w:r>
        <w:t xml:space="preserve">        ? "Weighted Faves:" + ((int) weightedFavCount) + " " : "");</w:t>
      </w:r>
    </w:p>
    <w:p>
      <w:pPr>
        <w:jc w:val="both"/>
      </w:pPr>
      <w:r>
        <w:t xml:space="preserve">    sb.append(weightedQuoteCount &gt; 0</w:t>
      </w:r>
    </w:p>
    <w:p>
      <w:pPr>
        <w:jc w:val="both"/>
      </w:pPr>
      <w:r>
        <w:t xml:space="preserve">        ? "Weighted Quotes:" + ((int) weightedQuoteCount) + " " : "");</w:t>
      </w:r>
    </w:p>
    <w:p>
      <w:pPr>
        <w:jc w:val="both"/>
      </w:pPr>
      <w:r>
        <w:t xml:space="preserve">    return sb.toString();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Resets all data stored in this instance.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clear() {</w:t>
      </w:r>
    </w:p>
    <w:p>
      <w:pPr>
        <w:jc w:val="both"/>
      </w:pPr>
      <w:r>
        <w:t xml:space="preserve">    luceneScore = UNSET_SIGNAL_VALUE;</w:t>
      </w:r>
    </w:p>
    <w:p>
      <w:pPr>
        <w:jc w:val="both"/>
      </w:pPr>
      <w:r>
        <w:t xml:space="preserve">    textScore = UNSET_SIGNAL_VALUE;</w:t>
      </w:r>
    </w:p>
    <w:p>
      <w:pPr>
        <w:jc w:val="both"/>
      </w:pPr>
      <w:r>
        <w:t xml:space="preserve">    tokenAt140DividedByNumTokensBucket = UNSET_SIGNAL_VALUE;</w:t>
      </w:r>
    </w:p>
    <w:p>
      <w:pPr>
        <w:jc w:val="both"/>
      </w:pPr>
      <w:r>
        <w:t xml:space="preserve">    userRep = UNSET_SIGNAL_VALUE;</w:t>
      </w:r>
    </w:p>
    <w:p>
      <w:pPr>
        <w:jc w:val="both"/>
      </w:pPr>
      <w:r>
        <w:t xml:space="preserve">    retweetCountPostLog2 = UNSET_SIGNAL_VALUE;</w:t>
      </w:r>
    </w:p>
    <w:p>
      <w:pPr>
        <w:jc w:val="both"/>
      </w:pPr>
      <w:r>
        <w:t xml:space="preserve">    favCountPostLog2 = UNSET_SIGNAL_VALUE;</w:t>
      </w:r>
    </w:p>
    <w:p>
      <w:pPr>
        <w:jc w:val="both"/>
      </w:pPr>
      <w:r>
        <w:t xml:space="preserve">    replyCountPostLog2 = UNSET_SIGNAL_VALUE;</w:t>
      </w:r>
    </w:p>
    <w:p>
      <w:pPr>
        <w:jc w:val="both"/>
      </w:pPr>
      <w:r>
        <w:t xml:space="preserve">    parusScore = UNSET_SIGNAL_VALUE;</w:t>
      </w:r>
    </w:p>
    <w:p>
      <w:pPr>
        <w:jc w:val="both"/>
      </w:pPr>
      <w:r>
        <w:t xml:space="preserve">    Arrays.fill(offlineExpFeatureValues, 0);</w:t>
      </w:r>
    </w:p>
    <w:p>
      <w:pPr>
        <w:jc w:val="both"/>
      </w:pPr>
      <w:r>
        <w:t xml:space="preserve">    embedsImpressionCount = UNSET_SIGNAL_VALUE;</w:t>
      </w:r>
    </w:p>
    <w:p>
      <w:pPr>
        <w:jc w:val="both"/>
      </w:pPr>
      <w:r>
        <w:t xml:space="preserve">    embedsUrlCount = UNSET_SIGNAL_VALUE;</w:t>
      </w:r>
    </w:p>
    <w:p>
      <w:pPr>
        <w:jc w:val="both"/>
      </w:pPr>
      <w:r>
        <w:t xml:space="preserve">    videoViewCount = UNSET_SIGNAL_VALUE;</w:t>
      </w:r>
    </w:p>
    <w:p>
      <w:pPr>
        <w:jc w:val="both"/>
      </w:pPr>
      <w:r>
        <w:t xml:space="preserve">    // v2 engagement, these each have a v1 counterpart</w:t>
      </w:r>
    </w:p>
    <w:p>
      <w:pPr>
        <w:jc w:val="both"/>
      </w:pPr>
      <w:r>
        <w:t xml:space="preserve">    retweetCountV2 = UNSET_SIGNAL_VALUE;</w:t>
      </w:r>
    </w:p>
    <w:p>
      <w:pPr>
        <w:jc w:val="both"/>
      </w:pPr>
      <w:r>
        <w:t xml:space="preserve">    favCountV2 = UNSET_SIGNAL_VALUE;</w:t>
      </w:r>
    </w:p>
    <w:p>
      <w:pPr>
        <w:jc w:val="both"/>
      </w:pPr>
      <w:r>
        <w:t xml:space="preserve">    replyCountV2 = UNSET_SIGNAL_VALUE;</w:t>
      </w:r>
    </w:p>
    <w:p>
      <w:pPr>
        <w:jc w:val="both"/>
      </w:pPr>
      <w:r>
        <w:t xml:space="preserve">    embedsImpressionCountV2 = UNSET_SIGNAL_VALUE;</w:t>
      </w:r>
    </w:p>
    <w:p>
      <w:pPr>
        <w:jc w:val="both"/>
      </w:pPr>
      <w:r>
        <w:t xml:space="preserve">    embedsUrlCountV2 = UNSET_SIGNAL_VALUE;</w:t>
      </w:r>
    </w:p>
    <w:p>
      <w:pPr>
        <w:jc w:val="both"/>
      </w:pPr>
      <w:r>
        <w:t xml:space="preserve">    videoViewCountV2 = UNSET_SIGNAL_VALUE;</w:t>
      </w:r>
    </w:p>
    <w:p>
      <w:pPr>
        <w:jc w:val="both"/>
      </w:pPr>
      <w:r>
        <w:t xml:space="preserve">    // new engagement counters, they only have one version with the v2 normalizer</w:t>
      </w:r>
    </w:p>
    <w:p>
      <w:pPr>
        <w:jc w:val="both"/>
      </w:pPr>
      <w:r>
        <w:t xml:space="preserve">    quotedCount = UNSET_SIGNAL_VALUE;</w:t>
      </w:r>
    </w:p>
    <w:p>
      <w:pPr>
        <w:jc w:val="both"/>
      </w:pPr>
      <w:r>
        <w:t xml:space="preserve">    weightedRetweetCount = UNSET_SIGNAL_VALUE;</w:t>
      </w:r>
    </w:p>
    <w:p>
      <w:pPr>
        <w:jc w:val="both"/>
      </w:pPr>
      <w:r>
        <w:t xml:space="preserve">    weightedReplyCount = UNSET_SIGNAL_VALUE;</w:t>
      </w:r>
    </w:p>
    <w:p>
      <w:pPr>
        <w:jc w:val="both"/>
      </w:pPr>
      <w:r>
        <w:t xml:space="preserve">    weightedFavCount = UNSET_SIGNAL_VALUE;</w:t>
      </w:r>
    </w:p>
    <w:p>
      <w:pPr>
        <w:jc w:val="both"/>
      </w:pPr>
      <w:r>
        <w:t xml:space="preserve">    weightedQuoteCount = UNSET_SIGNAL_VALUE;</w:t>
      </w:r>
    </w:p>
    <w:p>
      <w:pPr>
        <w:jc w:val="both"/>
      </w:pPr>
      <w:r/>
    </w:p>
    <w:p>
      <w:pPr>
        <w:jc w:val="both"/>
      </w:pPr>
      <w:r>
        <w:t xml:space="preserve">    hasUrl = false;</w:t>
      </w:r>
    </w:p>
    <w:p>
      <w:pPr>
        <w:jc w:val="both"/>
      </w:pPr>
      <w:r>
        <w:t xml:space="preserve">    isReply = false;</w:t>
      </w:r>
    </w:p>
    <w:p>
      <w:pPr>
        <w:jc w:val="both"/>
      </w:pPr>
      <w:r>
        <w:t xml:space="preserve">    isRetweet = false;</w:t>
      </w:r>
    </w:p>
    <w:p>
      <w:pPr>
        <w:jc w:val="both"/>
      </w:pPr>
      <w:r>
        <w:t xml:space="preserve">    isOffensive = false;</w:t>
      </w:r>
    </w:p>
    <w:p>
      <w:pPr>
        <w:jc w:val="both"/>
      </w:pPr>
      <w:r>
        <w:t xml:space="preserve">    hasTrend = false;</w:t>
      </w:r>
    </w:p>
    <w:p>
      <w:pPr>
        <w:jc w:val="both"/>
      </w:pPr>
      <w:r>
        <w:t xml:space="preserve">    isFromVerifiedAccount = false;</w:t>
      </w:r>
    </w:p>
    <w:p>
      <w:pPr>
        <w:jc w:val="both"/>
      </w:pPr>
      <w:r>
        <w:t xml:space="preserve">    isFromBlueVerifiedAccount = false;</w:t>
      </w:r>
    </w:p>
    <w:p>
      <w:pPr>
        <w:jc w:val="both"/>
      </w:pPr>
      <w:r>
        <w:t xml:space="preserve">    isUserSpam = false;</w:t>
      </w:r>
    </w:p>
    <w:p>
      <w:pPr>
        <w:jc w:val="both"/>
      </w:pPr>
      <w:r>
        <w:t xml:space="preserve">    isUserNSFW = false;</w:t>
      </w:r>
    </w:p>
    <w:p>
      <w:pPr>
        <w:jc w:val="both"/>
      </w:pPr>
      <w:r>
        <w:t xml:space="preserve">    isUserBot = false;</w:t>
      </w:r>
    </w:p>
    <w:p>
      <w:pPr>
        <w:jc w:val="both"/>
      </w:pPr>
      <w:r>
        <w:t xml:space="preserve">    isUserAntiSocial = false;</w:t>
      </w:r>
    </w:p>
    <w:p>
      <w:pPr>
        <w:jc w:val="both"/>
      </w:pPr>
      <w:r>
        <w:t xml:space="preserve">    hasVisibleLink = false;</w:t>
      </w:r>
    </w:p>
    <w:p>
      <w:pPr>
        <w:jc w:val="both"/>
      </w:pPr>
      <w:r>
        <w:t xml:space="preserve">    isNullcast = false;</w:t>
      </w:r>
    </w:p>
    <w:p>
      <w:pPr>
        <w:jc w:val="both"/>
      </w:pPr>
      <w:r/>
    </w:p>
    <w:p>
      <w:pPr>
        <w:jc w:val="both"/>
      </w:pPr>
      <w:r>
        <w:t xml:space="preserve">    luceneContrib = UNSET_SIGNAL_VALUE;</w:t>
      </w:r>
    </w:p>
    <w:p>
      <w:pPr>
        <w:jc w:val="both"/>
      </w:pPr>
      <w:r>
        <w:t xml:space="preserve">    reputationContrib = UNSET_SIGNAL_VALUE;</w:t>
      </w:r>
    </w:p>
    <w:p>
      <w:pPr>
        <w:jc w:val="both"/>
      </w:pPr>
      <w:r>
        <w:t xml:space="preserve">    textScoreContrib = UNSET_SIGNAL_VALUE;</w:t>
      </w:r>
    </w:p>
    <w:p>
      <w:pPr>
        <w:jc w:val="both"/>
      </w:pPr>
      <w:r>
        <w:t xml:space="preserve">    replyContrib = UNSET_SIGNAL_VALUE;</w:t>
      </w:r>
    </w:p>
    <w:p>
      <w:pPr>
        <w:jc w:val="both"/>
      </w:pPr>
      <w:r>
        <w:t xml:space="preserve">    multipleReplyContrib = UNSET_SIGNAL_VALUE;</w:t>
      </w:r>
    </w:p>
    <w:p>
      <w:pPr>
        <w:jc w:val="both"/>
      </w:pPr>
      <w:r>
        <w:t xml:space="preserve">    retweetContrib = UNSET_SIGNAL_VALUE;</w:t>
      </w:r>
    </w:p>
    <w:p>
      <w:pPr>
        <w:jc w:val="both"/>
      </w:pPr>
      <w:r>
        <w:t xml:space="preserve">    favContrib = UNSET_SIGNAL_VALUE;</w:t>
      </w:r>
    </w:p>
    <w:p>
      <w:pPr>
        <w:jc w:val="both"/>
      </w:pPr>
      <w:r>
        <w:t xml:space="preserve">    parusContrib = UNSET_SIGNAL_VALUE;</w:t>
      </w:r>
    </w:p>
    <w:p>
      <w:pPr>
        <w:jc w:val="both"/>
      </w:pPr>
      <w:r>
        <w:t xml:space="preserve">    Arrays.fill(offlineExpFeatureContributions, 0);</w:t>
      </w:r>
    </w:p>
    <w:p>
      <w:pPr>
        <w:jc w:val="both"/>
      </w:pPr>
      <w:r>
        <w:t xml:space="preserve">    embedsImpressionContrib = UNSET_SIGNAL_VALUE;</w:t>
      </w:r>
    </w:p>
    <w:p>
      <w:pPr>
        <w:jc w:val="both"/>
      </w:pPr>
      <w:r>
        <w:t xml:space="preserve">    embedsUrlContrib = UNSET_SIGNAL_VALUE;</w:t>
      </w:r>
    </w:p>
    <w:p>
      <w:pPr>
        <w:jc w:val="both"/>
      </w:pPr>
      <w:r>
        <w:t xml:space="preserve">    videoViewContrib = UNSET_SIGNAL_VALUE;</w:t>
      </w:r>
    </w:p>
    <w:p>
      <w:pPr>
        <w:jc w:val="both"/>
      </w:pPr>
      <w:r>
        <w:t xml:space="preserve">    hasUrlContrib = UNSET_SIGNAL_VALUE;</w:t>
      </w:r>
    </w:p>
    <w:p>
      <w:pPr>
        <w:jc w:val="both"/>
      </w:pPr>
      <w:r>
        <w:t xml:space="preserve">    isReplyContrib = UNSET_SIGNAL_VALUE;</w:t>
      </w:r>
    </w:p>
    <w:p>
      <w:pPr>
        <w:jc w:val="both"/>
      </w:pPr>
      <w:r/>
    </w:p>
    <w:p>
      <w:pPr>
        <w:jc w:val="both"/>
      </w:pPr>
      <w:r>
        <w:t xml:space="preserve">    querySpecificScore = UNSET_SIGNAL_VALUE;</w:t>
      </w:r>
    </w:p>
    <w:p>
      <w:pPr>
        <w:jc w:val="both"/>
      </w:pPr>
      <w:r>
        <w:t xml:space="preserve">    authorSpecificScore = UNSET_SIGNAL_VALUE;</w:t>
      </w:r>
    </w:p>
    <w:p>
      <w:pPr>
        <w:jc w:val="both"/>
      </w:pPr>
      <w:r/>
    </w:p>
    <w:p>
      <w:pPr>
        <w:jc w:val="both"/>
      </w:pPr>
      <w:r>
        <w:t xml:space="preserve">    normalizedLuceneScore = NO_BOOST_VALUE;</w:t>
      </w:r>
    </w:p>
    <w:p>
      <w:pPr>
        <w:jc w:val="both"/>
      </w:pPr>
      <w:r/>
    </w:p>
    <w:p>
      <w:pPr>
        <w:jc w:val="both"/>
      </w:pPr>
      <w:r>
        <w:t xml:space="preserve">    tweetLangId = ThriftLanguage.UNKNOWN.getValue();</w:t>
      </w:r>
    </w:p>
    <w:p>
      <w:pPr>
        <w:jc w:val="both"/>
      </w:pPr>
      <w:r>
        <w:t xml:space="preserve">    uiLangMult = NO_BOOST_VALUE;</w:t>
      </w:r>
    </w:p>
    <w:p>
      <w:pPr>
        <w:jc w:val="both"/>
      </w:pPr>
      <w:r>
        <w:t xml:space="preserve">    userLangMult = NO_BOOST_VALUE;</w:t>
      </w:r>
    </w:p>
    <w:p>
      <w:pPr>
        <w:jc w:val="both"/>
      </w:pPr>
      <w:r>
        <w:t xml:space="preserve">    hasDifferentLang = false;</w:t>
      </w:r>
    </w:p>
    <w:p>
      <w:pPr>
        <w:jc w:val="both"/>
      </w:pPr>
      <w:r>
        <w:t xml:space="preserve">    hasEnglishTweetAndDifferentUILang = false;</w:t>
      </w:r>
    </w:p>
    <w:p>
      <w:pPr>
        <w:jc w:val="both"/>
      </w:pPr>
      <w:r>
        <w:t xml:space="preserve">    hasEnglishUIAndDifferentTweetLang = false;</w:t>
      </w:r>
    </w:p>
    <w:p>
      <w:pPr>
        <w:jc w:val="both"/>
      </w:pPr>
      <w:r/>
    </w:p>
    <w:p>
      <w:pPr>
        <w:jc w:val="both"/>
      </w:pPr>
      <w:r>
        <w:t xml:space="preserve">    tweetAgeInSeconds = 0;</w:t>
      </w:r>
    </w:p>
    <w:p>
      <w:pPr>
        <w:jc w:val="both"/>
      </w:pPr>
      <w:r>
        <w:t xml:space="preserve">    ageDecayMult = NO_BOOST_VALUE;</w:t>
      </w:r>
    </w:p>
    <w:p>
      <w:pPr>
        <w:jc w:val="both"/>
      </w:pPr>
      <w:r/>
    </w:p>
    <w:p>
      <w:pPr>
        <w:jc w:val="both"/>
      </w:pPr>
      <w:r>
        <w:t xml:space="preserve">    // Intermediate scores</w:t>
      </w:r>
    </w:p>
    <w:p>
      <w:pPr>
        <w:jc w:val="both"/>
      </w:pPr>
      <w:r>
        <w:t xml:space="preserve">    scoreBeforeBoost = UNSET_SIGNAL_VALUE;</w:t>
      </w:r>
    </w:p>
    <w:p>
      <w:pPr>
        <w:jc w:val="both"/>
      </w:pPr>
      <w:r>
        <w:t xml:space="preserve">    scoreAfterBoost = UNSET_SIGNAL_VALUE;</w:t>
      </w:r>
    </w:p>
    <w:p>
      <w:pPr>
        <w:jc w:val="both"/>
      </w:pPr>
      <w:r>
        <w:t xml:space="preserve">    scoreFinal = UNSET_SIGNAL_VALUE;</w:t>
      </w:r>
    </w:p>
    <w:p>
      <w:pPr>
        <w:jc w:val="both"/>
      </w:pPr>
      <w:r>
        <w:t xml:space="preserve">    scoreReturned = UNSET_SIGNAL_VALUE;</w:t>
      </w:r>
    </w:p>
    <w:p>
      <w:pPr>
        <w:jc w:val="both"/>
      </w:pPr>
      <w:r/>
    </w:p>
    <w:p>
      <w:pPr>
        <w:jc w:val="both"/>
      </w:pPr>
      <w:r>
        <w:t xml:space="preserve">    skipReason = SkipReason.NOT_SKIPPED;</w:t>
      </w:r>
    </w:p>
    <w:p>
      <w:pPr>
        <w:jc w:val="both"/>
      </w:pPr>
      <w:r/>
    </w:p>
    <w:p>
      <w:pPr>
        <w:jc w:val="both"/>
      </w:pPr>
      <w:r>
        <w:t xml:space="preserve">    isTrusted = false;  // Set later</w:t>
      </w:r>
    </w:p>
    <w:p>
      <w:pPr>
        <w:jc w:val="both"/>
      </w:pPr>
      <w:r>
        <w:t xml:space="preserve">    isFollow = false; // Set later</w:t>
      </w:r>
    </w:p>
    <w:p>
      <w:pPr>
        <w:jc w:val="both"/>
      </w:pPr>
      <w:r>
        <w:t xml:space="preserve">    trustedCircleBoostApplied = false;</w:t>
      </w:r>
    </w:p>
    <w:p>
      <w:pPr>
        <w:jc w:val="both"/>
      </w:pPr>
      <w:r>
        <w:t xml:space="preserve">    directFollowBoostApplied = false;</w:t>
      </w:r>
    </w:p>
    <w:p>
      <w:pPr>
        <w:jc w:val="both"/>
      </w:pPr>
      <w:r>
        <w:t xml:space="preserve">    outOfNetworkReplyPenaltyApplied = false;</w:t>
      </w:r>
    </w:p>
    <w:p>
      <w:pPr>
        <w:jc w:val="both"/>
      </w:pPr>
      <w:r>
        <w:t xml:space="preserve">    hasMultipleHashtagsOrTrends = false;</w:t>
      </w:r>
    </w:p>
    <w:p>
      <w:pPr>
        <w:jc w:val="both"/>
      </w:pPr>
      <w:r>
        <w:t xml:space="preserve">    spamUserDampApplied = false;</w:t>
      </w:r>
    </w:p>
    <w:p>
      <w:pPr>
        <w:jc w:val="both"/>
      </w:pPr>
      <w:r>
        <w:t xml:space="preserve">    nsfwUserDampApplied = false;</w:t>
      </w:r>
    </w:p>
    <w:p>
      <w:pPr>
        <w:jc w:val="both"/>
      </w:pPr>
      <w:r>
        <w:t xml:space="preserve">    botUserDampApplied = false;</w:t>
      </w:r>
    </w:p>
    <w:p>
      <w:pPr>
        <w:jc w:val="both"/>
      </w:pPr>
      <w:r/>
    </w:p>
    <w:p>
      <w:pPr>
        <w:jc w:val="both"/>
      </w:pPr>
      <w:r>
        <w:t xml:space="preserve">    tweetHasTrendsBoostApplied = false;</w:t>
      </w:r>
    </w:p>
    <w:p>
      <w:pPr>
        <w:jc w:val="both"/>
      </w:pPr>
      <w:r>
        <w:t xml:space="preserve">    tweetFromVerifiedAccountBoostApplied = false;</w:t>
      </w:r>
    </w:p>
    <w:p>
      <w:pPr>
        <w:jc w:val="both"/>
      </w:pPr>
      <w:r>
        <w:t xml:space="preserve">    tweetFromBlueVerifiedAccountBoostApplied = false;</w:t>
      </w:r>
    </w:p>
    <w:p>
      <w:pPr>
        <w:jc w:val="both"/>
      </w:pPr>
      <w:r/>
    </w:p>
    <w:p>
      <w:pPr>
        <w:jc w:val="both"/>
      </w:pPr>
      <w:r>
        <w:t xml:space="preserve">    fromUserId = UNSET_SIGNAL_VALUE;</w:t>
      </w:r>
    </w:p>
    <w:p>
      <w:pPr>
        <w:jc w:val="both"/>
      </w:pPr>
      <w:r>
        <w:t xml:space="preserve">    sharedStatusId = UNSET_SIGNAL_VALUE;</w:t>
      </w:r>
    </w:p>
    <w:p>
      <w:pPr>
        <w:jc w:val="both"/>
      </w:pPr>
      <w:r>
        <w:t xml:space="preserve">    referenceAuthorId = UNSET_SIGNAL_VALUE;</w:t>
      </w:r>
    </w:p>
    <w:p>
      <w:pPr>
        <w:jc w:val="both"/>
      </w:pPr>
      <w:r/>
    </w:p>
    <w:p>
      <w:pPr>
        <w:jc w:val="both"/>
      </w:pPr>
      <w:r>
        <w:t xml:space="preserve">    isSelfTweet = false;</w:t>
      </w:r>
    </w:p>
    <w:p>
      <w:pPr>
        <w:jc w:val="both"/>
      </w:pPr>
      <w:r>
        <w:t xml:space="preserve">    selfTweetBoostApplied = false;</w:t>
      </w:r>
    </w:p>
    <w:p>
      <w:pPr>
        <w:jc w:val="both"/>
      </w:pPr>
      <w:r>
        <w:t xml:space="preserve">    selfTweetMult = NO_BOOST_VALUE;</w:t>
      </w:r>
    </w:p>
    <w:p>
      <w:pPr>
        <w:jc w:val="both"/>
      </w:pPr>
      <w:r/>
    </w:p>
    <w:p>
      <w:pPr>
        <w:jc w:val="both"/>
      </w:pPr>
      <w:r>
        <w:t xml:space="preserve">    trustedCircleBoostApplied = false;</w:t>
      </w:r>
    </w:p>
    <w:p>
      <w:pPr>
        <w:jc w:val="both"/>
      </w:pPr>
      <w:r>
        <w:t xml:space="preserve">    directFollowBoostApplied = false;</w:t>
      </w:r>
    </w:p>
    <w:p>
      <w:pPr>
        <w:jc w:val="both"/>
      </w:pPr>
      <w:r/>
    </w:p>
    <w:p>
      <w:pPr>
        <w:jc w:val="both"/>
      </w:pPr>
      <w:r>
        <w:t xml:space="preserve">    hasImageUrl = false;</w:t>
      </w:r>
    </w:p>
    <w:p>
      <w:pPr>
        <w:jc w:val="both"/>
      </w:pPr>
      <w:r>
        <w:t xml:space="preserve">    hasVideoUrl = false;</w:t>
      </w:r>
    </w:p>
    <w:p>
      <w:pPr>
        <w:jc w:val="both"/>
      </w:pPr>
      <w:r>
        <w:t xml:space="preserve">    hasMedialUrlBoostApplied = false;</w:t>
      </w:r>
    </w:p>
    <w:p>
      <w:pPr>
        <w:jc w:val="both"/>
      </w:pPr>
      <w:r>
        <w:t xml:space="preserve">    hasNewsUrl = false;</w:t>
      </w:r>
    </w:p>
    <w:p>
      <w:pPr>
        <w:jc w:val="both"/>
      </w:pPr>
      <w:r>
        <w:t xml:space="preserve">    hasNewsUrlBoostApplied = false;</w:t>
      </w:r>
    </w:p>
    <w:p>
      <w:pPr>
        <w:jc w:val="both"/>
      </w:pPr>
      <w:r/>
    </w:p>
    <w:p>
      <w:pPr>
        <w:jc w:val="both"/>
      </w:pPr>
      <w:r>
        <w:t xml:space="preserve">    hasCard = false;</w:t>
      </w:r>
    </w:p>
    <w:p>
      <w:pPr>
        <w:jc w:val="both"/>
      </w:pPr>
      <w:r>
        <w:t xml:space="preserve">    cardType = SearchCardType.UNKNOWN.getByteValue();</w:t>
      </w:r>
    </w:p>
    <w:p>
      <w:pPr>
        <w:jc w:val="both"/>
      </w:pPr>
      <w:r>
        <w:t xml:space="preserve">    hasCardBoostApplied = false;</w:t>
      </w:r>
    </w:p>
    <w:p>
      <w:pPr>
        <w:jc w:val="both"/>
      </w:pPr>
      <w:r>
        <w:t xml:space="preserve">    cardDomainMatchBoostApplied = false;</w:t>
      </w:r>
    </w:p>
    <w:p>
      <w:pPr>
        <w:jc w:val="both"/>
      </w:pPr>
      <w:r>
        <w:t xml:space="preserve">    cardAuthorMatchBoostApplied = false;</w:t>
      </w:r>
    </w:p>
    <w:p>
      <w:pPr>
        <w:jc w:val="both"/>
      </w:pPr>
      <w:r>
        <w:t xml:space="preserve">    cardTitleMatchBoostApplied = false;</w:t>
      </w:r>
    </w:p>
    <w:p>
      <w:pPr>
        <w:jc w:val="both"/>
      </w:pPr>
      <w:r>
        <w:t xml:space="preserve">    cardDescriptionMatchBoostApplied = false;</w:t>
      </w:r>
    </w:p>
    <w:p>
      <w:pPr>
        <w:jc w:val="both"/>
      </w:pPr>
      <w:r/>
    </w:p>
    <w:p>
      <w:pPr>
        <w:jc w:val="both"/>
      </w:pPr>
      <w:r>
        <w:t xml:space="preserve">    hitFields.clear();</w:t>
      </w:r>
    </w:p>
    <w:p>
      <w:pPr>
        <w:jc w:val="both"/>
      </w:pPr>
      <w:r>
        <w:t xml:space="preserve">    hasNoTextHitDemotionApplied = false;</w:t>
      </w:r>
    </w:p>
    <w:p>
      <w:pPr>
        <w:jc w:val="both"/>
      </w:pPr>
      <w:r>
        <w:t xml:space="preserve">    hasUrlOnlyHitDemotionApplied = false;</w:t>
      </w:r>
    </w:p>
    <w:p>
      <w:pPr>
        <w:jc w:val="both"/>
      </w:pPr>
      <w:r>
        <w:t xml:space="preserve">    hasNameOnlyHitDemotionApplied = false;</w:t>
      </w:r>
    </w:p>
    <w:p>
      <w:pPr>
        <w:jc w:val="both"/>
      </w:pPr>
      <w:r>
        <w:t xml:space="preserve">    hasSeparateTextAndNameHitDemotionApplied = false;</w:t>
      </w:r>
    </w:p>
    <w:p>
      <w:pPr>
        <w:jc w:val="both"/>
      </w:pPr>
      <w:r>
        <w:t xml:space="preserve">    hasSeparateTextAndUrlHitDemotionApplied = false;</w:t>
      </w:r>
    </w:p>
    <w:p>
      <w:pPr>
        <w:jc w:val="both"/>
      </w:pPr>
      <w:r/>
    </w:p>
    <w:p>
      <w:pPr>
        <w:jc w:val="both"/>
      </w:pPr>
      <w:r>
        <w:t xml:space="preserve">    hasConsumerVideo = false;</w:t>
      </w:r>
    </w:p>
    <w:p>
      <w:pPr>
        <w:jc w:val="both"/>
      </w:pPr>
      <w:r>
        <w:t xml:space="preserve">    hasProVideo = false;</w:t>
      </w:r>
    </w:p>
    <w:p>
      <w:pPr>
        <w:jc w:val="both"/>
      </w:pPr>
      <w:r>
        <w:t xml:space="preserve">    hasVine = false;</w:t>
      </w:r>
    </w:p>
    <w:p>
      <w:pPr>
        <w:jc w:val="both"/>
      </w:pPr>
      <w:r>
        <w:t xml:space="preserve">    hasPeriscope = false;</w:t>
      </w:r>
    </w:p>
    <w:p>
      <w:pPr>
        <w:jc w:val="both"/>
      </w:pPr>
      <w:r>
        <w:t xml:space="preserve">    hasNativeImage = false;</w:t>
      </w:r>
    </w:p>
    <w:p>
      <w:pPr>
        <w:jc w:val="both"/>
      </w:pPr>
      <w:r/>
    </w:p>
    <w:p>
      <w:pPr>
        <w:jc w:val="both"/>
      </w:pPr>
      <w:r>
        <w:t xml:space="preserve">    isSensitiveContent = false;</w:t>
      </w:r>
    </w:p>
    <w:p>
      <w:pPr>
        <w:jc w:val="both"/>
      </w:pPr>
      <w:r>
        <w:t xml:space="preserve">    hasMultipleMediaFlag = false;</w:t>
      </w:r>
    </w:p>
    <w:p>
      <w:pPr>
        <w:jc w:val="both"/>
      </w:pPr>
      <w:r>
        <w:t xml:space="preserve">    profileIsEggFlag = false;</w:t>
      </w:r>
    </w:p>
    <w:p>
      <w:pPr>
        <w:jc w:val="both"/>
      </w:pPr>
      <w:r>
        <w:t xml:space="preserve">    numMentions = 0;</w:t>
      </w:r>
    </w:p>
    <w:p>
      <w:pPr>
        <w:jc w:val="both"/>
      </w:pPr>
      <w:r>
        <w:t xml:space="preserve">    numHashtags = 0;</w:t>
      </w:r>
    </w:p>
    <w:p>
      <w:pPr>
        <w:jc w:val="both"/>
      </w:pPr>
      <w:r>
        <w:t xml:space="preserve">    isUserNewFlag = false;</w:t>
      </w:r>
    </w:p>
    <w:p>
      <w:pPr>
        <w:jc w:val="both"/>
      </w:pPr>
      <w:r>
        <w:t xml:space="preserve">    linkLanguage = 0;</w:t>
      </w:r>
    </w:p>
    <w:p>
      <w:pPr>
        <w:jc w:val="both"/>
      </w:pPr>
      <w:r>
        <w:t xml:space="preserve">    prevUserTweetEngagement = 0;</w:t>
      </w:r>
    </w:p>
    <w:p>
      <w:pPr>
        <w:jc w:val="both"/>
      </w:pPr>
      <w:r/>
    </w:p>
    <w:p>
      <w:pPr>
        <w:jc w:val="both"/>
      </w:pPr>
      <w:r>
        <w:t xml:space="preserve">    isComposerSourceCamera = false;</w:t>
      </w:r>
    </w:p>
    <w:p>
      <w:pPr>
        <w:jc w:val="both"/>
      </w:pPr>
      <w:r/>
    </w:p>
    <w:p>
      <w:pPr>
        <w:jc w:val="both"/>
      </w:pPr>
      <w:r>
        <w:t xml:space="preserve">    // health model scores by HML</w:t>
      </w:r>
    </w:p>
    <w:p>
      <w:pPr>
        <w:jc w:val="both"/>
      </w:pPr>
      <w:r>
        <w:t xml:space="preserve">    toxicityScore = UNSET_SIGNAL_VALUE;</w:t>
      </w:r>
    </w:p>
    <w:p>
      <w:pPr>
        <w:jc w:val="both"/>
      </w:pPr>
      <w:r>
        <w:t xml:space="preserve">    pBlockScore = UNSET_SIGNAL_VALUE;</w:t>
      </w:r>
    </w:p>
    <w:p>
      <w:pPr>
        <w:jc w:val="both"/>
      </w:pPr>
      <w:r>
        <w:t xml:space="preserve">    pSpammyTweetScore = UNSET_SIGNAL_VALUE;</w:t>
      </w:r>
    </w:p>
    <w:p>
      <w:pPr>
        <w:jc w:val="both"/>
      </w:pPr>
      <w:r>
        <w:t xml:space="preserve">    pReportedTweetScore = UNSET_SIGNAL_VALUE;</w:t>
      </w:r>
    </w:p>
    <w:p>
      <w:pPr>
        <w:jc w:val="both"/>
      </w:pPr>
      <w:r>
        <w:t xml:space="preserve">    spammyTweetContentScore = UNSET_SIGNAL_VALUE;</w:t>
      </w:r>
    </w:p>
    <w:p>
      <w:pPr>
        <w:jc w:val="both"/>
      </w:pPr>
      <w:r>
        <w:t xml:space="preserve">    experimentalHealthModelScore1 = UNSET_SIGNAL_VALUE;</w:t>
      </w:r>
    </w:p>
    <w:p>
      <w:pPr>
        <w:jc w:val="both"/>
      </w:pPr>
      <w:r>
        <w:t xml:space="preserve">    experimentalHealthModelScore2 = UNSET_SIGNAL_VALUE;</w:t>
      </w:r>
    </w:p>
    <w:p>
      <w:pPr>
        <w:jc w:val="both"/>
      </w:pPr>
      <w:r>
        <w:t xml:space="preserve">    experimentalHealthModelScore3 = UNSET_SIGNAL_VALUE;</w:t>
      </w:r>
    </w:p>
    <w:p>
      <w:pPr>
        <w:jc w:val="both"/>
      </w:pPr>
      <w:r>
        <w:t xml:space="preserve">    experimentalHealthModelScore4 = UNSET_SIGNAL_VALUE;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