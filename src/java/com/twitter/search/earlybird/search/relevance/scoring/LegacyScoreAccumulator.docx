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com.twitter.search.common.util.ml.prediction_engine.BaseLegacyScoreAccumulator;</w:t>
      </w:r>
    </w:p>
    <w:p>
      <w:pPr>
        <w:jc w:val="both"/>
      </w:pPr>
      <w:r>
        <w:t>import com.twitter.search.common.util.ml.prediction_engine.LightweightLinearModel;</w:t>
      </w:r>
    </w:p>
    <w:p>
      <w:pPr>
        <w:jc w:val="both"/>
      </w:pPr>
      <w:r>
        <w:t>import com.twitter.search.earlybird.search.relevance.LinearScoringData;</w:t>
      </w:r>
    </w:p>
    <w:p>
      <w:pPr>
        <w:jc w:val="both"/>
      </w:pPr>
      <w:r>
        <w:t>import com.twitter.search.modeling.tweet_ranking.TweetScoringFeatures;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Legacy score accumulator in Earlybird with specific features added.</w:t>
      </w:r>
    </w:p>
    <w:p>
      <w:pPr>
        <w:jc w:val="both"/>
      </w:pPr>
      <w:r>
        <w:t xml:space="preserve"> * This class is created to avoid adding LinearScoringData as a dependency to search's common ML</w:t>
      </w:r>
    </w:p>
    <w:p>
      <w:pPr>
        <w:jc w:val="both"/>
      </w:pPr>
      <w:r>
        <w:t xml:space="preserve"> * library.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@deprecated This class is retired and we suggest to switch to SchemaBasedScoreAccumulator.</w:t>
      </w:r>
    </w:p>
    <w:p>
      <w:pPr>
        <w:jc w:val="both"/>
      </w:pPr>
      <w:r>
        <w:t xml:space="preserve"> */</w:t>
      </w:r>
    </w:p>
    <w:p>
      <w:pPr>
        <w:jc w:val="both"/>
      </w:pPr>
      <w:r>
        <w:t>@Deprecated</w:t>
      </w:r>
    </w:p>
    <w:p>
      <w:pPr>
        <w:jc w:val="both"/>
      </w:pPr>
      <w:r>
        <w:t>public class LegacyScoreAccumulator extends BaseLegacyScoreAccumulator&lt;LinearScoringData&gt;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with a model and LinearScoringData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LegacyScoreAccumulator(LightweightLinearModel model) {</w:t>
      </w:r>
    </w:p>
    <w:p>
      <w:pPr>
        <w:jc w:val="both"/>
      </w:pPr>
      <w:r>
        <w:t xml:space="preserve">    super(model);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the accumulator score with features, after this function the score should already</w:t>
      </w:r>
    </w:p>
    <w:p>
      <w:pPr>
        <w:jc w:val="both"/>
      </w:pPr>
      <w:r>
        <w:t xml:space="preserve">   * be computed.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This function is retired and we suggest to switch to updateScoresWithFeatures in</w:t>
      </w:r>
    </w:p>
    <w:p>
      <w:pPr>
        <w:jc w:val="both"/>
      </w:pPr>
      <w:r>
        <w:t xml:space="preserve">   * SchemaBasedScoreAccumulator.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protected void updateScoreWithFeatures(LinearScoringData data) {</w:t>
      </w:r>
    </w:p>
    <w:p>
      <w:pPr>
        <w:jc w:val="both"/>
      </w:pPr>
      <w:r>
        <w:t xml:space="preserve">    addContinuousFeature(TweetScoringFeatures.LUCENE_SCORE, data.luceneScore);</w:t>
      </w:r>
    </w:p>
    <w:p>
      <w:pPr>
        <w:jc w:val="both"/>
      </w:pPr>
      <w:r>
        <w:t xml:space="preserve">    addContinuousFeature(TweetScoringFeatures.TEXT_SCORE, data.textScore);</w:t>
      </w:r>
    </w:p>
    <w:p>
      <w:pPr>
        <w:jc w:val="both"/>
      </w:pPr>
      <w:r>
        <w:t xml:space="preserve">    addContinuousFeature(TweetScoringFeatures.TWEET_AGE_IN_SECONDS, data.tweetAgeInSeconds);</w:t>
      </w:r>
    </w:p>
    <w:p>
      <w:pPr>
        <w:jc w:val="both"/>
      </w:pPr>
      <w:r>
        <w:t xml:space="preserve">    addContinuousFeature(TweetScoringFeatures.REPLY_COUNT, data.replyCountPostLog2);</w:t>
      </w:r>
    </w:p>
    <w:p>
      <w:pPr>
        <w:jc w:val="both"/>
      </w:pPr>
      <w:r>
        <w:t xml:space="preserve">    addContinuousFeature(TweetScoringFeatures.RETWEET_COUNT, data.retweetCountPostLog2);</w:t>
      </w:r>
    </w:p>
    <w:p>
      <w:pPr>
        <w:jc w:val="both"/>
      </w:pPr>
      <w:r>
        <w:t xml:space="preserve">    addContinuousFeature(TweetScoringFeatures.FAV_COUNT, data.favCountPostLog2);</w:t>
      </w:r>
    </w:p>
    <w:p>
      <w:pPr>
        <w:jc w:val="both"/>
      </w:pPr>
      <w:r>
        <w:t xml:space="preserve">    addContinuousFeature(TweetScoringFeatures.REPLY_COUNT_V2, data.replyCountV2);</w:t>
      </w:r>
    </w:p>
    <w:p>
      <w:pPr>
        <w:jc w:val="both"/>
      </w:pPr>
      <w:r>
        <w:t xml:space="preserve">    addContinuousFeature(TweetScoringFeatures.RETWEET_COUNT_V2, data.retweetCountV2);</w:t>
      </w:r>
    </w:p>
    <w:p>
      <w:pPr>
        <w:jc w:val="both"/>
      </w:pPr>
      <w:r>
        <w:t xml:space="preserve">    addContinuousFeature(TweetScoringFeatures.FAV_COUNT_V2, data.favCountV2);</w:t>
      </w:r>
    </w:p>
    <w:p>
      <w:pPr>
        <w:jc w:val="both"/>
      </w:pPr>
      <w:r>
        <w:t xml:space="preserve">    addContinuousFeature(TweetScoringFeatures.EMBEDS_IMPRESSION_COUNT,</w:t>
      </w:r>
    </w:p>
    <w:p>
      <w:pPr>
        <w:jc w:val="both"/>
      </w:pPr>
      <w:r>
        <w:t xml:space="preserve">        data.getEmbedsImpressionCount(false));</w:t>
      </w:r>
    </w:p>
    <w:p>
      <w:pPr>
        <w:jc w:val="both"/>
      </w:pPr>
      <w:r>
        <w:t xml:space="preserve">    addContinuousFeature(TweetScoringFeatures.EMBEDS_URL_COUNT, data.getEmbedsUrlCount(false));</w:t>
      </w:r>
    </w:p>
    <w:p>
      <w:pPr>
        <w:jc w:val="both"/>
      </w:pPr>
      <w:r>
        <w:t xml:space="preserve">    addContinuousFeature(TweetScoringFeatures.VIDEO_VIEW_COUNT, data.getVideoViewCount(false));</w:t>
      </w:r>
    </w:p>
    <w:p>
      <w:pPr>
        <w:jc w:val="both"/>
      </w:pPr>
      <w:r>
        <w:t xml:space="preserve">    addContinuousFeature(TweetScoringFeatures.QUOTED_COUNT, data.quotedCount);</w:t>
      </w:r>
    </w:p>
    <w:p>
      <w:pPr>
        <w:jc w:val="both"/>
      </w:pPr>
      <w:r>
        <w:t xml:space="preserve">    addContinuousFeature(TweetScoringFeatures.WEIGHTED_RETWEET_COUNT, data.weightedRetweetCount);</w:t>
      </w:r>
    </w:p>
    <w:p>
      <w:pPr>
        <w:jc w:val="both"/>
      </w:pPr>
      <w:r>
        <w:t xml:space="preserve">    addContinuousFeature(TweetScoringFeatures.WEIGHTED_REPLY_COUNT, data.weightedReplyCount);</w:t>
      </w:r>
    </w:p>
    <w:p>
      <w:pPr>
        <w:jc w:val="both"/>
      </w:pPr>
      <w:r>
        <w:t xml:space="preserve">    addContinuousFeature(TweetScoringFeatures.WEIGHTED_FAV_COUNT, data.weightedFavCount);</w:t>
      </w:r>
    </w:p>
    <w:p>
      <w:pPr>
        <w:jc w:val="both"/>
      </w:pPr>
      <w:r>
        <w:t xml:space="preserve">    addContinuousFeature(TweetScoringFeatures.WEIGHTED_QUOTE_COUNT, data.weightedQuoteCount);</w:t>
      </w:r>
    </w:p>
    <w:p>
      <w:pPr>
        <w:jc w:val="both"/>
      </w:pPr>
      <w:r>
        <w:t xml:space="preserve">    addBinaryFeature(TweetScoringFeatures.HAS_URL, data.hasUrl);</w:t>
      </w:r>
    </w:p>
    <w:p>
      <w:pPr>
        <w:jc w:val="both"/>
      </w:pPr>
      <w:r>
        <w:t xml:space="preserve">    addBinaryFeature(TweetScoringFeatures.HAS_CARD, data.hasCard);</w:t>
      </w:r>
    </w:p>
    <w:p>
      <w:pPr>
        <w:jc w:val="both"/>
      </w:pPr>
      <w:r>
        <w:t xml:space="preserve">    addBinaryFeature(TweetScoringFeatures.HAS_VINE, data.hasVine);</w:t>
      </w:r>
    </w:p>
    <w:p>
      <w:pPr>
        <w:jc w:val="both"/>
      </w:pPr>
      <w:r>
        <w:t xml:space="preserve">    addBinaryFeature(TweetScoringFeatures.HAS_PERISCOPE, data.hasPeriscope);</w:t>
      </w:r>
    </w:p>
    <w:p>
      <w:pPr>
        <w:jc w:val="both"/>
      </w:pPr>
      <w:r>
        <w:t xml:space="preserve">    addBinaryFeature(TweetScoringFeatures.HAS_NATIVE_IMAGE, data.hasNativeImage);</w:t>
      </w:r>
    </w:p>
    <w:p>
      <w:pPr>
        <w:jc w:val="both"/>
      </w:pPr>
      <w:r>
        <w:t xml:space="preserve">    addBinaryFeature(TweetScoringFeatures.HAS_IMAGE_URL, data.hasImageUrl);</w:t>
      </w:r>
    </w:p>
    <w:p>
      <w:pPr>
        <w:jc w:val="both"/>
      </w:pPr>
      <w:r>
        <w:t xml:space="preserve">    addBinaryFeature(TweetScoringFeatures.HAS_NEWS_URL, data.hasNewsUrl);</w:t>
      </w:r>
    </w:p>
    <w:p>
      <w:pPr>
        <w:jc w:val="both"/>
      </w:pPr>
      <w:r>
        <w:t xml:space="preserve">    addBinaryFeature(TweetScoringFeatures.HAS_VIDEO_URL, data.hasVideoUrl);</w:t>
      </w:r>
    </w:p>
    <w:p>
      <w:pPr>
        <w:jc w:val="both"/>
      </w:pPr>
      <w:r>
        <w:t xml:space="preserve">    addBinaryFeature(TweetScoringFeatures.HAS_CONSUMER_VIDEO, data.hasConsumerVideo);</w:t>
      </w:r>
    </w:p>
    <w:p>
      <w:pPr>
        <w:jc w:val="both"/>
      </w:pPr>
      <w:r>
        <w:t xml:space="preserve">    addBinaryFeature(TweetScoringFeatures.HAS_PRO_VIDEO, data.hasProVideo);</w:t>
      </w:r>
    </w:p>
    <w:p>
      <w:pPr>
        <w:jc w:val="both"/>
      </w:pPr>
      <w:r>
        <w:t xml:space="preserve">    addBinaryFeature(TweetScoringFeatures.HAS_QUOTE, data.hasQuote);</w:t>
      </w:r>
    </w:p>
    <w:p>
      <w:pPr>
        <w:jc w:val="both"/>
      </w:pPr>
      <w:r>
        <w:t xml:space="preserve">    addBinaryFeature(TweetScoringFeatures.HAS_TREND, data.hasTrend);</w:t>
      </w:r>
    </w:p>
    <w:p>
      <w:pPr>
        <w:jc w:val="both"/>
      </w:pPr>
      <w:r>
        <w:t xml:space="preserve">    addBinaryFeature(TweetScoringFeatures.HAS_MULTIPLE_HASHTAGS_OR_TRENDS,</w:t>
      </w:r>
    </w:p>
    <w:p>
      <w:pPr>
        <w:jc w:val="both"/>
      </w:pPr>
      <w:r>
        <w:t xml:space="preserve">        data.hasMultipleHashtagsOrTrends);</w:t>
      </w:r>
    </w:p>
    <w:p>
      <w:pPr>
        <w:jc w:val="both"/>
      </w:pPr>
      <w:r>
        <w:t xml:space="preserve">    addBinaryFeature(TweetScoringFeatures.IS_OFFENSIVE, data.isOffensive);</w:t>
      </w:r>
    </w:p>
    <w:p>
      <w:pPr>
        <w:jc w:val="both"/>
      </w:pPr>
      <w:r>
        <w:t xml:space="preserve">    addBinaryFeature(TweetScoringFeatures.IS_REPLY, data.isReply);</w:t>
      </w:r>
    </w:p>
    <w:p>
      <w:pPr>
        <w:jc w:val="both"/>
      </w:pPr>
      <w:r>
        <w:t xml:space="preserve">    addBinaryFeature(TweetScoringFeatures.IS_RETWEET, data.isRetweet);</w:t>
      </w:r>
    </w:p>
    <w:p>
      <w:pPr>
        <w:jc w:val="both"/>
      </w:pPr>
      <w:r>
        <w:t xml:space="preserve">    addBinaryFeature(TweetScoringFeatures.IS_SELF_TWEET, data.isSelfTweet);</w:t>
      </w:r>
    </w:p>
    <w:p>
      <w:pPr>
        <w:jc w:val="both"/>
      </w:pPr>
      <w:r>
        <w:t xml:space="preserve">    addBinaryFeature(TweetScoringFeatures.IS_FOLLOW_RETWEET, data.isRetweet &amp; data.isFollow);</w:t>
      </w:r>
    </w:p>
    <w:p>
      <w:pPr>
        <w:jc w:val="both"/>
      </w:pPr>
      <w:r>
        <w:t xml:space="preserve">    addBinaryFeature(TweetScoringFeatures.IS_TRUSTED_RETWEET, data.isRetweet &amp; data.isTrusted);</w:t>
      </w:r>
    </w:p>
    <w:p>
      <w:pPr>
        <w:jc w:val="both"/>
      </w:pPr>
      <w:r>
        <w:t xml:space="preserve">    addContinuousFeature(TweetScoringFeatures.QUERY_SPECIFIC_SCORE, data.querySpecificScore);</w:t>
      </w:r>
    </w:p>
    <w:p>
      <w:pPr>
        <w:jc w:val="both"/>
      </w:pPr>
      <w:r>
        <w:t xml:space="preserve">    addContinuousFeature(TweetScoringFeatures.AUTHOR_SPECIFIC_SCORE, data.authorSpecificScore);</w:t>
      </w:r>
    </w:p>
    <w:p>
      <w:pPr>
        <w:jc w:val="both"/>
      </w:pPr>
      <w:r>
        <w:t xml:space="preserve">    addBinaryFeature(TweetScoringFeatures.AUTHOR_IS_FOLLOW, data.isFollow);</w:t>
      </w:r>
    </w:p>
    <w:p>
      <w:pPr>
        <w:jc w:val="both"/>
      </w:pPr>
      <w:r>
        <w:t xml:space="preserve">    addBinaryFeature(TweetScoringFeatures.AUTHOR_IS_TRUSTED, data.isTrusted);</w:t>
      </w:r>
    </w:p>
    <w:p>
      <w:pPr>
        <w:jc w:val="both"/>
      </w:pPr>
      <w:r>
        <w:t xml:space="preserve">    addBinaryFeature(TweetScoringFeatures.AUTHOR_IS_VERIFIED, data.isFromVerifiedAccount);</w:t>
      </w:r>
    </w:p>
    <w:p>
      <w:pPr>
        <w:jc w:val="both"/>
      </w:pPr>
      <w:r>
        <w:t xml:space="preserve">    addBinaryFeature(TweetScoringFeatures.AUTHOR_IS_NSFW, data.isUserNSFW);</w:t>
      </w:r>
    </w:p>
    <w:p>
      <w:pPr>
        <w:jc w:val="both"/>
      </w:pPr>
      <w:r>
        <w:t xml:space="preserve">    addBinaryFeature(TweetScoringFeatures.AUTHOR_IS_SPAM, data.isUserSpam);</w:t>
      </w:r>
    </w:p>
    <w:p>
      <w:pPr>
        <w:jc w:val="both"/>
      </w:pPr>
      <w:r>
        <w:t xml:space="preserve">    addBinaryFeature(TweetScoringFeatures.AUTHOR_IS_BOT, data.isUserBot);</w:t>
      </w:r>
    </w:p>
    <w:p>
      <w:pPr>
        <w:jc w:val="both"/>
      </w:pPr>
      <w:r>
        <w:t xml:space="preserve">    addBinaryFeature(TweetScoringFeatures.AUTHOR_IS_ANTISOCIAL, data.isUserAntiSocial);</w:t>
      </w:r>
    </w:p>
    <w:p>
      <w:pPr>
        <w:jc w:val="both"/>
      </w:pPr>
      <w:r>
        <w:t xml:space="preserve">    addContinuousFeature(TweetScoringFeatures.AUTHOR_REPUTATION, data.userRep);</w:t>
      </w:r>
    </w:p>
    <w:p>
      <w:pPr>
        <w:jc w:val="both"/>
      </w:pPr>
      <w:r>
        <w:t xml:space="preserve">    addContinuousFeature(TweetScoringFeatures.SEARCHER_LANG_SCORE, data.userLangMult);</w:t>
      </w:r>
    </w:p>
    <w:p>
      <w:pPr>
        <w:jc w:val="both"/>
      </w:pPr>
      <w:r>
        <w:t xml:space="preserve">    addBinaryFeature(TweetScoringFeatures.HAS_DIFFERENT_LANG, data.hasDifferentLang);</w:t>
      </w:r>
    </w:p>
    <w:p>
      <w:pPr>
        <w:jc w:val="both"/>
      </w:pPr>
      <w:r>
        <w:t xml:space="preserve">    addBinaryFeature(TweetScoringFeatures.HAS_ENGLISH_TWEET_AND_DIFFERENT_UI_LANG,</w:t>
      </w:r>
    </w:p>
    <w:p>
      <w:pPr>
        <w:jc w:val="both"/>
      </w:pPr>
      <w:r>
        <w:t xml:space="preserve">        data.hasEnglishTweetAndDifferentUILang);</w:t>
      </w:r>
    </w:p>
    <w:p>
      <w:pPr>
        <w:jc w:val="both"/>
      </w:pPr>
      <w:r>
        <w:t xml:space="preserve">    addBinaryFeature(TweetScoringFeatures.HAS_ENGLISH_UI_AND_DIFFERENT_TWEET_LANG,</w:t>
      </w:r>
    </w:p>
    <w:p>
      <w:pPr>
        <w:jc w:val="both"/>
      </w:pPr>
      <w:r>
        <w:t xml:space="preserve">        data.hasEnglishUIAndDifferentTweetLang);</w:t>
      </w:r>
    </w:p>
    <w:p>
      <w:pPr>
        <w:jc w:val="both"/>
      </w:pPr>
      <w:r>
        <w:t xml:space="preserve">    addBinaryFeature(TweetScoringFeatures.IS_SENSITIVE_CONTENT, data.isSensitiveContent);</w:t>
      </w:r>
    </w:p>
    <w:p>
      <w:pPr>
        <w:jc w:val="both"/>
      </w:pPr>
      <w:r>
        <w:t xml:space="preserve">    addBinaryFeature(TweetScoringFeatures.HAS_MULTIPLE_MEDIA, data.hasMultipleMediaFlag);</w:t>
      </w:r>
    </w:p>
    <w:p>
      <w:pPr>
        <w:jc w:val="both"/>
      </w:pPr>
      <w:r>
        <w:t xml:space="preserve">    addBinaryFeature(TweetScoringFeatures.AUTHOR_IS_PROFILE_EGG, data.profileIsEggFlag);</w:t>
      </w:r>
    </w:p>
    <w:p>
      <w:pPr>
        <w:jc w:val="both"/>
      </w:pPr>
      <w:r>
        <w:t xml:space="preserve">    addBinaryFeature(TweetScoringFeatures.AUTHOR_IS_NEW, data.isUserNewFlag);</w:t>
      </w:r>
    </w:p>
    <w:p>
      <w:pPr>
        <w:jc w:val="both"/>
      </w:pPr>
      <w:r>
        <w:t xml:space="preserve">    addContinuousFeature(TweetScoringFeatures.MENTIONS_COUNT, data.numMentions);</w:t>
      </w:r>
    </w:p>
    <w:p>
      <w:pPr>
        <w:jc w:val="both"/>
      </w:pPr>
      <w:r>
        <w:t xml:space="preserve">    addContinuousFeature(TweetScoringFeatures.HASHTAGS_COUNT, data.numHashtags);</w:t>
      </w:r>
    </w:p>
    <w:p>
      <w:pPr>
        <w:jc w:val="both"/>
      </w:pPr>
      <w:r>
        <w:t xml:space="preserve">    addContinuousFeature(TweetScoringFeatures.LINK_LANGUAGE_ID, data.linkLanguage);</w:t>
      </w:r>
    </w:p>
    <w:p>
      <w:pPr>
        <w:jc w:val="both"/>
      </w:pPr>
      <w:r>
        <w:t xml:space="preserve">    addContinuousFeature(TweetScoringFeatures.LANGUAGE_ID, data.tweetLangId);</w:t>
      </w:r>
    </w:p>
    <w:p>
      <w:pPr>
        <w:jc w:val="both"/>
      </w:pPr>
      <w:r>
        <w:t xml:space="preserve">    addBinaryFeature(TweetScoringFeatures.HAS_VISIBLE_LINK, data.hasVisibleLink);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