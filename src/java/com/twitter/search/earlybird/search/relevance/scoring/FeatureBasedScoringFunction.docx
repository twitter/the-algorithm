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com.twitter.search.earlybird.search.relevance.scoring;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java.util.EnumSet;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java.util.concurrent.TimeUnit;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com.google.common.collect.ImmutableSet;</w:t>
      </w:r>
    </w:p>
    <w:p>
      <w:pPr>
        <w:jc w:val="both"/>
      </w:pPr>
      <w:r>
        <w:t>import com.google.common.collect.Iterables;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com.google.common.collect.Maps;</w:t>
      </w:r>
    </w:p>
    <w:p>
      <w:pPr>
        <w:jc w:val="both"/>
      </w:pPr>
      <w:r>
        <w:t>import com.google.common.primitives.Ints;</w:t>
      </w:r>
    </w:p>
    <w:p>
      <w:pPr>
        <w:jc w:val="both"/>
      </w:pPr>
      <w:r>
        <w:t>import com.google.common.primitives.Longs;</w:t>
      </w:r>
    </w:p>
    <w:p>
      <w:pPr>
        <w:jc w:val="both"/>
      </w:pPr>
      <w:r/>
    </w:p>
    <w:p>
      <w:pPr>
        <w:jc w:val="both"/>
      </w:pPr>
      <w:r>
        <w:t>import org.apache.lucene.search.Explanation;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com.twitter.common_internal.bloomfilter.BloomFilter;</w:t>
      </w:r>
    </w:p>
    <w:p>
      <w:pPr>
        <w:jc w:val="both"/>
      </w:pPr>
      <w:r>
        <w:t>import com.twitter.search.common.constants.SearchCardType;</w:t>
      </w:r>
    </w:p>
    <w:p>
      <w:pPr>
        <w:jc w:val="both"/>
      </w:pPr>
      <w:r>
        <w:t>import com.twitter.search.common.constants.thriftjava.ThriftLanguage;</w:t>
      </w:r>
    </w:p>
    <w:p>
      <w:pPr>
        <w:jc w:val="both"/>
      </w:pPr>
      <w:r>
        <w:t>import com.twitter.search.common.database.DatabaseConfig;</w:t>
      </w:r>
    </w:p>
    <w:p>
      <w:pPr>
        <w:jc w:val="both"/>
      </w:pPr>
      <w:r>
        <w:t>import com.twitter.search.common.features.ExternalTweetFeature;</w:t>
      </w:r>
    </w:p>
    <w:p>
      <w:pPr>
        <w:jc w:val="both"/>
      </w:pPr>
      <w:r>
        <w:t>import com.twitter.search.common.features.FeatureHandler;</w:t>
      </w:r>
    </w:p>
    <w:p>
      <w:pPr>
        <w:jc w:val="both"/>
      </w:pPr>
      <w:r>
        <w:t>import com.twitter.search.common.features.thrift.ThriftSearchFeatureSchemaEntry;</w:t>
      </w:r>
    </w:p>
    <w:p>
      <w:pPr>
        <w:jc w:val="both"/>
      </w:pPr>
      <w:r>
        <w:t>import com.twitter.search.common.features.thrift.ThriftSearchFeatureType;</w:t>
      </w:r>
    </w:p>
    <w:p>
      <w:pPr>
        <w:jc w:val="both"/>
      </w:pPr>
      <w:r>
        <w:t>import com.twitter.search.common.features.thrift.ThriftSearchResultFeatures;</w:t>
      </w:r>
    </w:p>
    <w:p>
      <w:pPr>
        <w:jc w:val="both"/>
      </w:pPr>
      <w:r>
        <w:t>import com.twitter.search.common.query.QueryCommonFieldHitsVisitor;</w:t>
      </w:r>
    </w:p>
    <w:p>
      <w:pPr>
        <w:jc w:val="both"/>
      </w:pPr>
      <w:r>
        <w:t>import com.twitter.search.common.ranking.thriftjava.ThriftRankingParams;</w:t>
      </w:r>
    </w:p>
    <w:p>
      <w:pPr>
        <w:jc w:val="both"/>
      </w:pPr>
      <w:r>
        <w:t>import com.twitter.search.common.relevance.features.AgeDecay;</w:t>
      </w:r>
    </w:p>
    <w:p>
      <w:pPr>
        <w:jc w:val="both"/>
      </w:pPr>
      <w:r>
        <w:t>import com.twitter.search.common.relevance.features.RelevanceSignalConstants;</w:t>
      </w:r>
    </w:p>
    <w:p>
      <w:pPr>
        <w:jc w:val="both"/>
      </w:pPr>
      <w:r>
        <w:t>import com.twitter.search.common.relevance.text.VisibleTokenRatioNormalizer;</w:t>
      </w:r>
    </w:p>
    <w:p>
      <w:pPr>
        <w:jc w:val="both"/>
      </w:pPr>
      <w:r>
        <w:t>import com.twitter.search.common.results.thriftjava.FieldHitList;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com.twitter.search.common.util.LongIntConverter;</w:t>
      </w:r>
    </w:p>
    <w:p>
      <w:pPr>
        <w:jc w:val="both"/>
      </w:pPr>
      <w:r>
        <w:t>import com.twitter.search.common.util.lang.ThriftLanguageUtil;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com.twitter.search.earlybird.search.AntiGamingFilter;</w:t>
      </w:r>
    </w:p>
    <w:p>
      <w:pPr>
        <w:jc w:val="both"/>
      </w:pPr>
      <w:r>
        <w:t>import com.twitter.search.earlybird.search.relevance.LinearScoringData;</w:t>
      </w:r>
    </w:p>
    <w:p>
      <w:pPr>
        <w:jc w:val="both"/>
      </w:pPr>
      <w:r>
        <w:t>import com.twitter.search.earlybird.search.relevance.LinearScoringData.SkipReason;</w:t>
      </w:r>
    </w:p>
    <w:p>
      <w:pPr>
        <w:jc w:val="both"/>
      </w:pPr>
      <w:r>
        <w:t>import com.twitter.search.earlybird.search.relevance.LinearScoringParams;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com.twitter.search.earlybird.thrift.ThriftSearchResultExtraMetadata;</w:t>
      </w:r>
    </w:p>
    <w:p>
      <w:pPr>
        <w:jc w:val="both"/>
      </w:pPr>
      <w:r>
        <w:t>import com.twitter.search.earlybird.thrift.ThriftSearchResultMetadata;</w:t>
      </w:r>
    </w:p>
    <w:p>
      <w:pPr>
        <w:jc w:val="both"/>
      </w:pPr>
      <w:r>
        <w:t>import com.twitter.search.earlybird.thrift.ThriftSearchResultMetadataOptions;</w:t>
      </w:r>
    </w:p>
    <w:p>
      <w:pPr>
        <w:jc w:val="both"/>
      </w:pPr>
      <w:r>
        <w:t>import com.twitter.search.earlybird.thrift.ThriftSearchResultType;</w:t>
      </w:r>
    </w:p>
    <w:p>
      <w:pPr>
        <w:jc w:val="both"/>
      </w:pPr>
      <w:r>
        <w:t>import com.twitter.search.earlybird.thrift.ThriftSearchResultsRelevanceStats;</w:t>
      </w:r>
    </w:p>
    <w:p>
      <w:pPr>
        <w:jc w:val="both"/>
      </w:pPr>
      <w:r>
        <w:t>import com.twitter.search.earlybird.thrift.ThriftSocialFilterType;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class for scoring functions that rely on the extracted features stored in LinearScoringData.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Extensions of this class must implement 2 methods: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 computeScore</w:t>
      </w:r>
    </w:p>
    <w:p>
      <w:pPr>
        <w:jc w:val="both"/>
      </w:pPr>
      <w:r>
        <w:t xml:space="preserve"> * - generateExplanationForScoring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They are called for scoring and generating the debug information of the document that it's</w:t>
      </w:r>
    </w:p>
    <w:p>
      <w:pPr>
        <w:jc w:val="both"/>
      </w:pPr>
      <w:r>
        <w:t xml:space="preserve"> * currently being evaluated. The field 'data' holds the features of the document.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FeatureBasedScoringFunction extends ScoringFunction {</w:t>
      </w:r>
    </w:p>
    <w:p>
      <w:pPr>
        <w:jc w:val="both"/>
      </w:pPr>
      <w:r>
        <w:t xml:space="preserve">  private static final Logger LOG = LoggerFactory.getLogger(FeatureBasedScoringFunction.class);</w:t>
      </w:r>
    </w:p>
    <w:p>
      <w:pPr>
        <w:jc w:val="both"/>
      </w:pPr>
      <w:r/>
    </w:p>
    <w:p>
      <w:pPr>
        <w:jc w:val="both"/>
      </w:pPr>
      <w:r>
        <w:t xml:space="preserve">  // A multiplier that's applied to all scores to avoid scores too low.</w:t>
      </w:r>
    </w:p>
    <w:p>
      <w:pPr>
        <w:jc w:val="both"/>
      </w:pPr>
      <w:r>
        <w:t xml:space="preserve">  public static final float SCORE_ADJUSTER = 100.0f;</w:t>
      </w:r>
    </w:p>
    <w:p>
      <w:pPr>
        <w:jc w:val="both"/>
      </w:pPr>
      <w:r/>
    </w:p>
    <w:p>
      <w:pPr>
        <w:jc w:val="both"/>
      </w:pPr>
      <w:r>
        <w:t xml:space="preserve">  private static final VisibleTokenRatioNormalizer VISIBLE_TOKEN_RATIO_NORMALIZER =</w:t>
      </w:r>
    </w:p>
    <w:p>
      <w:pPr>
        <w:jc w:val="both"/>
      </w:pPr>
      <w:r>
        <w:t xml:space="preserve">      VisibleTokenRatioNormalizer.createInstance();</w:t>
      </w:r>
    </w:p>
    <w:p>
      <w:pPr>
        <w:jc w:val="both"/>
      </w:pPr>
      <w:r/>
    </w:p>
    <w:p>
      <w:pPr>
        <w:jc w:val="both"/>
      </w:pPr>
      <w:r>
        <w:t xml:space="preserve">  // Allow default values only for numeric types.</w:t>
      </w:r>
    </w:p>
    <w:p>
      <w:pPr>
        <w:jc w:val="both"/>
      </w:pPr>
      <w:r>
        <w:t xml:space="preserve">  private static final Set&lt;ThriftSearchFeatureType&gt; ALLOWED_TYPES_FOR_DEFAULT_FEATURE_VALUES =</w:t>
      </w:r>
    </w:p>
    <w:p>
      <w:pPr>
        <w:jc w:val="both"/>
      </w:pPr>
      <w:r>
        <w:t xml:space="preserve">      EnumSet.of(ThriftSearchFeatureType.INT32_VALUE,</w:t>
      </w:r>
    </w:p>
    <w:p>
      <w:pPr>
        <w:jc w:val="both"/>
      </w:pPr>
      <w:r>
        <w:t xml:space="preserve">                 ThriftSearchFeatureType.LONG_VALUE,</w:t>
      </w:r>
    </w:p>
    <w:p>
      <w:pPr>
        <w:jc w:val="both"/>
      </w:pPr>
      <w:r>
        <w:t xml:space="preserve">                 ThriftSearchFeatureType.DOUBLE_VALUE);</w:t>
      </w:r>
    </w:p>
    <w:p>
      <w:pPr>
        <w:jc w:val="both"/>
      </w:pPr>
      <w:r/>
    </w:p>
    <w:p>
      <w:pPr>
        <w:jc w:val="both"/>
      </w:pPr>
      <w:r>
        <w:t xml:space="preserve">  private static final Set&lt;Integer&gt; NUMERIC_FEATURES_FOR_WHICH_DEFAULTS_SHOULD_NOT_BE_SET =</w:t>
      </w:r>
    </w:p>
    <w:p>
      <w:pPr>
        <w:jc w:val="both"/>
      </w:pPr>
      <w:r>
        <w:t xml:space="preserve">      ImmutableSet.of(EarlybirdFieldConstant.TWEET_SIGNATURE.getFieldId(),</w:t>
      </w:r>
    </w:p>
    <w:p>
      <w:pPr>
        <w:jc w:val="both"/>
      </w:pPr>
      <w:r>
        <w:t xml:space="preserve">                      EarlybirdFieldConstant.REFERENCE_AUTHOR_ID_LEAST_SIGNIFICANT_INT.getFieldId(),</w:t>
      </w:r>
    </w:p>
    <w:p>
      <w:pPr>
        <w:jc w:val="both"/>
      </w:pPr>
      <w:r>
        <w:t xml:space="preserve">                      EarlybirdFieldConstant.REFERENCE_AUTHOR_ID_MOST_SIGNIFICANT_INT.getFieldId());</w:t>
      </w:r>
    </w:p>
    <w:p>
      <w:pPr>
        <w:jc w:val="both"/>
      </w:pPr>
      <w:r/>
    </w:p>
    <w:p>
      <w:pPr>
        <w:jc w:val="both"/>
      </w:pPr>
      <w:r>
        <w:t xml:space="preserve">  // Name of the scoring function. Used for generating explanations.</w:t>
      </w:r>
    </w:p>
    <w:p>
      <w:pPr>
        <w:jc w:val="both"/>
      </w:pPr>
      <w:r>
        <w:t xml:space="preserve">  private final String functionName;</w:t>
      </w:r>
    </w:p>
    <w:p>
      <w:pPr>
        <w:jc w:val="both"/>
      </w:pPr>
      <w:r/>
    </w:p>
    <w:p>
      <w:pPr>
        <w:jc w:val="both"/>
      </w:pPr>
      <w:r>
        <w:t xml:space="preserve">  private final BloomFilter trustedFilter;</w:t>
      </w:r>
    </w:p>
    <w:p>
      <w:pPr>
        <w:jc w:val="both"/>
      </w:pPr>
      <w:r>
        <w:t xml:space="preserve">  private final BloomFilter followFilter;</w:t>
      </w:r>
    </w:p>
    <w:p>
      <w:pPr>
        <w:jc w:val="both"/>
      </w:pPr>
      <w:r/>
    </w:p>
    <w:p>
      <w:pPr>
        <w:jc w:val="both"/>
      </w:pPr>
      <w:r>
        <w:t xml:space="preserve">  // Current timestamp in seconds. Overridable by unit test or by timestamp set in search query.</w:t>
      </w:r>
    </w:p>
    <w:p>
      <w:pPr>
        <w:jc w:val="both"/>
      </w:pPr>
      <w:r>
        <w:t xml:space="preserve">  private int now;</w:t>
      </w:r>
    </w:p>
    <w:p>
      <w:pPr>
        <w:jc w:val="both"/>
      </w:pPr>
      <w:r/>
    </w:p>
    <w:p>
      <w:pPr>
        <w:jc w:val="both"/>
      </w:pPr>
      <w:r>
        <w:t xml:space="preserve">  private final AntiGamingFilter antiGamingFilter;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final AgeDecay ageDecay;</w:t>
      </w:r>
    </w:p>
    <w:p>
      <w:pPr>
        <w:jc w:val="both"/>
      </w:pPr>
      <w:r/>
    </w:p>
    <w:p>
      <w:pPr>
        <w:jc w:val="both"/>
      </w:pPr>
      <w:r>
        <w:t xml:space="preserve">  protected final LinearScoringParams params;  // Parameters and query-dependent values.</w:t>
      </w:r>
    </w:p>
    <w:p>
      <w:pPr>
        <w:jc w:val="both"/>
      </w:pPr>
      <w:r/>
    </w:p>
    <w:p>
      <w:pPr>
        <w:jc w:val="both"/>
      </w:pPr>
      <w:r>
        <w:t xml:space="preserve">  // In order for the API calls to retrieve the correct `LinearScoringData`</w:t>
      </w:r>
    </w:p>
    <w:p>
      <w:pPr>
        <w:jc w:val="both"/>
      </w:pPr>
      <w:r>
        <w:t xml:space="preserve">  // for the passed `docId`, we need to maintain a map of `docId` -&gt; `LinearScoringData`</w:t>
      </w:r>
    </w:p>
    <w:p>
      <w:pPr>
        <w:jc w:val="both"/>
      </w:pPr>
      <w:r>
        <w:t xml:space="preserve">  // NOTE: THIS CAN ONLY BE REFERENCED AT HIT COLLECTION TIME, SINCE DOC IDS ARE NOT UNIQUE</w:t>
      </w:r>
    </w:p>
    <w:p>
      <w:pPr>
        <w:jc w:val="both"/>
      </w:pPr>
      <w:r>
        <w:t xml:space="preserve">  // ACROSS SEGMENTS. IT'S NOT USABLE DURING BATCH SCORING.</w:t>
      </w:r>
    </w:p>
    <w:p>
      <w:pPr>
        <w:jc w:val="both"/>
      </w:pPr>
      <w:r>
        <w:t xml:space="preserve">  private final Map&lt;Integer, LinearScoringData&gt; docIdToScoringData;</w:t>
      </w:r>
    </w:p>
    <w:p>
      <w:pPr>
        <w:jc w:val="both"/>
      </w:pPr>
      <w:r/>
    </w:p>
    <w:p>
      <w:pPr>
        <w:jc w:val="both"/>
      </w:pPr>
      <w:r>
        <w:t xml:space="preserve">  private final ThriftSearchResultType searchResultType;</w:t>
      </w:r>
    </w:p>
    <w:p>
      <w:pPr>
        <w:jc w:val="both"/>
      </w:pPr>
      <w:r/>
    </w:p>
    <w:p>
      <w:pPr>
        <w:jc w:val="both"/>
      </w:pPr>
      <w:r>
        <w:t xml:space="preserve">  private final UserTable userTable;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void setNow(int fakeNow) {</w:t>
      </w:r>
    </w:p>
    <w:p>
      <w:pPr>
        <w:jc w:val="both"/>
      </w:pPr>
      <w:r>
        <w:t xml:space="preserve">    now = fakeNow;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FeatureBasedScoringFunction(</w:t>
      </w:r>
    </w:p>
    <w:p>
      <w:pPr>
        <w:jc w:val="both"/>
      </w:pPr>
      <w:r>
        <w:t xml:space="preserve">      String functionName,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ThriftSearchQuery searchQuery,</w:t>
      </w:r>
    </w:p>
    <w:p>
      <w:pPr>
        <w:jc w:val="both"/>
      </w:pPr>
      <w:r>
        <w:t xml:space="preserve">      AntiGamingFilter antiGamingFilter,</w:t>
      </w:r>
    </w:p>
    <w:p>
      <w:pPr>
        <w:jc w:val="both"/>
      </w:pPr>
      <w:r>
        <w:t xml:space="preserve">      ThriftSearchResultType searchResultType,</w:t>
      </w:r>
    </w:p>
    <w:p>
      <w:pPr>
        <w:jc w:val="both"/>
      </w:pPr>
      <w:r>
        <w:t xml:space="preserve">      UserTable userTable) throws IOException {</w:t>
      </w:r>
    </w:p>
    <w:p>
      <w:pPr>
        <w:jc w:val="both"/>
      </w:pPr>
      <w:r>
        <w:t xml:space="preserve">    super(schema);</w:t>
      </w:r>
    </w:p>
    <w:p>
      <w:pPr>
        <w:jc w:val="both"/>
      </w:pPr>
      <w:r/>
    </w:p>
    <w:p>
      <w:pPr>
        <w:jc w:val="both"/>
      </w:pPr>
      <w:r>
        <w:t xml:space="preserve">    this.functionName = functionName;</w:t>
      </w:r>
    </w:p>
    <w:p>
      <w:pPr>
        <w:jc w:val="both"/>
      </w:pPr>
      <w:r>
        <w:t xml:space="preserve">    this.searchResultType = searchResultType;</w:t>
      </w:r>
    </w:p>
    <w:p>
      <w:pPr>
        <w:jc w:val="both"/>
      </w:pPr>
      <w:r>
        <w:t xml:space="preserve">    this.userTable = userTable;</w:t>
      </w:r>
    </w:p>
    <w:p>
      <w:pPr>
        <w:jc w:val="both"/>
      </w:pPr>
      <w:r/>
    </w:p>
    <w:p>
      <w:pPr>
        <w:jc w:val="both"/>
      </w:pPr>
      <w:r>
        <w:t xml:space="preserve">    Preconditions.checkNotNull(searchQuery.getRelevanceOptions());</w:t>
      </w:r>
    </w:p>
    <w:p>
      <w:pPr>
        <w:jc w:val="both"/>
      </w:pPr>
      <w:r>
        <w:t xml:space="preserve">    ThriftRankingParams rankingParams = searchQuery.getRelevanceOptions().getRankingParams();</w:t>
      </w:r>
    </w:p>
    <w:p>
      <w:pPr>
        <w:jc w:val="both"/>
      </w:pPr>
      <w:r>
        <w:t xml:space="preserve">    Preconditions.checkNotNull(rankingParams);</w:t>
      </w:r>
    </w:p>
    <w:p>
      <w:pPr>
        <w:jc w:val="both"/>
      </w:pPr>
      <w:r/>
    </w:p>
    <w:p>
      <w:pPr>
        <w:jc w:val="both"/>
      </w:pPr>
      <w:r>
        <w:t xml:space="preserve">    params = new LinearScoringParams(searchQuery, rankingParams);</w:t>
      </w:r>
    </w:p>
    <w:p>
      <w:pPr>
        <w:jc w:val="both"/>
      </w:pPr>
      <w:r>
        <w:t xml:space="preserve">    docIdToScoringData = new HashMap&lt;&gt;();</w:t>
      </w:r>
    </w:p>
    <w:p>
      <w:pPr>
        <w:jc w:val="both"/>
      </w:pPr>
      <w:r/>
    </w:p>
    <w:p>
      <w:pPr>
        <w:jc w:val="both"/>
      </w:pPr>
      <w:r>
        <w:t xml:space="preserve">    long timestamp = searchQuery.isSetTimestampMsecs() &amp;&amp; searchQuery.getTimestampMsecs() &gt; 0</w:t>
      </w:r>
    </w:p>
    <w:p>
      <w:pPr>
        <w:jc w:val="both"/>
      </w:pPr>
      <w:r>
        <w:t xml:space="preserve">        ? searchQuery.getTimestampMsecs() : System.currentTimeMillis();</w:t>
      </w:r>
    </w:p>
    <w:p>
      <w:pPr>
        <w:jc w:val="both"/>
      </w:pPr>
      <w:r>
        <w:t xml:space="preserve">    now = Ints.checkedCast(TimeUnit.MILLISECONDS.toSeconds(timestamp));</w:t>
      </w:r>
    </w:p>
    <w:p>
      <w:pPr>
        <w:jc w:val="both"/>
      </w:pPr>
      <w:r/>
    </w:p>
    <w:p>
      <w:pPr>
        <w:jc w:val="both"/>
      </w:pPr>
      <w:r>
        <w:t xml:space="preserve">    this.antiGamingFilter = antiGamingFilter;</w:t>
      </w:r>
    </w:p>
    <w:p>
      <w:pPr>
        <w:jc w:val="both"/>
      </w:pPr>
      <w:r/>
    </w:p>
    <w:p>
      <w:pPr>
        <w:jc w:val="both"/>
      </w:pPr>
      <w:r>
        <w:t xml:space="preserve">    this.ageDecay = params.useAgeDecay</w:t>
      </w:r>
    </w:p>
    <w:p>
      <w:pPr>
        <w:jc w:val="both"/>
      </w:pPr>
      <w:r>
        <w:t xml:space="preserve">        ? new AgeDecay(params.ageDecayBase, params.ageDecayHalflife, params.ageDecaySlope)</w:t>
      </w:r>
    </w:p>
    <w:p>
      <w:pPr>
        <w:jc w:val="both"/>
      </w:pPr>
      <w:r>
        <w:t xml:space="preserve">        : null;</w:t>
      </w:r>
    </w:p>
    <w:p>
      <w:pPr>
        <w:jc w:val="both"/>
      </w:pPr>
      <w:r/>
    </w:p>
    <w:p>
      <w:pPr>
        <w:jc w:val="both"/>
      </w:pPr>
      <w:r>
        <w:t xml:space="preserve">    if (searchQuery.isSetTrustedFilter()) {</w:t>
      </w:r>
    </w:p>
    <w:p>
      <w:pPr>
        <w:jc w:val="both"/>
      </w:pPr>
      <w:r>
        <w:t xml:space="preserve">      trustedFilter = new BloomFilter(searchQuery.getTrustedFilter());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trustedFilter =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(searchQuery.isSetDirectFollowFilter()) {</w:t>
      </w:r>
    </w:p>
    <w:p>
      <w:pPr>
        <w:jc w:val="both"/>
      </w:pPr>
      <w:r>
        <w:t xml:space="preserve">      followFilter = new BloomFilter(searchQuery.getDirectFollowFilter());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followFilter =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final LinearScoringParams getScoringParams() {</w:t>
      </w:r>
    </w:p>
    <w:p>
      <w:pPr>
        <w:jc w:val="both"/>
      </w:pPr>
      <w:r>
        <w:t xml:space="preserve">    return params;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LinearScoringData instance associated with the current doc ID. If it doesn't exist,</w:t>
      </w:r>
    </w:p>
    <w:p>
      <w:pPr>
        <w:jc w:val="both"/>
      </w:pPr>
      <w:r>
        <w:t xml:space="preserve">   * an empty LinearScoringData is created.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LinearScoringData getScoringDataForCurrentDocument() {</w:t>
      </w:r>
    </w:p>
    <w:p>
      <w:pPr>
        <w:jc w:val="both"/>
      </w:pPr>
      <w:r>
        <w:t xml:space="preserve">    LinearScoringData data = docIdToScoringData.get(getCurrentDocID());</w:t>
      </w:r>
    </w:p>
    <w:p>
      <w:pPr>
        <w:jc w:val="both"/>
      </w:pPr>
      <w:r>
        <w:t xml:space="preserve">    if (data == null) {</w:t>
      </w:r>
    </w:p>
    <w:p>
      <w:pPr>
        <w:jc w:val="both"/>
      </w:pPr>
      <w:r>
        <w:t xml:space="preserve">      data = new LinearScoringData();</w:t>
      </w:r>
    </w:p>
    <w:p>
      <w:pPr>
        <w:jc w:val="both"/>
      </w:pPr>
      <w:r>
        <w:t xml:space="preserve">      docIdToScoringData.put(getCurrentDocID(), data);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data;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setDebugMode(int debugMode) {</w:t>
      </w:r>
    </w:p>
    <w:p>
      <w:pPr>
        <w:jc w:val="both"/>
      </w:pPr>
      <w:r>
        <w:t xml:space="preserve">    super.setDebugMode(debugMode);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Normal the lucene score, which was unbounded, to a range of [1.0, maxLuceneScoreBoost].</w:t>
      </w:r>
    </w:p>
    <w:p>
      <w:pPr>
        <w:jc w:val="both"/>
      </w:pPr>
      <w:r>
        <w:t xml:space="preserve">   * The normalized value increases almost linearly in the lucene score range 2.0 ~ 7.0, where</w:t>
      </w:r>
    </w:p>
    <w:p>
      <w:pPr>
        <w:jc w:val="both"/>
      </w:pPr>
      <w:r>
        <w:t xml:space="preserve">   * most queries fall in. For rare long tail queries, like some hashtags, they have high idf and</w:t>
      </w:r>
    </w:p>
    <w:p>
      <w:pPr>
        <w:jc w:val="both"/>
      </w:pPr>
      <w:r>
        <w:t xml:space="preserve">   * thus high lucene score, the normalized value won't have much difference between tweets.</w:t>
      </w:r>
    </w:p>
    <w:p>
      <w:pPr>
        <w:jc w:val="both"/>
      </w:pPr>
      <w:r>
        <w:t xml:space="preserve">   * The normalization function is:</w:t>
      </w:r>
    </w:p>
    <w:p>
      <w:pPr>
        <w:jc w:val="both"/>
      </w:pPr>
      <w:r>
        <w:t xml:space="preserve">   *   ls = luceneScore</w:t>
      </w:r>
    </w:p>
    <w:p>
      <w:pPr>
        <w:jc w:val="both"/>
      </w:pPr>
      <w:r>
        <w:t xml:space="preserve">   *   norm = min(max, 1 + (max - 1.0) / 2.4 * ln(1 + ls)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static float normalizeLuceneScore(float luceneScore, float maxBoost) {</w:t>
      </w:r>
    </w:p>
    <w:p>
      <w:pPr>
        <w:jc w:val="both"/>
      </w:pPr>
      <w:r>
        <w:t xml:space="preserve">    return (float) Math.min(maxBoost, 1.0 + (maxBoost - 1.0) / 2.4 * Math.log1p(luceneScore));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float score(float luceneQueryScore) throws IOException {</w:t>
      </w:r>
    </w:p>
    <w:p>
      <w:pPr>
        <w:jc w:val="both"/>
      </w:pPr>
      <w:r>
        <w:t xml:space="preserve">    return scoreInternal(luceneQueryScore, null);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LinearScoringData updateLinearScoringData(float luceneQueryScore) throws IOException {</w:t>
      </w:r>
    </w:p>
    <w:p>
      <w:pPr>
        <w:jc w:val="both"/>
      </w:pPr>
      <w:r>
        <w:t xml:space="preserve">    // Reset the data for each tweet!!!</w:t>
      </w:r>
    </w:p>
    <w:p>
      <w:pPr>
        <w:jc w:val="both"/>
      </w:pPr>
      <w:r>
        <w:t xml:space="preserve">    LinearScoringData data = new LinearScoringData();</w:t>
      </w:r>
    </w:p>
    <w:p>
      <w:pPr>
        <w:jc w:val="both"/>
      </w:pPr>
      <w:r>
        <w:t xml:space="preserve">    docIdToScoringData.put(getCurrentDocID(), data);</w:t>
      </w:r>
    </w:p>
    <w:p>
      <w:pPr>
        <w:jc w:val="both"/>
      </w:pPr>
      <w:r/>
    </w:p>
    <w:p>
      <w:pPr>
        <w:jc w:val="both"/>
      </w:pPr>
      <w:r>
        <w:t xml:space="preserve">    // Set proper version for engagement counters for this request.</w:t>
      </w:r>
    </w:p>
    <w:p>
      <w:pPr>
        <w:jc w:val="both"/>
      </w:pPr>
      <w:r>
        <w:t xml:space="preserve">    data.skipReason = SkipReason.NOT_SKIPPED;</w:t>
      </w:r>
    </w:p>
    <w:p>
      <w:pPr>
        <w:jc w:val="both"/>
      </w:pPr>
      <w:r>
        <w:t xml:space="preserve">    data.luceneScore = luceneQueryScore;</w:t>
      </w:r>
    </w:p>
    <w:p>
      <w:pPr>
        <w:jc w:val="both"/>
      </w:pPr>
      <w:r>
        <w:t xml:space="preserve">    data.userRep = (byte) documentFeatures.getFeatureValue(EarlybirdFieldConstant.USER_REPUTATION);</w:t>
      </w:r>
    </w:p>
    <w:p>
      <w:pPr>
        <w:jc w:val="both"/>
      </w:pPr>
      <w:r/>
    </w:p>
    <w:p>
      <w:pPr>
        <w:jc w:val="both"/>
      </w:pPr>
      <w:r>
        <w:t xml:space="preserve">    if (antiGamingFilter != null &amp;&amp; !antiGamingFilter.accept(getCurrentDocID())) {</w:t>
      </w:r>
    </w:p>
    <w:p>
      <w:pPr>
        <w:jc w:val="both"/>
      </w:pPr>
      <w:r>
        <w:t xml:space="preserve">      data.skipReason = SkipReason.ANTIGAMING;</w:t>
      </w:r>
    </w:p>
    <w:p>
      <w:pPr>
        <w:jc w:val="both"/>
      </w:pPr>
      <w:r>
        <w:t xml:space="preserve">      return data;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data.textScore = (byte) documentFeatures.getFeatureValue(EarlybirdFieldConstant.TEXT_SCORE);</w:t>
      </w:r>
    </w:p>
    <w:p>
      <w:pPr>
        <w:jc w:val="both"/>
      </w:pPr>
      <w:r>
        <w:t xml:space="preserve">    data.tokenAt140DividedByNumTokensBucket = VISIBLE_TOKEN_RATIO_NORMALIZER.denormalize(</w:t>
      </w:r>
    </w:p>
    <w:p>
      <w:pPr>
        <w:jc w:val="both"/>
      </w:pPr>
      <w:r>
        <w:t xml:space="preserve">        (byte) documentFeatures.getFeatureValue(EarlybirdFieldConstant.VISIBLE_TOKEN_RATIO));</w:t>
      </w:r>
    </w:p>
    <w:p>
      <w:pPr>
        <w:jc w:val="both"/>
      </w:pPr>
      <w:r>
        <w:t xml:space="preserve">    data.fromUserId = documentFeatures.getFeatureValue(EarlybirdFieldConstant.FROM_USER_ID_CSF);</w:t>
      </w:r>
    </w:p>
    <w:p>
      <w:pPr>
        <w:jc w:val="both"/>
      </w:pPr>
      <w:r>
        <w:t xml:space="preserve">    data.isFollow = followFilter != null</w:t>
      </w:r>
    </w:p>
    <w:p>
      <w:pPr>
        <w:jc w:val="both"/>
      </w:pPr>
      <w:r>
        <w:t xml:space="preserve">        &amp;&amp; followFilter.contains(Longs.toByteArray(data.fromUserId));</w:t>
      </w:r>
    </w:p>
    <w:p>
      <w:pPr>
        <w:jc w:val="both"/>
      </w:pPr>
      <w:r>
        <w:t xml:space="preserve">    data.isTrusted = trustedFilter != null</w:t>
      </w:r>
    </w:p>
    <w:p>
      <w:pPr>
        <w:jc w:val="both"/>
      </w:pPr>
      <w:r>
        <w:t xml:space="preserve">        &amp;&amp; trustedFilter.contains(Longs.toByteArray(data.fromUserId));</w:t>
      </w:r>
    </w:p>
    <w:p>
      <w:pPr>
        <w:jc w:val="both"/>
      </w:pPr>
      <w:r>
        <w:t xml:space="preserve">    data.isFromVerifiedAccount = documentFeatures.isFlagSet(</w:t>
      </w:r>
    </w:p>
    <w:p>
      <w:pPr>
        <w:jc w:val="both"/>
      </w:pPr>
      <w:r>
        <w:t xml:space="preserve">        EarlybirdFieldConstant.FROM_VERIFIED_ACCOUNT_FLAG);</w:t>
      </w:r>
    </w:p>
    <w:p>
      <w:pPr>
        <w:jc w:val="both"/>
      </w:pPr>
      <w:r>
        <w:t xml:space="preserve">    data.isFromBlueVerifiedAccount = documentFeatures.isFlagSet(</w:t>
      </w:r>
    </w:p>
    <w:p>
      <w:pPr>
        <w:jc w:val="both"/>
      </w:pPr>
      <w:r>
        <w:t xml:space="preserve">        EarlybirdFieldConstant.FROM_BLUE_VERIFIED_ACCOUNT_FLAG);</w:t>
      </w:r>
    </w:p>
    <w:p>
      <w:pPr>
        <w:jc w:val="both"/>
      </w:pPr>
      <w:r>
        <w:t xml:space="preserve">    data.isSelfTweet = data.fromUserId == params.searcherId;</w:t>
      </w:r>
    </w:p>
    <w:p>
      <w:pPr>
        <w:jc w:val="both"/>
      </w:pPr>
      <w:r>
        <w:t xml:space="preserve">    // v1 engagement counters, note that the first three values are post-log2 version</w:t>
      </w:r>
    </w:p>
    <w:p>
      <w:pPr>
        <w:jc w:val="both"/>
      </w:pPr>
      <w:r>
        <w:t xml:space="preserve">    // of the original unnormalized values.</w:t>
      </w:r>
    </w:p>
    <w:p>
      <w:pPr>
        <w:jc w:val="both"/>
      </w:pPr>
      <w:r>
        <w:t xml:space="preserve">    data.retweetCountPostLog2 = documentFeatures.getUnnormalizedFeatureValue(</w:t>
      </w:r>
    </w:p>
    <w:p>
      <w:pPr>
        <w:jc w:val="both"/>
      </w:pPr>
      <w:r>
        <w:t xml:space="preserve">        EarlybirdFieldConstant.RETWEET_COUNT);</w:t>
      </w:r>
    </w:p>
    <w:p>
      <w:pPr>
        <w:jc w:val="both"/>
      </w:pPr>
      <w:r>
        <w:t xml:space="preserve">    data.replyCountPostLog2 = documentFeatures.getUnnormalizedFeatureValue(</w:t>
      </w:r>
    </w:p>
    <w:p>
      <w:pPr>
        <w:jc w:val="both"/>
      </w:pPr>
      <w:r>
        <w:t xml:space="preserve">        EarlybirdFieldConstant.REPLY_COUNT);</w:t>
      </w:r>
    </w:p>
    <w:p>
      <w:pPr>
        <w:jc w:val="both"/>
      </w:pPr>
      <w:r>
        <w:t xml:space="preserve">    data.favCountPostLog2 = documentFeatures.getUnnormalizedFeatureValue(</w:t>
      </w:r>
    </w:p>
    <w:p>
      <w:pPr>
        <w:jc w:val="both"/>
      </w:pPr>
      <w:r>
        <w:t xml:space="preserve">        EarlybirdFieldConstant.FAVORITE_COUNT);</w:t>
      </w:r>
    </w:p>
    <w:p>
      <w:pPr>
        <w:jc w:val="both"/>
      </w:pPr>
      <w:r>
        <w:t xml:space="preserve">    data.embedsImpressionCount = documentFeatures.getUnnormalizedFeatureValue(</w:t>
      </w:r>
    </w:p>
    <w:p>
      <w:pPr>
        <w:jc w:val="both"/>
      </w:pPr>
      <w:r>
        <w:t xml:space="preserve">        EarlybirdFieldConstant.EMBEDS_IMPRESSION_COUNT);</w:t>
      </w:r>
    </w:p>
    <w:p>
      <w:pPr>
        <w:jc w:val="both"/>
      </w:pPr>
      <w:r>
        <w:t xml:space="preserve">    data.embedsUrlCount = documentFeatures.getUnnormalizedFeatureValue(</w:t>
      </w:r>
    </w:p>
    <w:p>
      <w:pPr>
        <w:jc w:val="both"/>
      </w:pPr>
      <w:r>
        <w:t xml:space="preserve">        EarlybirdFieldConstant.EMBEDS_URL_COUNT);</w:t>
      </w:r>
    </w:p>
    <w:p>
      <w:pPr>
        <w:jc w:val="both"/>
      </w:pPr>
      <w:r>
        <w:t xml:space="preserve">    data.videoViewCount = documentFeatures.getUnnormalizedFeatureValue(</w:t>
      </w:r>
    </w:p>
    <w:p>
      <w:pPr>
        <w:jc w:val="both"/>
      </w:pPr>
      <w:r>
        <w:t xml:space="preserve">        EarlybirdFieldConstant.VIDEO_VIEW_COUNT);</w:t>
      </w:r>
    </w:p>
    <w:p>
      <w:pPr>
        <w:jc w:val="both"/>
      </w:pPr>
      <w:r>
        <w:t xml:space="preserve">    // v2 engagement counters</w:t>
      </w:r>
    </w:p>
    <w:p>
      <w:pPr>
        <w:jc w:val="both"/>
      </w:pPr>
      <w:r>
        <w:t xml:space="preserve">    data.retweetCountV2 = documentFeatures.getUnnormalizedFeatureValue(</w:t>
      </w:r>
    </w:p>
    <w:p>
      <w:pPr>
        <w:jc w:val="both"/>
      </w:pPr>
      <w:r>
        <w:t xml:space="preserve">        EarlybirdFieldConstant.RETWEET_COUNT_V2);</w:t>
      </w:r>
    </w:p>
    <w:p>
      <w:pPr>
        <w:jc w:val="both"/>
      </w:pPr>
      <w:r>
        <w:t xml:space="preserve">    data.replyCountV2 = documentFeatures.getUnnormalizedFeatureValue(</w:t>
      </w:r>
    </w:p>
    <w:p>
      <w:pPr>
        <w:jc w:val="both"/>
      </w:pPr>
      <w:r>
        <w:t xml:space="preserve">        EarlybirdFieldConstant.REPLY_COUNT_V2);</w:t>
      </w:r>
    </w:p>
    <w:p>
      <w:pPr>
        <w:jc w:val="both"/>
      </w:pPr>
      <w:r>
        <w:t xml:space="preserve">    data.favCountV2 = documentFeatures.getUnnormalizedFeatureValue(</w:t>
      </w:r>
    </w:p>
    <w:p>
      <w:pPr>
        <w:jc w:val="both"/>
      </w:pPr>
      <w:r>
        <w:t xml:space="preserve">        EarlybirdFieldConstant.FAVORITE_COUNT_V2);</w:t>
      </w:r>
    </w:p>
    <w:p>
      <w:pPr>
        <w:jc w:val="both"/>
      </w:pPr>
      <w:r>
        <w:t xml:space="preserve">    // other v2 engagement counters</w:t>
      </w:r>
    </w:p>
    <w:p>
      <w:pPr>
        <w:jc w:val="both"/>
      </w:pPr>
      <w:r>
        <w:t xml:space="preserve">    data.embedsImpressionCountV2 = documentFeatures.getUnnormalizedFeatureValue(</w:t>
      </w:r>
    </w:p>
    <w:p>
      <w:pPr>
        <w:jc w:val="both"/>
      </w:pPr>
      <w:r>
        <w:t xml:space="preserve">        EarlybirdFieldConstant.EMBEDS_IMPRESSION_COUNT_V2);</w:t>
      </w:r>
    </w:p>
    <w:p>
      <w:pPr>
        <w:jc w:val="both"/>
      </w:pPr>
      <w:r>
        <w:t xml:space="preserve">    data.embedsUrlCountV2 = documentFeatures.getUnnormalizedFeatureValue(</w:t>
      </w:r>
    </w:p>
    <w:p>
      <w:pPr>
        <w:jc w:val="both"/>
      </w:pPr>
      <w:r>
        <w:t xml:space="preserve">        EarlybirdFieldConstant.EMBEDS_URL_COUNT_V2);</w:t>
      </w:r>
    </w:p>
    <w:p>
      <w:pPr>
        <w:jc w:val="both"/>
      </w:pPr>
      <w:r>
        <w:t xml:space="preserve">    data.videoViewCountV2 = documentFeatures.getUnnormalizedFeatureValue(</w:t>
      </w:r>
    </w:p>
    <w:p>
      <w:pPr>
        <w:jc w:val="both"/>
      </w:pPr>
      <w:r>
        <w:t xml:space="preserve">        EarlybirdFieldConstant.VIDEO_VIEW_COUNT_V2);</w:t>
      </w:r>
    </w:p>
    <w:p>
      <w:pPr>
        <w:jc w:val="both"/>
      </w:pPr>
      <w:r>
        <w:t xml:space="preserve">    // pure v2 engagement counters without v1 counterpart</w:t>
      </w:r>
    </w:p>
    <w:p>
      <w:pPr>
        <w:jc w:val="both"/>
      </w:pPr>
      <w:r>
        <w:t xml:space="preserve">    data.quotedCount = documentFeatures.getUnnormalizedFeatureValue(</w:t>
      </w:r>
    </w:p>
    <w:p>
      <w:pPr>
        <w:jc w:val="both"/>
      </w:pPr>
      <w:r>
        <w:t xml:space="preserve">        EarlybirdFieldConstant.QUOTE_COUNT);</w:t>
      </w:r>
    </w:p>
    <w:p>
      <w:pPr>
        <w:jc w:val="both"/>
      </w:pPr>
      <w:r>
        <w:t xml:space="preserve">    data.weightedRetweetCount = documentFeatures.getUnnormalizedFeatureValue(</w:t>
      </w:r>
    </w:p>
    <w:p>
      <w:pPr>
        <w:jc w:val="both"/>
      </w:pPr>
      <w:r>
        <w:t xml:space="preserve">        EarlybirdFieldConstant.WEIGHTED_RETWEET_COUNT);</w:t>
      </w:r>
    </w:p>
    <w:p>
      <w:pPr>
        <w:jc w:val="both"/>
      </w:pPr>
      <w:r>
        <w:t xml:space="preserve">    data.weightedReplyCount = documentFeatures.getUnnormalizedFeatureValue(</w:t>
      </w:r>
    </w:p>
    <w:p>
      <w:pPr>
        <w:jc w:val="both"/>
      </w:pPr>
      <w:r>
        <w:t xml:space="preserve">        EarlybirdFieldConstant.WEIGHTED_REPLY_COUNT);</w:t>
      </w:r>
    </w:p>
    <w:p>
      <w:pPr>
        <w:jc w:val="both"/>
      </w:pPr>
      <w:r>
        <w:t xml:space="preserve">    data.weightedFavCount = documentFeatures.getUnnormalizedFeatureValue(</w:t>
      </w:r>
    </w:p>
    <w:p>
      <w:pPr>
        <w:jc w:val="both"/>
      </w:pPr>
      <w:r>
        <w:t xml:space="preserve">        EarlybirdFieldConstant.WEIGHTED_FAVORITE_COUNT);</w:t>
      </w:r>
    </w:p>
    <w:p>
      <w:pPr>
        <w:jc w:val="both"/>
      </w:pPr>
      <w:r>
        <w:t xml:space="preserve">    data.weightedQuoteCount = documentFeatures.getUnnormalizedFeatureValue(</w:t>
      </w:r>
    </w:p>
    <w:p>
      <w:pPr>
        <w:jc w:val="both"/>
      </w:pPr>
      <w:r>
        <w:t xml:space="preserve">        EarlybirdFieldConstant.WEIGHTED_QUOTE_COUNT);</w:t>
      </w:r>
    </w:p>
    <w:p>
      <w:pPr>
        <w:jc w:val="both"/>
      </w:pPr>
      <w:r/>
    </w:p>
    <w:p>
      <w:pPr>
        <w:jc w:val="both"/>
      </w:pPr>
      <w:r>
        <w:t xml:space="preserve">    Double querySpecificScoreAdjustment = params.querySpecificScoreAdjustments == null ? null</w:t>
      </w:r>
    </w:p>
    <w:p>
      <w:pPr>
        <w:jc w:val="both"/>
      </w:pPr>
      <w:r>
        <w:t xml:space="preserve">        : params.querySpecificScoreAdjustments.get(tweetIDMapper.getTweetID(getCurrentDocID()));</w:t>
      </w:r>
    </w:p>
    <w:p>
      <w:pPr>
        <w:jc w:val="both"/>
      </w:pPr>
      <w:r>
        <w:t xml:space="preserve">    data.querySpecificScore =</w:t>
      </w:r>
    </w:p>
    <w:p>
      <w:pPr>
        <w:jc w:val="both"/>
      </w:pPr>
      <w:r>
        <w:t xml:space="preserve">        querySpecificScoreAdjustment == null ? 0.0 : querySpecificScoreAdjustment;</w:t>
      </w:r>
    </w:p>
    <w:p>
      <w:pPr>
        <w:jc w:val="both"/>
      </w:pPr>
      <w:r/>
    </w:p>
    <w:p>
      <w:pPr>
        <w:jc w:val="both"/>
      </w:pPr>
      <w:r>
        <w:t xml:space="preserve">    data.authorSpecificScore = params.authorSpecificScoreAdjustments == null</w:t>
      </w:r>
    </w:p>
    <w:p>
      <w:pPr>
        <w:jc w:val="both"/>
      </w:pPr>
      <w:r>
        <w:t xml:space="preserve">        ? 0.0</w:t>
      </w:r>
    </w:p>
    <w:p>
      <w:pPr>
        <w:jc w:val="both"/>
      </w:pPr>
      <w:r>
        <w:t xml:space="preserve">        : params.authorSpecificScoreAdjustments.getOrDefault(data.fromUserId, 0.0);</w:t>
      </w:r>
    </w:p>
    <w:p>
      <w:pPr>
        <w:jc w:val="both"/>
      </w:pPr>
      <w:r/>
    </w:p>
    <w:p>
      <w:pPr>
        <w:jc w:val="both"/>
      </w:pPr>
      <w:r>
        <w:t xml:space="preserve">    // respect social filter type</w:t>
      </w:r>
    </w:p>
    <w:p>
      <w:pPr>
        <w:jc w:val="both"/>
      </w:pPr>
      <w:r>
        <w:t xml:space="preserve">    if (params.socialFilterType != null &amp;&amp; !data.isSelfTweet) {</w:t>
      </w:r>
    </w:p>
    <w:p>
      <w:pPr>
        <w:jc w:val="both"/>
      </w:pPr>
      <w:r>
        <w:t xml:space="preserve">      if ((params.socialFilterType == ThriftSocialFilterType.ALL</w:t>
      </w:r>
    </w:p>
    <w:p>
      <w:pPr>
        <w:jc w:val="both"/>
      </w:pPr>
      <w:r>
        <w:t xml:space="preserve">              &amp;&amp; !data.isFollow &amp;&amp; !data.isTrusted)</w:t>
      </w:r>
    </w:p>
    <w:p>
      <w:pPr>
        <w:jc w:val="both"/>
      </w:pPr>
      <w:r>
        <w:t xml:space="preserve">          || (params.socialFilterType == ThriftSocialFilterType.TRUSTED &amp;&amp; !data.isTrusted)</w:t>
      </w:r>
    </w:p>
    <w:p>
      <w:pPr>
        <w:jc w:val="both"/>
      </w:pPr>
      <w:r>
        <w:t xml:space="preserve">          || (params.socialFilterType == ThriftSocialFilterType.FOLLOWS &amp;&amp; !data.isFollow)) {</w:t>
      </w:r>
    </w:p>
    <w:p>
      <w:pPr>
        <w:jc w:val="both"/>
      </w:pPr>
      <w:r>
        <w:t xml:space="preserve">        // we can skip this hit as we only want social results in this mode.</w:t>
      </w:r>
    </w:p>
    <w:p>
      <w:pPr>
        <w:jc w:val="both"/>
      </w:pPr>
      <w:r>
        <w:t xml:space="preserve">        data.skipReason = SkipReason.SOCIAL_FILTER;</w:t>
      </w:r>
    </w:p>
    <w:p>
      <w:pPr>
        <w:jc w:val="both"/>
      </w:pPr>
      <w:r>
        <w:t xml:space="preserve">        return data;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1. first apply all the filters to only non-follow tweets and non-verified accounts,</w:t>
      </w:r>
    </w:p>
    <w:p>
      <w:pPr>
        <w:jc w:val="both"/>
      </w:pPr>
      <w:r>
        <w:t xml:space="preserve">    //    but be tender to sentinel values</w:t>
      </w:r>
    </w:p>
    <w:p>
      <w:pPr>
        <w:jc w:val="both"/>
      </w:pPr>
      <w:r>
        <w:t xml:space="preserve">    // unless you specifically asked to apply filters regardless</w:t>
      </w:r>
    </w:p>
    <w:p>
      <w:pPr>
        <w:jc w:val="both"/>
      </w:pPr>
      <w:r>
        <w:t xml:space="preserve">    if (params.applyFiltersAlways</w:t>
      </w:r>
    </w:p>
    <w:p>
      <w:pPr>
        <w:jc w:val="both"/>
      </w:pPr>
      <w:r>
        <w:t xml:space="preserve">            || (!data.isSelfTweet &amp;&amp; !data.isFollow &amp;&amp; !data.isFromVerifiedAccount</w:t>
      </w:r>
    </w:p>
    <w:p>
      <w:pPr>
        <w:jc w:val="both"/>
      </w:pPr>
      <w:r>
        <w:t xml:space="preserve">                &amp;&amp; !data.isFromBlueVerifiedAccount)) {</w:t>
      </w:r>
    </w:p>
    <w:p>
      <w:pPr>
        <w:jc w:val="both"/>
      </w:pPr>
      <w:r>
        <w:t xml:space="preserve">      if (data.userRep &lt; params.reputationMinVal</w:t>
      </w:r>
    </w:p>
    <w:p>
      <w:pPr>
        <w:jc w:val="both"/>
      </w:pPr>
      <w:r>
        <w:t xml:space="preserve">          // don't filter unset userreps, we give them the benefit of doubt and let it</w:t>
      </w:r>
    </w:p>
    <w:p>
      <w:pPr>
        <w:jc w:val="both"/>
      </w:pPr>
      <w:r>
        <w:t xml:space="preserve">          // continue to scoring. userrep is unset when either user just signed up or</w:t>
      </w:r>
    </w:p>
    <w:p>
      <w:pPr>
        <w:jc w:val="both"/>
      </w:pPr>
      <w:r>
        <w:t xml:space="preserve">          // during ingestion time we had trouble getting userrep from reputation service.</w:t>
      </w:r>
    </w:p>
    <w:p>
      <w:pPr>
        <w:jc w:val="both"/>
      </w:pPr>
      <w:r>
        <w:t xml:space="preserve">          &amp;&amp; data.userRep != RelevanceSignalConstants.UNSET_REPUTATION_SENTINEL) {</w:t>
      </w:r>
    </w:p>
    <w:p>
      <w:pPr>
        <w:jc w:val="both"/>
      </w:pPr>
      <w:r>
        <w:t xml:space="preserve">        data.skipReason = SkipReason.LOW_REPUTATION;</w:t>
      </w:r>
    </w:p>
    <w:p>
      <w:pPr>
        <w:jc w:val="both"/>
      </w:pPr>
      <w:r>
        <w:t xml:space="preserve">        return data;</w:t>
      </w:r>
    </w:p>
    <w:p>
      <w:pPr>
        <w:jc w:val="both"/>
      </w:pPr>
      <w:r>
        <w:t xml:space="preserve">      } else if (data.textScore &lt; params.textScoreMinVal</w:t>
      </w:r>
    </w:p>
    <w:p>
      <w:pPr>
        <w:jc w:val="both"/>
      </w:pPr>
      <w:r>
        <w:t xml:space="preserve">                 // don't filter unset text scores, use goodwill value</w:t>
      </w:r>
    </w:p>
    <w:p>
      <w:pPr>
        <w:jc w:val="both"/>
      </w:pPr>
      <w:r>
        <w:t xml:space="preserve">                 &amp;&amp; data.textScore != RelevanceSignalConstants.UNSET_TEXT_SCORE_SENTINEL) {</w:t>
      </w:r>
    </w:p>
    <w:p>
      <w:pPr>
        <w:jc w:val="both"/>
      </w:pPr>
      <w:r>
        <w:t xml:space="preserve">        data.skipReason = SkipReason.LOW_TEXT_SCORE;</w:t>
      </w:r>
    </w:p>
    <w:p>
      <w:pPr>
        <w:jc w:val="both"/>
      </w:pPr>
      <w:r>
        <w:t xml:space="preserve">        return data;</w:t>
      </w:r>
    </w:p>
    <w:p>
      <w:pPr>
        <w:jc w:val="both"/>
      </w:pPr>
      <w:r>
        <w:t xml:space="preserve">      } else if (data.retweetCountPostLog2 != LinearScoringData.UNSET_SIGNAL_VALUE</w:t>
      </w:r>
    </w:p>
    <w:p>
      <w:pPr>
        <w:jc w:val="both"/>
      </w:pPr>
      <w:r>
        <w:t xml:space="preserve">                 &amp;&amp; data.retweetCountPostLog2 &lt; params.retweetMinVal) {</w:t>
      </w:r>
    </w:p>
    <w:p>
      <w:pPr>
        <w:jc w:val="both"/>
      </w:pPr>
      <w:r>
        <w:t xml:space="preserve">        data.skipReason = SkipReason.LOW_RETWEET_COUNT;</w:t>
      </w:r>
    </w:p>
    <w:p>
      <w:pPr>
        <w:jc w:val="both"/>
      </w:pPr>
      <w:r>
        <w:t xml:space="preserve">        return data;</w:t>
      </w:r>
    </w:p>
    <w:p>
      <w:pPr>
        <w:jc w:val="both"/>
      </w:pPr>
      <w:r>
        <w:t xml:space="preserve">      } else if (data.favCountPostLog2 != LinearScoringData.UNSET_SIGNAL_VALUE</w:t>
      </w:r>
    </w:p>
    <w:p>
      <w:pPr>
        <w:jc w:val="both"/>
      </w:pPr>
      <w:r>
        <w:t xml:space="preserve">                 &amp;&amp; data.favCountPostLog2 &lt; params.favMinVal) {</w:t>
      </w:r>
    </w:p>
    <w:p>
      <w:pPr>
        <w:jc w:val="both"/>
      </w:pPr>
      <w:r>
        <w:t xml:space="preserve">        data.skipReason = SkipReason.LOW_FAV_COUNT;</w:t>
      </w:r>
    </w:p>
    <w:p>
      <w:pPr>
        <w:jc w:val="both"/>
      </w:pPr>
      <w:r>
        <w:t xml:space="preserve">        return data;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sentinel value is set, assume goodwill score and let scoring continue.</w:t>
      </w:r>
    </w:p>
    <w:p>
      <w:pPr>
        <w:jc w:val="both"/>
      </w:pPr>
      <w:r>
        <w:t xml:space="preserve">    if (data.textScore == RelevanceSignalConstants.UNSET_TEXT_SCORE_SENTINEL) {</w:t>
      </w:r>
    </w:p>
    <w:p>
      <w:pPr>
        <w:jc w:val="both"/>
      </w:pPr>
      <w:r>
        <w:t xml:space="preserve">      data.textScore = RelevanceSignalConstants.GOODWILL_TEXT_SCORE;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(data.userRep == RelevanceSignalConstants.UNSET_REPUTATION_SENTINEL) {</w:t>
      </w:r>
    </w:p>
    <w:p>
      <w:pPr>
        <w:jc w:val="both"/>
      </w:pPr>
      <w:r>
        <w:t xml:space="preserve">      data.userRep = RelevanceSignalConstants.GOODWILL_REPUTATION;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data.tweetAgeInSeconds = now - timeMapper.getTime(getCurrentDocID());</w:t>
      </w:r>
    </w:p>
    <w:p>
      <w:pPr>
        <w:jc w:val="both"/>
      </w:pPr>
      <w:r>
        <w:t xml:space="preserve">    if (data.tweetAgeInSeconds &lt; 0) {</w:t>
      </w:r>
    </w:p>
    <w:p>
      <w:pPr>
        <w:jc w:val="both"/>
      </w:pPr>
      <w:r>
        <w:t xml:space="preserve">      data.tweetAgeInSeconds = 0; // Age cannot be negative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The PARUS_SCORE feature should be read as is.</w:t>
      </w:r>
    </w:p>
    <w:p>
      <w:pPr>
        <w:jc w:val="both"/>
      </w:pPr>
      <w:r>
        <w:t xml:space="preserve">    data.parusScore = documentFeatures.getFeatureValue(EarlybirdFieldConstant.PARUS_SCORE);</w:t>
      </w:r>
    </w:p>
    <w:p>
      <w:pPr>
        <w:jc w:val="both"/>
      </w:pPr>
      <w:r/>
    </w:p>
    <w:p>
      <w:pPr>
        <w:jc w:val="both"/>
      </w:pPr>
      <w:r>
        <w:t xml:space="preserve">    data.isNullcast = documentFeatures.isFlagSet(EarlybirdFieldConstant.IS_NULLCAST_FLAG);</w:t>
      </w:r>
    </w:p>
    <w:p>
      <w:pPr>
        <w:jc w:val="both"/>
      </w:pPr>
      <w:r>
        <w:t xml:space="preserve">    data.hasUrl =  documentFeatures.isFlagSet(EarlybirdFieldConstant.HAS_LINK_FLAG);</w:t>
      </w:r>
    </w:p>
    <w:p>
      <w:pPr>
        <w:jc w:val="both"/>
      </w:pPr>
      <w:r>
        <w:t xml:space="preserve">    data.hasImageUrl = documentFeatures.isFlagSet(EarlybirdFieldConstant.HAS_IMAGE_URL_FLAG);</w:t>
      </w:r>
    </w:p>
    <w:p>
      <w:pPr>
        <w:jc w:val="both"/>
      </w:pPr>
      <w:r>
        <w:t xml:space="preserve">    data.hasVideoUrl = documentFeatures.isFlagSet(EarlybirdFieldConstant.HAS_VIDEO_URL_FLAG);</w:t>
      </w:r>
    </w:p>
    <w:p>
      <w:pPr>
        <w:jc w:val="both"/>
      </w:pPr>
      <w:r>
        <w:t xml:space="preserve">    data.hasNewsUrl = documentFeatures.isFlagSet(EarlybirdFieldConstant.HAS_NEWS_URL_FLAG);</w:t>
      </w:r>
    </w:p>
    <w:p>
      <w:pPr>
        <w:jc w:val="both"/>
      </w:pPr>
      <w:r>
        <w:t xml:space="preserve">    data.isReply =  documentFeatures.isFlagSet(EarlybirdFieldConstant.IS_REPLY_FLAG);</w:t>
      </w:r>
    </w:p>
    <w:p>
      <w:pPr>
        <w:jc w:val="both"/>
      </w:pPr>
      <w:r>
        <w:t xml:space="preserve">    data.isRetweet = documentFeatures.isFlagSet(EarlybirdFieldConstant.IS_RETWEET_FLAG);</w:t>
      </w:r>
    </w:p>
    <w:p>
      <w:pPr>
        <w:jc w:val="both"/>
      </w:pPr>
      <w:r>
        <w:t xml:space="preserve">    data.isOffensive = documentFeatures.isFlagSet(EarlybirdFieldConstant.IS_OFFENSIVE_FLAG);</w:t>
      </w:r>
    </w:p>
    <w:p>
      <w:pPr>
        <w:jc w:val="both"/>
      </w:pPr>
      <w:r>
        <w:t xml:space="preserve">    data.hasTrend = documentFeatures.isFlagSet(EarlybirdFieldConstant.HAS_TREND_FLAG);</w:t>
      </w:r>
    </w:p>
    <w:p>
      <w:pPr>
        <w:jc w:val="both"/>
      </w:pPr>
      <w:r>
        <w:t xml:space="preserve">    data.hasMultipleHashtagsOrTrends =</w:t>
      </w:r>
    </w:p>
    <w:p>
      <w:pPr>
        <w:jc w:val="both"/>
      </w:pPr>
      <w:r>
        <w:t xml:space="preserve">        documentFeatures.isFlagSet(EarlybirdFieldConstant.HAS_MULTIPLE_HASHTAGS_OR_TRENDS_FLAG);</w:t>
      </w:r>
    </w:p>
    <w:p>
      <w:pPr>
        <w:jc w:val="both"/>
      </w:pPr>
      <w:r>
        <w:t xml:space="preserve">    data.isUserSpam = documentFeatures.isFlagSet(EarlybirdFieldConstant.IS_USER_SPAM_FLAG);</w:t>
      </w:r>
    </w:p>
    <w:p>
      <w:pPr>
        <w:jc w:val="both"/>
      </w:pPr>
      <w:r>
        <w:t xml:space="preserve">    data.isUserNSFW = documentFeatures.isFlagSet(EarlybirdFieldConstant.IS_USER_NSFW_FLAG)</w:t>
      </w:r>
    </w:p>
    <w:p>
      <w:pPr>
        <w:jc w:val="both"/>
      </w:pPr>
      <w:r>
        <w:t xml:space="preserve">        || userTable.isSet(data.fromUserId, UserTable.NSFW_BIT);</w:t>
      </w:r>
    </w:p>
    <w:p>
      <w:pPr>
        <w:jc w:val="both"/>
      </w:pPr>
      <w:r>
        <w:t xml:space="preserve">    data.isUserAntiSocial =</w:t>
      </w:r>
    </w:p>
    <w:p>
      <w:pPr>
        <w:jc w:val="both"/>
      </w:pPr>
      <w:r>
        <w:t xml:space="preserve">        userTable.isSet(data.fromUserId, UserTable.ANTISOCIAL_BIT);</w:t>
      </w:r>
    </w:p>
    <w:p>
      <w:pPr>
        <w:jc w:val="both"/>
      </w:pPr>
      <w:r>
        <w:t xml:space="preserve">    data.isUserBot = documentFeatures.isFlagSet(EarlybirdFieldConstant.IS_USER_BOT_FLAG);</w:t>
      </w:r>
    </w:p>
    <w:p>
      <w:pPr>
        <w:jc w:val="both"/>
      </w:pPr>
      <w:r>
        <w:t xml:space="preserve">    data.hasCard = documentFeatures.isFlagSet(EarlybirdFieldConstant.HAS_CARD_FLAG);</w:t>
      </w:r>
    </w:p>
    <w:p>
      <w:pPr>
        <w:jc w:val="both"/>
      </w:pPr>
      <w:r>
        <w:t xml:space="preserve">    data.cardType = SearchCardType.UNKNOWN.getByteValue();</w:t>
      </w:r>
    </w:p>
    <w:p>
      <w:pPr>
        <w:jc w:val="both"/>
      </w:pPr>
      <w:r>
        <w:t xml:space="preserve">    if (data.hasCard) {</w:t>
      </w:r>
    </w:p>
    <w:p>
      <w:pPr>
        <w:jc w:val="both"/>
      </w:pPr>
      <w:r>
        <w:t xml:space="preserve">      data.cardType =</w:t>
      </w:r>
    </w:p>
    <w:p>
      <w:pPr>
        <w:jc w:val="both"/>
      </w:pPr>
      <w:r>
        <w:t xml:space="preserve">          (byte) documentFeatures.getFeatureValue(EarlybirdFieldConstant.CARD_TYPE_CSF_FIELD);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data.hasVisibleLink = documentFeatures.isFlagSet(EarlybirdFieldConstant.HAS_VISIBLE_LINK_FLAG);</w:t>
      </w:r>
    </w:p>
    <w:p>
      <w:pPr>
        <w:jc w:val="both"/>
      </w:pPr>
      <w:r/>
    </w:p>
    <w:p>
      <w:pPr>
        <w:jc w:val="both"/>
      </w:pPr>
      <w:r>
        <w:t xml:space="preserve">    data.hasConsumerVideo =</w:t>
      </w:r>
    </w:p>
    <w:p>
      <w:pPr>
        <w:jc w:val="both"/>
      </w:pPr>
      <w:r>
        <w:t xml:space="preserve">        documentFeatures.isFlagSet(EarlybirdFieldConstant.HAS_CONSUMER_VIDEO_FLAG);</w:t>
      </w:r>
    </w:p>
    <w:p>
      <w:pPr>
        <w:jc w:val="both"/>
      </w:pPr>
      <w:r>
        <w:t xml:space="preserve">    data.hasProVideo = documentFeatures.isFlagSet(EarlybirdFieldConstant.HAS_PRO_VIDEO_FLAG);</w:t>
      </w:r>
    </w:p>
    <w:p>
      <w:pPr>
        <w:jc w:val="both"/>
      </w:pPr>
      <w:r>
        <w:t xml:space="preserve">    data.hasVine = documentFeatures.isFlagSet(EarlybirdFieldConstant.HAS_VINE_FLAG);</w:t>
      </w:r>
    </w:p>
    <w:p>
      <w:pPr>
        <w:jc w:val="both"/>
      </w:pPr>
      <w:r>
        <w:t xml:space="preserve">    data.hasPeriscope = documentFeatures.isFlagSet(EarlybirdFieldConstant.HAS_PERISCOPE_FLAG);</w:t>
      </w:r>
    </w:p>
    <w:p>
      <w:pPr>
        <w:jc w:val="both"/>
      </w:pPr>
      <w:r>
        <w:t xml:space="preserve">    data.hasNativeImage = documentFeatures.isFlagSet(EarlybirdFieldConstant.HAS_NATIVE_IMAGE_FLAG);</w:t>
      </w:r>
    </w:p>
    <w:p>
      <w:pPr>
        <w:jc w:val="both"/>
      </w:pPr>
      <w:r>
        <w:t xml:space="preserve">    data.hasQuote = documentFeatures.isFlagSet(EarlybirdFieldConstant.HAS_QUOTE_FLAG);</w:t>
      </w:r>
    </w:p>
    <w:p>
      <w:pPr>
        <w:jc w:val="both"/>
      </w:pPr>
      <w:r>
        <w:t xml:space="preserve">    data.isComposerSourceCamera =</w:t>
      </w:r>
    </w:p>
    <w:p>
      <w:pPr>
        <w:jc w:val="both"/>
      </w:pPr>
      <w:r>
        <w:t xml:space="preserve">        documentFeatures.isFlagSet(EarlybirdFieldConstant.COMPOSER_SOURCE_IS_CAMERA_FLAG);</w:t>
      </w:r>
    </w:p>
    <w:p>
      <w:pPr>
        <w:jc w:val="both"/>
      </w:pPr>
      <w:r/>
    </w:p>
    <w:p>
      <w:pPr>
        <w:jc w:val="both"/>
      </w:pPr>
      <w:r>
        <w:t xml:space="preserve">    // Only read the shared status if the isRetweet or isReply bit is true (minor optimization).</w:t>
      </w:r>
    </w:p>
    <w:p>
      <w:pPr>
        <w:jc w:val="both"/>
      </w:pPr>
      <w:r>
        <w:t xml:space="preserve">    if (data.isRetweet || (params.getInReplyToStatusId &amp;&amp; data.isReply)) {</w:t>
      </w:r>
    </w:p>
    <w:p>
      <w:pPr>
        <w:jc w:val="both"/>
      </w:pPr>
      <w:r>
        <w:t xml:space="preserve">      data.sharedStatusId =</w:t>
      </w:r>
    </w:p>
    <w:p>
      <w:pPr>
        <w:jc w:val="both"/>
      </w:pPr>
      <w:r>
        <w:t xml:space="preserve">          documentFeatures.getFeatureValue(EarlybirdFieldConstant.SHARED_STATUS_ID_CSF);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Only read the reference tweet author ID if the isRetweet or isReply bit</w:t>
      </w:r>
    </w:p>
    <w:p>
      <w:pPr>
        <w:jc w:val="both"/>
      </w:pPr>
      <w:r>
        <w:t xml:space="preserve">    // is true (minor optimization).</w:t>
      </w:r>
    </w:p>
    <w:p>
      <w:pPr>
        <w:jc w:val="both"/>
      </w:pPr>
      <w:r>
        <w:t xml:space="preserve">    if (data.isRetweet || data.isReply) {</w:t>
      </w:r>
    </w:p>
    <w:p>
      <w:pPr>
        <w:jc w:val="both"/>
      </w:pPr>
      <w:r>
        <w:t xml:space="preserve">      // the REFERENCE_AUTHOR_ID_CSF stores the source tweet author id for all retweets</w:t>
      </w:r>
    </w:p>
    <w:p>
      <w:pPr>
        <w:jc w:val="both"/>
      </w:pPr>
      <w:r>
        <w:t xml:space="preserve">      long referenceAuthorId =</w:t>
      </w:r>
    </w:p>
    <w:p>
      <w:pPr>
        <w:jc w:val="both"/>
      </w:pPr>
      <w:r>
        <w:t xml:space="preserve">          documentFeatures.getFeatureValue(EarlybirdFieldConstant.REFERENCE_AUTHOR_ID_CSF);</w:t>
      </w:r>
    </w:p>
    <w:p>
      <w:pPr>
        <w:jc w:val="both"/>
      </w:pPr>
      <w:r>
        <w:t xml:space="preserve">      if (referenceAuthorId &gt; 0) {</w:t>
      </w:r>
    </w:p>
    <w:p>
      <w:pPr>
        <w:jc w:val="both"/>
      </w:pPr>
      <w:r>
        <w:t xml:space="preserve">        data.referenceAuthorId = referenceAuthorId;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we also store the reference author id for retweets, directed at tweets, and self threaded</w:t>
      </w:r>
    </w:p>
    <w:p>
      <w:pPr>
        <w:jc w:val="both"/>
      </w:pPr>
      <w:r>
        <w:t xml:space="preserve">        // tweets separately on Realtime/Protected Earlybirds. This data will be moved to the</w:t>
      </w:r>
    </w:p>
    <w:p>
      <w:pPr>
        <w:jc w:val="both"/>
      </w:pPr>
      <w:r>
        <w:t xml:space="preserve">        // REFERENCE_AUTHOR_ID_CSF and these fields will be deprecated in SEARCH-34958.</w:t>
      </w:r>
    </w:p>
    <w:p>
      <w:pPr>
        <w:jc w:val="both"/>
      </w:pPr>
      <w:r>
        <w:t xml:space="preserve">        referenceAuthorId = LongIntConverter.convertTwoIntToOneLong(</w:t>
      </w:r>
    </w:p>
    <w:p>
      <w:pPr>
        <w:jc w:val="both"/>
      </w:pPr>
      <w:r>
        <w:t xml:space="preserve">            (int) documentFeatures.getFeatureValue(</w:t>
      </w:r>
    </w:p>
    <w:p>
      <w:pPr>
        <w:jc w:val="both"/>
      </w:pPr>
      <w:r>
        <w:t xml:space="preserve">                EarlybirdFieldConstant.REFERENCE_AUTHOR_ID_MOST_SIGNIFICANT_INT),</w:t>
      </w:r>
    </w:p>
    <w:p>
      <w:pPr>
        <w:jc w:val="both"/>
      </w:pPr>
      <w:r>
        <w:t xml:space="preserve">            (int) documentFeatures.getFeatureValue(</w:t>
      </w:r>
    </w:p>
    <w:p>
      <w:pPr>
        <w:jc w:val="both"/>
      </w:pPr>
      <w:r>
        <w:t xml:space="preserve">                EarlybirdFieldConstant.REFERENCE_AUTHOR_ID_LEAST_SIGNIFICANT_INT));</w:t>
      </w:r>
    </w:p>
    <w:p>
      <w:pPr>
        <w:jc w:val="both"/>
      </w:pPr>
      <w:r>
        <w:t xml:space="preserve">        if (referenceAuthorId &gt; 0) {</w:t>
      </w:r>
    </w:p>
    <w:p>
      <w:pPr>
        <w:jc w:val="both"/>
      </w:pPr>
      <w:r>
        <w:t xml:space="preserve">          data.referenceAuthorId = referenceAuthorId;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Convert language to a thrift language and then back to an int in order to</w:t>
      </w:r>
    </w:p>
    <w:p>
      <w:pPr>
        <w:jc w:val="both"/>
      </w:pPr>
      <w:r>
        <w:t xml:space="preserve">    // ensure a value compatible with our current ThriftLanguage definition.</w:t>
      </w:r>
    </w:p>
    <w:p>
      <w:pPr>
        <w:jc w:val="both"/>
      </w:pPr>
      <w:r>
        <w:t xml:space="preserve">    ThriftLanguage tweetLang = ThriftLanguageUtil.safeFindByValue(</w:t>
      </w:r>
    </w:p>
    <w:p>
      <w:pPr>
        <w:jc w:val="both"/>
      </w:pPr>
      <w:r>
        <w:t xml:space="preserve">        (int) documentFeatures.getFeatureValue(EarlybirdFieldConstant.LANGUAGE));</w:t>
      </w:r>
    </w:p>
    <w:p>
      <w:pPr>
        <w:jc w:val="both"/>
      </w:pPr>
      <w:r>
        <w:t xml:space="preserve">    data.tweetLangId = tweetLang.getValue();</w:t>
      </w:r>
    </w:p>
    <w:p>
      <w:pPr>
        <w:jc w:val="both"/>
      </w:pPr>
      <w:r>
        <w:t xml:space="preserve">    // Set the language-related features here so that they can be later used in promotion/demotion</w:t>
      </w:r>
    </w:p>
    <w:p>
      <w:pPr>
        <w:jc w:val="both"/>
      </w:pPr>
      <w:r>
        <w:t xml:space="preserve">    // and also be transferred to ThriftSearchResultMetadata</w:t>
      </w:r>
    </w:p>
    <w:p>
      <w:pPr>
        <w:jc w:val="both"/>
      </w:pPr>
      <w:r>
        <w:t xml:space="preserve">    data.userLangMult = computeUserLangMultiplier(data, params);</w:t>
      </w:r>
    </w:p>
    <w:p>
      <w:pPr>
        <w:jc w:val="both"/>
      </w:pPr>
      <w:r>
        <w:t xml:space="preserve">    data.hasDifferentLang = params.uiLangId != ThriftLanguage.UNKNOWN.getValue()</w:t>
      </w:r>
    </w:p>
    <w:p>
      <w:pPr>
        <w:jc w:val="both"/>
      </w:pPr>
      <w:r>
        <w:t xml:space="preserve">        &amp;&amp; params.uiLangId != data.tweetLangId;</w:t>
      </w:r>
    </w:p>
    <w:p>
      <w:pPr>
        <w:jc w:val="both"/>
      </w:pPr>
      <w:r>
        <w:t xml:space="preserve">    data.hasEnglishTweetAndDifferentUILang = data.hasDifferentLang</w:t>
      </w:r>
    </w:p>
    <w:p>
      <w:pPr>
        <w:jc w:val="both"/>
      </w:pPr>
      <w:r>
        <w:t xml:space="preserve">        &amp;&amp; data.tweetLangId == ThriftLanguage.ENGLISH.getValue();</w:t>
      </w:r>
    </w:p>
    <w:p>
      <w:pPr>
        <w:jc w:val="both"/>
      </w:pPr>
      <w:r>
        <w:t xml:space="preserve">    data.hasEnglishUIAndDifferentTweetLang = data.hasDifferentLang</w:t>
      </w:r>
    </w:p>
    <w:p>
      <w:pPr>
        <w:jc w:val="both"/>
      </w:pPr>
      <w:r>
        <w:t xml:space="preserve">        &amp;&amp; params.uiLangId == ThriftLanguage.ENGLISH.getValue();</w:t>
      </w:r>
    </w:p>
    <w:p>
      <w:pPr>
        <w:jc w:val="both"/>
      </w:pPr>
      <w:r/>
    </w:p>
    <w:p>
      <w:pPr>
        <w:jc w:val="both"/>
      </w:pPr>
      <w:r>
        <w:t xml:space="preserve">    // Exposed all these features for the clients.</w:t>
      </w:r>
    </w:p>
    <w:p>
      <w:pPr>
        <w:jc w:val="both"/>
      </w:pPr>
      <w:r>
        <w:t xml:space="preserve">    data.isSensitiveContent =</w:t>
      </w:r>
    </w:p>
    <w:p>
      <w:pPr>
        <w:jc w:val="both"/>
      </w:pPr>
      <w:r>
        <w:t xml:space="preserve">        documentFeatures.isFlagSet(EarlybirdFieldConstant.IS_SENSITIVE_CONTENT);</w:t>
      </w:r>
    </w:p>
    <w:p>
      <w:pPr>
        <w:jc w:val="both"/>
      </w:pPr>
      <w:r>
        <w:t xml:space="preserve">    data.hasMultipleMediaFlag =</w:t>
      </w:r>
    </w:p>
    <w:p>
      <w:pPr>
        <w:jc w:val="both"/>
      </w:pPr>
      <w:r>
        <w:t xml:space="preserve">        documentFeatures.isFlagSet(EarlybirdFieldConstant.HAS_MULTIPLE_MEDIA_FLAG);</w:t>
      </w:r>
    </w:p>
    <w:p>
      <w:pPr>
        <w:jc w:val="both"/>
      </w:pPr>
      <w:r>
        <w:t xml:space="preserve">    data.profileIsEggFlag = documentFeatures.isFlagSet(EarlybirdFieldConstant.PROFILE_IS_EGG_FLAG);</w:t>
      </w:r>
    </w:p>
    <w:p>
      <w:pPr>
        <w:jc w:val="both"/>
      </w:pPr>
      <w:r>
        <w:t xml:space="preserve">    data.isUserNewFlag = documentFeatures.isFlagSet(EarlybirdFieldConstant.IS_USER_NEW_FLAG);</w:t>
      </w:r>
    </w:p>
    <w:p>
      <w:pPr>
        <w:jc w:val="both"/>
      </w:pPr>
      <w:r>
        <w:t xml:space="preserve">    data.numMentions = (int) documentFeatures.getFeatureValue(EarlybirdFieldConstant.NUM_MENTIONS);</w:t>
      </w:r>
    </w:p>
    <w:p>
      <w:pPr>
        <w:jc w:val="both"/>
      </w:pPr>
      <w:r>
        <w:t xml:space="preserve">    data.numHashtags = (int) documentFeatures.getFeatureValue(EarlybirdFieldConstant.NUM_HASHTAGS);</w:t>
      </w:r>
    </w:p>
    <w:p>
      <w:pPr>
        <w:jc w:val="both"/>
      </w:pPr>
      <w:r>
        <w:t xml:space="preserve">    data.linkLanguage =</w:t>
      </w:r>
    </w:p>
    <w:p>
      <w:pPr>
        <w:jc w:val="both"/>
      </w:pPr>
      <w:r>
        <w:t xml:space="preserve">        (int) documentFeatures.getFeatureValue(EarlybirdFieldConstant.LINK_LANGUAGE);</w:t>
      </w:r>
    </w:p>
    <w:p>
      <w:pPr>
        <w:jc w:val="both"/>
      </w:pPr>
      <w:r>
        <w:t xml:space="preserve">    data.prevUserTweetEngagement =</w:t>
      </w:r>
    </w:p>
    <w:p>
      <w:pPr>
        <w:jc w:val="both"/>
      </w:pPr>
      <w:r>
        <w:t xml:space="preserve">        (int) documentFeatures.getFeatureValue(EarlybirdFieldConstant.PREV_USER_TWEET_ENGAGEMENT);</w:t>
      </w:r>
    </w:p>
    <w:p>
      <w:pPr>
        <w:jc w:val="both"/>
      </w:pPr>
      <w:r/>
    </w:p>
    <w:p>
      <w:pPr>
        <w:jc w:val="both"/>
      </w:pPr>
      <w:r>
        <w:t xml:space="preserve">    // health model scores by HML</w:t>
      </w:r>
    </w:p>
    <w:p>
      <w:pPr>
        <w:jc w:val="both"/>
      </w:pPr>
      <w:r>
        <w:t xml:space="preserve">    data.toxicityScore = documentFeatures.getUnnormalizedFeatureValue(</w:t>
      </w:r>
    </w:p>
    <w:p>
      <w:pPr>
        <w:jc w:val="both"/>
      </w:pPr>
      <w:r>
        <w:t xml:space="preserve">        EarlybirdFieldConstant.TOXICITY_SCORE);</w:t>
      </w:r>
    </w:p>
    <w:p>
      <w:pPr>
        <w:jc w:val="both"/>
      </w:pPr>
      <w:r>
        <w:t xml:space="preserve">    data.pBlockScore = documentFeatures.getUnnormalizedFeatureValue(</w:t>
      </w:r>
    </w:p>
    <w:p>
      <w:pPr>
        <w:jc w:val="both"/>
      </w:pPr>
      <w:r>
        <w:t xml:space="preserve">        EarlybirdFieldConstant.PBLOCK_SCORE);</w:t>
      </w:r>
    </w:p>
    <w:p>
      <w:pPr>
        <w:jc w:val="both"/>
      </w:pPr>
      <w:r>
        <w:t xml:space="preserve">    data.pSpammyTweetScore = documentFeatures.getUnnormalizedFeatureValue(</w:t>
      </w:r>
    </w:p>
    <w:p>
      <w:pPr>
        <w:jc w:val="both"/>
      </w:pPr>
      <w:r>
        <w:t xml:space="preserve">        EarlybirdFieldConstant.P_SPAMMY_TWEET_SCORE);</w:t>
      </w:r>
    </w:p>
    <w:p>
      <w:pPr>
        <w:jc w:val="both"/>
      </w:pPr>
      <w:r>
        <w:t xml:space="preserve">    data.pReportedTweetScore = documentFeatures.getUnnormalizedFeatureValue(</w:t>
      </w:r>
    </w:p>
    <w:p>
      <w:pPr>
        <w:jc w:val="both"/>
      </w:pPr>
      <w:r>
        <w:t xml:space="preserve">        EarlybirdFieldConstant.P_REPORTED_TWEET_SCORE);</w:t>
      </w:r>
    </w:p>
    <w:p>
      <w:pPr>
        <w:jc w:val="both"/>
      </w:pPr>
      <w:r>
        <w:t xml:space="preserve">    data.spammyTweetContentScore = documentFeatures.getUnnormalizedFeatureValue(</w:t>
      </w:r>
    </w:p>
    <w:p>
      <w:pPr>
        <w:jc w:val="both"/>
      </w:pPr>
      <w:r>
        <w:t xml:space="preserve">        EarlybirdFieldConstant.SPAMMY_TWEET_CONTENT_SCORE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  data.experimentalHealthModelScore1 = documentFeatures.getUnnormalizedFeatureValue(</w:t>
      </w:r>
    </w:p>
    <w:p>
      <w:pPr>
        <w:jc w:val="both"/>
      </w:pPr>
      <w:r>
        <w:t xml:space="preserve">        EarlybirdFieldConstant.EXPERIMENTAL_HEALTH_MODEL_SCORE_1);</w:t>
      </w:r>
    </w:p>
    <w:p>
      <w:pPr>
        <w:jc w:val="both"/>
      </w:pPr>
      <w:r>
        <w:t xml:space="preserve">    data.experimentalHealthModelScore2 = documentFeatures.getUnnormalizedFeatureValue(</w:t>
      </w:r>
    </w:p>
    <w:p>
      <w:pPr>
        <w:jc w:val="both"/>
      </w:pPr>
      <w:r>
        <w:t xml:space="preserve">        EarlybirdFieldConstant.EXPERIMENTAL_HEALTH_MODEL_SCORE_2);</w:t>
      </w:r>
    </w:p>
    <w:p>
      <w:pPr>
        <w:jc w:val="both"/>
      </w:pPr>
      <w:r>
        <w:t xml:space="preserve">    data.experimentalHealthModelScore3 = documentFeatures.getUnnormalizedFeatureValue(</w:t>
      </w:r>
    </w:p>
    <w:p>
      <w:pPr>
        <w:jc w:val="both"/>
      </w:pPr>
      <w:r>
        <w:t xml:space="preserve">        EarlybirdFieldConstant.EXPERIMENTAL_HEALTH_MODEL_SCORE_3);</w:t>
      </w:r>
    </w:p>
    <w:p>
      <w:pPr>
        <w:jc w:val="both"/>
      </w:pPr>
      <w:r>
        <w:t xml:space="preserve">    data.experimentalHealthModelScore4 = documentFeatures.getUnnormalizedFeatureValue(</w:t>
      </w:r>
    </w:p>
    <w:p>
      <w:pPr>
        <w:jc w:val="both"/>
      </w:pPr>
      <w:r>
        <w:t xml:space="preserve">        EarlybirdFieldConstant.EXPERIMENTAL_HEALTH_MODEL_SCORE_4);</w:t>
      </w:r>
    </w:p>
    <w:p>
      <w:pPr>
        <w:jc w:val="both"/>
      </w:pPr>
      <w:r/>
    </w:p>
    <w:p>
      <w:pPr>
        <w:jc w:val="both"/>
      </w:pPr>
      <w:r>
        <w:t xml:space="preserve">    return data;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float scoreInternal(</w:t>
      </w:r>
    </w:p>
    <w:p>
      <w:pPr>
        <w:jc w:val="both"/>
      </w:pPr>
      <w:r>
        <w:t xml:space="preserve">      float luceneQueryScore, ExplanationWrapper explanation) throws IOException {</w:t>
      </w:r>
    </w:p>
    <w:p>
      <w:pPr>
        <w:jc w:val="both"/>
      </w:pPr>
      <w:r>
        <w:t xml:space="preserve">    LinearScoringData data = updateLinearScoringData(luceneQueryScore);</w:t>
      </w:r>
    </w:p>
    <w:p>
      <w:pPr>
        <w:jc w:val="both"/>
      </w:pPr>
      <w:r>
        <w:t xml:space="preserve">    if (data.skipReason != null &amp;&amp; data.skipReason != SkipReason.NOT_SKIPPED) {</w:t>
      </w:r>
    </w:p>
    <w:p>
      <w:pPr>
        <w:jc w:val="both"/>
      </w:pPr>
      <w:r>
        <w:t xml:space="preserve">      return finalizeScore(data, explanation, SKIP_HIT);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double score = computeScore(data, explanation != null);</w:t>
      </w:r>
    </w:p>
    <w:p>
      <w:pPr>
        <w:jc w:val="both"/>
      </w:pPr>
      <w:r>
        <w:t xml:space="preserve">    return postScoreComputation(data, score, true, explanation);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float postScoreComputation(</w:t>
      </w:r>
    </w:p>
    <w:p>
      <w:pPr>
        <w:jc w:val="both"/>
      </w:pPr>
      <w:r>
        <w:t xml:space="preserve">      LinearScoringData data,</w:t>
      </w:r>
    </w:p>
    <w:p>
      <w:pPr>
        <w:jc w:val="both"/>
      </w:pPr>
      <w:r>
        <w:t xml:space="preserve">      double score,</w:t>
      </w:r>
    </w:p>
    <w:p>
      <w:pPr>
        <w:jc w:val="both"/>
      </w:pPr>
      <w:r>
        <w:t xml:space="preserve">      boolean boostScoreWithHitAttribution,</w:t>
      </w:r>
    </w:p>
    <w:p>
      <w:pPr>
        <w:jc w:val="both"/>
      </w:pPr>
      <w:r>
        <w:t xml:space="preserve">      ExplanationWrapper explanation) throws IOException {</w:t>
      </w:r>
    </w:p>
    <w:p>
      <w:pPr>
        <w:jc w:val="both"/>
      </w:pPr>
      <w:r>
        <w:t xml:space="preserve">    double modifiedScore = score;</w:t>
      </w:r>
    </w:p>
    <w:p>
      <w:pPr>
        <w:jc w:val="both"/>
      </w:pPr>
      <w:r>
        <w:t xml:space="preserve">    data.scoreBeforeBoost = modifiedScore;</w:t>
      </w:r>
    </w:p>
    <w:p>
      <w:pPr>
        <w:jc w:val="both"/>
      </w:pPr>
      <w:r>
        <w:t xml:space="preserve">    if (params.applyBoosts) {</w:t>
      </w:r>
    </w:p>
    <w:p>
      <w:pPr>
        <w:jc w:val="both"/>
      </w:pPr>
      <w:r>
        <w:t xml:space="preserve">      modifiedScore =</w:t>
      </w:r>
    </w:p>
    <w:p>
      <w:pPr>
        <w:jc w:val="both"/>
      </w:pPr>
      <w:r>
        <w:t xml:space="preserve">          applyBoosts(data, modifiedScore, boostScoreWithHitAttribution, explanation != null);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Final adjustment to avoid too-low scores.</w:t>
      </w:r>
    </w:p>
    <w:p>
      <w:pPr>
        <w:jc w:val="both"/>
      </w:pPr>
      <w:r>
        <w:t xml:space="preserve">    modifiedScore *= SCORE_ADJUSTER;</w:t>
      </w:r>
    </w:p>
    <w:p>
      <w:pPr>
        <w:jc w:val="both"/>
      </w:pPr>
      <w:r>
        <w:t xml:space="preserve">    data.scoreAfterBoost = modifiedScore;</w:t>
      </w:r>
    </w:p>
    <w:p>
      <w:pPr>
        <w:jc w:val="both"/>
      </w:pPr>
      <w:r/>
    </w:p>
    <w:p>
      <w:pPr>
        <w:jc w:val="both"/>
      </w:pPr>
      <w:r>
        <w:t xml:space="preserve">    // 3. final score filter</w:t>
      </w:r>
    </w:p>
    <w:p>
      <w:pPr>
        <w:jc w:val="both"/>
      </w:pPr>
      <w:r>
        <w:t xml:space="preserve">    data.scoreFinal = modifiedScore;</w:t>
      </w:r>
    </w:p>
    <w:p>
      <w:pPr>
        <w:jc w:val="both"/>
      </w:pPr>
      <w:r>
        <w:t xml:space="preserve">    if ((params.applyFiltersAlways || (!data.isSelfTweet &amp;&amp; !data.isFollow))</w:t>
      </w:r>
    </w:p>
    <w:p>
      <w:pPr>
        <w:jc w:val="both"/>
      </w:pPr>
      <w:r>
        <w:t xml:space="preserve">        &amp;&amp; modifiedScore &lt; params.minScore) {</w:t>
      </w:r>
    </w:p>
    <w:p>
      <w:pPr>
        <w:jc w:val="both"/>
      </w:pPr>
      <w:r>
        <w:t xml:space="preserve">      data.skipReason = SkipReason.LOW_FINAL_SCORE;</w:t>
      </w:r>
    </w:p>
    <w:p>
      <w:pPr>
        <w:jc w:val="both"/>
      </w:pPr>
      <w:r>
        <w:t xml:space="preserve">      modifiedScore = SKIP_HIT;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clear field hits</w:t>
      </w:r>
    </w:p>
    <w:p>
      <w:pPr>
        <w:jc w:val="both"/>
      </w:pPr>
      <w:r>
        <w:t xml:space="preserve">    this.fieldHitAttribution = null;</w:t>
      </w:r>
    </w:p>
    <w:p>
      <w:pPr>
        <w:jc w:val="both"/>
      </w:pPr>
      <w:r>
        <w:t xml:space="preserve">    return finalizeScore(data, explanation, modifiedScore);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Applying promotion/demotion to the scores generated by feature-based scoring functions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data Original LinearScoringData (to be modified with boosts here)</w:t>
      </w:r>
    </w:p>
    <w:p>
      <w:pPr>
        <w:jc w:val="both"/>
      </w:pPr>
      <w:r>
        <w:t xml:space="preserve">   * @param score Score generated by the feature-based scoring function</w:t>
      </w:r>
    </w:p>
    <w:p>
      <w:pPr>
        <w:jc w:val="both"/>
      </w:pPr>
      <w:r>
        <w:t xml:space="preserve">   * @param withHitAttribution Determines if hit attribution data should be included.</w:t>
      </w:r>
    </w:p>
    <w:p>
      <w:pPr>
        <w:jc w:val="both"/>
      </w:pPr>
      <w:r>
        <w:t xml:space="preserve">   * @param forExplanation Indicates if the score will be computed for generating the explanation.</w:t>
      </w:r>
    </w:p>
    <w:p>
      <w:pPr>
        <w:jc w:val="both"/>
      </w:pPr>
      <w:r>
        <w:t xml:space="preserve">   * @return Score after applying promotion/demotion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double applyBoosts(</w:t>
      </w:r>
    </w:p>
    <w:p>
      <w:pPr>
        <w:jc w:val="both"/>
      </w:pPr>
      <w:r>
        <w:t xml:space="preserve">      LinearScoringData data,</w:t>
      </w:r>
    </w:p>
    <w:p>
      <w:pPr>
        <w:jc w:val="both"/>
      </w:pPr>
      <w:r>
        <w:t xml:space="preserve">      double score,</w:t>
      </w:r>
    </w:p>
    <w:p>
      <w:pPr>
        <w:jc w:val="both"/>
      </w:pPr>
      <w:r>
        <w:t xml:space="preserve">      boolean withHitAttribution,</w:t>
      </w:r>
    </w:p>
    <w:p>
      <w:pPr>
        <w:jc w:val="both"/>
      </w:pPr>
      <w:r>
        <w:t xml:space="preserve">      boolean forExplanation) {</w:t>
      </w:r>
    </w:p>
    <w:p>
      <w:pPr>
        <w:jc w:val="both"/>
      </w:pPr>
      <w:r>
        <w:t xml:space="preserve">    double boostedScore = score;</w:t>
      </w:r>
    </w:p>
    <w:p>
      <w:pPr>
        <w:jc w:val="both"/>
      </w:pPr>
      <w:r/>
    </w:p>
    <w:p>
      <w:pPr>
        <w:jc w:val="both"/>
      </w:pPr>
      <w:r>
        <w:t xml:space="preserve">    if (params.useLuceneScoreAsBoost) {</w:t>
      </w:r>
    </w:p>
    <w:p>
      <w:pPr>
        <w:jc w:val="both"/>
      </w:pPr>
      <w:r>
        <w:t xml:space="preserve">      data.normalizedLuceneScore = normalizeLuceneScore(</w:t>
      </w:r>
    </w:p>
    <w:p>
      <w:pPr>
        <w:jc w:val="both"/>
      </w:pPr>
      <w:r>
        <w:t xml:space="preserve">          (float) data.luceneScore, (float) params.maxLuceneScoreBoost);</w:t>
      </w:r>
    </w:p>
    <w:p>
      <w:pPr>
        <w:jc w:val="both"/>
      </w:pPr>
      <w:r>
        <w:t xml:space="preserve">      boostedScore *= data.normalizedLuceneScore;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(data.isOffensive) {</w:t>
      </w:r>
    </w:p>
    <w:p>
      <w:pPr>
        <w:jc w:val="both"/>
      </w:pPr>
      <w:r>
        <w:t xml:space="preserve">      boostedScore *= params.offensiveDamping;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(data.isUserSpam &amp;&amp; params.spamUserDamping != LinearScoringData.NO_BOOST_VALUE) {</w:t>
      </w:r>
    </w:p>
    <w:p>
      <w:pPr>
        <w:jc w:val="both"/>
      </w:pPr>
      <w:r>
        <w:t xml:space="preserve">      data.spamUserDampApplied = true;</w:t>
      </w:r>
    </w:p>
    <w:p>
      <w:pPr>
        <w:jc w:val="both"/>
      </w:pPr>
      <w:r>
        <w:t xml:space="preserve">      boostedScore *= params.spamUserDamping;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(data.isUserNSFW &amp;&amp; params.nsfwUserDamping != LinearScoringData.NO_BOOST_VALUE) {</w:t>
      </w:r>
    </w:p>
    <w:p>
      <w:pPr>
        <w:jc w:val="both"/>
      </w:pPr>
      <w:r>
        <w:t xml:space="preserve">      data.nsfwUserDampApplied = true;</w:t>
      </w:r>
    </w:p>
    <w:p>
      <w:pPr>
        <w:jc w:val="both"/>
      </w:pPr>
      <w:r>
        <w:t xml:space="preserve">      boostedScore *= params.nsfwUserDamping;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(data.isUserBot &amp;&amp; params.botUserDamping != LinearScoringData.NO_BOOST_VALUE) {</w:t>
      </w:r>
    </w:p>
    <w:p>
      <w:pPr>
        <w:jc w:val="both"/>
      </w:pPr>
      <w:r>
        <w:t xml:space="preserve">      data.botUserDampApplied = true;</w:t>
      </w:r>
    </w:p>
    <w:p>
      <w:pPr>
        <w:jc w:val="both"/>
      </w:pPr>
      <w:r>
        <w:t xml:space="preserve">      boostedScore *= params.botUserDamping;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cards</w:t>
      </w:r>
    </w:p>
    <w:p>
      <w:pPr>
        <w:jc w:val="both"/>
      </w:pPr>
      <w:r>
        <w:t xml:space="preserve">    if (data.hasCard &amp;&amp; params.hasCardBoosts[data.cardType] != LinearScoringData.NO_BOOST_VALUE) {</w:t>
      </w:r>
    </w:p>
    <w:p>
      <w:pPr>
        <w:jc w:val="both"/>
      </w:pPr>
      <w:r>
        <w:t xml:space="preserve">      boostedScore *= params.hasCardBoosts[data.cardType];</w:t>
      </w:r>
    </w:p>
    <w:p>
      <w:pPr>
        <w:jc w:val="both"/>
      </w:pPr>
      <w:r>
        <w:t xml:space="preserve">      data.hasCardBoostApplied =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trends</w:t>
      </w:r>
    </w:p>
    <w:p>
      <w:pPr>
        <w:jc w:val="both"/>
      </w:pPr>
      <w:r>
        <w:t xml:space="preserve">    if (data.hasMultipleHashtagsOrTrends) {</w:t>
      </w:r>
    </w:p>
    <w:p>
      <w:pPr>
        <w:jc w:val="both"/>
      </w:pPr>
      <w:r>
        <w:t xml:space="preserve">      boostedScore *= params.multipleHashtagsOrTrendsDamping;</w:t>
      </w:r>
    </w:p>
    <w:p>
      <w:pPr>
        <w:jc w:val="both"/>
      </w:pPr>
      <w:r>
        <w:t xml:space="preserve">    } else if (data.hasTrend) {</w:t>
      </w:r>
    </w:p>
    <w:p>
      <w:pPr>
        <w:jc w:val="both"/>
      </w:pPr>
      <w:r>
        <w:t xml:space="preserve">      data.tweetHasTrendsBoostApplied = true;</w:t>
      </w:r>
    </w:p>
    <w:p>
      <w:pPr>
        <w:jc w:val="both"/>
      </w:pPr>
      <w:r>
        <w:t xml:space="preserve">      boostedScore *= params.tweetHasTrendBoost;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Media/News url boosts.</w:t>
      </w:r>
    </w:p>
    <w:p>
      <w:pPr>
        <w:jc w:val="both"/>
      </w:pPr>
      <w:r>
        <w:t xml:space="preserve">    if (data.hasImageUrl || data.hasVideoUrl) {</w:t>
      </w:r>
    </w:p>
    <w:p>
      <w:pPr>
        <w:jc w:val="both"/>
      </w:pPr>
      <w:r>
        <w:t xml:space="preserve">      data.hasMedialUrlBoostApplied = true;</w:t>
      </w:r>
    </w:p>
    <w:p>
      <w:pPr>
        <w:jc w:val="both"/>
      </w:pPr>
      <w:r>
        <w:t xml:space="preserve">      boostedScore *= params.tweetHasMediaUrlBoost;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(data.hasNewsUrl) {</w:t>
      </w:r>
    </w:p>
    <w:p>
      <w:pPr>
        <w:jc w:val="both"/>
      </w:pPr>
      <w:r>
        <w:t xml:space="preserve">      data.hasNewsUrlBoostApplied = true;</w:t>
      </w:r>
    </w:p>
    <w:p>
      <w:pPr>
        <w:jc w:val="both"/>
      </w:pPr>
      <w:r>
        <w:t xml:space="preserve">      boostedScore *= params.tweetHasNewsUrlBoost;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(data.isFromVerifiedAccount) {</w:t>
      </w:r>
    </w:p>
    <w:p>
      <w:pPr>
        <w:jc w:val="both"/>
      </w:pPr>
      <w:r>
        <w:t xml:space="preserve">      data.tweetFromVerifiedAccountBoostApplied = true;</w:t>
      </w:r>
    </w:p>
    <w:p>
      <w:pPr>
        <w:jc w:val="both"/>
      </w:pPr>
      <w:r>
        <w:t xml:space="preserve">      boostedScore *= params.tweetFromVerifiedAccountBoost;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(data.isFromBlueVerifiedAccount) {</w:t>
      </w:r>
    </w:p>
    <w:p>
      <w:pPr>
        <w:jc w:val="both"/>
      </w:pPr>
      <w:r>
        <w:t xml:space="preserve">      data.tweetFromBlueVerifiedAccountBoostApplied = true;</w:t>
      </w:r>
    </w:p>
    <w:p>
      <w:pPr>
        <w:jc w:val="both"/>
      </w:pPr>
      <w:r>
        <w:t xml:space="preserve">      boostedScore *= params.tweetFromBlueVerifiedAccountBoost;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(data.isFollow) {</w:t>
      </w:r>
    </w:p>
    <w:p>
      <w:pPr>
        <w:jc w:val="both"/>
      </w:pPr>
      <w:r>
        <w:t xml:space="preserve">      // direct follow, so boost both replies and non-replies.</w:t>
      </w:r>
    </w:p>
    <w:p>
      <w:pPr>
        <w:jc w:val="both"/>
      </w:pPr>
      <w:r>
        <w:t xml:space="preserve">      data.directFollowBoostApplied = true;</w:t>
      </w:r>
    </w:p>
    <w:p>
      <w:pPr>
        <w:jc w:val="both"/>
      </w:pPr>
      <w:r>
        <w:t xml:space="preserve">      boostedScore *= params.directFollowBoost;</w:t>
      </w:r>
    </w:p>
    <w:p>
      <w:pPr>
        <w:jc w:val="both"/>
      </w:pPr>
      <w:r>
        <w:t xml:space="preserve">    } else if (data.isTrusted) {</w:t>
      </w:r>
    </w:p>
    <w:p>
      <w:pPr>
        <w:jc w:val="both"/>
      </w:pPr>
      <w:r>
        <w:t xml:space="preserve">      // trusted circle</w:t>
      </w:r>
    </w:p>
    <w:p>
      <w:pPr>
        <w:jc w:val="both"/>
      </w:pPr>
      <w:r>
        <w:t xml:space="preserve">      if (!data.isReply) {</w:t>
      </w:r>
    </w:p>
    <w:p>
      <w:pPr>
        <w:jc w:val="both"/>
      </w:pPr>
      <w:r>
        <w:t xml:space="preserve">        // non-at-reply, in trusted network</w:t>
      </w:r>
    </w:p>
    <w:p>
      <w:pPr>
        <w:jc w:val="both"/>
      </w:pPr>
      <w:r>
        <w:t xml:space="preserve">        data.trustedCircleBoostApplied = true;</w:t>
      </w:r>
    </w:p>
    <w:p>
      <w:pPr>
        <w:jc w:val="both"/>
      </w:pPr>
      <w:r>
        <w:t xml:space="preserve">        boostedScore *= params.trustedCircleBoost;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if (data.isReply) {</w:t>
      </w:r>
    </w:p>
    <w:p>
      <w:pPr>
        <w:jc w:val="both"/>
      </w:pPr>
      <w:r>
        <w:t xml:space="preserve">      // at-reply out of my network</w:t>
      </w:r>
    </w:p>
    <w:p>
      <w:pPr>
        <w:jc w:val="both"/>
      </w:pPr>
      <w:r>
        <w:t xml:space="preserve">      data.outOfNetworkReplyPenaltyApplied = true;</w:t>
      </w:r>
    </w:p>
    <w:p>
      <w:pPr>
        <w:jc w:val="both"/>
      </w:pPr>
      <w:r>
        <w:t xml:space="preserve">      boostedScore -= params.outOfNetworkReplyPenalty;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(data.isSelfTweet) {</w:t>
      </w:r>
    </w:p>
    <w:p>
      <w:pPr>
        <w:jc w:val="both"/>
      </w:pPr>
      <w:r>
        <w:t xml:space="preserve">      data.selfTweetBoostApplied = true;</w:t>
      </w:r>
    </w:p>
    <w:p>
      <w:pPr>
        <w:jc w:val="both"/>
      </w:pPr>
      <w:r>
        <w:t xml:space="preserve">      data.selfTweetMult = params.selfTweetBoost;</w:t>
      </w:r>
    </w:p>
    <w:p>
      <w:pPr>
        <w:jc w:val="both"/>
      </w:pPr>
      <w:r>
        <w:t xml:space="preserve">      boostedScore *= params.selfTweetBoost;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Language Demotion</w:t>
      </w:r>
    </w:p>
    <w:p>
      <w:pPr>
        <w:jc w:val="both"/>
      </w:pPr>
      <w:r>
        <w:t xml:space="preserve">    // User language based demotion</w:t>
      </w:r>
    </w:p>
    <w:p>
      <w:pPr>
        <w:jc w:val="both"/>
      </w:pPr>
      <w:r>
        <w:t xml:space="preserve">    // The data.userLangMult is set in scoreInternal(), and this setting step is always before</w:t>
      </w:r>
    </w:p>
    <w:p>
      <w:pPr>
        <w:jc w:val="both"/>
      </w:pPr>
      <w:r>
        <w:t xml:space="preserve">    // the applying boosts step</w:t>
      </w:r>
    </w:p>
    <w:p>
      <w:pPr>
        <w:jc w:val="both"/>
      </w:pPr>
      <w:r>
        <w:t xml:space="preserve">    if (params.useUserLanguageInfo) {</w:t>
      </w:r>
    </w:p>
    <w:p>
      <w:pPr>
        <w:jc w:val="both"/>
      </w:pPr>
      <w:r>
        <w:t xml:space="preserve">      boostedScore *= data.userLangMult;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UI language based demotion</w:t>
      </w:r>
    </w:p>
    <w:p>
      <w:pPr>
        <w:jc w:val="both"/>
      </w:pPr>
      <w:r>
        <w:t xml:space="preserve">    if (params.uiLangId != ThriftLanguage.UNKNOWN.getValue()</w:t>
      </w:r>
    </w:p>
    <w:p>
      <w:pPr>
        <w:jc w:val="both"/>
      </w:pPr>
      <w:r>
        <w:t xml:space="preserve">        &amp;&amp; params.uiLangId != data.tweetLangId) {</w:t>
      </w:r>
    </w:p>
    <w:p>
      <w:pPr>
        <w:jc w:val="both"/>
      </w:pPr>
      <w:r>
        <w:t xml:space="preserve">      if (data.tweetLangId == ThriftLanguage.ENGLISH.getValue()) {</w:t>
      </w:r>
    </w:p>
    <w:p>
      <w:pPr>
        <w:jc w:val="both"/>
      </w:pPr>
      <w:r>
        <w:t xml:space="preserve">        data.uiLangMult = params.langEnglishTweetDemote;</w:t>
      </w:r>
    </w:p>
    <w:p>
      <w:pPr>
        <w:jc w:val="both"/>
      </w:pPr>
      <w:r>
        <w:t xml:space="preserve">      } else if (params.uiLangId == ThriftLanguage.ENGLISH.getValue()) {</w:t>
      </w:r>
    </w:p>
    <w:p>
      <w:pPr>
        <w:jc w:val="both"/>
      </w:pPr>
      <w:r>
        <w:t xml:space="preserve">        data.uiLangMult = params.langEnglishUIDemote;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data.uiLangMult = params.langDefaultDemote;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data.uiLangMult = LinearScoringData.NO_BOOST_VALUE;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boostedScore *= data.uiLangMult;</w:t>
      </w:r>
    </w:p>
    <w:p>
      <w:pPr>
        <w:jc w:val="both"/>
      </w:pPr>
      <w:r/>
    </w:p>
    <w:p>
      <w:pPr>
        <w:jc w:val="both"/>
      </w:pPr>
      <w:r>
        <w:t xml:space="preserve">    if (params.useAgeDecay) {</w:t>
      </w:r>
    </w:p>
    <w:p>
      <w:pPr>
        <w:jc w:val="both"/>
      </w:pPr>
      <w:r>
        <w:t xml:space="preserve">      // shallow sigmoid with an inflection point at ageDecayHalflife</w:t>
      </w:r>
    </w:p>
    <w:p>
      <w:pPr>
        <w:jc w:val="both"/>
      </w:pPr>
      <w:r>
        <w:t xml:space="preserve">      data.ageDecayMult = ageDecay.getAgeDecayMultiplier(data.tweetAgeInSeconds);</w:t>
      </w:r>
    </w:p>
    <w:p>
      <w:pPr>
        <w:jc w:val="both"/>
      </w:pPr>
      <w:r>
        <w:t xml:space="preserve">      boostedScore *= data.ageDecayMult;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Hit Attribute Demotion</w:t>
      </w:r>
    </w:p>
    <w:p>
      <w:pPr>
        <w:jc w:val="both"/>
      </w:pPr>
      <w:r>
        <w:t xml:space="preserve">    // Scoring is currently based on tokenized user name, text, and url in the tweet</w:t>
      </w:r>
    </w:p>
    <w:p>
      <w:pPr>
        <w:jc w:val="both"/>
      </w:pPr>
      <w:r>
        <w:t xml:space="preserve">    // If hit attribute collection is enabled, we demote score based on these fields</w:t>
      </w:r>
    </w:p>
    <w:p>
      <w:pPr>
        <w:jc w:val="both"/>
      </w:pPr>
      <w:r>
        <w:t xml:space="preserve">    if (hitAttributeHelper != null &amp;&amp; params.enableHitDemotion) {</w:t>
      </w:r>
    </w:p>
    <w:p>
      <w:pPr>
        <w:jc w:val="both"/>
      </w:pPr>
      <w:r/>
    </w:p>
    <w:p>
      <w:pPr>
        <w:jc w:val="both"/>
      </w:pPr>
      <w:r>
        <w:t xml:space="preserve">      Map&lt;Integer, List&lt;String&gt;&gt; hitMap;</w:t>
      </w:r>
    </w:p>
    <w:p>
      <w:pPr>
        <w:jc w:val="both"/>
      </w:pPr>
      <w:r>
        <w:t xml:space="preserve">      if (forExplanation &amp;&amp; fieldHitAttribution != null) {</w:t>
      </w:r>
    </w:p>
    <w:p>
      <w:pPr>
        <w:jc w:val="both"/>
      </w:pPr>
      <w:r>
        <w:t xml:space="preserve">        // if this scoring call is for generating an explanation,</w:t>
      </w:r>
    </w:p>
    <w:p>
      <w:pPr>
        <w:jc w:val="both"/>
      </w:pPr>
      <w:r>
        <w:t xml:space="preserve">        // we'll use the fieldHitAttribution found in the search result's metadata because</w:t>
      </w:r>
    </w:p>
    <w:p>
      <w:pPr>
        <w:jc w:val="both"/>
      </w:pPr>
      <w:r>
        <w:t xml:space="preserve">        // collectors are not called during the debug workflow</w:t>
      </w:r>
    </w:p>
    <w:p>
      <w:pPr>
        <w:jc w:val="both"/>
      </w:pPr>
      <w:r>
        <w:t xml:space="preserve">        hitMap = Maps.transformValues(fieldHitAttribution.getHitMap(), FieldHitList::getHitFields);</w:t>
      </w:r>
    </w:p>
    <w:p>
      <w:pPr>
        <w:jc w:val="both"/>
      </w:pPr>
      <w:r>
        <w:t xml:space="preserve">      } else if (withHitAttribution) {</w:t>
      </w:r>
    </w:p>
    <w:p>
      <w:pPr>
        <w:jc w:val="both"/>
      </w:pPr>
      <w:r>
        <w:t xml:space="preserve">        hitMap = hitAttributeHelper.getHitAttribution(getCurrentDocID());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hitMap = Maps.newHashMap();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Set&lt;String&gt; uniqueFieldHits = ImmutableSet.copyOf(Iterables.concat(hitMap.values()));</w:t>
      </w:r>
    </w:p>
    <w:p>
      <w:pPr>
        <w:jc w:val="both"/>
      </w:pPr>
      <w:r/>
    </w:p>
    <w:p>
      <w:pPr>
        <w:jc w:val="both"/>
      </w:pPr>
      <w:r>
        <w:t xml:space="preserve">      data.hitFields.addAll(uniqueFieldHits);</w:t>
      </w:r>
    </w:p>
    <w:p>
      <w:pPr>
        <w:jc w:val="both"/>
      </w:pPr>
      <w:r>
        <w:t xml:space="preserve">      // there should always be fields that are hit</w:t>
      </w:r>
    </w:p>
    <w:p>
      <w:pPr>
        <w:jc w:val="both"/>
      </w:pPr>
      <w:r>
        <w:t xml:space="preserve">      // if there aren't, we assume this is a call from 'explain' in debug mode</w:t>
      </w:r>
    </w:p>
    <w:p>
      <w:pPr>
        <w:jc w:val="both"/>
      </w:pPr>
      <w:r>
        <w:t xml:space="preserve">      // do not override hit attribute data if in debug mode</w:t>
      </w:r>
    </w:p>
    <w:p>
      <w:pPr>
        <w:jc w:val="both"/>
      </w:pPr>
      <w:r>
        <w:t xml:space="preserve">      if (!uniqueFieldHits.isEmpty()) {</w:t>
      </w:r>
    </w:p>
    <w:p>
      <w:pPr>
        <w:jc w:val="both"/>
      </w:pPr>
      <w:r>
        <w:t xml:space="preserve">        // demotions based strictly on field hits</w:t>
      </w:r>
    </w:p>
    <w:p>
      <w:pPr>
        <w:jc w:val="both"/>
      </w:pPr>
      <w:r>
        <w:t xml:space="preserve">        if (uniqueFieldHits.size() == 1) {</w:t>
      </w:r>
    </w:p>
    <w:p>
      <w:pPr>
        <w:jc w:val="both"/>
      </w:pPr>
      <w:r>
        <w:t xml:space="preserve">          if (uniqueFieldHits.contains(</w:t>
      </w:r>
    </w:p>
    <w:p>
      <w:pPr>
        <w:jc w:val="both"/>
      </w:pPr>
      <w:r>
        <w:t xml:space="preserve">                  EarlybirdFieldConstant.RESOLVED_LINKS_TEXT_FIELD.getFieldName())) {</w:t>
      </w:r>
    </w:p>
    <w:p>
      <w:pPr>
        <w:jc w:val="both"/>
      </w:pPr>
      <w:r>
        <w:t xml:space="preserve">            // if url was the only field that was hit, demote</w:t>
      </w:r>
    </w:p>
    <w:p>
      <w:pPr>
        <w:jc w:val="both"/>
      </w:pPr>
      <w:r>
        <w:t xml:space="preserve">            data.hasUrlOnlyHitDemotionApplied = true;</w:t>
      </w:r>
    </w:p>
    <w:p>
      <w:pPr>
        <w:jc w:val="both"/>
      </w:pPr>
      <w:r>
        <w:t xml:space="preserve">            boostedScore *= params.urlOnlyHitDemotion;</w:t>
      </w:r>
    </w:p>
    <w:p>
      <w:pPr>
        <w:jc w:val="both"/>
      </w:pPr>
      <w:r>
        <w:t xml:space="preserve">          } else if (uniqueFieldHits.contains(</w:t>
      </w:r>
    </w:p>
    <w:p>
      <w:pPr>
        <w:jc w:val="both"/>
      </w:pPr>
      <w:r>
        <w:t xml:space="preserve">                         EarlybirdFieldConstant.TOKENIZED_FROM_USER_FIELD.getFieldName())) {</w:t>
      </w:r>
    </w:p>
    <w:p>
      <w:pPr>
        <w:jc w:val="both"/>
      </w:pPr>
      <w:r>
        <w:t xml:space="preserve">            // if name was the only field that was hit, demote</w:t>
      </w:r>
    </w:p>
    <w:p>
      <w:pPr>
        <w:jc w:val="both"/>
      </w:pPr>
      <w:r>
        <w:t xml:space="preserve">            data.hasNameOnlyHitDemotionApplied = true;</w:t>
      </w:r>
    </w:p>
    <w:p>
      <w:pPr>
        <w:jc w:val="both"/>
      </w:pPr>
      <w:r>
        <w:t xml:space="preserve">            boostedScore *= params.nameOnlyHitDemotion;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if (!uniqueFieldHits.contains(EarlybirdFieldConstant.TEXT_FIELD.getFieldName())</w:t>
      </w:r>
    </w:p>
    <w:p>
      <w:pPr>
        <w:jc w:val="both"/>
      </w:pPr>
      <w:r>
        <w:t xml:space="preserve">            &amp;&amp; !uniqueFieldHits.contains(EarlybirdFieldConstant.MENTIONS_FIELD.getFieldName())</w:t>
      </w:r>
    </w:p>
    <w:p>
      <w:pPr>
        <w:jc w:val="both"/>
      </w:pPr>
      <w:r>
        <w:t xml:space="preserve">            &amp;&amp; !uniqueFieldHits.contains(EarlybirdFieldConstant.HASHTAGS_FIELD.getFieldName())</w:t>
      </w:r>
    </w:p>
    <w:p>
      <w:pPr>
        <w:jc w:val="both"/>
      </w:pPr>
      <w:r>
        <w:t xml:space="preserve">            &amp;&amp; !uniqueFieldHits.contains(EarlybirdFieldConstant.STOCKS_FIELD.getFieldName())) {</w:t>
      </w:r>
    </w:p>
    <w:p>
      <w:pPr>
        <w:jc w:val="both"/>
      </w:pPr>
      <w:r>
        <w:t xml:space="preserve">          // if text or special text was never hit, demote</w:t>
      </w:r>
    </w:p>
    <w:p>
      <w:pPr>
        <w:jc w:val="both"/>
      </w:pPr>
      <w:r>
        <w:t xml:space="preserve">          data.hasNoTextHitDemotionApplied = true;</w:t>
      </w:r>
    </w:p>
    <w:p>
      <w:pPr>
        <w:jc w:val="both"/>
      </w:pPr>
      <w:r>
        <w:t xml:space="preserve">          boostedScore *= params.noTextHitDemotion;</w:t>
      </w:r>
    </w:p>
    <w:p>
      <w:pPr>
        <w:jc w:val="both"/>
      </w:pPr>
      <w:r>
        <w:t xml:space="preserve">        } else if (uniqueFieldHits.size() == 2) {</w:t>
      </w:r>
    </w:p>
    <w:p>
      <w:pPr>
        <w:jc w:val="both"/>
      </w:pPr>
      <w:r>
        <w:t xml:space="preserve">          // demotions based on field hit combinations</w:t>
      </w:r>
    </w:p>
    <w:p>
      <w:pPr>
        <w:jc w:val="both"/>
      </w:pPr>
      <w:r>
        <w:t xml:space="preserve">          // want to demote if we only hit two of the fields (one being text)</w:t>
      </w:r>
    </w:p>
    <w:p>
      <w:pPr>
        <w:jc w:val="both"/>
      </w:pPr>
      <w:r>
        <w:t xml:space="preserve">          // but with separate terms</w:t>
      </w:r>
    </w:p>
    <w:p>
      <w:pPr>
        <w:jc w:val="both"/>
      </w:pPr>
      <w:r>
        <w:t xml:space="preserve">          Set&lt;String&gt; fieldIntersections = QueryCommonFieldHitsVisitor.findIntersection(</w:t>
      </w:r>
    </w:p>
    <w:p>
      <w:pPr>
        <w:jc w:val="both"/>
      </w:pPr>
      <w:r>
        <w:t xml:space="preserve">              hitAttributeHelper.getNodeToRankMap(),</w:t>
      </w:r>
    </w:p>
    <w:p>
      <w:pPr>
        <w:jc w:val="both"/>
      </w:pPr>
      <w:r>
        <w:t xml:space="preserve">              hitMap,</w:t>
      </w:r>
    </w:p>
    <w:p>
      <w:pPr>
        <w:jc w:val="both"/>
      </w:pPr>
      <w:r>
        <w:t xml:space="preserve">              query);</w:t>
      </w:r>
    </w:p>
    <w:p>
      <w:pPr>
        <w:jc w:val="both"/>
      </w:pPr>
      <w:r/>
    </w:p>
    <w:p>
      <w:pPr>
        <w:jc w:val="both"/>
      </w:pPr>
      <w:r>
        <w:t xml:space="preserve">          if (fieldIntersections.isEmpty()) {</w:t>
      </w:r>
    </w:p>
    <w:p>
      <w:pPr>
        <w:jc w:val="both"/>
      </w:pPr>
      <w:r>
        <w:t xml:space="preserve">            if (uniqueFieldHits.contains(</w:t>
      </w:r>
    </w:p>
    <w:p>
      <w:pPr>
        <w:jc w:val="both"/>
      </w:pPr>
      <w:r>
        <w:t xml:space="preserve">                    EarlybirdFieldConstant.TOKENIZED_FROM_USER_FIELD.getFieldName())) {</w:t>
      </w:r>
    </w:p>
    <w:p>
      <w:pPr>
        <w:jc w:val="both"/>
      </w:pPr>
      <w:r>
        <w:t xml:space="preserve">              // if name is hit but has no hits in common with text, demote</w:t>
      </w:r>
    </w:p>
    <w:p>
      <w:pPr>
        <w:jc w:val="both"/>
      </w:pPr>
      <w:r>
        <w:t xml:space="preserve">              // want to demote cases where we hit part of the person's name</w:t>
      </w:r>
    </w:p>
    <w:p>
      <w:pPr>
        <w:jc w:val="both"/>
      </w:pPr>
      <w:r>
        <w:t xml:space="preserve">              // and tweet text separately</w:t>
      </w:r>
    </w:p>
    <w:p>
      <w:pPr>
        <w:jc w:val="both"/>
      </w:pPr>
      <w:r>
        <w:t xml:space="preserve">              data.hasSeparateTextAndNameHitDemotionApplied = true;</w:t>
      </w:r>
    </w:p>
    <w:p>
      <w:pPr>
        <w:jc w:val="both"/>
      </w:pPr>
      <w:r>
        <w:t xml:space="preserve">              boostedScore *= params.separateTextAndNameHitDemotion;</w:t>
      </w:r>
    </w:p>
    <w:p>
      <w:pPr>
        <w:jc w:val="both"/>
      </w:pPr>
      <w:r>
        <w:t xml:space="preserve">            } else if (uniqueFieldHits.contains(</w:t>
      </w:r>
    </w:p>
    <w:p>
      <w:pPr>
        <w:jc w:val="both"/>
      </w:pPr>
      <w:r>
        <w:t xml:space="preserve">                           EarlybirdFieldConstant.RESOLVED_LINKS_TEXT_FIELD.getFieldName())) {</w:t>
      </w:r>
    </w:p>
    <w:p>
      <w:pPr>
        <w:jc w:val="both"/>
      </w:pPr>
      <w:r>
        <w:t xml:space="preserve">              // if url is hit but has no hits in common with text, demote</w:t>
      </w:r>
    </w:p>
    <w:p>
      <w:pPr>
        <w:jc w:val="both"/>
      </w:pPr>
      <w:r>
        <w:t xml:space="preserve">              // want to demote cases where we hit a potential domain keyword</w:t>
      </w:r>
    </w:p>
    <w:p>
      <w:pPr>
        <w:jc w:val="both"/>
      </w:pPr>
      <w:r>
        <w:t xml:space="preserve">              // and tweet text separately</w:t>
      </w:r>
    </w:p>
    <w:p>
      <w:pPr>
        <w:jc w:val="both"/>
      </w:pPr>
      <w:r>
        <w:t xml:space="preserve">              data.hasSeparateTextAndUrlHitDemotionApplied = true;</w:t>
      </w:r>
    </w:p>
    <w:p>
      <w:pPr>
        <w:jc w:val="both"/>
      </w:pPr>
      <w:r>
        <w:t xml:space="preserve">              boostedScore *= params.separateTextAndUrlHitDemotion;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boostedScore;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 the user language based demotion multiplier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double computeUserLangMultiplier(</w:t>
      </w:r>
    </w:p>
    <w:p>
      <w:pPr>
        <w:jc w:val="both"/>
      </w:pPr>
      <w:r>
        <w:t xml:space="preserve">      LinearScoringData data, LinearScoringParams params) {</w:t>
      </w:r>
    </w:p>
    <w:p>
      <w:pPr>
        <w:jc w:val="both"/>
      </w:pPr>
      <w:r>
        <w:t xml:space="preserve">    if (data.tweetLangId == params.uiLangId</w:t>
      </w:r>
    </w:p>
    <w:p>
      <w:pPr>
        <w:jc w:val="both"/>
      </w:pPr>
      <w:r>
        <w:t xml:space="preserve">        &amp;&amp; data.tweetLangId != ThriftLanguage.UNKNOWN.getValue()) {</w:t>
      </w:r>
    </w:p>
    <w:p>
      <w:pPr>
        <w:jc w:val="both"/>
      </w:pPr>
      <w:r>
        <w:t xml:space="preserve">      // Effectively the uiLang is considered a language that user knows with 1.0 confidence.</w:t>
      </w:r>
    </w:p>
    <w:p>
      <w:pPr>
        <w:jc w:val="both"/>
      </w:pPr>
      <w:r>
        <w:t xml:space="preserve">      return LinearScoringData.NO_BOOST_VALUE;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(params.userLangs[data.tweetLangId] &gt; 0.0) {</w:t>
      </w:r>
    </w:p>
    <w:p>
      <w:pPr>
        <w:jc w:val="both"/>
      </w:pPr>
      <w:r>
        <w:t xml:space="preserve">      return params.userLangs[data.tweetLangId];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params.unknownLanguageBoost;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Computes the score of the document that it's currently being evaluated.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extracted features from the document are available in the field 'data'.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data The LinearScoringData instance that will store the document features.</w:t>
      </w:r>
    </w:p>
    <w:p>
      <w:pPr>
        <w:jc w:val="both"/>
      </w:pPr>
      <w:r>
        <w:t xml:space="preserve">   * @param forExplanation Indicates if the score will be computed for generating the explanation.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double computeScore(</w:t>
      </w:r>
    </w:p>
    <w:p>
      <w:pPr>
        <w:jc w:val="both"/>
      </w:pPr>
      <w:r>
        <w:t xml:space="preserve">      LinearScoringData data, boolean forExplanation) throws IOException;</w:t>
      </w:r>
    </w:p>
    <w:p>
      <w:pPr>
        <w:jc w:val="both"/>
      </w:pPr>
      <w:r/>
    </w:p>
    <w:p>
      <w:pPr>
        <w:jc w:val="both"/>
      </w:pPr>
      <w:r>
        <w:t xml:space="preserve">  private float finalizeScore(</w:t>
      </w:r>
    </w:p>
    <w:p>
      <w:pPr>
        <w:jc w:val="both"/>
      </w:pPr>
      <w:r>
        <w:t xml:space="preserve">      LinearScoringData scoringData,</w:t>
      </w:r>
    </w:p>
    <w:p>
      <w:pPr>
        <w:jc w:val="both"/>
      </w:pPr>
      <w:r>
        <w:t xml:space="preserve">      ExplanationWrapper explanation,</w:t>
      </w:r>
    </w:p>
    <w:p>
      <w:pPr>
        <w:jc w:val="both"/>
      </w:pPr>
      <w:r>
        <w:t xml:space="preserve">      double score) throws IOException {</w:t>
      </w:r>
    </w:p>
    <w:p>
      <w:pPr>
        <w:jc w:val="both"/>
      </w:pPr>
      <w:r>
        <w:t xml:space="preserve">    scoringData.scoreReturned = score;</w:t>
      </w:r>
    </w:p>
    <w:p>
      <w:pPr>
        <w:jc w:val="both"/>
      </w:pPr>
      <w:r>
        <w:t xml:space="preserve">    if (explanation != null) {</w:t>
      </w:r>
    </w:p>
    <w:p>
      <w:pPr>
        <w:jc w:val="both"/>
      </w:pPr>
      <w:r>
        <w:t xml:space="preserve">      explanation.explanation = generateExplanation(scoringData);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(float) score;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initializeNextSegment(EarlybirdIndexSegmentAtomicReader reader)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if (antiGamingFilter != null) {</w:t>
      </w:r>
    </w:p>
    <w:p>
      <w:pPr>
        <w:jc w:val="both"/>
      </w:pPr>
      <w:r>
        <w:t xml:space="preserve">      antiGamingFilter.startSegment(reader);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Generate the scoring explanation for debug.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Explanation generateExplanation(LinearScoringData scoringData) throws IOException {</w:t>
      </w:r>
    </w:p>
    <w:p>
      <w:pPr>
        <w:jc w:val="both"/>
      </w:pPr>
      <w:r>
        <w:t xml:space="preserve">    final List&lt;Explanation&gt; details = Lists.newArrayList();</w:t>
      </w:r>
    </w:p>
    <w:p>
      <w:pPr>
        <w:jc w:val="both"/>
      </w:pPr>
      <w:r/>
    </w:p>
    <w:p>
      <w:pPr>
        <w:jc w:val="both"/>
      </w:pPr>
      <w:r>
        <w:t xml:space="preserve">    details.add(Explanation.match(0.0f, "[PROPERTIES] "</w:t>
      </w:r>
    </w:p>
    <w:p>
      <w:pPr>
        <w:jc w:val="both"/>
      </w:pPr>
      <w:r>
        <w:t xml:space="preserve">        + scoringData.getPropertyExplanation()));</w:t>
      </w:r>
    </w:p>
    <w:p>
      <w:pPr>
        <w:jc w:val="both"/>
      </w:pPr>
      <w:r/>
    </w:p>
    <w:p>
      <w:pPr>
        <w:jc w:val="both"/>
      </w:pPr>
      <w:r>
        <w:t xml:space="preserve">    // 1. Filters</w:t>
      </w:r>
    </w:p>
    <w:p>
      <w:pPr>
        <w:jc w:val="both"/>
      </w:pPr>
      <w:r>
        <w:t xml:space="preserve">    boolean isHit = scoringData.skipReason == SkipReason.NOT_SKIPPED;</w:t>
      </w:r>
    </w:p>
    <w:p>
      <w:pPr>
        <w:jc w:val="both"/>
      </w:pPr>
      <w:r>
        <w:t xml:space="preserve">    if (scoringData.skipReason == SkipReason.ANTIGAMING) {</w:t>
      </w:r>
    </w:p>
    <w:p>
      <w:pPr>
        <w:jc w:val="both"/>
      </w:pPr>
      <w:r>
        <w:t xml:space="preserve">      details.add(Explanation.noMatch("SKIPPED for antigaming"));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(scoringData.skipReason == SkipReason.LOW_REPUTATION) {</w:t>
      </w:r>
    </w:p>
    <w:p>
      <w:pPr>
        <w:jc w:val="both"/>
      </w:pPr>
      <w:r>
        <w:t xml:space="preserve">      details.add(Explanation.noMatch(</w:t>
      </w:r>
    </w:p>
    <w:p>
      <w:pPr>
        <w:jc w:val="both"/>
      </w:pPr>
      <w:r>
        <w:t xml:space="preserve">          String.format("SKIPPED for low reputation: %.3f &lt; %.3f",</w:t>
      </w:r>
    </w:p>
    <w:p>
      <w:pPr>
        <w:jc w:val="both"/>
      </w:pPr>
      <w:r>
        <w:t xml:space="preserve">              scoringData.userRep, params.reputationMinVal)));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(scoringData.skipReason == SkipReason.LOW_TEXT_SCORE) {</w:t>
      </w:r>
    </w:p>
    <w:p>
      <w:pPr>
        <w:jc w:val="both"/>
      </w:pPr>
      <w:r>
        <w:t xml:space="preserve">      details.add(Explanation.noMatch(</w:t>
      </w:r>
    </w:p>
    <w:p>
      <w:pPr>
        <w:jc w:val="both"/>
      </w:pPr>
      <w:r>
        <w:t xml:space="preserve">          String.format("SKIPPED for low text score: %.3f &lt; %.3f",</w:t>
      </w:r>
    </w:p>
    <w:p>
      <w:pPr>
        <w:jc w:val="both"/>
      </w:pPr>
      <w:r>
        <w:t xml:space="preserve">              scoringData.textScore, params.textScoreMinVal)));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(scoringData.skipReason == SkipReason.LOW_RETWEET_COUNT) {</w:t>
      </w:r>
    </w:p>
    <w:p>
      <w:pPr>
        <w:jc w:val="both"/>
      </w:pPr>
      <w:r>
        <w:t xml:space="preserve">      details.add(Explanation.noMatch(</w:t>
      </w:r>
    </w:p>
    <w:p>
      <w:pPr>
        <w:jc w:val="both"/>
      </w:pPr>
      <w:r>
        <w:t xml:space="preserve">          String.format("SKIPPED for low retweet count: %.3f &lt; %.3f",</w:t>
      </w:r>
    </w:p>
    <w:p>
      <w:pPr>
        <w:jc w:val="both"/>
      </w:pPr>
      <w:r>
        <w:t xml:space="preserve">              scoringData.retweetCountPostLog2, params.retweetMinVal)));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(scoringData.skipReason == SkipReason.LOW_FAV_COUNT) {</w:t>
      </w:r>
    </w:p>
    <w:p>
      <w:pPr>
        <w:jc w:val="both"/>
      </w:pPr>
      <w:r>
        <w:t xml:space="preserve">      details.add(Explanation.noMatch(</w:t>
      </w:r>
    </w:p>
    <w:p>
      <w:pPr>
        <w:jc w:val="both"/>
      </w:pPr>
      <w:r>
        <w:t xml:space="preserve">          String.format("SKIPPED for low fav count: %.3f &lt; %.3f",</w:t>
      </w:r>
    </w:p>
    <w:p>
      <w:pPr>
        <w:jc w:val="both"/>
      </w:pPr>
      <w:r>
        <w:t xml:space="preserve">              scoringData.favCountPostLog2, params.favMinVal)));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(scoringData.skipReason == SkipReason.SOCIAL_FILTER) {</w:t>
      </w:r>
    </w:p>
    <w:p>
      <w:pPr>
        <w:jc w:val="both"/>
      </w:pPr>
      <w:r>
        <w:t xml:space="preserve">      details.add(Explanation.noMatch("SKIPPED for not in the right social circle"));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2. Explanation depending on the scoring type</w:t>
      </w:r>
    </w:p>
    <w:p>
      <w:pPr>
        <w:jc w:val="both"/>
      </w:pPr>
      <w:r>
        <w:t xml:space="preserve">    generateExplanationForScoring(scoringData, isHit, details);</w:t>
      </w:r>
    </w:p>
    <w:p>
      <w:pPr>
        <w:jc w:val="both"/>
      </w:pPr>
      <w:r/>
    </w:p>
    <w:p>
      <w:pPr>
        <w:jc w:val="both"/>
      </w:pPr>
      <w:r>
        <w:t xml:space="preserve">    // 3. Explanation depending on boosts</w:t>
      </w:r>
    </w:p>
    <w:p>
      <w:pPr>
        <w:jc w:val="both"/>
      </w:pPr>
      <w:r>
        <w:t xml:space="preserve">    if (params.applyBoosts) {</w:t>
      </w:r>
    </w:p>
    <w:p>
      <w:pPr>
        <w:jc w:val="both"/>
      </w:pPr>
      <w:r>
        <w:t xml:space="preserve">      generateExplanationForBoosts(scoringData, isHit, details);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4. Final score filter.</w:t>
      </w:r>
    </w:p>
    <w:p>
      <w:pPr>
        <w:jc w:val="both"/>
      </w:pPr>
      <w:r>
        <w:t xml:space="preserve">    if (scoringData.skipReason == SkipReason.LOW_FINAL_SCORE) {</w:t>
      </w:r>
    </w:p>
    <w:p>
      <w:pPr>
        <w:jc w:val="both"/>
      </w:pPr>
      <w:r>
        <w:t xml:space="preserve">      details.add(Explanation.noMatch("SKIPPED for low final score: " + scoringData.scoreFinal));</w:t>
      </w:r>
    </w:p>
    <w:p>
      <w:pPr>
        <w:jc w:val="both"/>
      </w:pPr>
      <w:r>
        <w:t xml:space="preserve">      isHit =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String hostAndSegment = String.format("%s host = %s  segment = %s",</w:t>
      </w:r>
    </w:p>
    <w:p>
      <w:pPr>
        <w:jc w:val="both"/>
      </w:pPr>
      <w:r>
        <w:t xml:space="preserve">        functionName, DatabaseConfig.getLocalHostname(), DatabaseConfig.getDatabase());</w:t>
      </w:r>
    </w:p>
    <w:p>
      <w:pPr>
        <w:jc w:val="both"/>
      </w:pPr>
      <w:r>
        <w:t xml:space="preserve">    if (isHit) {</w:t>
      </w:r>
    </w:p>
    <w:p>
      <w:pPr>
        <w:jc w:val="both"/>
      </w:pPr>
      <w:r>
        <w:t xml:space="preserve">      return Explanation.match((float) scoringData.scoreFinal, hostAndSegment, details);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Explanation.noMatch(hostAndSegment, details);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Generates the explanation for the document that is currently being evaluated.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Implementations of this method must use the 'details' parameter to collect its output.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scoringData Scoring components for the document</w:t>
      </w:r>
    </w:p>
    <w:p>
      <w:pPr>
        <w:jc w:val="both"/>
      </w:pPr>
      <w:r>
        <w:t xml:space="preserve">   * @param isHit Indicates whether the document is not skipped</w:t>
      </w:r>
    </w:p>
    <w:p>
      <w:pPr>
        <w:jc w:val="both"/>
      </w:pPr>
      <w:r>
        <w:t xml:space="preserve">   * @param details Details of the explanation. Used to collect the output.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void generateExplanationForScoring(</w:t>
      </w:r>
    </w:p>
    <w:p>
      <w:pPr>
        <w:jc w:val="both"/>
      </w:pPr>
      <w:r>
        <w:t xml:space="preserve">      LinearScoringData scoringData, boolean isHit, List&lt;Explanation&gt; details)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Generates the boosts part of the explanation for the document that is currently</w:t>
      </w:r>
    </w:p>
    <w:p>
      <w:pPr>
        <w:jc w:val="both"/>
      </w:pPr>
      <w:r>
        <w:t xml:space="preserve">   * being evaluated.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generateExplanationForBoosts(</w:t>
      </w:r>
    </w:p>
    <w:p>
      <w:pPr>
        <w:jc w:val="both"/>
      </w:pPr>
      <w:r>
        <w:t xml:space="preserve">      LinearScoringData scoringData,</w:t>
      </w:r>
    </w:p>
    <w:p>
      <w:pPr>
        <w:jc w:val="both"/>
      </w:pPr>
      <w:r>
        <w:t xml:space="preserve">      boolean isHit,</w:t>
      </w:r>
    </w:p>
    <w:p>
      <w:pPr>
        <w:jc w:val="both"/>
      </w:pPr>
      <w:r>
        <w:t xml:space="preserve">      List&lt;Explanation&gt; details) {</w:t>
      </w:r>
    </w:p>
    <w:p>
      <w:pPr>
        <w:jc w:val="both"/>
      </w:pPr>
      <w:r>
        <w:t xml:space="preserve">    List&lt;Explanation&gt; boostDetails = Lists.newArrayList();</w:t>
      </w:r>
    </w:p>
    <w:p>
      <w:pPr>
        <w:jc w:val="both"/>
      </w:pPr>
      <w:r/>
    </w:p>
    <w:p>
      <w:pPr>
        <w:jc w:val="both"/>
      </w:pPr>
      <w:r>
        <w:t xml:space="preserve">    boostDetails.add(Explanation.match((float) scoringData.scoreBeforeBoost, "Score before boost"));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// Lucene score boost</w:t>
      </w:r>
    </w:p>
    <w:p>
      <w:pPr>
        <w:jc w:val="both"/>
      </w:pPr>
      <w:r>
        <w:t xml:space="preserve">    if (params.useLuceneScoreAsBoost) {</w:t>
      </w:r>
    </w:p>
    <w:p>
      <w:pPr>
        <w:jc w:val="both"/>
      </w:pPr>
      <w:r>
        <w:t xml:space="preserve">      boostDetails.add(Explanation.match(</w:t>
      </w:r>
    </w:p>
    <w:p>
      <w:pPr>
        <w:jc w:val="both"/>
      </w:pPr>
      <w:r>
        <w:t xml:space="preserve">          (float) scoringData.normalizedLuceneScore,</w:t>
      </w:r>
    </w:p>
    <w:p>
      <w:pPr>
        <w:jc w:val="both"/>
      </w:pPr>
      <w:r>
        <w:t xml:space="preserve">          String.format("[x] Lucene score boost, luceneScore=%.3f",</w:t>
      </w:r>
    </w:p>
    <w:p>
      <w:pPr>
        <w:jc w:val="both"/>
      </w:pPr>
      <w:r>
        <w:t xml:space="preserve">              scoringData.luceneScore)));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card boost</w:t>
      </w:r>
    </w:p>
    <w:p>
      <w:pPr>
        <w:jc w:val="both"/>
      </w:pPr>
      <w:r>
        <w:t xml:space="preserve">    if (scoringData.hasCardBoostApplied) {</w:t>
      </w:r>
    </w:p>
    <w:p>
      <w:pPr>
        <w:jc w:val="both"/>
      </w:pPr>
      <w:r>
        <w:t xml:space="preserve">      boostDetails.add(Explanation.match((float) params.hasCardBoosts[scoringData.cardType],</w:t>
      </w:r>
    </w:p>
    <w:p>
      <w:pPr>
        <w:jc w:val="both"/>
      </w:pPr>
      <w:r>
        <w:t xml:space="preserve">          "[x] card boost for type " + SearchCardType.cardTypeFromByteValue(scoringData.cardType)));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Offensive</w:t>
      </w:r>
    </w:p>
    <w:p>
      <w:pPr>
        <w:jc w:val="both"/>
      </w:pPr>
      <w:r>
        <w:t xml:space="preserve">    if (scoringData.isOffensive) {</w:t>
      </w:r>
    </w:p>
    <w:p>
      <w:pPr>
        <w:jc w:val="both"/>
      </w:pPr>
      <w:r>
        <w:t xml:space="preserve">      boostDetails.add(Explanation.match((float) params.offensiveDamping, "[x] Offensive damping"));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boostDetails.add(Explanation.match(LinearScoringData.NO_BOOST_VALUE,</w:t>
      </w:r>
    </w:p>
    <w:p>
      <w:pPr>
        <w:jc w:val="both"/>
      </w:pPr>
      <w:r>
        <w:t xml:space="preserve">          String.format("Not Offensive, damping=%.3f", params.offensiveDamping)));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Spam</w:t>
      </w:r>
    </w:p>
    <w:p>
      <w:pPr>
        <w:jc w:val="both"/>
      </w:pPr>
      <w:r>
        <w:t xml:space="preserve">    if (scoringData.spamUserDampApplied) {</w:t>
      </w:r>
    </w:p>
    <w:p>
      <w:pPr>
        <w:jc w:val="both"/>
      </w:pPr>
      <w:r>
        <w:t xml:space="preserve">      boostDetails.add(Explanation.match((float) params.spamUserDamping, "[x] Spam"));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NSFW</w:t>
      </w:r>
    </w:p>
    <w:p>
      <w:pPr>
        <w:jc w:val="both"/>
      </w:pPr>
      <w:r>
        <w:t xml:space="preserve">    if (scoringData.nsfwUserDampApplied) {</w:t>
      </w:r>
    </w:p>
    <w:p>
      <w:pPr>
        <w:jc w:val="both"/>
      </w:pPr>
      <w:r>
        <w:t xml:space="preserve">      boostDetails.add(Explanation.match((float) params.nsfwUserDamping, "[X] NSFW"));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Bot</w:t>
      </w:r>
    </w:p>
    <w:p>
      <w:pPr>
        <w:jc w:val="both"/>
      </w:pPr>
      <w:r>
        <w:t xml:space="preserve">    if (scoringData.botUserDampApplied) {</w:t>
      </w:r>
    </w:p>
    <w:p>
      <w:pPr>
        <w:jc w:val="both"/>
      </w:pPr>
      <w:r>
        <w:t xml:space="preserve">      boostDetails.add(Explanation.match((float) params.botUserDamping, "[X] Bot"));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Multiple hashtags or trends</w:t>
      </w:r>
    </w:p>
    <w:p>
      <w:pPr>
        <w:jc w:val="both"/>
      </w:pPr>
      <w:r>
        <w:t xml:space="preserve">    if (scoringData.hasMultipleHashtagsOrTrends) {</w:t>
      </w:r>
    </w:p>
    <w:p>
      <w:pPr>
        <w:jc w:val="both"/>
      </w:pPr>
      <w:r>
        <w:t xml:space="preserve">      boostDetails.add(Explanation.match((float) params.multipleHashtagsOrTrendsDamping,</w:t>
      </w:r>
    </w:p>
    <w:p>
      <w:pPr>
        <w:jc w:val="both"/>
      </w:pPr>
      <w:r>
        <w:t xml:space="preserve">          "[x] Multiple hashtags or trends boost"));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boostDetails.add(Explanation.match(LinearScoringData.NO_BOOST_VALUE,</w:t>
      </w:r>
    </w:p>
    <w:p>
      <w:pPr>
        <w:jc w:val="both"/>
      </w:pPr>
      <w:r>
        <w:t xml:space="preserve">          String.format("No multiple hashtags or trends, damping=%.3f",</w:t>
      </w:r>
    </w:p>
    <w:p>
      <w:pPr>
        <w:jc w:val="both"/>
      </w:pPr>
      <w:r>
        <w:t xml:space="preserve">              params.multipleHashtagsOrTrendsDamping)));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(scoringData.tweetHasTrendsBoostApplied) {</w:t>
      </w:r>
    </w:p>
    <w:p>
      <w:pPr>
        <w:jc w:val="both"/>
      </w:pPr>
      <w:r>
        <w:t xml:space="preserve">      boostDetails.add(Explanation.match(</w:t>
      </w:r>
    </w:p>
    <w:p>
      <w:pPr>
        <w:jc w:val="both"/>
      </w:pPr>
      <w:r>
        <w:t xml:space="preserve">          (float) params.tweetHasTrendBoost, "[x] Tweet has trend boost"));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(scoringData.hasMedialUrlBoostApplied) {</w:t>
      </w:r>
    </w:p>
    <w:p>
      <w:pPr>
        <w:jc w:val="both"/>
      </w:pPr>
      <w:r>
        <w:t xml:space="preserve">      boostDetails.add(Explanation.match(</w:t>
      </w:r>
    </w:p>
    <w:p>
      <w:pPr>
        <w:jc w:val="both"/>
      </w:pPr>
      <w:r>
        <w:t xml:space="preserve">          (float) params.tweetHasMediaUrlBoost, "[x] Media url boost"));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(scoringData.hasNewsUrlBoostApplied) {</w:t>
      </w:r>
    </w:p>
    <w:p>
      <w:pPr>
        <w:jc w:val="both"/>
      </w:pPr>
      <w:r>
        <w:t xml:space="preserve">      boostDetails.add(Explanation.match(</w:t>
      </w:r>
    </w:p>
    <w:p>
      <w:pPr>
        <w:jc w:val="both"/>
      </w:pPr>
      <w:r>
        <w:t xml:space="preserve">          (float) params.tweetHasNewsUrlBoost, "[x] News url boost"));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boostDetails.add(Explanation.match(0.0f, "[FIELDS HIT] " + scoringData.hitFields));</w:t>
      </w:r>
    </w:p>
    <w:p>
      <w:pPr>
        <w:jc w:val="both"/>
      </w:pPr>
      <w:r/>
    </w:p>
    <w:p>
      <w:pPr>
        <w:jc w:val="both"/>
      </w:pPr>
      <w:r>
        <w:t xml:space="preserve">    if (scoringData.hasNoTextHitDemotionApplied) {</w:t>
      </w:r>
    </w:p>
    <w:p>
      <w:pPr>
        <w:jc w:val="both"/>
      </w:pPr>
      <w:r>
        <w:t xml:space="preserve">      boostDetails.add(Explanation.match(</w:t>
      </w:r>
    </w:p>
    <w:p>
      <w:pPr>
        <w:jc w:val="both"/>
      </w:pPr>
      <w:r>
        <w:t xml:space="preserve">          (float) params.noTextHitDemotion, "[x] No text hit demotion"));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(scoringData.hasUrlOnlyHitDemotionApplied) {</w:t>
      </w:r>
    </w:p>
    <w:p>
      <w:pPr>
        <w:jc w:val="both"/>
      </w:pPr>
      <w:r>
        <w:t xml:space="preserve">      boostDetails.add(Explanation.match(</w:t>
      </w:r>
    </w:p>
    <w:p>
      <w:pPr>
        <w:jc w:val="both"/>
      </w:pPr>
      <w:r>
        <w:t xml:space="preserve">          (float) params.urlOnlyHitDemotion, "[x] URL only hit demotion"));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(scoringData.hasNameOnlyHitDemotionApplied) {</w:t>
      </w:r>
    </w:p>
    <w:p>
      <w:pPr>
        <w:jc w:val="both"/>
      </w:pPr>
      <w:r>
        <w:t xml:space="preserve">      boostDetails.add(Explanation.match(</w:t>
      </w:r>
    </w:p>
    <w:p>
      <w:pPr>
        <w:jc w:val="both"/>
      </w:pPr>
      <w:r>
        <w:t xml:space="preserve">          (float) params.nameOnlyHitDemotion, "[x] Name only hit demotion"));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(scoringData.hasSeparateTextAndNameHitDemotionApplied) {</w:t>
      </w:r>
    </w:p>
    <w:p>
      <w:pPr>
        <w:jc w:val="both"/>
      </w:pPr>
      <w:r>
        <w:t xml:space="preserve">      boostDetails.add(Explanation.match((float) params.separateTextAndNameHitDemotion,</w:t>
      </w:r>
    </w:p>
    <w:p>
      <w:pPr>
        <w:jc w:val="both"/>
      </w:pPr>
      <w:r>
        <w:t xml:space="preserve">          "[x] Separate text/name demotion"));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(scoringData.hasSeparateTextAndUrlHitDemotionApplied) {</w:t>
      </w:r>
    </w:p>
    <w:p>
      <w:pPr>
        <w:jc w:val="both"/>
      </w:pPr>
      <w:r>
        <w:t xml:space="preserve">      boostDetails.add(Explanation.match((float) params.separateTextAndUrlHitDemotion,</w:t>
      </w:r>
    </w:p>
    <w:p>
      <w:pPr>
        <w:jc w:val="both"/>
      </w:pPr>
      <w:r>
        <w:t xml:space="preserve">          "[x] Separate text/url demotion"));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(scoringData.tweetFromVerifiedAccountBoostApplied) {</w:t>
      </w:r>
    </w:p>
    <w:p>
      <w:pPr>
        <w:jc w:val="both"/>
      </w:pPr>
      <w:r>
        <w:t xml:space="preserve">      boostDetails.add(Explanation.match((float) params.tweetFromVerifiedAccountBoost,</w:t>
      </w:r>
    </w:p>
    <w:p>
      <w:pPr>
        <w:jc w:val="both"/>
      </w:pPr>
      <w:r>
        <w:t xml:space="preserve">          "[x] Verified account boost"));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(scoringData.tweetFromBlueVerifiedAccountBoostApplied) {</w:t>
      </w:r>
    </w:p>
    <w:p>
      <w:pPr>
        <w:jc w:val="both"/>
      </w:pPr>
      <w:r>
        <w:t xml:space="preserve">      boostDetails.add(Explanation.match((float) params.tweetFromBlueVerifiedAccountBoost,</w:t>
      </w:r>
    </w:p>
    <w:p>
      <w:pPr>
        <w:jc w:val="both"/>
      </w:pPr>
      <w:r>
        <w:t xml:space="preserve">          "[x] Blue-verified account boost"));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(scoringData.selfTweetBoostApplied) {</w:t>
      </w:r>
    </w:p>
    <w:p>
      <w:pPr>
        <w:jc w:val="both"/>
      </w:pPr>
      <w:r>
        <w:t xml:space="preserve">      boostDetails.add(Explanation.match((float) params.selfTweetBoost,</w:t>
      </w:r>
    </w:p>
    <w:p>
      <w:pPr>
        <w:jc w:val="both"/>
      </w:pPr>
      <w:r>
        <w:t xml:space="preserve">          "[x] Self tweet boost"));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(scoringData.skipReason == LinearScoringData.SkipReason.SOCIAL_FILTER) {</w:t>
      </w:r>
    </w:p>
    <w:p>
      <w:pPr>
        <w:jc w:val="both"/>
      </w:pPr>
      <w:r>
        <w:t xml:space="preserve">      boostDetails.add(Explanation.noMatch("SKIPPED for social filter"));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if (scoringData.directFollowBoostApplied) {</w:t>
      </w:r>
    </w:p>
    <w:p>
      <w:pPr>
        <w:jc w:val="both"/>
      </w:pPr>
      <w:r>
        <w:t xml:space="preserve">        boostDetails.add(Explanation.match((float) params.directFollowBoost,</w:t>
      </w:r>
    </w:p>
    <w:p>
      <w:pPr>
        <w:jc w:val="both"/>
      </w:pPr>
      <w:r>
        <w:t xml:space="preserve">            "[x] Direct follow boost"));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(scoringData.trustedCircleBoostApplied) {</w:t>
      </w:r>
    </w:p>
    <w:p>
      <w:pPr>
        <w:jc w:val="both"/>
      </w:pPr>
      <w:r>
        <w:t xml:space="preserve">        boostDetails.add(Explanation.match((float) params.trustedCircleBoost,</w:t>
      </w:r>
    </w:p>
    <w:p>
      <w:pPr>
        <w:jc w:val="both"/>
      </w:pPr>
      <w:r>
        <w:t xml:space="preserve">            "[x] Trusted circle boost"));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(scoringData.outOfNetworkReplyPenaltyApplied) {</w:t>
      </w:r>
    </w:p>
    <w:p>
      <w:pPr>
        <w:jc w:val="both"/>
      </w:pPr>
      <w:r>
        <w:t xml:space="preserve">        boostDetails.add(Explanation.match((float) params.outOfNetworkReplyPenalty,</w:t>
      </w:r>
    </w:p>
    <w:p>
      <w:pPr>
        <w:jc w:val="both"/>
      </w:pPr>
      <w:r>
        <w:t xml:space="preserve">            "[-] Out of network reply penalty"));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Language demotions</w:t>
      </w:r>
    </w:p>
    <w:p>
      <w:pPr>
        <w:jc w:val="both"/>
      </w:pPr>
      <w:r>
        <w:t xml:space="preserve">    String langDetails = String.format(</w:t>
      </w:r>
    </w:p>
    <w:p>
      <w:pPr>
        <w:jc w:val="both"/>
      </w:pPr>
      <w:r>
        <w:t xml:space="preserve">        "tweetLang=[%s] uiLang=[%s]",</w:t>
      </w:r>
    </w:p>
    <w:p>
      <w:pPr>
        <w:jc w:val="both"/>
      </w:pPr>
      <w:r>
        <w:t xml:space="preserve">        ThriftLanguageUtil.getLocaleOf(</w:t>
      </w:r>
    </w:p>
    <w:p>
      <w:pPr>
        <w:jc w:val="both"/>
      </w:pPr>
      <w:r>
        <w:t xml:space="preserve">            ThriftLanguage.findByValue(scoringData.tweetLangId)).getLanguage(),</w:t>
      </w:r>
    </w:p>
    <w:p>
      <w:pPr>
        <w:jc w:val="both"/>
      </w:pPr>
      <w:r>
        <w:t xml:space="preserve">        ThriftLanguageUtil.getLocaleOf(ThriftLanguage.findByValue(params.uiLangId)).getLanguage());</w:t>
      </w:r>
    </w:p>
    <w:p>
      <w:pPr>
        <w:jc w:val="both"/>
      </w:pPr>
      <w:r>
        <w:t xml:space="preserve">    if (scoringData.uiLangMult == 1.0) {</w:t>
      </w:r>
    </w:p>
    <w:p>
      <w:pPr>
        <w:jc w:val="both"/>
      </w:pPr>
      <w:r>
        <w:t xml:space="preserve">      boostDetails.add(Explanation.match(</w:t>
      </w:r>
    </w:p>
    <w:p>
      <w:pPr>
        <w:jc w:val="both"/>
      </w:pPr>
      <w:r>
        <w:t xml:space="preserve">          LinearScoringData.NO_BOOST_VALUE, "No UI Language demotion: " + langDetails));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boostDetails.add(Explanation.match(</w:t>
      </w:r>
    </w:p>
    <w:p>
      <w:pPr>
        <w:jc w:val="both"/>
      </w:pPr>
      <w:r>
        <w:t xml:space="preserve">          (float) scoringData.uiLangMult, "[x] UI LangMult: " + langDetails));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StringBuilder userLangDetails = new StringBuilder();</w:t>
      </w:r>
    </w:p>
    <w:p>
      <w:pPr>
        <w:jc w:val="both"/>
      </w:pPr>
      <w:r>
        <w:t xml:space="preserve">    userLangDetails.append("userLang=[");</w:t>
      </w:r>
    </w:p>
    <w:p>
      <w:pPr>
        <w:jc w:val="both"/>
      </w:pPr>
      <w:r>
        <w:t xml:space="preserve">    for (int i = 0; i &lt; params.userLangs.length; i++) {</w:t>
      </w:r>
    </w:p>
    <w:p>
      <w:pPr>
        <w:jc w:val="both"/>
      </w:pPr>
      <w:r>
        <w:t xml:space="preserve">      if (params.userLangs[i] &gt; 0.0) {</w:t>
      </w:r>
    </w:p>
    <w:p>
      <w:pPr>
        <w:jc w:val="both"/>
      </w:pPr>
      <w:r>
        <w:t xml:space="preserve">        String lang = ThriftLanguageUtil.getLocaleOf(ThriftLanguage.findByValue(i)).getLanguage();</w:t>
      </w:r>
    </w:p>
    <w:p>
      <w:pPr>
        <w:jc w:val="both"/>
      </w:pPr>
      <w:r>
        <w:t xml:space="preserve">        userLangDetails.append(String.format("%s:%.3f,", lang, params.userLangs[i]));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userLangDetails.append("]");</w:t>
      </w:r>
    </w:p>
    <w:p>
      <w:pPr>
        <w:jc w:val="both"/>
      </w:pPr>
      <w:r>
        <w:t xml:space="preserve">    if (!params.useUserLanguageInfo) {</w:t>
      </w:r>
    </w:p>
    <w:p>
      <w:pPr>
        <w:jc w:val="both"/>
      </w:pPr>
      <w:r>
        <w:t xml:space="preserve">      boostDetails.add(Explanation.noMatch(</w:t>
      </w:r>
    </w:p>
    <w:p>
      <w:pPr>
        <w:jc w:val="both"/>
      </w:pPr>
      <w:r>
        <w:t xml:space="preserve">          "No User Language Demotion: " + userLangDetails.toString()));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boostDetails.add(Explanation.match(</w:t>
      </w:r>
    </w:p>
    <w:p>
      <w:pPr>
        <w:jc w:val="both"/>
      </w:pPr>
      <w:r>
        <w:t xml:space="preserve">          (float) scoringData.userLangMult,</w:t>
      </w:r>
    </w:p>
    <w:p>
      <w:pPr>
        <w:jc w:val="both"/>
      </w:pPr>
      <w:r>
        <w:t xml:space="preserve">          "[x] User LangMult: " + userLangDetails.toString()));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Age decay</w:t>
      </w:r>
    </w:p>
    <w:p>
      <w:pPr>
        <w:jc w:val="both"/>
      </w:pPr>
      <w:r>
        <w:t xml:space="preserve">    String ageDecayDetails = String.format(</w:t>
      </w:r>
    </w:p>
    <w:p>
      <w:pPr>
        <w:jc w:val="both"/>
      </w:pPr>
      <w:r>
        <w:t xml:space="preserve">        "age=%d seconds, slope=%.3f, base=%.1f, half-life=%.0f",</w:t>
      </w:r>
    </w:p>
    <w:p>
      <w:pPr>
        <w:jc w:val="both"/>
      </w:pPr>
      <w:r>
        <w:t xml:space="preserve">        scoringData.tweetAgeInSeconds, params.ageDecaySlope,</w:t>
      </w:r>
    </w:p>
    <w:p>
      <w:pPr>
        <w:jc w:val="both"/>
      </w:pPr>
      <w:r>
        <w:t xml:space="preserve">        params.ageDecayBase, params.ageDecayHalflife);</w:t>
      </w:r>
    </w:p>
    <w:p>
      <w:pPr>
        <w:jc w:val="both"/>
      </w:pPr>
      <w:r>
        <w:t xml:space="preserve">    if (params.useAgeDecay) {</w:t>
      </w:r>
    </w:p>
    <w:p>
      <w:pPr>
        <w:jc w:val="both"/>
      </w:pPr>
      <w:r>
        <w:t xml:space="preserve">      boostDetails.add(Explanation.match(</w:t>
      </w:r>
    </w:p>
    <w:p>
      <w:pPr>
        <w:jc w:val="both"/>
      </w:pPr>
      <w:r>
        <w:t xml:space="preserve">          (float) scoringData.ageDecayMult, "[x] AgeDecay: " + ageDecayDetails));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boostDetails.add(Explanation.match(1.0f, "Age decay disabled: " + ageDecayDetails));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Score adjuster</w:t>
      </w:r>
    </w:p>
    <w:p>
      <w:pPr>
        <w:jc w:val="both"/>
      </w:pPr>
      <w:r>
        <w:t xml:space="preserve">    boostDetails.add(Explanation.match(SCORE_ADJUSTER, "[x] score adjuster"));</w:t>
      </w:r>
    </w:p>
    <w:p>
      <w:pPr>
        <w:jc w:val="both"/>
      </w:pPr>
      <w:r/>
    </w:p>
    <w:p>
      <w:pPr>
        <w:jc w:val="both"/>
      </w:pPr>
      <w:r>
        <w:t xml:space="preserve">    Explanation boostCombo = isHit</w:t>
      </w:r>
    </w:p>
    <w:p>
      <w:pPr>
        <w:jc w:val="both"/>
      </w:pPr>
      <w:r>
        <w:t xml:space="preserve">        ? Explanation.match((float) scoringData.scoreAfterBoost,</w:t>
      </w:r>
    </w:p>
    <w:p>
      <w:pPr>
        <w:jc w:val="both"/>
      </w:pPr>
      <w:r>
        <w:t xml:space="preserve">          "(MATCH) After Boosts and Demotions:", boostDetails)</w:t>
      </w:r>
    </w:p>
    <w:p>
      <w:pPr>
        <w:jc w:val="both"/>
      </w:pPr>
      <w:r>
        <w:t xml:space="preserve">        : Explanation.noMatch("After Boosts and Demotions:", boostDetails);</w:t>
      </w:r>
    </w:p>
    <w:p>
      <w:pPr>
        <w:jc w:val="both"/>
      </w:pPr>
      <w:r/>
    </w:p>
    <w:p>
      <w:pPr>
        <w:jc w:val="both"/>
      </w:pPr>
      <w:r>
        <w:t xml:space="preserve">    details.add(boostCombo);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Explanation doExplain(float luceneQueryScore) throws IOException {</w:t>
      </w:r>
    </w:p>
    <w:p>
      <w:pPr>
        <w:jc w:val="both"/>
      </w:pPr>
      <w:r>
        <w:t xml:space="preserve">    // Run the scorer again and get the explanation.</w:t>
      </w:r>
    </w:p>
    <w:p>
      <w:pPr>
        <w:jc w:val="both"/>
      </w:pPr>
      <w:r>
        <w:t xml:space="preserve">    ExplanationWrapper explanation = new ExplanationWrapper();</w:t>
      </w:r>
    </w:p>
    <w:p>
      <w:pPr>
        <w:jc w:val="both"/>
      </w:pPr>
      <w:r>
        <w:t xml:space="preserve">    scoreInternal(luceneQueryScore, explanation);</w:t>
      </w:r>
    </w:p>
    <w:p>
      <w:pPr>
        <w:jc w:val="both"/>
      </w:pPr>
      <w:r>
        <w:t xml:space="preserve">    return explanation.explanation;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populateResultMetadataBasedOnScoringData(</w:t>
      </w:r>
    </w:p>
    <w:p>
      <w:pPr>
        <w:jc w:val="both"/>
      </w:pPr>
      <w:r>
        <w:t xml:space="preserve">      ThriftSearchResultMetadataOptions options,</w:t>
      </w:r>
    </w:p>
    <w:p>
      <w:pPr>
        <w:jc w:val="both"/>
      </w:pPr>
      <w:r>
        <w:t xml:space="preserve">      ThriftSearchResultMetadata metadata,</w:t>
      </w:r>
    </w:p>
    <w:p>
      <w:pPr>
        <w:jc w:val="both"/>
      </w:pPr>
      <w:r>
        <w:t xml:space="preserve">      LinearScoringData data) throws IOException {</w:t>
      </w:r>
    </w:p>
    <w:p>
      <w:pPr>
        <w:jc w:val="both"/>
      </w:pPr>
      <w:r>
        <w:t xml:space="preserve">    metadata.setResultType(searchResultType);</w:t>
      </w:r>
    </w:p>
    <w:p>
      <w:pPr>
        <w:jc w:val="both"/>
      </w:pPr>
      <w:r>
        <w:t xml:space="preserve">    metadata.setScore(data.scoreReturned);</w:t>
      </w:r>
    </w:p>
    <w:p>
      <w:pPr>
        <w:jc w:val="both"/>
      </w:pPr>
      <w:r>
        <w:t xml:space="preserve">    metadata.setFromUserId(data.fromUserId);</w:t>
      </w:r>
    </w:p>
    <w:p>
      <w:pPr>
        <w:jc w:val="both"/>
      </w:pPr>
      <w:r/>
    </w:p>
    <w:p>
      <w:pPr>
        <w:jc w:val="both"/>
      </w:pPr>
      <w:r>
        <w:t xml:space="preserve">    if (data.isTrusted) {</w:t>
      </w:r>
    </w:p>
    <w:p>
      <w:pPr>
        <w:jc w:val="both"/>
      </w:pPr>
      <w:r>
        <w:t xml:space="preserve">      metadata.setIsTrusted(true);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(data.isFollow) {</w:t>
      </w:r>
    </w:p>
    <w:p>
      <w:pPr>
        <w:jc w:val="both"/>
      </w:pPr>
      <w:r>
        <w:t xml:space="preserve">      metadata.setIsFollow(true);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(data.skipReason != SkipReason.NOT_SKIPPED) {</w:t>
      </w:r>
    </w:p>
    <w:p>
      <w:pPr>
        <w:jc w:val="both"/>
      </w:pPr>
      <w:r>
        <w:t xml:space="preserve">      metadata.setSkipped(true);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((data.isRetweet || (params.getInReplyToStatusId &amp;&amp; data.isReply))</w:t>
      </w:r>
    </w:p>
    <w:p>
      <w:pPr>
        <w:jc w:val="both"/>
      </w:pPr>
      <w:r>
        <w:t xml:space="preserve">        &amp;&amp; data.sharedStatusId != LinearScoringData.UNSET_SIGNAL_VALUE) {</w:t>
      </w:r>
    </w:p>
    <w:p>
      <w:pPr>
        <w:jc w:val="both"/>
      </w:pPr>
      <w:r>
        <w:t xml:space="preserve">      metadata.setSharedStatusId(data.sharedStatusId);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(data.hasCard) {</w:t>
      </w:r>
    </w:p>
    <w:p>
      <w:pPr>
        <w:jc w:val="both"/>
      </w:pPr>
      <w:r>
        <w:t xml:space="preserve">      metadata.setCardType(data.cardType);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Optional features.  Note: other optional metadata is populated by</w:t>
      </w:r>
    </w:p>
    <w:p>
      <w:pPr>
        <w:jc w:val="both"/>
      </w:pPr>
      <w:r>
        <w:t xml:space="preserve">    // AbstractRelevanceCollector, not the scoring function.</w:t>
      </w:r>
    </w:p>
    <w:p>
      <w:pPr>
        <w:jc w:val="both"/>
      </w:pPr>
      <w:r/>
    </w:p>
    <w:p>
      <w:pPr>
        <w:jc w:val="both"/>
      </w:pPr>
      <w:r>
        <w:t xml:space="preserve">    if (options.isGetLuceneScore()) {</w:t>
      </w:r>
    </w:p>
    <w:p>
      <w:pPr>
        <w:jc w:val="both"/>
      </w:pPr>
      <w:r>
        <w:t xml:space="preserve">      metadata.setLuceneScore(data.luceneScore);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(options.isGetReferencedTweetAuthorId()</w:t>
      </w:r>
    </w:p>
    <w:p>
      <w:pPr>
        <w:jc w:val="both"/>
      </w:pPr>
      <w:r>
        <w:t xml:space="preserve">        &amp;&amp; data.referenceAuthorId != LinearScoringData.UNSET_SIGNAL_VALUE) {</w:t>
      </w:r>
    </w:p>
    <w:p>
      <w:pPr>
        <w:jc w:val="both"/>
      </w:pPr>
      <w:r>
        <w:t xml:space="preserve">      metadata.setReferencedTweetAuthorId(data.referenceAuthorId);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(options.isGetMediaBits()) {</w:t>
      </w:r>
    </w:p>
    <w:p>
      <w:pPr>
        <w:jc w:val="both"/>
      </w:pPr>
      <w:r>
        <w:t xml:space="preserve">      metadata.setHasConsumerVideo(data.hasConsumerVideo);</w:t>
      </w:r>
    </w:p>
    <w:p>
      <w:pPr>
        <w:jc w:val="both"/>
      </w:pPr>
      <w:r>
        <w:t xml:space="preserve">      metadata.setHasProVideo(data.hasProVideo);</w:t>
      </w:r>
    </w:p>
    <w:p>
      <w:pPr>
        <w:jc w:val="both"/>
      </w:pPr>
      <w:r>
        <w:t xml:space="preserve">      metadata.setHasVine(data.hasVine);</w:t>
      </w:r>
    </w:p>
    <w:p>
      <w:pPr>
        <w:jc w:val="both"/>
      </w:pPr>
      <w:r>
        <w:t xml:space="preserve">      metadata.setHasPeriscope(data.hasPeriscope);</w:t>
      </w:r>
    </w:p>
    <w:p>
      <w:pPr>
        <w:jc w:val="both"/>
      </w:pPr>
      <w:r>
        <w:t xml:space="preserve">      boolean hasNativeVideo =</w:t>
      </w:r>
    </w:p>
    <w:p>
      <w:pPr>
        <w:jc w:val="both"/>
      </w:pPr>
      <w:r>
        <w:t xml:space="preserve">          data.hasConsumerVideo || data.hasProVideo || data.hasVine || data.hasPeriscope;</w:t>
      </w:r>
    </w:p>
    <w:p>
      <w:pPr>
        <w:jc w:val="both"/>
      </w:pPr>
      <w:r>
        <w:t xml:space="preserve">      metadata.setHasNativeVideo(hasNativeVideo);</w:t>
      </w:r>
    </w:p>
    <w:p>
      <w:pPr>
        <w:jc w:val="both"/>
      </w:pPr>
      <w:r>
        <w:t xml:space="preserve">      metadata.setHasNativeImage(data.hasNativeImage);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metadata</w:t>
      </w:r>
    </w:p>
    <w:p>
      <w:pPr>
        <w:jc w:val="both"/>
      </w:pPr>
      <w:r>
        <w:t xml:space="preserve">        .setIsOffensive(data.isOffensive)</w:t>
      </w:r>
    </w:p>
    <w:p>
      <w:pPr>
        <w:jc w:val="both"/>
      </w:pPr>
      <w:r>
        <w:t xml:space="preserve">        .setIsReply(data.isReply)</w:t>
      </w:r>
    </w:p>
    <w:p>
      <w:pPr>
        <w:jc w:val="both"/>
      </w:pPr>
      <w:r>
        <w:t xml:space="preserve">        .setIsRetweet(data.isRetweet)</w:t>
      </w:r>
    </w:p>
    <w:p>
      <w:pPr>
        <w:jc w:val="both"/>
      </w:pPr>
      <w:r>
        <w:t xml:space="preserve">        .setHasLink(data.hasUrl)</w:t>
      </w:r>
    </w:p>
    <w:p>
      <w:pPr>
        <w:jc w:val="both"/>
      </w:pPr>
      <w:r>
        <w:t xml:space="preserve">        .setHasTrend(data.hasTrend)</w:t>
      </w:r>
    </w:p>
    <w:p>
      <w:pPr>
        <w:jc w:val="both"/>
      </w:pPr>
      <w:r>
        <w:t xml:space="preserve">        .setHasMultipleHashtagsOrTrends(data.hasMultipleHashtagsOrTrends)</w:t>
      </w:r>
    </w:p>
    <w:p>
      <w:pPr>
        <w:jc w:val="both"/>
      </w:pPr>
      <w:r>
        <w:t xml:space="preserve">        .setRetweetCount((int) data.retweetCountPostLog2)</w:t>
      </w:r>
    </w:p>
    <w:p>
      <w:pPr>
        <w:jc w:val="both"/>
      </w:pPr>
      <w:r>
        <w:t xml:space="preserve">        .setFavCount((int) data.favCountPostLog2)</w:t>
      </w:r>
    </w:p>
    <w:p>
      <w:pPr>
        <w:jc w:val="both"/>
      </w:pPr>
      <w:r>
        <w:t xml:space="preserve">        .setReplyCount((int) data.replyCountPostLog2)</w:t>
      </w:r>
    </w:p>
    <w:p>
      <w:pPr>
        <w:jc w:val="both"/>
      </w:pPr>
      <w:r>
        <w:t xml:space="preserve">        .setEmbedsImpressionCount((int) data.embedsImpressionCount)</w:t>
      </w:r>
    </w:p>
    <w:p>
      <w:pPr>
        <w:jc w:val="both"/>
      </w:pPr>
      <w:r>
        <w:t xml:space="preserve">        .setEmbedsUrlCount((int) data.embedsUrlCount)</w:t>
      </w:r>
    </w:p>
    <w:p>
      <w:pPr>
        <w:jc w:val="both"/>
      </w:pPr>
      <w:r>
        <w:t xml:space="preserve">        .setVideoViewCount((int) data.videoViewCount)</w:t>
      </w:r>
    </w:p>
    <w:p>
      <w:pPr>
        <w:jc w:val="both"/>
      </w:pPr>
      <w:r>
        <w:t xml:space="preserve">        .setResultType(searchResultType)</w:t>
      </w:r>
    </w:p>
    <w:p>
      <w:pPr>
        <w:jc w:val="both"/>
      </w:pPr>
      <w:r>
        <w:t xml:space="preserve">        .setFromVerifiedAccount(data.isFromVerifiedAccount)</w:t>
      </w:r>
    </w:p>
    <w:p>
      <w:pPr>
        <w:jc w:val="both"/>
      </w:pPr>
      <w:r>
        <w:t xml:space="preserve">        .setIsUserSpam(data.isUserSpam)</w:t>
      </w:r>
    </w:p>
    <w:p>
      <w:pPr>
        <w:jc w:val="both"/>
      </w:pPr>
      <w:r>
        <w:t xml:space="preserve">        .setIsUserNSFW(data.isUserNSFW)</w:t>
      </w:r>
    </w:p>
    <w:p>
      <w:pPr>
        <w:jc w:val="both"/>
      </w:pPr>
      <w:r>
        <w:t xml:space="preserve">        .setIsUserBot(data.isUserBot)</w:t>
      </w:r>
    </w:p>
    <w:p>
      <w:pPr>
        <w:jc w:val="both"/>
      </w:pPr>
      <w:r>
        <w:t xml:space="preserve">        .setHasImage(data.hasImageUrl)</w:t>
      </w:r>
    </w:p>
    <w:p>
      <w:pPr>
        <w:jc w:val="both"/>
      </w:pPr>
      <w:r>
        <w:t xml:space="preserve">        .setHasVideo(data.hasVideoUrl)</w:t>
      </w:r>
    </w:p>
    <w:p>
      <w:pPr>
        <w:jc w:val="both"/>
      </w:pPr>
      <w:r>
        <w:t xml:space="preserve">        .setHasNews(data.hasNewsUrl)</w:t>
      </w:r>
    </w:p>
    <w:p>
      <w:pPr>
        <w:jc w:val="both"/>
      </w:pPr>
      <w:r>
        <w:t xml:space="preserve">        .setHasCard(data.hasCard)</w:t>
      </w:r>
    </w:p>
    <w:p>
      <w:pPr>
        <w:jc w:val="both"/>
      </w:pPr>
      <w:r>
        <w:t xml:space="preserve">        .setHasVisibleLink(data.hasVisibleLink)</w:t>
      </w:r>
    </w:p>
    <w:p>
      <w:pPr>
        <w:jc w:val="both"/>
      </w:pPr>
      <w:r>
        <w:t xml:space="preserve">        .setParusScore(data.parusScore)</w:t>
      </w:r>
    </w:p>
    <w:p>
      <w:pPr>
        <w:jc w:val="both"/>
      </w:pPr>
      <w:r>
        <w:t xml:space="preserve">        .setTextScore(data.textScore)</w:t>
      </w:r>
    </w:p>
    <w:p>
      <w:pPr>
        <w:jc w:val="both"/>
      </w:pPr>
      <w:r>
        <w:t xml:space="preserve">        .setUserRep(data.userRep)</w:t>
      </w:r>
    </w:p>
    <w:p>
      <w:pPr>
        <w:jc w:val="both"/>
      </w:pPr>
      <w:r>
        <w:t xml:space="preserve">        .setTokenAt140DividedByNumTokensBucket(data.tokenAt140DividedByNumTokensBucket);</w:t>
      </w:r>
    </w:p>
    <w:p>
      <w:pPr>
        <w:jc w:val="both"/>
      </w:pPr>
      <w:r/>
    </w:p>
    <w:p>
      <w:pPr>
        <w:jc w:val="both"/>
      </w:pPr>
      <w:r>
        <w:t xml:space="preserve">    if (!metadata.isSetExtraMetadata()) {</w:t>
      </w:r>
    </w:p>
    <w:p>
      <w:pPr>
        <w:jc w:val="both"/>
      </w:pPr>
      <w:r>
        <w:t xml:space="preserve">      metadata.setExtraMetadata(new ThriftSearchResultExtraMetadata());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ThriftSearchResultExtraMetadata extraMetadata = metadata.getExtraMetadata();</w:t>
      </w:r>
    </w:p>
    <w:p>
      <w:pPr>
        <w:jc w:val="both"/>
      </w:pPr>
      <w:r/>
    </w:p>
    <w:p>
      <w:pPr>
        <w:jc w:val="both"/>
      </w:pPr>
      <w:r>
        <w:t xml:space="preserve">    // Promotion/Demotion features</w:t>
      </w:r>
    </w:p>
    <w:p>
      <w:pPr>
        <w:jc w:val="both"/>
      </w:pPr>
      <w:r>
        <w:t xml:space="preserve">    extraMetadata.setUserLangScore(data.userLangMult)</w:t>
      </w:r>
    </w:p>
    <w:p>
      <w:pPr>
        <w:jc w:val="both"/>
      </w:pPr>
      <w:r>
        <w:t xml:space="preserve">        .setHasDifferentLang(data.hasDifferentLang)</w:t>
      </w:r>
    </w:p>
    <w:p>
      <w:pPr>
        <w:jc w:val="both"/>
      </w:pPr>
      <w:r>
        <w:t xml:space="preserve">        .setHasEnglishTweetAndDifferentUILang(data.hasEnglishTweetAndDifferentUILang)</w:t>
      </w:r>
    </w:p>
    <w:p>
      <w:pPr>
        <w:jc w:val="both"/>
      </w:pPr>
      <w:r>
        <w:t xml:space="preserve">        .setHasEnglishUIAndDifferentTweetLang(data.hasEnglishUIAndDifferentTweetLang)</w:t>
      </w:r>
    </w:p>
    <w:p>
      <w:pPr>
        <w:jc w:val="both"/>
      </w:pPr>
      <w:r>
        <w:t xml:space="preserve">        .setHasQuote(data.hasQuote)</w:t>
      </w:r>
    </w:p>
    <w:p>
      <w:pPr>
        <w:jc w:val="both"/>
      </w:pPr>
      <w:r>
        <w:t xml:space="preserve">        .setQuotedCount((int) data.quotedCount)</w:t>
      </w:r>
    </w:p>
    <w:p>
      <w:pPr>
        <w:jc w:val="both"/>
      </w:pPr>
      <w:r>
        <w:t xml:space="preserve">        .setWeightedRetweetCount((int) data.weightedRetweetCount)</w:t>
      </w:r>
    </w:p>
    <w:p>
      <w:pPr>
        <w:jc w:val="both"/>
      </w:pPr>
      <w:r>
        <w:t xml:space="preserve">        .setWeightedReplyCount((int) data.weightedReplyCount)</w:t>
      </w:r>
    </w:p>
    <w:p>
      <w:pPr>
        <w:jc w:val="both"/>
      </w:pPr>
      <w:r>
        <w:t xml:space="preserve">        .setWeightedFavCount((int) data.weightedFavCount)</w:t>
      </w:r>
    </w:p>
    <w:p>
      <w:pPr>
        <w:jc w:val="both"/>
      </w:pPr>
      <w:r>
        <w:t xml:space="preserve">        .setWeightedQuoteCount((int) data.weightedQuoteCount)</w:t>
      </w:r>
    </w:p>
    <w:p>
      <w:pPr>
        <w:jc w:val="both"/>
      </w:pPr>
      <w:r>
        <w:t xml:space="preserve">        .setQuerySpecificScore(data.querySpecificScore)</w:t>
      </w:r>
    </w:p>
    <w:p>
      <w:pPr>
        <w:jc w:val="both"/>
      </w:pPr>
      <w:r>
        <w:t xml:space="preserve">        .setAuthorSpecificScore(data.authorSpecificScore)</w:t>
      </w:r>
    </w:p>
    <w:p>
      <w:pPr>
        <w:jc w:val="both"/>
      </w:pPr>
      <w:r>
        <w:t xml:space="preserve">        .setRetweetCountV2((int) data.retweetCountV2)</w:t>
      </w:r>
    </w:p>
    <w:p>
      <w:pPr>
        <w:jc w:val="both"/>
      </w:pPr>
      <w:r>
        <w:t xml:space="preserve">        .setFavCountV2((int) data.favCountV2)</w:t>
      </w:r>
    </w:p>
    <w:p>
      <w:pPr>
        <w:jc w:val="both"/>
      </w:pPr>
      <w:r>
        <w:t xml:space="preserve">        .setReplyCountV2((int) data.replyCountV2)</w:t>
      </w:r>
    </w:p>
    <w:p>
      <w:pPr>
        <w:jc w:val="both"/>
      </w:pPr>
      <w:r>
        <w:t xml:space="preserve">        .setIsComposerSourceCamera(data.isComposerSourceCamera)</w:t>
      </w:r>
    </w:p>
    <w:p>
      <w:pPr>
        <w:jc w:val="both"/>
      </w:pPr>
      <w:r>
        <w:t xml:space="preserve">        .setFromBlueVerifiedAccount(data.isFromBlueVerifiedAccount);</w:t>
      </w:r>
    </w:p>
    <w:p>
      <w:pPr>
        <w:jc w:val="both"/>
      </w:pPr>
      <w:r/>
    </w:p>
    <w:p>
      <w:pPr>
        <w:jc w:val="both"/>
      </w:pPr>
      <w:r>
        <w:t xml:space="preserve">    // Health model scores features</w:t>
      </w:r>
    </w:p>
    <w:p>
      <w:pPr>
        <w:jc w:val="both"/>
      </w:pPr>
      <w:r>
        <w:t xml:space="preserve">    extraMetadata</w:t>
      </w:r>
    </w:p>
    <w:p>
      <w:pPr>
        <w:jc w:val="both"/>
      </w:pPr>
      <w:r>
        <w:t xml:space="preserve">        .setToxicityScore(data.toxicityScore)</w:t>
      </w:r>
    </w:p>
    <w:p>
      <w:pPr>
        <w:jc w:val="both"/>
      </w:pPr>
      <w:r>
        <w:t xml:space="preserve">        .setPBlockScore(data.pBlockScore)</w:t>
      </w:r>
    </w:p>
    <w:p>
      <w:pPr>
        <w:jc w:val="both"/>
      </w:pPr>
      <w:r>
        <w:t xml:space="preserve">        .setPSpammyTweetScore(data.pSpammyTweetScore)</w:t>
      </w:r>
    </w:p>
    <w:p>
      <w:pPr>
        <w:jc w:val="both"/>
      </w:pPr>
      <w:r>
        <w:t xml:space="preserve">        .setPReportedTweetScore(data.pReportedTweetScore)</w:t>
      </w:r>
    </w:p>
    <w:p>
      <w:pPr>
        <w:jc w:val="both"/>
      </w:pPr>
      <w:r>
        <w:t xml:space="preserve">        .setSpammyTweetContentScore(data.spammyTweetContentScore)</w:t>
      </w:r>
    </w:p>
    <w:p>
      <w:pPr>
        <w:jc w:val="both"/>
      </w:pPr>
      <w:r>
        <w:t xml:space="preserve">        .setExperimentalHealthModelScore1(data.experimentalHealthModelScore1)</w:t>
      </w:r>
    </w:p>
    <w:p>
      <w:pPr>
        <w:jc w:val="both"/>
      </w:pPr>
      <w:r>
        <w:t xml:space="preserve">        .setExperimentalHealthModelScore2(data.experimentalHealthModelScore2)</w:t>
      </w:r>
    </w:p>
    <w:p>
      <w:pPr>
        <w:jc w:val="both"/>
      </w:pPr>
      <w:r>
        <w:t xml:space="preserve">        .setExperimentalHealthModelScore3(data.experimentalHealthModelScore3)</w:t>
      </w:r>
    </w:p>
    <w:p>
      <w:pPr>
        <w:jc w:val="both"/>
      </w:pPr>
      <w:r>
        <w:t xml:space="preserve">        .setExperimentalHealthModelScore4(data.experimentalHealthModelScore4);</w:t>
      </w:r>
    </w:p>
    <w:p>
      <w:pPr>
        <w:jc w:val="both"/>
      </w:pPr>
      <w:r/>
    </w:p>
    <w:p>
      <w:pPr>
        <w:jc w:val="both"/>
      </w:pPr>
      <w:r>
        <w:t xml:space="preserve">    // Return all extra features for clients to consume.</w:t>
      </w:r>
    </w:p>
    <w:p>
      <w:pPr>
        <w:jc w:val="both"/>
      </w:pPr>
      <w:r>
        <w:t xml:space="preserve">    if (options.isGetAllFeatures()) {</w:t>
      </w:r>
    </w:p>
    <w:p>
      <w:pPr>
        <w:jc w:val="both"/>
      </w:pPr>
      <w:r>
        <w:t xml:space="preserve">      extraMetadata.setIsSensitiveContent(data.isSensitiveContent)</w:t>
      </w:r>
    </w:p>
    <w:p>
      <w:pPr>
        <w:jc w:val="both"/>
      </w:pPr>
      <w:r>
        <w:t xml:space="preserve">          .setHasMultipleMediaFlag(data.hasMultipleMediaFlag)</w:t>
      </w:r>
    </w:p>
    <w:p>
      <w:pPr>
        <w:jc w:val="both"/>
      </w:pPr>
      <w:r>
        <w:t xml:space="preserve">          .setProfileIsEggFlag(data.profileIsEggFlag)</w:t>
      </w:r>
    </w:p>
    <w:p>
      <w:pPr>
        <w:jc w:val="both"/>
      </w:pPr>
      <w:r>
        <w:t xml:space="preserve">          .setIsUserNewFlag(data.isUserNewFlag)</w:t>
      </w:r>
    </w:p>
    <w:p>
      <w:pPr>
        <w:jc w:val="both"/>
      </w:pPr>
      <w:r>
        <w:t xml:space="preserve">          .setNumMentions(data.numMentions)</w:t>
      </w:r>
    </w:p>
    <w:p>
      <w:pPr>
        <w:jc w:val="both"/>
      </w:pPr>
      <w:r>
        <w:t xml:space="preserve">          .setNumHashtags(data.numHashtags)</w:t>
      </w:r>
    </w:p>
    <w:p>
      <w:pPr>
        <w:jc w:val="both"/>
      </w:pPr>
      <w:r>
        <w:t xml:space="preserve">          .setLinkLanguage(data.linkLanguage)</w:t>
      </w:r>
    </w:p>
    <w:p>
      <w:pPr>
        <w:jc w:val="both"/>
      </w:pPr>
      <w:r>
        <w:t xml:space="preserve">          .setPrevUserTweetEngagement(data.prevUserTweetEngagement);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Set features in new Feature Access API format, in the future this will be the only part</w:t>
      </w:r>
    </w:p>
    <w:p>
      <w:pPr>
        <w:jc w:val="both"/>
      </w:pPr>
      <w:r>
        <w:t xml:space="preserve">    // needed in this method, we don't need to set any other metadata fields any more.</w:t>
      </w:r>
    </w:p>
    <w:p>
      <w:pPr>
        <w:jc w:val="both"/>
      </w:pPr>
      <w:r>
        <w:t xml:space="preserve">    if (options.isReturnSearchResultFeatures()) {</w:t>
      </w:r>
    </w:p>
    <w:p>
      <w:pPr>
        <w:jc w:val="both"/>
      </w:pPr>
      <w:r>
        <w:t xml:space="preserve">      // If the features are unset, and they were requested, then we can retrieve them. If they are</w:t>
      </w:r>
    </w:p>
    <w:p>
      <w:pPr>
        <w:jc w:val="both"/>
      </w:pPr>
      <w:r>
        <w:t xml:space="preserve">      // already set, then we don't need to re-read the document features, and the reader</w:t>
      </w:r>
    </w:p>
    <w:p>
      <w:pPr>
        <w:jc w:val="both"/>
      </w:pPr>
      <w:r>
        <w:t xml:space="preserve">      // is probably positioned over the wrong document so it will return incorrect results.</w:t>
      </w:r>
    </w:p>
    <w:p>
      <w:pPr>
        <w:jc w:val="both"/>
      </w:pPr>
      <w:r>
        <w:t xml:space="preserve">      if (!extraMetadata.isSetFeatures()) {</w:t>
      </w:r>
    </w:p>
    <w:p>
      <w:pPr>
        <w:jc w:val="both"/>
      </w:pPr>
      <w:r>
        <w:t xml:space="preserve">        // We ignore all features with default values when returning them in the response,</w:t>
      </w:r>
    </w:p>
    <w:p>
      <w:pPr>
        <w:jc w:val="both"/>
      </w:pPr>
      <w:r>
        <w:t xml:space="preserve">        // because it saves a lot of network bandwidth.</w:t>
      </w:r>
    </w:p>
    <w:p>
      <w:pPr>
        <w:jc w:val="both"/>
      </w:pPr>
      <w:r>
        <w:t xml:space="preserve">        ThriftSearchResultFeatures features = createFeaturesForDocument(data, true).getFeatures();</w:t>
      </w:r>
    </w:p>
    <w:p>
      <w:pPr>
        <w:jc w:val="both"/>
      </w:pPr>
      <w:r>
        <w:t xml:space="preserve">        extraMetadata.setFeatures(features);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The raw score may have changed since we created the features, so we should update it.</w:t>
      </w:r>
    </w:p>
    <w:p>
      <w:pPr>
        <w:jc w:val="both"/>
      </w:pPr>
      <w:r>
        <w:t xml:space="preserve">      extraMetadata.getFeatures().getDoubleValues()</w:t>
      </w:r>
    </w:p>
    <w:p>
      <w:pPr>
        <w:jc w:val="both"/>
      </w:pPr>
      <w:r>
        <w:t xml:space="preserve">          .put(ExternalTweetFeature.RAW_EARLYBIRD_SCORE.getId(), data.scoreFinal);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metadata</w:t>
      </w:r>
    </w:p>
    <w:p>
      <w:pPr>
        <w:jc w:val="both"/>
      </w:pPr>
      <w:r>
        <w:t xml:space="preserve">        .setIsSelfTweet(data.isSelfTweet)</w:t>
      </w:r>
    </w:p>
    <w:p>
      <w:pPr>
        <w:jc w:val="both"/>
      </w:pPr>
      <w:r>
        <w:t xml:space="preserve">        .setIsUserAntiSocial(data.isUserAntiSocial);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earlybird basic features and dervied features for current document.</w:t>
      </w:r>
    </w:p>
    <w:p>
      <w:pPr>
        <w:jc w:val="both"/>
      </w:pPr>
      <w:r>
        <w:t xml:space="preserve">   * @return a FeatureHandler object where you can keep adding extra feature values, or you can</w:t>
      </w:r>
    </w:p>
    <w:p>
      <w:pPr>
        <w:jc w:val="both"/>
      </w:pPr>
      <w:r>
        <w:t xml:space="preserve">   * call .getFeatures() on it to get a Thrift object to return.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FeatureHandler createFeaturesForDocument(</w:t>
      </w:r>
    </w:p>
    <w:p>
      <w:pPr>
        <w:jc w:val="both"/>
      </w:pPr>
      <w:r>
        <w:t xml:space="preserve">      LinearScoringData data, boolean ignoreDefaultValues) throws IOException {</w:t>
      </w:r>
    </w:p>
    <w:p>
      <w:pPr>
        <w:jc w:val="both"/>
      </w:pPr>
      <w:r>
        <w:t xml:space="preserve">    ThriftSearchResultFeatures features = documentFeatures.getSearchResultFeatures(getSchema());</w:t>
      </w:r>
    </w:p>
    <w:p>
      <w:pPr>
        <w:jc w:val="both"/>
      </w:pPr>
      <w:r>
        <w:t xml:space="preserve">    if (!ignoreDefaultValues) {</w:t>
      </w:r>
    </w:p>
    <w:p>
      <w:pPr>
        <w:jc w:val="both"/>
      </w:pPr>
      <w:r>
        <w:t xml:space="preserve">      setDefaultFeatureValues(features);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add derived features</w:t>
      </w:r>
    </w:p>
    <w:p>
      <w:pPr>
        <w:jc w:val="both"/>
      </w:pPr>
      <w:r>
        <w:t xml:space="preserve">    return new FeatureHandler(features, ignoreDefaultValues)</w:t>
      </w:r>
    </w:p>
    <w:p>
      <w:pPr>
        <w:jc w:val="both"/>
      </w:pPr>
      <w:r>
        <w:t xml:space="preserve">        .addDouble(ExternalTweetFeature.LUCENE_SCORE, data.luceneScore)</w:t>
      </w:r>
    </w:p>
    <w:p>
      <w:pPr>
        <w:jc w:val="both"/>
      </w:pPr>
      <w:r>
        <w:t xml:space="preserve">        .addInt(ExternalTweetFeature.TWEET_AGE_IN_SECS, data.tweetAgeInSeconds)</w:t>
      </w:r>
    </w:p>
    <w:p>
      <w:pPr>
        <w:jc w:val="both"/>
      </w:pPr>
      <w:r>
        <w:t xml:space="preserve">        .addBoolean(ExternalTweetFeature.IS_SELF_TWEET, data.isSelfTweet)</w:t>
      </w:r>
    </w:p>
    <w:p>
      <w:pPr>
        <w:jc w:val="both"/>
      </w:pPr>
      <w:r>
        <w:t xml:space="preserve">        .addBoolean(ExternalTweetFeature.IS_FOLLOW_RETWEET, data.isFollow &amp;&amp; data.isRetweet)</w:t>
      </w:r>
    </w:p>
    <w:p>
      <w:pPr>
        <w:jc w:val="both"/>
      </w:pPr>
      <w:r>
        <w:t xml:space="preserve">        .addBoolean(ExternalTweetFeature.IS_TRUSTED_RETWEET, data.isTrusted &amp;&amp; data.isRetweet)</w:t>
      </w:r>
    </w:p>
    <w:p>
      <w:pPr>
        <w:jc w:val="both"/>
      </w:pPr>
      <w:r>
        <w:t xml:space="preserve">        .addBoolean(ExternalTweetFeature.AUTHOR_IS_FOLLOW, data.isFollow)</w:t>
      </w:r>
    </w:p>
    <w:p>
      <w:pPr>
        <w:jc w:val="both"/>
      </w:pPr>
      <w:r>
        <w:t xml:space="preserve">        .addBoolean(ExternalTweetFeature.AUTHOR_IS_TRUSTED, data.isTrusted)</w:t>
      </w:r>
    </w:p>
    <w:p>
      <w:pPr>
        <w:jc w:val="both"/>
      </w:pPr>
      <w:r>
        <w:t xml:space="preserve">        .addBoolean(ExternalTweetFeature.AUTHOR_IS_ANTISOCIAL, data.isUserAntiSocial)</w:t>
      </w:r>
    </w:p>
    <w:p>
      <w:pPr>
        <w:jc w:val="both"/>
      </w:pPr>
      <w:r>
        <w:t xml:space="preserve">        .addBoolean(ExternalTweetFeature.HAS_DIFF_LANG, data.hasDifferentLang)</w:t>
      </w:r>
    </w:p>
    <w:p>
      <w:pPr>
        <w:jc w:val="both"/>
      </w:pPr>
      <w:r>
        <w:t xml:space="preserve">        .addBoolean(ExternalTweetFeature.HAS_ENGLISH_TWEET_DIFF_UI_LANG,</w:t>
      </w:r>
    </w:p>
    <w:p>
      <w:pPr>
        <w:jc w:val="both"/>
      </w:pPr>
      <w:r>
        <w:t xml:space="preserve">            data.hasEnglishTweetAndDifferentUILang)</w:t>
      </w:r>
    </w:p>
    <w:p>
      <w:pPr>
        <w:jc w:val="both"/>
      </w:pPr>
      <w:r>
        <w:t xml:space="preserve">        .addBoolean(ExternalTweetFeature.HAS_ENGLISH_UI_DIFF_TWEET_LANG,</w:t>
      </w:r>
    </w:p>
    <w:p>
      <w:pPr>
        <w:jc w:val="both"/>
      </w:pPr>
      <w:r>
        <w:t xml:space="preserve">            data.hasEnglishUIAndDifferentTweetLang)</w:t>
      </w:r>
    </w:p>
    <w:p>
      <w:pPr>
        <w:jc w:val="both"/>
      </w:pPr>
      <w:r>
        <w:t xml:space="preserve">        .addDouble(ExternalTweetFeature.SEARCHER_LANG_SCORE, data.userLangMult)</w:t>
      </w:r>
    </w:p>
    <w:p>
      <w:pPr>
        <w:jc w:val="both"/>
      </w:pPr>
      <w:r>
        <w:t xml:space="preserve">        .addDouble(ExternalTweetFeature.QUERY_SPECIFIC_SCORE, data.querySpecificScore)</w:t>
      </w:r>
    </w:p>
    <w:p>
      <w:pPr>
        <w:jc w:val="both"/>
      </w:pPr>
      <w:r>
        <w:t xml:space="preserve">        .addDouble(ExternalTweetFeature.AUTHOR_SPECIFIC_SCORE, data.authorSpecificScore);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default values for most numeric features that do not have a value set yet in the given</w:t>
      </w:r>
    </w:p>
    <w:p>
      <w:pPr>
        <w:jc w:val="both"/>
      </w:pPr>
      <w:r>
        <w:t xml:space="preserve">   * ThriftSearchResultFeatures instance.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method is needed because some models do not work properly with missing features. Instead,</w:t>
      </w:r>
    </w:p>
    <w:p>
      <w:pPr>
        <w:jc w:val="both"/>
      </w:pPr>
      <w:r>
        <w:t xml:space="preserve">   * they expect all features to be present even if they are unset (their values are 0).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void setDefaultFeatureValues(ThriftSearchResultFeatures features) {</w:t>
      </w:r>
    </w:p>
    <w:p>
      <w:pPr>
        <w:jc w:val="both"/>
      </w:pPr>
      <w:r>
        <w:t xml:space="preserve">    for (Map.Entry&lt;Integer, ThriftSearchFeatureSchemaEntry&gt; entry</w:t>
      </w:r>
    </w:p>
    <w:p>
      <w:pPr>
        <w:jc w:val="both"/>
      </w:pPr>
      <w:r>
        <w:t xml:space="preserve">             : getSchema().getSearchFeatureSchema().getEntries().entrySet()) {</w:t>
      </w:r>
    </w:p>
    <w:p>
      <w:pPr>
        <w:jc w:val="both"/>
      </w:pPr>
      <w:r>
        <w:t xml:space="preserve">      int featureId = entry.getKey();</w:t>
      </w:r>
    </w:p>
    <w:p>
      <w:pPr>
        <w:jc w:val="both"/>
      </w:pPr>
      <w:r>
        <w:t xml:space="preserve">      ThriftSearchFeatureSchemaEntry schemaEntry = entry.getValue();</w:t>
      </w:r>
    </w:p>
    <w:p>
      <w:pPr>
        <w:jc w:val="both"/>
      </w:pPr>
      <w:r>
        <w:t xml:space="preserve">      if (shouldSetDefaultValueForFeature(schemaEntry.getFeatureType(), featureId)) {</w:t>
      </w:r>
    </w:p>
    <w:p>
      <w:pPr>
        <w:jc w:val="both"/>
      </w:pPr>
      <w:r>
        <w:t xml:space="preserve">        switch (schemaEntry.getFeatureType()) {</w:t>
      </w:r>
    </w:p>
    <w:p>
      <w:pPr>
        <w:jc w:val="both"/>
      </w:pPr>
      <w:r>
        <w:t xml:space="preserve">          case INT32_VALUE:</w:t>
      </w:r>
    </w:p>
    <w:p>
      <w:pPr>
        <w:jc w:val="both"/>
      </w:pPr>
      <w:r>
        <w:t xml:space="preserve">            features.getIntValues().putIfAbsent(featureId, 0);</w:t>
      </w:r>
    </w:p>
    <w:p>
      <w:pPr>
        <w:jc w:val="both"/>
      </w:pPr>
      <w:r>
        <w:t xml:space="preserve">            break;</w:t>
      </w:r>
    </w:p>
    <w:p>
      <w:pPr>
        <w:jc w:val="both"/>
      </w:pPr>
      <w:r>
        <w:t xml:space="preserve">          case LONG_VALUE:</w:t>
      </w:r>
    </w:p>
    <w:p>
      <w:pPr>
        <w:jc w:val="both"/>
      </w:pPr>
      <w:r>
        <w:t xml:space="preserve">            features.getLongValues().putIfAbsent(featureId, 0L);</w:t>
      </w:r>
    </w:p>
    <w:p>
      <w:pPr>
        <w:jc w:val="both"/>
      </w:pPr>
      <w:r>
        <w:t xml:space="preserve">            break;</w:t>
      </w:r>
    </w:p>
    <w:p>
      <w:pPr>
        <w:jc w:val="both"/>
      </w:pPr>
      <w:r>
        <w:t xml:space="preserve">          case DOUBLE_VALUE:</w:t>
      </w:r>
    </w:p>
    <w:p>
      <w:pPr>
        <w:jc w:val="both"/>
      </w:pPr>
      <w:r>
        <w:t xml:space="preserve">            features.getDoubleValues().putIfAbsent(featureId, 0.0);</w:t>
      </w:r>
    </w:p>
    <w:p>
      <w:pPr>
        <w:jc w:val="both"/>
      </w:pPr>
      <w:r>
        <w:t xml:space="preserve">            break;</w:t>
      </w:r>
    </w:p>
    <w:p>
      <w:pPr>
        <w:jc w:val="both"/>
      </w:pPr>
      <w:r>
        <w:t xml:space="preserve">          default:</w:t>
      </w:r>
    </w:p>
    <w:p>
      <w:pPr>
        <w:jc w:val="both"/>
      </w:pPr>
      <w:r>
        <w:t xml:space="preserve">            throw new IllegalArgumentException(</w:t>
      </w:r>
    </w:p>
    <w:p>
      <w:pPr>
        <w:jc w:val="both"/>
      </w:pPr>
      <w:r>
        <w:t xml:space="preserve">                "Should set default values only for integer, long or double features. Instead, "</w:t>
      </w:r>
    </w:p>
    <w:p>
      <w:pPr>
        <w:jc w:val="both"/>
      </w:pPr>
      <w:r>
        <w:t xml:space="preserve">                + "found feature " + featureId + " of type " + schemaEntry.getFeatureType());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overrideFeatureValues(ThriftSearchResultFeatures features,</w:t>
      </w:r>
    </w:p>
    <w:p>
      <w:pPr>
        <w:jc w:val="both"/>
      </w:pPr>
      <w:r>
        <w:t xml:space="preserve">                                       ThriftSearchResultFeatures overrideFeatures) {</w:t>
      </w:r>
    </w:p>
    <w:p>
      <w:pPr>
        <w:jc w:val="both"/>
      </w:pPr>
      <w:r>
        <w:t xml:space="preserve">    LOG.info("Features before override {}", features);</w:t>
      </w:r>
    </w:p>
    <w:p>
      <w:pPr>
        <w:jc w:val="both"/>
      </w:pPr>
      <w:r>
        <w:t xml:space="preserve">    if (overrideFeatures.isSetIntValues()) {</w:t>
      </w:r>
    </w:p>
    <w:p>
      <w:pPr>
        <w:jc w:val="both"/>
      </w:pPr>
      <w:r>
        <w:t xml:space="preserve">      overrideFeatures.getIntValues().forEach(features::putToIntValues);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(overrideFeatures.isSetLongValues()) {</w:t>
      </w:r>
    </w:p>
    <w:p>
      <w:pPr>
        <w:jc w:val="both"/>
      </w:pPr>
      <w:r>
        <w:t xml:space="preserve">      overrideFeatures.getLongValues().forEach(features::putToLongValues);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(overrideFeatures.isSetDoubleValues()) {</w:t>
      </w:r>
    </w:p>
    <w:p>
      <w:pPr>
        <w:jc w:val="both"/>
      </w:pPr>
      <w:r>
        <w:t xml:space="preserve">      overrideFeatures.getDoubleValues().forEach(features::putToDoubleValues);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(overrideFeatures.isSetBoolValues()) {</w:t>
      </w:r>
    </w:p>
    <w:p>
      <w:pPr>
        <w:jc w:val="both"/>
      </w:pPr>
      <w:r>
        <w:t xml:space="preserve">      overrideFeatures.getBoolValues().forEach(features::putToBoolValues);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(overrideFeatures.isSetStringValues()) {</w:t>
      </w:r>
    </w:p>
    <w:p>
      <w:pPr>
        <w:jc w:val="both"/>
      </w:pPr>
      <w:r>
        <w:t xml:space="preserve">      overrideFeatures.getStringValues().forEach(features::putToStringValues);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(overrideFeatures.isSetBytesValues()) {</w:t>
      </w:r>
    </w:p>
    <w:p>
      <w:pPr>
        <w:jc w:val="both"/>
      </w:pPr>
      <w:r>
        <w:t xml:space="preserve">      overrideFeatures.getBytesValues().forEach(features::putToBytesValues);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(overrideFeatures.isSetFeatureStoreDiscreteValues()) {</w:t>
      </w:r>
    </w:p>
    <w:p>
      <w:pPr>
        <w:jc w:val="both"/>
      </w:pPr>
      <w:r>
        <w:t xml:space="preserve">      overrideFeatures.getFeatureStoreDiscreteValues().forEach(</w:t>
      </w:r>
    </w:p>
    <w:p>
      <w:pPr>
        <w:jc w:val="both"/>
      </w:pPr>
      <w:r>
        <w:t xml:space="preserve">          features::putToFeatureStoreDiscreteValues);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(overrideFeatures.isSetSparseBinaryValues()) {</w:t>
      </w:r>
    </w:p>
    <w:p>
      <w:pPr>
        <w:jc w:val="both"/>
      </w:pPr>
      <w:r>
        <w:t xml:space="preserve">      overrideFeatures.getSparseBinaryValues().forEach(features::putToSparseBinaryValues);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(overrideFeatures.isSetSparseContinuousValues()) {</w:t>
      </w:r>
    </w:p>
    <w:p>
      <w:pPr>
        <w:jc w:val="both"/>
      </w:pPr>
      <w:r>
        <w:t xml:space="preserve">      overrideFeatures.getSparseContinuousValues().forEach(features::putToSparseContinuousValues);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(overrideFeatures.isSetGeneralTensorValues()) {</w:t>
      </w:r>
    </w:p>
    <w:p>
      <w:pPr>
        <w:jc w:val="both"/>
      </w:pPr>
      <w:r>
        <w:t xml:space="preserve">      overrideFeatures.getGeneralTensorValues().forEach(features::putToGeneralTensorValues);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(overrideFeatures.isSetStringTensorValues()) {</w:t>
      </w:r>
    </w:p>
    <w:p>
      <w:pPr>
        <w:jc w:val="both"/>
      </w:pPr>
      <w:r>
        <w:t xml:space="preserve">      overrideFeatures.getStringTensorValues().forEach(features::putToStringTensorValues);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LOG.info("Features after override {}", features);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if a feature is eligible to have its default value automatically set when absent.</w:t>
      </w:r>
    </w:p>
    <w:p>
      <w:pPr>
        <w:jc w:val="both"/>
      </w:pPr>
      <w:r>
        <w:t xml:space="preserve">   * We have a similar logic for building data record.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boolean shouldSetDefaultValueForFeature(</w:t>
      </w:r>
    </w:p>
    <w:p>
      <w:pPr>
        <w:jc w:val="both"/>
      </w:pPr>
      <w:r>
        <w:t xml:space="preserve">      ThriftSearchFeatureType type, int featureId) {</w:t>
      </w:r>
    </w:p>
    <w:p>
      <w:pPr>
        <w:jc w:val="both"/>
      </w:pPr>
      <w:r>
        <w:t xml:space="preserve">    return ALLOWED_TYPES_FOR_DEFAULT_FEATURE_VALUES.contains(type)</w:t>
      </w:r>
    </w:p>
    <w:p>
      <w:pPr>
        <w:jc w:val="both"/>
      </w:pPr>
      <w:r>
        <w:t xml:space="preserve">        &amp;&amp; !NUMERIC_FEATURES_FOR_WHICH_DEFAULTS_SHOULD_NOT_BE_SET.contains(featureId)</w:t>
      </w:r>
    </w:p>
    <w:p>
      <w:pPr>
        <w:jc w:val="both"/>
      </w:pPr>
      <w:r>
        <w:t xml:space="preserve">        &amp;&amp; (ExternalTweetFeature.EARLYBIRD_INDEXED_FEATURE_IDS.contains(featureId)</w:t>
      </w:r>
    </w:p>
    <w:p>
      <w:pPr>
        <w:jc w:val="both"/>
      </w:pPr>
      <w:r>
        <w:t xml:space="preserve">            || ExternalTweetFeature.EARLYBIRD_DERIVED_FEATURE_IDS.contains(featureId));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updateRelevanceStats(ThriftSearchResultsRelevanceStats relevanceStats) {</w:t>
      </w:r>
    </w:p>
    <w:p>
      <w:pPr>
        <w:jc w:val="both"/>
      </w:pPr>
      <w:r>
        <w:t xml:space="preserve">    if (relevanceStats == null)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LinearScoringData data = getScoringDataForCurrentDocument();</w:t>
      </w:r>
    </w:p>
    <w:p>
      <w:pPr>
        <w:jc w:val="both"/>
      </w:pPr>
      <w:r/>
    </w:p>
    <w:p>
      <w:pPr>
        <w:jc w:val="both"/>
      </w:pPr>
      <w:r>
        <w:t xml:space="preserve">    if (data.tweetAgeInSeconds &gt; relevanceStats.getOldestScoredTweetAgeInSeconds()) {</w:t>
      </w:r>
    </w:p>
    <w:p>
      <w:pPr>
        <w:jc w:val="both"/>
      </w:pPr>
      <w:r>
        <w:t xml:space="preserve">      relevanceStats.setOldestScoredTweetAgeInSeconds(data.tweetAgeInSeconds);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relevanceStats.setNumScored(relevanceStats.getNumScored() + 1);</w:t>
      </w:r>
    </w:p>
    <w:p>
      <w:pPr>
        <w:jc w:val="both"/>
      </w:pPr>
      <w:r>
        <w:t xml:space="preserve">    if (data.scoreReturned == SKIP_HIT) {</w:t>
      </w:r>
    </w:p>
    <w:p>
      <w:pPr>
        <w:jc w:val="both"/>
      </w:pPr>
      <w:r>
        <w:t xml:space="preserve">      relevanceStats.setNumSkipped(relevanceStats.getNumSkipped() + 1);</w:t>
      </w:r>
    </w:p>
    <w:p>
      <w:pPr>
        <w:jc w:val="both"/>
      </w:pPr>
      <w:r>
        <w:t xml:space="preserve">      switch(data.skipReason) {</w:t>
      </w:r>
    </w:p>
    <w:p>
      <w:pPr>
        <w:jc w:val="both"/>
      </w:pPr>
      <w:r>
        <w:t xml:space="preserve">        case ANTIGAMING:</w:t>
      </w:r>
    </w:p>
    <w:p>
      <w:pPr>
        <w:jc w:val="both"/>
      </w:pPr>
      <w:r>
        <w:t xml:space="preserve">          relevanceStats.setNumSkippedForAntiGaming(</w:t>
      </w:r>
    </w:p>
    <w:p>
      <w:pPr>
        <w:jc w:val="both"/>
      </w:pPr>
      <w:r>
        <w:t xml:space="preserve">              relevanceStats.getNumSkippedForAntiGaming() + 1);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LOW_REPUTATION:</w:t>
      </w:r>
    </w:p>
    <w:p>
      <w:pPr>
        <w:jc w:val="both"/>
      </w:pPr>
      <w:r>
        <w:t xml:space="preserve">          relevanceStats.setNumSkippedForLowReputation(</w:t>
      </w:r>
    </w:p>
    <w:p>
      <w:pPr>
        <w:jc w:val="both"/>
      </w:pPr>
      <w:r>
        <w:t xml:space="preserve">              relevanceStats.getNumSkippedForLowReputation() + 1);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LOW_TEXT_SCORE:</w:t>
      </w:r>
    </w:p>
    <w:p>
      <w:pPr>
        <w:jc w:val="both"/>
      </w:pPr>
      <w:r>
        <w:t xml:space="preserve">          relevanceStats.setNumSkippedForLowTextScore(</w:t>
      </w:r>
    </w:p>
    <w:p>
      <w:pPr>
        <w:jc w:val="both"/>
      </w:pPr>
      <w:r>
        <w:t xml:space="preserve">              relevanceStats.getNumSkippedForLowTextScore() + 1);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SOCIAL_FILTER:</w:t>
      </w:r>
    </w:p>
    <w:p>
      <w:pPr>
        <w:jc w:val="both"/>
      </w:pPr>
      <w:r>
        <w:t xml:space="preserve">          relevanceStats.setNumSkippedForSocialFilter(</w:t>
      </w:r>
    </w:p>
    <w:p>
      <w:pPr>
        <w:jc w:val="both"/>
      </w:pPr>
      <w:r>
        <w:t xml:space="preserve">              relevanceStats.getNumSkippedForSocialFilter() + 1);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LOW_FINAL_SCORE:</w:t>
      </w:r>
    </w:p>
    <w:p>
      <w:pPr>
        <w:jc w:val="both"/>
      </w:pPr>
      <w:r>
        <w:t xml:space="preserve">          relevanceStats.setNumSkippedForLowFinalScore(</w:t>
      </w:r>
    </w:p>
    <w:p>
      <w:pPr>
        <w:jc w:val="both"/>
      </w:pPr>
      <w:r>
        <w:t xml:space="preserve">              relevanceStats.getNumSkippedForLowFinalScore() + 1);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LOW_RETWEET_COUNT: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default:</w:t>
      </w:r>
    </w:p>
    <w:p>
      <w:pPr>
        <w:jc w:val="both"/>
      </w:pPr>
      <w:r>
        <w:t xml:space="preserve">          LOG.warn("Unknown SkipReason: " + data.skipReason);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(data.isFollow) {</w:t>
      </w:r>
    </w:p>
    <w:p>
      <w:pPr>
        <w:jc w:val="both"/>
      </w:pPr>
      <w:r>
        <w:t xml:space="preserve">      relevanceStats.setNumFromDirectFollows(relevanceStats.getNumFromDirectFollows() + 1);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(data.isTrusted) {</w:t>
      </w:r>
    </w:p>
    <w:p>
      <w:pPr>
        <w:jc w:val="both"/>
      </w:pPr>
      <w:r>
        <w:t xml:space="preserve">      relevanceStats.setNumFromTrustedCircle(relevanceStats.getNumFromTrustedCircle() + 1);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(data.isReply) {</w:t>
      </w:r>
    </w:p>
    <w:p>
      <w:pPr>
        <w:jc w:val="both"/>
      </w:pPr>
      <w:r>
        <w:t xml:space="preserve">      relevanceStats.setNumReplies(relevanceStats.getNumReplies() + 1);</w:t>
      </w:r>
    </w:p>
    <w:p>
      <w:pPr>
        <w:jc w:val="both"/>
      </w:pPr>
      <w:r>
        <w:t xml:space="preserve">      if (data.isTrusted) {</w:t>
      </w:r>
    </w:p>
    <w:p>
      <w:pPr>
        <w:jc w:val="both"/>
      </w:pPr>
      <w:r>
        <w:t xml:space="preserve">        relevanceStats.setNumRepliesTrusted(relevanceStats.getNumRepliesTrusted() + 1);</w:t>
      </w:r>
    </w:p>
    <w:p>
      <w:pPr>
        <w:jc w:val="both"/>
      </w:pPr>
      <w:r>
        <w:t xml:space="preserve">      } else if (!data.isFollow) {</w:t>
      </w:r>
    </w:p>
    <w:p>
      <w:pPr>
        <w:jc w:val="both"/>
      </w:pPr>
      <w:r>
        <w:t xml:space="preserve">        relevanceStats.setNumRepliesOutOfNetwork(relevanceStats.getNumRepliesOutOfNetwork() + 1);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(data.isSelfTweet) {</w:t>
      </w:r>
    </w:p>
    <w:p>
      <w:pPr>
        <w:jc w:val="both"/>
      </w:pPr>
      <w:r>
        <w:t xml:space="preserve">      relevanceStats.setNumSelfTweets(relevanceStats.getNumSelfTweets() + 1);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(data.hasImageUrl || data.hasVideoUrl) {</w:t>
      </w:r>
    </w:p>
    <w:p>
      <w:pPr>
        <w:jc w:val="both"/>
      </w:pPr>
      <w:r>
        <w:t xml:space="preserve">      relevanceStats.setNumWithMedia(relevanceStats.getNumWithMedia() + 1);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(data.hasNewsUrl) {</w:t>
      </w:r>
    </w:p>
    <w:p>
      <w:pPr>
        <w:jc w:val="both"/>
      </w:pPr>
      <w:r>
        <w:t xml:space="preserve">      relevanceStats.setNumWithNews(relevanceStats.getNumWithNews() + 1);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(data.isUserSpam) {</w:t>
      </w:r>
    </w:p>
    <w:p>
      <w:pPr>
        <w:jc w:val="both"/>
      </w:pPr>
      <w:r>
        <w:t xml:space="preserve">      relevanceStats.setNumSpamUser(relevanceStats.getNumSpamUser() + 1);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(data.isUserNSFW) {</w:t>
      </w:r>
    </w:p>
    <w:p>
      <w:pPr>
        <w:jc w:val="both"/>
      </w:pPr>
      <w:r>
        <w:t xml:space="preserve">      relevanceStats.setNumOffensive(relevanceStats.getNumOffensive() + 1);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(data.isUserBot) {</w:t>
      </w:r>
    </w:p>
    <w:p>
      <w:pPr>
        <w:jc w:val="both"/>
      </w:pPr>
      <w:r>
        <w:t xml:space="preserve">      relevanceStats.setNumBot(relevanceStats.getNumBot() + 1);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class ExplanationWrapper {</w:t>
      </w:r>
    </w:p>
    <w:p>
      <w:pPr>
        <w:jc w:val="both"/>
      </w:pPr>
      <w:r>
        <w:t xml:space="preserve">    private Explanation explanation;</w:t>
      </w:r>
    </w:p>
    <w:p>
      <w:pPr>
        <w:jc w:val="both"/>
      </w:pPr>
      <w:r/>
    </w:p>
    <w:p>
      <w:pPr>
        <w:jc w:val="both"/>
      </w:pPr>
      <w:r>
        <w:t xml:space="preserve">    public Explanation getExplanation() {</w:t>
      </w:r>
    </w:p>
    <w:p>
      <w:pPr>
        <w:jc w:val="both"/>
      </w:pPr>
      <w:r>
        <w:t xml:space="preserve">      return explanation;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String toString() {</w:t>
      </w:r>
    </w:p>
    <w:p>
      <w:pPr>
        <w:jc w:val="both"/>
      </w:pPr>
      <w:r>
        <w:t xml:space="preserve">      return explanation.toString();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