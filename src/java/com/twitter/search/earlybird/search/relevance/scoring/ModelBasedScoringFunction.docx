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org.apache.lucene.search.Explanation;</w:t>
      </w:r>
    </w:p>
    <w:p>
      <w:pPr>
        <w:jc w:val="both"/>
      </w:pPr>
      <w:r/>
    </w:p>
    <w:p>
      <w:pPr>
        <w:jc w:val="both"/>
      </w:pPr>
      <w:r>
        <w:t>import com.twitter.search.common.features.thrift.ThriftSearchResultFeatures;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com.twitter.search.common.ranking.thriftjava.ThriftRankingParams;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com.twitter.search.common.util.ml.prediction_engine.LightweightLinearModel;</w:t>
      </w:r>
    </w:p>
    <w:p>
      <w:pPr>
        <w:jc w:val="both"/>
      </w:pPr>
      <w:r>
        <w:t>import com.twitter.search.common.util.ml.prediction_engine.SchemaBasedScoreAccumulator;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com.twitter.search.earlybird.exception.ClientException;</w:t>
      </w:r>
    </w:p>
    <w:p>
      <w:pPr>
        <w:jc w:val="both"/>
      </w:pPr>
      <w:r>
        <w:t>import com.twitter.search.earlybird.ml.ScoringModelsManager;</w:t>
      </w:r>
    </w:p>
    <w:p>
      <w:pPr>
        <w:jc w:val="both"/>
      </w:pPr>
      <w:r>
        <w:t>import com.twitter.search.earlybird.search.AntiGamingFilter;</w:t>
      </w:r>
    </w:p>
    <w:p>
      <w:pPr>
        <w:jc w:val="both"/>
      </w:pPr>
      <w:r>
        <w:t>import com.twitter.search.earlybird.search.relevance.LinearScoringData;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Scoring function that uses the scoring models specified from the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ModelBasedScoringFunction extends FeatureBasedScoringFunction {</w:t>
      </w:r>
    </w:p>
    <w:p>
      <w:pPr>
        <w:jc w:val="both"/>
      </w:pPr>
      <w:r>
        <w:t xml:space="preserve">  private final SelectedModel[] selectedModels;</w:t>
      </w:r>
    </w:p>
    <w:p>
      <w:pPr>
        <w:jc w:val="both"/>
      </w:pPr>
      <w:r>
        <w:t xml:space="preserve">  private final boolean useLogitScore;</w:t>
      </w:r>
    </w:p>
    <w:p>
      <w:pPr>
        <w:jc w:val="both"/>
      </w:pPr>
      <w:r>
        <w:t xml:space="preserve">  private final boolean isSchemaBased;</w:t>
      </w:r>
    </w:p>
    <w:p>
      <w:pPr>
        <w:jc w:val="both"/>
      </w:pPr>
      <w:r/>
    </w:p>
    <w:p>
      <w:pPr>
        <w:jc w:val="both"/>
      </w:pPr>
      <w:r>
        <w:t xml:space="preserve">  private static final SearchCounter NUM_LEGACY_MODELS =</w:t>
      </w:r>
    </w:p>
    <w:p>
      <w:pPr>
        <w:jc w:val="both"/>
      </w:pPr>
      <w:r>
        <w:t xml:space="preserve">      SearchCounter.export("scoring_function_num_legacy_models");</w:t>
      </w:r>
    </w:p>
    <w:p>
      <w:pPr>
        <w:jc w:val="both"/>
      </w:pPr>
      <w:r>
        <w:t xml:space="preserve">  private static final SearchCounter NUM_SCHEMA_BASED_MODELS =</w:t>
      </w:r>
    </w:p>
    <w:p>
      <w:pPr>
        <w:jc w:val="both"/>
      </w:pPr>
      <w:r>
        <w:t xml:space="preserve">      SearchCounter.export("scoring_function_num_schema_based_models");</w:t>
      </w:r>
    </w:p>
    <w:p>
      <w:pPr>
        <w:jc w:val="both"/>
      </w:pPr>
      <w:r>
        <w:t xml:space="preserve">  private static final SearchCounter MIXED_MODEL_TYPES =</w:t>
      </w:r>
    </w:p>
    <w:p>
      <w:pPr>
        <w:jc w:val="both"/>
      </w:pPr>
      <w:r>
        <w:t xml:space="preserve">      SearchCounter.export("scoring_function_mixed_model_types");</w:t>
      </w:r>
    </w:p>
    <w:p>
      <w:pPr>
        <w:jc w:val="both"/>
      </w:pPr>
      <w:r/>
    </w:p>
    <w:p>
      <w:pPr>
        <w:jc w:val="both"/>
      </w:pPr>
      <w:r>
        <w:t xml:space="preserve">  public ModelBasedScoringFunction(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ThriftSearchQuery searchQuery,</w:t>
      </w:r>
    </w:p>
    <w:p>
      <w:pPr>
        <w:jc w:val="both"/>
      </w:pPr>
      <w:r>
        <w:t xml:space="preserve">      AntiGamingFilter antiGamingFilter,</w:t>
      </w:r>
    </w:p>
    <w:p>
      <w:pPr>
        <w:jc w:val="both"/>
      </w:pPr>
      <w:r>
        <w:t xml:space="preserve">      ThriftSearchResultType searchResultType,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ScoringModelsManager scoringModelsManager</w:t>
      </w:r>
    </w:p>
    <w:p>
      <w:pPr>
        <w:jc w:val="both"/>
      </w:pPr>
      <w:r>
        <w:t xml:space="preserve">  ) throws IOException, ClientException {</w:t>
      </w:r>
    </w:p>
    <w:p>
      <w:pPr>
        <w:jc w:val="both"/>
      </w:pPr>
      <w:r/>
    </w:p>
    <w:p>
      <w:pPr>
        <w:jc w:val="both"/>
      </w:pPr>
      <w:r>
        <w:t xml:space="preserve">    super("ModelBasedScoringFunction", schema, searchQuery, antiGamingFilter, searchResultType,</w:t>
      </w:r>
    </w:p>
    <w:p>
      <w:pPr>
        <w:jc w:val="both"/>
      </w:pPr>
      <w:r>
        <w:t xml:space="preserve">        userTable);</w:t>
      </w:r>
    </w:p>
    <w:p>
      <w:pPr>
        <w:jc w:val="both"/>
      </w:pPr>
      <w:r/>
    </w:p>
    <w:p>
      <w:pPr>
        <w:jc w:val="both"/>
      </w:pPr>
      <w:r>
        <w:t xml:space="preserve">    ThriftRankingParams rankingParams = searchQuery.getRelevanceOptions().getRankingParams();</w:t>
      </w:r>
    </w:p>
    <w:p>
      <w:pPr>
        <w:jc w:val="both"/>
      </w:pPr>
      <w:r>
        <w:t xml:space="preserve">    Preconditions.checkNotNull(rankingParams);</w:t>
      </w:r>
    </w:p>
    <w:p>
      <w:pPr>
        <w:jc w:val="both"/>
      </w:pPr>
      <w:r/>
    </w:p>
    <w:p>
      <w:pPr>
        <w:jc w:val="both"/>
      </w:pPr>
      <w:r>
        <w:t xml:space="preserve">    if (rankingParams.getSelectedModelsSize() &lt;= 0) {</w:t>
      </w:r>
    </w:p>
    <w:p>
      <w:pPr>
        <w:jc w:val="both"/>
      </w:pPr>
      <w:r>
        <w:t xml:space="preserve">      throw new ClientException("Scoring type is MODEL_BASED but no models were selected");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Map&lt;String, Double&gt; models = rankingParams.getSelectedModels();</w:t>
      </w:r>
    </w:p>
    <w:p>
      <w:pPr>
        <w:jc w:val="both"/>
      </w:pPr>
      <w:r/>
    </w:p>
    <w:p>
      <w:pPr>
        <w:jc w:val="both"/>
      </w:pPr>
      <w:r>
        <w:t xml:space="preserve">    selectedModels = new SelectedModel[models.size()];</w:t>
      </w:r>
    </w:p>
    <w:p>
      <w:pPr>
        <w:jc w:val="both"/>
      </w:pPr>
      <w:r>
        <w:t xml:space="preserve">    int numSchemaBased = 0;</w:t>
      </w:r>
    </w:p>
    <w:p>
      <w:pPr>
        <w:jc w:val="both"/>
      </w:pPr>
      <w:r>
        <w:t xml:space="preserve">    int i = 0;</w:t>
      </w:r>
    </w:p>
    <w:p>
      <w:pPr>
        <w:jc w:val="both"/>
      </w:pPr>
      <w:r>
        <w:t xml:space="preserve">    for (Map.Entry&lt;String, Double&gt; nameAndWeight : models.entrySet()) {</w:t>
      </w:r>
    </w:p>
    <w:p>
      <w:pPr>
        <w:jc w:val="both"/>
      </w:pPr>
      <w:r>
        <w:t xml:space="preserve">      Optional&lt;LightweightLinearModel&gt; model =</w:t>
      </w:r>
    </w:p>
    <w:p>
      <w:pPr>
        <w:jc w:val="both"/>
      </w:pPr>
      <w:r>
        <w:t xml:space="preserve">          scoringModelsManager.getModel(nameAndWeight.getKey());</w:t>
      </w:r>
    </w:p>
    <w:p>
      <w:pPr>
        <w:jc w:val="both"/>
      </w:pPr>
      <w:r>
        <w:t xml:space="preserve">      if (!model.isPresent()) {</w:t>
      </w:r>
    </w:p>
    <w:p>
      <w:pPr>
        <w:jc w:val="both"/>
      </w:pPr>
      <w:r>
        <w:t xml:space="preserve">          throw new ClientException(String.format(</w:t>
      </w:r>
    </w:p>
    <w:p>
      <w:pPr>
        <w:jc w:val="both"/>
      </w:pPr>
      <w:r>
        <w:t xml:space="preserve">              "Scoring function is MODEL_BASED. Selected model '%s' not found",</w:t>
      </w:r>
    </w:p>
    <w:p>
      <w:pPr>
        <w:jc w:val="both"/>
      </w:pPr>
      <w:r>
        <w:t xml:space="preserve">              nameAndWeight.getKey()));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selectedModels[i] =</w:t>
      </w:r>
    </w:p>
    <w:p>
      <w:pPr>
        <w:jc w:val="both"/>
      </w:pPr>
      <w:r>
        <w:t xml:space="preserve">          new SelectedModel(nameAndWeight.getKey(), nameAndWeight.getValue(), model.get());</w:t>
      </w:r>
    </w:p>
    <w:p>
      <w:pPr>
        <w:jc w:val="both"/>
      </w:pPr>
      <w:r/>
    </w:p>
    <w:p>
      <w:pPr>
        <w:jc w:val="both"/>
      </w:pPr>
      <w:r>
        <w:t xml:space="preserve">      if (selectedModels[i].model.isSchemaBased()) {</w:t>
      </w:r>
    </w:p>
    <w:p>
      <w:pPr>
        <w:jc w:val="both"/>
      </w:pPr>
      <w:r>
        <w:t xml:space="preserve">        ++numSchemaBased;</w:t>
      </w:r>
    </w:p>
    <w:p>
      <w:pPr>
        <w:jc w:val="both"/>
      </w:pPr>
      <w:r>
        <w:t xml:space="preserve">        NUM_SCHEMA_BASED_MODELS.increment();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NUM_LEGACY_MODELS.increment();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++i;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should either see all models schema-based, or none of them so, if this is not the case,</w:t>
      </w:r>
    </w:p>
    <w:p>
      <w:pPr>
        <w:jc w:val="both"/>
      </w:pPr>
      <w:r>
        <w:t xml:space="preserve">    // we log an error message and fall back to use just the first model, whatever it is.</w:t>
      </w:r>
    </w:p>
    <w:p>
      <w:pPr>
        <w:jc w:val="both"/>
      </w:pPr>
      <w:r>
        <w:t xml:space="preserve">    if (numSchemaBased &gt; 0 &amp;&amp; numSchemaBased != selectedModels.length) {</w:t>
      </w:r>
    </w:p>
    <w:p>
      <w:pPr>
        <w:jc w:val="both"/>
      </w:pPr>
      <w:r>
        <w:t xml:space="preserve">      MIXED_MODEL_TYPES.increment();</w:t>
      </w:r>
    </w:p>
    <w:p>
      <w:pPr>
        <w:jc w:val="both"/>
      </w:pPr>
      <w:r>
        <w:t xml:space="preserve">      throw new ClientException(</w:t>
      </w:r>
    </w:p>
    <w:p>
      <w:pPr>
        <w:jc w:val="both"/>
      </w:pPr>
      <w:r>
        <w:t xml:space="preserve">          "You cannot mix schema-based and non-schema-based models in the same request, "</w:t>
      </w:r>
    </w:p>
    <w:p>
      <w:pPr>
        <w:jc w:val="both"/>
      </w:pPr>
      <w:r>
        <w:t xml:space="preserve">          + "models are: " + models.keySet());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isSchemaBased = selectedModels[0].model.isSchemaBased();</w:t>
      </w:r>
    </w:p>
    <w:p>
      <w:pPr>
        <w:jc w:val="both"/>
      </w:pPr>
      <w:r>
        <w:t xml:space="preserve">    useLogitScore = rankingParams.isUseLogitScore();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double computeScore(LinearScoringData data, boolean forExplanation) throws IOException {</w:t>
      </w:r>
    </w:p>
    <w:p>
      <w:pPr>
        <w:jc w:val="both"/>
      </w:pPr>
      <w:r>
        <w:t xml:space="preserve">    ThriftSearchResultFeatures features =</w:t>
      </w:r>
    </w:p>
    <w:p>
      <w:pPr>
        <w:jc w:val="both"/>
      </w:pPr>
      <w:r>
        <w:t xml:space="preserve">        isSchemaBased ? createFeaturesForDocument(data, false).getFeatures() : null;</w:t>
      </w:r>
    </w:p>
    <w:p>
      <w:pPr>
        <w:jc w:val="both"/>
      </w:pPr>
      <w:r/>
    </w:p>
    <w:p>
      <w:pPr>
        <w:jc w:val="both"/>
      </w:pPr>
      <w:r>
        <w:t xml:space="preserve">    double score = 0;</w:t>
      </w:r>
    </w:p>
    <w:p>
      <w:pPr>
        <w:jc w:val="both"/>
      </w:pPr>
      <w:r>
        <w:t xml:space="preserve">    for (SelectedModel selectedModel : selectedModels) {</w:t>
      </w:r>
    </w:p>
    <w:p>
      <w:pPr>
        <w:jc w:val="both"/>
      </w:pPr>
      <w:r>
        <w:t xml:space="preserve">      double modelScore = isSchemaBased</w:t>
      </w:r>
    </w:p>
    <w:p>
      <w:pPr>
        <w:jc w:val="both"/>
      </w:pPr>
      <w:r>
        <w:t xml:space="preserve">          ? new SchemaBasedScoreAccumulator(selectedModel.model).scoreWith(features, useLogitScore)</w:t>
      </w:r>
    </w:p>
    <w:p>
      <w:pPr>
        <w:jc w:val="both"/>
      </w:pPr>
      <w:r>
        <w:t xml:space="preserve">          : new LegacyScoreAccumulator(selectedModel.model).scoreWith(data, useLogitScore);</w:t>
      </w:r>
    </w:p>
    <w:p>
      <w:pPr>
        <w:jc w:val="both"/>
      </w:pPr>
      <w:r>
        <w:t xml:space="preserve">      score += selectedModel.weight * modelScore;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generateExplanationForScoring(</w:t>
      </w:r>
    </w:p>
    <w:p>
      <w:pPr>
        <w:jc w:val="both"/>
      </w:pPr>
      <w:r>
        <w:t xml:space="preserve">      LinearScoringData scoringData, boolean isHit, List&lt;Explanation&gt; details) throws IOException {</w:t>
      </w:r>
    </w:p>
    <w:p>
      <w:pPr>
        <w:jc w:val="both"/>
      </w:pPr>
      <w:r>
        <w:t xml:space="preserve">    boolean schemaBased = selectedModels[0].model.isSchemaBased();</w:t>
      </w:r>
    </w:p>
    <w:p>
      <w:pPr>
        <w:jc w:val="both"/>
      </w:pPr>
      <w:r>
        <w:t xml:space="preserve">    ThriftSearchResultFeatures features =</w:t>
      </w:r>
    </w:p>
    <w:p>
      <w:pPr>
        <w:jc w:val="both"/>
      </w:pPr>
      <w:r>
        <w:t xml:space="preserve">        schemaBased ? createFeaturesForDocument(scoringData, false).getFeatures() : null;</w:t>
      </w:r>
    </w:p>
    <w:p>
      <w:pPr>
        <w:jc w:val="both"/>
      </w:pPr>
      <w:r/>
    </w:p>
    <w:p>
      <w:pPr>
        <w:jc w:val="both"/>
      </w:pPr>
      <w:r>
        <w:t xml:space="preserve">    // 1. Model-based score</w:t>
      </w:r>
    </w:p>
    <w:p>
      <w:pPr>
        <w:jc w:val="both"/>
      </w:pPr>
      <w:r>
        <w:t xml:space="preserve">    final List&lt;Explanation&gt; modelExplanations = Lists.newArrayList();</w:t>
      </w:r>
    </w:p>
    <w:p>
      <w:pPr>
        <w:jc w:val="both"/>
      </w:pPr>
      <w:r>
        <w:t xml:space="preserve">    float finalScore = 0;</w:t>
      </w:r>
    </w:p>
    <w:p>
      <w:pPr>
        <w:jc w:val="both"/>
      </w:pPr>
      <w:r>
        <w:t xml:space="preserve">    for (SelectedModel selectedModel : selectedModels) {</w:t>
      </w:r>
    </w:p>
    <w:p>
      <w:pPr>
        <w:jc w:val="both"/>
      </w:pPr>
      <w:r>
        <w:t xml:space="preserve">      double modelScore = schemaBased</w:t>
      </w:r>
    </w:p>
    <w:p>
      <w:pPr>
        <w:jc w:val="both"/>
      </w:pPr>
      <w:r>
        <w:t xml:space="preserve">          ? new SchemaBasedScoreAccumulator(selectedModel.model).scoreWith(features, useLogitScore)</w:t>
      </w:r>
    </w:p>
    <w:p>
      <w:pPr>
        <w:jc w:val="both"/>
      </w:pPr>
      <w:r>
        <w:t xml:space="preserve">          : new LegacyScoreAccumulator(selectedModel.model).scoreWith(scoringData, useLogitScore);</w:t>
      </w:r>
    </w:p>
    <w:p>
      <w:pPr>
        <w:jc w:val="both"/>
      </w:pPr>
      <w:r>
        <w:t xml:space="preserve">      float weightedScore = (float) (selectedModel.weight * modelScore);</w:t>
      </w:r>
    </w:p>
    <w:p>
      <w:pPr>
        <w:jc w:val="both"/>
      </w:pPr>
      <w:r>
        <w:t xml:space="preserve">      details.add(Explanation.match(</w:t>
      </w:r>
    </w:p>
    <w:p>
      <w:pPr>
        <w:jc w:val="both"/>
      </w:pPr>
      <w:r>
        <w:t xml:space="preserve">          weightedScore, String.format("model=%s score=%.6f weight=%.3f useLogitScore=%s",</w:t>
      </w:r>
    </w:p>
    <w:p>
      <w:pPr>
        <w:jc w:val="both"/>
      </w:pPr>
      <w:r>
        <w:t xml:space="preserve">          selectedModel.name, modelScore, selectedModel.weight, useLogitScore)));</w:t>
      </w:r>
    </w:p>
    <w:p>
      <w:pPr>
        <w:jc w:val="both"/>
      </w:pPr>
      <w:r>
        <w:t xml:space="preserve">      finalScore += weightedScore;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details.add(Explanation.match(</w:t>
      </w:r>
    </w:p>
    <w:p>
      <w:pPr>
        <w:jc w:val="both"/>
      </w:pPr>
      <w:r>
        <w:t xml:space="preserve">        finalScore, String.format("Total model-based score (hit=%s)", isHit), modelExplanations));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SelectedModel {</w:t>
      </w:r>
    </w:p>
    <w:p>
      <w:pPr>
        <w:jc w:val="both"/>
      </w:pPr>
      <w:r>
        <w:t xml:space="preserve">    public final String name;</w:t>
      </w:r>
    </w:p>
    <w:p>
      <w:pPr>
        <w:jc w:val="both"/>
      </w:pPr>
      <w:r>
        <w:t xml:space="preserve">    public final double weight;</w:t>
      </w:r>
    </w:p>
    <w:p>
      <w:pPr>
        <w:jc w:val="both"/>
      </w:pPr>
      <w:r>
        <w:t xml:space="preserve">    public final LightweightLinearModel model;</w:t>
      </w:r>
    </w:p>
    <w:p>
      <w:pPr>
        <w:jc w:val="both"/>
      </w:pPr>
      <w:r/>
    </w:p>
    <w:p>
      <w:pPr>
        <w:jc w:val="both"/>
      </w:pPr>
      <w:r>
        <w:t xml:space="preserve">    private SelectedModel(String name, double weight, LightweightLinearModel model) {</w:t>
      </w:r>
    </w:p>
    <w:p>
      <w:pPr>
        <w:jc w:val="both"/>
      </w:pPr>
      <w:r>
        <w:t xml:space="preserve">      this.name = name;</w:t>
      </w:r>
    </w:p>
    <w:p>
      <w:pPr>
        <w:jc w:val="both"/>
      </w:pPr>
      <w:r>
        <w:t xml:space="preserve">      this.weight = weight;</w:t>
      </w:r>
    </w:p>
    <w:p>
      <w:pPr>
        <w:jc w:val="both"/>
      </w:pPr>
      <w:r>
        <w:t xml:space="preserve">      this.model = model;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