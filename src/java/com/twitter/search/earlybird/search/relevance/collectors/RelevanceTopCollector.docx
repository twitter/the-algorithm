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com.twitter.search.earlybird.search.relevance.collectors;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com.twitter.common_internal.collections.RandomAccessPriorityQueue;</w:t>
      </w:r>
    </w:p>
    <w:p>
      <w:pPr>
        <w:jc w:val="both"/>
      </w:pPr>
      <w:r>
        <w:t>import com.twitter.search.common.relevance.features.TweetIntegerShingleSignature;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com.twitter.search.common.search.EarlyTerminationState;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com.twitter.search.earlybird.search.relevance.RelevanceHit;</w:t>
      </w:r>
    </w:p>
    <w:p>
      <w:pPr>
        <w:jc w:val="both"/>
      </w:pPr>
      <w:r>
        <w:t>import com.twitter.search.earlybird.search.relevance.RelevanceSearchRequestInfo;</w:t>
      </w:r>
    </w:p>
    <w:p>
      <w:pPr>
        <w:jc w:val="both"/>
      </w:pPr>
      <w:r>
        <w:t>import com.twitter.search.earlybird.search.relevance.RelevanceSearchResults;</w:t>
      </w:r>
    </w:p>
    <w:p>
      <w:pPr>
        <w:jc w:val="both"/>
      </w:pPr>
      <w:r>
        <w:t>import com.twitter.search.earlybird.search.relevance.scoring.ScoringFunction;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RelevanceTopCollector is a results collector that collects the top numResults by</w:t>
      </w:r>
    </w:p>
    <w:p>
      <w:pPr>
        <w:jc w:val="both"/>
      </w:pPr>
      <w:r>
        <w:t xml:space="preserve"> * score, filtering out duplicates.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RelevanceTopCollector extends AbstractRelevanceCollector {</w:t>
      </w:r>
    </w:p>
    <w:p>
      <w:pPr>
        <w:jc w:val="both"/>
      </w:pPr>
      <w:r>
        <w:t xml:space="preserve">  // Search results are collected in a min-heap.</w:t>
      </w:r>
    </w:p>
    <w:p>
      <w:pPr>
        <w:jc w:val="both"/>
      </w:pPr>
      <w:r>
        <w:t xml:space="preserve">  protected final RandomAccessPriorityQueue&lt;RelevanceHit, TweetIntegerShingleSignature&gt; minQueue;</w:t>
      </w:r>
    </w:p>
    <w:p>
      <w:pPr>
        <w:jc w:val="both"/>
      </w:pPr>
      <w:r/>
    </w:p>
    <w:p>
      <w:pPr>
        <w:jc w:val="both"/>
      </w:pPr>
      <w:r>
        <w:t xml:space="preserve">  // Number of hits actually added to the min queue after dupe filtering and skipping.</w:t>
      </w:r>
    </w:p>
    <w:p>
      <w:pPr>
        <w:jc w:val="both"/>
      </w:pPr>
      <w:r>
        <w:t xml:space="preserve">  // Less than or equal to numHitsProcessed.</w:t>
      </w:r>
    </w:p>
    <w:p>
      <w:pPr>
        <w:jc w:val="both"/>
      </w:pPr>
      <w:r>
        <w:t xml:space="preserve">  protected int numHitsCollected;</w:t>
      </w:r>
    </w:p>
    <w:p>
      <w:pPr>
        <w:jc w:val="both"/>
      </w:pPr>
      <w:r/>
    </w:p>
    <w:p>
      <w:pPr>
        <w:jc w:val="both"/>
      </w:pPr>
      <w:r>
        <w:t xml:space="preserve">  // The 'top' of the min heap, or, the lowest scored document in the heap.</w:t>
      </w:r>
    </w:p>
    <w:p>
      <w:pPr>
        <w:jc w:val="both"/>
      </w:pPr>
      <w:r>
        <w:t xml:space="preserve">  private RelevanceHit pqTop;</w:t>
      </w:r>
    </w:p>
    <w:p>
      <w:pPr>
        <w:jc w:val="both"/>
      </w:pPr>
      <w:r>
        <w:t xml:space="preserve">  private float lowestScore = ScoringFunction.SKIP_HIT;</w:t>
      </w:r>
    </w:p>
    <w:p>
      <w:pPr>
        <w:jc w:val="both"/>
      </w:pPr>
      <w:r/>
    </w:p>
    <w:p>
      <w:pPr>
        <w:jc w:val="both"/>
      </w:pPr>
      <w:r>
        <w:t xml:space="preserve">  private final boolean isFilterDupes;</w:t>
      </w:r>
    </w:p>
    <w:p>
      <w:pPr>
        <w:jc w:val="both"/>
      </w:pPr>
      <w:r/>
    </w:p>
    <w:p>
      <w:pPr>
        <w:jc w:val="both"/>
      </w:pPr>
      <w:r>
        <w:t xml:space="preserve">  public RelevanceTopCollector(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RelevanceSearchRequestInfo searchRequestInfo,</w:t>
      </w:r>
    </w:p>
    <w:p>
      <w:pPr>
        <w:jc w:val="both"/>
      </w:pPr>
      <w:r>
        <w:t xml:space="preserve">      ScoringFunction scoringFunction,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super(schema, searchRequestInfo, scoringFunction, searcherStats, cluster, userTable, clock,</w:t>
      </w:r>
    </w:p>
    <w:p>
      <w:pPr>
        <w:jc w:val="both"/>
      </w:pPr>
      <w:r>
        <w:t xml:space="preserve">        requestDebugMode);</w:t>
      </w:r>
    </w:p>
    <w:p>
      <w:pPr>
        <w:jc w:val="both"/>
      </w:pPr>
      <w:r>
        <w:t xml:space="preserve">    this.minQueue = new RandomAccessPriorityQueue&lt;RelevanceHit, TweetIntegerShingleSignature&gt;(</w:t>
      </w:r>
    </w:p>
    <w:p>
      <w:pPr>
        <w:jc w:val="both"/>
      </w:pPr>
      <w:r>
        <w:t xml:space="preserve">        searchRequestInfo.getNumResultsRequested(), RelevanceHit.PQ_COMPARATOR_BY_SCORE)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RelevanceHit getSentinelObject() {</w:t>
      </w:r>
    </w:p>
    <w:p>
      <w:pPr>
        <w:jc w:val="both"/>
      </w:pPr>
      <w:r>
        <w:t xml:space="preserve">        return new RelevanceHit(); // default relevance constructor would create a hit with the</w:t>
      </w:r>
    </w:p>
    <w:p>
      <w:pPr>
        <w:jc w:val="both"/>
      </w:pPr>
      <w:r>
        <w:t xml:space="preserve">                                   // lowest score possible.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this.pqTop = minQueue.top();</w:t>
      </w:r>
    </w:p>
    <w:p>
      <w:pPr>
        <w:jc w:val="both"/>
      </w:pPr>
      <w:r>
        <w:t xml:space="preserve">    this.isFilterDupes = getSearchRequestInfo().getRelevanceOptions().isFilterDups();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collectWithScoreInternal(</w:t>
      </w:r>
    </w:p>
    <w:p>
      <w:pPr>
        <w:jc w:val="both"/>
      </w:pPr>
      <w:r>
        <w:t xml:space="preserve">      long tweetID,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float score,</w:t>
      </w:r>
    </w:p>
    <w:p>
      <w:pPr>
        <w:jc w:val="both"/>
      </w:pPr>
      <w:r>
        <w:t xml:space="preserve">      ThriftSearchResultMetadata metadata) {</w:t>
      </w:r>
    </w:p>
    <w:p>
      <w:pPr>
        <w:jc w:val="both"/>
      </w:pPr>
      <w:r>
        <w:t xml:space="preserve">    // This collector cannot handle these scores:</w:t>
      </w:r>
    </w:p>
    <w:p>
      <w:pPr>
        <w:jc w:val="both"/>
      </w:pPr>
      <w:r>
        <w:t xml:space="preserve">    assert !Float.isNaN(score);</w:t>
      </w:r>
    </w:p>
    <w:p>
      <w:pPr>
        <w:jc w:val="both"/>
      </w:pPr>
      <w:r/>
    </w:p>
    <w:p>
      <w:pPr>
        <w:jc w:val="both"/>
      </w:pPr>
      <w:r>
        <w:t xml:space="preserve">    if (score &lt;= lowestScore) {</w:t>
      </w:r>
    </w:p>
    <w:p>
      <w:pPr>
        <w:jc w:val="both"/>
      </w:pPr>
      <w:r>
        <w:t xml:space="preserve">      // Since docs are returned in-order (i.e., increasing doc Id), a document</w:t>
      </w:r>
    </w:p>
    <w:p>
      <w:pPr>
        <w:jc w:val="both"/>
      </w:pPr>
      <w:r>
        <w:t xml:space="preserve">      // with equal score to pqTop.score cannot compete since HitQueue favors</w:t>
      </w:r>
    </w:p>
    <w:p>
      <w:pPr>
        <w:jc w:val="both"/>
      </w:pPr>
      <w:r>
        <w:t xml:space="preserve">      // documents with lower doc Ids. Therefore reject those docs too.</w:t>
      </w:r>
    </w:p>
    <w:p>
      <w:pPr>
        <w:jc w:val="both"/>
      </w:pPr>
      <w:r>
        <w:t xml:space="preserve">      // IMPORTANT: docs skipped by the scoring function will have scores set</w:t>
      </w:r>
    </w:p>
    <w:p>
      <w:pPr>
        <w:jc w:val="both"/>
      </w:pPr>
      <w:r>
        <w:t xml:space="preserve">      // to ScoringFunction.SKIP_HIT, meaning they will not be collected.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dupFound = false;</w:t>
      </w:r>
    </w:p>
    <w:p>
      <w:pPr>
        <w:jc w:val="both"/>
      </w:pPr>
      <w:r>
        <w:t xml:space="preserve">    Preconditions.checkState(metadata.isSetSignature(),</w:t>
      </w:r>
    </w:p>
    <w:p>
      <w:pPr>
        <w:jc w:val="both"/>
      </w:pPr>
      <w:r>
        <w:t xml:space="preserve">        "The signature should be set at metadata collection time, but it is null. "</w:t>
      </w:r>
    </w:p>
    <w:p>
      <w:pPr>
        <w:jc w:val="both"/>
      </w:pPr>
      <w:r>
        <w:t xml:space="preserve">            + "Tweet id = %s, metadata = %s",</w:t>
      </w:r>
    </w:p>
    <w:p>
      <w:pPr>
        <w:jc w:val="both"/>
      </w:pPr>
      <w:r>
        <w:t xml:space="preserve">        tweetID,</w:t>
      </w:r>
    </w:p>
    <w:p>
      <w:pPr>
        <w:jc w:val="both"/>
      </w:pPr>
      <w:r>
        <w:t xml:space="preserve">        metadata);</w:t>
      </w:r>
    </w:p>
    <w:p>
      <w:pPr>
        <w:jc w:val="both"/>
      </w:pPr>
      <w:r>
        <w:t xml:space="preserve">    int signatureInt = metadata.getSignature();</w:t>
      </w:r>
    </w:p>
    <w:p>
      <w:pPr>
        <w:jc w:val="both"/>
      </w:pPr>
      <w:r>
        <w:t xml:space="preserve">    final TweetIntegerShingleSignature signature =</w:t>
      </w:r>
    </w:p>
    <w:p>
      <w:pPr>
        <w:jc w:val="both"/>
      </w:pPr>
      <w:r>
        <w:t xml:space="preserve">        TweetIntegerShingleSignature.deserialize(signatureInt);</w:t>
      </w:r>
    </w:p>
    <w:p>
      <w:pPr>
        <w:jc w:val="both"/>
      </w:pPr>
      <w:r/>
    </w:p>
    <w:p>
      <w:pPr>
        <w:jc w:val="both"/>
      </w:pPr>
      <w:r>
        <w:t xml:space="preserve">    if (isFilterDupes) {</w:t>
      </w:r>
    </w:p>
    <w:p>
      <w:pPr>
        <w:jc w:val="both"/>
      </w:pPr>
      <w:r>
        <w:t xml:space="preserve">      // update duplicate if any</w:t>
      </w:r>
    </w:p>
    <w:p>
      <w:pPr>
        <w:jc w:val="both"/>
      </w:pPr>
      <w:r>
        <w:t xml:space="preserve">      if (signatureInt != TweetIntegerShingleSignature.DEFAULT_NO_SIGNATURE) {</w:t>
      </w:r>
    </w:p>
    <w:p>
      <w:pPr>
        <w:jc w:val="both"/>
      </w:pPr>
      <w:r>
        <w:t xml:space="preserve">        dupFound = minQueue.incrementElement(</w:t>
      </w:r>
    </w:p>
    <w:p>
      <w:pPr>
        <w:jc w:val="both"/>
      </w:pPr>
      <w:r>
        <w:t xml:space="preserve">            signature,</w:t>
      </w:r>
    </w:p>
    <w:p>
      <w:pPr>
        <w:jc w:val="both"/>
      </w:pPr>
      <w:r>
        <w:t xml:space="preserve">            element -&gt; {</w:t>
      </w:r>
    </w:p>
    <w:p>
      <w:pPr>
        <w:jc w:val="both"/>
      </w:pPr>
      <w:r>
        <w:t xml:space="preserve">              if (score &gt; element.getScore()) {</w:t>
      </w:r>
    </w:p>
    <w:p>
      <w:pPr>
        <w:jc w:val="both"/>
      </w:pPr>
      <w:r>
        <w:t xml:space="preserve">                element.update(timeSliceID, tweetID, signature, metadata);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(!dupFound) {</w:t>
      </w:r>
    </w:p>
    <w:p>
      <w:pPr>
        <w:jc w:val="both"/>
      </w:pPr>
      <w:r>
        <w:t xml:space="preserve">      numHitsCollected++;</w:t>
      </w:r>
    </w:p>
    <w:p>
      <w:pPr>
        <w:jc w:val="both"/>
      </w:pPr>
      <w:r/>
    </w:p>
    <w:p>
      <w:pPr>
        <w:jc w:val="both"/>
      </w:pPr>
      <w:r>
        <w:t xml:space="preserve">      // if we didn't find a duplicate element to update then we add it now as a new element to the</w:t>
      </w:r>
    </w:p>
    <w:p>
      <w:pPr>
        <w:jc w:val="both"/>
      </w:pPr>
      <w:r>
        <w:t xml:space="preserve">      // pq</w:t>
      </w:r>
    </w:p>
    <w:p>
      <w:pPr>
        <w:jc w:val="both"/>
      </w:pPr>
      <w:r>
        <w:t xml:space="preserve">      pqTop = minQueue.updateTop(top -&gt; top.update(timeSliceID, tweetID, signature, metadata));</w:t>
      </w:r>
    </w:p>
    <w:p>
      <w:pPr>
        <w:jc w:val="both"/>
      </w:pPr>
      <w:r/>
    </w:p>
    <w:p>
      <w:pPr>
        <w:jc w:val="both"/>
      </w:pPr>
      <w:r>
        <w:t xml:space="preserve">      lowestScore = pqTop.getScore();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doCollectWithScore(final long tweetID, final float score) throws IOException {</w:t>
      </w:r>
    </w:p>
    <w:p>
      <w:pPr>
        <w:jc w:val="both"/>
      </w:pPr>
      <w:r>
        <w:t xml:space="preserve">    ThriftSearchResultMetadata metadata = collectMetadata();</w:t>
      </w:r>
    </w:p>
    <w:p>
      <w:pPr>
        <w:jc w:val="both"/>
      </w:pPr>
      <w:r>
        <w:t xml:space="preserve">    scoringFunction.populateResultMetadataBasedOnScoringData(</w:t>
      </w:r>
    </w:p>
    <w:p>
      <w:pPr>
        <w:jc w:val="both"/>
      </w:pPr>
      <w:r>
        <w:t xml:space="preserve">        searchRequestInfo.getSearchQuery().getResultMetadataOptions(),</w:t>
      </w:r>
    </w:p>
    <w:p>
      <w:pPr>
        <w:jc w:val="both"/>
      </w:pPr>
      <w:r>
        <w:t xml:space="preserve">        metadata,</w:t>
      </w:r>
    </w:p>
    <w:p>
      <w:pPr>
        <w:jc w:val="both"/>
      </w:pPr>
      <w:r>
        <w:t xml:space="preserve">        scoringFunction.getScoringDataForCurrentDocument());</w:t>
      </w:r>
    </w:p>
    <w:p>
      <w:pPr>
        <w:jc w:val="both"/>
      </w:pPr>
      <w:r>
        <w:t xml:space="preserve">    collectWithScoreInternal(tweetID, currTimeSliceID, score, metadata);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EarlyTerminationState innerShouldCollectMore() {</w:t>
      </w:r>
    </w:p>
    <w:p>
      <w:pPr>
        <w:jc w:val="both"/>
      </w:pPr>
      <w:r>
        <w:t xml:space="preserve">    // Note that numHitsCollected here might be less than num results collected in the</w:t>
      </w:r>
    </w:p>
    <w:p>
      <w:pPr>
        <w:jc w:val="both"/>
      </w:pPr>
      <w:r>
        <w:t xml:space="preserve">    // TwitterEarlyTerminationCollector, if we hit dups or there are very low scores.</w:t>
      </w:r>
    </w:p>
    <w:p>
      <w:pPr>
        <w:jc w:val="both"/>
      </w:pPr>
      <w:r>
        <w:t xml:space="preserve">    if (numHitsCollected &gt;= getMaxHitsToProcess()) {</w:t>
      </w:r>
    </w:p>
    <w:p>
      <w:pPr>
        <w:jc w:val="both"/>
      </w:pPr>
      <w:r>
        <w:t xml:space="preserve">      return setEarlyTerminationState(EarlyTerminationState.TERMINATED_MAX_HITS_EXCEEDED);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EarlyTerminationState.COLLECTING;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RelevanceSearchResults doGetRelevanceResults() throws IOException {</w:t>
      </w:r>
    </w:p>
    <w:p>
      <w:pPr>
        <w:jc w:val="both"/>
      </w:pPr>
      <w:r>
        <w:t xml:space="preserve">    return getRelevanceResultsInternal();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RelevanceSearchResults getRelevanceResultsInternal() {</w:t>
      </w:r>
    </w:p>
    <w:p>
      <w:pPr>
        <w:jc w:val="both"/>
      </w:pPr>
      <w:r>
        <w:t xml:space="preserve">    return resultsFromQueue(minQueue, getSearchRequestInfo().getNumResultsRequested(),</w:t>
      </w:r>
    </w:p>
    <w:p>
      <w:pPr>
        <w:jc w:val="both"/>
      </w:pPr>
      <w:r>
        <w:t xml:space="preserve">                            getRelevanceStats());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RelevanceSearchResults resultsFromQueue(</w:t>
      </w:r>
    </w:p>
    <w:p>
      <w:pPr>
        <w:jc w:val="both"/>
      </w:pPr>
      <w:r>
        <w:t xml:space="preserve">      RandomAccessPriorityQueue&lt;RelevanceHit, TweetIntegerShingleSignature&gt; pq,</w:t>
      </w:r>
    </w:p>
    <w:p>
      <w:pPr>
        <w:jc w:val="both"/>
      </w:pPr>
      <w:r>
        <w:t xml:space="preserve">      int desiredNumResults,</w:t>
      </w:r>
    </w:p>
    <w:p>
      <w:pPr>
        <w:jc w:val="both"/>
      </w:pPr>
      <w:r>
        <w:t xml:space="preserve">      ThriftSearchResultsRelevanceStats relevanceStats) {</w:t>
      </w:r>
    </w:p>
    <w:p>
      <w:pPr>
        <w:jc w:val="both"/>
      </w:pPr>
      <w:r>
        <w:t xml:space="preserve">    // trim first in case we didn't fill up the queue to not get any sentinel values here</w:t>
      </w:r>
    </w:p>
    <w:p>
      <w:pPr>
        <w:jc w:val="both"/>
      </w:pPr>
      <w:r>
        <w:t xml:space="preserve">    int numResults = pq.trim();</w:t>
      </w:r>
    </w:p>
    <w:p>
      <w:pPr>
        <w:jc w:val="both"/>
      </w:pPr>
      <w:r>
        <w:t xml:space="preserve">    if (numResults &gt; desiredNumResults) {</w:t>
      </w:r>
    </w:p>
    <w:p>
      <w:pPr>
        <w:jc w:val="both"/>
      </w:pPr>
      <w:r>
        <w:t xml:space="preserve">      for (int i = 0; i &lt; numResults - desiredNumResults; i++) {</w:t>
      </w:r>
    </w:p>
    <w:p>
      <w:pPr>
        <w:jc w:val="both"/>
      </w:pPr>
      <w:r>
        <w:t xml:space="preserve">        pq.pop();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numResults = desiredNumResults;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RelevanceSearchResults results = new RelevanceSearchResults(numResults);</w:t>
      </w:r>
    </w:p>
    <w:p>
      <w:pPr>
        <w:jc w:val="both"/>
      </w:pPr>
      <w:r>
        <w:t xml:space="preserve">    // insert hits in decreasing order by score</w:t>
      </w:r>
    </w:p>
    <w:p>
      <w:pPr>
        <w:jc w:val="both"/>
      </w:pPr>
      <w:r>
        <w:t xml:space="preserve">    for (int i = numResults - 1; i &gt;= 0; i--) {</w:t>
      </w:r>
    </w:p>
    <w:p>
      <w:pPr>
        <w:jc w:val="both"/>
      </w:pPr>
      <w:r>
        <w:t xml:space="preserve">      RelevanceHit hit = pq.pop();</w:t>
      </w:r>
    </w:p>
    <w:p>
      <w:pPr>
        <w:jc w:val="both"/>
      </w:pPr>
      <w:r>
        <w:t xml:space="preserve">      results.setHit(hit, i);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results.setRelevanceStats(relevanceStats);</w:t>
      </w:r>
    </w:p>
    <w:p>
      <w:pPr>
        <w:jc w:val="both"/>
      </w:pPr>
      <w:r>
        <w:t xml:space="preserve">    results.setNumHits(numResults);</w:t>
      </w:r>
    </w:p>
    <w:p>
      <w:pPr>
        <w:jc w:val="both"/>
      </w:pPr>
      <w:r>
        <w:t xml:space="preserve">    return results;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