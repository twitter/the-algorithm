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com.twitter.search.earlybird.search.relevance;</w:t>
      </w:r>
    </w:p>
    <w:p>
      <w:pPr>
        <w:jc w:val="both"/>
      </w:pPr>
      <w:r/>
    </w:p>
    <w:p>
      <w:pPr>
        <w:jc w:val="both"/>
      </w:pPr>
      <w:r>
        <w:t>import java.util.Comparator;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com.twitter.common_internal.collections.RandomAccessPriorityQueue;</w:t>
      </w:r>
    </w:p>
    <w:p>
      <w:pPr>
        <w:jc w:val="both"/>
      </w:pPr>
      <w:r>
        <w:t>import com.twitter.search.common.relevance.features.TweetIntegerShingleSignature;</w:t>
      </w:r>
    </w:p>
    <w:p>
      <w:pPr>
        <w:jc w:val="both"/>
      </w:pPr>
      <w:r>
        <w:t>import com.twitter.search.earlybird.search.Hit;</w:t>
      </w:r>
    </w:p>
    <w:p>
      <w:pPr>
        <w:jc w:val="both"/>
      </w:pPr>
      <w:r>
        <w:t>import com.twitter.search.earlybird.search.relevance.scoring.ScoringFunction;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/>
    </w:p>
    <w:p>
      <w:pPr>
        <w:jc w:val="both"/>
      </w:pPr>
      <w:r>
        <w:t>public class RelevanceHit extends Hit</w:t>
      </w:r>
    </w:p>
    <w:p>
      <w:pPr>
        <w:jc w:val="both"/>
      </w:pPr>
      <w:r>
        <w:t xml:space="preserve">    implements RandomAccessPriorityQueue.SignatureProvider&lt;TweetIntegerShingleSignature&gt; {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TweetIntegerShingleSignature signature;</w:t>
      </w:r>
    </w:p>
    <w:p>
      <w:pPr>
        <w:jc w:val="both"/>
      </w:pPr>
      <w:r/>
    </w:p>
    <w:p>
      <w:pPr>
        <w:jc w:val="both"/>
      </w:pPr>
      <w:r>
        <w:t xml:space="preserve">  public RelevanceHit() {</w:t>
      </w:r>
    </w:p>
    <w:p>
      <w:pPr>
        <w:jc w:val="both"/>
      </w:pPr>
      <w:r>
        <w:t xml:space="preserve">    super(Long.MAX_VALUE, Long.MAX_VALUE);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RelevanceHit(long timeSliceID, long statusID,</w:t>
      </w:r>
    </w:p>
    <w:p>
      <w:pPr>
        <w:jc w:val="both"/>
      </w:pPr>
      <w:r>
        <w:t xml:space="preserve">                      TweetIntegerShingleSignature signature,</w:t>
      </w:r>
    </w:p>
    <w:p>
      <w:pPr>
        <w:jc w:val="both"/>
      </w:pPr>
      <w:r>
        <w:t xml:space="preserve">                      ThriftSearchResultMetadata metadata) {</w:t>
      </w:r>
    </w:p>
    <w:p>
      <w:pPr>
        <w:jc w:val="both"/>
      </w:pPr>
      <w:r>
        <w:t xml:space="preserve">    super(timeSliceID, statusID);</w:t>
      </w:r>
    </w:p>
    <w:p>
      <w:pPr>
        <w:jc w:val="both"/>
      </w:pPr>
      <w:r>
        <w:t xml:space="preserve">    update(timeSliceID, statusID, signature, metadata);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data for this relevance hit.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timeSliceID The timeslice ID of the segment that the segment came from.</w:t>
      </w:r>
    </w:p>
    <w:p>
      <w:pPr>
        <w:jc w:val="both"/>
      </w:pPr>
      <w:r>
        <w:t xml:space="preserve">   * @param statusID The hit's tweet ID.</w:t>
      </w:r>
    </w:p>
    <w:p>
      <w:pPr>
        <w:jc w:val="both"/>
      </w:pPr>
      <w:r>
        <w:t xml:space="preserve">   * @param tweetSignature The tweet signature generated for this hit.</w:t>
      </w:r>
    </w:p>
    <w:p>
      <w:pPr>
        <w:jc w:val="both"/>
      </w:pPr>
      <w:r>
        <w:t xml:space="preserve">   * @param metadata The metadata associated with this hit.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update(long timeSliceID, long statusID, TweetIntegerShingleSignature tweetSignature,</w:t>
      </w:r>
    </w:p>
    <w:p>
      <w:pPr>
        <w:jc w:val="both"/>
      </w:pPr>
      <w:r>
        <w:t xml:space="preserve">      ThriftSearchResultMetadata metadata) {</w:t>
      </w:r>
    </w:p>
    <w:p>
      <w:pPr>
        <w:jc w:val="both"/>
      </w:pPr>
      <w:r>
        <w:t xml:space="preserve">    this.statusID = statusID;</w:t>
      </w:r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  this.metadata = Preconditions.checkNotNull(metadata);</w:t>
      </w:r>
    </w:p>
    <w:p>
      <w:pPr>
        <w:jc w:val="both"/>
      </w:pPr>
      <w:r>
        <w:t xml:space="preserve">    this.signature = Preconditions.checkNotNull(tweetSignature);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computed score for this hit.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float getScore() {</w:t>
      </w:r>
    </w:p>
    <w:p>
      <w:pPr>
        <w:jc w:val="both"/>
      </w:pPr>
      <w:r>
        <w:t xml:space="preserve">    if (metadata != null) {</w:t>
      </w:r>
    </w:p>
    <w:p>
      <w:pPr>
        <w:jc w:val="both"/>
      </w:pPr>
      <w:r>
        <w:t xml:space="preserve">      return (float) metadata.getScore();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ScoringFunction.SKIP_HIT;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 want the score as a double (and not cast to a float) for COMPARATOR_BY_SCORE and</w:t>
      </w:r>
    </w:p>
    <w:p>
      <w:pPr>
        <w:jc w:val="both"/>
      </w:pPr>
      <w:r>
        <w:t xml:space="preserve">  // PQ_COMPARATOR_BY_SCORE so that the results returned from Earlybirds will be sorted based on the</w:t>
      </w:r>
    </w:p>
    <w:p>
      <w:pPr>
        <w:jc w:val="both"/>
      </w:pPr>
      <w:r>
        <w:t xml:space="preserve">  // scores in the ThriftSearchResultMetadata objects (and will not lose precision by being cast to</w:t>
      </w:r>
    </w:p>
    <w:p>
      <w:pPr>
        <w:jc w:val="both"/>
      </w:pPr>
      <w:r>
        <w:t xml:space="preserve">  // floats). Thus, the sorted order on Earlybirds and Earlybird Roots will be consistent.</w:t>
      </w:r>
    </w:p>
    <w:p>
      <w:pPr>
        <w:jc w:val="both"/>
      </w:pPr>
      <w:r>
        <w:t xml:space="preserve">  private double getScoreDouble() {</w:t>
      </w:r>
    </w:p>
    <w:p>
      <w:pPr>
        <w:jc w:val="both"/>
      </w:pPr>
      <w:r>
        <w:t xml:space="preserve">    if (metadata != null) {</w:t>
      </w:r>
    </w:p>
    <w:p>
      <w:pPr>
        <w:jc w:val="both"/>
      </w:pPr>
      <w:r>
        <w:t xml:space="preserve">      return metadata.getScore();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(double) ScoringFunction.SKIP_HIT;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 @Nullable</w:t>
      </w:r>
    </w:p>
    <w:p>
      <w:pPr>
        <w:jc w:val="both"/>
      </w:pPr>
      <w:r>
        <w:t xml:space="preserve">  public TweetIntegerShingleSignature getSignature() {</w:t>
      </w:r>
    </w:p>
    <w:p>
      <w:pPr>
        <w:jc w:val="both"/>
      </w:pPr>
      <w:r>
        <w:t xml:space="preserve">    return signature;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"RelevanceHit[tweetID=" + statusID + ",timeSliceID=" + timeSliceID</w:t>
      </w:r>
    </w:p>
    <w:p>
      <w:pPr>
        <w:jc w:val="both"/>
      </w:pPr>
      <w:r>
        <w:t xml:space="preserve">        + ",score=" + (metadata == null ? "null" : metadata.getScore())</w:t>
      </w:r>
    </w:p>
    <w:p>
      <w:pPr>
        <w:jc w:val="both"/>
      </w:pPr>
      <w:r>
        <w:t xml:space="preserve">        + ",signature=" + (signature == null ? "null" : signature) + "]";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Comparator&lt;RelevanceHit&gt; COMPARATOR_BY_SCORE =</w:t>
      </w:r>
    </w:p>
    <w:p>
      <w:pPr>
        <w:jc w:val="both"/>
      </w:pPr>
      <w:r>
        <w:t xml:space="preserve">      (d1, d2) -&gt; {</w:t>
      </w:r>
    </w:p>
    <w:p>
      <w:pPr>
        <w:jc w:val="both"/>
      </w:pPr>
      <w:r>
        <w:t xml:space="preserve">        // if two docs have the same score, then the first one (most recent) wins</w:t>
      </w:r>
    </w:p>
    <w:p>
      <w:pPr>
        <w:jc w:val="both"/>
      </w:pPr>
      <w:r>
        <w:t xml:space="preserve">        if (d1.getScore() == d2.getScore()) {</w:t>
      </w:r>
    </w:p>
    <w:p>
      <w:pPr>
        <w:jc w:val="both"/>
      </w:pPr>
      <w:r>
        <w:t xml:space="preserve">          return Long.compare(d2.getStatusID(), d1.getStatusID());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Double.compare(d2.getScoreDouble(), d1.getScoreDouble());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public static final Comparator&lt;RelevanceHit&gt; PQ_COMPARATOR_BY_SCORE =</w:t>
      </w:r>
    </w:p>
    <w:p>
      <w:pPr>
        <w:jc w:val="both"/>
      </w:pPr>
      <w:r>
        <w:t xml:space="preserve">      (d1, d2) -&gt; {</w:t>
      </w:r>
    </w:p>
    <w:p>
      <w:pPr>
        <w:jc w:val="both"/>
      </w:pPr>
      <w:r>
        <w:t xml:space="preserve">        // Reverse the order</w:t>
      </w:r>
    </w:p>
    <w:p>
      <w:pPr>
        <w:jc w:val="both"/>
      </w:pPr>
      <w:r>
        <w:t xml:space="preserve">        return COMPARATOR_BY_SCORE.compare(d2, d1);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timeSliceID = Long.MAX_VALUE;</w:t>
      </w:r>
    </w:p>
    <w:p>
      <w:pPr>
        <w:jc w:val="both"/>
      </w:pPr>
      <w:r>
        <w:t xml:space="preserve">    statusID = Long.MAX_VALUE;</w:t>
      </w:r>
    </w:p>
    <w:p>
      <w:pPr>
        <w:jc w:val="both"/>
      </w:pPr>
      <w:r>
        <w:t xml:space="preserve">    metadata = null;</w:t>
      </w:r>
    </w:p>
    <w:p>
      <w:pPr>
        <w:jc w:val="both"/>
      </w:pPr>
      <w:r>
        <w:t xml:space="preserve">    signature =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