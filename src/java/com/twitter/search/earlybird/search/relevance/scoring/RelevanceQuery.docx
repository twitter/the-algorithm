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org.apache.lucene.index.IndexReader;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com.twitter.search.common.results.thriftjava.FieldHitAttribution;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wrapper for a Lucene query which first computes Lucene's query score</w:t>
      </w:r>
    </w:p>
    <w:p>
      <w:pPr>
        <w:jc w:val="both"/>
      </w:pPr>
      <w:r>
        <w:t xml:space="preserve"> * and then delegates to a {@link ScoringFunction} for final score computation.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RelevanceQuery extends Query {</w:t>
      </w:r>
    </w:p>
    <w:p>
      <w:pPr>
        <w:jc w:val="both"/>
      </w:pPr>
      <w:r>
        <w:t xml:space="preserve">  private static final Logger LOG = LoggerFactory.getLogger(RelevanceQuery.class.getName());</w:t>
      </w:r>
    </w:p>
    <w:p>
      <w:pPr>
        <w:jc w:val="both"/>
      </w:pPr>
      <w:r/>
    </w:p>
    <w:p>
      <w:pPr>
        <w:jc w:val="both"/>
      </w:pPr>
      <w:r>
        <w:t xml:space="preserve">  protected final Query luceneQuery;</w:t>
      </w:r>
    </w:p>
    <w:p>
      <w:pPr>
        <w:jc w:val="both"/>
      </w:pPr>
      <w:r>
        <w:t xml:space="preserve">  protected final ScoringFunction scoringFunction;</w:t>
      </w:r>
    </w:p>
    <w:p>
      <w:pPr>
        <w:jc w:val="both"/>
      </w:pPr>
      <w:r/>
    </w:p>
    <w:p>
      <w:pPr>
        <w:jc w:val="both"/>
      </w:pPr>
      <w:r>
        <w:t xml:space="preserve">  // True when the lucene query's score should be ignored for debug explanations.</w:t>
      </w:r>
    </w:p>
    <w:p>
      <w:pPr>
        <w:jc w:val="both"/>
      </w:pPr>
      <w:r>
        <w:t xml:space="preserve">  protected final boolean ignoreLuceneQueryScoreExplanation;</w:t>
      </w:r>
    </w:p>
    <w:p>
      <w:pPr>
        <w:jc w:val="both"/>
      </w:pPr>
      <w:r/>
    </w:p>
    <w:p>
      <w:pPr>
        <w:jc w:val="both"/>
      </w:pPr>
      <w:r>
        <w:t xml:space="preserve">  public RelevanceQuery(Query luceneQuery, ScoringFunction scoringFunction) {</w:t>
      </w:r>
    </w:p>
    <w:p>
      <w:pPr>
        <w:jc w:val="both"/>
      </w:pPr>
      <w:r>
        <w:t xml:space="preserve">    this(luceneQuery, scoringFunction,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RelevanceQuery(Query luceneQuery,</w:t>
      </w:r>
    </w:p>
    <w:p>
      <w:pPr>
        <w:jc w:val="both"/>
      </w:pPr>
      <w:r>
        <w:t xml:space="preserve">                        ScoringFunction scoringFunction,</w:t>
      </w:r>
    </w:p>
    <w:p>
      <w:pPr>
        <w:jc w:val="both"/>
      </w:pPr>
      <w:r>
        <w:t xml:space="preserve">                        boolean ignoreLuceneQueryScoreExplanation) {</w:t>
      </w:r>
    </w:p>
    <w:p>
      <w:pPr>
        <w:jc w:val="both"/>
      </w:pPr>
      <w:r>
        <w:t xml:space="preserve">    this.luceneQuery = luceneQuery;</w:t>
      </w:r>
    </w:p>
    <w:p>
      <w:pPr>
        <w:jc w:val="both"/>
      </w:pPr>
      <w:r>
        <w:t xml:space="preserve">    this.scoringFunction = scoringFunction;</w:t>
      </w:r>
    </w:p>
    <w:p>
      <w:pPr>
        <w:jc w:val="both"/>
      </w:pPr>
      <w:r>
        <w:t xml:space="preserve">    this.ignoreLuceneQueryScoreExplanation = ignoreLuceneQueryScoreExplanation;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ScoringFunction getScoringFunction() {</w:t>
      </w:r>
    </w:p>
    <w:p>
      <w:pPr>
        <w:jc w:val="both"/>
      </w:pPr>
      <w:r>
        <w:t xml:space="preserve">    return scoringFunction;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getLuceneQuery() {</w:t>
      </w:r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rewrite(IndexReader reader) throws IOException {</w:t>
      </w:r>
    </w:p>
    <w:p>
      <w:pPr>
        <w:jc w:val="both"/>
      </w:pPr>
      <w:r>
        <w:t xml:space="preserve">    Query rewritten = luceneQuery.rewrite(reader);</w:t>
      </w:r>
    </w:p>
    <w:p>
      <w:pPr>
        <w:jc w:val="both"/>
      </w:pPr>
      <w:r>
        <w:t xml:space="preserve">    if (rewritten == luceneQuery)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RelevanceQuery(rewritten, scoringFunction, ignoreLuceneQueryScoreExplanation);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Weight luceneWeight = luceneQuery.createWeight(searcher, scoreMode, boost);</w:t>
      </w:r>
    </w:p>
    <w:p>
      <w:pPr>
        <w:jc w:val="both"/>
      </w:pPr>
      <w:r>
        <w:t xml:space="preserve">    if (luceneWeight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RelevanceWeight(searcher, luceneWeight);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class RelevanceWeight extends Weight {</w:t>
      </w:r>
    </w:p>
    <w:p>
      <w:pPr>
        <w:jc w:val="both"/>
      </w:pPr>
      <w:r>
        <w:t xml:space="preserve">    private final Weight luceneWeight;</w:t>
      </w:r>
    </w:p>
    <w:p>
      <w:pPr>
        <w:jc w:val="both"/>
      </w:pPr>
      <w:r/>
    </w:p>
    <w:p>
      <w:pPr>
        <w:jc w:val="both"/>
      </w:pPr>
      <w:r>
        <w:t xml:space="preserve">    public RelevanceWeight(IndexSearcher searcher, Weight luceneWeight) {</w:t>
      </w:r>
    </w:p>
    <w:p>
      <w:pPr>
        <w:jc w:val="both"/>
      </w:pPr>
      <w:r>
        <w:t xml:space="preserve">      super(RelevanceQuery.this);</w:t>
      </w:r>
    </w:p>
    <w:p>
      <w:pPr>
        <w:jc w:val="both"/>
      </w:pPr>
      <w:r>
        <w:t xml:space="preserve">      this.luceneWeight = luceneWeight;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this.luceneWeight.extractTerms(terms);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Explanation explain(LeafReaderContext context, int doc) throws IOException {</w:t>
      </w:r>
    </w:p>
    <w:p>
      <w:pPr>
        <w:jc w:val="both"/>
      </w:pPr>
      <w:r>
        <w:t xml:space="preserve">      return explain(context, doc, null);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Returns an explanation of the scoring for the given document.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context The context of the reader that returned this document.</w:t>
      </w:r>
    </w:p>
    <w:p>
      <w:pPr>
        <w:jc w:val="both"/>
      </w:pPr>
      <w:r>
        <w:t xml:space="preserve">     * @param doc The document.</w:t>
      </w:r>
    </w:p>
    <w:p>
      <w:pPr>
        <w:jc w:val="both"/>
      </w:pPr>
      <w:r>
        <w:t xml:space="preserve">     * @param fieldHitAttribution Per-hit field attribution information.</w:t>
      </w:r>
    </w:p>
    <w:p>
      <w:pPr>
        <w:jc w:val="both"/>
      </w:pPr>
      <w:r>
        <w:t xml:space="preserve">     * @return An explanation of the scoring for the given document.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Explanation explain(LeafReaderContext context, int doc,</w:t>
      </w:r>
    </w:p>
    <w:p>
      <w:pPr>
        <w:jc w:val="both"/>
      </w:pPr>
      <w:r>
        <w:t xml:space="preserve">        @Nullable FieldHitAttribution fieldHitAttribution) throws IOException {</w:t>
      </w:r>
    </w:p>
    <w:p>
      <w:pPr>
        <w:jc w:val="both"/>
      </w:pPr>
      <w:r/>
    </w:p>
    <w:p>
      <w:pPr>
        <w:jc w:val="both"/>
      </w:pPr>
      <w:r>
        <w:t xml:space="preserve">      Explanation luceneExplanation = Explanation.noMatch("LuceneQuery explain skipped");</w:t>
      </w:r>
    </w:p>
    <w:p>
      <w:pPr>
        <w:jc w:val="both"/>
      </w:pPr>
      <w:r>
        <w:t xml:space="preserve">      if (!ignoreLuceneQueryScoreExplanation) {</w:t>
      </w:r>
    </w:p>
    <w:p>
      <w:pPr>
        <w:jc w:val="both"/>
      </w:pPr>
      <w:r>
        <w:t xml:space="preserve">        // get Lucene score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luceneExplanation = luceneWeight.explain(context, doc);</w:t>
      </w:r>
    </w:p>
    <w:p>
      <w:pPr>
        <w:jc w:val="both"/>
      </w:pPr>
      <w:r>
        <w:t xml:space="preserve">        } catch (Exception e) {</w:t>
      </w:r>
    </w:p>
    <w:p>
      <w:pPr>
        <w:jc w:val="both"/>
      </w:pPr>
      <w:r>
        <w:t xml:space="preserve">          // We sometimes see exceptions resulting from term queries that do not store</w:t>
      </w:r>
    </w:p>
    <w:p>
      <w:pPr>
        <w:jc w:val="both"/>
      </w:pPr>
      <w:r>
        <w:t xml:space="preserve">          // utf8-text, which TermQuery.toString() assumes.  Catch here and allow at least</w:t>
      </w:r>
    </w:p>
    <w:p>
      <w:pPr>
        <w:jc w:val="both"/>
      </w:pPr>
      <w:r>
        <w:t xml:space="preserve">          // scoring function explanations to be returned.</w:t>
      </w:r>
    </w:p>
    <w:p>
      <w:pPr>
        <w:jc w:val="both"/>
      </w:pPr>
      <w:r>
        <w:t xml:space="preserve">          LOG.error("Exception in explain", e);</w:t>
      </w:r>
    </w:p>
    <w:p>
      <w:pPr>
        <w:jc w:val="both"/>
      </w:pPr>
      <w:r>
        <w:t xml:space="preserve">          luceneExplanation = Explanation.noMatch("LuceneQuery explain failed");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Explanation scoringFunctionExplanation;</w:t>
      </w:r>
    </w:p>
    <w:p>
      <w:pPr>
        <w:jc w:val="both"/>
      </w:pPr>
      <w:r>
        <w:t xml:space="preserve">      scoringFunction.setFieldHitAttribution(fieldHitAttribution);</w:t>
      </w:r>
    </w:p>
    <w:p>
      <w:pPr>
        <w:jc w:val="both"/>
      </w:pPr>
      <w:r>
        <w:t xml:space="preserve">      scoringFunctionExplanation = scoringFunction.explain(</w:t>
      </w:r>
    </w:p>
    <w:p>
      <w:pPr>
        <w:jc w:val="both"/>
      </w:pPr>
      <w:r>
        <w:t xml:space="preserve">          context.reader(), doc, luceneExplanation.getValue().floatValue());</w:t>
      </w:r>
    </w:p>
    <w:p>
      <w:pPr>
        <w:jc w:val="both"/>
      </w:pPr>
      <w:r/>
    </w:p>
    <w:p>
      <w:pPr>
        <w:jc w:val="both"/>
      </w:pPr>
      <w:r>
        <w:t xml:space="preserve">      // just add a wrapper for a better structure of the final explanation</w:t>
      </w:r>
    </w:p>
    <w:p>
      <w:pPr>
        <w:jc w:val="both"/>
      </w:pPr>
      <w:r>
        <w:t xml:space="preserve">      Explanation luceneExplanationWrapper = Explanation.match(</w:t>
      </w:r>
    </w:p>
    <w:p>
      <w:pPr>
        <w:jc w:val="both"/>
      </w:pPr>
      <w:r>
        <w:t xml:space="preserve">          luceneExplanation.getValue(), "LuceneQuery", luceneExplanation);</w:t>
      </w:r>
    </w:p>
    <w:p>
      <w:pPr>
        <w:jc w:val="both"/>
      </w:pPr>
      <w:r/>
    </w:p>
    <w:p>
      <w:pPr>
        <w:jc w:val="both"/>
      </w:pPr>
      <w:r>
        <w:t xml:space="preserve">      return Explanation.match(scoringFunctionExplanation.getValue(), "RelevanceQuery",</w:t>
      </w:r>
    </w:p>
    <w:p>
      <w:pPr>
        <w:jc w:val="both"/>
      </w:pPr>
      <w:r>
        <w:t xml:space="preserve">              scoringFunctionExplanation, luceneExplanationWrapper);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return luceneWeight.scorer(context);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luceneWeight.isCacheable(ctx);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(luceneQuery == null ? 0 : luceneQuery.hashCode())</w:t>
      </w:r>
    </w:p>
    <w:p>
      <w:pPr>
        <w:jc w:val="both"/>
      </w:pPr>
      <w:r>
        <w:t xml:space="preserve">        + (scoringFunction == null ? 0 : scoringFunction.hashCode()) * 13;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RelevanceQuery))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RelevanceQuery query = RelevanceQuery.class.cast(obj);</w:t>
      </w:r>
    </w:p>
    <w:p>
      <w:pPr>
        <w:jc w:val="both"/>
      </w:pPr>
      <w:r>
        <w:t xml:space="preserve">    return Objects.equals(luceneQuery, query.luceneQuery)</w:t>
      </w:r>
    </w:p>
    <w:p>
      <w:pPr>
        <w:jc w:val="both"/>
      </w:pPr>
      <w:r>
        <w:t xml:space="preserve">        &amp;&amp; Objects.equals(scoringFunction, query.scoringFunction);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"RelevanceQuery[q=" + luceneQuery.toString(field) + "]";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