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com.twitter.search.earlybird.search.relevance.scoring;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java.util.List;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org.apache.lucene.index.IndexReader;</w:t>
      </w:r>
    </w:p>
    <w:p>
      <w:pPr>
        <w:jc w:val="both"/>
      </w:pPr>
      <w:r>
        <w:t>import org.apache.lucene.search.Explanation;</w:t>
      </w:r>
    </w:p>
    <w:p>
      <w:pPr>
        <w:jc w:val="both"/>
      </w:pPr>
      <w:r/>
    </w:p>
    <w:p>
      <w:pPr>
        <w:jc w:val="both"/>
      </w:pPr>
      <w:r>
        <w:t>import com.twitter.common.collections.Pair;</w:t>
      </w:r>
    </w:p>
    <w:p>
      <w:pPr>
        <w:jc w:val="both"/>
      </w:pPr>
      <w:r>
        <w:t>import com.twitter.search.common.constants.thriftjava.ThriftLanguage;</w:t>
      </w:r>
    </w:p>
    <w:p>
      <w:pPr>
        <w:jc w:val="both"/>
      </w:pPr>
      <w:r>
        <w:t>import com.twitter.search.common.features.thrift.ThriftSearchResultFeatures;</w:t>
      </w:r>
    </w:p>
    <w:p>
      <w:pPr>
        <w:jc w:val="both"/>
      </w:pPr>
      <w:r>
        <w:t>import com.twitter.search.common.query.HitAttributeHelper;</w:t>
      </w:r>
    </w:p>
    <w:p>
      <w:pPr>
        <w:jc w:val="both"/>
      </w:pPr>
      <w:r>
        <w:t>import com.twitter.search.common.relevance.features.EarlybirdDocumentFeatures;</w:t>
      </w:r>
    </w:p>
    <w:p>
      <w:pPr>
        <w:jc w:val="both"/>
      </w:pPr>
      <w:r>
        <w:t>import com.twitter.search.common.results.thriftjava.FieldHitAttribution;</w:t>
      </w:r>
    </w:p>
    <w:p>
      <w:pPr>
        <w:jc w:val="both"/>
      </w:pPr>
      <w:r>
        <w:t>import com.twitter.search.common.schema.base.ImmutableSchemaInterface;</w:t>
      </w:r>
    </w:p>
    <w:p>
      <w:pPr>
        <w:jc w:val="both"/>
      </w:pPr>
      <w:r>
        <w:t>import com.twitter.search.common.schema.earlybird.EarlybirdFieldConstants.EarlybirdFieldConstant;</w:t>
      </w:r>
    </w:p>
    <w:p>
      <w:pPr>
        <w:jc w:val="both"/>
      </w:pPr>
      <w:r>
        <w:t>import com.twitter.search.core.earlybird.index.DocIDToTweetIDMapper;</w:t>
      </w:r>
    </w:p>
    <w:p>
      <w:pPr>
        <w:jc w:val="both"/>
      </w:pPr>
      <w:r>
        <w:t>import com.twitter.search.core.earlybird.index.EarlybirdIndexSegmentAtomicReader;</w:t>
      </w:r>
    </w:p>
    <w:p>
      <w:pPr>
        <w:jc w:val="both"/>
      </w:pPr>
      <w:r>
        <w:t>import com.twitter.search.core.earlybird.index.TimeMapper;</w:t>
      </w:r>
    </w:p>
    <w:p>
      <w:pPr>
        <w:jc w:val="both"/>
      </w:pPr>
      <w:r>
        <w:t>import com.twitter.search.earlybird.common.config.EarlybirdConfig;</w:t>
      </w:r>
    </w:p>
    <w:p>
      <w:pPr>
        <w:jc w:val="both"/>
      </w:pPr>
      <w:r>
        <w:t>import com.twitter.search.earlybird.search.relevance.LinearScoringData;</w:t>
      </w:r>
    </w:p>
    <w:p>
      <w:pPr>
        <w:jc w:val="both"/>
      </w:pPr>
      <w:r>
        <w:t>import com.twitter.search.earlybird.thrift.ThriftSearchResultMetadata;</w:t>
      </w:r>
    </w:p>
    <w:p>
      <w:pPr>
        <w:jc w:val="both"/>
      </w:pPr>
      <w:r>
        <w:t>import com.twitter.search.earlybird.thrift.ThriftSearchResultMetadataOptions;</w:t>
      </w:r>
    </w:p>
    <w:p>
      <w:pPr>
        <w:jc w:val="both"/>
      </w:pPr>
      <w:r>
        <w:t>import com.twitter.search.earlybird.thrift.ThriftSearchResultType;</w:t>
      </w:r>
    </w:p>
    <w:p>
      <w:pPr>
        <w:jc w:val="both"/>
      </w:pPr>
      <w:r>
        <w:t>import com.twitter.search.earlybird.thrift.ThriftSearchResultsRelevanceStats;</w:t>
      </w:r>
    </w:p>
    <w:p>
      <w:pPr>
        <w:jc w:val="both"/>
      </w:pPr>
      <w:r>
        <w:t>import com.twitter.search.queryparser.query.Query;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Defines a ranking function which computes the score of a document that matches a query.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abstract class ScoringFunction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Returned by a {@link #score(int, float)} to indicate that a hit should be scored below all.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We have some equality tests like:</w:t>
      </w:r>
    </w:p>
    <w:p>
      <w:pPr>
        <w:jc w:val="both"/>
      </w:pPr>
      <w:r>
        <w:t xml:space="preserve">   *   "if (score == ScoringFunction.SKIP_HIT) {...}" (DefaultScoringFunction#updateRelevanceStats)</w:t>
      </w:r>
    </w:p>
    <w:p>
      <w:pPr>
        <w:jc w:val="both"/>
      </w:pPr>
      <w:r>
        <w:t xml:space="preserve">   * We might also have double to float casts.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Such castings seem to work with the equality test, but there might corner cases when casting</w:t>
      </w:r>
    </w:p>
    <w:p>
      <w:pPr>
        <w:jc w:val="both"/>
      </w:pPr>
      <w:r>
        <w:t xml:space="preserve">   * this float value to a double (and back) might not work properly.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If possible, we should choose a constant that is not in the valid score range. Then we can</w:t>
      </w:r>
    </w:p>
    <w:p>
      <w:pPr>
        <w:jc w:val="both"/>
      </w:pPr>
      <w:r>
        <w:t xml:space="preserve">   * turn the float equality tests into Math.abs(...) &lt; EPSILON tests.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final float SKIP_HIT = -Float.MAX_VALUE;</w:t>
      </w:r>
    </w:p>
    <w:p>
      <w:pPr>
        <w:jc w:val="both"/>
      </w:pPr>
      <w:r/>
    </w:p>
    <w:p>
      <w:pPr>
        <w:jc w:val="both"/>
      </w:pPr>
      <w:r>
        <w:t xml:space="preserve">  private final ImmutableSchemaInterface schema;</w:t>
      </w:r>
    </w:p>
    <w:p>
      <w:pPr>
        <w:jc w:val="both"/>
      </w:pPr>
      <w:r/>
    </w:p>
    <w:p>
      <w:pPr>
        <w:jc w:val="both"/>
      </w:pPr>
      <w:r>
        <w:t xml:space="preserve">  // The current doc ID and the reader for the current segment should be private, because we don't</w:t>
      </w:r>
    </w:p>
    <w:p>
      <w:pPr>
        <w:jc w:val="both"/>
      </w:pPr>
      <w:r>
        <w:t xml:space="preserve">  // want sub-classes to incorrectly update them. The doc ID should only be updated by the score()</w:t>
      </w:r>
    </w:p>
    <w:p>
      <w:pPr>
        <w:jc w:val="both"/>
      </w:pPr>
      <w:r>
        <w:t xml:space="preserve">  // and explain() methods, and the reader should only be updated by the setNextReader() method.</w:t>
      </w:r>
    </w:p>
    <w:p>
      <w:pPr>
        <w:jc w:val="both"/>
      </w:pPr>
      <w:r>
        <w:t xml:space="preserve">  private int currentDocID = -1;</w:t>
      </w:r>
    </w:p>
    <w:p>
      <w:pPr>
        <w:jc w:val="both"/>
      </w:pPr>
      <w:r/>
    </w:p>
    <w:p>
      <w:pPr>
        <w:jc w:val="both"/>
      </w:pPr>
      <w:r>
        <w:t xml:space="preserve">  protected DocIDToTweetIDMapper tweetIDMapper = null;</w:t>
      </w:r>
    </w:p>
    <w:p>
      <w:pPr>
        <w:jc w:val="both"/>
      </w:pPr>
      <w:r>
        <w:t xml:space="preserve">  protected TimeMapper timeMapper = null;</w:t>
      </w:r>
    </w:p>
    <w:p>
      <w:pPr>
        <w:jc w:val="both"/>
      </w:pPr>
      <w:r>
        <w:t xml:space="preserve">  protected EarlybirdDocumentFeatures documentFeatures;</w:t>
      </w:r>
    </w:p>
    <w:p>
      <w:pPr>
        <w:jc w:val="both"/>
      </w:pPr>
      <w:r/>
    </w:p>
    <w:p>
      <w:pPr>
        <w:jc w:val="both"/>
      </w:pPr>
      <w:r>
        <w:t xml:space="preserve">  protected int debugMode = 0;</w:t>
      </w:r>
    </w:p>
    <w:p>
      <w:pPr>
        <w:jc w:val="both"/>
      </w:pPr>
      <w:r>
        <w:t xml:space="preserve">  protected HitAttributeHelper hitAttributeHelper;</w:t>
      </w:r>
    </w:p>
    <w:p>
      <w:pPr>
        <w:jc w:val="both"/>
      </w:pPr>
      <w:r>
        <w:t xml:space="preserve">  protected Query query;</w:t>
      </w:r>
    </w:p>
    <w:p>
      <w:pPr>
        <w:jc w:val="both"/>
      </w:pPr>
      <w:r/>
    </w:p>
    <w:p>
      <w:pPr>
        <w:jc w:val="both"/>
      </w:pPr>
      <w:r>
        <w:t xml:space="preserve">  protected FieldHitAttribution fieldHitAttribution;</w:t>
      </w:r>
    </w:p>
    <w:p>
      <w:pPr>
        <w:jc w:val="both"/>
      </w:pPr>
      <w:r/>
    </w:p>
    <w:p>
      <w:pPr>
        <w:jc w:val="both"/>
      </w:pPr>
      <w:r>
        <w:t xml:space="preserve">  public ScoringFunction(ImmutableSchemaInterface schema) {</w:t>
      </w:r>
    </w:p>
    <w:p>
      <w:pPr>
        <w:jc w:val="both"/>
      </w:pPr>
      <w:r>
        <w:t xml:space="preserve">    this.schema = Preconditions.checkNotNull(schema);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ImmutableSchemaInterface getSchema() {</w:t>
      </w:r>
    </w:p>
    <w:p>
      <w:pPr>
        <w:jc w:val="both"/>
      </w:pPr>
      <w:r>
        <w:t xml:space="preserve">    return schema;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Updates the reader that will be used to retrieve the tweet IDs and creation times associated</w:t>
      </w:r>
    </w:p>
    <w:p>
      <w:pPr>
        <w:jc w:val="both"/>
      </w:pPr>
      <w:r>
        <w:t xml:space="preserve">   * with scored doc IDs, as well as the values for various CSFs. Should be called every time the</w:t>
      </w:r>
    </w:p>
    <w:p>
      <w:pPr>
        <w:jc w:val="both"/>
      </w:pPr>
      <w:r>
        <w:t xml:space="preserve">   * searcher starts searching in a new segment.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setNextReader(EarlybirdIndexSegmentAtomicReader reader) throws IOException {</w:t>
      </w:r>
    </w:p>
    <w:p>
      <w:pPr>
        <w:jc w:val="both"/>
      </w:pPr>
      <w:r>
        <w:t xml:space="preserve">    tweetIDMapper = reader.getSegmentData().getDocIDToTweetIDMapper();</w:t>
      </w:r>
    </w:p>
    <w:p>
      <w:pPr>
        <w:jc w:val="both"/>
      </w:pPr>
      <w:r>
        <w:t xml:space="preserve">    timeMapper = reader.getSegmentData().getTimeMapper();</w:t>
      </w:r>
    </w:p>
    <w:p>
      <w:pPr>
        <w:jc w:val="both"/>
      </w:pPr>
      <w:r>
        <w:t xml:space="preserve">    documentFeatures = new EarlybirdDocumentFeatures(reader);</w:t>
      </w:r>
    </w:p>
    <w:p>
      <w:pPr>
        <w:jc w:val="both"/>
      </w:pPr>
      <w:r>
        <w:t xml:space="preserve">    initializeNextSegment(reader);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setHitAttributeHelperAndQuery(HitAttributeHelper newHitAttributeHelper,</w:t>
      </w:r>
    </w:p>
    <w:p>
      <w:pPr>
        <w:jc w:val="both"/>
      </w:pPr>
      <w:r>
        <w:t xml:space="preserve">                                            Query parsedQuery) {</w:t>
      </w:r>
    </w:p>
    <w:p>
      <w:pPr>
        <w:jc w:val="both"/>
      </w:pPr>
      <w:r>
        <w:t xml:space="preserve">    this.hitAttributeHelper = newHitAttributeHelper;</w:t>
      </w:r>
    </w:p>
    <w:p>
      <w:pPr>
        <w:jc w:val="both"/>
      </w:pPr>
      <w:r>
        <w:t xml:space="preserve">    this.query = parsedQuery;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setFieldHitAttribution(FieldHitAttribution fieldHitAttribution) {</w:t>
      </w:r>
    </w:p>
    <w:p>
      <w:pPr>
        <w:jc w:val="both"/>
      </w:pPr>
      <w:r>
        <w:t xml:space="preserve">    this.fieldHitAttribution = fieldHitAttribution;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setDebugMode(int debugMode) {</w:t>
      </w:r>
    </w:p>
    <w:p>
      <w:pPr>
        <w:jc w:val="both"/>
      </w:pPr>
      <w:r>
        <w:t xml:space="preserve">    this.debugMode = debugMode;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Allow scoring functions to perform more per-segment-specific setup.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void initializeNextSegment(EarlybirdIndexSegmentAtomicReader reader)</w:t>
      </w:r>
    </w:p>
    <w:p>
      <w:pPr>
        <w:jc w:val="both"/>
      </w:pPr>
      <w:r>
        <w:t xml:space="preserve">      throws IOException {</w:t>
      </w:r>
    </w:p>
    <w:p>
      <w:pPr>
        <w:jc w:val="both"/>
      </w:pPr>
      <w:r>
        <w:t xml:space="preserve">    // Noop by default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Updates the current document ID and advances all NumericDocValues to this doc ID.</w:t>
      </w:r>
    </w:p>
    <w:p>
      <w:pPr>
        <w:jc w:val="both"/>
      </w:pPr>
      <w:r>
        <w:t xml:space="preserve">  private void setCurrentDocID(int currentDocID) throws IOException {</w:t>
      </w:r>
    </w:p>
    <w:p>
      <w:pPr>
        <w:jc w:val="both"/>
      </w:pPr>
      <w:r>
        <w:t xml:space="preserve">    this.currentDocID = currentDocID;</w:t>
      </w:r>
    </w:p>
    <w:p>
      <w:pPr>
        <w:jc w:val="both"/>
      </w:pPr>
      <w:r>
        <w:t xml:space="preserve">    documentFeatures.advance(currentDocID);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current doc ID stored in this scoring function.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int getCurrentDocID() {</w:t>
      </w:r>
    </w:p>
    <w:p>
      <w:pPr>
        <w:jc w:val="both"/>
      </w:pPr>
      <w:r>
        <w:t xml:space="preserve">    return currentDocID;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Compute the score for the current hit.  This is not expected to be thread safe.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internalDocID    internal id of the matching hit</w:t>
      </w:r>
    </w:p>
    <w:p>
      <w:pPr>
        <w:jc w:val="both"/>
      </w:pPr>
      <w:r>
        <w:t xml:space="preserve">   * @param luceneQueryScore the score that lucene's text query computed for this hit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float score(int internalDocID, float luceneQueryScore) throws IOException {</w:t>
      </w:r>
    </w:p>
    <w:p>
      <w:pPr>
        <w:jc w:val="both"/>
      </w:pPr>
      <w:r>
        <w:t xml:space="preserve">    setCurrentDocID(internalDocID);</w:t>
      </w:r>
    </w:p>
    <w:p>
      <w:pPr>
        <w:jc w:val="both"/>
      </w:pPr>
      <w:r>
        <w:t xml:space="preserve">    return score(luceneQueryScore);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Compute the score for the current hit.  This is not expected to be thread safe.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luceneQueryScore the score that lucene's text query computed for this hit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abstract float score(float luceneQueryScore) throws IOException;</w:t>
      </w:r>
    </w:p>
    <w:p>
      <w:pPr>
        <w:jc w:val="both"/>
      </w:pPr>
      <w:r/>
    </w:p>
    <w:p>
      <w:pPr>
        <w:jc w:val="both"/>
      </w:pPr>
      <w:r>
        <w:t xml:space="preserve">  /** Returns an explanation for the given hit. */</w:t>
      </w:r>
    </w:p>
    <w:p>
      <w:pPr>
        <w:jc w:val="both"/>
      </w:pPr>
      <w:r>
        <w:t xml:space="preserve">  public final Explanation explain(IndexReader reader, int internalDocID, float luceneScore)</w:t>
      </w:r>
    </w:p>
    <w:p>
      <w:pPr>
        <w:jc w:val="both"/>
      </w:pPr>
      <w:r>
        <w:t xml:space="preserve">      throws IOException {</w:t>
      </w:r>
    </w:p>
    <w:p>
      <w:pPr>
        <w:jc w:val="both"/>
      </w:pPr>
      <w:r>
        <w:t xml:space="preserve">    setNextReader((EarlybirdIndexSegmentAtomicReader) reader);</w:t>
      </w:r>
    </w:p>
    <w:p>
      <w:pPr>
        <w:jc w:val="both"/>
      </w:pPr>
      <w:r>
        <w:t xml:space="preserve">    setCurrentDocID(internalDocID);</w:t>
      </w:r>
    </w:p>
    <w:p>
      <w:pPr>
        <w:jc w:val="both"/>
      </w:pPr>
      <w:r>
        <w:t xml:space="preserve">    return doExplain(luceneScore);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Returns an explanation for the current document. */</w:t>
      </w:r>
    </w:p>
    <w:p>
      <w:pPr>
        <w:jc w:val="both"/>
      </w:pPr>
      <w:r>
        <w:t xml:space="preserve">  protected abstract Explanation doExplain(float luceneScore) throws IOException;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scoring metadata for the current doc ID.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ThriftSearchResultMetadata getResultMetadata(ThriftSearchResultMetadataOptions options)</w:t>
      </w:r>
    </w:p>
    <w:p>
      <w:pPr>
        <w:jc w:val="both"/>
      </w:pPr>
      <w:r>
        <w:t xml:space="preserve">      throws IOException {</w:t>
      </w:r>
    </w:p>
    <w:p>
      <w:pPr>
        <w:jc w:val="both"/>
      </w:pPr>
      <w:r>
        <w:t xml:space="preserve">    ThriftSearchResultMetadata metadata = new ThriftSearchResultMetadata();</w:t>
      </w:r>
    </w:p>
    <w:p>
      <w:pPr>
        <w:jc w:val="both"/>
      </w:pPr>
      <w:r>
        <w:t xml:space="preserve">    metadata.setResultType(ThriftSearchResultType.RELEVANCE);</w:t>
      </w:r>
    </w:p>
    <w:p>
      <w:pPr>
        <w:jc w:val="both"/>
      </w:pPr>
      <w:r>
        <w:t xml:space="preserve">    metadata.setPenguinVersion(EarlybirdConfig.getPenguinVersionByte());</w:t>
      </w:r>
    </w:p>
    <w:p>
      <w:pPr>
        <w:jc w:val="both"/>
      </w:pPr>
      <w:r>
        <w:t xml:space="preserve">    metadata.setLanguage(ThriftLanguage.findByValue(</w:t>
      </w:r>
    </w:p>
    <w:p>
      <w:pPr>
        <w:jc w:val="both"/>
      </w:pPr>
      <w:r>
        <w:t xml:space="preserve">        (int) documentFeatures.getFeatureValue(EarlybirdFieldConstant.LANGUAGE)));</w:t>
      </w:r>
    </w:p>
    <w:p>
      <w:pPr>
        <w:jc w:val="both"/>
      </w:pPr>
      <w:r>
        <w:t xml:space="preserve">    metadata.setSignature(</w:t>
      </w:r>
    </w:p>
    <w:p>
      <w:pPr>
        <w:jc w:val="both"/>
      </w:pPr>
      <w:r>
        <w:t xml:space="preserve">        (int) documentFeatures.getFeatureValue(EarlybirdFieldConstant.TWEET_SIGNATURE));</w:t>
      </w:r>
    </w:p>
    <w:p>
      <w:pPr>
        <w:jc w:val="both"/>
      </w:pPr>
      <w:r>
        <w:t xml:space="preserve">    metadata.setIsNullcast(documentFeatures.isFlagSet(EarlybirdFieldConstant.IS_NULLCAST_FLAG));</w:t>
      </w:r>
    </w:p>
    <w:p>
      <w:pPr>
        <w:jc w:val="both"/>
      </w:pPr>
      <w:r>
        <w:t xml:space="preserve">    return metadata;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Updates the given ThriftSearchResultsRelevanceStats instance based on the scoring metadata for</w:t>
      </w:r>
    </w:p>
    <w:p>
      <w:pPr>
        <w:jc w:val="both"/>
      </w:pPr>
      <w:r>
        <w:t xml:space="preserve">   * the current doc ID.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void updateRelevanceStats(ThriftSearchResultsRelevanceStats relevanceStats);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Score a list of hits. Not thread safe.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float[] batchScore(List&lt;BatchHit&gt; hits) throws IOException {</w:t>
      </w:r>
    </w:p>
    <w:p>
      <w:pPr>
        <w:jc w:val="both"/>
      </w:pPr>
      <w:r>
        <w:t xml:space="preserve">    throw new UnsupportedOperationException("This operation (batchScore) is not implemented!");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Collect the features and CSFs for the current document. Used for scoring and generating the</w:t>
      </w:r>
    </w:p>
    <w:p>
      <w:pPr>
        <w:jc w:val="both"/>
      </w:pPr>
      <w:r>
        <w:t xml:space="preserve">   * returned metadata.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Pair&lt;LinearScoringData, ThriftSearchResultFeatures&gt; collectFeatures(</w:t>
      </w:r>
    </w:p>
    <w:p>
      <w:pPr>
        <w:jc w:val="both"/>
      </w:pPr>
      <w:r>
        <w:t xml:space="preserve">      float luceneQueryScore) throws IOException {</w:t>
      </w:r>
    </w:p>
    <w:p>
      <w:pPr>
        <w:jc w:val="both"/>
      </w:pPr>
      <w:r>
        <w:t xml:space="preserve">    throw new UnsupportedOperationException("This operation (collectFeatures) is not implemented!");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Implement this function to populate the result metadata based on the given scoring data.</w:t>
      </w:r>
    </w:p>
    <w:p>
      <w:pPr>
        <w:jc w:val="both"/>
      </w:pPr>
      <w:r>
        <w:t xml:space="preserve">   * Otherwise, this is a no-op.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Scoring functions that implement this should also implement getScoringData().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populateResultMetadataBasedOnScoringData(</w:t>
      </w:r>
    </w:p>
    <w:p>
      <w:pPr>
        <w:jc w:val="both"/>
      </w:pPr>
      <w:r>
        <w:t xml:space="preserve">      ThriftSearchResultMetadataOptions options,</w:t>
      </w:r>
    </w:p>
    <w:p>
      <w:pPr>
        <w:jc w:val="both"/>
      </w:pPr>
      <w:r>
        <w:t xml:space="preserve">      ThriftSearchResultMetadata metadata,</w:t>
      </w:r>
    </w:p>
    <w:p>
      <w:pPr>
        <w:jc w:val="both"/>
      </w:pPr>
      <w:r>
        <w:t xml:space="preserve">      LinearScoringData data) throws IOException {</w:t>
      </w:r>
    </w:p>
    <w:p>
      <w:pPr>
        <w:jc w:val="both"/>
      </w:pPr>
      <w:r>
        <w:t xml:space="preserve">    // Make sure that the scoring data passed in is null because getScoringDataForCurrentDocument()</w:t>
      </w:r>
    </w:p>
    <w:p>
      <w:pPr>
        <w:jc w:val="both"/>
      </w:pPr>
      <w:r>
        <w:t xml:space="preserve">    // returns null by default and if a subclass overrides one of these two methods, it should</w:t>
      </w:r>
    </w:p>
    <w:p>
      <w:pPr>
        <w:jc w:val="both"/>
      </w:pPr>
      <w:r>
        <w:t xml:space="preserve">    // override both.</w:t>
      </w:r>
    </w:p>
    <w:p>
      <w:pPr>
        <w:jc w:val="both"/>
      </w:pPr>
      <w:r>
        <w:t xml:space="preserve">    Preconditions.checkState(data == null, "LinearScoringData should be null");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should only be called at hit collection time because it relies on the internal doc id.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Scoring functions that implement this should also implement the function</w:t>
      </w:r>
    </w:p>
    <w:p>
      <w:pPr>
        <w:jc w:val="both"/>
      </w:pPr>
      <w:r>
        <w:t xml:space="preserve">   * populateResultMetadataBasedOnScoringData().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LinearScoringData getScoringDataForCurrentDocument() {</w:t>
      </w:r>
    </w:p>
    <w:p>
      <w:pPr>
        <w:jc w:val="both"/>
      </w:pPr>
      <w:r>
        <w:t xml:space="preserve">    return null;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