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com.twitter.search.earlybird.search.relevance;</w:t>
      </w:r>
    </w:p>
    <w:p>
      <w:pPr>
        <w:jc w:val="both"/>
      </w:pPr>
      <w:r/>
    </w:p>
    <w:p>
      <w:pPr>
        <w:jc w:val="both"/>
      </w:pPr>
      <w:r>
        <w:t>import com.twitter.search.earlybird.search.Hit;</w:t>
      </w:r>
    </w:p>
    <w:p>
      <w:pPr>
        <w:jc w:val="both"/>
      </w:pPr>
      <w:r>
        <w:t>import com.twitter.search.earlybird.search.SimpleSearchResults;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public class RelevanceSearchResults extends SimpleSearchResults {</w:t>
      </w:r>
    </w:p>
    <w:p>
      <w:pPr>
        <w:jc w:val="both"/>
      </w:pPr>
      <w:r>
        <w:t xml:space="preserve">  public final ThriftSearchResultMetadata[] resultMetadata;</w:t>
      </w:r>
    </w:p>
    <w:p>
      <w:pPr>
        <w:jc w:val="both"/>
      </w:pPr>
      <w:r>
        <w:t xml:space="preserve">  private ThriftSearchResultsRelevanceStats relevanceStats = null;</w:t>
      </w:r>
    </w:p>
    <w:p>
      <w:pPr>
        <w:jc w:val="both"/>
      </w:pPr>
      <w:r>
        <w:t xml:space="preserve">  private long scoringTimeNanos = 0;</w:t>
      </w:r>
    </w:p>
    <w:p>
      <w:pPr>
        <w:jc w:val="both"/>
      </w:pPr>
      <w:r/>
    </w:p>
    <w:p>
      <w:pPr>
        <w:jc w:val="both"/>
      </w:pPr>
      <w:r>
        <w:t xml:space="preserve">  public RelevanceSearchResults(int size) {</w:t>
      </w:r>
    </w:p>
    <w:p>
      <w:pPr>
        <w:jc w:val="both"/>
      </w:pPr>
      <w:r>
        <w:t xml:space="preserve">    super(size);</w:t>
      </w:r>
    </w:p>
    <w:p>
      <w:pPr>
        <w:jc w:val="both"/>
      </w:pPr>
      <w:r>
        <w:t xml:space="preserve">    this.resultMetadata = new ThriftSearchResultMetadata[size];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setHit(Hit hit, int hitIndex) {</w:t>
      </w:r>
    </w:p>
    <w:p>
      <w:pPr>
        <w:jc w:val="both"/>
      </w:pPr>
      <w:r>
        <w:t xml:space="preserve">    hits[hitIndex] = hit;</w:t>
      </w:r>
    </w:p>
    <w:p>
      <w:pPr>
        <w:jc w:val="both"/>
      </w:pPr>
      <w:r>
        <w:t xml:space="preserve">    resultMetadata[hitIndex] = hit.getMetadata();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setRelevanceStats(ThriftSearchResultsRelevanceStats relevanceStats) {</w:t>
      </w:r>
    </w:p>
    <w:p>
      <w:pPr>
        <w:jc w:val="both"/>
      </w:pPr>
      <w:r>
        <w:t xml:space="preserve">    this.relevanceStats = relevanceStats;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public ThriftSearchResultsRelevanceStats getRelevanceStats() {</w:t>
      </w:r>
    </w:p>
    <w:p>
      <w:pPr>
        <w:jc w:val="both"/>
      </w:pPr>
      <w:r>
        <w:t xml:space="preserve">    return relevanceStats;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setScoringTimeNanos(long scoringTimeNanos) {</w:t>
      </w:r>
    </w:p>
    <w:p>
      <w:pPr>
        <w:jc w:val="both"/>
      </w:pPr>
      <w:r>
        <w:t xml:space="preserve">    this.scoringTimeNanos = scoringTimeNanos;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getScoringTimeNanos() {</w:t>
      </w:r>
    </w:p>
    <w:p>
      <w:pPr>
        <w:jc w:val="both"/>
      </w:pPr>
      <w:r>
        <w:t xml:space="preserve">    return scoringTimeNanos;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