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java.nio.FloatBuffer;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/>
    </w:p>
    <w:p>
      <w:pPr>
        <w:jc w:val="both"/>
      </w:pPr>
      <w:r>
        <w:t>import org.apache.lucene.search.Explanation;</w:t>
      </w:r>
    </w:p>
    <w:p>
      <w:pPr>
        <w:jc w:val="both"/>
      </w:pPr>
      <w:r>
        <w:t>import org.tensorflow.Tensor;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com.twitter.search.common.constants.thriftjava.ThriftQuerySource;</w:t>
      </w:r>
    </w:p>
    <w:p>
      <w:pPr>
        <w:jc w:val="both"/>
      </w:pPr>
      <w:r>
        <w:t>import com.twitter.search.common.features.EarlybirdRankingDerivedFeature;</w:t>
      </w:r>
    </w:p>
    <w:p>
      <w:pPr>
        <w:jc w:val="both"/>
      </w:pPr>
      <w:r>
        <w:t>import com.twitter.search.common.features.FeatureHandler;</w:t>
      </w:r>
    </w:p>
    <w:p>
      <w:pPr>
        <w:jc w:val="both"/>
      </w:pPr>
      <w:r>
        <w:t>import com.twitter.search.common.features.thrift.ThriftSearchResultFeatures;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com.twitter.search.common.util.ml.tensorflow_engine.TensorflowModelsManager;</w:t>
      </w:r>
    </w:p>
    <w:p>
      <w:pPr>
        <w:jc w:val="both"/>
      </w:pPr>
      <w:r>
        <w:t>import com.twitter.search.earlybird.EarlybirdSearcher;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com.twitter.search.earlybird.exception.ClientException;</w:t>
      </w:r>
    </w:p>
    <w:p>
      <w:pPr>
        <w:jc w:val="both"/>
      </w:pPr>
      <w:r>
        <w:t>import com.twitter.search.earlybird.search.AntiGamingFilter;</w:t>
      </w:r>
    </w:p>
    <w:p>
      <w:pPr>
        <w:jc w:val="both"/>
      </w:pPr>
      <w:r>
        <w:t>import com.twitter.search.earlybird.search.relevance.LinearScoringData;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com.twitter.search.earlybird.thrift.ThriftSearchRelevanceOptions;</w:t>
      </w:r>
    </w:p>
    <w:p>
      <w:pPr>
        <w:jc w:val="both"/>
      </w:pPr>
      <w:r>
        <w:t>import com.twitter.search.earlybird.thrift.ThriftSearchResultType;</w:t>
      </w:r>
    </w:p>
    <w:p>
      <w:pPr>
        <w:jc w:val="both"/>
      </w:pPr>
      <w:r>
        <w:t>import com.twitter.search.modeling.common.TweetFeaturesUtils;</w:t>
      </w:r>
    </w:p>
    <w:p>
      <w:pPr>
        <w:jc w:val="both"/>
      </w:pPr>
      <w:r>
        <w:t>import com.twitter.tfcompute_java.TFModelRunner;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TensorflowBasedScoringFunction relies on a TF model for scoring tweets</w:t>
      </w:r>
    </w:p>
    <w:p>
      <w:pPr>
        <w:jc w:val="both"/>
      </w:pPr>
      <w:r>
        <w:t xml:space="preserve"> * Only the `batchScore` part is implemented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TensorflowBasedScoringFunction extends FeatureBasedScoringFunction {</w:t>
      </w:r>
    </w:p>
    <w:p>
      <w:pPr>
        <w:jc w:val="both"/>
      </w:pPr>
      <w:r>
        <w:t xml:space="preserve">  private final TFModelRunner tfModelRunner;</w:t>
      </w:r>
    </w:p>
    <w:p>
      <w:pPr>
        <w:jc w:val="both"/>
      </w:pPr>
      <w:r/>
    </w:p>
    <w:p>
      <w:pPr>
        <w:jc w:val="both"/>
      </w:pPr>
      <w:r>
        <w:t xml:space="preserve">  // https://stackoverflow.com/questions/37849322/how-to-understand-the-term-tensor-in-tensorflow</w:t>
      </w:r>
    </w:p>
    <w:p>
      <w:pPr>
        <w:jc w:val="both"/>
      </w:pPr>
      <w:r>
        <w:t xml:space="preserve">  // for more information on this notation - in short, a TF graph is made</w:t>
      </w:r>
    </w:p>
    <w:p>
      <w:pPr>
        <w:jc w:val="both"/>
      </w:pPr>
      <w:r>
        <w:t xml:space="preserve">  // of TF operations and doesn't have a first order notion of tensors</w:t>
      </w:r>
    </w:p>
    <w:p>
      <w:pPr>
        <w:jc w:val="both"/>
      </w:pPr>
      <w:r>
        <w:t xml:space="preserve">  // The notation &lt;operation&gt;:&lt;index&gt; will maps to the &lt;index&gt; output of the</w:t>
      </w:r>
    </w:p>
    <w:p>
      <w:pPr>
        <w:jc w:val="both"/>
      </w:pPr>
      <w:r>
        <w:t xml:space="preserve">  // &lt;operation&gt; contained in the TF graph.</w:t>
      </w:r>
    </w:p>
    <w:p>
      <w:pPr>
        <w:jc w:val="both"/>
      </w:pPr>
      <w:r>
        <w:t xml:space="preserve">  private static final String INPUT_VALUES = "input_sparse_tensor_values:0";</w:t>
      </w:r>
    </w:p>
    <w:p>
      <w:pPr>
        <w:jc w:val="both"/>
      </w:pPr>
      <w:r>
        <w:t xml:space="preserve">  private static final String INPUT_INDICES = "input_sparse_tensor_indices:0";</w:t>
      </w:r>
    </w:p>
    <w:p>
      <w:pPr>
        <w:jc w:val="both"/>
      </w:pPr>
      <w:r>
        <w:t xml:space="preserve">  private static final String INPUT_SHAPE = "input_sparse_tensor_shape:0";</w:t>
      </w:r>
    </w:p>
    <w:p>
      <w:pPr>
        <w:jc w:val="both"/>
      </w:pPr>
      <w:r>
        <w:t xml:space="preserve">  private static final String OUTPUT_NODE = "output_scores:0";</w:t>
      </w:r>
    </w:p>
    <w:p>
      <w:pPr>
        <w:jc w:val="both"/>
      </w:pPr>
      <w:r/>
    </w:p>
    <w:p>
      <w:pPr>
        <w:jc w:val="both"/>
      </w:pPr>
      <w:r>
        <w:t xml:space="preserve">  private final Map&lt;Integer, Long&gt; featureSchemaIdToMlApiId;</w:t>
      </w:r>
    </w:p>
    <w:p>
      <w:pPr>
        <w:jc w:val="both"/>
      </w:pPr>
      <w:r>
        <w:t xml:space="preserve">  private final Map&lt;Long, Float&gt; tweetIdToScoreMap = new HashMap&lt;&gt;();</w:t>
      </w:r>
    </w:p>
    <w:p>
      <w:pPr>
        <w:jc w:val="both"/>
      </w:pPr>
      <w:r>
        <w:t xml:space="preserve">  private final EarlybirdRequest request;</w:t>
      </w:r>
    </w:p>
    <w:p>
      <w:pPr>
        <w:jc w:val="both"/>
      </w:pPr>
      <w:r/>
    </w:p>
    <w:p>
      <w:pPr>
        <w:jc w:val="both"/>
      </w:pPr>
      <w:r>
        <w:t xml:space="preserve">  public TensorflowBasedScoringFunction(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ThriftSearchQuery searchQuery,</w:t>
      </w:r>
    </w:p>
    <w:p>
      <w:pPr>
        <w:jc w:val="both"/>
      </w:pPr>
      <w:r>
        <w:t xml:space="preserve">      AntiGamingFilter antiGamingFilter,</w:t>
      </w:r>
    </w:p>
    <w:p>
      <w:pPr>
        <w:jc w:val="both"/>
      </w:pPr>
      <w:r>
        <w:t xml:space="preserve">      ThriftSearchResultType searchResultType,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TensorflowModelsManager tensorflowModelsManager</w:t>
      </w:r>
    </w:p>
    <w:p>
      <w:pPr>
        <w:jc w:val="both"/>
      </w:pPr>
      <w:r>
        <w:t xml:space="preserve">      ) throws IOException, ClientException {</w:t>
      </w:r>
    </w:p>
    <w:p>
      <w:pPr>
        <w:jc w:val="both"/>
      </w:pPr>
      <w:r>
        <w:t xml:space="preserve">    super(</w:t>
      </w:r>
    </w:p>
    <w:p>
      <w:pPr>
        <w:jc w:val="both"/>
      </w:pPr>
      <w:r>
        <w:t xml:space="preserve">      "TensorflowBasedScoringFunction",</w:t>
      </w:r>
    </w:p>
    <w:p>
      <w:pPr>
        <w:jc w:val="both"/>
      </w:pPr>
      <w:r>
        <w:t xml:space="preserve">      schema,</w:t>
      </w:r>
    </w:p>
    <w:p>
      <w:pPr>
        <w:jc w:val="both"/>
      </w:pPr>
      <w:r>
        <w:t xml:space="preserve">      searchQuery,</w:t>
      </w:r>
    </w:p>
    <w:p>
      <w:pPr>
        <w:jc w:val="both"/>
      </w:pPr>
      <w:r>
        <w:t xml:space="preserve">      antiGamingFilter,</w:t>
      </w:r>
    </w:p>
    <w:p>
      <w:pPr>
        <w:jc w:val="both"/>
      </w:pPr>
      <w:r>
        <w:t xml:space="preserve">      searchResultType,</w:t>
      </w:r>
    </w:p>
    <w:p>
      <w:pPr>
        <w:jc w:val="both"/>
      </w:pPr>
      <w:r>
        <w:t xml:space="preserve">        userTable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this.request = request;</w:t>
      </w:r>
    </w:p>
    <w:p>
      <w:pPr>
        <w:jc w:val="both"/>
      </w:pPr>
      <w:r>
        <w:t xml:space="preserve">    String modelName = searchQuery.getRelevanceOptions().getRankingParams().selectedTensorflowModel;</w:t>
      </w:r>
    </w:p>
    <w:p>
      <w:pPr>
        <w:jc w:val="both"/>
      </w:pPr>
      <w:r>
        <w:t xml:space="preserve">    this.featureSchemaIdToMlApiId = tensorflowModelsManager.getFeatureSchemaIdToMlApiId();</w:t>
      </w:r>
    </w:p>
    <w:p>
      <w:pPr>
        <w:jc w:val="both"/>
      </w:pPr>
      <w:r/>
    </w:p>
    <w:p>
      <w:pPr>
        <w:jc w:val="both"/>
      </w:pPr>
      <w:r>
        <w:t xml:space="preserve">    if (modelName == null) {</w:t>
      </w:r>
    </w:p>
    <w:p>
      <w:pPr>
        <w:jc w:val="both"/>
      </w:pPr>
      <w:r>
        <w:t xml:space="preserve">      throw new ClientException("Scoring type is TENSORFLOW_BASED but no model was selected");</w:t>
      </w:r>
    </w:p>
    <w:p>
      <w:pPr>
        <w:jc w:val="both"/>
      </w:pPr>
      <w:r>
        <w:t xml:space="preserve">    } else if (!tensorflowModelsManager.getModel(modelName).isPresent()) {</w:t>
      </w:r>
    </w:p>
    <w:p>
      <w:pPr>
        <w:jc w:val="both"/>
      </w:pPr>
      <w:r>
        <w:t xml:space="preserve">      throw new ClientException(</w:t>
      </w:r>
    </w:p>
    <w:p>
      <w:pPr>
        <w:jc w:val="both"/>
      </w:pPr>
      <w:r>
        <w:t xml:space="preserve">        "Scoring type is TENSORFLOW_BASED. Model "</w:t>
      </w:r>
    </w:p>
    <w:p>
      <w:pPr>
        <w:jc w:val="both"/>
      </w:pPr>
      <w:r>
        <w:t xml:space="preserve">        + modelName</w:t>
      </w:r>
    </w:p>
    <w:p>
      <w:pPr>
        <w:jc w:val="both"/>
      </w:pPr>
      <w:r>
        <w:t xml:space="preserve">        + " is not present."</w:t>
      </w:r>
    </w:p>
    <w:p>
      <w:pPr>
        <w:jc w:val="both"/>
      </w:pPr>
      <w:r>
        <w:t xml:space="preserve">      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(searchQuery.getRelevanceOptions().getRankingParams().isEnableHitDemotion()) {</w:t>
      </w:r>
    </w:p>
    <w:p>
      <w:pPr>
        <w:jc w:val="both"/>
      </w:pPr>
      <w:r>
        <w:t xml:space="preserve">      throw new ClientException(</w:t>
      </w:r>
    </w:p>
    <w:p>
      <w:pPr>
        <w:jc w:val="both"/>
      </w:pPr>
      <w:r>
        <w:t xml:space="preserve">          "Hit attribute demotion is not supported with TENSORFLOW_BASED scoring type");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tfModelRunner = tensorflowModelsManager.getModel(modelName).get();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Single item scoring just returns the lucene score to be used during the batching phase.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float score(float luceneQueryScore) {</w:t>
      </w:r>
    </w:p>
    <w:p>
      <w:pPr>
        <w:jc w:val="both"/>
      </w:pPr>
      <w:r>
        <w:t xml:space="preserve">    return luceneQueryScore;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Pair&lt;LinearScoringData, ThriftSearchResultFeatures&gt; collectFeatures(</w:t>
      </w:r>
    </w:p>
    <w:p>
      <w:pPr>
        <w:jc w:val="both"/>
      </w:pPr>
      <w:r>
        <w:t xml:space="preserve">      float luceneQueryScore) throws IOException {</w:t>
      </w:r>
    </w:p>
    <w:p>
      <w:pPr>
        <w:jc w:val="both"/>
      </w:pPr>
      <w:r>
        <w:t xml:space="preserve">    LinearScoringData linearScoringData = updateLinearScoringData(luceneQueryScore);</w:t>
      </w:r>
    </w:p>
    <w:p>
      <w:pPr>
        <w:jc w:val="both"/>
      </w:pPr>
      <w:r>
        <w:t xml:space="preserve">    ThriftSearchResultFeatures features =</w:t>
      </w:r>
    </w:p>
    <w:p>
      <w:pPr>
        <w:jc w:val="both"/>
      </w:pPr>
      <w:r>
        <w:t xml:space="preserve">        createFeaturesForDocument(linearScoringData, true).getFeatures();</w:t>
      </w:r>
    </w:p>
    <w:p>
      <w:pPr>
        <w:jc w:val="both"/>
      </w:pPr>
      <w:r/>
    </w:p>
    <w:p>
      <w:pPr>
        <w:jc w:val="both"/>
      </w:pPr>
      <w:r>
        <w:t xml:space="preserve">    return new Pair&lt;&gt;(linearScoringData, features);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FeatureHandler createFeaturesForDocument(</w:t>
      </w:r>
    </w:p>
    <w:p>
      <w:pPr>
        <w:jc w:val="both"/>
      </w:pPr>
      <w:r>
        <w:t xml:space="preserve">      LinearScoringData linearScoringData,</w:t>
      </w:r>
    </w:p>
    <w:p>
      <w:pPr>
        <w:jc w:val="both"/>
      </w:pPr>
      <w:r>
        <w:t xml:space="preserve">      boolean ignoreDefaultValues) throws IOException {</w:t>
      </w:r>
    </w:p>
    <w:p>
      <w:pPr>
        <w:jc w:val="both"/>
      </w:pPr>
      <w:r>
        <w:t xml:space="preserve">    return super.createFeaturesForDocument(linearScoringData,</w:t>
      </w:r>
    </w:p>
    <w:p>
      <w:pPr>
        <w:jc w:val="both"/>
      </w:pPr>
      <w:r>
        <w:t xml:space="preserve">            ignoreDefaultValues)</w:t>
      </w:r>
    </w:p>
    <w:p>
      <w:pPr>
        <w:jc w:val="both"/>
      </w:pPr>
      <w:r>
        <w:t xml:space="preserve">        .addBoolean(EarlybirdRankingDerivedFeature.QUERY_SOURCE_TREND_CLICK,</w:t>
      </w:r>
    </w:p>
    <w:p>
      <w:pPr>
        <w:jc w:val="both"/>
      </w:pPr>
      <w:r>
        <w:t xml:space="preserve">            request.querySource == ThriftQuerySource.TREND_CLICK)</w:t>
      </w:r>
    </w:p>
    <w:p>
      <w:pPr>
        <w:jc w:val="both"/>
      </w:pPr>
      <w:r>
        <w:t xml:space="preserve">        .addBoolean(EarlybirdRankingDerivedFeature.QUERY_SOURCE_TYPED_QUERY,</w:t>
      </w:r>
    </w:p>
    <w:p>
      <w:pPr>
        <w:jc w:val="both"/>
      </w:pPr>
      <w:r>
        <w:t xml:space="preserve">            request.querySource == ThriftQuerySource.TYPED_QUERY)</w:t>
      </w:r>
    </w:p>
    <w:p>
      <w:pPr>
        <w:jc w:val="both"/>
      </w:pPr>
      <w:r>
        <w:t xml:space="preserve">        .addBoolean(EarlybirdRankingDerivedFeature.QUERY_SOURCE_TYPEAHEAD_CLICK,</w:t>
      </w:r>
    </w:p>
    <w:p>
      <w:pPr>
        <w:jc w:val="both"/>
      </w:pPr>
      <w:r>
        <w:t xml:space="preserve">            request.querySource == ThriftQuerySource.TYPEAHEAD_CLICK)</w:t>
      </w:r>
    </w:p>
    <w:p>
      <w:pPr>
        <w:jc w:val="both"/>
      </w:pPr>
      <w:r>
        <w:t xml:space="preserve">        .addBoolean(EarlybirdRankingDerivedFeature.QUERY_SOURCE_HASHTAG_CLICK,</w:t>
      </w:r>
    </w:p>
    <w:p>
      <w:pPr>
        <w:jc w:val="both"/>
      </w:pPr>
      <w:r>
        <w:t xml:space="preserve">            request.querySource == ThriftQuerySource.RECENT_SEARCH_CLICK)</w:t>
      </w:r>
    </w:p>
    <w:p>
      <w:pPr>
        <w:jc w:val="both"/>
      </w:pPr>
      <w:r>
        <w:t xml:space="preserve">        .addBoolean(EarlybirdRankingDerivedFeature.QUERY_SOURCE_RECENT_SEARCH_CLICK,</w:t>
      </w:r>
    </w:p>
    <w:p>
      <w:pPr>
        <w:jc w:val="both"/>
      </w:pPr>
      <w:r>
        <w:t xml:space="preserve">            request.querySource == ThriftQuerySource.RECENT_SEARCH_CLICK)</w:t>
      </w:r>
    </w:p>
    <w:p>
      <w:pPr>
        <w:jc w:val="both"/>
      </w:pPr>
      <w:r>
        <w:t xml:space="preserve">        .addBoolean(EarlybirdRankingDerivedFeature.QUERY_SOURCE_PROFILE_CLICK,</w:t>
      </w:r>
    </w:p>
    <w:p>
      <w:pPr>
        <w:jc w:val="both"/>
      </w:pPr>
      <w:r>
        <w:t xml:space="preserve">            request.querySource == ThriftQuerySource.PROFILE_CLICK)</w:t>
      </w:r>
    </w:p>
    <w:p>
      <w:pPr>
        <w:jc w:val="both"/>
      </w:pPr>
      <w:r>
        <w:t xml:space="preserve">        .addBoolean(EarlybirdRankingDerivedFeature.QUERY_SOURCE_API_CALL,</w:t>
      </w:r>
    </w:p>
    <w:p>
      <w:pPr>
        <w:jc w:val="both"/>
      </w:pPr>
      <w:r>
        <w:t xml:space="preserve">            request.querySource == ThriftQuerySource.API_CALL)</w:t>
      </w:r>
    </w:p>
    <w:p>
      <w:pPr>
        <w:jc w:val="both"/>
      </w:pPr>
      <w:r>
        <w:t xml:space="preserve">        .addBoolean(EarlybirdRankingDerivedFeature.QUERY_SOURCE_PROMOTED_TREND_CLICK,</w:t>
      </w:r>
    </w:p>
    <w:p>
      <w:pPr>
        <w:jc w:val="both"/>
      </w:pPr>
      <w:r>
        <w:t xml:space="preserve">            request.querySource == ThriftQuerySource.PROMOTED_TREND_CLICK)</w:t>
      </w:r>
    </w:p>
    <w:p>
      <w:pPr>
        <w:jc w:val="both"/>
      </w:pPr>
      <w:r>
        <w:t xml:space="preserve">        .addBoolean(EarlybirdRankingDerivedFeature.QUERY_SOURCE_SAVED_SEARCH_CLICK,</w:t>
      </w:r>
    </w:p>
    <w:p>
      <w:pPr>
        <w:jc w:val="both"/>
      </w:pPr>
      <w:r>
        <w:t xml:space="preserve">            request.querySource == ThriftQuerySource.SAVED_SEARCH_CLICK)</w:t>
      </w:r>
    </w:p>
    <w:p>
      <w:pPr>
        <w:jc w:val="both"/>
      </w:pPr>
      <w:r>
        <w:t xml:space="preserve">        .addBoolean(EarlybirdRankingDerivedFeature.QUERY_SOURCE_CASHTAG_CLICK,</w:t>
      </w:r>
    </w:p>
    <w:p>
      <w:pPr>
        <w:jc w:val="both"/>
      </w:pPr>
      <w:r>
        <w:t xml:space="preserve">            request.querySource == ThriftQuerySource.CASHTAG_CLICK)</w:t>
      </w:r>
    </w:p>
    <w:p>
      <w:pPr>
        <w:jc w:val="both"/>
      </w:pPr>
      <w:r>
        <w:t xml:space="preserve">        .addBoolean(EarlybirdRankingDerivedFeature.QUERY_SOURCE_SPELLING_EXPANSION_REVERT_CLICK,</w:t>
      </w:r>
    </w:p>
    <w:p>
      <w:pPr>
        <w:jc w:val="both"/>
      </w:pPr>
      <w:r>
        <w:t xml:space="preserve">            request.querySource == ThriftQuerySource.SPELLING_EXPANSION_REVERT_CLICK)</w:t>
      </w:r>
    </w:p>
    <w:p>
      <w:pPr>
        <w:jc w:val="both"/>
      </w:pPr>
      <w:r>
        <w:t xml:space="preserve">        .addBoolean(EarlybirdRankingDerivedFeature.QUERY_SOURCE_SPELLING_SUGGESTION_CLICK,</w:t>
      </w:r>
    </w:p>
    <w:p>
      <w:pPr>
        <w:jc w:val="both"/>
      </w:pPr>
      <w:r>
        <w:t xml:space="preserve">            request.querySource == ThriftQuerySource.SPELLING_SUGGESTION_CLICK)</w:t>
      </w:r>
    </w:p>
    <w:p>
      <w:pPr>
        <w:jc w:val="both"/>
      </w:pPr>
      <w:r>
        <w:t xml:space="preserve">        .addBoolean(EarlybirdRankingDerivedFeature.QUERY_SOURCE_LOGGED_OUT_HOME_TREND_CLICK,</w:t>
      </w:r>
    </w:p>
    <w:p>
      <w:pPr>
        <w:jc w:val="both"/>
      </w:pPr>
      <w:r>
        <w:t xml:space="preserve">            request.querySource == ThriftQuerySource.LOGGED_OUT_HOME_TREND_CLICK)</w:t>
      </w:r>
    </w:p>
    <w:p>
      <w:pPr>
        <w:jc w:val="both"/>
      </w:pPr>
      <w:r>
        <w:t xml:space="preserve">        .addBoolean(EarlybirdRankingDerivedFeature.QUERY_SOURCE_RELATED_QUERY_CLICK,</w:t>
      </w:r>
    </w:p>
    <w:p>
      <w:pPr>
        <w:jc w:val="both"/>
      </w:pPr>
      <w:r>
        <w:t xml:space="preserve">            request.querySource == ThriftQuerySource.RELATED_QUERY_CLICK)</w:t>
      </w:r>
    </w:p>
    <w:p>
      <w:pPr>
        <w:jc w:val="both"/>
      </w:pPr>
      <w:r>
        <w:t xml:space="preserve">        .addBoolean(EarlybirdRankingDerivedFeature.QUERY_SOURCE_AUTO_SPELL_CORRECT_REVERT_CLICK,</w:t>
      </w:r>
    </w:p>
    <w:p>
      <w:pPr>
        <w:jc w:val="both"/>
      </w:pPr>
      <w:r>
        <w:t xml:space="preserve">            request.querySource == ThriftQuerySource.AUTO_SPELL_CORRECT_REVERT_CLICK);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scores computed in batchScore() if forExplanation is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double computeScore(LinearScoringData data, boolean forExplanation) {</w:t>
      </w:r>
    </w:p>
    <w:p>
      <w:pPr>
        <w:jc w:val="both"/>
      </w:pPr>
      <w:r>
        <w:t xml:space="preserve">    Preconditions.checkState(forExplanation,</w:t>
      </w:r>
    </w:p>
    <w:p>
      <w:pPr>
        <w:jc w:val="both"/>
      </w:pPr>
      <w:r>
        <w:t xml:space="preserve">        "forExplanation is false. computeScore() should only be used for explanation creation");</w:t>
      </w:r>
    </w:p>
    <w:p>
      <w:pPr>
        <w:jc w:val="both"/>
      </w:pPr>
      <w:r>
        <w:t xml:space="preserve">    return tweetIdToScoreMap.get(tweetIDMapper.getTweetID(getCurrentDocID()));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generateExplanationForScoring(</w:t>
      </w:r>
    </w:p>
    <w:p>
      <w:pPr>
        <w:jc w:val="both"/>
      </w:pPr>
      <w:r>
        <w:t xml:space="preserve">      LinearScoringData scoringData, boolean isHit, List&lt;Explanation&gt; details)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SparseTensor createInputTensor(ThriftSearchResultFeatures[] featuresForDocs) {</w:t>
      </w:r>
    </w:p>
    <w:p>
      <w:pPr>
        <w:jc w:val="both"/>
      </w:pPr>
      <w:r>
        <w:t xml:space="preserve">    // Moving this across outside of the request path</w:t>
      </w:r>
    </w:p>
    <w:p>
      <w:pPr>
        <w:jc w:val="both"/>
      </w:pPr>
      <w:r>
        <w:t xml:space="preserve">    // would reduce the allocation cost and make the `ByteBuffer`s</w:t>
      </w:r>
    </w:p>
    <w:p>
      <w:pPr>
        <w:jc w:val="both"/>
      </w:pPr>
      <w:r>
        <w:t xml:space="preserve">    // long lived - would need one per thread.</w:t>
      </w:r>
    </w:p>
    <w:p>
      <w:pPr>
        <w:jc w:val="both"/>
      </w:pPr>
      <w:r>
        <w:t xml:space="preserve">    SparseTensor sparseTensor =</w:t>
      </w:r>
    </w:p>
    <w:p>
      <w:pPr>
        <w:jc w:val="both"/>
      </w:pPr>
      <w:r>
        <w:t xml:space="preserve">        new SparseTensor(featuresForDocs.length, featureSchemaIdToMlApiId.size());</w:t>
      </w:r>
    </w:p>
    <w:p>
      <w:pPr>
        <w:jc w:val="both"/>
      </w:pPr>
      <w:r>
        <w:t xml:space="preserve">    for (ThriftSearchResultFeatures features : featuresForDocs) {</w:t>
      </w:r>
    </w:p>
    <w:p>
      <w:pPr>
        <w:jc w:val="both"/>
      </w:pPr>
      <w:r>
        <w:t xml:space="preserve">      updateSparseTensor(sparseTensor, features);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sparseTensor;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addSchemaBooleanFeatures(SparseTensor sparseTensor,</w:t>
      </w:r>
    </w:p>
    <w:p>
      <w:pPr>
        <w:jc w:val="both"/>
      </w:pPr>
      <w:r>
        <w:t xml:space="preserve">                                        Map&lt;Integer, Boolean&gt; booleanMap) {</w:t>
      </w:r>
    </w:p>
    <w:p>
      <w:pPr>
        <w:jc w:val="both"/>
      </w:pPr>
      <w:r>
        <w:t xml:space="preserve">    if (booleanMap == null || booleanMap.isEmpty())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(Map.Entry&lt;Integer, Boolean&gt; entry : booleanMap.entrySet()) {</w:t>
      </w:r>
    </w:p>
    <w:p>
      <w:pPr>
        <w:jc w:val="both"/>
      </w:pPr>
      <w:r>
        <w:t xml:space="preserve">      Preconditions.checkState(featureSchemaIdToMlApiId.containsKey(entry.getKey()));</w:t>
      </w:r>
    </w:p>
    <w:p>
      <w:pPr>
        <w:jc w:val="both"/>
      </w:pPr>
      <w:r>
        <w:t xml:space="preserve">      sparseTensor.addValue(</w:t>
      </w:r>
    </w:p>
    <w:p>
      <w:pPr>
        <w:jc w:val="both"/>
      </w:pPr>
      <w:r>
        <w:t xml:space="preserve">          featureSchemaIdToMlApiId.get(entry.getKey()), entry.getValue() ? 1f : 0f);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addSchemaContinuousFeatures(SparseTensor sparseTensor,</w:t>
      </w:r>
    </w:p>
    <w:p>
      <w:pPr>
        <w:jc w:val="both"/>
      </w:pPr>
      <w:r>
        <w:t xml:space="preserve">                                           Map&lt;Integer, ? extends Number&gt; valueMap) {</w:t>
      </w:r>
    </w:p>
    <w:p>
      <w:pPr>
        <w:jc w:val="both"/>
      </w:pPr>
      <w:r>
        <w:t xml:space="preserve">    if (valueMap == null || valueMap.isEmpty())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(Map.Entry&lt;Integer, ? extends Number&gt; entry : valueMap.entrySet()) {</w:t>
      </w:r>
    </w:p>
    <w:p>
      <w:pPr>
        <w:jc w:val="both"/>
      </w:pPr>
      <w:r>
        <w:t xml:space="preserve">      Integer id = entry.getKey();</w:t>
      </w:r>
    </w:p>
    <w:p>
      <w:pPr>
        <w:jc w:val="both"/>
      </w:pPr>
      <w:r>
        <w:t xml:space="preserve">      // SEARCH-26795</w:t>
      </w:r>
    </w:p>
    <w:p>
      <w:pPr>
        <w:jc w:val="both"/>
      </w:pPr>
      <w:r>
        <w:t xml:space="preserve">      if (!TweetFeaturesUtils.isFeatureDiscrete(id)) {</w:t>
      </w:r>
    </w:p>
    <w:p>
      <w:pPr>
        <w:jc w:val="both"/>
      </w:pPr>
      <w:r>
        <w:t xml:space="preserve">        Preconditions.checkState(featureSchemaIdToMlApiId.containsKey(id));</w:t>
      </w:r>
    </w:p>
    <w:p>
      <w:pPr>
        <w:jc w:val="both"/>
      </w:pPr>
      <w:r>
        <w:t xml:space="preserve">        sparseTensor.addValue(</w:t>
      </w:r>
    </w:p>
    <w:p>
      <w:pPr>
        <w:jc w:val="both"/>
      </w:pPr>
      <w:r>
        <w:t xml:space="preserve">            featureSchemaIdToMlApiId.get(id), entry.getValue().floatValue());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updateSparseTensor(SparseTensor sparseTensor, ThriftSearchResultFeatures features) {</w:t>
      </w:r>
    </w:p>
    <w:p>
      <w:pPr>
        <w:jc w:val="both"/>
      </w:pPr>
      <w:r>
        <w:t xml:space="preserve">    addSchemaBooleanFeatures(sparseTensor, features.getBoolValues());</w:t>
      </w:r>
    </w:p>
    <w:p>
      <w:pPr>
        <w:jc w:val="both"/>
      </w:pPr>
      <w:r>
        <w:t xml:space="preserve">    addSchemaContinuousFeatures(sparseTensor, features.getIntValues());</w:t>
      </w:r>
    </w:p>
    <w:p>
      <w:pPr>
        <w:jc w:val="both"/>
      </w:pPr>
      <w:r>
        <w:t xml:space="preserve">    addSchemaContinuousFeatures(sparseTensor, features.getLongValues());</w:t>
      </w:r>
    </w:p>
    <w:p>
      <w:pPr>
        <w:jc w:val="both"/>
      </w:pPr>
      <w:r>
        <w:t xml:space="preserve">    addSchemaContinuousFeatures(sparseTensor, features.getDoubleValues());</w:t>
      </w:r>
    </w:p>
    <w:p>
      <w:pPr>
        <w:jc w:val="both"/>
      </w:pPr>
      <w:r/>
    </w:p>
    <w:p>
      <w:pPr>
        <w:jc w:val="both"/>
      </w:pPr>
      <w:r>
        <w:t xml:space="preserve">    sparseTensor.incNumRecordsSeen();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float[] batchScoreInternal(ThriftSearchResultFeatures[] featuresForDocs) {</w:t>
      </w:r>
    </w:p>
    <w:p>
      <w:pPr>
        <w:jc w:val="both"/>
      </w:pPr>
      <w:r>
        <w:t xml:space="preserve">    int nbDocs = featuresForDocs.length;</w:t>
      </w:r>
    </w:p>
    <w:p>
      <w:pPr>
        <w:jc w:val="both"/>
      </w:pPr>
      <w:r>
        <w:t xml:space="preserve">    float[] backingArrayResults = new float[nbDocs];</w:t>
      </w:r>
    </w:p>
    <w:p>
      <w:pPr>
        <w:jc w:val="both"/>
      </w:pPr>
      <w:r>
        <w:t xml:space="preserve">    SparseTensor sparseTensor = createInputTensor(featuresForDocs);</w:t>
      </w:r>
    </w:p>
    <w:p>
      <w:pPr>
        <w:jc w:val="both"/>
      </w:pPr>
      <w:r>
        <w:t xml:space="preserve">    Tensor&lt;?&gt; sparseValues =</w:t>
      </w:r>
    </w:p>
    <w:p>
      <w:pPr>
        <w:jc w:val="both"/>
      </w:pPr>
      <w:r>
        <w:t xml:space="preserve">      Tensor.create(</w:t>
      </w:r>
    </w:p>
    <w:p>
      <w:pPr>
        <w:jc w:val="both"/>
      </w:pPr>
      <w:r>
        <w:t xml:space="preserve">        Float.class,</w:t>
      </w:r>
    </w:p>
    <w:p>
      <w:pPr>
        <w:jc w:val="both"/>
      </w:pPr>
      <w:r>
        <w:t xml:space="preserve">        sparseTensor.getSparseValuesShape(),</w:t>
      </w:r>
    </w:p>
    <w:p>
      <w:pPr>
        <w:jc w:val="both"/>
      </w:pPr>
      <w:r>
        <w:t xml:space="preserve">        sparseTensor.getSparseValues());</w:t>
      </w:r>
    </w:p>
    <w:p>
      <w:pPr>
        <w:jc w:val="both"/>
      </w:pPr>
      <w:r>
        <w:t xml:space="preserve">    Tensor&lt;?&gt; sparseIndices =</w:t>
      </w:r>
    </w:p>
    <w:p>
      <w:pPr>
        <w:jc w:val="both"/>
      </w:pPr>
      <w:r>
        <w:t xml:space="preserve">      Tensor.create(</w:t>
      </w:r>
    </w:p>
    <w:p>
      <w:pPr>
        <w:jc w:val="both"/>
      </w:pPr>
      <w:r>
        <w:t xml:space="preserve">        Long.class,</w:t>
      </w:r>
    </w:p>
    <w:p>
      <w:pPr>
        <w:jc w:val="both"/>
      </w:pPr>
      <w:r>
        <w:t xml:space="preserve">        sparseTensor.getSparseIndicesShape(),</w:t>
      </w:r>
    </w:p>
    <w:p>
      <w:pPr>
        <w:jc w:val="both"/>
      </w:pPr>
      <w:r>
        <w:t xml:space="preserve">        sparseTensor.getSparseIndices());</w:t>
      </w:r>
    </w:p>
    <w:p>
      <w:pPr>
        <w:jc w:val="both"/>
      </w:pPr>
      <w:r>
        <w:t xml:space="preserve">    Tensor&lt;?&gt; sparseShape =</w:t>
      </w:r>
    </w:p>
    <w:p>
      <w:pPr>
        <w:jc w:val="both"/>
      </w:pPr>
      <w:r>
        <w:t xml:space="preserve">      Tensor.create(</w:t>
      </w:r>
    </w:p>
    <w:p>
      <w:pPr>
        <w:jc w:val="both"/>
      </w:pPr>
      <w:r>
        <w:t xml:space="preserve">        Long.class,</w:t>
      </w:r>
    </w:p>
    <w:p>
      <w:pPr>
        <w:jc w:val="both"/>
      </w:pPr>
      <w:r>
        <w:t xml:space="preserve">        sparseTensor.getSparseShapeShape(),</w:t>
      </w:r>
    </w:p>
    <w:p>
      <w:pPr>
        <w:jc w:val="both"/>
      </w:pPr>
      <w:r>
        <w:t xml:space="preserve">        sparseTensor.getSparseShape());</w:t>
      </w:r>
    </w:p>
    <w:p>
      <w:pPr>
        <w:jc w:val="both"/>
      </w:pPr>
      <w:r>
        <w:t xml:space="preserve">    Map&lt;String, Tensor&lt;?&gt;&gt; inputMap = ImmutableMap.of(</w:t>
      </w:r>
    </w:p>
    <w:p>
      <w:pPr>
        <w:jc w:val="both"/>
      </w:pPr>
      <w:r>
        <w:t xml:space="preserve">      INPUT_VALUES, sparseValues,</w:t>
      </w:r>
    </w:p>
    <w:p>
      <w:pPr>
        <w:jc w:val="both"/>
      </w:pPr>
      <w:r>
        <w:t xml:space="preserve">      INPUT_INDICES, sparseIndices,</w:t>
      </w:r>
    </w:p>
    <w:p>
      <w:pPr>
        <w:jc w:val="both"/>
      </w:pPr>
      <w:r>
        <w:t xml:space="preserve">      INPUT_SHAPE, sparseShape</w:t>
      </w:r>
    </w:p>
    <w:p>
      <w:pPr>
        <w:jc w:val="both"/>
      </w:pPr>
      <w:r>
        <w:t xml:space="preserve">      );</w:t>
      </w:r>
    </w:p>
    <w:p>
      <w:pPr>
        <w:jc w:val="both"/>
      </w:pPr>
      <w:r>
        <w:t xml:space="preserve">    List&lt;String&gt; output = ImmutableList.of(OUTPUT_NODE);</w:t>
      </w:r>
    </w:p>
    <w:p>
      <w:pPr>
        <w:jc w:val="both"/>
      </w:pPr>
      <w:r/>
    </w:p>
    <w:p>
      <w:pPr>
        <w:jc w:val="both"/>
      </w:pPr>
      <w:r>
        <w:t xml:space="preserve">    Map&lt;String, Tensor&lt;?&gt;&gt; outputs = tfModelRunner.run(</w:t>
      </w:r>
    </w:p>
    <w:p>
      <w:pPr>
        <w:jc w:val="both"/>
      </w:pPr>
      <w:r>
        <w:t xml:space="preserve">      inputMap,</w:t>
      </w:r>
    </w:p>
    <w:p>
      <w:pPr>
        <w:jc w:val="both"/>
      </w:pPr>
      <w:r>
        <w:t xml:space="preserve">      output,</w:t>
      </w:r>
    </w:p>
    <w:p>
      <w:pPr>
        <w:jc w:val="both"/>
      </w:pPr>
      <w:r>
        <w:t xml:space="preserve">      ImmutableList.of()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Tensor&lt;?&gt; outputTensor = outputs.get(OUTPUT_NODE);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FloatBuffer finalResultBuffer =</w:t>
      </w:r>
    </w:p>
    <w:p>
      <w:pPr>
        <w:jc w:val="both"/>
      </w:pPr>
      <w:r>
        <w:t xml:space="preserve">        FloatBuffer.wrap(backingArrayResults, 0, nbDocs);</w:t>
      </w:r>
    </w:p>
    <w:p>
      <w:pPr>
        <w:jc w:val="both"/>
      </w:pPr>
      <w:r/>
    </w:p>
    <w:p>
      <w:pPr>
        <w:jc w:val="both"/>
      </w:pPr>
      <w:r>
        <w:t xml:space="preserve">      outputTensor.writeTo(finalResultBuffer);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// Close tensors to avoid memory leaks</w:t>
      </w:r>
    </w:p>
    <w:p>
      <w:pPr>
        <w:jc w:val="both"/>
      </w:pPr>
      <w:r>
        <w:t xml:space="preserve">      sparseValues.close();</w:t>
      </w:r>
    </w:p>
    <w:p>
      <w:pPr>
        <w:jc w:val="both"/>
      </w:pPr>
      <w:r>
        <w:t xml:space="preserve">      sparseIndices.close();</w:t>
      </w:r>
    </w:p>
    <w:p>
      <w:pPr>
        <w:jc w:val="both"/>
      </w:pPr>
      <w:r>
        <w:t xml:space="preserve">      sparseShape.close();</w:t>
      </w:r>
    </w:p>
    <w:p>
      <w:pPr>
        <w:jc w:val="both"/>
      </w:pPr>
      <w:r>
        <w:t xml:space="preserve">      if (outputTensor != null) {</w:t>
      </w:r>
    </w:p>
    <w:p>
      <w:pPr>
        <w:jc w:val="both"/>
      </w:pPr>
      <w:r>
        <w:t xml:space="preserve">        outputTensor.close();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backingArrayResults;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the score for a list of hits. Not thread safe.</w:t>
      </w:r>
    </w:p>
    <w:p>
      <w:pPr>
        <w:jc w:val="both"/>
      </w:pPr>
      <w:r>
        <w:t xml:space="preserve">   * @return Array of scores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float[] batchScore(List&lt;BatchHit&gt; hits) throws IOException {</w:t>
      </w:r>
    </w:p>
    <w:p>
      <w:pPr>
        <w:jc w:val="both"/>
      </w:pPr>
      <w:r>
        <w:t xml:space="preserve">    ThriftSearchResultFeatures[] featuresForDocs = new ThriftSearchResultFeatures[hits.size()];</w:t>
      </w:r>
    </w:p>
    <w:p>
      <w:pPr>
        <w:jc w:val="both"/>
      </w:pPr>
      <w:r/>
    </w:p>
    <w:p>
      <w:pPr>
        <w:jc w:val="both"/>
      </w:pPr>
      <w:r>
        <w:t xml:space="preserve">    for (int i = 0; i &lt; hits.size(); i++) {</w:t>
      </w:r>
    </w:p>
    <w:p>
      <w:pPr>
        <w:jc w:val="both"/>
      </w:pPr>
      <w:r>
        <w:t xml:space="preserve">      // This is a gigantic allocation, but the models are trained to depend on unset values having</w:t>
      </w:r>
    </w:p>
    <w:p>
      <w:pPr>
        <w:jc w:val="both"/>
      </w:pPr>
      <w:r>
        <w:t xml:space="preserve">      // a default.</w:t>
      </w:r>
    </w:p>
    <w:p>
      <w:pPr>
        <w:jc w:val="both"/>
      </w:pPr>
      <w:r>
        <w:t xml:space="preserve">      BatchHit hit = hits.get(i);</w:t>
      </w:r>
    </w:p>
    <w:p>
      <w:pPr>
        <w:jc w:val="both"/>
      </w:pPr>
      <w:r>
        <w:t xml:space="preserve">      ThriftSearchResultFeatures features = hit.getFeatures().deepCopy();</w:t>
      </w:r>
    </w:p>
    <w:p>
      <w:pPr>
        <w:jc w:val="both"/>
      </w:pPr>
      <w:r/>
    </w:p>
    <w:p>
      <w:pPr>
        <w:jc w:val="both"/>
      </w:pPr>
      <w:r>
        <w:t xml:space="preserve">      // Adjust features of a hit based on overrides provided by relevance options. Should mostly</w:t>
      </w:r>
    </w:p>
    <w:p>
      <w:pPr>
        <w:jc w:val="both"/>
      </w:pPr>
      <w:r>
        <w:t xml:space="preserve">      // be used for debugging purposes.</w:t>
      </w:r>
    </w:p>
    <w:p>
      <w:pPr>
        <w:jc w:val="both"/>
      </w:pPr>
      <w:r>
        <w:t xml:space="preserve">      adjustHitScoringFeatures(hit, features);</w:t>
      </w:r>
    </w:p>
    <w:p>
      <w:pPr>
        <w:jc w:val="both"/>
      </w:pPr>
      <w:r/>
    </w:p>
    <w:p>
      <w:pPr>
        <w:jc w:val="both"/>
      </w:pPr>
      <w:r>
        <w:t xml:space="preserve">      setDefaultFeatureValues(features);</w:t>
      </w:r>
    </w:p>
    <w:p>
      <w:pPr>
        <w:jc w:val="both"/>
      </w:pPr>
      <w:r>
        <w:t xml:space="preserve">      featuresForDocs[i] = features;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float[] scores = batchScoreInternal(featuresForDocs);</w:t>
      </w:r>
    </w:p>
    <w:p>
      <w:pPr>
        <w:jc w:val="both"/>
      </w:pPr>
      <w:r>
        <w:t xml:space="preserve">    float[] finalScores = new float[hits.size()];</w:t>
      </w:r>
    </w:p>
    <w:p>
      <w:pPr>
        <w:jc w:val="both"/>
      </w:pPr>
      <w:r/>
    </w:p>
    <w:p>
      <w:pPr>
        <w:jc w:val="both"/>
      </w:pPr>
      <w:r>
        <w:t xml:space="preserve">    for (int i = 0; i &lt; hits.size(); i++) {</w:t>
      </w:r>
    </w:p>
    <w:p>
      <w:pPr>
        <w:jc w:val="both"/>
      </w:pPr>
      <w:r>
        <w:t xml:space="preserve">      LinearScoringData data = hits.get(i).getScoringData();</w:t>
      </w:r>
    </w:p>
    <w:p>
      <w:pPr>
        <w:jc w:val="both"/>
      </w:pPr>
      <w:r>
        <w:t xml:space="preserve">      if (data.skipReason != null &amp;&amp; data.skipReason != LinearScoringData.SkipReason.NOT_SKIPPED) {</w:t>
      </w:r>
    </w:p>
    <w:p>
      <w:pPr>
        <w:jc w:val="both"/>
      </w:pPr>
      <w:r>
        <w:t xml:space="preserve">        // If the hit should be skipped, overwrite the score with SKIP_HIT</w:t>
      </w:r>
    </w:p>
    <w:p>
      <w:pPr>
        <w:jc w:val="both"/>
      </w:pPr>
      <w:r>
        <w:t xml:space="preserve">        scores[i] = SKIP_HIT;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If explanations enabled, Add scores to map. Will be used in computeScore()</w:t>
      </w:r>
    </w:p>
    <w:p>
      <w:pPr>
        <w:jc w:val="both"/>
      </w:pPr>
      <w:r>
        <w:t xml:space="preserve">      if (EarlybirdSearcher.explanationsEnabled(debugMode)) {</w:t>
      </w:r>
    </w:p>
    <w:p>
      <w:pPr>
        <w:jc w:val="both"/>
      </w:pPr>
      <w:r>
        <w:t xml:space="preserve">        tweetIdToScoreMap.put(hits.get(i).getTweetID(), scores[i]);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finalScores[i] = postScoreComputation(</w:t>
      </w:r>
    </w:p>
    <w:p>
      <w:pPr>
        <w:jc w:val="both"/>
      </w:pPr>
      <w:r>
        <w:t xml:space="preserve">          data,</w:t>
      </w:r>
    </w:p>
    <w:p>
      <w:pPr>
        <w:jc w:val="both"/>
      </w:pPr>
      <w:r>
        <w:t xml:space="preserve">          scores[i],</w:t>
      </w:r>
    </w:p>
    <w:p>
      <w:pPr>
        <w:jc w:val="both"/>
      </w:pPr>
      <w:r>
        <w:t xml:space="preserve">          false,  // cannot get the hit attribution info for this hit at this point in time</w:t>
      </w:r>
    </w:p>
    <w:p>
      <w:pPr>
        <w:jc w:val="both"/>
      </w:pPr>
      <w:r>
        <w:t xml:space="preserve">          null);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finalScores;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adjustHitScoringFeatures(BatchHit hit, ThriftSearchResultFeatures features) {</w:t>
      </w:r>
    </w:p>
    <w:p>
      <w:pPr>
        <w:jc w:val="both"/>
      </w:pPr>
      <w:r/>
    </w:p>
    <w:p>
      <w:pPr>
        <w:jc w:val="both"/>
      </w:pPr>
      <w:r>
        <w:t xml:space="preserve">    if (request.isSetSearchQuery() &amp;&amp; request.getSearchQuery().isSetRelevanceOptions()) {</w:t>
      </w:r>
    </w:p>
    <w:p>
      <w:pPr>
        <w:jc w:val="both"/>
      </w:pPr>
      <w:r>
        <w:t xml:space="preserve">      ThriftSearchRelevanceOptions relevanceOptions =</w:t>
      </w:r>
    </w:p>
    <w:p>
      <w:pPr>
        <w:jc w:val="both"/>
      </w:pPr>
      <w:r>
        <w:t xml:space="preserve">          request.getSearchQuery().getRelevanceOptions();</w:t>
      </w:r>
    </w:p>
    <w:p>
      <w:pPr>
        <w:jc w:val="both"/>
      </w:pPr>
      <w:r/>
    </w:p>
    <w:p>
      <w:pPr>
        <w:jc w:val="both"/>
      </w:pPr>
      <w:r>
        <w:t xml:space="preserve">      if (relevanceOptions.isSetPerTweetFeaturesOverride()</w:t>
      </w:r>
    </w:p>
    <w:p>
      <w:pPr>
        <w:jc w:val="both"/>
      </w:pPr>
      <w:r>
        <w:t xml:space="preserve">          &amp;&amp; relevanceOptions.getPerTweetFeaturesOverride().containsKey(hit.getTweetID())) {</w:t>
      </w:r>
    </w:p>
    <w:p>
      <w:pPr>
        <w:jc w:val="both"/>
      </w:pPr>
      <w:r>
        <w:t xml:space="preserve">        overrideFeatureValues(</w:t>
      </w:r>
    </w:p>
    <w:p>
      <w:pPr>
        <w:jc w:val="both"/>
      </w:pPr>
      <w:r>
        <w:t xml:space="preserve">            features,</w:t>
      </w:r>
    </w:p>
    <w:p>
      <w:pPr>
        <w:jc w:val="both"/>
      </w:pPr>
      <w:r>
        <w:t xml:space="preserve">            relevanceOptions.getPerTweetFeaturesOverride().get(hit.getTweetID()));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(relevanceOptions.isSetPerUserFeaturesOverride()</w:t>
      </w:r>
    </w:p>
    <w:p>
      <w:pPr>
        <w:jc w:val="both"/>
      </w:pPr>
      <w:r>
        <w:t xml:space="preserve">          &amp;&amp; relevanceOptions.getPerUserFeaturesOverride().containsKey(</w:t>
      </w:r>
    </w:p>
    <w:p>
      <w:pPr>
        <w:jc w:val="both"/>
      </w:pPr>
      <w:r>
        <w:t xml:space="preserve">              hit.getScoringData().fromUserId)) {</w:t>
      </w:r>
    </w:p>
    <w:p>
      <w:pPr>
        <w:jc w:val="both"/>
      </w:pPr>
      <w:r>
        <w:t xml:space="preserve">        overrideFeatureValues(</w:t>
      </w:r>
    </w:p>
    <w:p>
      <w:pPr>
        <w:jc w:val="both"/>
      </w:pPr>
      <w:r>
        <w:t xml:space="preserve">            features,</w:t>
      </w:r>
    </w:p>
    <w:p>
      <w:pPr>
        <w:jc w:val="both"/>
      </w:pPr>
      <w:r>
        <w:t xml:space="preserve">            relevanceOptions.getPerUserFeaturesOverride().get(hit.getScoringData().fromUserId));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(relevanceOptions.isSetGlobalFeaturesOverride()) {</w:t>
      </w:r>
    </w:p>
    <w:p>
      <w:pPr>
        <w:jc w:val="both"/>
      </w:pPr>
      <w:r>
        <w:t xml:space="preserve">        overrideFeatureValues(</w:t>
      </w:r>
    </w:p>
    <w:p>
      <w:pPr>
        <w:jc w:val="both"/>
      </w:pPr>
      <w:r>
        <w:t xml:space="preserve">            features, relevanceOptions.getGlobalFeaturesOverride());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