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com.twitter.search.earlybird.search.relevance;</w:t>
      </w:r>
    </w:p>
    <w:p>
      <w:pPr>
        <w:jc w:val="both"/>
      </w:pPr>
      <w:r/>
    </w:p>
    <w:p>
      <w:pPr>
        <w:jc w:val="both"/>
      </w:pPr>
      <w:r>
        <w:t>import java.util.Arrays;</w:t>
      </w:r>
    </w:p>
    <w:p>
      <w:pPr>
        <w:jc w:val="both"/>
      </w:pPr>
      <w:r>
        <w:t>import java.util.Map;</w:t>
      </w:r>
    </w:p>
    <w:p>
      <w:pPr>
        <w:jc w:val="both"/>
      </w:pPr>
      <w:r/>
    </w:p>
    <w:p>
      <w:pPr>
        <w:jc w:val="both"/>
      </w:pPr>
      <w:r>
        <w:t>import com.google.common.annotations.VisibleForTesting;</w:t>
      </w:r>
    </w:p>
    <w:p>
      <w:pPr>
        <w:jc w:val="both"/>
      </w:pPr>
      <w:r/>
    </w:p>
    <w:p>
      <w:pPr>
        <w:jc w:val="both"/>
      </w:pPr>
      <w:r>
        <w:t>import com.twitter.search.common.constants.SearchCardType;</w:t>
      </w:r>
    </w:p>
    <w:p>
      <w:pPr>
        <w:jc w:val="both"/>
      </w:pPr>
      <w:r>
        <w:t>import com.twitter.search.common.constants.thriftjava.ThriftLanguage;</w:t>
      </w:r>
    </w:p>
    <w:p>
      <w:pPr>
        <w:jc w:val="both"/>
      </w:pPr>
      <w:r>
        <w:t>import com.twitter.search.common.metrics.SearchCounter;</w:t>
      </w:r>
    </w:p>
    <w:p>
      <w:pPr>
        <w:jc w:val="both"/>
      </w:pPr>
      <w:r>
        <w:t>import com.twitter.search.common.ranking.thriftjava.ThriftAgeDecayRankingParams;</w:t>
      </w:r>
    </w:p>
    <w:p>
      <w:pPr>
        <w:jc w:val="both"/>
      </w:pPr>
      <w:r>
        <w:t>import com.twitter.search.common.ranking.thriftjava.ThriftCardRankingParams;</w:t>
      </w:r>
    </w:p>
    <w:p>
      <w:pPr>
        <w:jc w:val="both"/>
      </w:pPr>
      <w:r>
        <w:t>import com.twitter.search.common.ranking.thriftjava.ThriftRankingParams;</w:t>
      </w:r>
    </w:p>
    <w:p>
      <w:pPr>
        <w:jc w:val="both"/>
      </w:pPr>
      <w:r>
        <w:t>import com.twitter.search.common.util.lang.ThriftLanguageUtil;</w:t>
      </w:r>
    </w:p>
    <w:p>
      <w:pPr>
        <w:jc w:val="both"/>
      </w:pPr>
      <w:r>
        <w:t>import com.twitter.search.earlybird.thrift.ThriftSearchQuery;</w:t>
      </w:r>
    </w:p>
    <w:p>
      <w:pPr>
        <w:jc w:val="both"/>
      </w:pPr>
      <w:r>
        <w:t>import com.twitter.search.earlybird.thrift.ThriftSocialFilterType;</w:t>
      </w:r>
    </w:p>
    <w:p>
      <w:pPr>
        <w:jc w:val="both"/>
      </w:pPr>
      <w:r/>
    </w:p>
    <w:p>
      <w:pPr>
        <w:jc w:val="both"/>
      </w:pPr>
      <w:r>
        <w:t>/*</w:t>
      </w:r>
    </w:p>
    <w:p>
      <w:pPr>
        <w:jc w:val="both"/>
      </w:pPr>
      <w:r>
        <w:t xml:space="preserve"> * The class for all query specific parameters, including the parameters from the relevanceOptions and</w:t>
      </w:r>
    </w:p>
    <w:p>
      <w:pPr>
        <w:jc w:val="both"/>
      </w:pPr>
      <w:r>
        <w:t xml:space="preserve"> * values that are extracted from the request itself.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LinearScoringParams {</w:t>
      </w:r>
    </w:p>
    <w:p>
      <w:pPr>
        <w:jc w:val="both"/>
      </w:pPr>
      <w:r/>
    </w:p>
    <w:p>
      <w:pPr>
        <w:jc w:val="both"/>
      </w:pPr>
      <w:r>
        <w:t xml:space="preserve">  public static final double DEFAULT_FEATURE_WEIGHT = 0;</w:t>
      </w:r>
    </w:p>
    <w:p>
      <w:pPr>
        <w:jc w:val="both"/>
      </w:pPr>
      <w:r>
        <w:t xml:space="preserve">  public static final double DEFAULT_FEATURE_MIN_VAL = 0;</w:t>
      </w:r>
    </w:p>
    <w:p>
      <w:pPr>
        <w:jc w:val="both"/>
      </w:pPr>
      <w:r>
        <w:t xml:space="preserve">  public static final double DEFAULT_NO_BOOST = 1.0;</w:t>
      </w:r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static final SearchCounter NULL_USER_LANGS_KEY =</w:t>
      </w:r>
    </w:p>
    <w:p>
      <w:pPr>
        <w:jc w:val="both"/>
      </w:pPr>
      <w:r>
        <w:t xml:space="preserve">      SearchCounter.export("linear_scoring_params_null_user_langs_key");</w:t>
      </w:r>
    </w:p>
    <w:p>
      <w:pPr>
        <w:jc w:val="both"/>
      </w:pPr>
      <w:r/>
    </w:p>
    <w:p>
      <w:pPr>
        <w:jc w:val="both"/>
      </w:pPr>
      <w:r>
        <w:t xml:space="preserve">  public final double luceneWeight;</w:t>
      </w:r>
    </w:p>
    <w:p>
      <w:pPr>
        <w:jc w:val="both"/>
      </w:pPr>
      <w:r>
        <w:t xml:space="preserve">  public final double textScoreWeight;</w:t>
      </w:r>
    </w:p>
    <w:p>
      <w:pPr>
        <w:jc w:val="both"/>
      </w:pPr>
      <w:r>
        <w:t xml:space="preserve">  public final double textScoreMinVal;</w:t>
      </w:r>
    </w:p>
    <w:p>
      <w:pPr>
        <w:jc w:val="both"/>
      </w:pPr>
      <w:r>
        <w:t xml:space="preserve">  public final double retweetWeight;</w:t>
      </w:r>
    </w:p>
    <w:p>
      <w:pPr>
        <w:jc w:val="both"/>
      </w:pPr>
      <w:r>
        <w:t xml:space="preserve">  public final double retweetMinVal;</w:t>
      </w:r>
    </w:p>
    <w:p>
      <w:pPr>
        <w:jc w:val="both"/>
      </w:pPr>
      <w:r>
        <w:t xml:space="preserve">  public final double favWeight;</w:t>
      </w:r>
    </w:p>
    <w:p>
      <w:pPr>
        <w:jc w:val="both"/>
      </w:pPr>
      <w:r>
        <w:t xml:space="preserve">  public final double favMinVal;</w:t>
      </w:r>
    </w:p>
    <w:p>
      <w:pPr>
        <w:jc w:val="both"/>
      </w:pPr>
      <w:r>
        <w:t xml:space="preserve">  public final double replyWeight;</w:t>
      </w:r>
    </w:p>
    <w:p>
      <w:pPr>
        <w:jc w:val="both"/>
      </w:pPr>
      <w:r>
        <w:t xml:space="preserve">  public final double multipleReplyWeight;</w:t>
      </w:r>
    </w:p>
    <w:p>
      <w:pPr>
        <w:jc w:val="both"/>
      </w:pPr>
      <w:r>
        <w:t xml:space="preserve">  public final double multipleReplyMinVal;</w:t>
      </w:r>
    </w:p>
    <w:p>
      <w:pPr>
        <w:jc w:val="both"/>
      </w:pPr>
      <w:r>
        <w:t xml:space="preserve">  public final double isReplyWeight;</w:t>
      </w:r>
    </w:p>
    <w:p>
      <w:pPr>
        <w:jc w:val="both"/>
      </w:pPr>
      <w:r>
        <w:t xml:space="preserve">  public final double parusWeight;</w:t>
      </w:r>
    </w:p>
    <w:p>
      <w:pPr>
        <w:jc w:val="both"/>
      </w:pPr>
      <w:r>
        <w:t xml:space="preserve">  public final double embedsImpressionWeight;</w:t>
      </w:r>
    </w:p>
    <w:p>
      <w:pPr>
        <w:jc w:val="both"/>
      </w:pPr>
      <w:r>
        <w:t xml:space="preserve">  public final double embedsUrlWeight;</w:t>
      </w:r>
    </w:p>
    <w:p>
      <w:pPr>
        <w:jc w:val="both"/>
      </w:pPr>
      <w:r>
        <w:t xml:space="preserve">  public final double videoViewWeight;</w:t>
      </w:r>
    </w:p>
    <w:p>
      <w:pPr>
        <w:jc w:val="both"/>
      </w:pPr>
      <w:r>
        <w:t xml:space="preserve">  public final double quotedCountWeight;</w:t>
      </w:r>
    </w:p>
    <w:p>
      <w:pPr>
        <w:jc w:val="both"/>
      </w:pPr>
      <w:r/>
    </w:p>
    <w:p>
      <w:pPr>
        <w:jc w:val="both"/>
      </w:pPr>
      <w:r>
        <w:t xml:space="preserve">  public final double[] rankingOfflineExpWeights =</w:t>
      </w:r>
    </w:p>
    <w:p>
      <w:pPr>
        <w:jc w:val="both"/>
      </w:pPr>
      <w:r>
        <w:t xml:space="preserve">      new double[LinearScoringData.MAX_OFFLINE_EXPERIMENTAL_FIELDS];</w:t>
      </w:r>
    </w:p>
    <w:p>
      <w:pPr>
        <w:jc w:val="both"/>
      </w:pPr>
      <w:r/>
    </w:p>
    <w:p>
      <w:pPr>
        <w:jc w:val="both"/>
      </w:pPr>
      <w:r>
        <w:t xml:space="preserve">  public final boolean applyBoosts;</w:t>
      </w:r>
    </w:p>
    <w:p>
      <w:pPr>
        <w:jc w:val="both"/>
      </w:pPr>
      <w:r/>
    </w:p>
    <w:p>
      <w:pPr>
        <w:jc w:val="both"/>
      </w:pPr>
      <w:r>
        <w:t xml:space="preserve">  // Storing ranking params for cards, avoid using maps for faster lookup</w:t>
      </w:r>
    </w:p>
    <w:p>
      <w:pPr>
        <w:jc w:val="both"/>
      </w:pPr>
      <w:r>
        <w:t xml:space="preserve">  public final double[] hasCardBoosts = new double[SearchCardType.values().length];</w:t>
      </w:r>
    </w:p>
    <w:p>
      <w:pPr>
        <w:jc w:val="both"/>
      </w:pPr>
      <w:r>
        <w:t xml:space="preserve">  public final double[] cardDomainMatchBoosts = new double[SearchCardType.values().length];</w:t>
      </w:r>
    </w:p>
    <w:p>
      <w:pPr>
        <w:jc w:val="both"/>
      </w:pPr>
      <w:r>
        <w:t xml:space="preserve">  public final double[] cardAuthorMatchBoosts = new double[SearchCardType.values().length];</w:t>
      </w:r>
    </w:p>
    <w:p>
      <w:pPr>
        <w:jc w:val="both"/>
      </w:pPr>
      <w:r>
        <w:t xml:space="preserve">  public final double[] cardTitleMatchBoosts = new double[SearchCardType.values().length];</w:t>
      </w:r>
    </w:p>
    <w:p>
      <w:pPr>
        <w:jc w:val="both"/>
      </w:pPr>
      <w:r>
        <w:t xml:space="preserve">  public final double[] cardDescriptionMatchBoosts = new double[SearchCardType.values().length];</w:t>
      </w:r>
    </w:p>
    <w:p>
      <w:pPr>
        <w:jc w:val="both"/>
      </w:pPr>
      <w:r/>
    </w:p>
    <w:p>
      <w:pPr>
        <w:jc w:val="both"/>
      </w:pPr>
      <w:r>
        <w:t xml:space="preserve">  public final double urlWeight;</w:t>
      </w:r>
    </w:p>
    <w:p>
      <w:pPr>
        <w:jc w:val="both"/>
      </w:pPr>
      <w:r>
        <w:t xml:space="preserve">  public final double reputationWeight;</w:t>
      </w:r>
    </w:p>
    <w:p>
      <w:pPr>
        <w:jc w:val="both"/>
      </w:pPr>
      <w:r>
        <w:t xml:space="preserve">  public final double reputationMinVal;</w:t>
      </w:r>
    </w:p>
    <w:p>
      <w:pPr>
        <w:jc w:val="both"/>
      </w:pPr>
      <w:r>
        <w:t xml:space="preserve">  public final double followRetweetWeight;</w:t>
      </w:r>
    </w:p>
    <w:p>
      <w:pPr>
        <w:jc w:val="both"/>
      </w:pPr>
      <w:r>
        <w:t xml:space="preserve">  public final double trustedRetweetWeight;</w:t>
      </w:r>
    </w:p>
    <w:p>
      <w:pPr>
        <w:jc w:val="both"/>
      </w:pPr>
      <w:r/>
    </w:p>
    <w:p>
      <w:pPr>
        <w:jc w:val="both"/>
      </w:pPr>
      <w:r>
        <w:t xml:space="preserve">  // Adjustments for specific tweets (tweetId -&gt; score)</w:t>
      </w:r>
    </w:p>
    <w:p>
      <w:pPr>
        <w:jc w:val="both"/>
      </w:pPr>
      <w:r>
        <w:t xml:space="preserve">  public final Map&lt;Long, Double&gt; querySpecificScoreAdjustments;</w:t>
      </w:r>
    </w:p>
    <w:p>
      <w:pPr>
        <w:jc w:val="both"/>
      </w:pPr>
      <w:r/>
    </w:p>
    <w:p>
      <w:pPr>
        <w:jc w:val="both"/>
      </w:pPr>
      <w:r>
        <w:t xml:space="preserve">  // Adjustments for tweets posted by specific authors (userId -&gt; score)</w:t>
      </w:r>
    </w:p>
    <w:p>
      <w:pPr>
        <w:jc w:val="both"/>
      </w:pPr>
      <w:r>
        <w:t xml:space="preserve">  public final Map&lt;Long, Double&gt; authorSpecificScoreAdjustments;</w:t>
      </w:r>
    </w:p>
    <w:p>
      <w:pPr>
        <w:jc w:val="both"/>
      </w:pPr>
      <w:r/>
    </w:p>
    <w:p>
      <w:pPr>
        <w:jc w:val="both"/>
      </w:pPr>
      <w:r>
        <w:t xml:space="preserve">  public final double offensiveDamping;</w:t>
      </w:r>
    </w:p>
    <w:p>
      <w:pPr>
        <w:jc w:val="both"/>
      </w:pPr>
      <w:r>
        <w:t xml:space="preserve">  public final double spamUserDamping;</w:t>
      </w:r>
    </w:p>
    <w:p>
      <w:pPr>
        <w:jc w:val="both"/>
      </w:pPr>
      <w:r>
        <w:t xml:space="preserve">  public final double nsfwUserDamping;</w:t>
      </w:r>
    </w:p>
    <w:p>
      <w:pPr>
        <w:jc w:val="both"/>
      </w:pPr>
      <w:r>
        <w:t xml:space="preserve">  public final double botUserDamping;</w:t>
      </w:r>
    </w:p>
    <w:p>
      <w:pPr>
        <w:jc w:val="both"/>
      </w:pPr>
      <w:r>
        <w:t xml:space="preserve">  public final double trustedCircleBoost;</w:t>
      </w:r>
    </w:p>
    <w:p>
      <w:pPr>
        <w:jc w:val="both"/>
      </w:pPr>
      <w:r>
        <w:t xml:space="preserve">  public final double directFollowBoost;</w:t>
      </w:r>
    </w:p>
    <w:p>
      <w:pPr>
        <w:jc w:val="both"/>
      </w:pPr>
      <w:r>
        <w:t xml:space="preserve">  public final double minScore;</w:t>
      </w:r>
    </w:p>
    <w:p>
      <w:pPr>
        <w:jc w:val="both"/>
      </w:pPr>
      <w:r/>
    </w:p>
    <w:p>
      <w:pPr>
        <w:jc w:val="both"/>
      </w:pPr>
      <w:r>
        <w:t xml:space="preserve">  public final boolean applyFiltersAlways;</w:t>
      </w:r>
    </w:p>
    <w:p>
      <w:pPr>
        <w:jc w:val="both"/>
      </w:pPr>
      <w:r/>
    </w:p>
    <w:p>
      <w:pPr>
        <w:jc w:val="both"/>
      </w:pPr>
      <w:r>
        <w:t xml:space="preserve">  public final boolean useLuceneScoreAsBoost;</w:t>
      </w:r>
    </w:p>
    <w:p>
      <w:pPr>
        <w:jc w:val="both"/>
      </w:pPr>
      <w:r>
        <w:t xml:space="preserve">  public final double maxLuceneScoreBoost;</w:t>
      </w:r>
    </w:p>
    <w:p>
      <w:pPr>
        <w:jc w:val="both"/>
      </w:pPr>
      <w:r/>
    </w:p>
    <w:p>
      <w:pPr>
        <w:jc w:val="both"/>
      </w:pPr>
      <w:r>
        <w:t xml:space="preserve">  public final double langEnglishTweetDemote;</w:t>
      </w:r>
    </w:p>
    <w:p>
      <w:pPr>
        <w:jc w:val="both"/>
      </w:pPr>
      <w:r>
        <w:t xml:space="preserve">  public final double langEnglishUIDemote;</w:t>
      </w:r>
    </w:p>
    <w:p>
      <w:pPr>
        <w:jc w:val="both"/>
      </w:pPr>
      <w:r>
        <w:t xml:space="preserve">  public final double langDefaultDemote;</w:t>
      </w:r>
    </w:p>
    <w:p>
      <w:pPr>
        <w:jc w:val="both"/>
      </w:pPr>
      <w:r>
        <w:t xml:space="preserve">  public final boolean useUserLanguageInfo;</w:t>
      </w:r>
    </w:p>
    <w:p>
      <w:pPr>
        <w:jc w:val="both"/>
      </w:pPr>
      <w:r>
        <w:t xml:space="preserve">  public final double unknownLanguageBoost;</w:t>
      </w:r>
    </w:p>
    <w:p>
      <w:pPr>
        <w:jc w:val="both"/>
      </w:pPr>
      <w:r/>
    </w:p>
    <w:p>
      <w:pPr>
        <w:jc w:val="both"/>
      </w:pPr>
      <w:r>
        <w:t xml:space="preserve">  public final double outOfNetworkReplyPenalty;</w:t>
      </w:r>
    </w:p>
    <w:p>
      <w:pPr>
        <w:jc w:val="both"/>
      </w:pPr>
      <w:r/>
    </w:p>
    <w:p>
      <w:pPr>
        <w:jc w:val="both"/>
      </w:pPr>
      <w:r>
        <w:t xml:space="preserve">  public final boolean useAgeDecay;</w:t>
      </w:r>
    </w:p>
    <w:p>
      <w:pPr>
        <w:jc w:val="both"/>
      </w:pPr>
      <w:r>
        <w:t xml:space="preserve">  public final double ageDecayHalflife;</w:t>
      </w:r>
    </w:p>
    <w:p>
      <w:pPr>
        <w:jc w:val="both"/>
      </w:pPr>
      <w:r>
        <w:t xml:space="preserve">  public final double ageDecayBase;</w:t>
      </w:r>
    </w:p>
    <w:p>
      <w:pPr>
        <w:jc w:val="both"/>
      </w:pPr>
      <w:r>
        <w:t xml:space="preserve">  public final double ageDecaySlope;</w:t>
      </w:r>
    </w:p>
    <w:p>
      <w:pPr>
        <w:jc w:val="both"/>
      </w:pPr>
      <w:r/>
    </w:p>
    <w:p>
      <w:pPr>
        <w:jc w:val="both"/>
      </w:pPr>
      <w:r>
        <w:t xml:space="preserve">  // hit attribute demotions</w:t>
      </w:r>
    </w:p>
    <w:p>
      <w:pPr>
        <w:jc w:val="both"/>
      </w:pPr>
      <w:r>
        <w:t xml:space="preserve">  public final boolean enableHitDemotion;</w:t>
      </w:r>
    </w:p>
    <w:p>
      <w:pPr>
        <w:jc w:val="both"/>
      </w:pPr>
      <w:r>
        <w:t xml:space="preserve">  public final double noTextHitDemotion;</w:t>
      </w:r>
    </w:p>
    <w:p>
      <w:pPr>
        <w:jc w:val="both"/>
      </w:pPr>
      <w:r>
        <w:t xml:space="preserve">  public final double urlOnlyHitDemotion;</w:t>
      </w:r>
    </w:p>
    <w:p>
      <w:pPr>
        <w:jc w:val="both"/>
      </w:pPr>
      <w:r>
        <w:t xml:space="preserve">  public final double nameOnlyHitDemotion;</w:t>
      </w:r>
    </w:p>
    <w:p>
      <w:pPr>
        <w:jc w:val="both"/>
      </w:pPr>
      <w:r>
        <w:t xml:space="preserve">  public final double separateTextAndNameHitDemotion;</w:t>
      </w:r>
    </w:p>
    <w:p>
      <w:pPr>
        <w:jc w:val="both"/>
      </w:pPr>
      <w:r>
        <w:t xml:space="preserve">  public final double separateTextAndUrlHitDemotion;</w:t>
      </w:r>
    </w:p>
    <w:p>
      <w:pPr>
        <w:jc w:val="both"/>
      </w:pPr>
      <w:r/>
    </w:p>
    <w:p>
      <w:pPr>
        <w:jc w:val="both"/>
      </w:pPr>
      <w:r>
        <w:t xml:space="preserve">  // trends related params</w:t>
      </w:r>
    </w:p>
    <w:p>
      <w:pPr>
        <w:jc w:val="both"/>
      </w:pPr>
      <w:r>
        <w:t xml:space="preserve">  public final double tweetHasTrendBoost;</w:t>
      </w:r>
    </w:p>
    <w:p>
      <w:pPr>
        <w:jc w:val="both"/>
      </w:pPr>
      <w:r>
        <w:t xml:space="preserve">  public final double multipleHashtagsOrTrendsDamping;</w:t>
      </w:r>
    </w:p>
    <w:p>
      <w:pPr>
        <w:jc w:val="both"/>
      </w:pPr>
      <w:r/>
    </w:p>
    <w:p>
      <w:pPr>
        <w:jc w:val="both"/>
      </w:pPr>
      <w:r>
        <w:t xml:space="preserve">  public final double tweetFromVerifiedAccountBoost;</w:t>
      </w:r>
    </w:p>
    <w:p>
      <w:pPr>
        <w:jc w:val="both"/>
      </w:pPr>
      <w:r/>
    </w:p>
    <w:p>
      <w:pPr>
        <w:jc w:val="both"/>
      </w:pPr>
      <w:r>
        <w:t xml:space="preserve">  public final double tweetFromBlueVerifiedAccountBoost;</w:t>
      </w:r>
    </w:p>
    <w:p>
      <w:pPr>
        <w:jc w:val="both"/>
      </w:pPr>
      <w:r/>
    </w:p>
    <w:p>
      <w:pPr>
        <w:jc w:val="both"/>
      </w:pPr>
      <w:r>
        <w:t xml:space="preserve">  public final ThriftSocialFilterType socialFilterType;</w:t>
      </w:r>
    </w:p>
    <w:p>
      <w:pPr>
        <w:jc w:val="both"/>
      </w:pPr>
      <w:r>
        <w:t xml:space="preserve">  public final int uiLangId;</w:t>
      </w:r>
    </w:p>
    <w:p>
      <w:pPr>
        <w:jc w:val="both"/>
      </w:pPr>
      <w:r>
        <w:t xml:space="preserve">  // Confidences of the understandability of different languages for this user.</w:t>
      </w:r>
    </w:p>
    <w:p>
      <w:pPr>
        <w:jc w:val="both"/>
      </w:pPr>
      <w:r>
        <w:t xml:space="preserve">  public final double[] userLangs = new double[ThriftLanguage.values().length];</w:t>
      </w:r>
    </w:p>
    <w:p>
      <w:pPr>
        <w:jc w:val="both"/>
      </w:pPr>
      <w:r/>
    </w:p>
    <w:p>
      <w:pPr>
        <w:jc w:val="both"/>
      </w:pPr>
      <w:r>
        <w:t xml:space="preserve">  public final long searcherId;</w:t>
      </w:r>
    </w:p>
    <w:p>
      <w:pPr>
        <w:jc w:val="both"/>
      </w:pPr>
      <w:r>
        <w:t xml:space="preserve">  public final double selfTweetBoost;</w:t>
      </w:r>
    </w:p>
    <w:p>
      <w:pPr>
        <w:jc w:val="both"/>
      </w:pPr>
      <w:r/>
    </w:p>
    <w:p>
      <w:pPr>
        <w:jc w:val="both"/>
      </w:pPr>
      <w:r>
        <w:t xml:space="preserve">  public final double tweetHasMediaUrlBoost;</w:t>
      </w:r>
    </w:p>
    <w:p>
      <w:pPr>
        <w:jc w:val="both"/>
      </w:pPr>
      <w:r>
        <w:t xml:space="preserve">  public final double tweetHasNewsUrlBoost;</w:t>
      </w:r>
    </w:p>
    <w:p>
      <w:pPr>
        <w:jc w:val="both"/>
      </w:pPr>
      <w:r/>
    </w:p>
    <w:p>
      <w:pPr>
        <w:jc w:val="both"/>
      </w:pPr>
      <w:r>
        <w:t xml:space="preserve">  // whether we need meta-data for replies what the reply is to.</w:t>
      </w:r>
    </w:p>
    <w:p>
      <w:pPr>
        <w:jc w:val="both"/>
      </w:pPr>
      <w:r>
        <w:t xml:space="preserve">  public final boolean getInReplyToStatusId;</w:t>
      </w:r>
    </w:p>
    <w:p>
      <w:pPr>
        <w:jc w:val="both"/>
      </w:pPr>
      <w:r/>
    </w:p>
    <w:p>
      <w:pPr>
        <w:jc w:val="both"/>
      </w:pPr>
      <w:r>
        <w:t xml:space="preserve">  // Initialize from a ranking parameter</w:t>
      </w:r>
    </w:p>
    <w:p>
      <w:pPr>
        <w:jc w:val="both"/>
      </w:pPr>
      <w:r>
        <w:t xml:space="preserve">  public LinearScoringParams(ThriftSearchQuery searchQuery, ThriftRankingParams params) {</w:t>
      </w:r>
    </w:p>
    <w:p>
      <w:pPr>
        <w:jc w:val="both"/>
      </w:pPr>
      <w:r>
        <w:t xml:space="preserve">    // weights</w:t>
      </w:r>
    </w:p>
    <w:p>
      <w:pPr>
        <w:jc w:val="both"/>
      </w:pPr>
      <w:r>
        <w:t xml:space="preserve">    luceneWeight = params.isSetLuceneScoreParams()</w:t>
      </w:r>
    </w:p>
    <w:p>
      <w:pPr>
        <w:jc w:val="both"/>
      </w:pPr>
      <w:r>
        <w:t xml:space="preserve">        ? params.getLuceneScoreParams().getWeight() : DEFAULT_FEATURE_WEIGHT;</w:t>
      </w:r>
    </w:p>
    <w:p>
      <w:pPr>
        <w:jc w:val="both"/>
      </w:pPr>
      <w:r>
        <w:t xml:space="preserve">    textScoreWeight = params.isSetTextScoreParams()</w:t>
      </w:r>
    </w:p>
    <w:p>
      <w:pPr>
        <w:jc w:val="both"/>
      </w:pPr>
      <w:r>
        <w:t xml:space="preserve">        ? params.getTextScoreParams().getWeight() : DEFAULT_FEATURE_WEIGHT;</w:t>
      </w:r>
    </w:p>
    <w:p>
      <w:pPr>
        <w:jc w:val="both"/>
      </w:pPr>
      <w:r>
        <w:t xml:space="preserve">    retweetWeight = params.isSetRetweetCountParams()</w:t>
      </w:r>
    </w:p>
    <w:p>
      <w:pPr>
        <w:jc w:val="both"/>
      </w:pPr>
      <w:r>
        <w:t xml:space="preserve">        ? params.getRetweetCountParams().getWeight() : DEFAULT_FEATURE_WEIGHT;</w:t>
      </w:r>
    </w:p>
    <w:p>
      <w:pPr>
        <w:jc w:val="both"/>
      </w:pPr>
      <w:r>
        <w:t xml:space="preserve">    favWeight = params.isSetFavCountParams()</w:t>
      </w:r>
    </w:p>
    <w:p>
      <w:pPr>
        <w:jc w:val="both"/>
      </w:pPr>
      <w:r>
        <w:t xml:space="preserve">        ? params.getFavCountParams().getWeight() : DEFAULT_FEATURE_WEIGHT;</w:t>
      </w:r>
    </w:p>
    <w:p>
      <w:pPr>
        <w:jc w:val="both"/>
      </w:pPr>
      <w:r>
        <w:t xml:space="preserve">    replyWeight = params.isSetReplyCountParams()</w:t>
      </w:r>
    </w:p>
    <w:p>
      <w:pPr>
        <w:jc w:val="both"/>
      </w:pPr>
      <w:r>
        <w:t xml:space="preserve">        ? params.getReplyCountParams().getWeight() : DEFAULT_FEATURE_WEIGHT;</w:t>
      </w:r>
    </w:p>
    <w:p>
      <w:pPr>
        <w:jc w:val="both"/>
      </w:pPr>
      <w:r>
        <w:t xml:space="preserve">    multipleReplyWeight = params.isSetMultipleReplyCountParams()</w:t>
      </w:r>
    </w:p>
    <w:p>
      <w:pPr>
        <w:jc w:val="both"/>
      </w:pPr>
      <w:r>
        <w:t xml:space="preserve">        ? params.getMultipleReplyCountParams().getWeight() : DEFAULT_FEATURE_WEIGHT;</w:t>
      </w:r>
    </w:p>
    <w:p>
      <w:pPr>
        <w:jc w:val="both"/>
      </w:pPr>
      <w:r>
        <w:t xml:space="preserve">    parusWeight = params.isSetParusScoreParams()</w:t>
      </w:r>
    </w:p>
    <w:p>
      <w:pPr>
        <w:jc w:val="both"/>
      </w:pPr>
      <w:r>
        <w:t xml:space="preserve">        ? params.getParusScoreParams().getWeight() : DEFAULT_FEATURE_WEIGHT;</w:t>
      </w:r>
    </w:p>
    <w:p>
      <w:pPr>
        <w:jc w:val="both"/>
      </w:pPr>
      <w:r>
        <w:t xml:space="preserve">    for (int i = 0; i &lt; LinearScoringData.MAX_OFFLINE_EXPERIMENTAL_FIELDS; i++) {</w:t>
      </w:r>
    </w:p>
    <w:p>
      <w:pPr>
        <w:jc w:val="both"/>
      </w:pPr>
      <w:r>
        <w:t xml:space="preserve">      Byte featureTypeByte = (byte) i;</w:t>
      </w:r>
    </w:p>
    <w:p>
      <w:pPr>
        <w:jc w:val="both"/>
      </w:pPr>
      <w:r>
        <w:t xml:space="preserve">      // default weight is 0, thus contribution for unset feature value will be 0.</w:t>
      </w:r>
    </w:p>
    <w:p>
      <w:pPr>
        <w:jc w:val="both"/>
      </w:pPr>
      <w:r>
        <w:t xml:space="preserve">      rankingOfflineExpWeights[i] = params.getOfflineExperimentalFeatureRankingParamsSize() &gt; 0</w:t>
      </w:r>
    </w:p>
    <w:p>
      <w:pPr>
        <w:jc w:val="both"/>
      </w:pPr>
      <w:r>
        <w:t xml:space="preserve">          &amp;&amp; params.getOfflineExperimentalFeatureRankingParams().containsKey(featureTypeByte)</w:t>
      </w:r>
    </w:p>
    <w:p>
      <w:pPr>
        <w:jc w:val="both"/>
      </w:pPr>
      <w:r>
        <w:t xml:space="preserve">              ? params.getOfflineExperimentalFeatureRankingParams().get(featureTypeByte).getWeight()</w:t>
      </w:r>
    </w:p>
    <w:p>
      <w:pPr>
        <w:jc w:val="both"/>
      </w:pPr>
      <w:r>
        <w:t xml:space="preserve">              : DEFAULT_FEATURE_WEIGHT;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embedsImpressionWeight = params.isSetEmbedsImpressionCountParams()</w:t>
      </w:r>
    </w:p>
    <w:p>
      <w:pPr>
        <w:jc w:val="both"/>
      </w:pPr>
      <w:r>
        <w:t xml:space="preserve">        ? params.getEmbedsImpressionCountParams().getWeight() : DEFAULT_FEATURE_WEIGHT;</w:t>
      </w:r>
    </w:p>
    <w:p>
      <w:pPr>
        <w:jc w:val="both"/>
      </w:pPr>
      <w:r>
        <w:t xml:space="preserve">    embedsUrlWeight = params.isSetEmbedsUrlCountParams()</w:t>
      </w:r>
    </w:p>
    <w:p>
      <w:pPr>
        <w:jc w:val="both"/>
      </w:pPr>
      <w:r>
        <w:t xml:space="preserve">        ? params.getEmbedsUrlCountParams().getWeight() : DEFAULT_FEATURE_WEIGHT;</w:t>
      </w:r>
    </w:p>
    <w:p>
      <w:pPr>
        <w:jc w:val="both"/>
      </w:pPr>
      <w:r>
        <w:t xml:space="preserve">    videoViewWeight = params.isSetVideoViewCountParams()</w:t>
      </w:r>
    </w:p>
    <w:p>
      <w:pPr>
        <w:jc w:val="both"/>
      </w:pPr>
      <w:r>
        <w:t xml:space="preserve">        ? params.getVideoViewCountParams().getWeight() : DEFAULT_FEATURE_WEIGHT;</w:t>
      </w:r>
    </w:p>
    <w:p>
      <w:pPr>
        <w:jc w:val="both"/>
      </w:pPr>
      <w:r>
        <w:t xml:space="preserve">    quotedCountWeight = params.isSetQuotedCountParams()</w:t>
      </w:r>
    </w:p>
    <w:p>
      <w:pPr>
        <w:jc w:val="both"/>
      </w:pPr>
      <w:r>
        <w:t xml:space="preserve">        ? params.getQuotedCountParams().getWeight() : DEFAULT_FEATURE_WEIGHT;</w:t>
      </w:r>
    </w:p>
    <w:p>
      <w:pPr>
        <w:jc w:val="both"/>
      </w:pPr>
      <w:r/>
    </w:p>
    <w:p>
      <w:pPr>
        <w:jc w:val="both"/>
      </w:pPr>
      <w:r>
        <w:t xml:space="preserve">    applyBoosts = params.isApplyBoosts();</w:t>
      </w:r>
    </w:p>
    <w:p>
      <w:pPr>
        <w:jc w:val="both"/>
      </w:pPr>
      <w:r/>
    </w:p>
    <w:p>
      <w:pPr>
        <w:jc w:val="both"/>
      </w:pPr>
      <w:r>
        <w:t xml:space="preserve">    // configure card values</w:t>
      </w:r>
    </w:p>
    <w:p>
      <w:pPr>
        <w:jc w:val="both"/>
      </w:pPr>
      <w:r>
        <w:t xml:space="preserve">    Arrays.fill(hasCardBoosts, DEFAULT_NO_BOOST);</w:t>
      </w:r>
    </w:p>
    <w:p>
      <w:pPr>
        <w:jc w:val="both"/>
      </w:pPr>
      <w:r>
        <w:t xml:space="preserve">    Arrays.fill(cardAuthorMatchBoosts, DEFAULT_NO_BOOST);</w:t>
      </w:r>
    </w:p>
    <w:p>
      <w:pPr>
        <w:jc w:val="both"/>
      </w:pPr>
      <w:r>
        <w:t xml:space="preserve">    Arrays.fill(cardDomainMatchBoosts, DEFAULT_NO_BOOST);</w:t>
      </w:r>
    </w:p>
    <w:p>
      <w:pPr>
        <w:jc w:val="both"/>
      </w:pPr>
      <w:r>
        <w:t xml:space="preserve">    Arrays.fill(cardTitleMatchBoosts, DEFAULT_NO_BOOST);</w:t>
      </w:r>
    </w:p>
    <w:p>
      <w:pPr>
        <w:jc w:val="both"/>
      </w:pPr>
      <w:r>
        <w:t xml:space="preserve">    Arrays.fill(cardDescriptionMatchBoosts, DEFAULT_NO_BOOST);</w:t>
      </w:r>
    </w:p>
    <w:p>
      <w:pPr>
        <w:jc w:val="both"/>
      </w:pPr>
      <w:r>
        <w:t xml:space="preserve">    if (params.isSetCardRankingParams()) {</w:t>
      </w:r>
    </w:p>
    <w:p>
      <w:pPr>
        <w:jc w:val="both"/>
      </w:pPr>
      <w:r>
        <w:t xml:space="preserve">      for (SearchCardType cardType : SearchCardType.values()) {</w:t>
      </w:r>
    </w:p>
    <w:p>
      <w:pPr>
        <w:jc w:val="both"/>
      </w:pPr>
      <w:r>
        <w:t xml:space="preserve">        byte cardTypeIndex = cardType.getByteValue();</w:t>
      </w:r>
    </w:p>
    <w:p>
      <w:pPr>
        <w:jc w:val="both"/>
      </w:pPr>
      <w:r>
        <w:t xml:space="preserve">        ThriftCardRankingParams rankingParams = params.getCardRankingParams().get(cardTypeIndex);</w:t>
      </w:r>
    </w:p>
    <w:p>
      <w:pPr>
        <w:jc w:val="both"/>
      </w:pPr>
      <w:r>
        <w:t xml:space="preserve">        if (rankingParams != null) {</w:t>
      </w:r>
    </w:p>
    <w:p>
      <w:pPr>
        <w:jc w:val="both"/>
      </w:pPr>
      <w:r>
        <w:t xml:space="preserve">          hasCardBoosts[cardTypeIndex] = rankingParams.getHasCardBoost();</w:t>
      </w:r>
    </w:p>
    <w:p>
      <w:pPr>
        <w:jc w:val="both"/>
      </w:pPr>
      <w:r>
        <w:t xml:space="preserve">          cardAuthorMatchBoosts[cardTypeIndex] = rankingParams.getAuthorMatchBoost();</w:t>
      </w:r>
    </w:p>
    <w:p>
      <w:pPr>
        <w:jc w:val="both"/>
      </w:pPr>
      <w:r>
        <w:t xml:space="preserve">          cardDomainMatchBoosts[cardTypeIndex] = rankingParams.getDomainMatchBoost();</w:t>
      </w:r>
    </w:p>
    <w:p>
      <w:pPr>
        <w:jc w:val="both"/>
      </w:pPr>
      <w:r>
        <w:t xml:space="preserve">          cardTitleMatchBoosts[cardTypeIndex] = rankingParams.getTitleMatchBoost();</w:t>
      </w:r>
    </w:p>
    <w:p>
      <w:pPr>
        <w:jc w:val="both"/>
      </w:pPr>
      <w:r>
        <w:t xml:space="preserve">          cardDescriptionMatchBoosts[cardTypeIndex] = rankingParams.getDescriptionMatchBoost();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urlWeight = params.isSetUrlParams()</w:t>
      </w:r>
    </w:p>
    <w:p>
      <w:pPr>
        <w:jc w:val="both"/>
      </w:pPr>
      <w:r>
        <w:t xml:space="preserve">        ? params.getUrlParams().getWeight() : DEFAULT_FEATURE_WEIGHT;</w:t>
      </w:r>
    </w:p>
    <w:p>
      <w:pPr>
        <w:jc w:val="both"/>
      </w:pPr>
      <w:r>
        <w:t xml:space="preserve">    reputationWeight = params.isSetReputationParams()</w:t>
      </w:r>
    </w:p>
    <w:p>
      <w:pPr>
        <w:jc w:val="both"/>
      </w:pPr>
      <w:r>
        <w:t xml:space="preserve">        ? params.getReputationParams().getWeight() : DEFAULT_FEATURE_WEIGHT;</w:t>
      </w:r>
    </w:p>
    <w:p>
      <w:pPr>
        <w:jc w:val="both"/>
      </w:pPr>
      <w:r>
        <w:t xml:space="preserve">    isReplyWeight = params.isSetIsReplyParams()</w:t>
      </w:r>
    </w:p>
    <w:p>
      <w:pPr>
        <w:jc w:val="both"/>
      </w:pPr>
      <w:r>
        <w:t xml:space="preserve">        ? params.getIsReplyParams().getWeight() : DEFAULT_FEATURE_WEIGHT;</w:t>
      </w:r>
    </w:p>
    <w:p>
      <w:pPr>
        <w:jc w:val="both"/>
      </w:pPr>
      <w:r>
        <w:t xml:space="preserve">    followRetweetWeight = params.isSetDirectFollowRetweetCountParams()</w:t>
      </w:r>
    </w:p>
    <w:p>
      <w:pPr>
        <w:jc w:val="both"/>
      </w:pPr>
      <w:r>
        <w:t xml:space="preserve">        ? params.getDirectFollowRetweetCountParams().getWeight() : DEFAULT_FEATURE_WEIGHT;</w:t>
      </w:r>
    </w:p>
    <w:p>
      <w:pPr>
        <w:jc w:val="both"/>
      </w:pPr>
      <w:r>
        <w:t xml:space="preserve">    trustedRetweetWeight = params.isSetTrustedCircleRetweetCountParams()</w:t>
      </w:r>
    </w:p>
    <w:p>
      <w:pPr>
        <w:jc w:val="both"/>
      </w:pPr>
      <w:r>
        <w:t xml:space="preserve">        ? params.getTrustedCircleRetweetCountParams().getWeight() : DEFAULT_FEATURE_WEIGHT;</w:t>
      </w:r>
    </w:p>
    <w:p>
      <w:pPr>
        <w:jc w:val="both"/>
      </w:pPr>
      <w:r/>
    </w:p>
    <w:p>
      <w:pPr>
        <w:jc w:val="both"/>
      </w:pPr>
      <w:r>
        <w:t xml:space="preserve">    querySpecificScoreAdjustments = params.getQuerySpecificScoreAdjustments();</w:t>
      </w:r>
    </w:p>
    <w:p>
      <w:pPr>
        <w:jc w:val="both"/>
      </w:pPr>
      <w:r>
        <w:t xml:space="preserve">    authorSpecificScoreAdjustments = params.getAuthorSpecificScoreAdjustments();</w:t>
      </w:r>
    </w:p>
    <w:p>
      <w:pPr>
        <w:jc w:val="both"/>
      </w:pPr>
      <w:r/>
    </w:p>
    <w:p>
      <w:pPr>
        <w:jc w:val="both"/>
      </w:pPr>
      <w:r>
        <w:t xml:space="preserve">    // min/max filters</w:t>
      </w:r>
    </w:p>
    <w:p>
      <w:pPr>
        <w:jc w:val="both"/>
      </w:pPr>
      <w:r>
        <w:t xml:space="preserve">    textScoreMinVal = params.isSetTextScoreParams()</w:t>
      </w:r>
    </w:p>
    <w:p>
      <w:pPr>
        <w:jc w:val="both"/>
      </w:pPr>
      <w:r>
        <w:t xml:space="preserve">        ? params.getTextScoreParams().getMin() : DEFAULT_FEATURE_MIN_VAL;</w:t>
      </w:r>
    </w:p>
    <w:p>
      <w:pPr>
        <w:jc w:val="both"/>
      </w:pPr>
      <w:r>
        <w:t xml:space="preserve">    reputationMinVal = params.isSetReputationParams()</w:t>
      </w:r>
    </w:p>
    <w:p>
      <w:pPr>
        <w:jc w:val="both"/>
      </w:pPr>
      <w:r>
        <w:t xml:space="preserve">        ? params.getReputationParams().getMin() : DEFAULT_FEATURE_MIN_VAL;</w:t>
      </w:r>
    </w:p>
    <w:p>
      <w:pPr>
        <w:jc w:val="both"/>
      </w:pPr>
      <w:r>
        <w:t xml:space="preserve">    multipleReplyMinVal = params.isSetMultipleReplyCountParams()</w:t>
      </w:r>
    </w:p>
    <w:p>
      <w:pPr>
        <w:jc w:val="both"/>
      </w:pPr>
      <w:r>
        <w:t xml:space="preserve">        ? params.getMultipleReplyCountParams().getMin() : DEFAULT_FEATURE_MIN_VAL;</w:t>
      </w:r>
    </w:p>
    <w:p>
      <w:pPr>
        <w:jc w:val="both"/>
      </w:pPr>
      <w:r>
        <w:t xml:space="preserve">    retweetMinVal = params.isSetRetweetCountParams() &amp;&amp; params.getRetweetCountParams().isSetMin()</w:t>
      </w:r>
    </w:p>
    <w:p>
      <w:pPr>
        <w:jc w:val="both"/>
      </w:pPr>
      <w:r>
        <w:t xml:space="preserve">        ? params.getRetweetCountParams().getMin() : DEFAULT_FEATURE_MIN_VAL;</w:t>
      </w:r>
    </w:p>
    <w:p>
      <w:pPr>
        <w:jc w:val="both"/>
      </w:pPr>
      <w:r>
        <w:t xml:space="preserve">    favMinVal = params.isSetFavCountParams() &amp;&amp; params.getFavCountParams().isSetMin()</w:t>
      </w:r>
    </w:p>
    <w:p>
      <w:pPr>
        <w:jc w:val="both"/>
      </w:pPr>
      <w:r>
        <w:t xml:space="preserve">        ? params.getFavCountParams().getMin() : DEFAULT_FEATURE_MIN_VAL;</w:t>
      </w:r>
    </w:p>
    <w:p>
      <w:pPr>
        <w:jc w:val="both"/>
      </w:pPr>
      <w:r/>
    </w:p>
    <w:p>
      <w:pPr>
        <w:jc w:val="both"/>
      </w:pPr>
      <w:r>
        <w:t xml:space="preserve">    // boosts</w:t>
      </w:r>
    </w:p>
    <w:p>
      <w:pPr>
        <w:jc w:val="both"/>
      </w:pPr>
      <w:r>
        <w:t xml:space="preserve">    spamUserDamping = params.isSetSpamUserBoost() ? params.getSpamUserBoost() : 1.0;</w:t>
      </w:r>
    </w:p>
    <w:p>
      <w:pPr>
        <w:jc w:val="both"/>
      </w:pPr>
      <w:r>
        <w:t xml:space="preserve">    nsfwUserDamping = params.isSetNsfwUserBoost() ? params.getNsfwUserBoost() : 1.0;</w:t>
      </w:r>
    </w:p>
    <w:p>
      <w:pPr>
        <w:jc w:val="both"/>
      </w:pPr>
      <w:r>
        <w:t xml:space="preserve">    botUserDamping = params.isSetBotUserBoost() ? params.getBotUserBoost() : 1.0;</w:t>
      </w:r>
    </w:p>
    <w:p>
      <w:pPr>
        <w:jc w:val="both"/>
      </w:pPr>
      <w:r>
        <w:t xml:space="preserve">    offensiveDamping = params.getOffensiveBoost();</w:t>
      </w:r>
    </w:p>
    <w:p>
      <w:pPr>
        <w:jc w:val="both"/>
      </w:pPr>
      <w:r>
        <w:t xml:space="preserve">    trustedCircleBoost = params.getInTrustedCircleBoost();</w:t>
      </w:r>
    </w:p>
    <w:p>
      <w:pPr>
        <w:jc w:val="both"/>
      </w:pPr>
      <w:r>
        <w:t xml:space="preserve">    directFollowBoost = params.getInDirectFollowBoost();</w:t>
      </w:r>
    </w:p>
    <w:p>
      <w:pPr>
        <w:jc w:val="both"/>
      </w:pPr>
      <w:r/>
    </w:p>
    <w:p>
      <w:pPr>
        <w:jc w:val="both"/>
      </w:pPr>
      <w:r>
        <w:t xml:space="preserve">    // language boosts</w:t>
      </w:r>
    </w:p>
    <w:p>
      <w:pPr>
        <w:jc w:val="both"/>
      </w:pPr>
      <w:r>
        <w:t xml:space="preserve">    langEnglishTweetDemote = params.getLangEnglishTweetBoost();</w:t>
      </w:r>
    </w:p>
    <w:p>
      <w:pPr>
        <w:jc w:val="both"/>
      </w:pPr>
      <w:r>
        <w:t xml:space="preserve">    langEnglishUIDemote = params.getLangEnglishUIBoost();</w:t>
      </w:r>
    </w:p>
    <w:p>
      <w:pPr>
        <w:jc w:val="both"/>
      </w:pPr>
      <w:r>
        <w:t xml:space="preserve">    langDefaultDemote = params.getLangDefaultBoost();</w:t>
      </w:r>
    </w:p>
    <w:p>
      <w:pPr>
        <w:jc w:val="both"/>
      </w:pPr>
      <w:r>
        <w:t xml:space="preserve">    useUserLanguageInfo = params.isUseUserLanguageInfo();</w:t>
      </w:r>
    </w:p>
    <w:p>
      <w:pPr>
        <w:jc w:val="both"/>
      </w:pPr>
      <w:r>
        <w:t xml:space="preserve">    unknownLanguageBoost = params.getUnknownLanguageBoost();</w:t>
      </w:r>
    </w:p>
    <w:p>
      <w:pPr>
        <w:jc w:val="both"/>
      </w:pPr>
      <w:r/>
    </w:p>
    <w:p>
      <w:pPr>
        <w:jc w:val="both"/>
      </w:pPr>
      <w:r>
        <w:t xml:space="preserve">    // hit demotions</w:t>
      </w:r>
    </w:p>
    <w:p>
      <w:pPr>
        <w:jc w:val="both"/>
      </w:pPr>
      <w:r>
        <w:t xml:space="preserve">    enableHitDemotion = params.isEnableHitDemotion();</w:t>
      </w:r>
    </w:p>
    <w:p>
      <w:pPr>
        <w:jc w:val="both"/>
      </w:pPr>
      <w:r>
        <w:t xml:space="preserve">    noTextHitDemotion = params.getNoTextHitDemotion();</w:t>
      </w:r>
    </w:p>
    <w:p>
      <w:pPr>
        <w:jc w:val="both"/>
      </w:pPr>
      <w:r>
        <w:t xml:space="preserve">    urlOnlyHitDemotion = params.getUrlOnlyHitDemotion();</w:t>
      </w:r>
    </w:p>
    <w:p>
      <w:pPr>
        <w:jc w:val="both"/>
      </w:pPr>
      <w:r>
        <w:t xml:space="preserve">    nameOnlyHitDemotion = params.getNameOnlyHitDemotion();</w:t>
      </w:r>
    </w:p>
    <w:p>
      <w:pPr>
        <w:jc w:val="both"/>
      </w:pPr>
      <w:r>
        <w:t xml:space="preserve">    separateTextAndNameHitDemotion = params.getSeparateTextAndNameHitDemotion();</w:t>
      </w:r>
    </w:p>
    <w:p>
      <w:pPr>
        <w:jc w:val="both"/>
      </w:pPr>
      <w:r>
        <w:t xml:space="preserve">    separateTextAndUrlHitDemotion = params.getSeparateTextAndUrlHitDemotion();</w:t>
      </w:r>
    </w:p>
    <w:p>
      <w:pPr>
        <w:jc w:val="both"/>
      </w:pPr>
      <w:r/>
    </w:p>
    <w:p>
      <w:pPr>
        <w:jc w:val="both"/>
      </w:pPr>
      <w:r>
        <w:t xml:space="preserve">    outOfNetworkReplyPenalty = params.getOutOfNetworkReplyPenalty();</w:t>
      </w:r>
    </w:p>
    <w:p>
      <w:pPr>
        <w:jc w:val="both"/>
      </w:pPr>
      <w:r/>
    </w:p>
    <w:p>
      <w:pPr>
        <w:jc w:val="both"/>
      </w:pPr>
      <w:r>
        <w:t xml:space="preserve">    if (params.isSetAgeDecayParams()) {</w:t>
      </w:r>
    </w:p>
    <w:p>
      <w:pPr>
        <w:jc w:val="both"/>
      </w:pPr>
      <w:r>
        <w:t xml:space="preserve">      // new age decay settings</w:t>
      </w:r>
    </w:p>
    <w:p>
      <w:pPr>
        <w:jc w:val="both"/>
      </w:pPr>
      <w:r>
        <w:t xml:space="preserve">      ThriftAgeDecayRankingParams ageDecayParams = params.getAgeDecayParams();</w:t>
      </w:r>
    </w:p>
    <w:p>
      <w:pPr>
        <w:jc w:val="both"/>
      </w:pPr>
      <w:r>
        <w:t xml:space="preserve">      ageDecaySlope = ageDecayParams.getSlope();</w:t>
      </w:r>
    </w:p>
    <w:p>
      <w:pPr>
        <w:jc w:val="both"/>
      </w:pPr>
      <w:r>
        <w:t xml:space="preserve">      ageDecayHalflife = ageDecayParams.getHalflife();</w:t>
      </w:r>
    </w:p>
    <w:p>
      <w:pPr>
        <w:jc w:val="both"/>
      </w:pPr>
      <w:r>
        <w:t xml:space="preserve">      ageDecayBase = ageDecayParams.getBase();</w:t>
      </w:r>
    </w:p>
    <w:p>
      <w:pPr>
        <w:jc w:val="both"/>
      </w:pPr>
      <w:r>
        <w:t xml:space="preserve">      useAgeDecay = true;</w:t>
      </w:r>
    </w:p>
    <w:p>
      <w:pPr>
        <w:jc w:val="both"/>
      </w:pPr>
      <w:r>
        <w:t xml:space="preserve">    } else if (params.isSetDeprecatedAgeDecayBase()</w:t>
      </w:r>
    </w:p>
    <w:p>
      <w:pPr>
        <w:jc w:val="both"/>
      </w:pPr>
      <w:r>
        <w:t xml:space="preserve">        &amp;&amp; params.isSetDeprecatedAgeDecayHalflife()</w:t>
      </w:r>
    </w:p>
    <w:p>
      <w:pPr>
        <w:jc w:val="both"/>
      </w:pPr>
      <w:r>
        <w:t xml:space="preserve">        &amp;&amp; params.isSetDeprecatedAgeDecaySlope()) {</w:t>
      </w:r>
    </w:p>
    <w:p>
      <w:pPr>
        <w:jc w:val="both"/>
      </w:pPr>
      <w:r>
        <w:t xml:space="preserve">      ageDecaySlope = params.getDeprecatedAgeDecaySlope();</w:t>
      </w:r>
    </w:p>
    <w:p>
      <w:pPr>
        <w:jc w:val="both"/>
      </w:pPr>
      <w:r>
        <w:t xml:space="preserve">      ageDecayHalflife = params.getDeprecatedAgeDecayHalflife();</w:t>
      </w:r>
    </w:p>
    <w:p>
      <w:pPr>
        <w:jc w:val="both"/>
      </w:pPr>
      <w:r>
        <w:t xml:space="preserve">      ageDecayBase = params.getDeprecatedAgeDecayBase();</w:t>
      </w:r>
    </w:p>
    <w:p>
      <w:pPr>
        <w:jc w:val="both"/>
      </w:pPr>
      <w:r>
        <w:t xml:space="preserve">      useAgeDecay = true;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ageDecaySlope = 0.0;</w:t>
      </w:r>
    </w:p>
    <w:p>
      <w:pPr>
        <w:jc w:val="both"/>
      </w:pPr>
      <w:r>
        <w:t xml:space="preserve">      ageDecayHalflife = 0.0;</w:t>
      </w:r>
    </w:p>
    <w:p>
      <w:pPr>
        <w:jc w:val="both"/>
      </w:pPr>
      <w:r>
        <w:t xml:space="preserve">      ageDecayBase = 0.0;</w:t>
      </w:r>
    </w:p>
    <w:p>
      <w:pPr>
        <w:jc w:val="both"/>
      </w:pPr>
      <w:r>
        <w:t xml:space="preserve">      useAgeDecay = false;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trends</w:t>
      </w:r>
    </w:p>
    <w:p>
      <w:pPr>
        <w:jc w:val="both"/>
      </w:pPr>
      <w:r>
        <w:t xml:space="preserve">    tweetHasTrendBoost = params.getTweetHasTrendBoost();</w:t>
      </w:r>
    </w:p>
    <w:p>
      <w:pPr>
        <w:jc w:val="both"/>
      </w:pPr>
      <w:r>
        <w:t xml:space="preserve">    multipleHashtagsOrTrendsDamping = params.getMultipleHashtagsOrTrendsBoost();</w:t>
      </w:r>
    </w:p>
    <w:p>
      <w:pPr>
        <w:jc w:val="both"/>
      </w:pPr>
      <w:r/>
    </w:p>
    <w:p>
      <w:pPr>
        <w:jc w:val="both"/>
      </w:pPr>
      <w:r>
        <w:t xml:space="preserve">    // verified accounts</w:t>
      </w:r>
    </w:p>
    <w:p>
      <w:pPr>
        <w:jc w:val="both"/>
      </w:pPr>
      <w:r>
        <w:t xml:space="preserve">    tweetFromVerifiedAccountBoost = params.getTweetFromVerifiedAccountBoost();</w:t>
      </w:r>
    </w:p>
    <w:p>
      <w:pPr>
        <w:jc w:val="both"/>
      </w:pPr>
      <w:r>
        <w:t xml:space="preserve">    tweetFromBlueVerifiedAccountBoost = params.getTweetFromBlueVerifiedAccountBoost();</w:t>
      </w:r>
    </w:p>
    <w:p>
      <w:pPr>
        <w:jc w:val="both"/>
      </w:pPr>
      <w:r/>
    </w:p>
    <w:p>
      <w:pPr>
        <w:jc w:val="both"/>
      </w:pPr>
      <w:r>
        <w:t xml:space="preserve">    // score filter</w:t>
      </w:r>
    </w:p>
    <w:p>
      <w:pPr>
        <w:jc w:val="both"/>
      </w:pPr>
      <w:r>
        <w:t xml:space="preserve">    minScore = params.getMinScore();</w:t>
      </w:r>
    </w:p>
    <w:p>
      <w:pPr>
        <w:jc w:val="both"/>
      </w:pPr>
      <w:r/>
    </w:p>
    <w:p>
      <w:pPr>
        <w:jc w:val="both"/>
      </w:pPr>
      <w:r>
        <w:t xml:space="preserve">    applyFiltersAlways = params.isApplyFiltersAlways();</w:t>
      </w:r>
    </w:p>
    <w:p>
      <w:pPr>
        <w:jc w:val="both"/>
      </w:pPr>
      <w:r/>
    </w:p>
    <w:p>
      <w:pPr>
        <w:jc w:val="both"/>
      </w:pPr>
      <w:r>
        <w:t xml:space="preserve">    useLuceneScoreAsBoost = params.isUseLuceneScoreAsBoost();</w:t>
      </w:r>
    </w:p>
    <w:p>
      <w:pPr>
        <w:jc w:val="both"/>
      </w:pPr>
      <w:r>
        <w:t xml:space="preserve">    maxLuceneScoreBoost = params.getMaxLuceneScoreBoost();</w:t>
      </w:r>
    </w:p>
    <w:p>
      <w:pPr>
        <w:jc w:val="both"/>
      </w:pPr>
      <w:r/>
    </w:p>
    <w:p>
      <w:pPr>
        <w:jc w:val="both"/>
      </w:pPr>
      <w:r>
        <w:t xml:space="preserve">    searcherId = searchQuery.isSetSearcherId() ? searchQuery.getSearcherId() : -1;</w:t>
      </w:r>
    </w:p>
    <w:p>
      <w:pPr>
        <w:jc w:val="both"/>
      </w:pPr>
      <w:r>
        <w:t xml:space="preserve">    selfTweetBoost = params.getSelfTweetBoost();</w:t>
      </w:r>
    </w:p>
    <w:p>
      <w:pPr>
        <w:jc w:val="both"/>
      </w:pPr>
      <w:r/>
    </w:p>
    <w:p>
      <w:pPr>
        <w:jc w:val="both"/>
      </w:pPr>
      <w:r>
        <w:t xml:space="preserve">    socialFilterType = searchQuery.getSocialFilterType();</w:t>
      </w:r>
    </w:p>
    <w:p>
      <w:pPr>
        <w:jc w:val="both"/>
      </w:pPr>
      <w:r/>
    </w:p>
    <w:p>
      <w:pPr>
        <w:jc w:val="both"/>
      </w:pPr>
      <w:r>
        <w:t xml:space="preserve">    // the UI language and the confidences of the languages user can understand.</w:t>
      </w:r>
    </w:p>
    <w:p>
      <w:pPr>
        <w:jc w:val="both"/>
      </w:pPr>
      <w:r>
        <w:t xml:space="preserve">    if (!searchQuery.isSetUiLang() || searchQuery.getUiLang().isEmpty()) {</w:t>
      </w:r>
    </w:p>
    <w:p>
      <w:pPr>
        <w:jc w:val="both"/>
      </w:pPr>
      <w:r>
        <w:t xml:space="preserve">      uiLangId = ThriftLanguage.UNKNOWN.getValue();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uiLangId = ThriftLanguageUtil.getThriftLanguageOf(searchQuery.getUiLang()).getValue();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(searchQuery.getUserLangsSize() &gt; 0) {</w:t>
      </w:r>
    </w:p>
    <w:p>
      <w:pPr>
        <w:jc w:val="both"/>
      </w:pPr>
      <w:r>
        <w:t xml:space="preserve">      for (Map.Entry&lt;ThriftLanguage, Double&gt; lang : searchQuery.getUserLangs().entrySet()) {</w:t>
      </w:r>
    </w:p>
    <w:p>
      <w:pPr>
        <w:jc w:val="both"/>
      </w:pPr>
      <w:r>
        <w:t xml:space="preserve">        ThriftLanguage thriftLanguage = lang.getKey();</w:t>
      </w:r>
    </w:p>
    <w:p>
      <w:pPr>
        <w:jc w:val="both"/>
      </w:pPr>
      <w:r>
        <w:t xml:space="preserve">        // SEARCH-13441</w:t>
      </w:r>
    </w:p>
    <w:p>
      <w:pPr>
        <w:jc w:val="both"/>
      </w:pPr>
      <w:r>
        <w:t xml:space="preserve">        if (thriftLanguage != null) {</w:t>
      </w:r>
    </w:p>
    <w:p>
      <w:pPr>
        <w:jc w:val="both"/>
      </w:pPr>
      <w:r>
        <w:t xml:space="preserve">          userLangs[thriftLanguage.getValue()] = lang.getValue();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NULL_USER_LANGS_KEY.increment();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For now, we will use the same boost for both image, and video.</w:t>
      </w:r>
    </w:p>
    <w:p>
      <w:pPr>
        <w:jc w:val="both"/>
      </w:pPr>
      <w:r>
        <w:t xml:space="preserve">    tweetHasMediaUrlBoost = params.getTweetHasImageUrlBoost();</w:t>
      </w:r>
    </w:p>
    <w:p>
      <w:pPr>
        <w:jc w:val="both"/>
      </w:pPr>
      <w:r>
        <w:t xml:space="preserve">    tweetHasNewsUrlBoost = params.getTweetHasNewsUrlBoost();</w:t>
      </w:r>
    </w:p>
    <w:p>
      <w:pPr>
        <w:jc w:val="both"/>
      </w:pPr>
      <w:r/>
    </w:p>
    <w:p>
      <w:pPr>
        <w:jc w:val="both"/>
      </w:pPr>
      <w:r>
        <w:t xml:space="preserve">    getInReplyToStatusId =</w:t>
      </w:r>
    </w:p>
    <w:p>
      <w:pPr>
        <w:jc w:val="both"/>
      </w:pPr>
      <w:r>
        <w:t xml:space="preserve">        searchQuery.isSetResultMetadataOptions()</w:t>
      </w:r>
    </w:p>
    <w:p>
      <w:pPr>
        <w:jc w:val="both"/>
      </w:pPr>
      <w:r>
        <w:t xml:space="preserve">            &amp;&amp; searchQuery.getResultMetadataOptions().isSetGetInReplyToStatusId()</w:t>
      </w:r>
    </w:p>
    <w:p>
      <w:pPr>
        <w:jc w:val="both"/>
      </w:pPr>
      <w:r>
        <w:t xml:space="preserve">            &amp;&amp; searchQuery.getResultMetadataOptions().isGetInReplyToStatusId();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