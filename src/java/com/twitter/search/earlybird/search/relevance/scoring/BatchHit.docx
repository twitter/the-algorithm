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/>
    </w:p>
    <w:p>
      <w:pPr>
        <w:jc w:val="both"/>
      </w:pPr>
      <w:r>
        <w:t>public class BatchHit {</w:t>
      </w:r>
    </w:p>
    <w:p>
      <w:pPr>
        <w:jc w:val="both"/>
      </w:pPr>
      <w:r>
        <w:t xml:space="preserve">  private final LinearScoringData scoringData;</w:t>
      </w:r>
    </w:p>
    <w:p>
      <w:pPr>
        <w:jc w:val="both"/>
      </w:pPr>
      <w:r>
        <w:t xml:space="preserve">  private final ThriftSearchResultFeatures features;</w:t>
      </w:r>
    </w:p>
    <w:p>
      <w:pPr>
        <w:jc w:val="both"/>
      </w:pPr>
      <w:r>
        <w:t xml:space="preserve">  private final ThriftSearchResultMetadata metadata;</w:t>
      </w:r>
    </w:p>
    <w:p>
      <w:pPr>
        <w:jc w:val="both"/>
      </w:pPr>
      <w:r>
        <w:t xml:space="preserve">  private final long tweetID;</w:t>
      </w:r>
    </w:p>
    <w:p>
      <w:pPr>
        <w:jc w:val="both"/>
      </w:pPr>
      <w:r>
        <w:t xml:space="preserve">  private final long timeSliceID;</w:t>
      </w:r>
    </w:p>
    <w:p>
      <w:pPr>
        <w:jc w:val="both"/>
      </w:pPr>
      <w:r/>
    </w:p>
    <w:p>
      <w:pPr>
        <w:jc w:val="both"/>
      </w:pPr>
      <w:r>
        <w:t xml:space="preserve">  public BatchHit(</w:t>
      </w:r>
    </w:p>
    <w:p>
      <w:pPr>
        <w:jc w:val="both"/>
      </w:pPr>
      <w:r>
        <w:t xml:space="preserve">      LinearScoringData scoringData,</w:t>
      </w:r>
    </w:p>
    <w:p>
      <w:pPr>
        <w:jc w:val="both"/>
      </w:pPr>
      <w:r>
        <w:t xml:space="preserve">      ThriftSearchResultFeatures features,</w:t>
      </w:r>
    </w:p>
    <w:p>
      <w:pPr>
        <w:jc w:val="both"/>
      </w:pPr>
      <w:r>
        <w:t xml:space="preserve">      ThriftSearchResultMetadata metadata,</w:t>
      </w:r>
    </w:p>
    <w:p>
      <w:pPr>
        <w:jc w:val="both"/>
      </w:pPr>
      <w:r>
        <w:t xml:space="preserve">      long tweetID,</w:t>
      </w:r>
    </w:p>
    <w:p>
      <w:pPr>
        <w:jc w:val="both"/>
      </w:pPr>
      <w:r>
        <w:t xml:space="preserve">      long timeSliceID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this.scoringData = scoringData;</w:t>
      </w:r>
    </w:p>
    <w:p>
      <w:pPr>
        <w:jc w:val="both"/>
      </w:pPr>
      <w:r>
        <w:t xml:space="preserve">    this.features = features;</w:t>
      </w:r>
    </w:p>
    <w:p>
      <w:pPr>
        <w:jc w:val="both"/>
      </w:pPr>
      <w:r>
        <w:t xml:space="preserve">    this.metadata = metadata;</w:t>
      </w:r>
    </w:p>
    <w:p>
      <w:pPr>
        <w:jc w:val="both"/>
      </w:pPr>
      <w:r>
        <w:t xml:space="preserve">    this.tweetID = tweetID;</w:t>
      </w:r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LinearScoringData getScoringData() {</w:t>
      </w:r>
    </w:p>
    <w:p>
      <w:pPr>
        <w:jc w:val="both"/>
      </w:pPr>
      <w:r>
        <w:t xml:space="preserve">    return scoringData;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ThriftSearchResultFeatures getFeatures() {</w:t>
      </w:r>
    </w:p>
    <w:p>
      <w:pPr>
        <w:jc w:val="both"/>
      </w:pPr>
      <w:r>
        <w:t xml:space="preserve">    return 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ThriftSearchResultMetadata getMetadata() {</w:t>
      </w:r>
    </w:p>
    <w:p>
      <w:pPr>
        <w:jc w:val="both"/>
      </w:pPr>
      <w:r>
        <w:t xml:space="preserve">    return 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getTweetID() {</w:t>
      </w:r>
    </w:p>
    <w:p>
      <w:pPr>
        <w:jc w:val="both"/>
      </w:pPr>
      <w:r>
        <w:t xml:space="preserve">    return 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timeSliceID;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