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org.apache.lucene.search.Explanation;</w:t>
      </w:r>
    </w:p>
    <w:p>
      <w:pPr>
        <w:jc w:val="both"/>
      </w:pPr>
      <w:r/>
    </w:p>
    <w:p>
      <w:pPr>
        <w:jc w:val="both"/>
      </w:pPr>
      <w:r>
        <w:t>import com.twitter.search.common.relevance.features.MutableFeatureNormalizers;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com.twitter.search.earlybird.thrift.ThriftSearchResultMetadataOptions;</w:t>
      </w:r>
    </w:p>
    <w:p>
      <w:pPr>
        <w:jc w:val="both"/>
      </w:pPr>
      <w:r>
        <w:t>import com.twitter.search.earlybird.thrift.ThriftSearchResultType;</w:t>
      </w:r>
    </w:p>
    <w:p>
      <w:pPr>
        <w:jc w:val="both"/>
      </w:pPr>
      <w:r>
        <w:t>import com.twitter.search.earlybird.thrift.ThriftSearchResultsRelevanceStats;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toptweets query cache index selection scoring function that is based purely on retweet counts.</w:t>
      </w:r>
    </w:p>
    <w:p>
      <w:pPr>
        <w:jc w:val="both"/>
      </w:pPr>
      <w:r>
        <w:t xml:space="preserve"> * The goal of this scoring functon is to deprecate itweet score in entirety.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Once all legacy itweet scores are drained from existing earlybird index, new parus score replaces</w:t>
      </w:r>
    </w:p>
    <w:p>
      <w:pPr>
        <w:jc w:val="both"/>
      </w:pPr>
      <w:r>
        <w:t xml:space="preserve"> * existing itweet score position, then this class will be deprecated, a new scoring function</w:t>
      </w:r>
    </w:p>
    <w:p>
      <w:pPr>
        <w:jc w:val="both"/>
      </w:pPr>
      <w:r>
        <w:t xml:space="preserve"> * using parus score shall replace this.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scoring function is only used in Query Cache for marking top tweets</w:t>
      </w:r>
    </w:p>
    <w:p>
      <w:pPr>
        <w:jc w:val="both"/>
      </w:pPr>
      <w:r>
        <w:t xml:space="preserve"> * in the background. When searched, those tweets are still ranked with linear or model-based</w:t>
      </w:r>
    </w:p>
    <w:p>
      <w:pPr>
        <w:jc w:val="both"/>
      </w:pPr>
      <w:r>
        <w:t xml:space="preserve"> * scoring function.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RetweetBasedTopTweetsScoringFunction extends ScoringFunction {</w:t>
      </w:r>
    </w:p>
    <w:p>
      <w:pPr>
        <w:jc w:val="both"/>
      </w:pPr>
      <w:r>
        <w:t xml:space="preserve">  private static final double DEFAULT_RECENCY_SCORE_FRACTION = 0.1;</w:t>
      </w:r>
    </w:p>
    <w:p>
      <w:pPr>
        <w:jc w:val="both"/>
      </w:pPr>
      <w:r>
        <w:t xml:space="preserve">  private static final double DEFAULT_SIGMOID_APLHA = 0.008;</w:t>
      </w:r>
    </w:p>
    <w:p>
      <w:pPr>
        <w:jc w:val="both"/>
      </w:pPr>
      <w:r>
        <w:t xml:space="preserve">  private static final int DEFAULT_RECENCY_CENTER_MINUTES = 1080;</w:t>
      </w:r>
    </w:p>
    <w:p>
      <w:pPr>
        <w:jc w:val="both"/>
      </w:pPr>
      <w:r/>
    </w:p>
    <w:p>
      <w:pPr>
        <w:jc w:val="both"/>
      </w:pPr>
      <w:r>
        <w:t xml:space="preserve">  // if you update the default cut off, make sure you update the query cache filter in</w:t>
      </w:r>
    </w:p>
    <w:p>
      <w:pPr>
        <w:jc w:val="both"/>
      </w:pPr>
      <w:r>
        <w:t xml:space="preserve">  // querycache.yml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we know currently each time slice, each partition has about 10K entries in toptweets query</w:t>
      </w:r>
    </w:p>
    <w:p>
      <w:pPr>
        <w:jc w:val="both"/>
      </w:pPr>
      <w:r>
        <w:t xml:space="preserve">  // cache. These are unique tweets. Looking at retweet updates, each time slice, each partition has</w:t>
      </w:r>
    </w:p>
    <w:p>
      <w:pPr>
        <w:jc w:val="both"/>
      </w:pPr>
      <w:r>
        <w:t xml:space="preserve">  // about 650K unique tweets that received retweet. To create roughly similar number of entries in</w:t>
      </w:r>
    </w:p>
    <w:p>
      <w:pPr>
        <w:jc w:val="both"/>
      </w:pPr>
      <w:r>
        <w:t xml:space="preserve">  // query cache, we need top 2% of such tweets, and that sets to min retweet count to 4.</w:t>
      </w:r>
    </w:p>
    <w:p>
      <w:pPr>
        <w:jc w:val="both"/>
      </w:pPr>
      <w:r>
        <w:t xml:space="preserve">  // In this linear scoring function, we will rescale retweet count to [0, 1] range,</w:t>
      </w:r>
    </w:p>
    <w:p>
      <w:pPr>
        <w:jc w:val="both"/>
      </w:pPr>
      <w:r>
        <w:t xml:space="preserve">  // with an input range of [0, 20]. Given the realtime factor's weight of 0.1, that give our</w:t>
      </w:r>
    </w:p>
    <w:p>
      <w:pPr>
        <w:jc w:val="both"/>
      </w:pPr>
      <w:r>
        <w:t xml:space="preserve">  // minimal retweet score threshold to: 4/20 * 0.9 = 0.18.</w:t>
      </w:r>
    </w:p>
    <w:p>
      <w:pPr>
        <w:jc w:val="both"/>
      </w:pPr>
      <w:r>
        <w:t xml:space="preserve">  // Testing on prod showed much higher volume due to the generous setting of max value of 20,</w:t>
      </w:r>
    </w:p>
    <w:p>
      <w:pPr>
        <w:jc w:val="both"/>
      </w:pPr>
      <w:r>
        <w:t xml:space="preserve">  // (highest we have seen is 14). Adjusted to 0.21 which gave us similar volume.</w:t>
      </w:r>
    </w:p>
    <w:p>
      <w:pPr>
        <w:jc w:val="both"/>
      </w:pPr>
      <w:r>
        <w:t xml:space="preserve">  private static final double DEFAULT_CUT_OFF_SCORE = 0.21;</w:t>
      </w:r>
    </w:p>
    <w:p>
      <w:pPr>
        <w:jc w:val="both"/>
      </w:pPr>
      <w:r/>
    </w:p>
    <w:p>
      <w:pPr>
        <w:jc w:val="both"/>
      </w:pPr>
      <w:r>
        <w:t xml:space="preserve">  // Normalize retweet counts from [0, 20] range to [0, 1] range</w:t>
      </w:r>
    </w:p>
    <w:p>
      <w:pPr>
        <w:jc w:val="both"/>
      </w:pPr>
      <w:r>
        <w:t xml:space="preserve">  private static final double MAX_RETWEET_COUNT = 20.0;</w:t>
      </w:r>
    </w:p>
    <w:p>
      <w:pPr>
        <w:jc w:val="both"/>
      </w:pPr>
      <w:r>
        <w:t xml:space="preserve">  private static final double MIN_USER_REPUTATION = 40.0;  // matches itweet system threshold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scores for the retweet based top tweets have to be in the [0, 1] interval. So we can't use</w:t>
      </w:r>
    </w:p>
    <w:p>
      <w:pPr>
        <w:jc w:val="both"/>
      </w:pPr>
      <w:r>
        <w:t xml:space="preserve">   * SKIP_HIT as the lowest possible score, and instead have to use Float.MIN_VALUE.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It's OK to use different values for these constants, because they do not interfere with each</w:t>
      </w:r>
    </w:p>
    <w:p>
      <w:pPr>
        <w:jc w:val="both"/>
      </w:pPr>
      <w:r>
        <w:t xml:space="preserve">   * other. This constant is only used in RetweetBasedTopTweetsScoringFunction, which is only used</w:t>
      </w:r>
    </w:p>
    <w:p>
      <w:pPr>
        <w:jc w:val="both"/>
      </w:pPr>
      <w:r>
        <w:t xml:space="preserve">   * to filter the hits for the [score_filter retweets minScore maxScore] operator. So the scores</w:t>
      </w:r>
    </w:p>
    <w:p>
      <w:pPr>
        <w:jc w:val="both"/>
      </w:pPr>
      <w:r>
        <w:t xml:space="preserve">   * returned by RetweetBasedTopTweetsScoringFunction.score() do not have any impact on the final</w:t>
      </w:r>
    </w:p>
    <w:p>
      <w:pPr>
        <w:jc w:val="both"/>
      </w:pPr>
      <w:r>
        <w:t xml:space="preserve">   * hit score.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EarlybirdLuceneQueryVisitor.visitScoredFilterOperator() and ScoreFilterQuery for more details.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float RETWEET_BASED_TOP_TWEETS_LOWEST_SCORE = Float.MIN_VALUE;</w:t>
      </w:r>
    </w:p>
    <w:p>
      <w:pPr>
        <w:jc w:val="both"/>
      </w:pPr>
      <w:r/>
    </w:p>
    <w:p>
      <w:pPr>
        <w:jc w:val="both"/>
      </w:pPr>
      <w:r>
        <w:t xml:space="preserve">  private final double recencyScoreFraction;</w:t>
      </w:r>
    </w:p>
    <w:p>
      <w:pPr>
        <w:jc w:val="both"/>
      </w:pPr>
      <w:r>
        <w:t xml:space="preserve">  private final double sigmoidAlpha;</w:t>
      </w:r>
    </w:p>
    <w:p>
      <w:pPr>
        <w:jc w:val="both"/>
      </w:pPr>
      <w:r>
        <w:t xml:space="preserve">  private final double cutOffScore;</w:t>
      </w:r>
    </w:p>
    <w:p>
      <w:pPr>
        <w:jc w:val="both"/>
      </w:pPr>
      <w:r>
        <w:t xml:space="preserve">  private final int recencyCenterMinutes;</w:t>
      </w:r>
    </w:p>
    <w:p>
      <w:pPr>
        <w:jc w:val="both"/>
      </w:pPr>
      <w:r>
        <w:t xml:space="preserve">  private final double maxRecency;</w:t>
      </w:r>
    </w:p>
    <w:p>
      <w:pPr>
        <w:jc w:val="both"/>
      </w:pPr>
      <w:r/>
    </w:p>
    <w:p>
      <w:pPr>
        <w:jc w:val="both"/>
      </w:pPr>
      <w:r>
        <w:t xml:space="preserve">  private final int currentTimeSeconds;</w:t>
      </w:r>
    </w:p>
    <w:p>
      <w:pPr>
        <w:jc w:val="both"/>
      </w:pPr>
      <w:r/>
    </w:p>
    <w:p>
      <w:pPr>
        <w:jc w:val="both"/>
      </w:pPr>
      <w:r>
        <w:t xml:space="preserve">  private ThriftSearchResultMetadata metadata = null;</w:t>
      </w:r>
    </w:p>
    <w:p>
      <w:pPr>
        <w:jc w:val="both"/>
      </w:pPr>
      <w:r>
        <w:t xml:space="preserve">  private double score;</w:t>
      </w:r>
    </w:p>
    <w:p>
      <w:pPr>
        <w:jc w:val="both"/>
      </w:pPr>
      <w:r>
        <w:t xml:space="preserve">  private double retweetCount;</w:t>
      </w:r>
    </w:p>
    <w:p>
      <w:pPr>
        <w:jc w:val="both"/>
      </w:pPr>
      <w:r/>
    </w:p>
    <w:p>
      <w:pPr>
        <w:jc w:val="both"/>
      </w:pPr>
      <w:r>
        <w:t xml:space="preserve">  public RetweetBasedTopTweetsScoringFunction(ImmutableSchemaInterface schema) {</w:t>
      </w:r>
    </w:p>
    <w:p>
      <w:pPr>
        <w:jc w:val="both"/>
      </w:pPr>
      <w:r>
        <w:t xml:space="preserve">    this(schema, DEFAULT_RECENCY_SCORE_FRACTION,</w:t>
      </w:r>
    </w:p>
    <w:p>
      <w:pPr>
        <w:jc w:val="both"/>
      </w:pPr>
      <w:r>
        <w:t xml:space="preserve">         DEFAULT_SIGMOID_APLHA,</w:t>
      </w:r>
    </w:p>
    <w:p>
      <w:pPr>
        <w:jc w:val="both"/>
      </w:pPr>
      <w:r>
        <w:t xml:space="preserve">         DEFAULT_CUT_OFF_SCORE,</w:t>
      </w:r>
    </w:p>
    <w:p>
      <w:pPr>
        <w:jc w:val="both"/>
      </w:pPr>
      <w:r>
        <w:t xml:space="preserve">         DEFAULT_RECENCY_CENTER_MINUTES);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no decay scoring function (used by top archive).</w:t>
      </w:r>
    </w:p>
    <w:p>
      <w:pPr>
        <w:jc w:val="both"/>
      </w:pPr>
      <w:r>
        <w:t xml:space="preserve">   * Otherwise same as default constructor.</w:t>
      </w:r>
    </w:p>
    <w:p>
      <w:pPr>
        <w:jc w:val="both"/>
      </w:pPr>
      <w:r>
        <w:t xml:space="preserve">   * @param nodecay  If no decay is set to true. Alpha is set to 0.0.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RetweetBasedTopTweetsScoringFunction(ImmutableSchemaInterface schema, boolean nodecay) {</w:t>
      </w:r>
    </w:p>
    <w:p>
      <w:pPr>
        <w:jc w:val="both"/>
      </w:pPr>
      <w:r>
        <w:t xml:space="preserve">    this(schema, DEFAULT_RECENCY_SCORE_FRACTION,</w:t>
      </w:r>
    </w:p>
    <w:p>
      <w:pPr>
        <w:jc w:val="both"/>
      </w:pPr>
      <w:r>
        <w:t xml:space="preserve">         nodecay ? 0.0 : DEFAULT_SIGMOID_APLHA,</w:t>
      </w:r>
    </w:p>
    <w:p>
      <w:pPr>
        <w:jc w:val="both"/>
      </w:pPr>
      <w:r>
        <w:t xml:space="preserve">         DEFAULT_CUT_OFF_SCORE,</w:t>
      </w:r>
    </w:p>
    <w:p>
      <w:pPr>
        <w:jc w:val="both"/>
      </w:pPr>
      <w:r>
        <w:t xml:space="preserve">         DEFAULT_RECENCY_CENTER_MINUTES);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RetweetBasedTopTweetsScoringFunction(ImmutableSchemaInterface schema,</w:t>
      </w:r>
    </w:p>
    <w:p>
      <w:pPr>
        <w:jc w:val="both"/>
      </w:pPr>
      <w:r>
        <w:t xml:space="preserve">                                              double recencyScoreFraction, double sigmoidAlpha,</w:t>
      </w:r>
    </w:p>
    <w:p>
      <w:pPr>
        <w:jc w:val="both"/>
      </w:pPr>
      <w:r>
        <w:t xml:space="preserve">                                              double cutOffScore, int recencyCenterMinutes) {</w:t>
      </w:r>
    </w:p>
    <w:p>
      <w:pPr>
        <w:jc w:val="both"/>
      </w:pPr>
      <w:r>
        <w:t xml:space="preserve">    super(schema);</w:t>
      </w:r>
    </w:p>
    <w:p>
      <w:pPr>
        <w:jc w:val="both"/>
      </w:pPr>
      <w:r>
        <w:t xml:space="preserve">    this.recencyScoreFraction = recencyScoreFraction;</w:t>
      </w:r>
    </w:p>
    <w:p>
      <w:pPr>
        <w:jc w:val="both"/>
      </w:pPr>
      <w:r>
        <w:t xml:space="preserve">    this.sigmoidAlpha = sigmoidAlpha;</w:t>
      </w:r>
    </w:p>
    <w:p>
      <w:pPr>
        <w:jc w:val="both"/>
      </w:pPr>
      <w:r>
        <w:t xml:space="preserve">    this.cutOffScore = cutOffScore;</w:t>
      </w:r>
    </w:p>
    <w:p>
      <w:pPr>
        <w:jc w:val="both"/>
      </w:pPr>
      <w:r>
        <w:t xml:space="preserve">    this.recencyCenterMinutes = recencyCenterMinutes;</w:t>
      </w:r>
    </w:p>
    <w:p>
      <w:pPr>
        <w:jc w:val="both"/>
      </w:pPr>
      <w:r>
        <w:t xml:space="preserve">    this.maxRecency = computeSigmoid(0);</w:t>
      </w:r>
    </w:p>
    <w:p>
      <w:pPr>
        <w:jc w:val="both"/>
      </w:pPr>
      <w:r>
        <w:t xml:space="preserve">    this.currentTimeSeconds = (int) (System.currentTimeMillis() / 1000);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float score(float luceneQueryScore) throws IOException {</w:t>
      </w:r>
    </w:p>
    <w:p>
      <w:pPr>
        <w:jc w:val="both"/>
      </w:pPr>
      <w:r>
        <w:t xml:space="preserve">    // Reset the data for each tweet!!!</w:t>
      </w:r>
    </w:p>
    <w:p>
      <w:pPr>
        <w:jc w:val="both"/>
      </w:pPr>
      <w:r>
        <w:t xml:space="preserve">    metadata = null;</w:t>
      </w:r>
    </w:p>
    <w:p>
      <w:pPr>
        <w:jc w:val="both"/>
      </w:pPr>
      <w:r>
        <w:t xml:space="preserve">    if (documentFeatures.isFlagSet(EarlybirdFieldConstant.IS_OFFENSIVE_FLAG)</w:t>
      </w:r>
    </w:p>
    <w:p>
      <w:pPr>
        <w:jc w:val="both"/>
      </w:pPr>
      <w:r>
        <w:t xml:space="preserve">        || (documentFeatures.getFeatureValue(EarlybirdFieldConstant.USER_REPUTATION)</w:t>
      </w:r>
    </w:p>
    <w:p>
      <w:pPr>
        <w:jc w:val="both"/>
      </w:pPr>
      <w:r>
        <w:t xml:space="preserve">            &lt; MIN_USER_REPUTATION)) {</w:t>
      </w:r>
    </w:p>
    <w:p>
      <w:pPr>
        <w:jc w:val="both"/>
      </w:pPr>
      <w:r>
        <w:t xml:space="preserve">      score = RETWEET_BASED_TOP_TWEETS_LOWEST_SCORE;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Note that here we want the post log2 value, as the MAX_RETWEET_COUNT was actually</w:t>
      </w:r>
    </w:p>
    <w:p>
      <w:pPr>
        <w:jc w:val="both"/>
      </w:pPr>
      <w:r>
        <w:t xml:space="preserve">      // set up for that.</w:t>
      </w:r>
    </w:p>
    <w:p>
      <w:pPr>
        <w:jc w:val="both"/>
      </w:pPr>
      <w:r>
        <w:t xml:space="preserve">      retweetCount = MutableFeatureNormalizers.BYTE_NORMALIZER.unnormAndLog2(</w:t>
      </w:r>
    </w:p>
    <w:p>
      <w:pPr>
        <w:jc w:val="both"/>
      </w:pPr>
      <w:r>
        <w:t xml:space="preserve">          (byte) documentFeatures.getFeatureValue(EarlybirdFieldConstant.RETWEET_COUNT));</w:t>
      </w:r>
    </w:p>
    <w:p>
      <w:pPr>
        <w:jc w:val="both"/>
      </w:pPr>
      <w:r>
        <w:t xml:space="preserve">      final double recencyScore = computeTopTweetRecencyScore();</w:t>
      </w:r>
    </w:p>
    <w:p>
      <w:pPr>
        <w:jc w:val="both"/>
      </w:pPr>
      <w:r/>
    </w:p>
    <w:p>
      <w:pPr>
        <w:jc w:val="both"/>
      </w:pPr>
      <w:r>
        <w:t xml:space="preserve">      score = (retweetCount / MAX_RETWEET_COUNT) * (1 - recencyScoreFraction)</w:t>
      </w:r>
    </w:p>
    <w:p>
      <w:pPr>
        <w:jc w:val="both"/>
      </w:pPr>
      <w:r>
        <w:t xml:space="preserve">          + recencyScoreFraction * recencyScore;</w:t>
      </w:r>
    </w:p>
    <w:p>
      <w:pPr>
        <w:jc w:val="both"/>
      </w:pPr>
      <w:r/>
    </w:p>
    <w:p>
      <w:pPr>
        <w:jc w:val="both"/>
      </w:pPr>
      <w:r>
        <w:t xml:space="preserve">      if (score &lt; this.cutOffScore) {</w:t>
      </w:r>
    </w:p>
    <w:p>
      <w:pPr>
        <w:jc w:val="both"/>
      </w:pPr>
      <w:r>
        <w:t xml:space="preserve">        score = RETWEET_BASED_TOP_TWEETS_LOWEST_SCORE;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(float) 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double computeSigmoid(double x) {</w:t>
      </w:r>
    </w:p>
    <w:p>
      <w:pPr>
        <w:jc w:val="both"/>
      </w:pPr>
      <w:r>
        <w:t xml:space="preserve">    return 1.0f / (1.0f + Math.exp(sigmoidAlpha * (x - recencyCenterMinutes)));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double computeTopTweetRecencyScore() {</w:t>
      </w:r>
    </w:p>
    <w:p>
      <w:pPr>
        <w:jc w:val="both"/>
      </w:pPr>
      <w:r>
        <w:t xml:space="preserve">    double diffMinutes =</w:t>
      </w:r>
    </w:p>
    <w:p>
      <w:pPr>
        <w:jc w:val="both"/>
      </w:pPr>
      <w:r>
        <w:t xml:space="preserve">        Math.max(0, currentTimeSeconds - timeMapper.getTime(getCurrentDocID())) / 60.0;</w:t>
      </w:r>
    </w:p>
    <w:p>
      <w:pPr>
        <w:jc w:val="both"/>
      </w:pPr>
      <w:r>
        <w:t xml:space="preserve">    return computeSigmoid(diffMinutes) / maxRecency;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Explanation doExplain(float luceneScore)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ThriftSearchResultMetadata getResultMetadata(ThriftSearchResultMetadataOptions options) {</w:t>
      </w:r>
    </w:p>
    <w:p>
      <w:pPr>
        <w:jc w:val="both"/>
      </w:pPr>
      <w:r>
        <w:t xml:space="preserve">    if (metadata == null) {</w:t>
      </w:r>
    </w:p>
    <w:p>
      <w:pPr>
        <w:jc w:val="both"/>
      </w:pPr>
      <w:r>
        <w:t xml:space="preserve">      metadata = new ThriftSearchResultMetadata()</w:t>
      </w:r>
    </w:p>
    <w:p>
      <w:pPr>
        <w:jc w:val="both"/>
      </w:pPr>
      <w:r>
        <w:t xml:space="preserve">          .setResultType(ThriftSearchResultType.POPULAR)</w:t>
      </w:r>
    </w:p>
    <w:p>
      <w:pPr>
        <w:jc w:val="both"/>
      </w:pPr>
      <w:r>
        <w:t xml:space="preserve">          .setPenguinVersion(EarlybirdConfig.getPenguinVersionByte());</w:t>
      </w:r>
    </w:p>
    <w:p>
      <w:pPr>
        <w:jc w:val="both"/>
      </w:pPr>
      <w:r>
        <w:t xml:space="preserve">      metadata.setRetweetCount((int) retweetCount);</w:t>
      </w:r>
    </w:p>
    <w:p>
      <w:pPr>
        <w:jc w:val="both"/>
      </w:pPr>
      <w:r>
        <w:t xml:space="preserve">      metadata.setScore(score);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metadata;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updateRelevanceStats(ThriftSearchResultsRelevanceStats relevanceStats) {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