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com.twitter.search.earlybird.search.relevance.collectors;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com.twitter.search.common.search.EarlyTerminationState;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com.twitter.search.earlybird.search.relevance.LinearScoringData;</w:t>
      </w:r>
    </w:p>
    <w:p>
      <w:pPr>
        <w:jc w:val="both"/>
      </w:pPr>
      <w:r>
        <w:t>import com.twitter.search.earlybird.search.relevance.RelevanceSearchRequestInfo;</w:t>
      </w:r>
    </w:p>
    <w:p>
      <w:pPr>
        <w:jc w:val="both"/>
      </w:pPr>
      <w:r>
        <w:t>import com.twitter.search.earlybird.search.relevance.RelevanceSearchResults;</w:t>
      </w:r>
    </w:p>
    <w:p>
      <w:pPr>
        <w:jc w:val="both"/>
      </w:pPr>
      <w:r>
        <w:t>import com.twitter.search.earlybird.search.relevance.scoring.BatchHit;</w:t>
      </w:r>
    </w:p>
    <w:p>
      <w:pPr>
        <w:jc w:val="both"/>
      </w:pPr>
      <w:r>
        <w:t>import com.twitter.search.earlybird.search.relevance.scoring.ScoringFunction;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com.twitter.search.earlybird.thrift.ThriftSearchRelevanceOptions;</w:t>
      </w:r>
    </w:p>
    <w:p>
      <w:pPr>
        <w:jc w:val="both"/>
      </w:pPr>
      <w:r>
        <w:t>import com.twitter.search.earlybird.thrift.ThriftSearchResultExtraMetadata;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BatchRelevanceTopCollector is similar to the `RelevanceTopCollector` in what it outputs:</w:t>
      </w:r>
    </w:p>
    <w:p>
      <w:pPr>
        <w:jc w:val="both"/>
      </w:pPr>
      <w:r>
        <w:t xml:space="preserve"> * Collects the top numResults by score, filtering out duplicates</w:t>
      </w:r>
    </w:p>
    <w:p>
      <w:pPr>
        <w:jc w:val="both"/>
      </w:pPr>
      <w:r>
        <w:t xml:space="preserve"> * and results with scores equal to Flat.MIN_VALUE.</w:t>
      </w:r>
    </w:p>
    <w:p>
      <w:pPr>
        <w:jc w:val="both"/>
      </w:pPr>
      <w:r>
        <w:t xml:space="preserve"> * The way that it achieves that is different though: it will score documents through the batch score</w:t>
      </w:r>
    </w:p>
    <w:p>
      <w:pPr>
        <w:jc w:val="both"/>
      </w:pPr>
      <w:r>
        <w:t xml:space="preserve"> * function instead of scoring documents one by one.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BatchRelevanceTopCollector extends RelevanceTopCollector {</w:t>
      </w:r>
    </w:p>
    <w:p>
      <w:pPr>
        <w:jc w:val="both"/>
      </w:pPr>
      <w:r>
        <w:t xml:space="preserve">  protected final List&lt;BatchHit&gt; hits;</w:t>
      </w:r>
    </w:p>
    <w:p>
      <w:pPr>
        <w:jc w:val="both"/>
      </w:pPr>
      <w:r/>
    </w:p>
    <w:p>
      <w:pPr>
        <w:jc w:val="both"/>
      </w:pPr>
      <w:r>
        <w:t xml:space="preserve">  public BatchRelevanceTopCollector(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RelevanceSearchRequestInfo searchRequestInfo,</w:t>
      </w:r>
    </w:p>
    <w:p>
      <w:pPr>
        <w:jc w:val="both"/>
      </w:pPr>
      <w:r>
        <w:t xml:space="preserve">      ScoringFunction scoringFunction,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super(schema, searchRequestInfo, scoringFunction, searcherStats, cluster, userTable, clock,</w:t>
      </w:r>
    </w:p>
    <w:p>
      <w:pPr>
        <w:jc w:val="both"/>
      </w:pPr>
      <w:r>
        <w:t xml:space="preserve">        requestDebugMode);</w:t>
      </w:r>
    </w:p>
    <w:p>
      <w:pPr>
        <w:jc w:val="both"/>
      </w:pPr>
      <w:r>
        <w:t xml:space="preserve">    this.hits = new ArrayList&lt;&gt;((int) getMaxHitsToProcess());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doCollectWithScore(long tweetID, float score) throws IOException {</w:t>
      </w:r>
    </w:p>
    <w:p>
      <w:pPr>
        <w:jc w:val="both"/>
      </w:pPr>
      <w:r>
        <w:t xml:space="preserve">    Pair&lt;LinearScoringData, ThriftSearchResultFeatures&gt; pair =</w:t>
      </w:r>
    </w:p>
    <w:p>
      <w:pPr>
        <w:jc w:val="both"/>
      </w:pPr>
      <w:r>
        <w:t xml:space="preserve">        scoringFunction.collectFeatures(score);</w:t>
      </w:r>
    </w:p>
    <w:p>
      <w:pPr>
        <w:jc w:val="both"/>
      </w:pPr>
      <w:r>
        <w:t xml:space="preserve">    ThriftSearchResultMetadata metadata = collectMetadata();</w:t>
      </w:r>
    </w:p>
    <w:p>
      <w:pPr>
        <w:jc w:val="both"/>
      </w:pPr>
      <w:r>
        <w:t xml:space="preserve">    hits.add(new BatchHit(pair.getFirst(),</w:t>
      </w:r>
    </w:p>
    <w:p>
      <w:pPr>
        <w:jc w:val="both"/>
      </w:pPr>
      <w:r>
        <w:t xml:space="preserve">        pair.getSecond(),</w:t>
      </w:r>
    </w:p>
    <w:p>
      <w:pPr>
        <w:jc w:val="both"/>
      </w:pPr>
      <w:r>
        <w:t xml:space="preserve">        metadata,</w:t>
      </w:r>
    </w:p>
    <w:p>
      <w:pPr>
        <w:jc w:val="both"/>
      </w:pPr>
      <w:r>
        <w:t xml:space="preserve">        tweetID,</w:t>
      </w:r>
    </w:p>
    <w:p>
      <w:pPr>
        <w:jc w:val="both"/>
      </w:pPr>
      <w:r>
        <w:t xml:space="preserve">        currTimeSliceID));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EarlyTerminationState innerShouldCollectMore() {</w:t>
      </w:r>
    </w:p>
    <w:p>
      <w:pPr>
        <w:jc w:val="both"/>
      </w:pPr>
      <w:r>
        <w:t xml:space="preserve">    if (hits.size() &gt;= getMaxHitsToProcess()) {</w:t>
      </w:r>
    </w:p>
    <w:p>
      <w:pPr>
        <w:jc w:val="both"/>
      </w:pPr>
      <w:r>
        <w:t xml:space="preserve">      return setEarlyTerminationState(EarlyTerminationState.TERMINATED_MAX_HITS_EXCEEDED);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EarlyTerminationState.COLLECTING;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RelevanceSearchResults doGetRelevanceResults() throws IOException {</w:t>
      </w:r>
    </w:p>
    <w:p>
      <w:pPr>
        <w:jc w:val="both"/>
      </w:pPr>
      <w:r>
        <w:t xml:space="preserve">    final long scoringStartNanos = getClock().nowNanos();</w:t>
      </w:r>
    </w:p>
    <w:p>
      <w:pPr>
        <w:jc w:val="both"/>
      </w:pPr>
      <w:r>
        <w:t xml:space="preserve">    float[] scores = scoringFunction.batchScore(hits);</w:t>
      </w:r>
    </w:p>
    <w:p>
      <w:pPr>
        <w:jc w:val="both"/>
      </w:pPr>
      <w:r>
        <w:t xml:space="preserve">    final long scoringEndNanos = getClock().nowNanos();</w:t>
      </w:r>
    </w:p>
    <w:p>
      <w:pPr>
        <w:jc w:val="both"/>
      </w:pPr>
      <w:r>
        <w:t xml:space="preserve">    addToOverallScoringTimeNanos(scoringStartNanos, scoringEndNanos);</w:t>
      </w:r>
    </w:p>
    <w:p>
      <w:pPr>
        <w:jc w:val="both"/>
      </w:pPr>
      <w:r>
        <w:t xml:space="preserve">    exportBatchScoringTime(scoringEndNanos - scoringStartNanos);</w:t>
      </w:r>
    </w:p>
    <w:p>
      <w:pPr>
        <w:jc w:val="both"/>
      </w:pPr>
      <w:r/>
    </w:p>
    <w:p>
      <w:pPr>
        <w:jc w:val="both"/>
      </w:pPr>
      <w:r>
        <w:t xml:space="preserve">    for (int i = 0; i &lt; hits.size(); i++) {</w:t>
      </w:r>
    </w:p>
    <w:p>
      <w:pPr>
        <w:jc w:val="both"/>
      </w:pPr>
      <w:r>
        <w:t xml:space="preserve">      BatchHit hit = hits.get(i);</w:t>
      </w:r>
    </w:p>
    <w:p>
      <w:pPr>
        <w:jc w:val="both"/>
      </w:pPr>
      <w:r>
        <w:t xml:space="preserve">      ThriftSearchResultMetadata metadata = hit.getMetadata();</w:t>
      </w:r>
    </w:p>
    <w:p>
      <w:pPr>
        <w:jc w:val="both"/>
      </w:pPr>
      <w:r/>
    </w:p>
    <w:p>
      <w:pPr>
        <w:jc w:val="both"/>
      </w:pPr>
      <w:r>
        <w:t xml:space="preserve">      if (!metadata.isSetExtraMetadata()) {</w:t>
      </w:r>
    </w:p>
    <w:p>
      <w:pPr>
        <w:jc w:val="both"/>
      </w:pPr>
      <w:r>
        <w:t xml:space="preserve">        metadata.setExtraMetadata(new ThriftSearchResultExtraMetadata());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metadata.getExtraMetadata().setFeatures(hit.getFeatures());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  // Populate the ThriftSearchResultMetadata post batch scoring with information from the</w:t>
      </w:r>
    </w:p>
    <w:p>
      <w:pPr>
        <w:jc w:val="both"/>
      </w:pPr>
      <w:r>
        <w:t xml:space="preserve">      // LinearScoringData, which now includes a score.</w:t>
      </w:r>
    </w:p>
    <w:p>
      <w:pPr>
        <w:jc w:val="both"/>
      </w:pPr>
      <w:r>
        <w:t xml:space="preserve">      scoringFunction.populateResultMetadataBasedOnScoringData(</w:t>
      </w:r>
    </w:p>
    <w:p>
      <w:pPr>
        <w:jc w:val="both"/>
      </w:pPr>
      <w:r>
        <w:t xml:space="preserve">          searchRequestInfo.getSearchQuery().getResultMetadataOptions(),</w:t>
      </w:r>
    </w:p>
    <w:p>
      <w:pPr>
        <w:jc w:val="both"/>
      </w:pPr>
      <w:r>
        <w:t xml:space="preserve">          metadata,</w:t>
      </w:r>
    </w:p>
    <w:p>
      <w:pPr>
        <w:jc w:val="both"/>
      </w:pPr>
      <w:r>
        <w:t xml:space="preserve">          hit.getScoringData());</w:t>
      </w:r>
    </w:p>
    <w:p>
      <w:pPr>
        <w:jc w:val="both"/>
      </w:pPr>
      <w:r/>
    </w:p>
    <w:p>
      <w:pPr>
        <w:jc w:val="both"/>
      </w:pPr>
      <w:r>
        <w:t xml:space="preserve">      collectWithScoreInternal(</w:t>
      </w:r>
    </w:p>
    <w:p>
      <w:pPr>
        <w:jc w:val="both"/>
      </w:pPr>
      <w:r>
        <w:t xml:space="preserve">          hit.getTweetID(),</w:t>
      </w:r>
    </w:p>
    <w:p>
      <w:pPr>
        <w:jc w:val="both"/>
      </w:pPr>
      <w:r>
        <w:t xml:space="preserve">          hit.getTimeSliceID(),</w:t>
      </w:r>
    </w:p>
    <w:p>
      <w:pPr>
        <w:jc w:val="both"/>
      </w:pPr>
      <w:r>
        <w:t xml:space="preserve">          scores[i],</w:t>
      </w:r>
    </w:p>
    <w:p>
      <w:pPr>
        <w:jc w:val="both"/>
      </w:pPr>
      <w:r>
        <w:t xml:space="preserve">          metadata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getRelevanceResultsInternal();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exportBatchScoringTime(long scoringTimeNanos) {</w:t>
      </w:r>
    </w:p>
    <w:p>
      <w:pPr>
        <w:jc w:val="both"/>
      </w:pPr>
      <w:r>
        <w:t xml:space="preserve">    ThriftSearchRelevanceOptions relevanceOptions = searchRequestInfo.getRelevanceOptions();</w:t>
      </w:r>
    </w:p>
    <w:p>
      <w:pPr>
        <w:jc w:val="both"/>
      </w:pPr>
      <w:r>
        <w:t xml:space="preserve">    if (relevanceOptions.isSetRankingParams()</w:t>
      </w:r>
    </w:p>
    <w:p>
      <w:pPr>
        <w:jc w:val="both"/>
      </w:pPr>
      <w:r>
        <w:t xml:space="preserve">        &amp;&amp; relevanceOptions.getRankingParams().isSetSelectedTensorflowModel()) {</w:t>
      </w:r>
    </w:p>
    <w:p>
      <w:pPr>
        <w:jc w:val="both"/>
      </w:pPr>
      <w:r>
        <w:t xml:space="preserve">      String model = relevanceOptions.getRankingParams().getSelectedTensorflowModel();</w:t>
      </w:r>
    </w:p>
    <w:p>
      <w:pPr>
        <w:jc w:val="both"/>
      </w:pPr>
      <w:r>
        <w:t xml:space="preserve">      SearchTimerStats batchScoringPerModelTimer = SearchTimerStats.export(</w:t>
      </w:r>
    </w:p>
    <w:p>
      <w:pPr>
        <w:jc w:val="both"/>
      </w:pPr>
      <w:r>
        <w:t xml:space="preserve">          String.format("batch_scoring_time_for_model_%s", model),</w:t>
      </w:r>
    </w:p>
    <w:p>
      <w:pPr>
        <w:jc w:val="both"/>
      </w:pPr>
      <w:r>
        <w:t xml:space="preserve">          TimeUnit.NANOSECONDS,</w:t>
      </w:r>
    </w:p>
    <w:p>
      <w:pPr>
        <w:jc w:val="both"/>
      </w:pPr>
      <w:r>
        <w:t xml:space="preserve">          false,</w:t>
      </w:r>
    </w:p>
    <w:p>
      <w:pPr>
        <w:jc w:val="both"/>
      </w:pPr>
      <w:r>
        <w:t xml:space="preserve">          true);</w:t>
      </w:r>
    </w:p>
    <w:p>
      <w:pPr>
        <w:jc w:val="both"/>
      </w:pPr>
      <w:r>
        <w:t xml:space="preserve">      batchScoringPerModelTimer.timerIncrement(scoringTimeNanos);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