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com.twitter.search.earlybird.search.relevance.collectors;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com.twitter.search.common.relevance.features.TweetIntegerShingleSignature;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com.twitter.search.earlybird.search.relevance.RelevanceHit;</w:t>
      </w:r>
    </w:p>
    <w:p>
      <w:pPr>
        <w:jc w:val="both"/>
      </w:pPr>
      <w:r>
        <w:t>import com.twitter.search.earlybird.search.relevance.RelevanceSearchRequestInfo;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RelevanceAllCollector is a results collector that collects all results sorted by score,</w:t>
      </w:r>
    </w:p>
    <w:p>
      <w:pPr>
        <w:jc w:val="both"/>
      </w:pPr>
      <w:r>
        <w:t xml:space="preserve"> * including signature-duplicates and results skipped by the scoring function.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RelevanceAllCollector extends AbstractRelevanceCollector {</w:t>
      </w:r>
    </w:p>
    <w:p>
      <w:pPr>
        <w:jc w:val="both"/>
      </w:pPr>
      <w:r>
        <w:t xml:space="preserve">  // All results.</w:t>
      </w:r>
    </w:p>
    <w:p>
      <w:pPr>
        <w:jc w:val="both"/>
      </w:pPr>
      <w:r>
        <w:t xml:space="preserve">  protected final List&lt;RelevanceHit&gt; results;</w:t>
      </w:r>
    </w:p>
    <w:p>
      <w:pPr>
        <w:jc w:val="both"/>
      </w:pPr>
      <w:r/>
    </w:p>
    <w:p>
      <w:pPr>
        <w:jc w:val="both"/>
      </w:pPr>
      <w:r>
        <w:t xml:space="preserve">  public RelevanceAllCollector(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RelevanceSearchRequestInfo searchRequestInfo,</w:t>
      </w:r>
    </w:p>
    <w:p>
      <w:pPr>
        <w:jc w:val="both"/>
      </w:pPr>
      <w:r>
        <w:t xml:space="preserve">      ScoringFunction scoringFunction,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scoringFunction, searcherStats, cluster, userTable, clock,</w:t>
      </w:r>
    </w:p>
    <w:p>
      <w:pPr>
        <w:jc w:val="both"/>
      </w:pPr>
      <w:r>
        <w:t xml:space="preserve">        requestDebugMode);</w:t>
      </w:r>
    </w:p>
    <w:p>
      <w:pPr>
        <w:jc w:val="both"/>
      </w:pPr>
      <w:r>
        <w:t xml:space="preserve">    this.results = Lists.newArrayList();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doCollectWithScore(long tweetID, float score) throws IOException {</w:t>
      </w:r>
    </w:p>
    <w:p>
      <w:pPr>
        <w:jc w:val="both"/>
      </w:pPr>
      <w:r>
        <w:t xml:space="preserve">    ThriftSearchResultMetadata metadata = collectMetadata();</w:t>
      </w:r>
    </w:p>
    <w:p>
      <w:pPr>
        <w:jc w:val="both"/>
      </w:pPr>
      <w:r>
        <w:t xml:space="preserve">    scoringFunction.populateResultMetadataBasedOnScoringData(</w:t>
      </w:r>
    </w:p>
    <w:p>
      <w:pPr>
        <w:jc w:val="both"/>
      </w:pPr>
      <w:r>
        <w:t xml:space="preserve">        searchRequestInfo.getSearchQuery().getResultMetadataOptions(),</w:t>
      </w:r>
    </w:p>
    <w:p>
      <w:pPr>
        <w:jc w:val="both"/>
      </w:pPr>
      <w:r>
        <w:t xml:space="preserve">        metadata,</w:t>
      </w:r>
    </w:p>
    <w:p>
      <w:pPr>
        <w:jc w:val="both"/>
      </w:pPr>
      <w:r>
        <w:t xml:space="preserve">        scoringFunction.getScoringDataForCurrentDocument());</w:t>
      </w:r>
    </w:p>
    <w:p>
      <w:pPr>
        <w:jc w:val="both"/>
      </w:pPr>
      <w:r>
        <w:t xml:space="preserve">    results.add(new RelevanceHit(</w:t>
      </w:r>
    </w:p>
    <w:p>
      <w:pPr>
        <w:jc w:val="both"/>
      </w:pPr>
      <w:r>
        <w:t xml:space="preserve">        currTimeSliceID,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TweetIntegerShingleSignature.deserialize(metadata.getSignature()),</w:t>
      </w:r>
    </w:p>
    <w:p>
      <w:pPr>
        <w:jc w:val="both"/>
      </w:pPr>
      <w:r>
        <w:t xml:space="preserve">        metadata));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RelevanceSearchResults doGetRelevanceResults() {</w:t>
      </w:r>
    </w:p>
    <w:p>
      <w:pPr>
        <w:jc w:val="both"/>
      </w:pPr>
      <w:r>
        <w:t xml:space="preserve">    final int numResults = results.size();</w:t>
      </w:r>
    </w:p>
    <w:p>
      <w:pPr>
        <w:jc w:val="both"/>
      </w:pPr>
      <w:r>
        <w:t xml:space="preserve">    RelevanceSearchResults searchResults = new RelevanceSearchResults(numResults);</w:t>
      </w:r>
    </w:p>
    <w:p>
      <w:pPr>
        <w:jc w:val="both"/>
      </w:pPr>
      <w:r/>
    </w:p>
    <w:p>
      <w:pPr>
        <w:jc w:val="both"/>
      </w:pPr>
      <w:r>
        <w:t xml:space="preserve">    // Insert hits in decreasing order by score.</w:t>
      </w:r>
    </w:p>
    <w:p>
      <w:pPr>
        <w:jc w:val="both"/>
      </w:pPr>
      <w:r>
        <w:t xml:space="preserve">    results.sort(RelevanceHit.COMPARATOR_BY_SCORE);</w:t>
      </w:r>
    </w:p>
    <w:p>
      <w:pPr>
        <w:jc w:val="both"/>
      </w:pPr>
      <w:r>
        <w:t xml:space="preserve">    for (int i = 0; i &lt; numResults; i++) {</w:t>
      </w:r>
    </w:p>
    <w:p>
      <w:pPr>
        <w:jc w:val="both"/>
      </w:pPr>
      <w:r>
        <w:t xml:space="preserve">      searchResults.setHit(results.get(i), 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searchResults.setRelevanceStats(getRelevanceStats());</w:t>
      </w:r>
    </w:p>
    <w:p>
      <w:pPr>
        <w:jc w:val="both"/>
      </w:pPr>
      <w:r>
        <w:t xml:space="preserve">    searchResults.setNumHits(numResults);</w:t>
      </w:r>
    </w:p>
    <w:p>
      <w:pPr>
        <w:jc w:val="both"/>
      </w:pPr>
      <w:r>
        <w:t xml:space="preserve">    return searchResults;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