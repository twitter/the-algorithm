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com.twitter.search.earlybird.search.relevance.scoring;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org.apache.lucene.search.Explanation;</w:t>
      </w:r>
    </w:p>
    <w:p>
      <w:pPr>
        <w:jc w:val="both"/>
      </w:pPr>
      <w:r/>
    </w:p>
    <w:p>
      <w:pPr>
        <w:jc w:val="both"/>
      </w:pPr>
      <w:r>
        <w:t>import com.twitter.search.common.relevance.features.MutableFeatureNormalizers;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com.twitter.search.earlybird.search.relevance.LinearScoringData;</w:t>
      </w:r>
    </w:p>
    <w:p>
      <w:pPr>
        <w:jc w:val="both"/>
      </w:pPr>
      <w:r>
        <w:t>import com.twitter.search.earlybird.search.relevance.LinearScoringParams;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com.twitter.search.earlybird.thrift.ThriftSearchResultType;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Scoring function that uses the weights and boosts provided in the scoring parameters from the</w:t>
      </w:r>
    </w:p>
    <w:p>
      <w:pPr>
        <w:jc w:val="both"/>
      </w:pPr>
      <w:r>
        <w:t xml:space="preserve"> *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LinearScoringFunction extends FeatureBasedScoringFunction {</w:t>
      </w:r>
    </w:p>
    <w:p>
      <w:pPr>
        <w:jc w:val="both"/>
      </w:pPr>
      <w:r>
        <w:t xml:space="preserve">  private static final double BASE_SCORE = 0.0001;</w:t>
      </w:r>
    </w:p>
    <w:p>
      <w:pPr>
        <w:jc w:val="both"/>
      </w:pPr>
      <w:r/>
    </w:p>
    <w:p>
      <w:pPr>
        <w:jc w:val="both"/>
      </w:pPr>
      <w:r>
        <w:t xml:space="preserve">  public LinearScoringFunction(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ThriftSearchQuery searchQuery,</w:t>
      </w:r>
    </w:p>
    <w:p>
      <w:pPr>
        <w:jc w:val="both"/>
      </w:pPr>
      <w:r>
        <w:t xml:space="preserve">      AntiGamingFilter antiGamingFilter,</w:t>
      </w:r>
    </w:p>
    <w:p>
      <w:pPr>
        <w:jc w:val="both"/>
      </w:pPr>
      <w:r>
        <w:t xml:space="preserve">      ThriftSearchResultType searchResultType,</w:t>
      </w:r>
    </w:p>
    <w:p>
      <w:pPr>
        <w:jc w:val="both"/>
      </w:pPr>
      <w:r>
        <w:t xml:space="preserve">      UserTable userTable) throws IOException {</w:t>
      </w:r>
    </w:p>
    <w:p>
      <w:pPr>
        <w:jc w:val="both"/>
      </w:pPr>
      <w:r>
        <w:t xml:space="preserve">    super("LinearScoringFunction", schema, searchQuery, antiGamingFilter, searchResultType,</w:t>
      </w:r>
    </w:p>
    <w:p>
      <w:pPr>
        <w:jc w:val="both"/>
      </w:pPr>
      <w:r>
        <w:t xml:space="preserve">        userTable);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double computeScore(LinearScoringData data, boolean forExplanation) throws IOException {</w:t>
      </w:r>
    </w:p>
    <w:p>
      <w:pPr>
        <w:jc w:val="both"/>
      </w:pPr>
      <w:r>
        <w:t xml:space="preserve">    double score = BASE_SCORE;</w:t>
      </w:r>
    </w:p>
    <w:p>
      <w:pPr>
        <w:jc w:val="both"/>
      </w:pPr>
      <w:r/>
    </w:p>
    <w:p>
      <w:pPr>
        <w:jc w:val="both"/>
      </w:pPr>
      <w:r>
        <w:t xml:space="preserve">    data.luceneContrib = params.useLuceneScoreAsBoost</w:t>
      </w:r>
    </w:p>
    <w:p>
      <w:pPr>
        <w:jc w:val="both"/>
      </w:pPr>
      <w:r>
        <w:t xml:space="preserve">        ? 0.0 : params.luceneWeight * data.luceneScore;</w:t>
      </w:r>
    </w:p>
    <w:p>
      <w:pPr>
        <w:jc w:val="both"/>
      </w:pPr>
      <w:r/>
    </w:p>
    <w:p>
      <w:pPr>
        <w:jc w:val="both"/>
      </w:pPr>
      <w:r>
        <w:t xml:space="preserve">    data.reputationContrib = params.reputationWeight * data.userRep;</w:t>
      </w:r>
    </w:p>
    <w:p>
      <w:pPr>
        <w:jc w:val="both"/>
      </w:pPr>
      <w:r>
        <w:t xml:space="preserve">    data.textScoreContrib = params.textScoreWeight * data.textScore;</w:t>
      </w:r>
    </w:p>
    <w:p>
      <w:pPr>
        <w:jc w:val="both"/>
      </w:pPr>
      <w:r>
        <w:t xml:space="preserve">    data.parusContrib = params.parusWeight * data.parusScore;</w:t>
      </w:r>
    </w:p>
    <w:p>
      <w:pPr>
        <w:jc w:val="both"/>
      </w:pPr>
      <w:r/>
    </w:p>
    <w:p>
      <w:pPr>
        <w:jc w:val="both"/>
      </w:pPr>
      <w:r>
        <w:t xml:space="preserve">    // contributions from engagement counters. Note that we have "true" argument for all getters,</w:t>
      </w:r>
    </w:p>
    <w:p>
      <w:pPr>
        <w:jc w:val="both"/>
      </w:pPr>
      <w:r>
        <w:t xml:space="preserve">    // which means all values will get scaled down for scoring, they were unbounded in raw form.</w:t>
      </w:r>
    </w:p>
    <w:p>
      <w:pPr>
        <w:jc w:val="both"/>
      </w:pPr>
      <w:r>
        <w:t xml:space="preserve">    data.retweetContrib = params.retweetWeight * data.retweetCountPostLog2;</w:t>
      </w:r>
    </w:p>
    <w:p>
      <w:pPr>
        <w:jc w:val="both"/>
      </w:pPr>
      <w:r>
        <w:t xml:space="preserve">    data.favContrib = params.favWeight * data.favCountPostLog2;</w:t>
      </w:r>
    </w:p>
    <w:p>
      <w:pPr>
        <w:jc w:val="both"/>
      </w:pPr>
      <w:r>
        <w:t xml:space="preserve">    data.replyContrib = params.replyWeight * data.replyCountPostLog2;</w:t>
      </w:r>
    </w:p>
    <w:p>
      <w:pPr>
        <w:jc w:val="both"/>
      </w:pPr>
      <w:r>
        <w:t xml:space="preserve">    data.embedsImpressionContrib =</w:t>
      </w:r>
    </w:p>
    <w:p>
      <w:pPr>
        <w:jc w:val="both"/>
      </w:pPr>
      <w:r>
        <w:t xml:space="preserve">        params.embedsImpressionWeight * data.getEmbedsImpressionCount(true);</w:t>
      </w:r>
    </w:p>
    <w:p>
      <w:pPr>
        <w:jc w:val="both"/>
      </w:pPr>
      <w:r>
        <w:t xml:space="preserve">    data.embedsUrlContrib =</w:t>
      </w:r>
    </w:p>
    <w:p>
      <w:pPr>
        <w:jc w:val="both"/>
      </w:pPr>
      <w:r>
        <w:t xml:space="preserve">        params.embedsUrlWeight * data.getEmbedsUrlCount(true);</w:t>
      </w:r>
    </w:p>
    <w:p>
      <w:pPr>
        <w:jc w:val="both"/>
      </w:pPr>
      <w:r>
        <w:t xml:space="preserve">    data.videoViewContrib =</w:t>
      </w:r>
    </w:p>
    <w:p>
      <w:pPr>
        <w:jc w:val="both"/>
      </w:pPr>
      <w:r>
        <w:t xml:space="preserve">        params.videoViewWeight * data.getVideoViewCount(true);</w:t>
      </w:r>
    </w:p>
    <w:p>
      <w:pPr>
        <w:jc w:val="both"/>
      </w:pPr>
      <w:r>
        <w:t xml:space="preserve">    data.quotedContrib =</w:t>
      </w:r>
    </w:p>
    <w:p>
      <w:pPr>
        <w:jc w:val="both"/>
      </w:pPr>
      <w:r>
        <w:t xml:space="preserve">        params.quotedCountWeight * data.quotedCount;</w:t>
      </w:r>
    </w:p>
    <w:p>
      <w:pPr>
        <w:jc w:val="both"/>
      </w:pPr>
      <w:r/>
    </w:p>
    <w:p>
      <w:pPr>
        <w:jc w:val="both"/>
      </w:pPr>
      <w:r>
        <w:t xml:space="preserve">    for (int i = 0; i &lt; LinearScoringData.MAX_OFFLINE_EXPERIMENTAL_FIELDS; i++) {</w:t>
      </w:r>
    </w:p>
    <w:p>
      <w:pPr>
        <w:jc w:val="both"/>
      </w:pPr>
      <w:r>
        <w:t xml:space="preserve">      data.offlineExpFeatureContributions[i] =</w:t>
      </w:r>
    </w:p>
    <w:p>
      <w:pPr>
        <w:jc w:val="both"/>
      </w:pPr>
      <w:r>
        <w:t xml:space="preserve">          params.rankingOfflineExpWeights[i] * data.offlineExpFeatureValues[i];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data.hasUrlContrib = params.urlWeight * (data.hasUrl ? 1.0 : 0.0);</w:t>
      </w:r>
    </w:p>
    <w:p>
      <w:pPr>
        <w:jc w:val="both"/>
      </w:pPr>
      <w:r>
        <w:t xml:space="preserve">    data.isReplyContrib = params.isReplyWeight * (data.isReply ? 1.0 : 0.0);</w:t>
      </w:r>
    </w:p>
    <w:p>
      <w:pPr>
        <w:jc w:val="both"/>
      </w:pPr>
      <w:r>
        <w:t xml:space="preserve">    data.isFollowRetweetContrib =</w:t>
      </w:r>
    </w:p>
    <w:p>
      <w:pPr>
        <w:jc w:val="both"/>
      </w:pPr>
      <w:r>
        <w:t xml:space="preserve">        params.followRetweetWeight * (data.isRetweet &amp;&amp; data.isFollow ? 1.0 : 0.0);</w:t>
      </w:r>
    </w:p>
    <w:p>
      <w:pPr>
        <w:jc w:val="both"/>
      </w:pPr>
      <w:r>
        <w:t xml:space="preserve">    data.isTrustedRetweetContrib =</w:t>
      </w:r>
    </w:p>
    <w:p>
      <w:pPr>
        <w:jc w:val="both"/>
      </w:pPr>
      <w:r>
        <w:t xml:space="preserve">        params.trustedRetweetWeight * (data.isRetweet &amp;&amp; data.isTrusted ? 1.0 : 0.0);</w:t>
      </w:r>
    </w:p>
    <w:p>
      <w:pPr>
        <w:jc w:val="both"/>
      </w:pPr>
      <w:r>
        <w:t xml:space="preserve">    double replyCountOriginal = getUnscaledReplyCountFeatureValue();</w:t>
      </w:r>
    </w:p>
    <w:p>
      <w:pPr>
        <w:jc w:val="both"/>
      </w:pPr>
      <w:r>
        <w:t xml:space="preserve">    data.multipleReplyContrib = params.multipleReplyWeight</w:t>
      </w:r>
    </w:p>
    <w:p>
      <w:pPr>
        <w:jc w:val="both"/>
      </w:pPr>
      <w:r>
        <w:t xml:space="preserve">        * (replyCountOriginal &lt; params.multipleReplyMinVal ? 0.0 : replyCountOriginal);</w:t>
      </w:r>
    </w:p>
    <w:p>
      <w:pPr>
        <w:jc w:val="both"/>
      </w:pPr>
      <w:r/>
    </w:p>
    <w:p>
      <w:pPr>
        <w:jc w:val="both"/>
      </w:pPr>
      <w:r>
        <w:t xml:space="preserve">    // We directly the query specific score as the contribution below as it doesn't need a weight</w:t>
      </w:r>
    </w:p>
    <w:p>
      <w:pPr>
        <w:jc w:val="both"/>
      </w:pPr>
      <w:r>
        <w:t xml:space="preserve">    // for contribution computation.</w:t>
      </w:r>
    </w:p>
    <w:p>
      <w:pPr>
        <w:jc w:val="both"/>
      </w:pPr>
      <w:r>
        <w:t xml:space="preserve">    score += data.luceneContrib</w:t>
      </w:r>
    </w:p>
    <w:p>
      <w:pPr>
        <w:jc w:val="both"/>
      </w:pPr>
      <w:r>
        <w:t xml:space="preserve">        + data.reputationContrib</w:t>
      </w:r>
    </w:p>
    <w:p>
      <w:pPr>
        <w:jc w:val="both"/>
      </w:pPr>
      <w:r>
        <w:t xml:space="preserve">        + data.textScoreContrib</w:t>
      </w:r>
    </w:p>
    <w:p>
      <w:pPr>
        <w:jc w:val="both"/>
      </w:pPr>
      <w:r>
        <w:t xml:space="preserve">        + data.replyContrib</w:t>
      </w:r>
    </w:p>
    <w:p>
      <w:pPr>
        <w:jc w:val="both"/>
      </w:pPr>
      <w:r>
        <w:t xml:space="preserve">        + data.multipleReplyContrib</w:t>
      </w:r>
    </w:p>
    <w:p>
      <w:pPr>
        <w:jc w:val="both"/>
      </w:pPr>
      <w:r>
        <w:t xml:space="preserve">        + data.retweetContrib</w:t>
      </w:r>
    </w:p>
    <w:p>
      <w:pPr>
        <w:jc w:val="both"/>
      </w:pPr>
      <w:r>
        <w:t xml:space="preserve">        + data.favContrib</w:t>
      </w:r>
    </w:p>
    <w:p>
      <w:pPr>
        <w:jc w:val="both"/>
      </w:pPr>
      <w:r>
        <w:t xml:space="preserve">        + data.parusContrib</w:t>
      </w:r>
    </w:p>
    <w:p>
      <w:pPr>
        <w:jc w:val="both"/>
      </w:pPr>
      <w:r>
        <w:t xml:space="preserve">        + data.embedsImpressionContrib</w:t>
      </w:r>
    </w:p>
    <w:p>
      <w:pPr>
        <w:jc w:val="both"/>
      </w:pPr>
      <w:r>
        <w:t xml:space="preserve">        + data.embedsUrlContrib</w:t>
      </w:r>
    </w:p>
    <w:p>
      <w:pPr>
        <w:jc w:val="both"/>
      </w:pPr>
      <w:r>
        <w:t xml:space="preserve">        + data.videoViewContrib</w:t>
      </w:r>
    </w:p>
    <w:p>
      <w:pPr>
        <w:jc w:val="both"/>
      </w:pPr>
      <w:r>
        <w:t xml:space="preserve">        + data.quotedContrib</w:t>
      </w:r>
    </w:p>
    <w:p>
      <w:pPr>
        <w:jc w:val="both"/>
      </w:pPr>
      <w:r>
        <w:t xml:space="preserve">        + data.hasUrlContrib</w:t>
      </w:r>
    </w:p>
    <w:p>
      <w:pPr>
        <w:jc w:val="both"/>
      </w:pPr>
      <w:r>
        <w:t xml:space="preserve">        + data.isReplyContrib</w:t>
      </w:r>
    </w:p>
    <w:p>
      <w:pPr>
        <w:jc w:val="both"/>
      </w:pPr>
      <w:r>
        <w:t xml:space="preserve">        + data.isFollowRetweetContrib</w:t>
      </w:r>
    </w:p>
    <w:p>
      <w:pPr>
        <w:jc w:val="both"/>
      </w:pPr>
      <w:r>
        <w:t xml:space="preserve">        + data.isTrustedRetweetContrib</w:t>
      </w:r>
    </w:p>
    <w:p>
      <w:pPr>
        <w:jc w:val="both"/>
      </w:pPr>
      <w:r>
        <w:t xml:space="preserve">        + data.querySpecificScore</w:t>
      </w:r>
    </w:p>
    <w:p>
      <w:pPr>
        <w:jc w:val="both"/>
      </w:pPr>
      <w:r>
        <w:t xml:space="preserve">        + data.authorSpecificScore;</w:t>
      </w:r>
    </w:p>
    <w:p>
      <w:pPr>
        <w:jc w:val="both"/>
      </w:pPr>
      <w:r/>
    </w:p>
    <w:p>
      <w:pPr>
        <w:jc w:val="both"/>
      </w:pPr>
      <w:r>
        <w:t xml:space="preserve">    for (int i = 0; i &lt; LinearScoringData.MAX_OFFLINE_EXPERIMENTAL_FIELDS; i++) {</w:t>
      </w:r>
    </w:p>
    <w:p>
      <w:pPr>
        <w:jc w:val="both"/>
      </w:pPr>
      <w:r>
        <w:t xml:space="preserve">      score += data.offlineExpFeatureContributions[i];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the explanation for the linear score.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generateExplanationForScoring(</w:t>
      </w:r>
    </w:p>
    <w:p>
      <w:pPr>
        <w:jc w:val="both"/>
      </w:pPr>
      <w:r>
        <w:t xml:space="preserve">      LinearScoringData scoringData, boolean isHit, List&lt;Explanation&gt; details) throws IOException {</w:t>
      </w:r>
    </w:p>
    <w:p>
      <w:pPr>
        <w:jc w:val="both"/>
      </w:pPr>
      <w:r>
        <w:t xml:space="preserve">    // 1. Linear components</w:t>
      </w:r>
    </w:p>
    <w:p>
      <w:pPr>
        <w:jc w:val="both"/>
      </w:pPr>
      <w:r>
        <w:t xml:space="preserve">    final List&lt;Explanation&gt; linearDetails = Lists.newArrayList();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"[LuceneQueryScore]",</w:t>
      </w:r>
    </w:p>
    <w:p>
      <w:pPr>
        <w:jc w:val="both"/>
      </w:pPr>
      <w:r>
        <w:t xml:space="preserve">        params.luceneWeight, scoringData.luceneScore, scoringData.luceneContrib);</w:t>
      </w:r>
    </w:p>
    <w:p>
      <w:pPr>
        <w:jc w:val="both"/>
      </w:pPr>
      <w:r>
        <w:t xml:space="preserve">    if (scoringData.hasCard) {</w:t>
      </w:r>
    </w:p>
    <w:p>
      <w:pPr>
        <w:jc w:val="both"/>
      </w:pPr>
      <w:r>
        <w:t xml:space="preserve">      if (scoringData.cardAuthorMatchBoostApplied) {</w:t>
      </w:r>
    </w:p>
    <w:p>
      <w:pPr>
        <w:jc w:val="both"/>
      </w:pPr>
      <w:r>
        <w:t xml:space="preserve">        linearDetails.add(Explanation.match(</w:t>
      </w:r>
    </w:p>
    <w:p>
      <w:pPr>
        <w:jc w:val="both"/>
      </w:pPr>
      <w:r>
        <w:t xml:space="preserve">            (float) params.cardAuthorMatchBoosts[scoringData.cardType],</w:t>
      </w:r>
    </w:p>
    <w:p>
      <w:pPr>
        <w:jc w:val="both"/>
      </w:pPr>
      <w:r>
        <w:t xml:space="preserve">            "[x] card author match boost"));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(scoringData.cardDescriptionMatchBoostApplied) {</w:t>
      </w:r>
    </w:p>
    <w:p>
      <w:pPr>
        <w:jc w:val="both"/>
      </w:pPr>
      <w:r>
        <w:t xml:space="preserve">        linearDetails.add(Explanation.match(</w:t>
      </w:r>
    </w:p>
    <w:p>
      <w:pPr>
        <w:jc w:val="both"/>
      </w:pPr>
      <w:r>
        <w:t xml:space="preserve">            (float) params.cardDescriptionMatchBoosts[scoringData.cardType],</w:t>
      </w:r>
    </w:p>
    <w:p>
      <w:pPr>
        <w:jc w:val="both"/>
      </w:pPr>
      <w:r>
        <w:t xml:space="preserve">            "[x] card description match boost"));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(scoringData.cardDomainMatchBoostApplied) {</w:t>
      </w:r>
    </w:p>
    <w:p>
      <w:pPr>
        <w:jc w:val="both"/>
      </w:pPr>
      <w:r>
        <w:t xml:space="preserve">        linearDetails.add(Explanation.match(</w:t>
      </w:r>
    </w:p>
    <w:p>
      <w:pPr>
        <w:jc w:val="both"/>
      </w:pPr>
      <w:r>
        <w:t xml:space="preserve">            (float) params.cardDomainMatchBoosts[scoringData.cardType],</w:t>
      </w:r>
    </w:p>
    <w:p>
      <w:pPr>
        <w:jc w:val="both"/>
      </w:pPr>
      <w:r>
        <w:t xml:space="preserve">            "[x] card domain match boost"));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(scoringData.cardTitleMatchBoostApplied) {</w:t>
      </w:r>
    </w:p>
    <w:p>
      <w:pPr>
        <w:jc w:val="both"/>
      </w:pPr>
      <w:r>
        <w:t xml:space="preserve">        linearDetails.add(Explanation.match(</w:t>
      </w:r>
    </w:p>
    <w:p>
      <w:pPr>
        <w:jc w:val="both"/>
      </w:pPr>
      <w:r>
        <w:t xml:space="preserve">            (float) params.cardTitleMatchBoosts[scoringData.cardType],</w:t>
      </w:r>
    </w:p>
    <w:p>
      <w:pPr>
        <w:jc w:val="both"/>
      </w:pPr>
      <w:r>
        <w:t xml:space="preserve">            "[x] card title match boost"));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"reputation",</w:t>
      </w:r>
    </w:p>
    <w:p>
      <w:pPr>
        <w:jc w:val="both"/>
      </w:pPr>
      <w:r>
        <w:t xml:space="preserve">        params.reputationWeight, scoringData.userRep, scoringData.reputationContrib);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"text score",</w:t>
      </w:r>
    </w:p>
    <w:p>
      <w:pPr>
        <w:jc w:val="both"/>
      </w:pPr>
      <w:r>
        <w:t xml:space="preserve">        params.textScoreWeight, scoringData.textScore, scoringData.textScoreContrib);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"reply count (log2)",</w:t>
      </w:r>
    </w:p>
    <w:p>
      <w:pPr>
        <w:jc w:val="both"/>
      </w:pPr>
      <w:r>
        <w:t xml:space="preserve">        params.replyWeight, scoringData.replyCountPostLog2, scoringData.replyContrib);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"multi reply",</w:t>
      </w:r>
    </w:p>
    <w:p>
      <w:pPr>
        <w:jc w:val="both"/>
      </w:pPr>
      <w:r>
        <w:t xml:space="preserve">        params.multipleReplyWeight,</w:t>
      </w:r>
    </w:p>
    <w:p>
      <w:pPr>
        <w:jc w:val="both"/>
      </w:pPr>
      <w:r>
        <w:t xml:space="preserve">        getUnscaledReplyCountFeatureValue() &gt; params.multipleReplyMinVal ? 1 : 0,</w:t>
      </w:r>
    </w:p>
    <w:p>
      <w:pPr>
        <w:jc w:val="both"/>
      </w:pPr>
      <w:r>
        <w:t xml:space="preserve">        scoringData.multipleReplyContrib);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"retweet count (log2)",</w:t>
      </w:r>
    </w:p>
    <w:p>
      <w:pPr>
        <w:jc w:val="both"/>
      </w:pPr>
      <w:r>
        <w:t xml:space="preserve">        params.retweetWeight, scoringData.retweetCountPostLog2, scoringData.retweetContrib);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"fav count (log2)",</w:t>
      </w:r>
    </w:p>
    <w:p>
      <w:pPr>
        <w:jc w:val="both"/>
      </w:pPr>
      <w:r>
        <w:t xml:space="preserve">        params.favWeight, scoringData.favCountPostLog2, scoringData.favContrib);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"parus score",</w:t>
      </w:r>
    </w:p>
    <w:p>
      <w:pPr>
        <w:jc w:val="both"/>
      </w:pPr>
      <w:r>
        <w:t xml:space="preserve">        params.parusWeight, scoringData.parusScore, scoringData.parusContrib);</w:t>
      </w:r>
    </w:p>
    <w:p>
      <w:pPr>
        <w:jc w:val="both"/>
      </w:pPr>
      <w:r>
        <w:t xml:space="preserve">    for (int i = 0; i &lt; LinearScoringData.MAX_OFFLINE_EXPERIMENTAL_FIELDS; i++) {</w:t>
      </w:r>
    </w:p>
    <w:p>
      <w:pPr>
        <w:jc w:val="both"/>
      </w:pPr>
      <w:r>
        <w:t xml:space="preserve">      if (params.rankingOfflineExpWeights[i] != LinearScoringParams.DEFAULT_FEATURE_WEIGHT) {</w:t>
      </w:r>
    </w:p>
    <w:p>
      <w:pPr>
        <w:jc w:val="both"/>
      </w:pPr>
      <w:r>
        <w:t xml:space="preserve">        addLinearElementExplanation(linearDetails,</w:t>
      </w:r>
    </w:p>
    <w:p>
      <w:pPr>
        <w:jc w:val="both"/>
      </w:pPr>
      <w:r>
        <w:t xml:space="preserve">            "ranking exp score offline experimental #" + i,</w:t>
      </w:r>
    </w:p>
    <w:p>
      <w:pPr>
        <w:jc w:val="both"/>
      </w:pPr>
      <w:r>
        <w:t xml:space="preserve">            params.rankingOfflineExpWeights[i], scoringData.offlineExpFeatureValues[i],</w:t>
      </w:r>
    </w:p>
    <w:p>
      <w:pPr>
        <w:jc w:val="both"/>
      </w:pPr>
      <w:r>
        <w:t xml:space="preserve">            scoringData.offlineExpFeatureContributions[i]);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addLinearElementExplanation(linearDetails,</w:t>
      </w:r>
    </w:p>
    <w:p>
      <w:pPr>
        <w:jc w:val="both"/>
      </w:pPr>
      <w:r>
        <w:t xml:space="preserve">        "embedded tweet impression count",</w:t>
      </w:r>
    </w:p>
    <w:p>
      <w:pPr>
        <w:jc w:val="both"/>
      </w:pPr>
      <w:r>
        <w:t xml:space="preserve">        params.embedsImpressionWeight, scoringData.getEmbedsImpressionCount(false),</w:t>
      </w:r>
    </w:p>
    <w:p>
      <w:pPr>
        <w:jc w:val="both"/>
      </w:pPr>
      <w:r>
        <w:t xml:space="preserve">        scoringData.embedsImpressionContrib);</w:t>
      </w:r>
    </w:p>
    <w:p>
      <w:pPr>
        <w:jc w:val="both"/>
      </w:pPr>
      <w:r>
        <w:t xml:space="preserve">    addLinearElementExplanation(linearDetails,</w:t>
      </w:r>
    </w:p>
    <w:p>
      <w:pPr>
        <w:jc w:val="both"/>
      </w:pPr>
      <w:r>
        <w:t xml:space="preserve">        "embedded tweet url count",</w:t>
      </w:r>
    </w:p>
    <w:p>
      <w:pPr>
        <w:jc w:val="both"/>
      </w:pPr>
      <w:r>
        <w:t xml:space="preserve">        params.embedsUrlWeight, scoringData.getEmbedsUrlCount(false),</w:t>
      </w:r>
    </w:p>
    <w:p>
      <w:pPr>
        <w:jc w:val="both"/>
      </w:pPr>
      <w:r>
        <w:t xml:space="preserve">        scoringData.embedsUrlContrib);</w:t>
      </w:r>
    </w:p>
    <w:p>
      <w:pPr>
        <w:jc w:val="both"/>
      </w:pPr>
      <w:r>
        <w:t xml:space="preserve">    addLinearElementExplanation(linearDetails,</w:t>
      </w:r>
    </w:p>
    <w:p>
      <w:pPr>
        <w:jc w:val="both"/>
      </w:pPr>
      <w:r>
        <w:t xml:space="preserve">        "video view count",</w:t>
      </w:r>
    </w:p>
    <w:p>
      <w:pPr>
        <w:jc w:val="both"/>
      </w:pPr>
      <w:r>
        <w:t xml:space="preserve">        params.videoViewWeight, scoringData.getVideoViewCount(false),</w:t>
      </w:r>
    </w:p>
    <w:p>
      <w:pPr>
        <w:jc w:val="both"/>
      </w:pPr>
      <w:r>
        <w:t xml:space="preserve">        scoringData.videoViewContrib);</w:t>
      </w:r>
    </w:p>
    <w:p>
      <w:pPr>
        <w:jc w:val="both"/>
      </w:pPr>
      <w:r>
        <w:t xml:space="preserve">    addLinearElementExplanation(linearDetails,</w:t>
      </w:r>
    </w:p>
    <w:p>
      <w:pPr>
        <w:jc w:val="both"/>
      </w:pPr>
      <w:r>
        <w:t xml:space="preserve">        "quoted count",</w:t>
      </w:r>
    </w:p>
    <w:p>
      <w:pPr>
        <w:jc w:val="both"/>
      </w:pPr>
      <w:r>
        <w:t xml:space="preserve">        params.quotedCountWeight, scoringData.quotedCount, scoringData.quotedContrib);</w:t>
      </w:r>
    </w:p>
    <w:p>
      <w:pPr>
        <w:jc w:val="both"/>
      </w:pPr>
      <w:r/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"has url", params.urlWeight, scoringData.hasUrl ? 1.0 : 0.0,</w:t>
      </w:r>
    </w:p>
    <w:p>
      <w:pPr>
        <w:jc w:val="both"/>
      </w:pPr>
      <w:r>
        <w:t xml:space="preserve">        scoringData.hasUrlContrib);</w:t>
      </w:r>
    </w:p>
    <w:p>
      <w:pPr>
        <w:jc w:val="both"/>
      </w:pPr>
      <w:r/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"is reply", params.isReplyWeight,</w:t>
      </w:r>
    </w:p>
    <w:p>
      <w:pPr>
        <w:jc w:val="both"/>
      </w:pPr>
      <w:r>
        <w:t xml:space="preserve">        scoringData.isReply ? 1.0 : 0.0, scoringData.isReplyContrib);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"is follow retweet", params.followRetweetWeight,</w:t>
      </w:r>
    </w:p>
    <w:p>
      <w:pPr>
        <w:jc w:val="both"/>
      </w:pPr>
      <w:r>
        <w:t xml:space="preserve">        scoringData.isRetweet &amp;&amp; scoringData.isFollow ? 1.0 : 0.0,</w:t>
      </w:r>
    </w:p>
    <w:p>
      <w:pPr>
        <w:jc w:val="both"/>
      </w:pPr>
      <w:r>
        <w:t xml:space="preserve">        scoringData.isFollowRetweetContrib);</w:t>
      </w:r>
    </w:p>
    <w:p>
      <w:pPr>
        <w:jc w:val="both"/>
      </w:pPr>
      <w:r>
        <w:t xml:space="preserve">    addLinearElementExplanation(</w:t>
      </w:r>
    </w:p>
    <w:p>
      <w:pPr>
        <w:jc w:val="both"/>
      </w:pPr>
      <w:r>
        <w:t xml:space="preserve">        linearDetails, "is trusted retweet", params.trustedRetweetWeight,</w:t>
      </w:r>
    </w:p>
    <w:p>
      <w:pPr>
        <w:jc w:val="both"/>
      </w:pPr>
      <w:r>
        <w:t xml:space="preserve">        scoringData.isRetweet &amp;&amp; scoringData.isTrusted ? 1.0 : 0.0,</w:t>
      </w:r>
    </w:p>
    <w:p>
      <w:pPr>
        <w:jc w:val="both"/>
      </w:pPr>
      <w:r>
        <w:t xml:space="preserve">        scoringData.isTrustedRetweetContrib);</w:t>
      </w:r>
    </w:p>
    <w:p>
      <w:pPr>
        <w:jc w:val="both"/>
      </w:pPr>
      <w:r/>
    </w:p>
    <w:p>
      <w:pPr>
        <w:jc w:val="both"/>
      </w:pPr>
      <w:r>
        <w:t xml:space="preserve">    if (scoringData.querySpecificScore != 0.0) {</w:t>
      </w:r>
    </w:p>
    <w:p>
      <w:pPr>
        <w:jc w:val="both"/>
      </w:pPr>
      <w:r>
        <w:t xml:space="preserve">      linearDetails.add(Explanation.match((float) scoringData.querySpecificScore,</w:t>
      </w:r>
    </w:p>
    <w:p>
      <w:pPr>
        <w:jc w:val="both"/>
      </w:pPr>
      <w:r>
        <w:t xml:space="preserve">          "[+] query specific score adjustment"));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(scoringData.authorSpecificScore != 0.0) {</w:t>
      </w:r>
    </w:p>
    <w:p>
      <w:pPr>
        <w:jc w:val="both"/>
      </w:pPr>
      <w:r>
        <w:t xml:space="preserve">      linearDetails.add(Explanation.match((float) scoringData.authorSpecificScore,</w:t>
      </w:r>
    </w:p>
    <w:p>
      <w:pPr>
        <w:jc w:val="both"/>
      </w:pPr>
      <w:r>
        <w:t xml:space="preserve">          "[+] author specific score adjustment"));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Explanation linearCombo = isHit</w:t>
      </w:r>
    </w:p>
    <w:p>
      <w:pPr>
        <w:jc w:val="both"/>
      </w:pPr>
      <w:r>
        <w:t xml:space="preserve">        ? Explanation.match((float) scoringData.scoreBeforeBoost,</w:t>
      </w:r>
    </w:p>
    <w:p>
      <w:pPr>
        <w:jc w:val="both"/>
      </w:pPr>
      <w:r>
        <w:t xml:space="preserve">          "(MATCH) Linear components, sum of:", linearDetails)</w:t>
      </w:r>
    </w:p>
    <w:p>
      <w:pPr>
        <w:jc w:val="both"/>
      </w:pPr>
      <w:r>
        <w:t xml:space="preserve">        : Explanation.noMatch("Linear components, sum of:", linearDetails);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details.add(linearCombo);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addLinearElementExplanation(List&lt;Explanation&gt; explanation,</w:t>
      </w:r>
    </w:p>
    <w:p>
      <w:pPr>
        <w:jc w:val="both"/>
      </w:pPr>
      <w:r>
        <w:t xml:space="preserve">                                           String name,</w:t>
      </w:r>
    </w:p>
    <w:p>
      <w:pPr>
        <w:jc w:val="both"/>
      </w:pPr>
      <w:r>
        <w:t xml:space="preserve">                                           double weight,</w:t>
      </w:r>
    </w:p>
    <w:p>
      <w:pPr>
        <w:jc w:val="both"/>
      </w:pPr>
      <w:r>
        <w:t xml:space="preserve">                                           double componentValue,</w:t>
      </w:r>
    </w:p>
    <w:p>
      <w:pPr>
        <w:jc w:val="both"/>
      </w:pPr>
      <w:r>
        <w:t xml:space="preserve">                                           double contrib) {</w:t>
      </w:r>
    </w:p>
    <w:p>
      <w:pPr>
        <w:jc w:val="both"/>
      </w:pPr>
      <w:r>
        <w:t xml:space="preserve">    if (contrib == 0.0)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explanation.add(</w:t>
      </w:r>
    </w:p>
    <w:p>
      <w:pPr>
        <w:jc w:val="both"/>
      </w:pPr>
      <w:r>
        <w:t xml:space="preserve">        Explanation.match((float) contrib,</w:t>
      </w:r>
    </w:p>
    <w:p>
      <w:pPr>
        <w:jc w:val="both"/>
      </w:pPr>
      <w:r>
        <w:t xml:space="preserve">            String.format("[+] %s=%.3f weight=%.3f", name, componentValue, weight)));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double getUnscaledReplyCountFeatureValue() throws IOException {</w:t>
      </w:r>
    </w:p>
    <w:p>
      <w:pPr>
        <w:jc w:val="both"/>
      </w:pPr>
      <w:r>
        <w:t xml:space="preserve">    byte featureValue = (byte) documentFeatures.getFeatureValue(EarlybirdFieldConstant.REPLY_COUNT);</w:t>
      </w:r>
    </w:p>
    <w:p>
      <w:pPr>
        <w:jc w:val="both"/>
      </w:pPr>
      <w:r>
        <w:t xml:space="preserve">    return MutableFeatureNormalizers.BYTE_NORMALIZER.unnormLowerBound(featureValue);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