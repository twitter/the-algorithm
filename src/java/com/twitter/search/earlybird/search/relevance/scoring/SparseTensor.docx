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com.twitter.search.earlybird.search.relevance.scoring;</w:t>
      </w:r>
    </w:p>
    <w:p>
      <w:pPr>
        <w:jc w:val="both"/>
      </w:pPr>
      <w:r/>
    </w:p>
    <w:p>
      <w:pPr>
        <w:jc w:val="both"/>
      </w:pPr>
      <w:r>
        <w:t>import java.nio.ByteBuffer;</w:t>
      </w:r>
    </w:p>
    <w:p>
      <w:pPr>
        <w:jc w:val="both"/>
      </w:pPr>
      <w:r>
        <w:t>import java.nio.ByteOrder;</w:t>
      </w:r>
    </w:p>
    <w:p>
      <w:pPr>
        <w:jc w:val="both"/>
      </w:pPr>
      <w:r/>
    </w:p>
    <w:p>
      <w:pPr>
        <w:jc w:val="both"/>
      </w:pPr>
      <w:r>
        <w:t>// Ideally, this part should live somewhere in the Cortex common</w:t>
      </w:r>
    </w:p>
    <w:p>
      <w:pPr>
        <w:jc w:val="both"/>
      </w:pPr>
      <w:r>
        <w:t>// code. Today, it is not possible to create</w:t>
      </w:r>
    </w:p>
    <w:p>
      <w:pPr>
        <w:jc w:val="both"/>
      </w:pPr>
      <w:r>
        <w:t>// a `SparseTensor` that relies only on ByteBuffer.</w:t>
      </w:r>
    </w:p>
    <w:p>
      <w:pPr>
        <w:jc w:val="both"/>
      </w:pPr>
      <w:r>
        <w:t>public class SparseTensor {</w:t>
      </w:r>
    </w:p>
    <w:p>
      <w:pPr>
        <w:jc w:val="both"/>
      </w:pPr>
      <w:r/>
    </w:p>
    <w:p>
      <w:pPr>
        <w:jc w:val="both"/>
      </w:pPr>
      <w:r>
        <w:t xml:space="preserve">  private ByteBuffer sparseIndices;</w:t>
      </w:r>
    </w:p>
    <w:p>
      <w:pPr>
        <w:jc w:val="both"/>
      </w:pPr>
      <w:r>
        <w:t xml:space="preserve">  private ByteBuffer sparseValues;</w:t>
      </w:r>
    </w:p>
    <w:p>
      <w:pPr>
        <w:jc w:val="both"/>
      </w:pPr>
      <w:r>
        <w:t xml:space="preserve">  private ByteBuffer sparseShape;</w:t>
      </w:r>
    </w:p>
    <w:p>
      <w:pPr>
        <w:jc w:val="both"/>
      </w:pPr>
      <w:r/>
    </w:p>
    <w:p>
      <w:pPr>
        <w:jc w:val="both"/>
      </w:pPr>
      <w:r>
        <w:t xml:space="preserve">  private int numDocs;</w:t>
      </w:r>
    </w:p>
    <w:p>
      <w:pPr>
        <w:jc w:val="both"/>
      </w:pPr>
      <w:r>
        <w:t xml:space="preserve">  private final long[] sparseShapeShapeDimension = new long[] {2L};</w:t>
      </w:r>
    </w:p>
    <w:p>
      <w:pPr>
        <w:jc w:val="both"/>
      </w:pPr>
      <w:r>
        <w:t xml:space="preserve">  private final long inputBitSize = 1 &lt;&lt; 63;</w:t>
      </w:r>
    </w:p>
    <w:p>
      <w:pPr>
        <w:jc w:val="both"/>
      </w:pPr>
      <w:r/>
    </w:p>
    <w:p>
      <w:pPr>
        <w:jc w:val="both"/>
      </w:pPr>
      <w:r>
        <w:t xml:space="preserve">  private long numRecordsSeen = 0;</w:t>
      </w:r>
    </w:p>
    <w:p>
      <w:pPr>
        <w:jc w:val="both"/>
      </w:pPr>
      <w:r>
        <w:t xml:space="preserve">  private final long numFeatures;</w:t>
      </w:r>
    </w:p>
    <w:p>
      <w:pPr>
        <w:jc w:val="both"/>
      </w:pPr>
      <w:r>
        <w:t xml:space="preserve">  private int numValuesSeen;</w:t>
      </w:r>
    </w:p>
    <w:p>
      <w:pPr>
        <w:jc w:val="both"/>
      </w:pPr>
      <w:r/>
    </w:p>
    <w:p>
      <w:pPr>
        <w:jc w:val="both"/>
      </w:pPr>
      <w:r>
        <w:t xml:space="preserve">  public SparseTensor(int numDocs, int numFeatures) {</w:t>
      </w:r>
    </w:p>
    <w:p>
      <w:pPr>
        <w:jc w:val="both"/>
      </w:pPr>
      <w:r>
        <w:t xml:space="preserve">    this.numDocs = numDocs;</w:t>
      </w:r>
    </w:p>
    <w:p>
      <w:pPr>
        <w:jc w:val="both"/>
      </w:pPr>
      <w:r>
        <w:t xml:space="preserve">    this.numFeatures = (long) numFeatures;</w:t>
      </w:r>
    </w:p>
    <w:p>
      <w:pPr>
        <w:jc w:val="both"/>
      </w:pPr>
      <w:r>
        <w:t xml:space="preserve">    this.sparseValues =</w:t>
      </w:r>
    </w:p>
    <w:p>
      <w:pPr>
        <w:jc w:val="both"/>
      </w:pPr>
      <w:r>
        <w:t xml:space="preserve">      ByteBuffer</w:t>
      </w:r>
    </w:p>
    <w:p>
      <w:pPr>
        <w:jc w:val="both"/>
      </w:pPr>
      <w:r>
        <w:t xml:space="preserve">      .allocate(numFeatures * numDocs * Float.BYTES)</w:t>
      </w:r>
    </w:p>
    <w:p>
      <w:pPr>
        <w:jc w:val="both"/>
      </w:pPr>
      <w:r>
        <w:t xml:space="preserve">      .order(ByteOrder.LITTLE_ENDIAN);</w:t>
      </w:r>
    </w:p>
    <w:p>
      <w:pPr>
        <w:jc w:val="both"/>
      </w:pPr>
      <w:r>
        <w:t xml:space="preserve">    this.sparseIndices =</w:t>
      </w:r>
    </w:p>
    <w:p>
      <w:pPr>
        <w:jc w:val="both"/>
      </w:pPr>
      <w:r>
        <w:t xml:space="preserve">      ByteBuffer</w:t>
      </w:r>
    </w:p>
    <w:p>
      <w:pPr>
        <w:jc w:val="both"/>
      </w:pPr>
      <w:r>
        <w:t xml:space="preserve">        .allocate(2 * numFeatures * numDocs * Long.BYTES)</w:t>
      </w:r>
    </w:p>
    <w:p>
      <w:pPr>
        <w:jc w:val="both"/>
      </w:pPr>
      <w:r>
        <w:t xml:space="preserve">        .order(ByteOrder.LITTLE_ENDIAN);</w:t>
      </w:r>
    </w:p>
    <w:p>
      <w:pPr>
        <w:jc w:val="both"/>
      </w:pPr>
      <w:r>
        <w:t xml:space="preserve">    this.sparseShape =</w:t>
      </w:r>
    </w:p>
    <w:p>
      <w:pPr>
        <w:jc w:val="both"/>
      </w:pPr>
      <w:r>
        <w:t xml:space="preserve">      ByteBuffer</w:t>
      </w:r>
    </w:p>
    <w:p>
      <w:pPr>
        <w:jc w:val="both"/>
      </w:pPr>
      <w:r>
        <w:t xml:space="preserve">      .allocate(2 * Long.BYTES)</w:t>
      </w:r>
    </w:p>
    <w:p>
      <w:pPr>
        <w:jc w:val="both"/>
      </w:pPr>
      <w:r>
        <w:t xml:space="preserve">      .order(ByteOrder.LITTLE_ENDIAN);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incNumRecordsSeen() {</w:t>
      </w:r>
    </w:p>
    <w:p>
      <w:pPr>
        <w:jc w:val="both"/>
      </w:pPr>
      <w:r>
        <w:t xml:space="preserve">    numRecordsSeen++;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Adds the given value to this tensor.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void addValue(long featureId, float value) {</w:t>
      </w:r>
    </w:p>
    <w:p>
      <w:pPr>
        <w:jc w:val="both"/>
      </w:pPr>
      <w:r>
        <w:t xml:space="preserve">    sparseValues.putFloat(value);</w:t>
      </w:r>
    </w:p>
    <w:p>
      <w:pPr>
        <w:jc w:val="both"/>
      </w:pPr>
      <w:r>
        <w:t xml:space="preserve">    sparseIndices.putLong(numRecordsSeen);</w:t>
      </w:r>
    </w:p>
    <w:p>
      <w:pPr>
        <w:jc w:val="both"/>
      </w:pPr>
      <w:r>
        <w:t xml:space="preserve">    sparseIndices.putLong(featureId);</w:t>
      </w:r>
    </w:p>
    <w:p>
      <w:pPr>
        <w:jc w:val="both"/>
      </w:pPr>
      <w:r>
        <w:t xml:space="preserve">    numValuesSeen++;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ByteBuffer getSparseValues() {</w:t>
      </w:r>
    </w:p>
    <w:p>
      <w:pPr>
        <w:jc w:val="both"/>
      </w:pPr>
      <w:r>
        <w:t xml:space="preserve">    sparseValues.limit(numValuesSeen * Float.BYTES);</w:t>
      </w:r>
    </w:p>
    <w:p>
      <w:pPr>
        <w:jc w:val="both"/>
      </w:pPr>
      <w:r>
        <w:t xml:space="preserve">    sparseValues.rewind();</w:t>
      </w:r>
    </w:p>
    <w:p>
      <w:pPr>
        <w:jc w:val="both"/>
      </w:pPr>
      <w:r>
        <w:t xml:space="preserve">    return sparseValues;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long[] getSparseValuesShape() {</w:t>
      </w:r>
    </w:p>
    <w:p>
      <w:pPr>
        <w:jc w:val="both"/>
      </w:pPr>
      <w:r>
        <w:t xml:space="preserve">    return new long[] {numValuesSeen};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long[] getSparseIndicesShape() {</w:t>
      </w:r>
    </w:p>
    <w:p>
      <w:pPr>
        <w:jc w:val="both"/>
      </w:pPr>
      <w:r>
        <w:t xml:space="preserve">    return new long[] {numValuesSeen, 2L};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long[] getSparseShapeShape() {</w:t>
      </w:r>
    </w:p>
    <w:p>
      <w:pPr>
        <w:jc w:val="both"/>
      </w:pPr>
      <w:r>
        <w:t xml:space="preserve">    return sparseShapeShapeDimension;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ByteBuffer getSparseIndices() {</w:t>
      </w:r>
    </w:p>
    <w:p>
      <w:pPr>
        <w:jc w:val="both"/>
      </w:pPr>
      <w:r>
        <w:t xml:space="preserve">    sparseIndices.limit(2 * numValuesSeen * Long.BYTES);</w:t>
      </w:r>
    </w:p>
    <w:p>
      <w:pPr>
        <w:jc w:val="both"/>
      </w:pPr>
      <w:r>
        <w:t xml:space="preserve">    sparseIndices.rewind();</w:t>
      </w:r>
    </w:p>
    <w:p>
      <w:pPr>
        <w:jc w:val="both"/>
      </w:pPr>
      <w:r>
        <w:t xml:space="preserve">    return sparseIndices;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the sparse shape for this tensor.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ByteBuffer getSparseShape() {</w:t>
      </w:r>
    </w:p>
    <w:p>
      <w:pPr>
        <w:jc w:val="both"/>
      </w:pPr>
      <w:r>
        <w:t xml:space="preserve">    sparseShape.putLong(numRecordsSeen);</w:t>
      </w:r>
    </w:p>
    <w:p>
      <w:pPr>
        <w:jc w:val="both"/>
      </w:pPr>
      <w:r>
        <w:t xml:space="preserve">    sparseShape.putLong(inputBitSize);</w:t>
      </w:r>
    </w:p>
    <w:p>
      <w:pPr>
        <w:jc w:val="both"/>
      </w:pPr>
      <w:r>
        <w:t xml:space="preserve">    sparseShape.rewind();</w:t>
      </w:r>
    </w:p>
    <w:p>
      <w:pPr>
        <w:jc w:val="both"/>
      </w:pPr>
      <w:r>
        <w:t xml:space="preserve">    return sparseShape;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