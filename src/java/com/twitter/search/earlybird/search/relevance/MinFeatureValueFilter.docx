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java.util.Objects;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com.twitter.search.common.encoding.features.ByteNormalizer;</w:t>
      </w:r>
    </w:p>
    <w:p>
      <w:pPr>
        <w:jc w:val="both"/>
      </w:pPr>
      <w:r>
        <w:t>import com.twitter.search.common.encoding.features.ClampByteNormalizer;</w:t>
      </w:r>
    </w:p>
    <w:p>
      <w:pPr>
        <w:jc w:val="both"/>
      </w:pPr>
      <w:r>
        <w:t>import com.twitter.search.common.encoding.features.SingleBytePositiveFloatNormalizer;</w:t>
      </w:r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com.twitter.search.common.query.FilteredQuery;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/>
    </w:p>
    <w:p>
      <w:pPr>
        <w:jc w:val="both"/>
      </w:pPr>
      <w:r>
        <w:t>public final class MinFeatureValueFilter extends Query implements FilteredQuery.DocIdFilterFactory {</w:t>
      </w:r>
    </w:p>
    <w:p>
      <w:pPr>
        <w:jc w:val="both"/>
      </w:pPr>
      <w:r>
        <w:t xml:space="preserve">  private final String featureName;</w:t>
      </w:r>
    </w:p>
    <w:p>
      <w:pPr>
        <w:jc w:val="both"/>
      </w:pPr>
      <w:r>
        <w:t xml:space="preserve">  private final ByteNormalizer normalizer;</w:t>
      </w:r>
    </w:p>
    <w:p>
      <w:pPr>
        <w:jc w:val="both"/>
      </w:pPr>
      <w:r>
        <w:t xml:space="preserve">  private final double minValue;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query that filters out all hits that have a value smaller than the given threshold</w:t>
      </w:r>
    </w:p>
    <w:p>
      <w:pPr>
        <w:jc w:val="both"/>
      </w:pPr>
      <w:r>
        <w:t xml:space="preserve">   * for the given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featureName The feature.</w:t>
      </w:r>
    </w:p>
    <w:p>
      <w:pPr>
        <w:jc w:val="both"/>
      </w:pPr>
      <w:r>
        <w:t xml:space="preserve">   * @param minValue The threshold for the feature values.</w:t>
      </w:r>
    </w:p>
    <w:p>
      <w:pPr>
        <w:jc w:val="both"/>
      </w:pPr>
      <w:r>
        <w:t xml:space="preserve">   * @return A query that filters out all hits that have a value smaller than the given threshold</w:t>
      </w:r>
    </w:p>
    <w:p>
      <w:pPr>
        <w:jc w:val="both"/>
      </w:pPr>
      <w:r>
        <w:t xml:space="preserve">   *         for the given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getMinFeatureValueFilter(String featureName, double minValue)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MinFeatureValueFilter(featureName, minValue),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FilteredQuery.DocIdFilterFactory getDocIdFilterFactory(</w:t>
      </w:r>
    </w:p>
    <w:p>
      <w:pPr>
        <w:jc w:val="both"/>
      </w:pPr>
      <w:r>
        <w:t xml:space="preserve">      String featureName, double minValue) {</w:t>
      </w:r>
    </w:p>
    <w:p>
      <w:pPr>
        <w:jc w:val="both"/>
      </w:pPr>
      <w:r>
        <w:t xml:space="preserve">    return new MinFeatureValueFilter(featureName, minValue);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normalizer that should be used to normalize the values for the given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featureName The feature.</w:t>
      </w:r>
    </w:p>
    <w:p>
      <w:pPr>
        <w:jc w:val="both"/>
      </w:pPr>
      <w:r>
        <w:t xml:space="preserve">   * @return The normalizer that should be used to normalize the values for the given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ByteNormalizer getMinFeatureValueNormalizer(String featureName) {</w:t>
      </w:r>
    </w:p>
    <w:p>
      <w:pPr>
        <w:jc w:val="both"/>
      </w:pPr>
      <w:r>
        <w:t xml:space="preserve">    if (featureName.equals(EarlybirdFieldConstant.USER_REPUTATION.getFieldName())) {</w:t>
      </w:r>
    </w:p>
    <w:p>
      <w:pPr>
        <w:jc w:val="both"/>
      </w:pPr>
      <w:r>
        <w:t xml:space="preserve">      return new ClampByteNormalizer(0, 100);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(featureName.equals(EarlybirdFieldConstant.FAVORITE_COUNT.getFieldName())</w:t>
      </w:r>
    </w:p>
    <w:p>
      <w:pPr>
        <w:jc w:val="both"/>
      </w:pPr>
      <w:r>
        <w:t xml:space="preserve">        || featureName.equals(EarlybirdFieldConstant.PARUS_SCORE.getFieldName())</w:t>
      </w:r>
    </w:p>
    <w:p>
      <w:pPr>
        <w:jc w:val="both"/>
      </w:pPr>
      <w:r>
        <w:t xml:space="preserve">        || featureName.equals(EarlybirdFieldConstant.REPLY_COUNT.getFieldName())</w:t>
      </w:r>
    </w:p>
    <w:p>
      <w:pPr>
        <w:jc w:val="both"/>
      </w:pPr>
      <w:r>
        <w:t xml:space="preserve">        || featureName.equals(EarlybirdFieldConstant.RETWEET_COUNT.getFieldName())) {</w:t>
      </w:r>
    </w:p>
    <w:p>
      <w:pPr>
        <w:jc w:val="both"/>
      </w:pPr>
      <w:r>
        <w:t xml:space="preserve">      return new SingleBytePositiveFloatNormalizer();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throw new IllegalArgumentException("Unknown normalization method for field " + featureName);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// Probably doesn't make sense to include the schemaSnapshot and normalizer here.</w:t>
      </w:r>
    </w:p>
    <w:p>
      <w:pPr>
        <w:jc w:val="both"/>
      </w:pPr>
      <w:r>
        <w:t xml:space="preserve">    return (int) ((featureName == null ? 0 : featureName.hashCode() * 7) + minValue);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MinFeatureValueFilter))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Probably doesn't make sense to include the schemaSnapshot and normalizer here.</w:t>
      </w:r>
    </w:p>
    <w:p>
      <w:pPr>
        <w:jc w:val="both"/>
      </w:pPr>
      <w:r>
        <w:t xml:space="preserve">    MinFeatureValueFilter filter = MinFeatureValueFilter.class.cast(obj);</w:t>
      </w:r>
    </w:p>
    <w:p>
      <w:pPr>
        <w:jc w:val="both"/>
      </w:pPr>
      <w:r>
        <w:t xml:space="preserve">    return Objects.equals(featureName, filter.featureName) &amp;&amp; (minValue == filter.minValue);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String.format("MinFeatureValueFilter(%s, %f)", featureName, minValue);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MinFeatureValueFilter(String featureName, double minValue) {</w:t>
      </w:r>
    </w:p>
    <w:p>
      <w:pPr>
        <w:jc w:val="both"/>
      </w:pPr>
      <w:r>
        <w:t xml:space="preserve">    this.featureName = featureName;</w:t>
      </w:r>
    </w:p>
    <w:p>
      <w:pPr>
        <w:jc w:val="both"/>
      </w:pPr>
      <w:r>
        <w:t xml:space="preserve">    this.normalizer = getMinFeatureValueNormalizer(featureName);</w:t>
      </w:r>
    </w:p>
    <w:p>
      <w:pPr>
        <w:jc w:val="both"/>
      </w:pPr>
      <w:r>
        <w:t xml:space="preserve">    this.minValue = normalizer.normalize(minValue);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FilteredQuery.DocIdFilter getDocIdFilter(LeafReaderContext context) throws IOException {</w:t>
      </w:r>
    </w:p>
    <w:p>
      <w:pPr>
        <w:jc w:val="both"/>
      </w:pPr>
      <w:r>
        <w:t xml:space="preserve">    final NumericDocValues featureDocValues = context.reader().getNumericDocValues(featureName);</w:t>
      </w:r>
    </w:p>
    <w:p>
      <w:pPr>
        <w:jc w:val="both"/>
      </w:pPr>
      <w:r>
        <w:t xml:space="preserve">    return (docId) -&gt; featureDocValues.advanceExact(docId)</w:t>
      </w:r>
    </w:p>
    <w:p>
      <w:pPr>
        <w:jc w:val="both"/>
      </w:pPr>
      <w:r>
        <w:t xml:space="preserve">        &amp;&amp; ((byte) featureDocValues.longValue() &gt;= minValue);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return new MinFeatureValueDocIdSetIterator(</w:t>
      </w:r>
    </w:p>
    <w:p>
      <w:pPr>
        <w:jc w:val="both"/>
      </w:pPr>
      <w:r>
        <w:t xml:space="preserve">            context.reader(), featureName, minValue);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MinFeatureValueDocIdSetIterator extends RangeFilterDISI {</w:t>
      </w:r>
    </w:p>
    <w:p>
      <w:pPr>
        <w:jc w:val="both"/>
      </w:pPr>
      <w:r>
        <w:t xml:space="preserve">    private final NumericDocValues featureDocValues;</w:t>
      </w:r>
    </w:p>
    <w:p>
      <w:pPr>
        <w:jc w:val="both"/>
      </w:pPr>
      <w:r>
        <w:t xml:space="preserve">    private final double minValue;</w:t>
      </w:r>
    </w:p>
    <w:p>
      <w:pPr>
        <w:jc w:val="both"/>
      </w:pPr>
      <w:r/>
    </w:p>
    <w:p>
      <w:pPr>
        <w:jc w:val="both"/>
      </w:pPr>
      <w:r>
        <w:t xml:space="preserve">    MinFeatureValueDocIdSetIterator(LeafReader indexReader,</w:t>
      </w:r>
    </w:p>
    <w:p>
      <w:pPr>
        <w:jc w:val="both"/>
      </w:pPr>
      <w:r>
        <w:t xml:space="preserve">                                    String featureName,</w:t>
      </w:r>
    </w:p>
    <w:p>
      <w:pPr>
        <w:jc w:val="both"/>
      </w:pPr>
      <w:r>
        <w:t xml:space="preserve">                                    double minValue) throws IOException {</w:t>
      </w:r>
    </w:p>
    <w:p>
      <w:pPr>
        <w:jc w:val="both"/>
      </w:pPr>
      <w:r>
        <w:t xml:space="preserve">      super(indexReader);</w:t>
      </w:r>
    </w:p>
    <w:p>
      <w:pPr>
        <w:jc w:val="both"/>
      </w:pPr>
      <w:r>
        <w:t xml:space="preserve">      this.featureDocValues = indexReader.getNumericDocValues(featureName);</w:t>
      </w:r>
    </w:p>
    <w:p>
      <w:pPr>
        <w:jc w:val="both"/>
      </w:pPr>
      <w:r>
        <w:t xml:space="preserve">      this.minValue = minValue;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shouldReturnDoc() throws IOException {</w:t>
      </w:r>
    </w:p>
    <w:p>
      <w:pPr>
        <w:jc w:val="both"/>
      </w:pPr>
      <w:r>
        <w:t xml:space="preserve">      // We need this explicit casting to byte, because of how we encode and decode features in our</w:t>
      </w:r>
    </w:p>
    <w:p>
      <w:pPr>
        <w:jc w:val="both"/>
      </w:pPr>
      <w:r>
        <w:t xml:space="preserve">      // encoded_tweet_features field. If a feature is an int (uses all 32 bits of the int), then</w:t>
      </w:r>
    </w:p>
    <w:p>
      <w:pPr>
        <w:jc w:val="both"/>
      </w:pPr>
      <w:r>
        <w:t xml:space="preserve">      // encoding the feature and then decoding it preserves its original value. However, if the</w:t>
      </w:r>
    </w:p>
    <w:p>
      <w:pPr>
        <w:jc w:val="both"/>
      </w:pPr>
      <w:r>
        <w:t xml:space="preserve">      // feature does not use the entire int (and especially if it uses bits somewhere in the middle</w:t>
      </w:r>
    </w:p>
    <w:p>
      <w:pPr>
        <w:jc w:val="both"/>
      </w:pPr>
      <w:r>
        <w:t xml:space="preserve">      // of the int), then the feature value is assumed to be unsigned when it goes through this</w:t>
      </w:r>
    </w:p>
    <w:p>
      <w:pPr>
        <w:jc w:val="both"/>
      </w:pPr>
      <w:r>
        <w:t xml:space="preserve">      // process of encoding and decoding. So a user rep of</w:t>
      </w:r>
    </w:p>
    <w:p>
      <w:pPr>
        <w:jc w:val="both"/>
      </w:pPr>
      <w:r>
        <w:t xml:space="preserve">      // RelevanceSignalConstants.UNSET_REPUTATION_SENTINEL (-128) will be correctly encoded as the</w:t>
      </w:r>
    </w:p>
    <w:p>
      <w:pPr>
        <w:jc w:val="both"/>
      </w:pPr>
      <w:r>
        <w:t xml:space="preserve">      // binary value 10000000, but will be treated as an unsigned value when decoded, and therefore</w:t>
      </w:r>
    </w:p>
    <w:p>
      <w:pPr>
        <w:jc w:val="both"/>
      </w:pPr>
      <w:r>
        <w:t xml:space="preserve">      // the decoded value will be 128.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In retrospect, this seems like a really poor design decision. It seems like it would be</w:t>
      </w:r>
    </w:p>
    <w:p>
      <w:pPr>
        <w:jc w:val="both"/>
      </w:pPr>
      <w:r>
        <w:t xml:space="preserve">      // better if all feature values were considered to be signed, even if most features can never</w:t>
      </w:r>
    </w:p>
    <w:p>
      <w:pPr>
        <w:jc w:val="both"/>
      </w:pPr>
      <w:r>
        <w:t xml:space="preserve">      // have negative values. Unfortunately, making this change is not easy, because some features</w:t>
      </w:r>
    </w:p>
    <w:p>
      <w:pPr>
        <w:jc w:val="both"/>
      </w:pPr>
      <w:r>
        <w:t xml:space="preserve">      // store normalized values, so we would also need to change the range of allowed values</w:t>
      </w:r>
    </w:p>
    <w:p>
      <w:pPr>
        <w:jc w:val="both"/>
      </w:pPr>
      <w:r>
        <w:t xml:space="preserve">      // produced by those normalizers, as well as all code that depends on those values.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So for now, just cast this value to a byte, to get the proper negative value.</w:t>
      </w:r>
    </w:p>
    <w:p>
      <w:pPr>
        <w:jc w:val="both"/>
      </w:pPr>
      <w:r>
        <w:t xml:space="preserve">      return featureDocValues.advanceExact(docID())</w:t>
      </w:r>
    </w:p>
    <w:p>
      <w:pPr>
        <w:jc w:val="both"/>
      </w:pPr>
      <w:r>
        <w:t xml:space="preserve">          &amp;&amp; ((byte) featureDocValues.longValue() &gt;= minValue);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getMinValue() {</w:t>
      </w:r>
    </w:p>
    <w:p>
      <w:pPr>
        <w:jc w:val="both"/>
      </w:pPr>
      <w:r>
        <w:t xml:space="preserve">    return minValue;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ByteNormalizer getNormalizer() {</w:t>
      </w:r>
    </w:p>
    <w:p>
      <w:pPr>
        <w:jc w:val="both"/>
      </w:pPr>
      <w:r>
        <w:t xml:space="preserve">    return normalizer;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