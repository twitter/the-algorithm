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org.apache.lucene.search.BooleanClause;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org.apache.lucene.search.Weight;</w:t>
      </w:r>
    </w:p>
    <w:p>
      <w:pPr>
        <w:jc w:val="both"/>
      </w:pPr>
      <w:r/>
    </w:p>
    <w:p>
      <w:pPr>
        <w:jc w:val="both"/>
      </w:pPr>
      <w:r>
        <w:t>import com.twitter.search.common.query.DefaultFilterWeight;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com.twitter.search.core.earlybird.index.util.RangeFilterDISI;</w:t>
      </w:r>
    </w:p>
    <w:p>
      <w:pPr>
        <w:jc w:val="both"/>
      </w:pPr>
      <w:r>
        <w:t>import com.twitter.search.earlybird.search.relevance.scoring.ScoringFunction;</w:t>
      </w:r>
    </w:p>
    <w:p>
      <w:pPr>
        <w:jc w:val="both"/>
      </w:pPr>
      <w:r>
        <w:t>import com.twitter.search.earlybird.search.relevance.scoring.ScoringFunctionProvider;</w:t>
      </w:r>
    </w:p>
    <w:p>
      <w:pPr>
        <w:jc w:val="both"/>
      </w:pPr>
      <w:r>
        <w:t>import com.twitter.search.earlybird.search.relevance.scoring.ScoringFunctionProvider.NamedScoringFunctionProvider;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filter only accepts documents for which the provided</w:t>
      </w:r>
    </w:p>
    <w:p>
      <w:pPr>
        <w:jc w:val="both"/>
      </w:pPr>
      <w:r>
        <w:t xml:space="preserve"> * {@link com.twitter.search.earlybird.search.relevance.scoring.ScoringFunction}</w:t>
      </w:r>
    </w:p>
    <w:p>
      <w:pPr>
        <w:jc w:val="both"/>
      </w:pPr>
      <w:r>
        <w:t xml:space="preserve"> * returns a score that's greater or equal to the passed-in minScore and smaller or equal</w:t>
      </w:r>
    </w:p>
    <w:p>
      <w:pPr>
        <w:jc w:val="both"/>
      </w:pPr>
      <w:r>
        <w:t xml:space="preserve"> * to maxScore.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ScoreFilterQuery extends Query {</w:t>
      </w:r>
    </w:p>
    <w:p>
      <w:pPr>
        <w:jc w:val="both"/>
      </w:pPr>
      <w:r>
        <w:t xml:space="preserve">  private static final float DEFAULT_LUCENE_SCORE = 1.0F;</w:t>
      </w:r>
    </w:p>
    <w:p>
      <w:pPr>
        <w:jc w:val="both"/>
      </w:pPr>
      <w:r/>
    </w:p>
    <w:p>
      <w:pPr>
        <w:jc w:val="both"/>
      </w:pPr>
      <w:r>
        <w:t xml:space="preserve">  private final float minScore;</w:t>
      </w:r>
    </w:p>
    <w:p>
      <w:pPr>
        <w:jc w:val="both"/>
      </w:pPr>
      <w:r>
        <w:t xml:space="preserve">  private final float maxScore;</w:t>
      </w:r>
    </w:p>
    <w:p>
      <w:pPr>
        <w:jc w:val="both"/>
      </w:pPr>
      <w:r>
        <w:t xml:space="preserve">  private final NamedScoringFunctionProvider scoringFunctionProvider;</w:t>
      </w:r>
    </w:p>
    <w:p>
      <w:pPr>
        <w:jc w:val="both"/>
      </w:pPr>
      <w:r>
        <w:t xml:space="preserve">  private final ImmutableSchemaInterface schema;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score filter.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schema The schema to use to extract the feature scores.</w:t>
      </w:r>
    </w:p>
    <w:p>
      <w:pPr>
        <w:jc w:val="both"/>
      </w:pPr>
      <w:r>
        <w:t xml:space="preserve">   * @param scoringFunctionProvider The scoring function provider.</w:t>
      </w:r>
    </w:p>
    <w:p>
      <w:pPr>
        <w:jc w:val="both"/>
      </w:pPr>
      <w:r>
        <w:t xml:space="preserve">   * @param minScore The minimum score threshold.</w:t>
      </w:r>
    </w:p>
    <w:p>
      <w:pPr>
        <w:jc w:val="both"/>
      </w:pPr>
      <w:r>
        <w:t xml:space="preserve">   * @param maxScore The maximum score threshold.</w:t>
      </w:r>
    </w:p>
    <w:p>
      <w:pPr>
        <w:jc w:val="both"/>
      </w:pPr>
      <w:r>
        <w:t xml:space="preserve">   * @return A score filter with the given configuration.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getScoreFilterQuery(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NamedScoringFunctionProvider scoringFunctionProvider,</w:t>
      </w:r>
    </w:p>
    <w:p>
      <w:pPr>
        <w:jc w:val="both"/>
      </w:pPr>
      <w:r>
        <w:t xml:space="preserve">      float minScore,</w:t>
      </w:r>
    </w:p>
    <w:p>
      <w:pPr>
        <w:jc w:val="both"/>
      </w:pPr>
      <w:r>
        <w:t xml:space="preserve">      float maxScore) {</w:t>
      </w:r>
    </w:p>
    <w:p>
      <w:pPr>
        <w:jc w:val="both"/>
      </w:pPr>
      <w:r>
        <w:t xml:space="preserve">    return new BooleanQuery.Builder()</w:t>
      </w:r>
    </w:p>
    <w:p>
      <w:pPr>
        <w:jc w:val="both"/>
      </w:pPr>
      <w:r>
        <w:t xml:space="preserve">        .add(new ScoreFilterQuery(schema, scoringFunctionProvider, minScore, maxScore),</w:t>
      </w:r>
    </w:p>
    <w:p>
      <w:pPr>
        <w:jc w:val="both"/>
      </w:pPr>
      <w:r>
        <w:t xml:space="preserve">             BooleanClause.Occur.FILTER)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ScoreFilterQuery(ImmutableSchemaInterface schema,</w:t>
      </w:r>
    </w:p>
    <w:p>
      <w:pPr>
        <w:jc w:val="both"/>
      </w:pPr>
      <w:r>
        <w:t xml:space="preserve">                           NamedScoringFunctionProvider scoringFunctionProvider,</w:t>
      </w:r>
    </w:p>
    <w:p>
      <w:pPr>
        <w:jc w:val="both"/>
      </w:pPr>
      <w:r>
        <w:t xml:space="preserve">                           float minScore,</w:t>
      </w:r>
    </w:p>
    <w:p>
      <w:pPr>
        <w:jc w:val="both"/>
      </w:pPr>
      <w:r>
        <w:t xml:space="preserve">                           float maxScore) {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this.scoringFunctionProvider = scoringFunctionProvider;</w:t>
      </w:r>
    </w:p>
    <w:p>
      <w:pPr>
        <w:jc w:val="both"/>
      </w:pPr>
      <w:r>
        <w:t xml:space="preserve">    this.minScore = minScore;</w:t>
      </w:r>
    </w:p>
    <w:p>
      <w:pPr>
        <w:jc w:val="both"/>
      </w:pPr>
      <w:r>
        <w:t xml:space="preserve">    this.maxScore = maxScore;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Weight createWeight(IndexSearcher searcher, ScoreMode scoreMode, float boost)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return new DefaultFilterWeight(this)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DocIdSetIterator getDocIdSetIterator(LeafReaderContext context) throws IOException {</w:t>
      </w:r>
    </w:p>
    <w:p>
      <w:pPr>
        <w:jc w:val="both"/>
      </w:pPr>
      <w:r>
        <w:t xml:space="preserve">        ScoringFunction scoringFunction = scoringFunctionProvider.getScoringFunction();</w:t>
      </w:r>
    </w:p>
    <w:p>
      <w:pPr>
        <w:jc w:val="both"/>
      </w:pPr>
      <w:r>
        <w:t xml:space="preserve">        scoringFunction.setNextReader((EarlybirdIndexSegmentAtomicReader) context.reader());</w:t>
      </w:r>
    </w:p>
    <w:p>
      <w:pPr>
        <w:jc w:val="both"/>
      </w:pPr>
      <w:r>
        <w:t xml:space="preserve">        return new ScoreFilterDocIdSetIterator(</w:t>
      </w:r>
    </w:p>
    <w:p>
      <w:pPr>
        <w:jc w:val="both"/>
      </w:pPr>
      <w:r>
        <w:t xml:space="preserve">            context.reader(), scoringFunction, minScore, maxScore);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ScoreFilterDocIdSetIterator extends RangeFilterDISI {</w:t>
      </w:r>
    </w:p>
    <w:p>
      <w:pPr>
        <w:jc w:val="both"/>
      </w:pPr>
      <w:r>
        <w:t xml:space="preserve">    private final ScoringFunction scoringFunction;</w:t>
      </w:r>
    </w:p>
    <w:p>
      <w:pPr>
        <w:jc w:val="both"/>
      </w:pPr>
      <w:r>
        <w:t xml:space="preserve">    private final float minScore;</w:t>
      </w:r>
    </w:p>
    <w:p>
      <w:pPr>
        <w:jc w:val="both"/>
      </w:pPr>
      <w:r>
        <w:t xml:space="preserve">    private final float maxScore;</w:t>
      </w:r>
    </w:p>
    <w:p>
      <w:pPr>
        <w:jc w:val="both"/>
      </w:pPr>
      <w:r/>
    </w:p>
    <w:p>
      <w:pPr>
        <w:jc w:val="both"/>
      </w:pPr>
      <w:r>
        <w:t xml:space="preserve">    public ScoreFilterDocIdSetIterator(LeafReader indexReader, ScoringFunction scoringFunction,</w:t>
      </w:r>
    </w:p>
    <w:p>
      <w:pPr>
        <w:jc w:val="both"/>
      </w:pPr>
      <w:r>
        <w:t xml:space="preserve">                                       float minScore, float maxScore) throws IOException {</w:t>
      </w:r>
    </w:p>
    <w:p>
      <w:pPr>
        <w:jc w:val="both"/>
      </w:pPr>
      <w:r>
        <w:t xml:space="preserve">      super(indexReader);</w:t>
      </w:r>
    </w:p>
    <w:p>
      <w:pPr>
        <w:jc w:val="both"/>
      </w:pPr>
      <w:r>
        <w:t xml:space="preserve">      this.scoringFunction = scoringFunction;</w:t>
      </w:r>
    </w:p>
    <w:p>
      <w:pPr>
        <w:jc w:val="both"/>
      </w:pPr>
      <w:r>
        <w:t xml:space="preserve">      this.minScore = minScore;</w:t>
      </w:r>
    </w:p>
    <w:p>
      <w:pPr>
        <w:jc w:val="both"/>
      </w:pPr>
      <w:r>
        <w:t xml:space="preserve">      this.maxScore = maxScore;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boolean shouldReturnDoc() throws IOException {</w:t>
      </w:r>
    </w:p>
    <w:p>
      <w:pPr>
        <w:jc w:val="both"/>
      </w:pPr>
      <w:r>
        <w:t xml:space="preserve">      float score = scoringFunction.score(docID(), DEFAULT_LUCENE_SCORE);</w:t>
      </w:r>
    </w:p>
    <w:p>
      <w:pPr>
        <w:jc w:val="both"/>
      </w:pPr>
      <w:r>
        <w:t xml:space="preserve">      return score &gt;= minScore &amp;&amp; score &lt;= maxScore;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getMinScoreForTest() {</w:t>
      </w:r>
    </w:p>
    <w:p>
      <w:pPr>
        <w:jc w:val="both"/>
      </w:pPr>
      <w:r>
        <w:t xml:space="preserve">    return minScore;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getMaxScoreForTest() {</w:t>
      </w:r>
    </w:p>
    <w:p>
      <w:pPr>
        <w:jc w:val="both"/>
      </w:pPr>
      <w:r>
        <w:t xml:space="preserve">    return maxScore;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ScoringFunctionProvider getScoringFunctionProviderForTest() {</w:t>
      </w:r>
    </w:p>
    <w:p>
      <w:pPr>
        <w:jc w:val="both"/>
      </w:pPr>
      <w:r>
        <w:t xml:space="preserve">    return scoringFunctionProvider;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(int) (minScore * 29</w:t>
      </w:r>
    </w:p>
    <w:p>
      <w:pPr>
        <w:jc w:val="both"/>
      </w:pPr>
      <w:r>
        <w:t xml:space="preserve">                  + maxScore * 17</w:t>
      </w:r>
    </w:p>
    <w:p>
      <w:pPr>
        <w:jc w:val="both"/>
      </w:pPr>
      <w:r>
        <w:t xml:space="preserve">                  + (scoringFunctionProvider == null ? 0 : scoringFunctionProvider.hashCode()));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ScoreFilterQuery))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ScoreFilterQuery filter = ScoreFilterQuery.class.cast(obj);</w:t>
      </w:r>
    </w:p>
    <w:p>
      <w:pPr>
        <w:jc w:val="both"/>
      </w:pPr>
      <w:r>
        <w:t xml:space="preserve">    return (minScore == filter.minScore)</w:t>
      </w:r>
    </w:p>
    <w:p>
      <w:pPr>
        <w:jc w:val="both"/>
      </w:pPr>
      <w:r>
        <w:t xml:space="preserve">        &amp;&amp; (maxScore == filter.maxScore)</w:t>
      </w:r>
    </w:p>
    <w:p>
      <w:pPr>
        <w:jc w:val="both"/>
      </w:pPr>
      <w:r>
        <w:t xml:space="preserve">        &amp;&amp; (scoringFunctionProvider == null</w:t>
      </w:r>
    </w:p>
    <w:p>
      <w:pPr>
        <w:jc w:val="both"/>
      </w:pPr>
      <w:r>
        <w:t xml:space="preserve">            ? filter.scoringFunctionProvider == null</w:t>
      </w:r>
    </w:p>
    <w:p>
      <w:pPr>
        <w:jc w:val="both"/>
      </w:pPr>
      <w:r>
        <w:t xml:space="preserve">            : scoringFunctionProvider.equals(filter.scoringFunctionProvider));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return "SCORE_FILTER_QUERY[minScore=" + minScore + ",maxScore=" + maxScore + "]";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