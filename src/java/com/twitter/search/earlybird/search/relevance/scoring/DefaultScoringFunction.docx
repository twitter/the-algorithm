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com.twitter.search.earlybird.search.relevance.scoring;</w:t>
      </w:r>
    </w:p>
    <w:p>
      <w:pPr>
        <w:jc w:val="both"/>
      </w:pPr>
      <w:r/>
    </w:p>
    <w:p>
      <w:pPr>
        <w:jc w:val="both"/>
      </w:pPr>
      <w:r>
        <w:t>import org.apache.lucene.search.Explanation;</w:t>
      </w:r>
    </w:p>
    <w:p>
      <w:pPr>
        <w:jc w:val="both"/>
      </w:pPr>
      <w:r/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com.twitter.search.earlybird.thrift.ThriftSearchResultsRelevanceStats;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A sample scorer, doesn't really do anything, returns the same score for every document.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DefaultScoringFunction extends ScoringFunction {</w:t>
      </w:r>
    </w:p>
    <w:p>
      <w:pPr>
        <w:jc w:val="both"/>
      </w:pPr>
      <w:r>
        <w:t xml:space="preserve">  private float score;</w:t>
      </w:r>
    </w:p>
    <w:p>
      <w:pPr>
        <w:jc w:val="both"/>
      </w:pPr>
      <w:r/>
    </w:p>
    <w:p>
      <w:pPr>
        <w:jc w:val="both"/>
      </w:pPr>
      <w:r>
        <w:t xml:space="preserve">  public DefaultScoringFunction(ImmutableSchemaInterface schema) {</w:t>
      </w:r>
    </w:p>
    <w:p>
      <w:pPr>
        <w:jc w:val="both"/>
      </w:pPr>
      <w:r>
        <w:t xml:space="preserve">    super(schema);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float score(float luceneQueryScore) {</w:t>
      </w:r>
    </w:p>
    <w:p>
      <w:pPr>
        <w:jc w:val="both"/>
      </w:pPr>
      <w:r>
        <w:t xml:space="preserve">    score = luceneQueryScore;</w:t>
      </w:r>
    </w:p>
    <w:p>
      <w:pPr>
        <w:jc w:val="both"/>
      </w:pPr>
      <w:r>
        <w:t xml:space="preserve">    return luceneQueryScore;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Explanation doExplain(float luceneScore) {</w:t>
      </w:r>
    </w:p>
    <w:p>
      <w:pPr>
        <w:jc w:val="both"/>
      </w:pPr>
      <w:r>
        <w:t xml:space="preserve">    // just an example - this scoring function will go away soon</w:t>
      </w:r>
    </w:p>
    <w:p>
      <w:pPr>
        <w:jc w:val="both"/>
      </w:pPr>
      <w:r>
        <w:t xml:space="preserve">    return Explanation.match(luceneScore, "luceneScore=" + luceneScore);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updateRelevanceStats(ThriftSearchResultsRelevanceStats relevanceStats) {</w:t>
      </w:r>
    </w:p>
    <w:p>
      <w:pPr>
        <w:jc w:val="both"/>
      </w:pPr>
      <w:r>
        <w:t xml:space="preserve">    relevanceStats.setNumScored(relevanceStats.getNumScored() + 1);</w:t>
      </w:r>
    </w:p>
    <w:p>
      <w:pPr>
        <w:jc w:val="both"/>
      </w:pPr>
      <w:r>
        <w:t xml:space="preserve">    if (score == ScoringFunction.SKIP_HIT) {</w:t>
      </w:r>
    </w:p>
    <w:p>
      <w:pPr>
        <w:jc w:val="both"/>
      </w:pPr>
      <w:r>
        <w:t xml:space="preserve">      relevanceStats.setNumSkipped(relevanceStats.getNumSkipped() + 1);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