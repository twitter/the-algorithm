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com.twitter.search.earlybird.search.queries.SinceMaxIDFilter;</w:t>
      </w:r>
    </w:p>
    <w:p>
      <w:pPr>
        <w:jc w:val="both"/>
      </w:pPr>
      <w:r/>
    </w:p>
    <w:p>
      <w:pPr>
        <w:jc w:val="both"/>
      </w:pPr>
      <w:r>
        <w:t>public class SearchResultsInfo {</w:t>
      </w:r>
    </w:p>
    <w:p>
      <w:pPr>
        <w:jc w:val="both"/>
      </w:pPr>
      <w:r>
        <w:t xml:space="preserve">  public static final long NO_ID = SinceMaxIDFilter.NO_FILTER;</w:t>
      </w:r>
    </w:p>
    <w:p>
      <w:pPr>
        <w:jc w:val="both"/>
      </w:pPr>
      <w:r>
        <w:t xml:space="preserve">  public static final int NO_TIME = -1;</w:t>
      </w:r>
    </w:p>
    <w:p>
      <w:pPr>
        <w:jc w:val="both"/>
      </w:pPr>
      <w:r/>
    </w:p>
    <w:p>
      <w:pPr>
        <w:jc w:val="both"/>
      </w:pPr>
      <w:r>
        <w:t xml:space="preserve">  private int numHitsProcessed = 0;</w:t>
      </w:r>
    </w:p>
    <w:p>
      <w:pPr>
        <w:jc w:val="both"/>
      </w:pPr>
      <w:r>
        <w:t xml:space="preserve">  private int numSearchedSegments = 0;</w:t>
      </w:r>
    </w:p>
    <w:p>
      <w:pPr>
        <w:jc w:val="both"/>
      </w:pPr>
      <w:r/>
    </w:p>
    <w:p>
      <w:pPr>
        <w:jc w:val="both"/>
      </w:pPr>
      <w:r>
        <w:t xml:space="preserve">  private boolean earlyTerminated = false;</w:t>
      </w:r>
    </w:p>
    <w:p>
      <w:pPr>
        <w:jc w:val="both"/>
      </w:pPr>
      <w:r>
        <w:t xml:space="preserve">  private String earlyTerminationReason = null;</w:t>
      </w:r>
    </w:p>
    <w:p>
      <w:pPr>
        <w:jc w:val="both"/>
      </w:pPr>
      <w:r/>
    </w:p>
    <w:p>
      <w:pPr>
        <w:jc w:val="both"/>
      </w:pPr>
      <w:r>
        <w:t xml:space="preserve">  private long maxSearchedStatusID = NO_ID;</w:t>
      </w:r>
    </w:p>
    <w:p>
      <w:pPr>
        <w:jc w:val="both"/>
      </w:pPr>
      <w:r>
        <w:t xml:space="preserve">  private long minSearchedStatusID = NO_ID;</w:t>
      </w:r>
    </w:p>
    <w:p>
      <w:pPr>
        <w:jc w:val="both"/>
      </w:pPr>
      <w:r/>
    </w:p>
    <w:p>
      <w:pPr>
        <w:jc w:val="both"/>
      </w:pPr>
      <w:r>
        <w:t xml:space="preserve">  private int maxSearchedTime = NO_TIME;</w:t>
      </w:r>
    </w:p>
    <w:p>
      <w:pPr>
        <w:jc w:val="both"/>
      </w:pPr>
      <w:r>
        <w:t xml:space="preserve">  private int minSearchedTime = NO_TIME;</w:t>
      </w:r>
    </w:p>
    <w:p>
      <w:pPr>
        <w:jc w:val="both"/>
      </w:pPr>
      <w:r/>
    </w:p>
    <w:p>
      <w:pPr>
        <w:jc w:val="both"/>
      </w:pPr>
      <w:r>
        <w:t xml:space="preserve">  // Map from time thresholds (in milliseconds) to number of results more recent than this period.</w:t>
      </w:r>
    </w:p>
    <w:p>
      <w:pPr>
        <w:jc w:val="both"/>
      </w:pPr>
      <w:r>
        <w:t xml:space="preserve">  protected final Map&lt;Long, Integer&gt; hitCounts = Maps.newHashMap();</w:t>
      </w:r>
    </w:p>
    <w:p>
      <w:pPr>
        <w:jc w:val="both"/>
      </w:pPr>
      <w:r/>
    </w:p>
    <w:p>
      <w:pPr>
        <w:jc w:val="both"/>
      </w:pPr>
      <w:r>
        <w:t xml:space="preserve">  public final int getNumHitsProcessed() {</w:t>
      </w:r>
    </w:p>
    <w:p>
      <w:pPr>
        <w:jc w:val="both"/>
      </w:pPr>
      <w:r>
        <w:t xml:space="preserve">    return numHitsProcessed;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void setNumHitsProcessed(int numHitsProcessed) {</w:t>
      </w:r>
    </w:p>
    <w:p>
      <w:pPr>
        <w:jc w:val="both"/>
      </w:pPr>
      <w:r>
        <w:t xml:space="preserve">    this.numHitsProcessed = numHitsProcessed;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int getNumSearchedSegments() {</w:t>
      </w:r>
    </w:p>
    <w:p>
      <w:pPr>
        <w:jc w:val="both"/>
      </w:pPr>
      <w:r>
        <w:t xml:space="preserve">    return numSearchedSegments;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void setNumSearchedSegments(int numSearchedSegments) {</w:t>
      </w:r>
    </w:p>
    <w:p>
      <w:pPr>
        <w:jc w:val="both"/>
      </w:pPr>
      <w:r>
        <w:t xml:space="preserve">    this.numSearchedSegments = numSearchedSegments;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long getMaxSearchedStatusID() {</w:t>
      </w:r>
    </w:p>
    <w:p>
      <w:pPr>
        <w:jc w:val="both"/>
      </w:pPr>
      <w:r>
        <w:t xml:space="preserve">    return maxSearchedStatusID;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long getMinSearchedStatusID() {</w:t>
      </w:r>
    </w:p>
    <w:p>
      <w:pPr>
        <w:jc w:val="both"/>
      </w:pPr>
      <w:r>
        <w:t xml:space="preserve">    return minSearchedStatusID;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int getMaxSearchedTime() {</w:t>
      </w:r>
    </w:p>
    <w:p>
      <w:pPr>
        <w:jc w:val="both"/>
      </w:pPr>
      <w:r>
        <w:t xml:space="preserve">    return maxSearchedTime;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int getMinSearchedTime() {</w:t>
      </w:r>
    </w:p>
    <w:p>
      <w:pPr>
        <w:jc w:val="both"/>
      </w:pPr>
      <w:r>
        <w:t xml:space="preserve">    return minSearchedTime;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isSetSearchedStatusIDs() {</w:t>
      </w:r>
    </w:p>
    <w:p>
      <w:pPr>
        <w:jc w:val="both"/>
      </w:pPr>
      <w:r>
        <w:t xml:space="preserve">    return maxSearchedStatusID != NO_ID &amp;&amp; minSearchedStatusID != NO_ID;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isSetSearchedTimes() {</w:t>
      </w:r>
    </w:p>
    <w:p>
      <w:pPr>
        <w:jc w:val="both"/>
      </w:pPr>
      <w:r>
        <w:t xml:space="preserve">    return maxSearchedTime != NO_TIME &amp;&amp; minSearchedTime != NO_TIME;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setMaxSearchedStatusID(long maxSearchedStatusID) {</w:t>
      </w:r>
    </w:p>
    <w:p>
      <w:pPr>
        <w:jc w:val="both"/>
      </w:pPr>
      <w:r>
        <w:t xml:space="preserve">    this.maxSearchedStatusID = maxSearchedStatusID;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setMinSearchedStatusID(long minSearchedStatusID) {</w:t>
      </w:r>
    </w:p>
    <w:p>
      <w:pPr>
        <w:jc w:val="both"/>
      </w:pPr>
      <w:r>
        <w:t xml:space="preserve">    this.minSearchedStatusID = minSearchedStatusID;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setMaxSearchedTime(int maxSearchedTime) {</w:t>
      </w:r>
    </w:p>
    <w:p>
      <w:pPr>
        <w:jc w:val="both"/>
      </w:pPr>
      <w:r>
        <w:t xml:space="preserve">    this.maxSearchedTime = maxSearchedTime;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setMinSearchedTime(int minSearchedTime) {</w:t>
      </w:r>
    </w:p>
    <w:p>
      <w:pPr>
        <w:jc w:val="both"/>
      </w:pPr>
      <w:r>
        <w:t xml:space="preserve">    this.minSearchedTime = minSearchedTime;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setEarlyTerminated(boolean earlyTerminated) {</w:t>
      </w:r>
    </w:p>
    <w:p>
      <w:pPr>
        <w:jc w:val="both"/>
      </w:pPr>
      <w:r>
        <w:t xml:space="preserve">    this.earlyTerminated = earlyTerminated;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isEarlyTerminated() {</w:t>
      </w:r>
    </w:p>
    <w:p>
      <w:pPr>
        <w:jc w:val="both"/>
      </w:pPr>
      <w:r>
        <w:t xml:space="preserve">    return earlyTerminated;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getEarlyTerminationReason() {</w:t>
      </w:r>
    </w:p>
    <w:p>
      <w:pPr>
        <w:jc w:val="both"/>
      </w:pPr>
      <w:r>
        <w:t xml:space="preserve">    return earlyTerminationReason;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setEarlyTerminationReason(String earlyTerminationReason) {</w:t>
      </w:r>
    </w:p>
    <w:p>
      <w:pPr>
        <w:jc w:val="both"/>
      </w:pPr>
      <w:r>
        <w:t xml:space="preserve">    this.earlyTerminationReason = earlyTerminationReason;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