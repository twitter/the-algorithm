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com.twitter.search.earlybird.search.queries;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/>
    </w:p>
    <w:p>
      <w:pPr>
        <w:jc w:val="both"/>
      </w:pPr>
      <w:r>
        <w:t>import org.apache.lucene.search.DocIdSetIterator;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com.twitter.search.common.search.EarlyTerminationState;</w:t>
      </w:r>
    </w:p>
    <w:p>
      <w:pPr>
        <w:jc w:val="both"/>
      </w:pPr>
      <w:r>
        <w:t>import com.twitter.search.common.search.TerminationTracker;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DocIdSetIterator whose nextDoc() and advance() will early terminate by returning NO_MORE_DOCS</w:t>
      </w:r>
    </w:p>
    <w:p>
      <w:pPr>
        <w:jc w:val="both"/>
      </w:pPr>
      <w:r>
        <w:t xml:space="preserve"> * after the given deadline.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TimedDocIdSetIterator extends DocIdSetIterator {</w:t>
      </w:r>
    </w:p>
    <w:p>
      <w:pPr>
        <w:jc w:val="both"/>
      </w:pPr>
      <w:r>
        <w:t xml:space="preserve">  // check deadline every NEXT_CALL_TIMEOUT_CHECK_PERIOD calls to nextDoc()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final int NEXT_CALL_TIMEOUT_CHECK_PERIOD =</w:t>
      </w:r>
    </w:p>
    <w:p>
      <w:pPr>
        <w:jc w:val="both"/>
      </w:pPr>
      <w:r>
        <w:t xml:space="preserve">      EarlybirdConfig.getInt("timed_doc_id_set_next_doc_deadline_check_period", 1000);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// check deadline every ADVANCE_CALL_TIMEOUT_CHECK_PERIOD calls to advance()</w:t>
      </w:r>
    </w:p>
    <w:p>
      <w:pPr>
        <w:jc w:val="both"/>
      </w:pPr>
      <w:r>
        <w:t xml:space="preserve">  private static final int ADVANCE_CALL_TIMEOUT_CHECK_PERIOD =</w:t>
      </w:r>
    </w:p>
    <w:p>
      <w:pPr>
        <w:jc w:val="both"/>
      </w:pPr>
      <w:r>
        <w:t xml:space="preserve">      EarlybirdConfig.getInt("timed_doc_id_set_advance_deadline_check_period", 100);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>
        <w:t xml:space="preserve">  private final DocIdSetIterator innerIterator;</w:t>
      </w:r>
    </w:p>
    <w:p>
      <w:pPr>
        <w:jc w:val="both"/>
      </w:pPr>
      <w:r>
        <w:t xml:space="preserve">  private final SearchCounter timeoutCountStat;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final TerminationTracker terminationTracker;</w:t>
      </w:r>
    </w:p>
    <w:p>
      <w:pPr>
        <w:jc w:val="both"/>
      </w:pPr>
      <w:r>
        <w:t xml:space="preserve">  private final long deadlineMillisFromEpoch;</w:t>
      </w:r>
    </w:p>
    <w:p>
      <w:pPr>
        <w:jc w:val="both"/>
      </w:pPr>
      <w:r/>
    </w:p>
    <w:p>
      <w:pPr>
        <w:jc w:val="both"/>
      </w:pPr>
      <w:r>
        <w:t xml:space="preserve">  private int docId = -1;</w:t>
      </w:r>
    </w:p>
    <w:p>
      <w:pPr>
        <w:jc w:val="both"/>
      </w:pPr>
      <w:r>
        <w:t xml:space="preserve">  private int nextCounter = 0;</w:t>
      </w:r>
    </w:p>
    <w:p>
      <w:pPr>
        <w:jc w:val="both"/>
      </w:pPr>
      <w:r>
        <w:t xml:space="preserve">  private int advanceCounter = 0;</w:t>
      </w:r>
    </w:p>
    <w:p>
      <w:pPr>
        <w:jc w:val="both"/>
      </w:pPr>
      <w:r/>
    </w:p>
    <w:p>
      <w:pPr>
        <w:jc w:val="both"/>
      </w:pPr>
      <w:r>
        <w:t xml:space="preserve">  public TimedDocIdSetIterator(DocIdSetIterator innerIterator,</w:t>
      </w:r>
    </w:p>
    <w:p>
      <w:pPr>
        <w:jc w:val="both"/>
      </w:pPr>
      <w:r>
        <w:t xml:space="preserve">                               @Nullable TerminationTracker terminationTracker,</w:t>
      </w:r>
    </w:p>
    <w:p>
      <w:pPr>
        <w:jc w:val="both"/>
      </w:pPr>
      <w:r>
        <w:t xml:space="preserve">                               final long timeoutOverride,</w:t>
      </w:r>
    </w:p>
    <w:p>
      <w:pPr>
        <w:jc w:val="both"/>
      </w:pPr>
      <w:r>
        <w:t xml:space="preserve">                               @Nullable SearchCounter timeoutCountStat) {</w:t>
      </w:r>
    </w:p>
    <w:p>
      <w:pPr>
        <w:jc w:val="both"/>
      </w:pPr>
      <w:r>
        <w:t xml:space="preserve">    this(innerIterator, terminationTracker, timeoutOverride, timeoutCountStat, Clock.SYSTEM_CLOCK);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TimedDocIdSetIterator(DocIdSetIterator innerIterator,</w:t>
      </w:r>
    </w:p>
    <w:p>
      <w:pPr>
        <w:jc w:val="both"/>
      </w:pPr>
      <w:r>
        <w:t xml:space="preserve">                                  @Nullable TerminationTracker terminationTracker,</w:t>
      </w:r>
    </w:p>
    <w:p>
      <w:pPr>
        <w:jc w:val="both"/>
      </w:pPr>
      <w:r>
        <w:t xml:space="preserve">                                  final long timeoutOverride,</w:t>
      </w:r>
    </w:p>
    <w:p>
      <w:pPr>
        <w:jc w:val="both"/>
      </w:pPr>
      <w:r>
        <w:t xml:space="preserve">                                  @Nullable SearchCounter timeoutCountStat,</w:t>
      </w:r>
    </w:p>
    <w:p>
      <w:pPr>
        <w:jc w:val="both"/>
      </w:pPr>
      <w:r>
        <w:t xml:space="preserve">                                  Clock clock)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this.innerIterator = innerIterator;</w:t>
      </w:r>
    </w:p>
    <w:p>
      <w:pPr>
        <w:jc w:val="both"/>
      </w:pPr>
      <w:r>
        <w:t xml:space="preserve">    this.timeoutCountStat = timeoutCountStat;</w:t>
      </w:r>
    </w:p>
    <w:p>
      <w:pPr>
        <w:jc w:val="both"/>
      </w:pPr>
      <w:r>
        <w:t xml:space="preserve">    this.terminationTracker = terminationTracker;</w:t>
      </w:r>
    </w:p>
    <w:p>
      <w:pPr>
        <w:jc w:val="both"/>
      </w:pPr>
      <w:r/>
    </w:p>
    <w:p>
      <w:pPr>
        <w:jc w:val="both"/>
      </w:pPr>
      <w:r>
        <w:t xml:space="preserve">    if (terminationTracker == null) {</w:t>
      </w:r>
    </w:p>
    <w:p>
      <w:pPr>
        <w:jc w:val="both"/>
      </w:pPr>
      <w:r>
        <w:t xml:space="preserve">      deadlineMillisFromEpoch = -1;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(timeoutOverride &gt; 0) {</w:t>
      </w:r>
    </w:p>
    <w:p>
      <w:pPr>
        <w:jc w:val="both"/>
      </w:pPr>
      <w:r>
        <w:t xml:space="preserve">        deadlineMillisFromEpoch = terminationTracker.getClientStartTimeMillis() + timeoutOverride;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deadlineMillisFromEpoch = terminationTracker.getTimeoutEndTimeWithReservation();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TimedDocIdSetIterator(DocIdSetIterator innerIterator,</w:t>
      </w:r>
    </w:p>
    <w:p>
      <w:pPr>
        <w:jc w:val="both"/>
      </w:pPr>
      <w:r>
        <w:t xml:space="preserve">          final long deadline,</w:t>
      </w:r>
    </w:p>
    <w:p>
      <w:pPr>
        <w:jc w:val="both"/>
      </w:pPr>
      <w:r>
        <w:t xml:space="preserve">          @Nullable SearchCounter timeoutCountStat,</w:t>
      </w:r>
    </w:p>
    <w:p>
      <w:pPr>
        <w:jc w:val="both"/>
      </w:pPr>
      <w:r>
        <w:t xml:space="preserve">          Clock clock) {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this.innerIterator = innerIterator;</w:t>
      </w:r>
    </w:p>
    <w:p>
      <w:pPr>
        <w:jc w:val="both"/>
      </w:pPr>
      <w:r>
        <w:t xml:space="preserve">    this.timeoutCountStat = timeoutCountStat;</w:t>
      </w:r>
    </w:p>
    <w:p>
      <w:pPr>
        <w:jc w:val="both"/>
      </w:pPr>
      <w:r>
        <w:t xml:space="preserve">    this.terminationTracker = null;</w:t>
      </w:r>
    </w:p>
    <w:p>
      <w:pPr>
        <w:jc w:val="both"/>
      </w:pPr>
      <w:r/>
    </w:p>
    <w:p>
      <w:pPr>
        <w:jc w:val="both"/>
      </w:pPr>
      <w:r>
        <w:t xml:space="preserve">    this.deadlineMillisFromEpoch = deadline;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docID() {</w:t>
      </w:r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nextDoc() throws IOException {</w:t>
      </w:r>
    </w:p>
    <w:p>
      <w:pPr>
        <w:jc w:val="both"/>
      </w:pPr>
      <w:r>
        <w:t xml:space="preserve">    if (++nextCounter % NEXT_CALL_TIMEOUT_CHECK_PERIOD == 0</w:t>
      </w:r>
    </w:p>
    <w:p>
      <w:pPr>
        <w:jc w:val="both"/>
      </w:pPr>
      <w:r>
        <w:t xml:space="preserve">        &amp;&amp; clock.nowMillis() &gt; deadlineMillisFromEpoch) {</w:t>
      </w:r>
    </w:p>
    <w:p>
      <w:pPr>
        <w:jc w:val="both"/>
      </w:pPr>
      <w:r>
        <w:t xml:space="preserve">      if (timeoutCountStat != null) {</w:t>
      </w:r>
    </w:p>
    <w:p>
      <w:pPr>
        <w:jc w:val="both"/>
      </w:pPr>
      <w:r>
        <w:t xml:space="preserve">        timeoutCountStat.increment();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(terminationTracker != null) {</w:t>
      </w:r>
    </w:p>
    <w:p>
      <w:pPr>
        <w:jc w:val="both"/>
      </w:pPr>
      <w:r>
        <w:t xml:space="preserve">        terminationTracker.setEarlyTerminationState(</w:t>
      </w:r>
    </w:p>
    <w:p>
      <w:pPr>
        <w:jc w:val="both"/>
      </w:pPr>
      <w:r>
        <w:t xml:space="preserve">            EarlyTerminationState.TERMINATED_TIME_OUT_EXCEEDED);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docId = NO_MORE_DOCS;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docId = innerIterator.nextDoc();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advance(int target) throws IOException {</w:t>
      </w:r>
    </w:p>
    <w:p>
      <w:pPr>
        <w:jc w:val="both"/>
      </w:pPr>
      <w:r>
        <w:t xml:space="preserve">    if (++advanceCounter % ADVANCE_CALL_TIMEOUT_CHECK_PERIOD == 0</w:t>
      </w:r>
    </w:p>
    <w:p>
      <w:pPr>
        <w:jc w:val="both"/>
      </w:pPr>
      <w:r>
        <w:t xml:space="preserve">        &amp;&amp; clock.nowMillis() &gt; deadlineMillisFromEpoch) {</w:t>
      </w:r>
    </w:p>
    <w:p>
      <w:pPr>
        <w:jc w:val="both"/>
      </w:pPr>
      <w:r>
        <w:t xml:space="preserve">      if (timeoutCountStat != null) {</w:t>
      </w:r>
    </w:p>
    <w:p>
      <w:pPr>
        <w:jc w:val="both"/>
      </w:pPr>
      <w:r>
        <w:t xml:space="preserve">        timeoutCountStat.increment();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(terminationTracker != null) {</w:t>
      </w:r>
    </w:p>
    <w:p>
      <w:pPr>
        <w:jc w:val="both"/>
      </w:pPr>
      <w:r>
        <w:t xml:space="preserve">        terminationTracker.setEarlyTerminationState(</w:t>
      </w:r>
    </w:p>
    <w:p>
      <w:pPr>
        <w:jc w:val="both"/>
      </w:pPr>
      <w:r>
        <w:t xml:space="preserve">            EarlyTerminationState.TERMINATED_TIME_OUT_EXCEEDED);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docId = NO_MORE_DOCS;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docId = innerIterator.advance(target);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cost() {</w:t>
      </w:r>
    </w:p>
    <w:p>
      <w:pPr>
        <w:jc w:val="both"/>
      </w:pPr>
      <w:r>
        <w:t xml:space="preserve">    return innerIterator.cost();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