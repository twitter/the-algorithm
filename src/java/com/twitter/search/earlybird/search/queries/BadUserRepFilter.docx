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/>
    </w:p>
    <w:p>
      <w:pPr>
        <w:jc w:val="both"/>
      </w:pPr>
      <w:r>
        <w:t>public final class BadUserRepFilter extends Query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query that filters out results coming from users with bad reputation.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minTweepCred The lowest acceptable user reputation.</w:t>
      </w:r>
    </w:p>
    <w:p>
      <w:pPr>
        <w:jc w:val="both"/>
      </w:pPr>
      <w:r>
        <w:t xml:space="preserve">   * @return A query that filters out results from bad reputation users.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getBadUserRepFilter(int minTweepCred) {</w:t>
      </w:r>
    </w:p>
    <w:p>
      <w:pPr>
        <w:jc w:val="both"/>
      </w:pPr>
      <w:r>
        <w:t xml:space="preserve">    if (minTweepCred &lt;= 0)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BadUserRepFilter(minTweepCred),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int minTweepCred;</w:t>
      </w:r>
    </w:p>
    <w:p>
      <w:pPr>
        <w:jc w:val="both"/>
      </w:pPr>
      <w:r/>
    </w:p>
    <w:p>
      <w:pPr>
        <w:jc w:val="both"/>
      </w:pPr>
      <w:r>
        <w:t xml:space="preserve">  private BadUserRepFilter(int minTweepCred) {</w:t>
      </w:r>
    </w:p>
    <w:p>
      <w:pPr>
        <w:jc w:val="both"/>
      </w:pPr>
      <w:r>
        <w:t xml:space="preserve">    this.minTweepCred = minTweepCred;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minTweepCred;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BadUserRepFilter))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minTweepCred == BadUserRepFilter.class.cast(obj).minTweepCred;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"BadUserRepFilter:" + minTweepCred;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LeafReader reader = context.reader();</w:t>
      </w:r>
    </w:p>
    <w:p>
      <w:pPr>
        <w:jc w:val="both"/>
      </w:pPr>
      <w:r>
        <w:t xml:space="preserve">        if (!(reader instanceof EarlybirdIndexSegmentAtomicReader)) {</w:t>
      </w:r>
    </w:p>
    <w:p>
      <w:pPr>
        <w:jc w:val="both"/>
      </w:pPr>
      <w:r>
        <w:t xml:space="preserve">          return new AllDocsIterator(reader);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new BadUserExcludeDocIdSetIterator(</w:t>
      </w:r>
    </w:p>
    <w:p>
      <w:pPr>
        <w:jc w:val="both"/>
      </w:pPr>
      <w:r>
        <w:t xml:space="preserve">            (EarlybirdIndexSegmentAtomicReader) context.reader(), minTweepCred);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BadUserExcludeDocIdSetIterator extends RangeFilterDISI {</w:t>
      </w:r>
    </w:p>
    <w:p>
      <w:pPr>
        <w:jc w:val="both"/>
      </w:pPr>
      <w:r>
        <w:t xml:space="preserve">    private final NumericDocValues userReputationDocValues;</w:t>
      </w:r>
    </w:p>
    <w:p>
      <w:pPr>
        <w:jc w:val="both"/>
      </w:pPr>
      <w:r>
        <w:t xml:space="preserve">    private final int minTweepCred;</w:t>
      </w:r>
    </w:p>
    <w:p>
      <w:pPr>
        <w:jc w:val="both"/>
      </w:pPr>
      <w:r/>
    </w:p>
    <w:p>
      <w:pPr>
        <w:jc w:val="both"/>
      </w:pPr>
      <w:r>
        <w:t xml:space="preserve">    BadUserExcludeDocIdSetIterator(EarlybirdIndexSegmentAtomicReader indexReader,</w:t>
      </w:r>
    </w:p>
    <w:p>
      <w:pPr>
        <w:jc w:val="both"/>
      </w:pPr>
      <w:r>
        <w:t xml:space="preserve">                                   int minTweepCred) throws IOException {</w:t>
      </w:r>
    </w:p>
    <w:p>
      <w:pPr>
        <w:jc w:val="both"/>
      </w:pPr>
      <w:r>
        <w:t xml:space="preserve">      super(indexReader);</w:t>
      </w:r>
    </w:p>
    <w:p>
      <w:pPr>
        <w:jc w:val="both"/>
      </w:pPr>
      <w:r>
        <w:t xml:space="preserve">      this.userReputationDocValues =</w:t>
      </w:r>
    </w:p>
    <w:p>
      <w:pPr>
        <w:jc w:val="both"/>
      </w:pPr>
      <w:r>
        <w:t xml:space="preserve">          indexReader.getNumericDocValues(EarlybirdFieldConstant.USER_REPUTATION.getFieldName());</w:t>
      </w:r>
    </w:p>
    <w:p>
      <w:pPr>
        <w:jc w:val="both"/>
      </w:pPr>
      <w:r>
        <w:t xml:space="preserve">      this.minTweepCred = minTweepCred;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shouldReturnDoc() throws IOException {</w:t>
      </w:r>
    </w:p>
    <w:p>
      <w:pPr>
        <w:jc w:val="both"/>
      </w:pPr>
      <w:r>
        <w:t xml:space="preserve">      // We need this explicit casting to byte, because of how we encode and decode features in our</w:t>
      </w:r>
    </w:p>
    <w:p>
      <w:pPr>
        <w:jc w:val="both"/>
      </w:pPr>
      <w:r>
        <w:t xml:space="preserve">      // encoded_tweet_features field. If a feature is an int (uses all 32 bits of the int), then</w:t>
      </w:r>
    </w:p>
    <w:p>
      <w:pPr>
        <w:jc w:val="both"/>
      </w:pPr>
      <w:r>
        <w:t xml:space="preserve">      // encoding the feature and then decoding it preserves its original value. However, if the</w:t>
      </w:r>
    </w:p>
    <w:p>
      <w:pPr>
        <w:jc w:val="both"/>
      </w:pPr>
      <w:r>
        <w:t xml:space="preserve">      // feature does not use the entire int (and especially if it uses bits somewhere in the middle</w:t>
      </w:r>
    </w:p>
    <w:p>
      <w:pPr>
        <w:jc w:val="both"/>
      </w:pPr>
      <w:r>
        <w:t xml:space="preserve">      // of the int), then the feature value is assumed to be unsigned when it goes through this</w:t>
      </w:r>
    </w:p>
    <w:p>
      <w:pPr>
        <w:jc w:val="both"/>
      </w:pPr>
      <w:r>
        <w:t xml:space="preserve">      // process of encoding and decoding. So a user rep of</w:t>
      </w:r>
    </w:p>
    <w:p>
      <w:pPr>
        <w:jc w:val="both"/>
      </w:pPr>
      <w:r>
        <w:t xml:space="preserve">      // RelevanceSignalConstants.UNSET_REPUTATION_SENTINEL (-128) will be correctly encoded as the</w:t>
      </w:r>
    </w:p>
    <w:p>
      <w:pPr>
        <w:jc w:val="both"/>
      </w:pPr>
      <w:r>
        <w:t xml:space="preserve">      // binary value 10000000, but will be treated as an unsigned value when decoded, and therefore</w:t>
      </w:r>
    </w:p>
    <w:p>
      <w:pPr>
        <w:jc w:val="both"/>
      </w:pPr>
      <w:r>
        <w:t xml:space="preserve">      // the decoded value will be 128.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In retrospect, this seems like a really poor design decision. It seems like it would be</w:t>
      </w:r>
    </w:p>
    <w:p>
      <w:pPr>
        <w:jc w:val="both"/>
      </w:pPr>
      <w:r>
        <w:t xml:space="preserve">      // better if all feature values were considered to be signed, even if most features can never</w:t>
      </w:r>
    </w:p>
    <w:p>
      <w:pPr>
        <w:jc w:val="both"/>
      </w:pPr>
      <w:r>
        <w:t xml:space="preserve">      // have negative values. Unfortunately, making this change is not easy, because some features</w:t>
      </w:r>
    </w:p>
    <w:p>
      <w:pPr>
        <w:jc w:val="both"/>
      </w:pPr>
      <w:r>
        <w:t xml:space="preserve">      // store normalized values, so we would also need to change the range of allowed values</w:t>
      </w:r>
    </w:p>
    <w:p>
      <w:pPr>
        <w:jc w:val="both"/>
      </w:pPr>
      <w:r>
        <w:t xml:space="preserve">      // produced by those normalizers, as well as all code that depends on those values.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So for now, just cast this value to a byte, to get the proper negative value.</w:t>
      </w:r>
    </w:p>
    <w:p>
      <w:pPr>
        <w:jc w:val="both"/>
      </w:pPr>
      <w:r>
        <w:t xml:space="preserve">      return userReputationDocValues.advanceExact(docID())</w:t>
      </w:r>
    </w:p>
    <w:p>
      <w:pPr>
        <w:jc w:val="both"/>
      </w:pPr>
      <w:r>
        <w:t xml:space="preserve">          &amp;&amp; ((byte) userReputationDocValues.longValue() &gt;= minTweepCred);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