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com.twitter.search.earlybird.search.queries;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org.apache.lucene.index.PostingsEnum;</w:t>
      </w:r>
    </w:p>
    <w:p>
      <w:pPr>
        <w:jc w:val="both"/>
      </w:pPr>
      <w:r>
        <w:t>import org.apache.lucene.index.TermsEnum;</w:t>
      </w:r>
    </w:p>
    <w:p>
      <w:pPr>
        <w:jc w:val="both"/>
      </w:pPr>
      <w:r>
        <w:t>import org.apache.lucene.search.ConstantScoreScorer;</w:t>
      </w:r>
    </w:p>
    <w:p>
      <w:pPr>
        <w:jc w:val="both"/>
      </w:pPr>
      <w:r>
        <w:t>import org.apache.lucene.search.ConstantScoreWeight;</w:t>
      </w:r>
    </w:p>
    <w:p>
      <w:pPr>
        <w:jc w:val="both"/>
      </w:pPr>
      <w:r>
        <w:t>import org.apache.lucene.search.IndexSearcher;</w:t>
      </w:r>
    </w:p>
    <w:p>
      <w:pPr>
        <w:jc w:val="both"/>
      </w:pPr>
      <w:r>
        <w:t>import org.apache.lucene.search.Query;</w:t>
      </w:r>
    </w:p>
    <w:p>
      <w:pPr>
        <w:jc w:val="both"/>
      </w:pPr>
      <w:r>
        <w:t>import org.apache.lucene.search.Scorer;</w:t>
      </w:r>
    </w:p>
    <w:p>
      <w:pPr>
        <w:jc w:val="both"/>
      </w:pPr>
      <w:r>
        <w:t>import org.apache.lucene.search.ScoreMode;</w:t>
      </w:r>
    </w:p>
    <w:p>
      <w:pPr>
        <w:jc w:val="both"/>
      </w:pPr>
      <w:r>
        <w:t>import org.apache.lucene.search.Weight;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version of a term query that we can use when we already know the term id (in case where we</w:t>
      </w:r>
    </w:p>
    <w:p>
      <w:pPr>
        <w:jc w:val="both"/>
      </w:pPr>
      <w:r>
        <w:t xml:space="preserve"> * previously looked it up), and have a TermsEnum to get the actual postings.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is can be used for constant score queries, where only iterating on the postings is required.</w:t>
      </w:r>
    </w:p>
    <w:p>
      <w:pPr>
        <w:jc w:val="both"/>
      </w:pPr>
      <w:r>
        <w:t xml:space="preserve"> */</w:t>
      </w:r>
    </w:p>
    <w:p>
      <w:pPr>
        <w:jc w:val="both"/>
      </w:pPr>
      <w:r>
        <w:t>class SimpleTermQuery extends Query {</w:t>
      </w:r>
    </w:p>
    <w:p>
      <w:pPr>
        <w:jc w:val="both"/>
      </w:pPr>
      <w:r>
        <w:t xml:space="preserve">  private final TermsEnum termsEnum;</w:t>
      </w:r>
    </w:p>
    <w:p>
      <w:pPr>
        <w:jc w:val="both"/>
      </w:pPr>
      <w:r>
        <w:t xml:space="preserve">  private final long termId;</w:t>
      </w:r>
    </w:p>
    <w:p>
      <w:pPr>
        <w:jc w:val="both"/>
      </w:pPr>
      <w:r/>
    </w:p>
    <w:p>
      <w:pPr>
        <w:jc w:val="both"/>
      </w:pPr>
      <w:r>
        <w:t xml:space="preserve">  public SimpleTermQuery(TermsEnum termsEnum, long termId) {</w:t>
      </w:r>
    </w:p>
    <w:p>
      <w:pPr>
        <w:jc w:val="both"/>
      </w:pPr>
      <w:r>
        <w:t xml:space="preserve">    this.termsEnum = termsEnum;</w:t>
      </w:r>
    </w:p>
    <w:p>
      <w:pPr>
        <w:jc w:val="both"/>
      </w:pPr>
      <w:r>
        <w:t xml:space="preserve">    this.termId = termId;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Weight createWeight(IndexSearcher searcher, ScoreMode scoreMode, float boost)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return new SimpleTermQueryWeight(scoreMode);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(termsEnum == null ? 0 : termsEnum.hashCode()) * 13 + (int) termId;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obj) {</w:t>
      </w:r>
    </w:p>
    <w:p>
      <w:pPr>
        <w:jc w:val="both"/>
      </w:pPr>
      <w:r>
        <w:t xml:space="preserve">    if (!(obj instanceof SimpleTermQuery))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SimpleTermQuery query = SimpleTermQuery.class.cast(obj);</w:t>
      </w:r>
    </w:p>
    <w:p>
      <w:pPr>
        <w:jc w:val="both"/>
      </w:pPr>
      <w:r>
        <w:t xml:space="preserve">    return (termsEnum == null ? query.termsEnum == null : termsEnum.equals(query.termsEnum))</w:t>
      </w:r>
    </w:p>
    <w:p>
      <w:pPr>
        <w:jc w:val="both"/>
      </w:pPr>
      <w:r>
        <w:t xml:space="preserve">        &amp;&amp; (termId == query.termId);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toString(String field) {</w:t>
      </w:r>
    </w:p>
    <w:p>
      <w:pPr>
        <w:jc w:val="both"/>
      </w:pPr>
      <w:r>
        <w:t xml:space="preserve">    return "SimpleTermQuery(" + field + ":" + termId + ")";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class SimpleTermQueryWeight extends ConstantScoreWeight {</w:t>
      </w:r>
    </w:p>
    <w:p>
      <w:pPr>
        <w:jc w:val="both"/>
      </w:pPr>
      <w:r>
        <w:t xml:space="preserve">    private final ScoreMode scoreMode;</w:t>
      </w:r>
    </w:p>
    <w:p>
      <w:pPr>
        <w:jc w:val="both"/>
      </w:pPr>
      <w:r/>
    </w:p>
    <w:p>
      <w:pPr>
        <w:jc w:val="both"/>
      </w:pPr>
      <w:r>
        <w:t xml:space="preserve">    public SimpleTermQueryWeight(ScoreMode scoreMode) {</w:t>
      </w:r>
    </w:p>
    <w:p>
      <w:pPr>
        <w:jc w:val="both"/>
      </w:pPr>
      <w:r>
        <w:t xml:space="preserve">      super(SimpleTermQuery.this, 1.0f);</w:t>
      </w:r>
    </w:p>
    <w:p>
      <w:pPr>
        <w:jc w:val="both"/>
      </w:pPr>
      <w:r>
        <w:t xml:space="preserve">      this.scoreMode = scoreMode;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String toString() {</w:t>
      </w:r>
    </w:p>
    <w:p>
      <w:pPr>
        <w:jc w:val="both"/>
      </w:pPr>
      <w:r>
        <w:t xml:space="preserve">      return "weight(" + SimpleTermQuery.this + ")";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Scorer scorer(LeafReaderContext context) throws IOException {</w:t>
      </w:r>
    </w:p>
    <w:p>
      <w:pPr>
        <w:jc w:val="both"/>
      </w:pPr>
      <w:r>
        <w:t xml:space="preserve">      termsEnum.seekExact(termId);</w:t>
      </w:r>
    </w:p>
    <w:p>
      <w:pPr>
        <w:jc w:val="both"/>
      </w:pPr>
      <w:r/>
    </w:p>
    <w:p>
      <w:pPr>
        <w:jc w:val="both"/>
      </w:pPr>
      <w:r>
        <w:t xml:space="preserve">      PostingsEnum docs = termsEnum.postings(</w:t>
      </w:r>
    </w:p>
    <w:p>
      <w:pPr>
        <w:jc w:val="both"/>
      </w:pPr>
      <w:r>
        <w:t xml:space="preserve">          null, scoreMode.needsScores() ? PostingsEnum.FREQS : PostingsEnum.NONE);</w:t>
      </w:r>
    </w:p>
    <w:p>
      <w:pPr>
        <w:jc w:val="both"/>
      </w:pPr>
      <w:r>
        <w:t xml:space="preserve">      assert docs != null;</w:t>
      </w:r>
    </w:p>
    <w:p>
      <w:pPr>
        <w:jc w:val="both"/>
      </w:pPr>
      <w:r>
        <w:t xml:space="preserve">      return new ConstantScoreScorer(this, 0, scoreMode, docs);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boolean isCacheable(LeafReaderContext ctx) {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