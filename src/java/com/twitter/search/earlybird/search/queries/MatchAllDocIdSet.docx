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com.twitter.search.earlybird.search.queries;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org.apache.lucene.index.LeafReader;</w:t>
      </w:r>
    </w:p>
    <w:p>
      <w:pPr>
        <w:jc w:val="both"/>
      </w:pPr>
      <w:r>
        <w:t>import org.apache.lucene.search.DocIdSet;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org.apache.lucene.util.Bits;</w:t>
      </w:r>
    </w:p>
    <w:p>
      <w:pPr>
        <w:jc w:val="both"/>
      </w:pPr>
      <w:r>
        <w:t>import org.apache.lucene.util.RamUsageEstimator;</w:t>
      </w:r>
    </w:p>
    <w:p>
      <w:pPr>
        <w:jc w:val="both"/>
      </w:pPr>
      <w:r/>
    </w:p>
    <w:p>
      <w:pPr>
        <w:jc w:val="both"/>
      </w:pPr>
      <w:r>
        <w:t>import com.twitter.search.core.earlybird.index.util.AllDocsIterator;</w:t>
      </w:r>
    </w:p>
    <w:p>
      <w:pPr>
        <w:jc w:val="both"/>
      </w:pPr>
      <w:r/>
    </w:p>
    <w:p>
      <w:pPr>
        <w:jc w:val="both"/>
      </w:pPr>
      <w:r>
        <w:t>public final class MatchAllDocIdSet extends DocIdSet {</w:t>
      </w:r>
    </w:p>
    <w:p>
      <w:pPr>
        <w:jc w:val="both"/>
      </w:pPr>
      <w:r>
        <w:t xml:space="preserve">  private final LeafReader reader;</w:t>
      </w:r>
    </w:p>
    <w:p>
      <w:pPr>
        <w:jc w:val="both"/>
      </w:pPr>
      <w:r/>
    </w:p>
    <w:p>
      <w:pPr>
        <w:jc w:val="both"/>
      </w:pPr>
      <w:r>
        <w:t xml:space="preserve">  public MatchAllDocIdSet(LeafReader reader) {</w:t>
      </w:r>
    </w:p>
    <w:p>
      <w:pPr>
        <w:jc w:val="both"/>
      </w:pPr>
      <w:r>
        <w:t xml:space="preserve">    this.reader = reader;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DocIdSetIterator iterator() throws IOException {</w:t>
      </w:r>
    </w:p>
    <w:p>
      <w:pPr>
        <w:jc w:val="both"/>
      </w:pPr>
      <w:r>
        <w:t xml:space="preserve">    return new AllDocsIterator(reader);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Bits bits() throws IOException {</w:t>
      </w:r>
    </w:p>
    <w:p>
      <w:pPr>
        <w:jc w:val="both"/>
      </w:pPr>
      <w:r>
        <w:t xml:space="preserve">    return new Bits()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boolean get(int index) {</w:t>
      </w:r>
    </w:p>
    <w:p>
      <w:pPr>
        <w:jc w:val="both"/>
      </w:pPr>
      <w:r>
        <w:t xml:space="preserve">        return true;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int length() {</w:t>
      </w:r>
    </w:p>
    <w:p>
      <w:pPr>
        <w:jc w:val="both"/>
      </w:pPr>
      <w:r>
        <w:t xml:space="preserve">        return reader.maxDoc();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ramBytesUsed() {</w:t>
      </w:r>
    </w:p>
    <w:p>
      <w:pPr>
        <w:jc w:val="both"/>
      </w:pPr>
      <w:r>
        <w:t xml:space="preserve">    return RamUsageEstimator.shallowSizeOf(this);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