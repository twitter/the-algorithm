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com.twitter.search.earlybird.search.queries;</w:t>
      </w:r>
    </w:p>
    <w:p>
      <w:pPr>
        <w:jc w:val="both"/>
      </w:pPr>
      <w:r/>
    </w:p>
    <w:p>
      <w:pPr>
        <w:jc w:val="both"/>
      </w:pPr>
      <w:r>
        <w:t>import org.apache.lucene.index.Term;</w:t>
      </w:r>
    </w:p>
    <w:p>
      <w:pPr>
        <w:jc w:val="both"/>
      </w:pPr>
      <w:r>
        <w:t>import org.apache.lucene.search.TermQuery;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Work around an issue where IntTerms and LongTerms are not valid utf8,</w:t>
      </w:r>
    </w:p>
    <w:p>
      <w:pPr>
        <w:jc w:val="both"/>
      </w:pPr>
      <w:r>
        <w:t xml:space="preserve"> * so calling toString on any TermQuery containing an IntTerm or a LongTerm may cause exceptions.</w:t>
      </w:r>
    </w:p>
    <w:p>
      <w:pPr>
        <w:jc w:val="both"/>
      </w:pPr>
      <w:r>
        <w:t xml:space="preserve"> * This code should produce the same output as TermQuery.toString</w:t>
      </w:r>
    </w:p>
    <w:p>
      <w:pPr>
        <w:jc w:val="both"/>
      </w:pPr>
      <w:r>
        <w:t xml:space="preserve"> */</w:t>
      </w:r>
    </w:p>
    <w:p>
      <w:pPr>
        <w:jc w:val="both"/>
      </w:pPr>
      <w:r>
        <w:t>public final class TermQueryWithSafeToString extends TermQuery {</w:t>
      </w:r>
    </w:p>
    <w:p>
      <w:pPr>
        <w:jc w:val="both"/>
      </w:pPr>
      <w:r>
        <w:t xml:space="preserve">  private final String termValueForToString;</w:t>
      </w:r>
    </w:p>
    <w:p>
      <w:pPr>
        <w:jc w:val="both"/>
      </w:pPr>
      <w:r/>
    </w:p>
    <w:p>
      <w:pPr>
        <w:jc w:val="both"/>
      </w:pPr>
      <w:r>
        <w:t xml:space="preserve">  public TermQueryWithSafeToString(Term term, String termValueForToString) {</w:t>
      </w:r>
    </w:p>
    <w:p>
      <w:pPr>
        <w:jc w:val="both"/>
      </w:pPr>
      <w:r>
        <w:t xml:space="preserve">    super(term);</w:t>
      </w:r>
    </w:p>
    <w:p>
      <w:pPr>
        <w:jc w:val="both"/>
      </w:pPr>
      <w:r>
        <w:t xml:space="preserve">    this.termValueForToString = termValueForToString;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String toString(String field) {</w:t>
      </w:r>
    </w:p>
    <w:p>
      <w:pPr>
        <w:jc w:val="both"/>
      </w:pPr>
      <w:r>
        <w:t xml:space="preserve">    StringBuilder buffer = new StringBuilder();</w:t>
      </w:r>
    </w:p>
    <w:p>
      <w:pPr>
        <w:jc w:val="both"/>
      </w:pPr>
      <w:r>
        <w:t xml:space="preserve">    if (!getTerm().field().equals(field)) {</w:t>
      </w:r>
    </w:p>
    <w:p>
      <w:pPr>
        <w:jc w:val="both"/>
      </w:pPr>
      <w:r>
        <w:t xml:space="preserve">      buffer.append(getTerm().field());</w:t>
      </w:r>
    </w:p>
    <w:p>
      <w:pPr>
        <w:jc w:val="both"/>
      </w:pPr>
      <w:r>
        <w:t xml:space="preserve">      buffer.append(":");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buffer.append(termValueForToString);</w:t>
      </w:r>
    </w:p>
    <w:p>
      <w:pPr>
        <w:jc w:val="both"/>
      </w:pPr>
      <w:r>
        <w:t xml:space="preserve">    return buffer.toString();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