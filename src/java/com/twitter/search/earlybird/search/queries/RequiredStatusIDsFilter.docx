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com.twitter.search.common.search.IntArrayDocIdSetIterator;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>
        <w:t>import com.twitter.search.earlybird.index.TweetIDMapper;</w:t>
      </w:r>
    </w:p>
    <w:p>
      <w:pPr>
        <w:jc w:val="both"/>
      </w:pPr>
      <w:r/>
    </w:p>
    <w:p>
      <w:pPr>
        <w:jc w:val="both"/>
      </w:pPr>
      <w:r>
        <w:t>public final class RequiredStatusIDsFilter extends Query {</w:t>
      </w:r>
    </w:p>
    <w:p>
      <w:pPr>
        <w:jc w:val="both"/>
      </w:pPr>
      <w:r>
        <w:t xml:space="preserve">  private final Collection&lt;Long&gt; statusIDs;</w:t>
      </w:r>
    </w:p>
    <w:p>
      <w:pPr>
        <w:jc w:val="both"/>
      </w:pPr>
      <w:r/>
    </w:p>
    <w:p>
      <w:pPr>
        <w:jc w:val="both"/>
      </w:pPr>
      <w:r>
        <w:t xml:space="preserve">  public static Query getRequiredStatusIDsQuery(Collection&lt;Long&gt; statusIDs)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RequiredStatusIDsFilter(statusIDs),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RequiredStatusIDsFilter(Collection&lt;Long&gt; statusIDs) {</w:t>
      </w:r>
    </w:p>
    <w:p>
      <w:pPr>
        <w:jc w:val="both"/>
      </w:pPr>
      <w:r>
        <w:t xml:space="preserve">    this.statusIDs = Preconditions.checkNotNull(statusIDs);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LeafReader leafReader = context.reader();</w:t>
      </w:r>
    </w:p>
    <w:p>
      <w:pPr>
        <w:jc w:val="both"/>
      </w:pPr>
      <w:r>
        <w:t xml:space="preserve">        if (!(leafReader instanceof EarlybirdIndexSegmentAtomicReader)) {</w:t>
      </w:r>
    </w:p>
    <w:p>
      <w:pPr>
        <w:jc w:val="both"/>
      </w:pPr>
      <w:r>
        <w:t xml:space="preserve">          return DocIdSetIterator.empty();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EarlybirdIndexSegmentAtomicReader reader = (EarlybirdIndexSegmentAtomicReader) leafReader;</w:t>
      </w:r>
    </w:p>
    <w:p>
      <w:pPr>
        <w:jc w:val="both"/>
      </w:pPr>
      <w:r>
        <w:t xml:space="preserve">        TweetIDMapper idMapper = (TweetIDMapper) reader.getSegmentData().getDocIDToTweetIDMapper();</w:t>
      </w:r>
    </w:p>
    <w:p>
      <w:pPr>
        <w:jc w:val="both"/>
      </w:pPr>
      <w:r/>
    </w:p>
    <w:p>
      <w:pPr>
        <w:jc w:val="both"/>
      </w:pPr>
      <w:r>
        <w:t xml:space="preserve">        int docIdsSize = 0;</w:t>
      </w:r>
    </w:p>
    <w:p>
      <w:pPr>
        <w:jc w:val="both"/>
      </w:pPr>
      <w:r>
        <w:t xml:space="preserve">        int[] docIds = new int[statusIDs.size()];</w:t>
      </w:r>
    </w:p>
    <w:p>
      <w:pPr>
        <w:jc w:val="both"/>
      </w:pPr>
      <w:r>
        <w:t xml:space="preserve">        for (long statusID : statusIDs) {</w:t>
      </w:r>
    </w:p>
    <w:p>
      <w:pPr>
        <w:jc w:val="both"/>
      </w:pPr>
      <w:r>
        <w:t xml:space="preserve">          int docId = idMapper.getDocID(statusID);</w:t>
      </w:r>
    </w:p>
    <w:p>
      <w:pPr>
        <w:jc w:val="both"/>
      </w:pPr>
      <w:r>
        <w:t xml:space="preserve">          if (docId &gt;= 0) {</w:t>
      </w:r>
    </w:p>
    <w:p>
      <w:pPr>
        <w:jc w:val="both"/>
      </w:pPr>
      <w:r>
        <w:t xml:space="preserve">            docIds[docIdsSize++] = docId;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Arrays.sort(docIds, 0, docIdsSize);</w:t>
      </w:r>
    </w:p>
    <w:p>
      <w:pPr>
        <w:jc w:val="both"/>
      </w:pPr>
      <w:r>
        <w:t xml:space="preserve">        DocIdSetIterator statusesDISI =</w:t>
      </w:r>
    </w:p>
    <w:p>
      <w:pPr>
        <w:jc w:val="both"/>
      </w:pPr>
      <w:r>
        <w:t xml:space="preserve">            new IntArrayDocIdSetIterator(Arrays.copyOf(docIds, docIdsSize));</w:t>
      </w:r>
    </w:p>
    <w:p>
      <w:pPr>
        <w:jc w:val="both"/>
      </w:pPr>
      <w:r>
        <w:t xml:space="preserve">        DocIdSetIterator allDocsDISI = new AllDocsIterator(reader);</w:t>
      </w:r>
    </w:p>
    <w:p>
      <w:pPr>
        <w:jc w:val="both"/>
      </w:pPr>
      <w:r/>
    </w:p>
    <w:p>
      <w:pPr>
        <w:jc w:val="both"/>
      </w:pPr>
      <w:r>
        <w:t xml:space="preserve">        // We only want to return IDs for fully indexed documents. So we need to make sure that</w:t>
      </w:r>
    </w:p>
    <w:p>
      <w:pPr>
        <w:jc w:val="both"/>
      </w:pPr>
      <w:r>
        <w:t xml:space="preserve">        // every doc ID we return exists in allDocsDISI. However, allDocsDISI has all documents in</w:t>
      </w:r>
    </w:p>
    <w:p>
      <w:pPr>
        <w:jc w:val="both"/>
      </w:pPr>
      <w:r>
        <w:t xml:space="preserve">        // this segment, so driving by allDocsDISI would be very slow. So we want to drive by</w:t>
      </w:r>
    </w:p>
    <w:p>
      <w:pPr>
        <w:jc w:val="both"/>
      </w:pPr>
      <w:r>
        <w:t xml:space="preserve">        // statusesDISI, and use allDocsDISI as a post-filter. What this comes down to is that we do</w:t>
      </w:r>
    </w:p>
    <w:p>
      <w:pPr>
        <w:jc w:val="both"/>
      </w:pPr>
      <w:r>
        <w:t xml:space="preserve">        // not want to call allDocsDISI.nextDoc(); we only want to call allDocsDISI.advance(), and</w:t>
      </w:r>
    </w:p>
    <w:p>
      <w:pPr>
        <w:jc w:val="both"/>
      </w:pPr>
      <w:r>
        <w:t xml:space="preserve">        // only on the doc IDs returned by statusesDISI.</w:t>
      </w:r>
    </w:p>
    <w:p>
      <w:pPr>
        <w:jc w:val="both"/>
      </w:pPr>
      <w:r>
        <w:t xml:space="preserve">        return new DocIdSetIterator()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int docID() {</w:t>
      </w:r>
    </w:p>
    <w:p>
      <w:pPr>
        <w:jc w:val="both"/>
      </w:pPr>
      <w:r>
        <w:t xml:space="preserve">            return statusesDISI.docID();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int nextDoc() throws IOException {</w:t>
      </w:r>
    </w:p>
    <w:p>
      <w:pPr>
        <w:jc w:val="both"/>
      </w:pPr>
      <w:r>
        <w:t xml:space="preserve">            statusesDISI.nextDoc();</w:t>
      </w:r>
    </w:p>
    <w:p>
      <w:pPr>
        <w:jc w:val="both"/>
      </w:pPr>
      <w:r>
        <w:t xml:space="preserve">            return advanceToNextFullyIndexedDoc();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int advance(int target) throws IOException {</w:t>
      </w:r>
    </w:p>
    <w:p>
      <w:pPr>
        <w:jc w:val="both"/>
      </w:pPr>
      <w:r>
        <w:t xml:space="preserve">            statusesDISI.advance(target);</w:t>
      </w:r>
    </w:p>
    <w:p>
      <w:pPr>
        <w:jc w:val="both"/>
      </w:pPr>
      <w:r>
        <w:t xml:space="preserve">            return advanceToNextFullyIndexedDoc();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private int advanceToNextFullyIndexedDoc() throws IOException {</w:t>
      </w:r>
    </w:p>
    <w:p>
      <w:pPr>
        <w:jc w:val="both"/>
      </w:pPr>
      <w:r>
        <w:t xml:space="preserve">            while (docID() != DocIdSetIterator.NO_MORE_DOCS) {</w:t>
      </w:r>
    </w:p>
    <w:p>
      <w:pPr>
        <w:jc w:val="both"/>
      </w:pPr>
      <w:r>
        <w:t xml:space="preserve">              // Check if the current doc is fully indexed.</w:t>
      </w:r>
    </w:p>
    <w:p>
      <w:pPr>
        <w:jc w:val="both"/>
      </w:pPr>
      <w:r>
        <w:t xml:space="preserve">              // If it is, then we can return it. If it's not, then we need to keep searching.</w:t>
      </w:r>
    </w:p>
    <w:p>
      <w:pPr>
        <w:jc w:val="both"/>
      </w:pPr>
      <w:r>
        <w:t xml:space="preserve">              int allDocsDocId = allDocsDISI.advance(docID());</w:t>
      </w:r>
    </w:p>
    <w:p>
      <w:pPr>
        <w:jc w:val="both"/>
      </w:pPr>
      <w:r>
        <w:t xml:space="preserve">              if (allDocsDocId == docID()) {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statusesDISI.advance(allDocsDocId);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return docID();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long cost() {</w:t>
      </w:r>
    </w:p>
    <w:p>
      <w:pPr>
        <w:jc w:val="both"/>
      </w:pPr>
      <w:r>
        <w:t xml:space="preserve">            return statusesDISI.cost();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statusIDs.hashCode();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RequiredStatusIDsFilter))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RequiredStatusIDsFilter filter = RequiredStatusIDsFilter.class.cast(obj);</w:t>
      </w:r>
    </w:p>
    <w:p>
      <w:pPr>
        <w:jc w:val="both"/>
      </w:pPr>
      <w:r>
        <w:t xml:space="preserve">    return statusIDs.equals(filter.statusIDs);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String toString(String field) {</w:t>
      </w:r>
    </w:p>
    <w:p>
      <w:pPr>
        <w:jc w:val="both"/>
      </w:pPr>
      <w:r>
        <w:t xml:space="preserve">    return String.format("RequiredStatusIDs[%s]", statusIDs);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