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com.twitter.search.earlybird.search.queries;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org.apache.lucene.search.BooleanClause;</w:t>
      </w:r>
    </w:p>
    <w:p>
      <w:pPr>
        <w:jc w:val="both"/>
      </w:pPr>
      <w:r>
        <w:t>import org.apache.lucene.search.BooleanQuery;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import com.twitter.search.common.query.DefaultFilterWeight;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com.twitter.search.core.earlybird.index.TimeMapper;</w:t>
      </w:r>
    </w:p>
    <w:p>
      <w:pPr>
        <w:jc w:val="both"/>
      </w:pPr>
      <w:r>
        <w:t>import com.twitter.search.core.earlybird.index.util.AllDocsIterator;</w:t>
      </w:r>
    </w:p>
    <w:p>
      <w:pPr>
        <w:jc w:val="both"/>
      </w:pPr>
      <w:r>
        <w:t>import com.twitter.search.core.earlybird.index.util.RangeFilterDISI;</w:t>
      </w:r>
    </w:p>
    <w:p>
      <w:pPr>
        <w:jc w:val="both"/>
      </w:pPr>
      <w:r/>
    </w:p>
    <w:p>
      <w:pPr>
        <w:jc w:val="both"/>
      </w:pPr>
      <w:r>
        <w:t>// Filters tweets according to since time and until time (in seconds).</w:t>
      </w:r>
    </w:p>
    <w:p>
      <w:pPr>
        <w:jc w:val="both"/>
      </w:pPr>
      <w:r>
        <w:t>// Note that since time is inclusive, and until time is exclusive.</w:t>
      </w:r>
    </w:p>
    <w:p>
      <w:pPr>
        <w:jc w:val="both"/>
      </w:pPr>
      <w:r>
        <w:t>public final class SinceUntilFilter extends Query {</w:t>
      </w:r>
    </w:p>
    <w:p>
      <w:pPr>
        <w:jc w:val="both"/>
      </w:pPr>
      <w:r>
        <w:t xml:space="preserve">  public static final int NO_FILTER = -1;</w:t>
      </w:r>
    </w:p>
    <w:p>
      <w:pPr>
        <w:jc w:val="both"/>
      </w:pPr>
      <w:r/>
    </w:p>
    <w:p>
      <w:pPr>
        <w:jc w:val="both"/>
      </w:pPr>
      <w:r>
        <w:t xml:space="preserve">  // These are both in seconds since the epoch.</w:t>
      </w:r>
    </w:p>
    <w:p>
      <w:pPr>
        <w:jc w:val="both"/>
      </w:pPr>
      <w:r>
        <w:t xml:space="preserve">  private final int minTimeInclusive;</w:t>
      </w:r>
    </w:p>
    <w:p>
      <w:pPr>
        <w:jc w:val="both"/>
      </w:pPr>
      <w:r>
        <w:t xml:space="preserve">  private final int maxTimeExclusive;</w:t>
      </w:r>
    </w:p>
    <w:p>
      <w:pPr>
        <w:jc w:val="both"/>
      </w:pPr>
      <w:r/>
    </w:p>
    <w:p>
      <w:pPr>
        <w:jc w:val="both"/>
      </w:pPr>
      <w:r>
        <w:t xml:space="preserve">  public static Query getSinceQuery(int sinceTimeSeconds) {</w:t>
      </w:r>
    </w:p>
    <w:p>
      <w:pPr>
        <w:jc w:val="both"/>
      </w:pPr>
      <w:r>
        <w:t xml:space="preserve">    return new BooleanQuery.Builder()</w:t>
      </w:r>
    </w:p>
    <w:p>
      <w:pPr>
        <w:jc w:val="both"/>
      </w:pPr>
      <w:r>
        <w:t xml:space="preserve">        .add(new SinceUntilFilter(sinceTimeSeconds, NO_FILTER), BooleanClause.Occur.FILTER)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Query getUntilQuery(int untilTimeSeconds) {</w:t>
      </w:r>
    </w:p>
    <w:p>
      <w:pPr>
        <w:jc w:val="both"/>
      </w:pPr>
      <w:r>
        <w:t xml:space="preserve">    return new BooleanQuery.Builder()</w:t>
      </w:r>
    </w:p>
    <w:p>
      <w:pPr>
        <w:jc w:val="both"/>
      </w:pPr>
      <w:r>
        <w:t xml:space="preserve">        .add(new SinceUntilFilter(NO_FILTER, untilTimeSeconds), BooleanClause.Occur.FILTER)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Query getSinceUntilQuery(int sinceTimeSeconds, int untilTimeSeconds) {</w:t>
      </w:r>
    </w:p>
    <w:p>
      <w:pPr>
        <w:jc w:val="both"/>
      </w:pPr>
      <w:r>
        <w:t xml:space="preserve">    return new BooleanQuery.Builder()</w:t>
      </w:r>
    </w:p>
    <w:p>
      <w:pPr>
        <w:jc w:val="both"/>
      </w:pPr>
      <w:r>
        <w:t xml:space="preserve">        .add(new SinceUntilFilter(sinceTimeSeconds, untilTimeSeconds), BooleanClause.Occur.FILTER)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SinceUntilFilter(int sinceTime, int untilTime) {</w:t>
      </w:r>
    </w:p>
    <w:p>
      <w:pPr>
        <w:jc w:val="both"/>
      </w:pPr>
      <w:r>
        <w:t xml:space="preserve">    this.minTimeInclusive = sinceTime != NO_FILTER ? sinceTime : 0;</w:t>
      </w:r>
    </w:p>
    <w:p>
      <w:pPr>
        <w:jc w:val="both"/>
      </w:pPr>
      <w:r>
        <w:t xml:space="preserve">    this.maxTimeExclusive = untilTime != NO_FILTER ? untilTime : Integer.MAX_VALUE;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(int) (minTimeInclusive * 17 + maxTimeExclusive);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if (!(obj instanceof SinceUntilFilter))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SinceUntilFilter filter = SinceUntilFilter.class.cast(obj);</w:t>
      </w:r>
    </w:p>
    <w:p>
      <w:pPr>
        <w:jc w:val="both"/>
      </w:pPr>
      <w:r>
        <w:t xml:space="preserve">    return (minTimeInclusive == filter.minTimeInclusive)</w:t>
      </w:r>
    </w:p>
    <w:p>
      <w:pPr>
        <w:jc w:val="both"/>
      </w:pPr>
      <w:r>
        <w:t xml:space="preserve">        &amp;&amp; (maxTimeExclusive == filter.maxTimeExclusive);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toString(String field) {</w:t>
      </w:r>
    </w:p>
    <w:p>
      <w:pPr>
        <w:jc w:val="both"/>
      </w:pPr>
      <w:r>
        <w:t xml:space="preserve">    if (minTimeInclusive &gt; 0 &amp;&amp; maxTimeExclusive != Integer.MAX_VALUE) {</w:t>
      </w:r>
    </w:p>
    <w:p>
      <w:pPr>
        <w:jc w:val="both"/>
      </w:pPr>
      <w:r>
        <w:t xml:space="preserve">      return "SinceFilter:" + this.minTimeInclusive + ",UntilFilter:" + maxTimeExclusive;</w:t>
      </w:r>
    </w:p>
    <w:p>
      <w:pPr>
        <w:jc w:val="both"/>
      </w:pPr>
      <w:r>
        <w:t xml:space="preserve">    } else if (minTimeInclusive &gt; 0) {</w:t>
      </w:r>
    </w:p>
    <w:p>
      <w:pPr>
        <w:jc w:val="both"/>
      </w:pPr>
      <w:r>
        <w:t xml:space="preserve">      return "SinceFilter:" + this.minTimeInclusive;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"UntilFilter:" + this.maxTimeExclusive;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Weight createWeight(IndexSearcher searcher, ScoreMode scoreMode, float boost)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return new DefaultFilterWeight(this)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protected DocIdSetIterator getDocIdSetIterator(LeafReaderContext context) throws IOException {</w:t>
      </w:r>
    </w:p>
    <w:p>
      <w:pPr>
        <w:jc w:val="both"/>
      </w:pPr>
      <w:r>
        <w:t xml:space="preserve">        LeafReader indexReader = context.reader();</w:t>
      </w:r>
    </w:p>
    <w:p>
      <w:pPr>
        <w:jc w:val="both"/>
      </w:pPr>
      <w:r>
        <w:t xml:space="preserve">        if (!(indexReader instanceof EarlybirdIndexSegmentAtomicReader)) {</w:t>
      </w:r>
    </w:p>
    <w:p>
      <w:pPr>
        <w:jc w:val="both"/>
      </w:pPr>
      <w:r>
        <w:t xml:space="preserve">          return new AllDocsIterator(indexReader);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EarlybirdIndexSegmentAtomicReader reader = (EarlybirdIndexSegmentAtomicReader) indexReader;</w:t>
      </w:r>
    </w:p>
    <w:p>
      <w:pPr>
        <w:jc w:val="both"/>
      </w:pPr>
      <w:r>
        <w:t xml:space="preserve">        TimeMapper timeMapper = reader.getSegmentData().getTimeMapper();</w:t>
      </w:r>
    </w:p>
    <w:p>
      <w:pPr>
        <w:jc w:val="both"/>
      </w:pPr>
      <w:r>
        <w:t xml:space="preserve">        int smallestDocID = timeMapper.findFirstDocId(maxTimeExclusive, reader.getSmallestDocID());</w:t>
      </w:r>
    </w:p>
    <w:p>
      <w:pPr>
        <w:jc w:val="both"/>
      </w:pPr>
      <w:r>
        <w:t xml:space="preserve">        int largestDoc = timeMapper.findFirstDocId(minTimeInclusive, reader.getSmallestDocID());</w:t>
      </w:r>
    </w:p>
    <w:p>
      <w:pPr>
        <w:jc w:val="both"/>
      </w:pPr>
      <w:r>
        <w:t xml:space="preserve">        int smallestDoc = smallestDocID &gt; 0 ? smallestDocID - 1 : 0;</w:t>
      </w:r>
    </w:p>
    <w:p>
      <w:pPr>
        <w:jc w:val="both"/>
      </w:pPr>
      <w:r>
        <w:t xml:space="preserve">        return new SinceUntilDocIdSetIterator(</w:t>
      </w:r>
    </w:p>
    <w:p>
      <w:pPr>
        <w:jc w:val="both"/>
      </w:pPr>
      <w:r>
        <w:t xml:space="preserve">            reader,</w:t>
      </w:r>
    </w:p>
    <w:p>
      <w:pPr>
        <w:jc w:val="both"/>
      </w:pPr>
      <w:r>
        <w:t xml:space="preserve">            timeMapper,</w:t>
      </w:r>
    </w:p>
    <w:p>
      <w:pPr>
        <w:jc w:val="both"/>
      </w:pPr>
      <w:r>
        <w:t xml:space="preserve">            smallestDoc,</w:t>
      </w:r>
    </w:p>
    <w:p>
      <w:pPr>
        <w:jc w:val="both"/>
      </w:pPr>
      <w:r>
        <w:t xml:space="preserve">            largestDoc,</w:t>
      </w:r>
    </w:p>
    <w:p>
      <w:pPr>
        <w:jc w:val="both"/>
      </w:pPr>
      <w:r>
        <w:t xml:space="preserve">            minTimeInclusive,</w:t>
      </w:r>
    </w:p>
    <w:p>
      <w:pPr>
        <w:jc w:val="both"/>
      </w:pPr>
      <w:r>
        <w:t xml:space="preserve">            maxTimeExclusive);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Returns true if this TimeMapper is at least partially covered by these time filters.</w:t>
      </w:r>
    </w:p>
    <w:p>
      <w:pPr>
        <w:jc w:val="both"/>
      </w:pPr>
      <w:r>
        <w:t xml:space="preserve">  public static boolean sinceUntilTimesInRange(</w:t>
      </w:r>
    </w:p>
    <w:p>
      <w:pPr>
        <w:jc w:val="both"/>
      </w:pPr>
      <w:r>
        <w:t xml:space="preserve">      TimeMapper timeMapper, int sinceTime, int untilTime) {</w:t>
      </w:r>
    </w:p>
    <w:p>
      <w:pPr>
        <w:jc w:val="both"/>
      </w:pPr>
      <w:r>
        <w:t xml:space="preserve">    return (sinceTime == NO_FILTER || sinceTime &lt;= timeMapper.getLastTime())</w:t>
      </w:r>
    </w:p>
    <w:p>
      <w:pPr>
        <w:jc w:val="both"/>
      </w:pPr>
      <w:r>
        <w:t xml:space="preserve">        &amp;&amp; (untilTime == NO_FILTER || untilTime &gt;= timeMapper.getFirstTime());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class SinceUntilDocIdSetIterator extends RangeFilterDISI {</w:t>
      </w:r>
    </w:p>
    <w:p>
      <w:pPr>
        <w:jc w:val="both"/>
      </w:pPr>
      <w:r>
        <w:t xml:space="preserve">    private final TimeMapper timeMapper;</w:t>
      </w:r>
    </w:p>
    <w:p>
      <w:pPr>
        <w:jc w:val="both"/>
      </w:pPr>
      <w:r>
        <w:t xml:space="preserve">    private final int minTimeInclusive;</w:t>
      </w:r>
    </w:p>
    <w:p>
      <w:pPr>
        <w:jc w:val="both"/>
      </w:pPr>
      <w:r>
        <w:t xml:space="preserve">    private final int maxTimeExclusive;</w:t>
      </w:r>
    </w:p>
    <w:p>
      <w:pPr>
        <w:jc w:val="both"/>
      </w:pPr>
      <w:r/>
    </w:p>
    <w:p>
      <w:pPr>
        <w:jc w:val="both"/>
      </w:pPr>
      <w:r>
        <w:t xml:space="preserve">    public SinceUntilDocIdSetIterator(EarlybirdIndexSegmentAtomicReader reader,</w:t>
      </w:r>
    </w:p>
    <w:p>
      <w:pPr>
        <w:jc w:val="both"/>
      </w:pPr>
      <w:r>
        <w:t xml:space="preserve">                                      TimeMapper timeMapper,</w:t>
      </w:r>
    </w:p>
    <w:p>
      <w:pPr>
        <w:jc w:val="both"/>
      </w:pPr>
      <w:r>
        <w:t xml:space="preserve">                                      int smallestDocID,</w:t>
      </w:r>
    </w:p>
    <w:p>
      <w:pPr>
        <w:jc w:val="both"/>
      </w:pPr>
      <w:r>
        <w:t xml:space="preserve">                                      int largestDocID,</w:t>
      </w:r>
    </w:p>
    <w:p>
      <w:pPr>
        <w:jc w:val="both"/>
      </w:pPr>
      <w:r>
        <w:t xml:space="preserve">                                      int minTimeInclusive,</w:t>
      </w:r>
    </w:p>
    <w:p>
      <w:pPr>
        <w:jc w:val="both"/>
      </w:pPr>
      <w:r>
        <w:t xml:space="preserve">                                      int maxExclusive) throws IOException {</w:t>
      </w:r>
    </w:p>
    <w:p>
      <w:pPr>
        <w:jc w:val="both"/>
      </w:pPr>
      <w:r>
        <w:t xml:space="preserve">      super(reader, smallestDocID, largestDocID);</w:t>
      </w:r>
    </w:p>
    <w:p>
      <w:pPr>
        <w:jc w:val="both"/>
      </w:pPr>
      <w:r>
        <w:t xml:space="preserve">      this.timeMapper = timeMapper;</w:t>
      </w:r>
    </w:p>
    <w:p>
      <w:pPr>
        <w:jc w:val="both"/>
      </w:pPr>
      <w:r>
        <w:t xml:space="preserve">      this.minTimeInclusive = minTimeInclusive;</w:t>
      </w:r>
    </w:p>
    <w:p>
      <w:pPr>
        <w:jc w:val="both"/>
      </w:pPr>
      <w:r>
        <w:t xml:space="preserve">      this.maxTimeExclusive = maxExclusive;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boolean shouldReturnDoc() {</w:t>
      </w:r>
    </w:p>
    <w:p>
      <w:pPr>
        <w:jc w:val="both"/>
      </w:pPr>
      <w:r>
        <w:t xml:space="preserve">      final int docTime = timeMapper.getTime(docID());</w:t>
      </w:r>
    </w:p>
    <w:p>
      <w:pPr>
        <w:jc w:val="both"/>
      </w:pPr>
      <w:r>
        <w:t xml:space="preserve">      return docTime &gt;= minTimeInclusive &amp;&amp; docTime &lt; maxTimeExclusive;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