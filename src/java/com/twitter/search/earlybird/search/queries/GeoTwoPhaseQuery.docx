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org.apache.lucene.search.ConstantScoreQuery;</w:t>
      </w:r>
    </w:p>
    <w:p>
      <w:pPr>
        <w:jc w:val="both"/>
      </w:pPr>
      <w:r>
        <w:t>import org.apache.lucene.search.ConstantScoreScorer;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org.apache.lucene.search.TwoPhaseIterator;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public class GeoTwoPhaseQuery extends Query {</w:t>
      </w:r>
    </w:p>
    <w:p>
      <w:pPr>
        <w:jc w:val="both"/>
      </w:pPr>
      <w:r>
        <w:t xml:space="preserve">  private static final boolean ENABLE_GEO_EARLY_TERMINATION =</w:t>
      </w:r>
    </w:p>
    <w:p>
      <w:pPr>
        <w:jc w:val="both"/>
      </w:pPr>
      <w:r>
        <w:t xml:space="preserve">          EarlybirdConfig.getBool("early_terminate_geo_searches", true);</w:t>
      </w:r>
    </w:p>
    <w:p>
      <w:pPr>
        <w:jc w:val="both"/>
      </w:pPr>
      <w:r/>
    </w:p>
    <w:p>
      <w:pPr>
        <w:jc w:val="both"/>
      </w:pPr>
      <w:r>
        <w:t xml:space="preserve">  private static final int GEO_TIMEOUT_OVERRIDE =</w:t>
      </w:r>
    </w:p>
    <w:p>
      <w:pPr>
        <w:jc w:val="both"/>
      </w:pPr>
      <w:r>
        <w:t xml:space="preserve">          EarlybirdConfig.getInt("early_terminate_geo_searches_timeout_override", -1);</w:t>
      </w:r>
    </w:p>
    <w:p>
      <w:pPr>
        <w:jc w:val="both"/>
      </w:pPr>
      <w:r/>
    </w:p>
    <w:p>
      <w:pPr>
        <w:jc w:val="both"/>
      </w:pPr>
      <w:r>
        <w:t xml:space="preserve">  // How many geo searches are early terminated due to timeout.</w:t>
      </w:r>
    </w:p>
    <w:p>
      <w:pPr>
        <w:jc w:val="both"/>
      </w:pPr>
      <w:r>
        <w:t xml:space="preserve">  private static final SearchCounter GEO_SEARCH_TIMEOUT_COUNT =</w:t>
      </w:r>
    </w:p>
    <w:p>
      <w:pPr>
        <w:jc w:val="both"/>
      </w:pPr>
      <w:r>
        <w:t xml:space="preserve">      SearchCounter.export("geo_search_timeout_count");</w:t>
      </w:r>
    </w:p>
    <w:p>
      <w:pPr>
        <w:jc w:val="both"/>
      </w:pPr>
      <w:r/>
    </w:p>
    <w:p>
      <w:pPr>
        <w:jc w:val="both"/>
      </w:pPr>
      <w:r>
        <w:t xml:space="preserve">  private final SecondPhaseDocAccepter accepter;</w:t>
      </w:r>
    </w:p>
    <w:p>
      <w:pPr>
        <w:jc w:val="both"/>
      </w:pPr>
      <w:r>
        <w:t xml:space="preserve">  private final TerminationTracker terminationTracker;</w:t>
      </w:r>
    </w:p>
    <w:p>
      <w:pPr>
        <w:jc w:val="both"/>
      </w:pPr>
      <w:r>
        <w:t xml:space="preserve">  private final ConstantScoreQuery query;</w:t>
      </w:r>
    </w:p>
    <w:p>
      <w:pPr>
        <w:jc w:val="both"/>
      </w:pPr>
      <w:r/>
    </w:p>
    <w:p>
      <w:pPr>
        <w:jc w:val="both"/>
      </w:pPr>
      <w:r>
        <w:t xml:space="preserve">  public GeoTwoPhaseQuery(</w:t>
      </w:r>
    </w:p>
    <w:p>
      <w:pPr>
        <w:jc w:val="both"/>
      </w:pPr>
      <w:r>
        <w:t xml:space="preserve">      Query query, SecondPhaseDocAccepter accepter, TerminationTracker terminationTracker) {</w:t>
      </w:r>
    </w:p>
    <w:p>
      <w:pPr>
        <w:jc w:val="both"/>
      </w:pPr>
      <w:r>
        <w:t xml:space="preserve">    this.accepter = accepter;</w:t>
      </w:r>
    </w:p>
    <w:p>
      <w:pPr>
        <w:jc w:val="both"/>
      </w:pPr>
      <w:r>
        <w:t xml:space="preserve">    this.terminationTracker = terminationTracker;</w:t>
      </w:r>
    </w:p>
    <w:p>
      <w:pPr>
        <w:jc w:val="both"/>
      </w:pPr>
      <w:r/>
    </w:p>
    <w:p>
      <w:pPr>
        <w:jc w:val="both"/>
      </w:pPr>
      <w:r>
        <w:t xml:space="preserve">    this.query = new ConstantScoreQuery(query);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rewrite(IndexReader reader) throws IOException {</w:t>
      </w:r>
    </w:p>
    <w:p>
      <w:pPr>
        <w:jc w:val="both"/>
      </w:pPr>
      <w:r>
        <w:t xml:space="preserve">    Query rewritten = query.getQuery().rewrite(reader);</w:t>
      </w:r>
    </w:p>
    <w:p>
      <w:pPr>
        <w:jc w:val="both"/>
      </w:pPr>
      <w:r>
        <w:t xml:space="preserve">    if (rewritten != query.getQuery()) {</w:t>
      </w:r>
    </w:p>
    <w:p>
      <w:pPr>
        <w:jc w:val="both"/>
      </w:pPr>
      <w:r>
        <w:t xml:space="preserve">      return new GeoTwoPhaseQuery(rewritten, accepter, terminationTracker);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query.hashCode();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GeoTwoPhaseQuery))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GeoTwoPhaseQuery that = (GeoTwoPhaseQuery) obj;</w:t>
      </w:r>
    </w:p>
    <w:p>
      <w:pPr>
        <w:jc w:val="both"/>
      </w:pPr>
      <w:r>
        <w:t xml:space="preserve">    return query.equals(that.query)</w:t>
      </w:r>
    </w:p>
    <w:p>
      <w:pPr>
        <w:jc w:val="both"/>
      </w:pPr>
      <w:r>
        <w:t xml:space="preserve">        &amp;&amp; accepter.equals(that.accepter)</w:t>
      </w:r>
    </w:p>
    <w:p>
      <w:pPr>
        <w:jc w:val="both"/>
      </w:pPr>
      <w:r>
        <w:t xml:space="preserve">        &amp;&amp; terminationTracker.equals(that.terminationTracker);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new StringBuilder("GeoTwoPhaseQuery(")</w:t>
      </w:r>
    </w:p>
    <w:p>
      <w:pPr>
        <w:jc w:val="both"/>
      </w:pPr>
      <w:r>
        <w:t xml:space="preserve">      .append("Accepter(")</w:t>
      </w:r>
    </w:p>
    <w:p>
      <w:pPr>
        <w:jc w:val="both"/>
      </w:pPr>
      <w:r>
        <w:t xml:space="preserve">      .append(accepter.toString())</w:t>
      </w:r>
    </w:p>
    <w:p>
      <w:pPr>
        <w:jc w:val="both"/>
      </w:pPr>
      <w:r>
        <w:t xml:space="preserve">      .append(") Geohashes(")</w:t>
      </w:r>
    </w:p>
    <w:p>
      <w:pPr>
        <w:jc w:val="both"/>
      </w:pPr>
      <w:r>
        <w:t xml:space="preserve">      .append(query.getQuery().toString(field))</w:t>
      </w:r>
    </w:p>
    <w:p>
      <w:pPr>
        <w:jc w:val="both"/>
      </w:pPr>
      <w:r>
        <w:t xml:space="preserve">      .append("))")</w:t>
      </w:r>
    </w:p>
    <w:p>
      <w:pPr>
        <w:jc w:val="both"/>
      </w:pPr>
      <w:r>
        <w:t xml:space="preserve">      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Weight innerWeight = query.createWeight(searcher, scoreMode, boost);</w:t>
      </w:r>
    </w:p>
    <w:p>
      <w:pPr>
        <w:jc w:val="both"/>
      </w:pPr>
      <w:r>
        <w:t xml:space="preserve">    return new GeoTwoPhaseWeight(this, innerWeight, accepter, terminationTracker);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GeoTwoPhaseWeight extends Weight {</w:t>
      </w:r>
    </w:p>
    <w:p>
      <w:pPr>
        <w:jc w:val="both"/>
      </w:pPr>
      <w:r>
        <w:t xml:space="preserve">    private final Weight innerWeight;</w:t>
      </w:r>
    </w:p>
    <w:p>
      <w:pPr>
        <w:jc w:val="both"/>
      </w:pPr>
      <w:r>
        <w:t xml:space="preserve">    private final SecondPhaseDocAccepter accepter;</w:t>
      </w:r>
    </w:p>
    <w:p>
      <w:pPr>
        <w:jc w:val="both"/>
      </w:pPr>
      <w:r>
        <w:t xml:space="preserve">    private final TerminationTracker terminationTracker;</w:t>
      </w:r>
    </w:p>
    <w:p>
      <w:pPr>
        <w:jc w:val="both"/>
      </w:pPr>
      <w:r/>
    </w:p>
    <w:p>
      <w:pPr>
        <w:jc w:val="both"/>
      </w:pPr>
      <w:r>
        <w:t xml:space="preserve">    private GeoTwoPhaseWeight(</w:t>
      </w:r>
    </w:p>
    <w:p>
      <w:pPr>
        <w:jc w:val="both"/>
      </w:pPr>
      <w:r>
        <w:t xml:space="preserve">        Query query,</w:t>
      </w:r>
    </w:p>
    <w:p>
      <w:pPr>
        <w:jc w:val="both"/>
      </w:pPr>
      <w:r>
        <w:t xml:space="preserve">        Weight innerWeight,</w:t>
      </w:r>
    </w:p>
    <w:p>
      <w:pPr>
        <w:jc w:val="both"/>
      </w:pPr>
      <w:r>
        <w:t xml:space="preserve">        SecondPhaseDocAccepter accepter,</w:t>
      </w:r>
    </w:p>
    <w:p>
      <w:pPr>
        <w:jc w:val="both"/>
      </w:pPr>
      <w:r>
        <w:t xml:space="preserve">        TerminationTracker terminationTracker) {</w:t>
      </w:r>
    </w:p>
    <w:p>
      <w:pPr>
        <w:jc w:val="both"/>
      </w:pPr>
      <w:r>
        <w:t xml:space="preserve">      super(query);</w:t>
      </w:r>
    </w:p>
    <w:p>
      <w:pPr>
        <w:jc w:val="both"/>
      </w:pPr>
      <w:r>
        <w:t xml:space="preserve">      this.innerWeight = innerWeight;</w:t>
      </w:r>
    </w:p>
    <w:p>
      <w:pPr>
        <w:jc w:val="both"/>
      </w:pPr>
      <w:r>
        <w:t xml:space="preserve">      this.accepter = accepter;</w:t>
      </w:r>
    </w:p>
    <w:p>
      <w:pPr>
        <w:jc w:val="both"/>
      </w:pPr>
      <w:r>
        <w:t xml:space="preserve">      this.terminationTracker = terminationTracker;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extractTerms(Set&lt;Term&gt; terms) {</w:t>
      </w:r>
    </w:p>
    <w:p>
      <w:pPr>
        <w:jc w:val="both"/>
      </w:pPr>
      <w:r>
        <w:t xml:space="preserve">      innerWeight.extractTerms(terms);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Explanation explain(LeafReaderContext context, int doc) throws IOException {</w:t>
      </w:r>
    </w:p>
    <w:p>
      <w:pPr>
        <w:jc w:val="both"/>
      </w:pPr>
      <w:r>
        <w:t xml:space="preserve">      return innerWeight.explain(context, doc);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Scorer scorer(LeafReaderContext context) throws IOException {</w:t>
      </w:r>
    </w:p>
    <w:p>
      <w:pPr>
        <w:jc w:val="both"/>
      </w:pPr>
      <w:r>
        <w:t xml:space="preserve">      Scorer innerScorer = innerWeight.scorer(context);</w:t>
      </w:r>
    </w:p>
    <w:p>
      <w:pPr>
        <w:jc w:val="both"/>
      </w:pPr>
      <w:r>
        <w:t xml:space="preserve">      if (innerScorer == null) {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(ENABLE_GEO_EARLY_TERMINATION</w:t>
      </w:r>
    </w:p>
    <w:p>
      <w:pPr>
        <w:jc w:val="both"/>
      </w:pPr>
      <w:r>
        <w:t xml:space="preserve">          &amp;&amp; (terminationTracker == null || !terminationTracker.useLastSearchedDocIdOnTimeout())) {</w:t>
      </w:r>
    </w:p>
    <w:p>
      <w:pPr>
        <w:jc w:val="both"/>
      </w:pPr>
      <w:r>
        <w:t xml:space="preserve">        innerScorer = new ConstantScoreScorer(</w:t>
      </w:r>
    </w:p>
    <w:p>
      <w:pPr>
        <w:jc w:val="both"/>
      </w:pPr>
      <w:r>
        <w:t xml:space="preserve">            this,</w:t>
      </w:r>
    </w:p>
    <w:p>
      <w:pPr>
        <w:jc w:val="both"/>
      </w:pPr>
      <w:r>
        <w:t xml:space="preserve">            0.0f,</w:t>
      </w:r>
    </w:p>
    <w:p>
      <w:pPr>
        <w:jc w:val="both"/>
      </w:pPr>
      <w:r>
        <w:t xml:space="preserve">            ScoreMode.COMPLETE_NO_SCORES,</w:t>
      </w:r>
    </w:p>
    <w:p>
      <w:pPr>
        <w:jc w:val="both"/>
      </w:pPr>
      <w:r>
        <w:t xml:space="preserve">            new TimedDocIdSetIterator(innerScorer.iterator(),</w:t>
      </w:r>
    </w:p>
    <w:p>
      <w:pPr>
        <w:jc w:val="both"/>
      </w:pPr>
      <w:r>
        <w:t xml:space="preserve">                                      terminationTracker,</w:t>
      </w:r>
    </w:p>
    <w:p>
      <w:pPr>
        <w:jc w:val="both"/>
      </w:pPr>
      <w:r>
        <w:t xml:space="preserve">                                      GEO_TIMEOUT_OVERRIDE,</w:t>
      </w:r>
    </w:p>
    <w:p>
      <w:pPr>
        <w:jc w:val="both"/>
      </w:pPr>
      <w:r>
        <w:t xml:space="preserve">                                      GEO_SEARCH_TIMEOUT_COUNT));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accepter.initialize(context);</w:t>
      </w:r>
    </w:p>
    <w:p>
      <w:pPr>
        <w:jc w:val="both"/>
      </w:pPr>
      <w:r>
        <w:t xml:space="preserve">      return new GeoTwoPhaseScorer(this, innerScorer, accepter);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isCacheable(LeafReaderContext ctx) {</w:t>
      </w:r>
    </w:p>
    <w:p>
      <w:pPr>
        <w:jc w:val="both"/>
      </w:pPr>
      <w:r>
        <w:t xml:space="preserve">      return innerWeight.isCacheable(ctx);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GeoTwoPhaseScorer extends Scorer {</w:t>
      </w:r>
    </w:p>
    <w:p>
      <w:pPr>
        <w:jc w:val="both"/>
      </w:pPr>
      <w:r>
        <w:t xml:space="preserve">    private final Scorer innerScorer;</w:t>
      </w:r>
    </w:p>
    <w:p>
      <w:pPr>
        <w:jc w:val="both"/>
      </w:pPr>
      <w:r>
        <w:t xml:space="preserve">    private final SecondPhaseDocAccepter accepter;</w:t>
      </w:r>
    </w:p>
    <w:p>
      <w:pPr>
        <w:jc w:val="both"/>
      </w:pPr>
      <w:r/>
    </w:p>
    <w:p>
      <w:pPr>
        <w:jc w:val="both"/>
      </w:pPr>
      <w:r>
        <w:t xml:space="preserve">    private GeoTwoPhaseScorer(Weight weight, Scorer innerScorer, SecondPhaseDocAccepter accepter) {</w:t>
      </w:r>
    </w:p>
    <w:p>
      <w:pPr>
        <w:jc w:val="both"/>
      </w:pPr>
      <w:r>
        <w:t xml:space="preserve">      super(weight);</w:t>
      </w:r>
    </w:p>
    <w:p>
      <w:pPr>
        <w:jc w:val="both"/>
      </w:pPr>
      <w:r>
        <w:t xml:space="preserve">      this.innerScorer = innerScorer;</w:t>
      </w:r>
    </w:p>
    <w:p>
      <w:pPr>
        <w:jc w:val="both"/>
      </w:pPr>
      <w:r>
        <w:t xml:space="preserve">      this.accepter = accepter;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TwoPhaseIterator twoPhaseIterator() {</w:t>
      </w:r>
    </w:p>
    <w:p>
      <w:pPr>
        <w:jc w:val="both"/>
      </w:pPr>
      <w:r>
        <w:t xml:space="preserve">      return new TwoPhaseIterator(innerScorer.iterator())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boolean matches() throws IOException {</w:t>
      </w:r>
    </w:p>
    <w:p>
      <w:pPr>
        <w:jc w:val="both"/>
      </w:pPr>
      <w:r>
        <w:t xml:space="preserve">          return checkDocExpensive(innerScorer.docID());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float matchCost() {</w:t>
      </w:r>
    </w:p>
    <w:p>
      <w:pPr>
        <w:jc w:val="both"/>
      </w:pPr>
      <w:r>
        <w:t xml:space="preserve">          return 0.0f;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docID() {</w:t>
      </w:r>
    </w:p>
    <w:p>
      <w:pPr>
        <w:jc w:val="both"/>
      </w:pPr>
      <w:r>
        <w:t xml:space="preserve">      return iterator().docID();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float score() throws IOException {</w:t>
      </w:r>
    </w:p>
    <w:p>
      <w:pPr>
        <w:jc w:val="both"/>
      </w:pPr>
      <w:r>
        <w:t xml:space="preserve">      return innerScorer.score();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DocIdSetIterator iterator() {</w:t>
      </w:r>
    </w:p>
    <w:p>
      <w:pPr>
        <w:jc w:val="both"/>
      </w:pPr>
      <w:r>
        <w:t xml:space="preserve">      return new DocIdSetIterator() {</w:t>
      </w:r>
    </w:p>
    <w:p>
      <w:pPr>
        <w:jc w:val="both"/>
      </w:pPr>
      <w:r>
        <w:t xml:space="preserve">        private int doNext(int startingDocId) throws IOException {</w:t>
      </w:r>
    </w:p>
    <w:p>
      <w:pPr>
        <w:jc w:val="both"/>
      </w:pPr>
      <w:r>
        <w:t xml:space="preserve">          int docId = startingDocId;</w:t>
      </w:r>
    </w:p>
    <w:p>
      <w:pPr>
        <w:jc w:val="both"/>
      </w:pPr>
      <w:r>
        <w:t xml:space="preserve">          while ((docId != NO_MORE_DOCS) &amp;&amp; !checkDocExpensive(docId)) {</w:t>
      </w:r>
    </w:p>
    <w:p>
      <w:pPr>
        <w:jc w:val="both"/>
      </w:pPr>
      <w:r>
        <w:t xml:space="preserve">            docId = innerScorer.iterator().nextDoc();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docId;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int docID() {</w:t>
      </w:r>
    </w:p>
    <w:p>
      <w:pPr>
        <w:jc w:val="both"/>
      </w:pPr>
      <w:r>
        <w:t xml:space="preserve">          return innerScorer.iterator().docID();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int nextDoc() throws IOException {</w:t>
      </w:r>
    </w:p>
    <w:p>
      <w:pPr>
        <w:jc w:val="both"/>
      </w:pPr>
      <w:r>
        <w:t xml:space="preserve">          return doNext(innerScorer.iterator().nextDoc());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int advance(int target) throws IOException {</w:t>
      </w:r>
    </w:p>
    <w:p>
      <w:pPr>
        <w:jc w:val="both"/>
      </w:pPr>
      <w:r>
        <w:t xml:space="preserve">          return doNext(innerScorer.iterator().advance(target));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long cost() {</w:t>
      </w:r>
    </w:p>
    <w:p>
      <w:pPr>
        <w:jc w:val="both"/>
      </w:pPr>
      <w:r>
        <w:t xml:space="preserve">          return 2 * innerScorer.iterator().cost();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float getMaxScore(int upTo) throws IOException {</w:t>
      </w:r>
    </w:p>
    <w:p>
      <w:pPr>
        <w:jc w:val="both"/>
      </w:pPr>
      <w:r>
        <w:t xml:space="preserve">      return innerScorer.getMaxScore(upTo);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boolean checkDocExpensive(int doc) throws IOException {</w:t>
      </w:r>
    </w:p>
    <w:p>
      <w:pPr>
        <w:jc w:val="both"/>
      </w:pPr>
      <w:r>
        <w:t xml:space="preserve">      return accepter.accept(doc);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abstract static class SecondPhaseDocAccepter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Initializes this accepter with the given reader context.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abstract void initialize(LeafReaderContext context) throws IOException;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Determines if the given doc ID is accepted by this accepter.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abstract boolean accept(int doc) throws IOException;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string description for this SecondPhaseDocAccepter instance.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abstract String 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SecondPhaseDocAccepter ALL_DOCS_ACCEPTER = new SecondPhaseDocAccepter()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initialize(LeafReaderContext context) {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accept(int doc)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"AllDocsAccepter";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