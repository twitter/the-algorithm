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com.twitter.search.earlybird.search.queries;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java.util.Arrays;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java.util.stream.Collectors;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org.apache.lucene.index.Terms;</w:t>
      </w:r>
    </w:p>
    <w:p>
      <w:pPr>
        <w:jc w:val="both"/>
      </w:pPr>
      <w:r>
        <w:t>import org.apache.lucene.index.TermsEnum;</w:t>
      </w:r>
    </w:p>
    <w:p>
      <w:pPr>
        <w:jc w:val="both"/>
      </w:pPr>
      <w:r>
        <w:t>import org.apache.lucene.search.BooleanClause;</w:t>
      </w:r>
    </w:p>
    <w:p>
      <w:pPr>
        <w:jc w:val="both"/>
      </w:pPr>
      <w:r>
        <w:t>import org.apache.lucene.search.BooleanQuery;</w:t>
      </w:r>
    </w:p>
    <w:p>
      <w:pPr>
        <w:jc w:val="both"/>
      </w:pPr>
      <w:r>
        <w:t>import org.apache.lucene.search.BulkScorer;</w:t>
      </w:r>
    </w:p>
    <w:p>
      <w:pPr>
        <w:jc w:val="both"/>
      </w:pPr>
      <w:r>
        <w:t>import org.apache.lucene.search.ConstantScoreQuery;</w:t>
      </w:r>
    </w:p>
    <w:p>
      <w:pPr>
        <w:jc w:val="both"/>
      </w:pPr>
      <w:r>
        <w:t>import org.apache.lucene.search.ConstantScoreWeight;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org.apache.lucene.search.Scorer;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com.twitter.search.common.metrics.SearchTimer;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com.twitter.search.common.query.HitAttributeHelper;</w:t>
      </w:r>
    </w:p>
    <w:p>
      <w:pPr>
        <w:jc w:val="both"/>
      </w:pPr>
      <w:r>
        <w:t>import com.twitter.search.common.query.IDDisjunctionQuery;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com.twitter.search.common.schema.base.IndexedNumericFieldSettings;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com.twitter.search.common.search.termination.QueryTimeout;</w:t>
      </w:r>
    </w:p>
    <w:p>
      <w:pPr>
        <w:jc w:val="both"/>
      </w:pPr>
      <w:r>
        <w:t>import com.twitter.search.common.util.analysis.LongTermAttributeImpl;</w:t>
      </w:r>
    </w:p>
    <w:p>
      <w:pPr>
        <w:jc w:val="both"/>
      </w:pPr>
      <w:r>
        <w:t>import com.twitter.search.common.util.analysis.SortableLongTermAttributeImpl;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com.twitter.search.core.earlybird.index.EarlybirdIndexSegmentData;</w:t>
      </w:r>
    </w:p>
    <w:p>
      <w:pPr>
        <w:jc w:val="both"/>
      </w:pPr>
      <w:r>
        <w:t>import com.twitter.search.core.earlybird.index.inverted.InvertedIndex;</w:t>
      </w:r>
    </w:p>
    <w:p>
      <w:pPr>
        <w:jc w:val="both"/>
      </w:pPr>
      <w:r>
        <w:t>import com.twitter.search.core.earlybird.index.inverted.MultiSegmentTermDictionary;</w:t>
      </w:r>
    </w:p>
    <w:p>
      <w:pPr>
        <w:jc w:val="both"/>
      </w:pPr>
      <w:r>
        <w:t>import com.twitter.search.earlybird.partition.MultiSegmentTermDictionaryManager;</w:t>
      </w:r>
    </w:p>
    <w:p>
      <w:pPr>
        <w:jc w:val="both"/>
      </w:pPr>
      <w:r>
        <w:t>import com.twitter.search.earlybird.queryparser.EarlybirdQueryHelper;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variant of a multi-term ID disjunction query (similar to {@link UserIdMultiSegmentQuery}),</w:t>
      </w:r>
    </w:p>
    <w:p>
      <w:pPr>
        <w:jc w:val="both"/>
      </w:pPr>
      <w:r>
        <w:t xml:space="preserve"> * that also uses a {@link MultiSegmentTermDictionary} where available, for more efficient</w:t>
      </w:r>
    </w:p>
    <w:p>
      <w:pPr>
        <w:jc w:val="both"/>
      </w:pPr>
      <w:r>
        <w:t xml:space="preserve"> * term lookups for queries that span multiple segments.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By default, a IDDisjunctionQuery (or Lucene's MultiTermQuery), does a term dictionary lookup</w:t>
      </w:r>
    </w:p>
    <w:p>
      <w:pPr>
        <w:jc w:val="both"/>
      </w:pPr>
      <w:r>
        <w:t xml:space="preserve"> * for all of the terms in its disjunction, and it does it once for each segment (or AtomicReader)</w:t>
      </w:r>
    </w:p>
    <w:p>
      <w:pPr>
        <w:jc w:val="both"/>
      </w:pPr>
      <w:r>
        <w:t xml:space="preserve"> * that the query is searching.</w:t>
      </w:r>
    </w:p>
    <w:p>
      <w:pPr>
        <w:jc w:val="both"/>
      </w:pPr>
      <w:r>
        <w:t xml:space="preserve"> * This means that when the term dictionary is large, and the term lookups are expensive, and when</w:t>
      </w:r>
    </w:p>
    <w:p>
      <w:pPr>
        <w:jc w:val="both"/>
      </w:pPr>
      <w:r>
        <w:t xml:space="preserve"> * we are searching multiple segments, the query needs to make num_terms * num_segments expensive</w:t>
      </w:r>
    </w:p>
    <w:p>
      <w:pPr>
        <w:jc w:val="both"/>
      </w:pPr>
      <w:r>
        <w:t xml:space="preserve"> * term dictionary lookups.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With the help of a MultiSegmentTermDictionary, this multi-term disjunction query implementation</w:t>
      </w:r>
    </w:p>
    <w:p>
      <w:pPr>
        <w:jc w:val="both"/>
      </w:pPr>
      <w:r>
        <w:t xml:space="preserve"> * only does one lookup for all of the segments managed by the MultiSegmentTermDictionary.</w:t>
      </w:r>
    </w:p>
    <w:p>
      <w:pPr>
        <w:jc w:val="both"/>
      </w:pPr>
      <w:r>
        <w:t xml:space="preserve"> * If a segment is not supported by the MultiSegmentTermDictionary (e.g. if it's not optimized yet),</w:t>
      </w:r>
    </w:p>
    <w:p>
      <w:pPr>
        <w:jc w:val="both"/>
      </w:pPr>
      <w:r>
        <w:t xml:space="preserve"> * a regular lookup in that segment's term dictionary will be performed.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Usually, we will make 'num_terms' lookups in the current, un-optimized segment, and then if</w:t>
      </w:r>
    </w:p>
    <w:p>
      <w:pPr>
        <w:jc w:val="both"/>
      </w:pPr>
      <w:r>
        <w:t xml:space="preserve"> * more segments need to be searched, we will make another 'num_terms' lookups, once for all of</w:t>
      </w:r>
    </w:p>
    <w:p>
      <w:pPr>
        <w:jc w:val="both"/>
      </w:pPr>
      <w:r>
        <w:t xml:space="preserve"> * the remaining segments.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When performing lookups in the MultiSegmentTermDictionary, for each supported segment, we save</w:t>
      </w:r>
    </w:p>
    <w:p>
      <w:pPr>
        <w:jc w:val="both"/>
      </w:pPr>
      <w:r>
        <w:t xml:space="preserve"> * a list of termIds from that segment for all the searched terms that appear in that segment.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example, when querying for UserIdMultiSegmentQuery with user ids: {1L, 2L, 3L} and</w:t>
      </w:r>
    </w:p>
    <w:p>
      <w:pPr>
        <w:jc w:val="both"/>
      </w:pPr>
      <w:r>
        <w:t xml:space="preserve"> * segments: {1, 2}, where segment 1 has user ids {1L, 2L} indexed under termIds {100, 200},</w:t>
      </w:r>
    </w:p>
    <w:p>
      <w:pPr>
        <w:jc w:val="both"/>
      </w:pPr>
      <w:r>
        <w:t xml:space="preserve"> * and segment 2 has user ids {1L, 2L, 3L} indexed under termIds {200, 300, 400}, we will build</w:t>
      </w:r>
    </w:p>
    <w:p>
      <w:pPr>
        <w:jc w:val="both"/>
      </w:pPr>
      <w:r>
        <w:t xml:space="preserve"> * up the following map once:</w:t>
      </w:r>
    </w:p>
    <w:p>
      <w:pPr>
        <w:jc w:val="both"/>
      </w:pPr>
      <w:r>
        <w:t xml:space="preserve"> *   segment1 -&gt; [100, 200]</w:t>
      </w:r>
    </w:p>
    <w:p>
      <w:pPr>
        <w:jc w:val="both"/>
      </w:pPr>
      <w:r>
        <w:t xml:space="preserve"> *   segment2 -&gt; [200, 300, 400]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UserIdMultiSegmentQuery extends Query {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SearchTimerStats TERM_LOOKUP_STATS =</w:t>
      </w:r>
    </w:p>
    <w:p>
      <w:pPr>
        <w:jc w:val="both"/>
      </w:pPr>
      <w:r>
        <w:t xml:space="preserve">      SearchTimerStats.export("multi_segment_query_term_lookup", TimeUnit.NANOSECONDS, false);</w:t>
      </w:r>
    </w:p>
    <w:p>
      <w:pPr>
        <w:jc w:val="both"/>
      </w:pPr>
      <w:r>
        <w:t xml:space="preserve">  public static final SearchTimerStats QUERY_FROM_PRECOMPUTED =</w:t>
      </w:r>
    </w:p>
    <w:p>
      <w:pPr>
        <w:jc w:val="both"/>
      </w:pPr>
      <w:r>
        <w:t xml:space="preserve">      SearchTimerStats.export("multi_segment_query_from_precomputed", TimeUnit.NANOSECONDS, false);</w:t>
      </w:r>
    </w:p>
    <w:p>
      <w:pPr>
        <w:jc w:val="both"/>
      </w:pPr>
      <w:r>
        <w:t xml:space="preserve">  public static final SearchTimerStats QUERY_REGULAR =</w:t>
      </w:r>
    </w:p>
    <w:p>
      <w:pPr>
        <w:jc w:val="both"/>
      </w:pPr>
      <w:r>
        <w:t xml:space="preserve">      SearchTimerStats.export("multi_segment_query_regular", TimeUnit.NANOSECONDS, false);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SearchCounter USED_MULTI_SEGMENT_TERM_DICTIONARY_COUNT = SearchCounter.export(</w:t>
      </w:r>
    </w:p>
    <w:p>
      <w:pPr>
        <w:jc w:val="both"/>
      </w:pPr>
      <w:r>
        <w:t xml:space="preserve">      "user_id_multi_segment_query_used_multi_segment_term_dictionary_count");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SearchCounter USED_ORIGINAL_TERM_DICTIONARY_COUNT = SearchCounter.export(</w:t>
      </w:r>
    </w:p>
    <w:p>
      <w:pPr>
        <w:jc w:val="both"/>
      </w:pPr>
      <w:r>
        <w:t xml:space="preserve">      "user_id_multi_segment_query_used_original_term_dictionary_count");</w:t>
      </w:r>
    </w:p>
    <w:p>
      <w:pPr>
        <w:jc w:val="both"/>
      </w:pPr>
      <w:r/>
    </w:p>
    <w:p>
      <w:pPr>
        <w:jc w:val="both"/>
      </w:pPr>
      <w:r>
        <w:t xml:space="preserve">  private static final SearchCounter NEW_QUERY_COUNT =</w:t>
      </w:r>
    </w:p>
    <w:p>
      <w:pPr>
        <w:jc w:val="both"/>
      </w:pPr>
      <w:r>
        <w:t xml:space="preserve">      SearchCounter.export("user_id_multi_segment_new_query_count");</w:t>
      </w:r>
    </w:p>
    <w:p>
      <w:pPr>
        <w:jc w:val="both"/>
      </w:pPr>
      <w:r>
        <w:t xml:space="preserve">  private static final SearchCounter OLD_QUERY_COUNT =</w:t>
      </w:r>
    </w:p>
    <w:p>
      <w:pPr>
        <w:jc w:val="both"/>
      </w:pPr>
      <w:r>
        <w:t xml:space="preserve">      SearchCounter.export("user_id_multi_segment_old_query_count");</w:t>
      </w:r>
    </w:p>
    <w:p>
      <w:pPr>
        <w:jc w:val="both"/>
      </w:pPr>
      <w:r/>
    </w:p>
    <w:p>
      <w:pPr>
        <w:jc w:val="both"/>
      </w:pPr>
      <w:r>
        <w:t xml:space="preserve">  private static final HashMap&lt;String, SearchCounter&gt; QUERY_COUNT_BY_QUERY_NAME = new HashMap&lt;&gt;();</w:t>
      </w:r>
    </w:p>
    <w:p>
      <w:pPr>
        <w:jc w:val="both"/>
      </w:pPr>
      <w:r>
        <w:t xml:space="preserve">  private static final HashMap&lt;String, SearchCounter&gt; QUERY_COUNT_BY_FIELD_NAME = new HashMap&lt;&gt;();</w:t>
      </w:r>
    </w:p>
    <w:p>
      <w:pPr>
        <w:jc w:val="both"/>
      </w:pPr>
      <w:r/>
    </w:p>
    <w:p>
      <w:pPr>
        <w:jc w:val="both"/>
      </w:pPr>
      <w:r>
        <w:t xml:space="preserve">  private static final String DECIDER_KEY_PREFIX = "use_multi_segment_id_disjunction_queries_in_";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user ID disjunction query.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ids The user IDs.</w:t>
      </w:r>
    </w:p>
    <w:p>
      <w:pPr>
        <w:jc w:val="both"/>
      </w:pPr>
      <w:r>
        <w:t xml:space="preserve">   * @param field The field storing the user IDs.</w:t>
      </w:r>
    </w:p>
    <w:p>
      <w:pPr>
        <w:jc w:val="both"/>
      </w:pPr>
      <w:r>
        <w:t xml:space="preserve">   * @param schemaSnapshot A snapshot of earlybird's schema.</w:t>
      </w:r>
    </w:p>
    <w:p>
      <w:pPr>
        <w:jc w:val="both"/>
      </w:pPr>
      <w:r>
        <w:t xml:space="preserve">   * @param multiSegmentTermDictionaryManager The manager for the term dictionaries that span</w:t>
      </w:r>
    </w:p>
    <w:p>
      <w:pPr>
        <w:jc w:val="both"/>
      </w:pPr>
      <w:r>
        <w:t xml:space="preserve">   *                                          multiple segments.</w:t>
      </w:r>
    </w:p>
    <w:p>
      <w:pPr>
        <w:jc w:val="both"/>
      </w:pPr>
      <w:r>
        <w:t xml:space="preserve">   * @param decider The decider.</w:t>
      </w:r>
    </w:p>
    <w:p>
      <w:pPr>
        <w:jc w:val="both"/>
      </w:pPr>
      <w:r>
        <w:t xml:space="preserve">   * @param earlybirdCluster The earlybird cluster.</w:t>
      </w:r>
    </w:p>
    <w:p>
      <w:pPr>
        <w:jc w:val="both"/>
      </w:pPr>
      <w:r>
        <w:t xml:space="preserve">   * @param ranks The hit attribution ranks to be assigned to every user ID.</w:t>
      </w:r>
    </w:p>
    <w:p>
      <w:pPr>
        <w:jc w:val="both"/>
      </w:pPr>
      <w:r>
        <w:t xml:space="preserve">   * @param hitAttributeHelper The helper that tracks hit attributions.</w:t>
      </w:r>
    </w:p>
    <w:p>
      <w:pPr>
        <w:jc w:val="both"/>
      </w:pPr>
      <w:r>
        <w:t xml:space="preserve">   * @param queryTimeout The timeout to be enforced on this query.</w:t>
      </w:r>
    </w:p>
    <w:p>
      <w:pPr>
        <w:jc w:val="both"/>
      </w:pPr>
      <w:r>
        <w:t xml:space="preserve">   * @return A new user ID disjunction 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Query createIdDisjunctionQuery(</w:t>
      </w:r>
    </w:p>
    <w:p>
      <w:pPr>
        <w:jc w:val="both"/>
      </w:pPr>
      <w:r>
        <w:t xml:space="preserve">      String queryName,</w:t>
      </w:r>
    </w:p>
    <w:p>
      <w:pPr>
        <w:jc w:val="both"/>
      </w:pPr>
      <w:r>
        <w:t xml:space="preserve">      List&lt;Long&gt; ids,</w:t>
      </w:r>
    </w:p>
    <w:p>
      <w:pPr>
        <w:jc w:val="both"/>
      </w:pPr>
      <w:r>
        <w:t xml:space="preserve">      String field,</w:t>
      </w:r>
    </w:p>
    <w:p>
      <w:pPr>
        <w:jc w:val="both"/>
      </w:pPr>
      <w:r>
        <w:t xml:space="preserve">      ImmutableSchemaInterface schemaSnapshot,</w:t>
      </w:r>
    </w:p>
    <w:p>
      <w:pPr>
        <w:jc w:val="both"/>
      </w:pPr>
      <w:r>
        <w:t xml:space="preserve">      MultiSegmentTermDictionaryManager multiSegmentTermDictionaryManager,</w:t>
      </w:r>
    </w:p>
    <w:p>
      <w:pPr>
        <w:jc w:val="both"/>
      </w:pPr>
      <w:r>
        <w:t xml:space="preserve">      Decider decider,</w:t>
      </w:r>
    </w:p>
    <w:p>
      <w:pPr>
        <w:jc w:val="both"/>
      </w:pPr>
      <w:r>
        <w:t xml:space="preserve">      EarlybirdCluster earlybirdCluster,</w:t>
      </w:r>
    </w:p>
    <w:p>
      <w:pPr>
        <w:jc w:val="both"/>
      </w:pPr>
      <w:r>
        <w:t xml:space="preserve">      List&lt;Integer&gt; ranks,</w:t>
      </w:r>
    </w:p>
    <w:p>
      <w:pPr>
        <w:jc w:val="both"/>
      </w:pPr>
      <w:r>
        <w:t xml:space="preserve">      @Nullable HitAttributeHelper hitAttributeHelper,</w:t>
      </w:r>
    </w:p>
    <w:p>
      <w:pPr>
        <w:jc w:val="both"/>
      </w:pPr>
      <w:r>
        <w:t xml:space="preserve">      @Nullable QueryTimeout queryTimeout) throws QueryParserException {</w:t>
      </w:r>
    </w:p>
    <w:p>
      <w:pPr>
        <w:jc w:val="both"/>
      </w:pPr>
      <w:r>
        <w:t xml:space="preserve">    QUERY_COUNT_BY_QUERY_NAME.computeIfAbsent(queryName, name -&gt;</w:t>
      </w:r>
    </w:p>
    <w:p>
      <w:pPr>
        <w:jc w:val="both"/>
      </w:pPr>
      <w:r>
        <w:t xml:space="preserve">        SearchCounter.export("multi_segment_query_name_" + name)).increment();</w:t>
      </w:r>
    </w:p>
    <w:p>
      <w:pPr>
        <w:jc w:val="both"/>
      </w:pPr>
      <w:r>
        <w:t xml:space="preserve">    QUERY_COUNT_BY_FIELD_NAME.computeIfAbsent(field, name -&gt;</w:t>
      </w:r>
    </w:p>
    <w:p>
      <w:pPr>
        <w:jc w:val="both"/>
      </w:pPr>
      <w:r>
        <w:t xml:space="preserve">        SearchCounter.export("multi_segment_query_count_for_field_" + name)).increment();</w:t>
      </w:r>
    </w:p>
    <w:p>
      <w:pPr>
        <w:jc w:val="both"/>
      </w:pPr>
      <w:r/>
    </w:p>
    <w:p>
      <w:pPr>
        <w:jc w:val="both"/>
      </w:pPr>
      <w:r>
        <w:t xml:space="preserve">    if (DeciderUtil.isAvailableForRandomRecipient(decider, getDeciderName(earlybirdCluster))) {</w:t>
      </w:r>
    </w:p>
    <w:p>
      <w:pPr>
        <w:jc w:val="both"/>
      </w:pPr>
      <w:r>
        <w:t xml:space="preserve">      NEW_QUERY_COUNT.increment();</w:t>
      </w:r>
    </w:p>
    <w:p>
      <w:pPr>
        <w:jc w:val="both"/>
      </w:pPr>
      <w:r>
        <w:t xml:space="preserve">      MultiSegmentTermDictionary multiSegmentTermDictionary =</w:t>
      </w:r>
    </w:p>
    <w:p>
      <w:pPr>
        <w:jc w:val="both"/>
      </w:pPr>
      <w:r>
        <w:t xml:space="preserve">          multiSegmentTermDictionaryManager.getMultiSegmentTermDictionary(field);</w:t>
      </w:r>
    </w:p>
    <w:p>
      <w:pPr>
        <w:jc w:val="both"/>
      </w:pPr>
      <w:r>
        <w:t xml:space="preserve">      return new UserIdMultiSegmentQuery(</w:t>
      </w:r>
    </w:p>
    <w:p>
      <w:pPr>
        <w:jc w:val="both"/>
      </w:pPr>
      <w:r>
        <w:t xml:space="preserve">          ids,</w:t>
      </w:r>
    </w:p>
    <w:p>
      <w:pPr>
        <w:jc w:val="both"/>
      </w:pPr>
      <w:r>
        <w:t xml:space="preserve">          field,</w:t>
      </w:r>
    </w:p>
    <w:p>
      <w:pPr>
        <w:jc w:val="both"/>
      </w:pPr>
      <w:r>
        <w:t xml:space="preserve">          schemaSnapshot,</w:t>
      </w:r>
    </w:p>
    <w:p>
      <w:pPr>
        <w:jc w:val="both"/>
      </w:pPr>
      <w:r>
        <w:t xml:space="preserve">          multiSegmentTermDictionary,</w:t>
      </w:r>
    </w:p>
    <w:p>
      <w:pPr>
        <w:jc w:val="both"/>
      </w:pPr>
      <w:r>
        <w:t xml:space="preserve">          ranks,</w:t>
      </w:r>
    </w:p>
    <w:p>
      <w:pPr>
        <w:jc w:val="both"/>
      </w:pPr>
      <w:r>
        <w:t xml:space="preserve">          hitAttributeHelper,</w:t>
      </w:r>
    </w:p>
    <w:p>
      <w:pPr>
        <w:jc w:val="both"/>
      </w:pPr>
      <w:r>
        <w:t xml:space="preserve">          queryTimeout);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OLD_QUERY_COUNT.increment();</w:t>
      </w:r>
    </w:p>
    <w:p>
      <w:pPr>
        <w:jc w:val="both"/>
      </w:pPr>
      <w:r>
        <w:t xml:space="preserve">      return new IDDisjunctionQuery(ids, field, schemaSnapshot);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String getDeciderName(EarlybirdCluster earlybirdCluster) {</w:t>
      </w:r>
    </w:p>
    <w:p>
      <w:pPr>
        <w:jc w:val="both"/>
      </w:pPr>
      <w:r>
        <w:t xml:space="preserve">    return DECIDER_KEY_PREFIX + earlybirdCluster.name().toLowerCase();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boolean useOrderPreservingEncoding;</w:t>
      </w:r>
    </w:p>
    <w:p>
      <w:pPr>
        <w:jc w:val="both"/>
      </w:pPr>
      <w:r>
        <w:t xml:space="preserve">  private final HitAttributeHelper hitAttributeHelper;</w:t>
      </w:r>
    </w:p>
    <w:p>
      <w:pPr>
        <w:jc w:val="both"/>
      </w:pPr>
      <w:r>
        <w:t xml:space="preserve">  private final QueryTimeout queryTimeout;</w:t>
      </w:r>
    </w:p>
    <w:p>
      <w:pPr>
        <w:jc w:val="both"/>
      </w:pPr>
      <w:r>
        <w:t xml:space="preserve">  private final MultiSegmentTermDictionary multiSegmentTermDictionary;</w:t>
      </w:r>
    </w:p>
    <w:p>
      <w:pPr>
        <w:jc w:val="both"/>
      </w:pPr>
      <w:r>
        <w:t xml:space="preserve">  private final Schema.FieldInfo fieldInfo;</w:t>
      </w:r>
    </w:p>
    <w:p>
      <w:pPr>
        <w:jc w:val="both"/>
      </w:pPr>
      <w:r>
        <w:t xml:space="preserve">  private final String field;</w:t>
      </w:r>
    </w:p>
    <w:p>
      <w:pPr>
        <w:jc w:val="both"/>
      </w:pPr>
      <w:r>
        <w:t xml:space="preserve">  private final List&lt;Long&gt; ids;</w:t>
      </w:r>
    </w:p>
    <w:p>
      <w:pPr>
        <w:jc w:val="both"/>
      </w:pPr>
      <w:r/>
    </w:p>
    <w:p>
      <w:pPr>
        <w:jc w:val="both"/>
      </w:pPr>
      <w:r>
        <w:t xml:space="preserve">  private final List&lt;Integer&gt; ranks;</w:t>
      </w:r>
    </w:p>
    <w:p>
      <w:pPr>
        <w:jc w:val="both"/>
      </w:pPr>
      <w:r>
        <w:t xml:space="preserve">  // For each segment where we have a multi-segment term dictionary, this map will contain the</w:t>
      </w:r>
    </w:p>
    <w:p>
      <w:pPr>
        <w:jc w:val="both"/>
      </w:pPr>
      <w:r>
        <w:t xml:space="preserve">  // termIds of all the terms that actually appear in that segment's index.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Map&lt;InvertedIndex, List&lt;TermRankPair&gt;&gt; termIdsPerSegment;</w:t>
      </w:r>
    </w:p>
    <w:p>
      <w:pPr>
        <w:jc w:val="both"/>
      </w:pPr>
      <w:r/>
    </w:p>
    <w:p>
      <w:pPr>
        <w:jc w:val="both"/>
      </w:pPr>
      <w:r>
        <w:t xml:space="preserve">  // A wrap class helps to associate termId with corresponding search operator rank if exist</w:t>
      </w:r>
    </w:p>
    <w:p>
      <w:pPr>
        <w:jc w:val="both"/>
      </w:pPr>
      <w:r>
        <w:t xml:space="preserve">  private final class TermRankPair {</w:t>
      </w:r>
    </w:p>
    <w:p>
      <w:pPr>
        <w:jc w:val="both"/>
      </w:pPr>
      <w:r>
        <w:t xml:space="preserve">    private final int termId;</w:t>
      </w:r>
    </w:p>
    <w:p>
      <w:pPr>
        <w:jc w:val="both"/>
      </w:pPr>
      <w:r>
        <w:t xml:space="preserve">    private final int rank;</w:t>
      </w:r>
    </w:p>
    <w:p>
      <w:pPr>
        <w:jc w:val="both"/>
      </w:pPr>
      <w:r/>
    </w:p>
    <w:p>
      <w:pPr>
        <w:jc w:val="both"/>
      </w:pPr>
      <w:r>
        <w:t xml:space="preserve">    TermRankPair(int termId, int rank) {</w:t>
      </w:r>
    </w:p>
    <w:p>
      <w:pPr>
        <w:jc w:val="both"/>
      </w:pPr>
      <w:r>
        <w:t xml:space="preserve">      this.termId = termId;</w:t>
      </w:r>
    </w:p>
    <w:p>
      <w:pPr>
        <w:jc w:val="both"/>
      </w:pPr>
      <w:r>
        <w:t xml:space="preserve">      this.rank = rank;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int getTermId() {</w:t>
      </w:r>
    </w:p>
    <w:p>
      <w:pPr>
        <w:jc w:val="both"/>
      </w:pPr>
      <w:r>
        <w:t xml:space="preserve">      return termId;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int getRank() {</w:t>
      </w:r>
    </w:p>
    <w:p>
      <w:pPr>
        <w:jc w:val="both"/>
      </w:pPr>
      <w:r>
        <w:t xml:space="preserve">      return rank;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UserIdMultiSegmentQuery(</w:t>
      </w:r>
    </w:p>
    <w:p>
      <w:pPr>
        <w:jc w:val="both"/>
      </w:pPr>
      <w:r>
        <w:t xml:space="preserve">      List&lt;Long&gt; ids,</w:t>
      </w:r>
    </w:p>
    <w:p>
      <w:pPr>
        <w:jc w:val="both"/>
      </w:pPr>
      <w:r>
        <w:t xml:space="preserve">      String field,</w:t>
      </w:r>
    </w:p>
    <w:p>
      <w:pPr>
        <w:jc w:val="both"/>
      </w:pPr>
      <w:r>
        <w:t xml:space="preserve">      ImmutableSchemaInterface schemaSnapshot,</w:t>
      </w:r>
    </w:p>
    <w:p>
      <w:pPr>
        <w:jc w:val="both"/>
      </w:pPr>
      <w:r>
        <w:t xml:space="preserve">      MultiSegmentTermDictionary termDictionary,</w:t>
      </w:r>
    </w:p>
    <w:p>
      <w:pPr>
        <w:jc w:val="both"/>
      </w:pPr>
      <w:r>
        <w:t xml:space="preserve">      List&lt;Integer&gt; ranks,</w:t>
      </w:r>
    </w:p>
    <w:p>
      <w:pPr>
        <w:jc w:val="both"/>
      </w:pPr>
      <w:r>
        <w:t xml:space="preserve">      @Nullable HitAttributeHelper hitAttributeHelper,</w:t>
      </w:r>
    </w:p>
    <w:p>
      <w:pPr>
        <w:jc w:val="both"/>
      </w:pPr>
      <w:r>
        <w:t xml:space="preserve">      @Nullable QueryTimeout queryTimeout) {</w:t>
      </w:r>
    </w:p>
    <w:p>
      <w:pPr>
        <w:jc w:val="both"/>
      </w:pPr>
      <w:r>
        <w:t xml:space="preserve">    this.field = field;</w:t>
      </w:r>
    </w:p>
    <w:p>
      <w:pPr>
        <w:jc w:val="both"/>
      </w:pPr>
      <w:r>
        <w:t xml:space="preserve">    this.ids = ids;</w:t>
      </w:r>
    </w:p>
    <w:p>
      <w:pPr>
        <w:jc w:val="both"/>
      </w:pPr>
      <w:r>
        <w:t xml:space="preserve">    this.multiSegmentTermDictionary = termDictionary;</w:t>
      </w:r>
    </w:p>
    <w:p>
      <w:pPr>
        <w:jc w:val="both"/>
      </w:pPr>
      <w:r>
        <w:t xml:space="preserve">    this.ranks = ranks;</w:t>
      </w:r>
    </w:p>
    <w:p>
      <w:pPr>
        <w:jc w:val="both"/>
      </w:pPr>
      <w:r>
        <w:t xml:space="preserve">    this.hitAttributeHelper = hitAttributeHelper;</w:t>
      </w:r>
    </w:p>
    <w:p>
      <w:pPr>
        <w:jc w:val="both"/>
      </w:pPr>
      <w:r>
        <w:t xml:space="preserve">    this.queryTimeout = queryTimeout;</w:t>
      </w:r>
    </w:p>
    <w:p>
      <w:pPr>
        <w:jc w:val="both"/>
      </w:pPr>
      <w:r/>
    </w:p>
    <w:p>
      <w:pPr>
        <w:jc w:val="both"/>
      </w:pPr>
      <w:r>
        <w:t xml:space="preserve">    // check ids and ranks have same size</w:t>
      </w:r>
    </w:p>
    <w:p>
      <w:pPr>
        <w:jc w:val="both"/>
      </w:pPr>
      <w:r>
        <w:t xml:space="preserve">    Preconditions.checkArgument(ranks.size() == 0 || ranks.size() == ids.size());</w:t>
      </w:r>
    </w:p>
    <w:p>
      <w:pPr>
        <w:jc w:val="both"/>
      </w:pPr>
      <w:r>
        <w:t xml:space="preserve">    // hitAttributeHelper is not null iff ranks is not empty</w:t>
      </w:r>
    </w:p>
    <w:p>
      <w:pPr>
        <w:jc w:val="both"/>
      </w:pPr>
      <w:r>
        <w:t xml:space="preserve">    if (ranks.size() &gt; 0) {</w:t>
      </w:r>
    </w:p>
    <w:p>
      <w:pPr>
        <w:jc w:val="both"/>
      </w:pPr>
      <w:r>
        <w:t xml:space="preserve">      Preconditions.checkNotNull(hitAttributeHelper);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Preconditions.checkArgument(hitAttributeHelper == null);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(!schemaSnapshot.hasField(field)) {</w:t>
      </w:r>
    </w:p>
    <w:p>
      <w:pPr>
        <w:jc w:val="both"/>
      </w:pPr>
      <w:r>
        <w:t xml:space="preserve">      throw new IllegalStateException("Tried to search a field which does not exist in schema");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this.fieldInfo = Preconditions.checkNotNull(schemaSnapshot.getFieldInfo(field));</w:t>
      </w:r>
    </w:p>
    <w:p>
      <w:pPr>
        <w:jc w:val="both"/>
      </w:pPr>
      <w:r/>
    </w:p>
    <w:p>
      <w:pPr>
        <w:jc w:val="both"/>
      </w:pPr>
      <w:r>
        <w:t xml:space="preserve">    IndexedNumericFieldSettings numericFieldSettings =</w:t>
      </w:r>
    </w:p>
    <w:p>
      <w:pPr>
        <w:jc w:val="both"/>
      </w:pPr>
      <w:r>
        <w:t xml:space="preserve">        fieldInfo.getFieldType().getNumericFieldSettings();</w:t>
      </w:r>
    </w:p>
    <w:p>
      <w:pPr>
        <w:jc w:val="both"/>
      </w:pPr>
      <w:r>
        <w:t xml:space="preserve">    if (numericFieldSettings == null) {</w:t>
      </w:r>
    </w:p>
    <w:p>
      <w:pPr>
        <w:jc w:val="both"/>
      </w:pPr>
      <w:r>
        <w:t xml:space="preserve">      throw new IllegalStateException("Id field is not numerical");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this.useOrderPreservingEncoding = numericFieldSettings.isUseSortableEncoding();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it hasn't been built yet, build up the map containing termIds of all the terms being</w:t>
      </w:r>
    </w:p>
    <w:p>
      <w:pPr>
        <w:jc w:val="both"/>
      </w:pPr>
      <w:r>
        <w:t xml:space="preserve">   * searched, for all of the segments that are managed by the multi-segment term dictionary.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We only do this once, when we have to search the first segment that's supported by our</w:t>
      </w:r>
    </w:p>
    <w:p>
      <w:pPr>
        <w:jc w:val="both"/>
      </w:pPr>
      <w:r>
        <w:t xml:space="preserve">   * multi-segment term dictionary.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Flow here is to:</w:t>
      </w:r>
    </w:p>
    <w:p>
      <w:pPr>
        <w:jc w:val="both"/>
      </w:pPr>
      <w:r>
        <w:t xml:space="preserve">   * 1. go through all the ids being queried.</w:t>
      </w:r>
    </w:p>
    <w:p>
      <w:pPr>
        <w:jc w:val="both"/>
      </w:pPr>
      <w:r>
        <w:t xml:space="preserve">   * 2. for each id, get the termIds for that term in all of the segments in the term dictionary</w:t>
      </w:r>
    </w:p>
    <w:p>
      <w:pPr>
        <w:jc w:val="both"/>
      </w:pPr>
      <w:r>
        <w:t xml:space="preserve">   * 3. for all of the segments that have that term, add the termId to that segment's list of</w:t>
      </w:r>
    </w:p>
    <w:p>
      <w:pPr>
        <w:jc w:val="both"/>
      </w:pPr>
      <w:r>
        <w:t xml:space="preserve">   * term ids (in the 'termIdsPerSegment' map).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createTermIdsPerSegment() {</w:t>
      </w:r>
    </w:p>
    <w:p>
      <w:pPr>
        <w:jc w:val="both"/>
      </w:pPr>
      <w:r>
        <w:t xml:space="preserve">    if (termIdsPerSegment != null) {</w:t>
      </w:r>
    </w:p>
    <w:p>
      <w:pPr>
        <w:jc w:val="both"/>
      </w:pPr>
      <w:r>
        <w:t xml:space="preserve">      // already created the map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start = System.nanoTime();</w:t>
      </w:r>
    </w:p>
    <w:p>
      <w:pPr>
        <w:jc w:val="both"/>
      </w:pPr>
      <w:r/>
    </w:p>
    <w:p>
      <w:pPr>
        <w:jc w:val="both"/>
      </w:pPr>
      <w:r>
        <w:t xml:space="preserve">    final BytesRef termRef = useOrderPreservingEncoding</w:t>
      </w:r>
    </w:p>
    <w:p>
      <w:pPr>
        <w:jc w:val="both"/>
      </w:pPr>
      <w:r>
        <w:t xml:space="preserve">        ? SortableLongTermAttributeImpl.newBytesRef()</w:t>
      </w:r>
    </w:p>
    <w:p>
      <w:pPr>
        <w:jc w:val="both"/>
      </w:pPr>
      <w:r>
        <w:t xml:space="preserve">        : LongTermAttributeImpl.newBytesRef();</w:t>
      </w:r>
    </w:p>
    <w:p>
      <w:pPr>
        <w:jc w:val="both"/>
      </w:pPr>
      <w:r/>
    </w:p>
    <w:p>
      <w:pPr>
        <w:jc w:val="both"/>
      </w:pPr>
      <w:r>
        <w:t xml:space="preserve">    termIdsPerSegment = Maps.newHashMap();</w:t>
      </w:r>
    </w:p>
    <w:p>
      <w:pPr>
        <w:jc w:val="both"/>
      </w:pPr>
      <w:r>
        <w:t xml:space="preserve">    List&lt;? extends InvertedIndex&gt; segmentIndexes = multiSegmentTermDictionary.getSegmentIndexes();</w:t>
      </w:r>
    </w:p>
    <w:p>
      <w:pPr>
        <w:jc w:val="both"/>
      </w:pPr>
      <w:r/>
    </w:p>
    <w:p>
      <w:pPr>
        <w:jc w:val="both"/>
      </w:pPr>
      <w:r>
        <w:t xml:space="preserve">    for (int idx = 0; idx &lt; ids.size(); ++idx) {</w:t>
      </w:r>
    </w:p>
    <w:p>
      <w:pPr>
        <w:jc w:val="both"/>
      </w:pPr>
      <w:r>
        <w:t xml:space="preserve">      long longTerm = ids.get(idx);</w:t>
      </w:r>
    </w:p>
    <w:p>
      <w:pPr>
        <w:jc w:val="both"/>
      </w:pPr>
      <w:r/>
    </w:p>
    <w:p>
      <w:pPr>
        <w:jc w:val="both"/>
      </w:pPr>
      <w:r>
        <w:t xml:space="preserve">      if (useOrderPreservingEncoding) {</w:t>
      </w:r>
    </w:p>
    <w:p>
      <w:pPr>
        <w:jc w:val="both"/>
      </w:pPr>
      <w:r>
        <w:t xml:space="preserve">        SortableLongTermAttributeImpl.copyLongToBytesRef(termRef, longTerm);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LongTermAttributeImpl.copyLongToBytesRef(termRef, longTerm);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int[] termIds = multiSegmentTermDictionary.lookupTermIds(termRef);</w:t>
      </w:r>
    </w:p>
    <w:p>
      <w:pPr>
        <w:jc w:val="both"/>
      </w:pPr>
      <w:r>
        <w:t xml:space="preserve">      Preconditions.checkState(segmentIndexes.size() == termIds.length,</w:t>
      </w:r>
    </w:p>
    <w:p>
      <w:pPr>
        <w:jc w:val="both"/>
      </w:pPr>
      <w:r>
        <w:t xml:space="preserve">          "SegmentIndexes: %s, field: %s, termIds: %s",</w:t>
      </w:r>
    </w:p>
    <w:p>
      <w:pPr>
        <w:jc w:val="both"/>
      </w:pPr>
      <w:r>
        <w:t xml:space="preserve">          segmentIndexes.size(), field, termIds.length);</w:t>
      </w:r>
    </w:p>
    <w:p>
      <w:pPr>
        <w:jc w:val="both"/>
      </w:pPr>
      <w:r/>
    </w:p>
    <w:p>
      <w:pPr>
        <w:jc w:val="both"/>
      </w:pPr>
      <w:r>
        <w:t xml:space="preserve">      for (int indexId = 0; indexId &lt; termIds.length; indexId++) {</w:t>
      </w:r>
    </w:p>
    <w:p>
      <w:pPr>
        <w:jc w:val="both"/>
      </w:pPr>
      <w:r>
        <w:t xml:space="preserve">        int termId = termIds[indexId];</w:t>
      </w:r>
    </w:p>
    <w:p>
      <w:pPr>
        <w:jc w:val="both"/>
      </w:pPr>
      <w:r>
        <w:t xml:space="preserve">        if (termId != EarlybirdIndexSegmentAtomicReader.TERM_NOT_FOUND) {</w:t>
      </w:r>
    </w:p>
    <w:p>
      <w:pPr>
        <w:jc w:val="both"/>
      </w:pPr>
      <w:r>
        <w:t xml:space="preserve">          InvertedIndex fieldIndex = segmentIndexes.get(indexId);</w:t>
      </w:r>
    </w:p>
    <w:p>
      <w:pPr>
        <w:jc w:val="both"/>
      </w:pPr>
      <w:r/>
    </w:p>
    <w:p>
      <w:pPr>
        <w:jc w:val="both"/>
      </w:pPr>
      <w:r>
        <w:t xml:space="preserve">          List&lt;TermRankPair&gt; termIdsList = termIdsPerSegment.get(fieldIndex);</w:t>
      </w:r>
    </w:p>
    <w:p>
      <w:pPr>
        <w:jc w:val="both"/>
      </w:pPr>
      <w:r>
        <w:t xml:space="preserve">          if (termIdsList == null) {</w:t>
      </w:r>
    </w:p>
    <w:p>
      <w:pPr>
        <w:jc w:val="both"/>
      </w:pPr>
      <w:r>
        <w:t xml:space="preserve">            termIdsList = Lists.newArrayList();</w:t>
      </w:r>
    </w:p>
    <w:p>
      <w:pPr>
        <w:jc w:val="both"/>
      </w:pPr>
      <w:r>
        <w:t xml:space="preserve">            termIdsPerSegment.put(fieldIndex, termIdsList);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termIdsList.add(new TermRankPair(</w:t>
      </w:r>
    </w:p>
    <w:p>
      <w:pPr>
        <w:jc w:val="both"/>
      </w:pPr>
      <w:r>
        <w:t xml:space="preserve">              termId, ranks.size() &gt; 0 ? ranks.get(idx) : -1));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elapsed = System.nanoTime() - start;</w:t>
      </w:r>
    </w:p>
    <w:p>
      <w:pPr>
        <w:jc w:val="both"/>
      </w:pPr>
      <w:r>
        <w:t xml:space="preserve">    TERM_LOOKUP_STATS.timerIncrement(elapsed);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createWeight(IndexSearcher searcher, ScoreMode scoreMode, float boost) {</w:t>
      </w:r>
    </w:p>
    <w:p>
      <w:pPr>
        <w:jc w:val="both"/>
      </w:pPr>
      <w:r>
        <w:t xml:space="preserve">    return new UserIdMultiSegmentQueryWeight(searcher, scoreMode, boost);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Arrays.hashCode(</w:t>
      </w:r>
    </w:p>
    <w:p>
      <w:pPr>
        <w:jc w:val="both"/>
      </w:pPr>
      <w:r>
        <w:t xml:space="preserve">        new Object[] {useOrderPreservingEncoding, queryTimeout, field, ids, ranks});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UserIdMultiSegmentQuery))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UserIdMultiSegmentQuery query = UserIdMultiSegmentQuery.class.cast(obj);</w:t>
      </w:r>
    </w:p>
    <w:p>
      <w:pPr>
        <w:jc w:val="both"/>
      </w:pPr>
      <w:r>
        <w:t xml:space="preserve">    return Arrays.equals(</w:t>
      </w:r>
    </w:p>
    <w:p>
      <w:pPr>
        <w:jc w:val="both"/>
      </w:pPr>
      <w:r>
        <w:t xml:space="preserve">        new Object[] {useOrderPreservingEncoding, queryTimeout, field, ids, ranks},</w:t>
      </w:r>
    </w:p>
    <w:p>
      <w:pPr>
        <w:jc w:val="both"/>
      </w:pPr>
      <w:r>
        <w:t xml:space="preserve">        new Object[] {query.useOrderPreservingEncoding,</w:t>
      </w:r>
    </w:p>
    <w:p>
      <w:pPr>
        <w:jc w:val="both"/>
      </w:pPr>
      <w:r>
        <w:t xml:space="preserve">                      query.queryTimeout,</w:t>
      </w:r>
    </w:p>
    <w:p>
      <w:pPr>
        <w:jc w:val="both"/>
      </w:pPr>
      <w:r>
        <w:t xml:space="preserve">                      query.field,</w:t>
      </w:r>
    </w:p>
    <w:p>
      <w:pPr>
        <w:jc w:val="both"/>
      </w:pPr>
      <w:r>
        <w:t xml:space="preserve">                      query.ids,</w:t>
      </w:r>
    </w:p>
    <w:p>
      <w:pPr>
        <w:jc w:val="both"/>
      </w:pPr>
      <w:r>
        <w:t xml:space="preserve">                      query.ranks});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fieldName) {</w:t>
      </w:r>
    </w:p>
    <w:p>
      <w:pPr>
        <w:jc w:val="both"/>
      </w:pPr>
      <w:r>
        <w:t xml:space="preserve">    StringBuilder builder = new StringBuilder();</w:t>
      </w:r>
    </w:p>
    <w:p>
      <w:pPr>
        <w:jc w:val="both"/>
      </w:pPr>
      <w:r>
        <w:t xml:space="preserve">    builder.append(getClass().getSimpleName()).append("[").append(fieldName).append(":");</w:t>
      </w:r>
    </w:p>
    <w:p>
      <w:pPr>
        <w:jc w:val="both"/>
      </w:pPr>
      <w:r>
        <w:t xml:space="preserve">    for (Long id : this.ids) {</w:t>
      </w:r>
    </w:p>
    <w:p>
      <w:pPr>
        <w:jc w:val="both"/>
      </w:pPr>
      <w:r>
        <w:t xml:space="preserve">      builder.append(id);</w:t>
      </w:r>
    </w:p>
    <w:p>
      <w:pPr>
        <w:jc w:val="both"/>
      </w:pPr>
      <w:r>
        <w:t xml:space="preserve">      builder.append(",");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builder.setLength(builder.length() - 1);</w:t>
      </w:r>
    </w:p>
    <w:p>
      <w:pPr>
        <w:jc w:val="both"/>
      </w:pPr>
      <w:r>
        <w:t xml:space="preserve">    builder.append("]");</w:t>
      </w:r>
    </w:p>
    <w:p>
      <w:pPr>
        <w:jc w:val="both"/>
      </w:pPr>
      <w:r>
        <w:t xml:space="preserve">    return builder.toString();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class UserIdMultiSegmentQueryWeight extends ConstantScoreWeight {</w:t>
      </w:r>
    </w:p>
    <w:p>
      <w:pPr>
        <w:jc w:val="both"/>
      </w:pPr>
      <w:r>
        <w:t xml:space="preserve">    private final IndexSearcher searcher;</w:t>
      </w:r>
    </w:p>
    <w:p>
      <w:pPr>
        <w:jc w:val="both"/>
      </w:pPr>
      <w:r>
        <w:t xml:space="preserve">    private final ScoreMode scoreMode;</w:t>
      </w:r>
    </w:p>
    <w:p>
      <w:pPr>
        <w:jc w:val="both"/>
      </w:pPr>
      <w:r/>
    </w:p>
    <w:p>
      <w:pPr>
        <w:jc w:val="both"/>
      </w:pPr>
      <w:r>
        <w:t xml:space="preserve">    private UserIdMultiSegmentQueryWeight(</w:t>
      </w:r>
    </w:p>
    <w:p>
      <w:pPr>
        <w:jc w:val="both"/>
      </w:pPr>
      <w:r>
        <w:t xml:space="preserve">        IndexSearcher searcher,</w:t>
      </w:r>
    </w:p>
    <w:p>
      <w:pPr>
        <w:jc w:val="both"/>
      </w:pPr>
      <w:r>
        <w:t xml:space="preserve">        ScoreMode scoreMode,</w:t>
      </w:r>
    </w:p>
    <w:p>
      <w:pPr>
        <w:jc w:val="both"/>
      </w:pPr>
      <w:r>
        <w:t xml:space="preserve">        float boost) {</w:t>
      </w:r>
    </w:p>
    <w:p>
      <w:pPr>
        <w:jc w:val="both"/>
      </w:pPr>
      <w:r>
        <w:t xml:space="preserve">      super(UserIdMultiSegmentQuery.this, boost);</w:t>
      </w:r>
    </w:p>
    <w:p>
      <w:pPr>
        <w:jc w:val="both"/>
      </w:pPr>
      <w:r>
        <w:t xml:space="preserve">      this.searcher = searcher;</w:t>
      </w:r>
    </w:p>
    <w:p>
      <w:pPr>
        <w:jc w:val="both"/>
      </w:pPr>
      <w:r>
        <w:t xml:space="preserve">      this.scoreMode = scoreMode;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Scorer scorer(LeafReaderContext context) throws IOException {</w:t>
      </w:r>
    </w:p>
    <w:p>
      <w:pPr>
        <w:jc w:val="both"/>
      </w:pPr>
      <w:r>
        <w:t xml:space="preserve">      Weight weight = rewrite(context);</w:t>
      </w:r>
    </w:p>
    <w:p>
      <w:pPr>
        <w:jc w:val="both"/>
      </w:pPr>
      <w:r>
        <w:t xml:space="preserve">      if (weight != null) {</w:t>
      </w:r>
    </w:p>
    <w:p>
      <w:pPr>
        <w:jc w:val="both"/>
      </w:pPr>
      <w:r>
        <w:t xml:space="preserve">        return weight.scorer(context);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null;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BulkScorer bulkScorer(LeafReaderContext context) throws IOException {</w:t>
      </w:r>
    </w:p>
    <w:p>
      <w:pPr>
        <w:jc w:val="both"/>
      </w:pPr>
      <w:r>
        <w:t xml:space="preserve">      Weight weight = rewrite(context);</w:t>
      </w:r>
    </w:p>
    <w:p>
      <w:pPr>
        <w:jc w:val="both"/>
      </w:pPr>
      <w:r>
        <w:t xml:space="preserve">      if (weight != null) {</w:t>
      </w:r>
    </w:p>
    <w:p>
      <w:pPr>
        <w:jc w:val="both"/>
      </w:pPr>
      <w:r>
        <w:t xml:space="preserve">        return weight.bulkScorer(context);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null;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extractTerms(Set&lt;Term&gt; terms) {</w:t>
      </w:r>
    </w:p>
    <w:p>
      <w:pPr>
        <w:jc w:val="both"/>
      </w:pPr>
      <w:r>
        <w:t xml:space="preserve">      terms.addAll(ids</w:t>
      </w:r>
    </w:p>
    <w:p>
      <w:pPr>
        <w:jc w:val="both"/>
      </w:pPr>
      <w:r>
        <w:t xml:space="preserve">          .stream()</w:t>
      </w:r>
    </w:p>
    <w:p>
      <w:pPr>
        <w:jc w:val="both"/>
      </w:pPr>
      <w:r>
        <w:t xml:space="preserve">          .map(id -&gt; new Term(field, LongTermAttributeImpl.copyIntoNewBytesRef(id)))</w:t>
      </w:r>
    </w:p>
    <w:p>
      <w:pPr>
        <w:jc w:val="both"/>
      </w:pPr>
      <w:r>
        <w:t xml:space="preserve">          .collect(Collectors.toSet()));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isCacheable(LeafReaderContext ctx)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Weight rewrite(LeafReaderContext context) throws IOException {</w:t>
      </w:r>
    </w:p>
    <w:p>
      <w:pPr>
        <w:jc w:val="both"/>
      </w:pPr>
      <w:r>
        <w:t xml:space="preserve">      final Terms terms = context.reader().terms(field);</w:t>
      </w:r>
    </w:p>
    <w:p>
      <w:pPr>
        <w:jc w:val="both"/>
      </w:pPr>
      <w:r>
        <w:t xml:space="preserve">      if (terms == null) {</w:t>
      </w:r>
    </w:p>
    <w:p>
      <w:pPr>
        <w:jc w:val="both"/>
      </w:pPr>
      <w:r>
        <w:t xml:space="preserve">        // field does not exist</w:t>
      </w:r>
    </w:p>
    <w:p>
      <w:pPr>
        <w:jc w:val="both"/>
      </w:pPr>
      <w:r>
        <w:t xml:space="preserve">        return null;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final TermsEnum termsEnum = terms.iterator();</w:t>
      </w:r>
    </w:p>
    <w:p>
      <w:pPr>
        <w:jc w:val="both"/>
      </w:pPr>
      <w:r>
        <w:t xml:space="preserve">      Preconditions.checkNotNull(termsEnum, "No termsEnum for field: %s", field);</w:t>
      </w:r>
    </w:p>
    <w:p>
      <w:pPr>
        <w:jc w:val="both"/>
      </w:pPr>
      <w:r/>
    </w:p>
    <w:p>
      <w:pPr>
        <w:jc w:val="both"/>
      </w:pPr>
      <w:r>
        <w:t xml:space="preserve">      BooleanQuery bq;</w:t>
      </w:r>
    </w:p>
    <w:p>
      <w:pPr>
        <w:jc w:val="both"/>
      </w:pPr>
      <w:r>
        <w:t xml:space="preserve">      // See if the segment is supported by the multi-segment term dictionary. If so, build up</w:t>
      </w:r>
    </w:p>
    <w:p>
      <w:pPr>
        <w:jc w:val="both"/>
      </w:pPr>
      <w:r>
        <w:t xml:space="preserve">      // the query using the termIds from the multi-segment term dictionary.</w:t>
      </w:r>
    </w:p>
    <w:p>
      <w:pPr>
        <w:jc w:val="both"/>
      </w:pPr>
      <w:r>
        <w:t xml:space="preserve">      // If not (for the current segment), do the term lookups directly in the queried segment.</w:t>
      </w:r>
    </w:p>
    <w:p>
      <w:pPr>
        <w:jc w:val="both"/>
      </w:pPr>
      <w:r>
        <w:t xml:space="preserve">      InvertedIndex fieldIndex = getFieldIndexFromMultiTermDictionary(context);</w:t>
      </w:r>
    </w:p>
    <w:p>
      <w:pPr>
        <w:jc w:val="both"/>
      </w:pPr>
      <w:r>
        <w:t xml:space="preserve">      if (fieldIndex != null) {</w:t>
      </w:r>
    </w:p>
    <w:p>
      <w:pPr>
        <w:jc w:val="both"/>
      </w:pPr>
      <w:r>
        <w:t xml:space="preserve">        createTermIdsPerSegment();</w:t>
      </w:r>
    </w:p>
    <w:p>
      <w:pPr>
        <w:jc w:val="both"/>
      </w:pPr>
      <w:r/>
    </w:p>
    <w:p>
      <w:pPr>
        <w:jc w:val="both"/>
      </w:pPr>
      <w:r>
        <w:t xml:space="preserve">        USED_MULTI_SEGMENT_TERM_DICTIONARY_COUNT.increment();</w:t>
      </w:r>
    </w:p>
    <w:p>
      <w:pPr>
        <w:jc w:val="both"/>
      </w:pPr>
      <w:r>
        <w:t xml:space="preserve">        SearchTimer timer = QUERY_FROM_PRECOMPUTED.startNewTimer();</w:t>
      </w:r>
    </w:p>
    <w:p>
      <w:pPr>
        <w:jc w:val="both"/>
      </w:pPr>
      <w:r>
        <w:t xml:space="preserve">        bq = addPrecomputedTermQueries(fieldIndex, termsEnum);</w:t>
      </w:r>
    </w:p>
    <w:p>
      <w:pPr>
        <w:jc w:val="both"/>
      </w:pPr>
      <w:r>
        <w:t xml:space="preserve">        QUERY_FROM_PRECOMPUTED.stopTimerAndIncrement(timer);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USED_ORIGINAL_TERM_DICTIONARY_COUNT.increment();</w:t>
      </w:r>
    </w:p>
    <w:p>
      <w:pPr>
        <w:jc w:val="both"/>
      </w:pPr>
      <w:r>
        <w:t xml:space="preserve">        // This segment is not supported by the multi-segment term dictionary. Lookup terms</w:t>
      </w:r>
    </w:p>
    <w:p>
      <w:pPr>
        <w:jc w:val="both"/>
      </w:pPr>
      <w:r>
        <w:t xml:space="preserve">        // directly.</w:t>
      </w:r>
    </w:p>
    <w:p>
      <w:pPr>
        <w:jc w:val="both"/>
      </w:pPr>
      <w:r>
        <w:t xml:space="preserve">        SearchTimer timer = QUERY_REGULAR.startNewTimer();</w:t>
      </w:r>
    </w:p>
    <w:p>
      <w:pPr>
        <w:jc w:val="both"/>
      </w:pPr>
      <w:r>
        <w:t xml:space="preserve">        bq = addTermQueries(termsEnum);</w:t>
      </w:r>
    </w:p>
    <w:p>
      <w:pPr>
        <w:jc w:val="both"/>
      </w:pPr>
      <w:r>
        <w:t xml:space="preserve">        QUERY_REGULAR.stopTimerAndIncrement(timer);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searcher.rewrite(new ConstantScoreQuery(bq)).createWeight(</w:t>
      </w:r>
    </w:p>
    <w:p>
      <w:pPr>
        <w:jc w:val="both"/>
      </w:pPr>
      <w:r>
        <w:t xml:space="preserve">          searcher, scoreMode, score());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If the multi-segment term dictionary supports this segment/LeafReader, then return the</w:t>
      </w:r>
    </w:p>
    <w:p>
      <w:pPr>
        <w:jc w:val="both"/>
      </w:pPr>
      <w:r>
        <w:t xml:space="preserve">     * InvertedIndex representing this segment.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If the segment being queried right now is not in the multi-segment term dictionary (e.g.</w:t>
      </w:r>
    </w:p>
    <w:p>
      <w:pPr>
        <w:jc w:val="both"/>
      </w:pPr>
      <w:r>
        <w:t xml:space="preserve">     * if it's not optimized yet), return null.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@Nullable</w:t>
      </w:r>
    </w:p>
    <w:p>
      <w:pPr>
        <w:jc w:val="both"/>
      </w:pPr>
      <w:r>
        <w:t xml:space="preserve">    private InvertedIndex getFieldIndexFromMultiTermDictionary(LeafReaderContext context)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if (multiSegmentTermDictionary == null) {</w:t>
      </w:r>
    </w:p>
    <w:p>
      <w:pPr>
        <w:jc w:val="both"/>
      </w:pPr>
      <w:r>
        <w:t xml:space="preserve">        return null;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(context.reader() instanceof EarlybirdIndexSegmentAtomicReader) {</w:t>
      </w:r>
    </w:p>
    <w:p>
      <w:pPr>
        <w:jc w:val="both"/>
      </w:pPr>
      <w:r>
        <w:t xml:space="preserve">        EarlybirdIndexSegmentAtomicReader reader =</w:t>
      </w:r>
    </w:p>
    <w:p>
      <w:pPr>
        <w:jc w:val="both"/>
      </w:pPr>
      <w:r>
        <w:t xml:space="preserve">            (EarlybirdIndexSegmentAtomicReader) context.reader();</w:t>
      </w:r>
    </w:p>
    <w:p>
      <w:pPr>
        <w:jc w:val="both"/>
      </w:pPr>
      <w:r/>
    </w:p>
    <w:p>
      <w:pPr>
        <w:jc w:val="both"/>
      </w:pPr>
      <w:r>
        <w:t xml:space="preserve">        EarlybirdIndexSegmentData segmentData = reader.getSegmentData();</w:t>
      </w:r>
    </w:p>
    <w:p>
      <w:pPr>
        <w:jc w:val="both"/>
      </w:pPr>
      <w:r>
        <w:t xml:space="preserve">        InvertedIndex fieldIndex = segmentData.getFieldIndex(field);</w:t>
      </w:r>
    </w:p>
    <w:p>
      <w:pPr>
        <w:jc w:val="both"/>
      </w:pPr>
      <w:r/>
    </w:p>
    <w:p>
      <w:pPr>
        <w:jc w:val="both"/>
      </w:pPr>
      <w:r>
        <w:t xml:space="preserve">        if (multiSegmentTermDictionary.supportSegmentIndex(fieldIndex)) {</w:t>
      </w:r>
    </w:p>
    <w:p>
      <w:pPr>
        <w:jc w:val="both"/>
      </w:pPr>
      <w:r>
        <w:t xml:space="preserve">          return fieldIndex;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BooleanQuery addPrecomputedTermQueries(</w:t>
      </w:r>
    </w:p>
    <w:p>
      <w:pPr>
        <w:jc w:val="both"/>
      </w:pPr>
      <w:r>
        <w:t xml:space="preserve">        InvertedIndex fieldIndex,</w:t>
      </w:r>
    </w:p>
    <w:p>
      <w:pPr>
        <w:jc w:val="both"/>
      </w:pPr>
      <w:r>
        <w:t xml:space="preserve">        TermsEnum termsEnum) throws IOException {</w:t>
      </w:r>
    </w:p>
    <w:p>
      <w:pPr>
        <w:jc w:val="both"/>
      </w:pPr>
      <w:r/>
    </w:p>
    <w:p>
      <w:pPr>
        <w:jc w:val="both"/>
      </w:pPr>
      <w:r>
        <w:t xml:space="preserve">      BooleanQuery.Builder bqBuilder = new BooleanQuery.Builder();</w:t>
      </w:r>
    </w:p>
    <w:p>
      <w:pPr>
        <w:jc w:val="both"/>
      </w:pPr>
      <w:r>
        <w:t xml:space="preserve">      int numClauses = 0;</w:t>
      </w:r>
    </w:p>
    <w:p>
      <w:pPr>
        <w:jc w:val="both"/>
      </w:pPr>
      <w:r/>
    </w:p>
    <w:p>
      <w:pPr>
        <w:jc w:val="both"/>
      </w:pPr>
      <w:r>
        <w:t xml:space="preserve">      List&lt;TermRankPair&gt; termRankPairs = termIdsPerSegment.get(fieldIndex);</w:t>
      </w:r>
    </w:p>
    <w:p>
      <w:pPr>
        <w:jc w:val="both"/>
      </w:pPr>
      <w:r>
        <w:t xml:space="preserve">      if (termRankPairs != null) {</w:t>
      </w:r>
    </w:p>
    <w:p>
      <w:pPr>
        <w:jc w:val="both"/>
      </w:pPr>
      <w:r>
        <w:t xml:space="preserve">        for (TermRankPair pair : termRankPairs) {</w:t>
      </w:r>
    </w:p>
    <w:p>
      <w:pPr>
        <w:jc w:val="both"/>
      </w:pPr>
      <w:r>
        <w:t xml:space="preserve">          int termId = pair.getTermId();</w:t>
      </w:r>
    </w:p>
    <w:p>
      <w:pPr>
        <w:jc w:val="both"/>
      </w:pPr>
      <w:r>
        <w:t xml:space="preserve">          if (numClauses &gt;= BooleanQuery.getMaxClauseCount()) {</w:t>
      </w:r>
    </w:p>
    <w:p>
      <w:pPr>
        <w:jc w:val="both"/>
      </w:pPr>
      <w:r>
        <w:t xml:space="preserve">            BooleanQuery saved = bqBuilder.build();</w:t>
      </w:r>
    </w:p>
    <w:p>
      <w:pPr>
        <w:jc w:val="both"/>
      </w:pPr>
      <w:r>
        <w:t xml:space="preserve">            bqBuilder = new BooleanQuery.Builder();</w:t>
      </w:r>
    </w:p>
    <w:p>
      <w:pPr>
        <w:jc w:val="both"/>
      </w:pPr>
      <w:r>
        <w:t xml:space="preserve">            bqBuilder.add(saved, BooleanClause.Occur.SHOULD);</w:t>
      </w:r>
    </w:p>
    <w:p>
      <w:pPr>
        <w:jc w:val="both"/>
      </w:pPr>
      <w:r>
        <w:t xml:space="preserve">            numClauses = 1;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Query query;</w:t>
      </w:r>
    </w:p>
    <w:p>
      <w:pPr>
        <w:jc w:val="both"/>
      </w:pPr>
      <w:r>
        <w:t xml:space="preserve">          if (pair.getRank() != -1) {</w:t>
      </w:r>
    </w:p>
    <w:p>
      <w:pPr>
        <w:jc w:val="both"/>
      </w:pPr>
      <w:r>
        <w:t xml:space="preserve">            query = EarlybirdQueryHelper.maybeWrapWithHitAttributionCollector(</w:t>
      </w:r>
    </w:p>
    <w:p>
      <w:pPr>
        <w:jc w:val="both"/>
      </w:pPr>
      <w:r>
        <w:t xml:space="preserve">                new SimpleTermQuery(termsEnum, termId),</w:t>
      </w:r>
    </w:p>
    <w:p>
      <w:pPr>
        <w:jc w:val="both"/>
      </w:pPr>
      <w:r>
        <w:t xml:space="preserve">                pair.getRank(),</w:t>
      </w:r>
    </w:p>
    <w:p>
      <w:pPr>
        <w:jc w:val="both"/>
      </w:pPr>
      <w:r>
        <w:t xml:space="preserve">                fieldInfo,</w:t>
      </w:r>
    </w:p>
    <w:p>
      <w:pPr>
        <w:jc w:val="both"/>
      </w:pPr>
      <w:r>
        <w:t xml:space="preserve">                hitAttributeHelper);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query = new SimpleTermQuery(termsEnum, termId);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bqBuilder.add(EarlybirdQueryHelper.maybeWrapWithTimeout(query, queryTimeout),</w:t>
      </w:r>
    </w:p>
    <w:p>
      <w:pPr>
        <w:jc w:val="both"/>
      </w:pPr>
      <w:r>
        <w:t xml:space="preserve">                        BooleanClause.Occur.SHOULD);</w:t>
      </w:r>
    </w:p>
    <w:p>
      <w:pPr>
        <w:jc w:val="both"/>
      </w:pPr>
      <w:r>
        <w:t xml:space="preserve">          ++numClauses;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bqBuilder.build();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BooleanQuery addTermQueries(TermsEnum termsEnum) throws IOException {</w:t>
      </w:r>
    </w:p>
    <w:p>
      <w:pPr>
        <w:jc w:val="both"/>
      </w:pPr>
      <w:r>
        <w:t xml:space="preserve">      final BytesRef termRef = useOrderPreservingEncoding</w:t>
      </w:r>
    </w:p>
    <w:p>
      <w:pPr>
        <w:jc w:val="both"/>
      </w:pPr>
      <w:r>
        <w:t xml:space="preserve">          ? SortableLongTermAttributeImpl.newBytesRef()</w:t>
      </w:r>
    </w:p>
    <w:p>
      <w:pPr>
        <w:jc w:val="both"/>
      </w:pPr>
      <w:r>
        <w:t xml:space="preserve">          : LongTermAttributeImpl.newBytesRef();</w:t>
      </w:r>
    </w:p>
    <w:p>
      <w:pPr>
        <w:jc w:val="both"/>
      </w:pPr>
      <w:r/>
    </w:p>
    <w:p>
      <w:pPr>
        <w:jc w:val="both"/>
      </w:pPr>
      <w:r>
        <w:t xml:space="preserve">      BooleanQuery.Builder bqBuilder = new BooleanQuery.Builder();</w:t>
      </w:r>
    </w:p>
    <w:p>
      <w:pPr>
        <w:jc w:val="both"/>
      </w:pPr>
      <w:r>
        <w:t xml:space="preserve">      int numClauses = 0;</w:t>
      </w:r>
    </w:p>
    <w:p>
      <w:pPr>
        <w:jc w:val="both"/>
      </w:pPr>
      <w:r/>
    </w:p>
    <w:p>
      <w:pPr>
        <w:jc w:val="both"/>
      </w:pPr>
      <w:r>
        <w:t xml:space="preserve">      for (int idx = 0; idx &lt; ids.size(); ++idx) {</w:t>
      </w:r>
    </w:p>
    <w:p>
      <w:pPr>
        <w:jc w:val="both"/>
      </w:pPr>
      <w:r>
        <w:t xml:space="preserve">        long longTerm = ids.get(idx);</w:t>
      </w:r>
    </w:p>
    <w:p>
      <w:pPr>
        <w:jc w:val="both"/>
      </w:pPr>
      <w:r>
        <w:t xml:space="preserve">        if (useOrderPreservingEncoding) {</w:t>
      </w:r>
    </w:p>
    <w:p>
      <w:pPr>
        <w:jc w:val="both"/>
      </w:pPr>
      <w:r>
        <w:t xml:space="preserve">          SortableLongTermAttributeImpl.copyLongToBytesRef(termRef, longTerm);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LongTermAttributeImpl.copyLongToBytesRef(termRef, longTerm);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if (termsEnum.seekExact(termRef)) {</w:t>
      </w:r>
    </w:p>
    <w:p>
      <w:pPr>
        <w:jc w:val="both"/>
      </w:pPr>
      <w:r>
        <w:t xml:space="preserve">          if (numClauses &gt;= BooleanQuery.getMaxClauseCount()) {</w:t>
      </w:r>
    </w:p>
    <w:p>
      <w:pPr>
        <w:jc w:val="both"/>
      </w:pPr>
      <w:r>
        <w:t xml:space="preserve">            BooleanQuery saved = bqBuilder.build();</w:t>
      </w:r>
    </w:p>
    <w:p>
      <w:pPr>
        <w:jc w:val="both"/>
      </w:pPr>
      <w:r>
        <w:t xml:space="preserve">            bqBuilder = new BooleanQuery.Builder();</w:t>
      </w:r>
    </w:p>
    <w:p>
      <w:pPr>
        <w:jc w:val="both"/>
      </w:pPr>
      <w:r>
        <w:t xml:space="preserve">            bqBuilder.add(saved, BooleanClause.Occur.SHOULD);</w:t>
      </w:r>
    </w:p>
    <w:p>
      <w:pPr>
        <w:jc w:val="both"/>
      </w:pPr>
      <w:r>
        <w:t xml:space="preserve">            numClauses = 1;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if (ranks.size() &gt; 0) {</w:t>
      </w:r>
    </w:p>
    <w:p>
      <w:pPr>
        <w:jc w:val="both"/>
      </w:pPr>
      <w:r>
        <w:t xml:space="preserve">            bqBuilder.add(EarlybirdQueryHelper.maybeWrapWithHitAttributionCollector(</w:t>
      </w:r>
    </w:p>
    <w:p>
      <w:pPr>
        <w:jc w:val="both"/>
      </w:pPr>
      <w:r>
        <w:t xml:space="preserve">                              new SimpleTermQuery(termsEnum, termsEnum.ord()),</w:t>
      </w:r>
    </w:p>
    <w:p>
      <w:pPr>
        <w:jc w:val="both"/>
      </w:pPr>
      <w:r>
        <w:t xml:space="preserve">                              ranks.get(idx),</w:t>
      </w:r>
    </w:p>
    <w:p>
      <w:pPr>
        <w:jc w:val="both"/>
      </w:pPr>
      <w:r>
        <w:t xml:space="preserve">                              fieldInfo,</w:t>
      </w:r>
    </w:p>
    <w:p>
      <w:pPr>
        <w:jc w:val="both"/>
      </w:pPr>
      <w:r>
        <w:t xml:space="preserve">                              hitAttributeHelper),</w:t>
      </w:r>
    </w:p>
    <w:p>
      <w:pPr>
        <w:jc w:val="both"/>
      </w:pPr>
      <w:r>
        <w:t xml:space="preserve">                          BooleanClause.Occur.SHOULD);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bqBuilder.add(new SimpleTermQuery(termsEnum, termsEnum.ord()),</w:t>
      </w:r>
    </w:p>
    <w:p>
      <w:pPr>
        <w:jc w:val="both"/>
      </w:pPr>
      <w:r>
        <w:t xml:space="preserve">                          BooleanClause.Occur.SHOULD);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++numClauses;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bqBuilder.build();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