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/>
    </w:p>
    <w:p>
      <w:pPr>
        <w:jc w:val="both"/>
      </w:pPr>
      <w:r>
        <w:t>public final class UserFlagsExcludeFilter extends Query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query that filters hits based on their author flags.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excludeAntisocial Determines if the filter should exclude hits from antisocial users.</w:t>
      </w:r>
    </w:p>
    <w:p>
      <w:pPr>
        <w:jc w:val="both"/>
      </w:pPr>
      <w:r>
        <w:t xml:space="preserve">   * @param excludeOffensive Determines if the filter should exclude hits from offensive users.</w:t>
      </w:r>
    </w:p>
    <w:p>
      <w:pPr>
        <w:jc w:val="both"/>
      </w:pPr>
      <w:r>
        <w:t xml:space="preserve">   * @param excludeProtected Determines if the filter should exclude hits from protected users</w:t>
      </w:r>
    </w:p>
    <w:p>
      <w:pPr>
        <w:jc w:val="both"/>
      </w:pPr>
      <w:r>
        <w:t xml:space="preserve">   * @return A query that filters hits based on their author flags.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getUserFlagsExcludeFilter(UserTable userTable,</w:t>
      </w:r>
    </w:p>
    <w:p>
      <w:pPr>
        <w:jc w:val="both"/>
      </w:pPr>
      <w:r>
        <w:t xml:space="preserve">                                                boolean excludeAntisocial,</w:t>
      </w:r>
    </w:p>
    <w:p>
      <w:pPr>
        <w:jc w:val="both"/>
      </w:pPr>
      <w:r>
        <w:t xml:space="preserve">                                                boolean excludeOffensive,</w:t>
      </w:r>
    </w:p>
    <w:p>
      <w:pPr>
        <w:jc w:val="both"/>
      </w:pPr>
      <w:r>
        <w:t xml:space="preserve">                                                boolean excludeProtected)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UserFlagsExcludeFilter(</w:t>
      </w:r>
    </w:p>
    <w:p>
      <w:pPr>
        <w:jc w:val="both"/>
      </w:pPr>
      <w:r>
        <w:t xml:space="preserve">                userTable, excludeAntisocial, excludeOffensive, excludeProtected),</w:t>
      </w:r>
    </w:p>
    <w:p>
      <w:pPr>
        <w:jc w:val="both"/>
      </w:pPr>
      <w:r>
        <w:t xml:space="preserve">           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boolean excludeAntisocial;</w:t>
      </w:r>
    </w:p>
    <w:p>
      <w:pPr>
        <w:jc w:val="both"/>
      </w:pPr>
      <w:r>
        <w:t xml:space="preserve">  private final boolean excludeOffensive;</w:t>
      </w:r>
    </w:p>
    <w:p>
      <w:pPr>
        <w:jc w:val="both"/>
      </w:pPr>
      <w:r>
        <w:t xml:space="preserve">  private final boolean excludeProtected;</w:t>
      </w:r>
    </w:p>
    <w:p>
      <w:pPr>
        <w:jc w:val="both"/>
      </w:pPr>
      <w:r/>
    </w:p>
    <w:p>
      <w:pPr>
        <w:jc w:val="both"/>
      </w:pPr>
      <w:r>
        <w:t xml:space="preserve">  private UserFlagsExcludeFilter(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boolean excludeAntisocial,</w:t>
      </w:r>
    </w:p>
    <w:p>
      <w:pPr>
        <w:jc w:val="both"/>
      </w:pPr>
      <w:r>
        <w:t xml:space="preserve">      boolean excludeOffensive,</w:t>
      </w:r>
    </w:p>
    <w:p>
      <w:pPr>
        <w:jc w:val="both"/>
      </w:pPr>
      <w:r>
        <w:t xml:space="preserve">      boolean excludeProtected) {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this.excludeAntisocial = excludeAntisocial;</w:t>
      </w:r>
    </w:p>
    <w:p>
      <w:pPr>
        <w:jc w:val="both"/>
      </w:pPr>
      <w:r>
        <w:t xml:space="preserve">    this.excludeOffensive = excludeOffensive;</w:t>
      </w:r>
    </w:p>
    <w:p>
      <w:pPr>
        <w:jc w:val="both"/>
      </w:pPr>
      <w:r>
        <w:t xml:space="preserve">    this.excludeProtected = excludeProtected;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(excludeAntisocial ? 13 : 0) + (excludeOffensive ? 1 : 0) + (excludeProtected ? 2 :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UserFlagsExcludeFilter))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UserFlagsExcludeFilter filter = UserFlagsExcludeFilter.class.cast(obj);</w:t>
      </w:r>
    </w:p>
    <w:p>
      <w:pPr>
        <w:jc w:val="both"/>
      </w:pPr>
      <w:r>
        <w:t xml:space="preserve">    return (excludeAntisocial == filter.excludeAntisocial)</w:t>
      </w:r>
    </w:p>
    <w:p>
      <w:pPr>
        <w:jc w:val="both"/>
      </w:pPr>
      <w:r>
        <w:t xml:space="preserve">        &amp;&amp; (excludeOffensive == filter.excludeOffensive)</w:t>
      </w:r>
    </w:p>
    <w:p>
      <w:pPr>
        <w:jc w:val="both"/>
      </w:pPr>
      <w:r>
        <w:t xml:space="preserve">        &amp;&amp; (excludeProtected == filter.excludeProtected);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"UserFlagsExcludeFilter";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reader = context.reader();</w:t>
      </w:r>
    </w:p>
    <w:p>
      <w:pPr>
        <w:jc w:val="both"/>
      </w:pPr>
      <w:r>
        <w:t xml:space="preserve">        if (userTable == null) {</w:t>
      </w:r>
    </w:p>
    <w:p>
      <w:pPr>
        <w:jc w:val="both"/>
      </w:pPr>
      <w:r>
        <w:t xml:space="preserve">          return new AllDocsIterator(reader);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final int bits =</w:t>
      </w:r>
    </w:p>
    <w:p>
      <w:pPr>
        <w:jc w:val="both"/>
      </w:pPr>
      <w:r>
        <w:t xml:space="preserve">            (excludeAntisocial ? UserTable.ANTISOCIAL_BIT : 0)</w:t>
      </w:r>
    </w:p>
    <w:p>
      <w:pPr>
        <w:jc w:val="both"/>
      </w:pPr>
      <w:r>
        <w:t xml:space="preserve">                | (excludeOffensive ? UserTable.OFFENSIVE_BIT | UserTable.NSFW_BIT : 0)</w:t>
      </w:r>
    </w:p>
    <w:p>
      <w:pPr>
        <w:jc w:val="both"/>
      </w:pPr>
      <w:r>
        <w:t xml:space="preserve">                | (excludeProtected ? UserTable.IS_PROTECTED_BIT : 0);</w:t>
      </w:r>
    </w:p>
    <w:p>
      <w:pPr>
        <w:jc w:val="both"/>
      </w:pPr>
      <w:r>
        <w:t xml:space="preserve">        if (bits != 0) {</w:t>
      </w:r>
    </w:p>
    <w:p>
      <w:pPr>
        <w:jc w:val="both"/>
      </w:pPr>
      <w:r>
        <w:t xml:space="preserve">          return new UserFlagsExcludeDocIdSetIterator(reader, userTable)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protected boolean checkUserFlags(UserTable table, long userID) {</w:t>
      </w:r>
    </w:p>
    <w:p>
      <w:pPr>
        <w:jc w:val="both"/>
      </w:pPr>
      <w:r>
        <w:t xml:space="preserve">              return !table.isSet(userID, bits);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new AllDocsIterator(reader);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abstract static class UserFlagsExcludeDocIdSetIterator extends RangeFilterDISI {</w:t>
      </w:r>
    </w:p>
    <w:p>
      <w:pPr>
        <w:jc w:val="both"/>
      </w:pPr>
      <w:r>
        <w:t xml:space="preserve">    private final UserTable userTable;</w:t>
      </w:r>
    </w:p>
    <w:p>
      <w:pPr>
        <w:jc w:val="both"/>
      </w:pPr>
      <w:r>
        <w:t xml:space="preserve">    private final NumericDocValues fromUserID;</w:t>
      </w:r>
    </w:p>
    <w:p>
      <w:pPr>
        <w:jc w:val="both"/>
      </w:pPr>
      <w:r/>
    </w:p>
    <w:p>
      <w:pPr>
        <w:jc w:val="both"/>
      </w:pPr>
      <w:r>
        <w:t xml:space="preserve">    public UserFlagsExcludeDocIdSetIterator(</w:t>
      </w:r>
    </w:p>
    <w:p>
      <w:pPr>
        <w:jc w:val="both"/>
      </w:pPr>
      <w:r>
        <w:t xml:space="preserve">        LeafReader indexReader, UserTable table) throws IOException {</w:t>
      </w:r>
    </w:p>
    <w:p>
      <w:pPr>
        <w:jc w:val="both"/>
      </w:pPr>
      <w:r>
        <w:t xml:space="preserve">      super(indexReader);</w:t>
      </w:r>
    </w:p>
    <w:p>
      <w:pPr>
        <w:jc w:val="both"/>
      </w:pPr>
      <w:r>
        <w:t xml:space="preserve">      userTable = table;</w:t>
      </w:r>
    </w:p>
    <w:p>
      <w:pPr>
        <w:jc w:val="both"/>
      </w:pPr>
      <w:r>
        <w:t xml:space="preserve">      fromUserID =</w:t>
      </w:r>
    </w:p>
    <w:p>
      <w:pPr>
        <w:jc w:val="both"/>
      </w:pPr>
      <w:r>
        <w:t xml:space="preserve">          indexReader.getNumericDocValues(EarlybirdFieldConstant.FROM_USER_ID_CSF.getFieldName());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throws IOException {</w:t>
      </w:r>
    </w:p>
    <w:p>
      <w:pPr>
        <w:jc w:val="both"/>
      </w:pPr>
      <w:r>
        <w:t xml:space="preserve">      return fromUserID.advanceExact(docID())</w:t>
      </w:r>
    </w:p>
    <w:p>
      <w:pPr>
        <w:jc w:val="both"/>
      </w:pPr>
      <w:r>
        <w:t xml:space="preserve">          &amp;&amp; checkUserFlags(userTable, fromUserID.longValue());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protected abstract boolean checkUserFlags(UserTable table, long userID);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