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java.util.Objects;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CSFDisjunctionFilter provides an efficient mechanism to query for documents that have a</w:t>
      </w:r>
    </w:p>
    <w:p>
      <w:pPr>
        <w:jc w:val="both"/>
      </w:pPr>
      <w:r>
        <w:t xml:space="preserve"> * long CSF equal to one of the provided values.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CSFDisjunctionFilter extends Query {</w:t>
      </w:r>
    </w:p>
    <w:p>
      <w:pPr>
        <w:jc w:val="both"/>
      </w:pPr>
      <w:r>
        <w:t xml:space="preserve">  private final String csfField;</w:t>
      </w:r>
    </w:p>
    <w:p>
      <w:pPr>
        <w:jc w:val="both"/>
      </w:pPr>
      <w:r>
        <w:t xml:space="preserve">  private final Set&lt;Long&gt; values;</w:t>
      </w:r>
    </w:p>
    <w:p>
      <w:pPr>
        <w:jc w:val="both"/>
      </w:pPr>
      <w:r/>
    </w:p>
    <w:p>
      <w:pPr>
        <w:jc w:val="both"/>
      </w:pPr>
      <w:r>
        <w:t xml:space="preserve">  public static Query getCSFDisjunctionFilter(String csfField, Set&lt;Long&gt; values)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CSFDisjunctionFilter(csfField, values),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CSFDisjunctionFilter(String csfField, Set&lt;Long&gt; values) {</w:t>
      </w:r>
    </w:p>
    <w:p>
      <w:pPr>
        <w:jc w:val="both"/>
      </w:pPr>
      <w:r>
        <w:t xml:space="preserve">    this.csfField = csfField;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return new CSFDisjunctionFilterDISI(context.reader(), csfField, values);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(csfField == null ? 0 : csfField.hashCode()) * 17</w:t>
      </w:r>
    </w:p>
    <w:p>
      <w:pPr>
        <w:jc w:val="both"/>
      </w:pPr>
      <w:r>
        <w:t xml:space="preserve">        + (values == null ? 0 : values.hashCode());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CSFDisjunctionFilter))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CSFDisjunctionFilter filter = CSFDisjunctionFilter.class.cast(obj);</w:t>
      </w:r>
    </w:p>
    <w:p>
      <w:pPr>
        <w:jc w:val="both"/>
      </w:pPr>
      <w:r>
        <w:t xml:space="preserve">    return Objects.equals(csfField, filter.csfField) &amp;&amp; Objects.equals(values, filter.values);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"CSFDisjunctionFilter:" + csfField + ",count:" + values.size();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CSFDisjunctionFilterDISI extends RangeFilterDISI {</w:t>
      </w:r>
    </w:p>
    <w:p>
      <w:pPr>
        <w:jc w:val="both"/>
      </w:pPr>
      <w:r>
        <w:t xml:space="preserve">    private final NumericDocValues docValues;</w:t>
      </w:r>
    </w:p>
    <w:p>
      <w:pPr>
        <w:jc w:val="both"/>
      </w:pPr>
      <w:r>
        <w:t xml:space="preserve">    private final Set&lt;Long&gt; values;</w:t>
      </w:r>
    </w:p>
    <w:p>
      <w:pPr>
        <w:jc w:val="both"/>
      </w:pPr>
      <w:r/>
    </w:p>
    <w:p>
      <w:pPr>
        <w:jc w:val="both"/>
      </w:pPr>
      <w:r>
        <w:t xml:space="preserve">    private CSFDisjunctionFilterDISI(LeafReader reader, String csfField, Set&lt;Long&gt; values)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super(reader);</w:t>
      </w:r>
    </w:p>
    <w:p>
      <w:pPr>
        <w:jc w:val="both"/>
      </w:pPr>
      <w:r>
        <w:t xml:space="preserve">      this.values = values;</w:t>
      </w:r>
    </w:p>
    <w:p>
      <w:pPr>
        <w:jc w:val="both"/>
      </w:pPr>
      <w:r>
        <w:t xml:space="preserve">      this.docValues = reader.getNumericDocValues(csfField);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shouldReturnDoc() throws IOException {</w:t>
      </w:r>
    </w:p>
    <w:p>
      <w:pPr>
        <w:jc w:val="both"/>
      </w:pPr>
      <w:r>
        <w:t xml:space="preserve">      return docValues.advanceExact(docID()) &amp;&amp; values.contains(docValues.longValue());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