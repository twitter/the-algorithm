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java.util.Objects;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Filters tweets according to the specified CSF field value.</w:t>
      </w:r>
    </w:p>
    <w:p>
      <w:pPr>
        <w:jc w:val="both"/>
      </w:pPr>
      <w:r>
        <w:t xml:space="preserve"> * Note that min value is inclusive, and max value is exclusive.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DocValRangeFilter extends Query {</w:t>
      </w:r>
    </w:p>
    <w:p>
      <w:pPr>
        <w:jc w:val="both"/>
      </w:pPr>
      <w:r>
        <w:t xml:space="preserve">  private final String csfField;</w:t>
      </w:r>
    </w:p>
    <w:p>
      <w:pPr>
        <w:jc w:val="both"/>
      </w:pPr>
      <w:r>
        <w:t xml:space="preserve">  private final ThriftCSFType csfFieldType;</w:t>
      </w:r>
    </w:p>
    <w:p>
      <w:pPr>
        <w:jc w:val="both"/>
      </w:pPr>
      <w:r>
        <w:t xml:space="preserve">  private final Number minValInclusive;</w:t>
      </w:r>
    </w:p>
    <w:p>
      <w:pPr>
        <w:jc w:val="both"/>
      </w:pPr>
      <w:r>
        <w:t xml:space="preserve">  private final Number maxValExclusive;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query that filters hits based on the value of a CSF.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csfField The CSF name.</w:t>
      </w:r>
    </w:p>
    <w:p>
      <w:pPr>
        <w:jc w:val="both"/>
      </w:pPr>
      <w:r>
        <w:t xml:space="preserve">   * @param csfFieldType The CSF type.</w:t>
      </w:r>
    </w:p>
    <w:p>
      <w:pPr>
        <w:jc w:val="both"/>
      </w:pPr>
      <w:r>
        <w:t xml:space="preserve">   * @param minVal The minimum acceptable value (inclusive).</w:t>
      </w:r>
    </w:p>
    <w:p>
      <w:pPr>
        <w:jc w:val="both"/>
      </w:pPr>
      <w:r>
        <w:t xml:space="preserve">   * @param maxVal The maximum acceptable value (exclusive).</w:t>
      </w:r>
    </w:p>
    <w:p>
      <w:pPr>
        <w:jc w:val="both"/>
      </w:pPr>
      <w:r>
        <w:t xml:space="preserve">   * @return A query that filters hits based on the value of a CSF.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getDocValRangeQuery(String csfField, ThriftCSFType csfFieldType,</w:t>
      </w:r>
    </w:p>
    <w:p>
      <w:pPr>
        <w:jc w:val="both"/>
      </w:pPr>
      <w:r>
        <w:t xml:space="preserve">                                          double minVal, double maxVal)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DocValRangeFilter(csfField, csfFieldType, minVal, maxVal),</w:t>
      </w:r>
    </w:p>
    <w:p>
      <w:pPr>
        <w:jc w:val="both"/>
      </w:pPr>
      <w:r>
        <w:t xml:space="preserve">            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query that filters hits based on the value of a CSF.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csfField The CSF name.</w:t>
      </w:r>
    </w:p>
    <w:p>
      <w:pPr>
        <w:jc w:val="both"/>
      </w:pPr>
      <w:r>
        <w:t xml:space="preserve">   * @param csfFieldType The CSF type.</w:t>
      </w:r>
    </w:p>
    <w:p>
      <w:pPr>
        <w:jc w:val="both"/>
      </w:pPr>
      <w:r>
        <w:t xml:space="preserve">   * @param minVal The minimum acceptable value (inclusive).</w:t>
      </w:r>
    </w:p>
    <w:p>
      <w:pPr>
        <w:jc w:val="both"/>
      </w:pPr>
      <w:r>
        <w:t xml:space="preserve">   * @param maxVal The maximum acceptable value (exclusive).</w:t>
      </w:r>
    </w:p>
    <w:p>
      <w:pPr>
        <w:jc w:val="both"/>
      </w:pPr>
      <w:r>
        <w:t xml:space="preserve">   * @return A query that filters hits based on the value of a CSF.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getDocValRangeQuery(String csfField, ThriftCSFType csfFieldType,</w:t>
      </w:r>
    </w:p>
    <w:p>
      <w:pPr>
        <w:jc w:val="both"/>
      </w:pPr>
      <w:r>
        <w:t xml:space="preserve">                                          long minVal, long maxVal)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DocValRangeFilter(csfField, csfFieldType, minVal, maxVal),</w:t>
      </w:r>
    </w:p>
    <w:p>
      <w:pPr>
        <w:jc w:val="both"/>
      </w:pPr>
      <w:r>
        <w:t xml:space="preserve">            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DocValRangeFilter(String csfField, ThriftCSFType csfFieldType,</w:t>
      </w:r>
    </w:p>
    <w:p>
      <w:pPr>
        <w:jc w:val="both"/>
      </w:pPr>
      <w:r>
        <w:t xml:space="preserve">                            double minVal, double maxVal) {</w:t>
      </w:r>
    </w:p>
    <w:p>
      <w:pPr>
        <w:jc w:val="both"/>
      </w:pPr>
      <w:r>
        <w:t xml:space="preserve">    this.csfField = csfField;</w:t>
      </w:r>
    </w:p>
    <w:p>
      <w:pPr>
        <w:jc w:val="both"/>
      </w:pPr>
      <w:r>
        <w:t xml:space="preserve">    this.csfFieldType = csfFieldType;</w:t>
      </w:r>
    </w:p>
    <w:p>
      <w:pPr>
        <w:jc w:val="both"/>
      </w:pPr>
      <w:r>
        <w:t xml:space="preserve">    this.minValInclusive = new Float(minVal);</w:t>
      </w:r>
    </w:p>
    <w:p>
      <w:pPr>
        <w:jc w:val="both"/>
      </w:pPr>
      <w:r>
        <w:t xml:space="preserve">    this.maxValExclusive = new Float(maxVal);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DocValRangeFilter(String csfField, ThriftCSFType csfFieldType,</w:t>
      </w:r>
    </w:p>
    <w:p>
      <w:pPr>
        <w:jc w:val="both"/>
      </w:pPr>
      <w:r>
        <w:t xml:space="preserve">                            long minVal, long maxVal) {</w:t>
      </w:r>
    </w:p>
    <w:p>
      <w:pPr>
        <w:jc w:val="both"/>
      </w:pPr>
      <w:r>
        <w:t xml:space="preserve">    this.csfField = csfField;</w:t>
      </w:r>
    </w:p>
    <w:p>
      <w:pPr>
        <w:jc w:val="both"/>
      </w:pPr>
      <w:r>
        <w:t xml:space="preserve">    this.csfFieldType = csfFieldType;</w:t>
      </w:r>
    </w:p>
    <w:p>
      <w:pPr>
        <w:jc w:val="both"/>
      </w:pPr>
      <w:r>
        <w:t xml:space="preserve">    this.minValInclusive = new Long(minVal);</w:t>
      </w:r>
    </w:p>
    <w:p>
      <w:pPr>
        <w:jc w:val="both"/>
      </w:pPr>
      <w:r>
        <w:t xml:space="preserve">    this.maxValExclusive = new Long(maxVal);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(csfField == null ? 0 : csfField.hashCode()) * 29</w:t>
      </w:r>
    </w:p>
    <w:p>
      <w:pPr>
        <w:jc w:val="both"/>
      </w:pPr>
      <w:r>
        <w:t xml:space="preserve">        + (csfFieldType == null ? 0 : csfFieldType.hashCode()) * 17</w:t>
      </w:r>
    </w:p>
    <w:p>
      <w:pPr>
        <w:jc w:val="both"/>
      </w:pPr>
      <w:r>
        <w:t xml:space="preserve">        + minValInclusive.hashCode() * 7</w:t>
      </w:r>
    </w:p>
    <w:p>
      <w:pPr>
        <w:jc w:val="both"/>
      </w:pPr>
      <w:r>
        <w:t xml:space="preserve">        + maxValExclusive.hashCode();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DocValRangeFilter))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DocValRangeFilter filter = DocValRangeFilter.class.cast(obj);</w:t>
      </w:r>
    </w:p>
    <w:p>
      <w:pPr>
        <w:jc w:val="both"/>
      </w:pPr>
      <w:r>
        <w:t xml:space="preserve">    return Objects.equals(csfField, filter.csfField)</w:t>
      </w:r>
    </w:p>
    <w:p>
      <w:pPr>
        <w:jc w:val="both"/>
      </w:pPr>
      <w:r>
        <w:t xml:space="preserve">        &amp;&amp; (csfFieldType == filter.csfFieldType)</w:t>
      </w:r>
    </w:p>
    <w:p>
      <w:pPr>
        <w:jc w:val="both"/>
      </w:pPr>
      <w:r>
        <w:t xml:space="preserve">        &amp;&amp; minValInclusive.equals(filter.minValInclusive)</w:t>
      </w:r>
    </w:p>
    <w:p>
      <w:pPr>
        <w:jc w:val="both"/>
      </w:pPr>
      <w:r>
        <w:t xml:space="preserve">        &amp;&amp; maxValExclusive.equals(filter.maxValExclusive);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"DocValRangeFilter:" + csfField</w:t>
      </w:r>
    </w:p>
    <w:p>
      <w:pPr>
        <w:jc w:val="both"/>
      </w:pPr>
      <w:r>
        <w:t xml:space="preserve">        + ",type:" + csfFieldType.toString()</w:t>
      </w:r>
    </w:p>
    <w:p>
      <w:pPr>
        <w:jc w:val="both"/>
      </w:pPr>
      <w:r>
        <w:t xml:space="preserve">        + ",min:" + this.minValInclusive.toString()</w:t>
      </w:r>
    </w:p>
    <w:p>
      <w:pPr>
        <w:jc w:val="both"/>
      </w:pPr>
      <w:r>
        <w:t xml:space="preserve">        + ",max:" + this.maxValExclusive.toString();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LeafReader reader = context.reader();</w:t>
      </w:r>
    </w:p>
    <w:p>
      <w:pPr>
        <w:jc w:val="both"/>
      </w:pPr>
      <w:r>
        <w:t xml:space="preserve">        if (csfFieldType == null) {</w:t>
      </w:r>
    </w:p>
    <w:p>
      <w:pPr>
        <w:jc w:val="both"/>
      </w:pPr>
      <w:r>
        <w:t xml:space="preserve">          return new AllDocsIterator(reader);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int smallestDoc = (reader instanceof EarlybirdIndexSegmentAtomicReader)</w:t>
      </w:r>
    </w:p>
    <w:p>
      <w:pPr>
        <w:jc w:val="both"/>
      </w:pPr>
      <w:r>
        <w:t xml:space="preserve">            ? ((EarlybirdIndexSegmentAtomicReader) reader).getSmallestDocID() : 0;</w:t>
      </w:r>
    </w:p>
    <w:p>
      <w:pPr>
        <w:jc w:val="both"/>
      </w:pPr>
      <w:r>
        <w:t xml:space="preserve">        int largestDoc = reader.maxDoc() - 1;</w:t>
      </w:r>
    </w:p>
    <w:p>
      <w:pPr>
        <w:jc w:val="both"/>
      </w:pPr>
      <w:r>
        <w:t xml:space="preserve">        return new CSFRangeDocIdSetIterator(reader, csfField, csfFieldType,</w:t>
      </w:r>
    </w:p>
    <w:p>
      <w:pPr>
        <w:jc w:val="both"/>
      </w:pPr>
      <w:r>
        <w:t xml:space="preserve">                                            smallestDoc, largestDoc,</w:t>
      </w:r>
    </w:p>
    <w:p>
      <w:pPr>
        <w:jc w:val="both"/>
      </w:pPr>
      <w:r>
        <w:t xml:space="preserve">                                            minValInclusive, maxValExclusive);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CSFRangeDocIdSetIterator extends RangeFilterDISI {</w:t>
      </w:r>
    </w:p>
    <w:p>
      <w:pPr>
        <w:jc w:val="both"/>
      </w:pPr>
      <w:r>
        <w:t xml:space="preserve">    private final NumericDocValues numericDocValues;</w:t>
      </w:r>
    </w:p>
    <w:p>
      <w:pPr>
        <w:jc w:val="both"/>
      </w:pPr>
      <w:r>
        <w:t xml:space="preserve">    private final ThriftCSFType csfType;</w:t>
      </w:r>
    </w:p>
    <w:p>
      <w:pPr>
        <w:jc w:val="both"/>
      </w:pPr>
      <w:r>
        <w:t xml:space="preserve">    private final Number minValInclusive;</w:t>
      </w:r>
    </w:p>
    <w:p>
      <w:pPr>
        <w:jc w:val="both"/>
      </w:pPr>
      <w:r>
        <w:t xml:space="preserve">    private final Number maxValExclusive;</w:t>
      </w:r>
    </w:p>
    <w:p>
      <w:pPr>
        <w:jc w:val="both"/>
      </w:pPr>
      <w:r/>
    </w:p>
    <w:p>
      <w:pPr>
        <w:jc w:val="both"/>
      </w:pPr>
      <w:r>
        <w:t xml:space="preserve">    public CSFRangeDocIdSetIterator(LeafReader reader,</w:t>
      </w:r>
    </w:p>
    <w:p>
      <w:pPr>
        <w:jc w:val="both"/>
      </w:pPr>
      <w:r>
        <w:t xml:space="preserve">                                    String csfField,</w:t>
      </w:r>
    </w:p>
    <w:p>
      <w:pPr>
        <w:jc w:val="both"/>
      </w:pPr>
      <w:r>
        <w:t xml:space="preserve">                                    ThriftCSFType csfType,</w:t>
      </w:r>
    </w:p>
    <w:p>
      <w:pPr>
        <w:jc w:val="both"/>
      </w:pPr>
      <w:r>
        <w:t xml:space="preserve">                                    int smallestDocID,</w:t>
      </w:r>
    </w:p>
    <w:p>
      <w:pPr>
        <w:jc w:val="both"/>
      </w:pPr>
      <w:r>
        <w:t xml:space="preserve">                                    int largestDocID,</w:t>
      </w:r>
    </w:p>
    <w:p>
      <w:pPr>
        <w:jc w:val="both"/>
      </w:pPr>
      <w:r>
        <w:t xml:space="preserve">                                    Number minValInclusive,</w:t>
      </w:r>
    </w:p>
    <w:p>
      <w:pPr>
        <w:jc w:val="both"/>
      </w:pPr>
      <w:r>
        <w:t xml:space="preserve">                                    Number maxValExclusive) throws IOException {</w:t>
      </w:r>
    </w:p>
    <w:p>
      <w:pPr>
        <w:jc w:val="both"/>
      </w:pPr>
      <w:r>
        <w:t xml:space="preserve">      super(reader, smallestDocID, largestDocID);</w:t>
      </w:r>
    </w:p>
    <w:p>
      <w:pPr>
        <w:jc w:val="both"/>
      </w:pPr>
      <w:r>
        <w:t xml:space="preserve">      this.numericDocValues = reader.getNumericDocValues(csfField);</w:t>
      </w:r>
    </w:p>
    <w:p>
      <w:pPr>
        <w:jc w:val="both"/>
      </w:pPr>
      <w:r>
        <w:t xml:space="preserve">      this.csfType = csfType;</w:t>
      </w:r>
    </w:p>
    <w:p>
      <w:pPr>
        <w:jc w:val="both"/>
      </w:pPr>
      <w:r>
        <w:t xml:space="preserve">      this.minValInclusive = minValInclusive;</w:t>
      </w:r>
    </w:p>
    <w:p>
      <w:pPr>
        <w:jc w:val="both"/>
      </w:pPr>
      <w:r>
        <w:t xml:space="preserve">      this.maxValExclusive = maxValExclusive;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boolean shouldReturnDoc() throws IOException {</w:t>
      </w:r>
    </w:p>
    <w:p>
      <w:pPr>
        <w:jc w:val="both"/>
      </w:pPr>
      <w:r>
        <w:t xml:space="preserve">      if (!numericDocValues.advanceExact(docID()))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long val = numericDocValues.longValue();</w:t>
      </w:r>
    </w:p>
    <w:p>
      <w:pPr>
        <w:jc w:val="both"/>
      </w:pPr>
      <w:r>
        <w:t xml:space="preserve">      switch (csfType) {</w:t>
      </w:r>
    </w:p>
    <w:p>
      <w:pPr>
        <w:jc w:val="both"/>
      </w:pPr>
      <w:r>
        <w:t xml:space="preserve">        case DOUBLE:</w:t>
      </w:r>
    </w:p>
    <w:p>
      <w:pPr>
        <w:jc w:val="both"/>
      </w:pPr>
      <w:r>
        <w:t xml:space="preserve">          double doubleVal = Double.longBitsToDouble(val);</w:t>
      </w:r>
    </w:p>
    <w:p>
      <w:pPr>
        <w:jc w:val="both"/>
      </w:pPr>
      <w:r>
        <w:t xml:space="preserve">          return doubleVal &gt;= minValInclusive.doubleValue()</w:t>
      </w:r>
    </w:p>
    <w:p>
      <w:pPr>
        <w:jc w:val="both"/>
      </w:pPr>
      <w:r>
        <w:t xml:space="preserve">              &amp;&amp; doubleVal &lt; maxValExclusive.doubleValue();</w:t>
      </w:r>
    </w:p>
    <w:p>
      <w:pPr>
        <w:jc w:val="both"/>
      </w:pPr>
      <w:r>
        <w:t xml:space="preserve">        case FLOAT:</w:t>
      </w:r>
    </w:p>
    <w:p>
      <w:pPr>
        <w:jc w:val="both"/>
      </w:pPr>
      <w:r>
        <w:t xml:space="preserve">          float floatVal = Float.intBitsToFloat((int) val);</w:t>
      </w:r>
    </w:p>
    <w:p>
      <w:pPr>
        <w:jc w:val="both"/>
      </w:pPr>
      <w:r>
        <w:t xml:space="preserve">          return floatVal &gt;= minValInclusive.doubleValue()</w:t>
      </w:r>
    </w:p>
    <w:p>
      <w:pPr>
        <w:jc w:val="both"/>
      </w:pPr>
      <w:r>
        <w:t xml:space="preserve">              &amp;&amp; floatVal &lt; maxValExclusive.doubleValue();</w:t>
      </w:r>
    </w:p>
    <w:p>
      <w:pPr>
        <w:jc w:val="both"/>
      </w:pPr>
      <w:r>
        <w:t xml:space="preserve">        case LONG:</w:t>
      </w:r>
    </w:p>
    <w:p>
      <w:pPr>
        <w:jc w:val="both"/>
      </w:pPr>
      <w:r>
        <w:t xml:space="preserve">          return val &gt;= minValInclusive.longValue() &amp;&amp; val &lt; maxValExclusive.longValue();</w:t>
      </w:r>
    </w:p>
    <w:p>
      <w:pPr>
        <w:jc w:val="both"/>
      </w:pPr>
      <w:r>
        <w:t xml:space="preserve">        case INT:</w:t>
      </w:r>
    </w:p>
    <w:p>
      <w:pPr>
        <w:jc w:val="both"/>
      </w:pPr>
      <w:r>
        <w:t xml:space="preserve">          return val &gt;= minValInclusive.longValue() &amp;&amp; (int) val &lt; maxValExclusive.longValue();</w:t>
      </w:r>
    </w:p>
    <w:p>
      <w:pPr>
        <w:jc w:val="both"/>
      </w:pPr>
      <w:r>
        <w:t xml:space="preserve">        case BYTE:</w:t>
      </w:r>
    </w:p>
    <w:p>
      <w:pPr>
        <w:jc w:val="both"/>
      </w:pPr>
      <w:r>
        <w:t xml:space="preserve">          return (byte) val &gt;= minValInclusive.longValue()</w:t>
      </w:r>
    </w:p>
    <w:p>
      <w:pPr>
        <w:jc w:val="both"/>
      </w:pPr>
      <w:r>
        <w:t xml:space="preserve">              &amp;&amp; (byte) val &lt; maxValExclusive.longValue();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//////////////////////////</w:t>
      </w:r>
    </w:p>
    <w:p>
      <w:pPr>
        <w:jc w:val="both"/>
      </w:pPr>
      <w:r>
        <w:t xml:space="preserve">  // for unit tests only</w:t>
      </w:r>
    </w:p>
    <w:p>
      <w:pPr>
        <w:jc w:val="both"/>
      </w:pPr>
      <w:r>
        <w:t xml:space="preserve">  //////////////////////////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Number getMinValForTest() {</w:t>
      </w:r>
    </w:p>
    <w:p>
      <w:pPr>
        <w:jc w:val="both"/>
      </w:pPr>
      <w:r>
        <w:t xml:space="preserve">    return minValInclusive;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Number getMaxValForTest() {</w:t>
      </w:r>
    </w:p>
    <w:p>
      <w:pPr>
        <w:jc w:val="both"/>
      </w:pPr>
      <w:r>
        <w:t xml:space="preserve">    return maxValExclusive;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