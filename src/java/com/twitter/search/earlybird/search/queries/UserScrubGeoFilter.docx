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java.util.Objects;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/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com.twitter.search.common.query.FilteredQuery;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com.twitter.search.earlybird.common.userupdates.UserScrubGeoMap;</w:t>
      </w:r>
    </w:p>
    <w:p>
      <w:pPr>
        <w:jc w:val="both"/>
      </w:pPr>
      <w:r>
        <w:t>import com.twitter.search.earlybird.index.TweetIDMapper;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that can be used with searches over geo field postings lists in order to filter out tweets</w:t>
      </w:r>
    </w:p>
    <w:p>
      <w:pPr>
        <w:jc w:val="both"/>
      </w:pPr>
      <w:r>
        <w:t xml:space="preserve"> * that have been geo scrubbed. Determines if a tweet has been geo scrubbed by comparing the</w:t>
      </w:r>
    </w:p>
    <w:p>
      <w:pPr>
        <w:jc w:val="both"/>
      </w:pPr>
      <w:r>
        <w:t xml:space="preserve"> * tweet's id against the max scrubbed tweet id for that tweet's author, which is stored in the</w:t>
      </w:r>
    </w:p>
    <w:p>
      <w:pPr>
        <w:jc w:val="both"/>
      </w:pPr>
      <w:r>
        <w:t xml:space="preserve"> * UserScrubGeoMap.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See: go/realtime-geo-filtering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UserScrubGeoFilter implements FilteredQuery.DocIdFilterFactory {</w:t>
      </w:r>
    </w:p>
    <w:p>
      <w:pPr>
        <w:jc w:val="both"/>
      </w:pPr>
      <w:r/>
    </w:p>
    <w:p>
      <w:pPr>
        <w:jc w:val="both"/>
      </w:pPr>
      <w:r>
        <w:t xml:space="preserve">  private UserScrubGeoMap userScrubGeoMap;</w:t>
      </w:r>
    </w:p>
    <w:p>
      <w:pPr>
        <w:jc w:val="both"/>
      </w:pPr>
      <w:r/>
    </w:p>
    <w:p>
      <w:pPr>
        <w:jc w:val="both"/>
      </w:pPr>
      <w:r>
        <w:t xml:space="preserve">  private final SearchRateCounter totalRequestsUsingFilterCounter =</w:t>
      </w:r>
    </w:p>
    <w:p>
      <w:pPr>
        <w:jc w:val="both"/>
      </w:pPr>
      <w:r>
        <w:t xml:space="preserve">      SearchRateCounter.export("user_scrub_geo_filter_total_requests");</w:t>
      </w:r>
    </w:p>
    <w:p>
      <w:pPr>
        <w:jc w:val="both"/>
      </w:pPr>
      <w:r/>
    </w:p>
    <w:p>
      <w:pPr>
        <w:jc w:val="both"/>
      </w:pPr>
      <w:r>
        <w:t xml:space="preserve">  public static FilteredQuery.DocIdFilterFactory getDocIdFilterFactory(</w:t>
      </w:r>
    </w:p>
    <w:p>
      <w:pPr>
        <w:jc w:val="both"/>
      </w:pPr>
      <w:r>
        <w:t xml:space="preserve">      UserScrubGeoMap userScrubGeoMap) {</w:t>
      </w:r>
    </w:p>
    <w:p>
      <w:pPr>
        <w:jc w:val="both"/>
      </w:pPr>
      <w:r>
        <w:t xml:space="preserve">    return new UserScrubGeoFilter(userScrubGeoMap);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UserScrubGeoFilter(UserScrubGeoMap userScrubGeoMap) {</w:t>
      </w:r>
    </w:p>
    <w:p>
      <w:pPr>
        <w:jc w:val="both"/>
      </w:pPr>
      <w:r>
        <w:t xml:space="preserve">    this.userScrubGeoMap = userScrubGeoMap;</w:t>
      </w:r>
    </w:p>
    <w:p>
      <w:pPr>
        <w:jc w:val="both"/>
      </w:pPr>
      <w:r>
        <w:t xml:space="preserve">    totalRequestsUsingFilterCounter.increment();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FilteredQuery.DocIdFilter getDocIdFilter(LeafReaderContext context) throws IOException {</w:t>
      </w:r>
    </w:p>
    <w:p>
      <w:pPr>
        <w:jc w:val="both"/>
      </w:pPr>
      <w:r>
        <w:t xml:space="preserve">    // To determine if a given doc has been geo scrubbed we need two pieces of information about the</w:t>
      </w:r>
    </w:p>
    <w:p>
      <w:pPr>
        <w:jc w:val="both"/>
      </w:pPr>
      <w:r>
        <w:t xml:space="preserve">    // doc: the associated tweet id and the user id of the tweet's author. We can get the tweet id</w:t>
      </w:r>
    </w:p>
    <w:p>
      <w:pPr>
        <w:jc w:val="both"/>
      </w:pPr>
      <w:r>
        <w:t xml:space="preserve">    // from the TweetIDMapper for the segment we are currently searching, and we can get the user id</w:t>
      </w:r>
    </w:p>
    <w:p>
      <w:pPr>
        <w:jc w:val="both"/>
      </w:pPr>
      <w:r>
        <w:t xml:space="preserve">    // of the tweet's author by looking up the doc id in the NumericDocValues for the</w:t>
      </w:r>
    </w:p>
    <w:p>
      <w:pPr>
        <w:jc w:val="both"/>
      </w:pPr>
      <w:r>
        <w:t xml:space="preserve">    // FROM_USER_ID_CSF.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With this information we can check the UserScrubGeoMap to find out if the tweet has been</w:t>
      </w:r>
    </w:p>
    <w:p>
      <w:pPr>
        <w:jc w:val="both"/>
      </w:pPr>
      <w:r>
        <w:t xml:space="preserve">    // geo scrubbed and filter it out accordingly.</w:t>
      </w:r>
    </w:p>
    <w:p>
      <w:pPr>
        <w:jc w:val="both"/>
      </w:pPr>
      <w:r>
        <w:t xml:space="preserve">    final EarlybirdIndexSegmentAtomicReader currTwitterReader =</w:t>
      </w:r>
    </w:p>
    <w:p>
      <w:pPr>
        <w:jc w:val="both"/>
      </w:pPr>
      <w:r>
        <w:t xml:space="preserve">        (EarlybirdIndexSegmentAtomicReader) context.reader();</w:t>
      </w:r>
    </w:p>
    <w:p>
      <w:pPr>
        <w:jc w:val="both"/>
      </w:pPr>
      <w:r>
        <w:t xml:space="preserve">    final TweetIDMapper tweetIdMapper =</w:t>
      </w:r>
    </w:p>
    <w:p>
      <w:pPr>
        <w:jc w:val="both"/>
      </w:pPr>
      <w:r>
        <w:t xml:space="preserve">        (TweetIDMapper) currTwitterReader.getSegmentData().getDocIDToTweetIDMapper();</w:t>
      </w:r>
    </w:p>
    <w:p>
      <w:pPr>
        <w:jc w:val="both"/>
      </w:pPr>
      <w:r>
        <w:t xml:space="preserve">    final NumericDocValues fromUserIdDocValues = currTwitterReader.getNumericDocValues(</w:t>
      </w:r>
    </w:p>
    <w:p>
      <w:pPr>
        <w:jc w:val="both"/>
      </w:pPr>
      <w:r>
        <w:t xml:space="preserve">        EarlybirdFieldConstant.FROM_USER_ID_CSF.getFieldName());</w:t>
      </w:r>
    </w:p>
    <w:p>
      <w:pPr>
        <w:jc w:val="both"/>
      </w:pPr>
      <w:r>
        <w:t xml:space="preserve">    return (docId) -&gt; fromUserIdDocValues.advanceExact(docId)</w:t>
      </w:r>
    </w:p>
    <w:p>
      <w:pPr>
        <w:jc w:val="both"/>
      </w:pPr>
      <w:r>
        <w:t xml:space="preserve">        &amp;&amp; !userScrubGeoMap.isTweetGeoScrubbed(</w:t>
      </w:r>
    </w:p>
    <w:p>
      <w:pPr>
        <w:jc w:val="both"/>
      </w:pPr>
      <w:r>
        <w:t xml:space="preserve">            tweetIdMapper.getTweetID(docId), fromUserIdDocValues.longValue());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"UserScrubGeoFilter";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equals(Object obj) {</w:t>
      </w:r>
    </w:p>
    <w:p>
      <w:pPr>
        <w:jc w:val="both"/>
      </w:pPr>
      <w:r>
        <w:t xml:space="preserve">    if (!(obj instanceof UserScrubGeoMap))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UserScrubGeoFilter filter = UserScrubGeoFilter.class.cast(obj);</w:t>
      </w:r>
    </w:p>
    <w:p>
      <w:pPr>
        <w:jc w:val="both"/>
      </w:pPr>
      <w:r>
        <w:t xml:space="preserve">    // filters are considered equal as long as they are using the same UserScrubGeoMap</w:t>
      </w:r>
    </w:p>
    <w:p>
      <w:pPr>
        <w:jc w:val="both"/>
      </w:pPr>
      <w:r>
        <w:t xml:space="preserve">    return Objects.equals(userScrubGeoMap, filter.userScrubGeoMap);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hashCode() {</w:t>
      </w:r>
    </w:p>
    <w:p>
      <w:pPr>
        <w:jc w:val="both"/>
      </w:pPr>
      <w:r>
        <w:t xml:space="preserve">    return userScrubGeoMap == null ? 0 : userScrubGeoMap.hashCode();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