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com.twitter.search.earlybird.search.queries;</w:t>
      </w:r>
    </w:p>
    <w:p>
      <w:pPr>
        <w:jc w:val="both"/>
      </w:pPr>
      <w:r/>
    </w:p>
    <w:p>
      <w:pPr>
        <w:jc w:val="both"/>
      </w:pPr>
      <w:r>
        <w:t>import java.io.IOException;</w:t>
      </w:r>
    </w:p>
    <w:p>
      <w:pPr>
        <w:jc w:val="both"/>
      </w:pPr>
      <w:r>
        <w:t>import java.util.Set;</w:t>
      </w:r>
    </w:p>
    <w:p>
      <w:pPr>
        <w:jc w:val="both"/>
      </w:pPr>
      <w:r/>
    </w:p>
    <w:p>
      <w:pPr>
        <w:jc w:val="both"/>
      </w:pPr>
      <w:r>
        <w:t>import com.google.common.base.Preconditions;</w:t>
      </w:r>
    </w:p>
    <w:p>
      <w:pPr>
        <w:jc w:val="both"/>
      </w:pPr>
      <w:r/>
    </w:p>
    <w:p>
      <w:pPr>
        <w:jc w:val="both"/>
      </w:pPr>
      <w:r>
        <w:t>import org.apache.lucene.index.LeafReaderContext;</w:t>
      </w:r>
    </w:p>
    <w:p>
      <w:pPr>
        <w:jc w:val="both"/>
      </w:pPr>
      <w:r>
        <w:t>import org.apache.lucene.index.Term;</w:t>
      </w:r>
    </w:p>
    <w:p>
      <w:pPr>
        <w:jc w:val="both"/>
      </w:pPr>
      <w:r>
        <w:t>import org.apache.lucene.search.ConstantScoreScorer;</w:t>
      </w:r>
    </w:p>
    <w:p>
      <w:pPr>
        <w:jc w:val="both"/>
      </w:pPr>
      <w:r>
        <w:t>import org.apache.lucene.search.Explanation;</w:t>
      </w:r>
    </w:p>
    <w:p>
      <w:pPr>
        <w:jc w:val="both"/>
      </w:pPr>
      <w:r>
        <w:t>import org.apache.lucene.search.IndexSearcher;</w:t>
      </w:r>
    </w:p>
    <w:p>
      <w:pPr>
        <w:jc w:val="both"/>
      </w:pPr>
      <w:r>
        <w:t>import org.apache.lucene.search.Query;</w:t>
      </w:r>
    </w:p>
    <w:p>
      <w:pPr>
        <w:jc w:val="both"/>
      </w:pPr>
      <w:r>
        <w:t>import org.apache.lucene.search.Scorer;</w:t>
      </w:r>
    </w:p>
    <w:p>
      <w:pPr>
        <w:jc w:val="both"/>
      </w:pPr>
      <w:r>
        <w:t>import org.apache.lucene.search.ScoreMode;</w:t>
      </w:r>
    </w:p>
    <w:p>
      <w:pPr>
        <w:jc w:val="both"/>
      </w:pPr>
      <w:r>
        <w:t>import org.apache.lucene.search.Weight;</w:t>
      </w:r>
    </w:p>
    <w:p>
      <w:pPr>
        <w:jc w:val="both"/>
      </w:pPr>
      <w:r/>
    </w:p>
    <w:p>
      <w:pPr>
        <w:jc w:val="both"/>
      </w:pPr>
      <w:r>
        <w:t>import com.twitter.search.core.earlybird.index.EarlybirdIndexSegmentAtomicReader;</w:t>
      </w:r>
    </w:p>
    <w:p>
      <w:pPr>
        <w:jc w:val="both"/>
      </w:pPr>
      <w:r>
        <w:t>import com.twitter.search.core.earlybird.index.util.RangeFilterDISI;</w:t>
      </w:r>
    </w:p>
    <w:p>
      <w:pPr>
        <w:jc w:val="both"/>
      </w:pPr>
      <w:r>
        <w:t>import com.twitter.search.earlybird.index.EarlybirdSingleSegmentSearcher;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MatchAllDocsQuery implementation that does not assume that doc IDs are assigned sequentially.</w:t>
      </w:r>
    </w:p>
    <w:p>
      <w:pPr>
        <w:jc w:val="both"/>
      </w:pPr>
      <w:r>
        <w:t xml:space="preserve"> * Instead, it wraps the EarlybirdIndexSegmentAtomicReader into a RangeFilterDISI, and uses</w:t>
      </w:r>
    </w:p>
    <w:p>
      <w:pPr>
        <w:jc w:val="both"/>
      </w:pPr>
      <w:r>
        <w:t xml:space="preserve"> * this iterator to traverse only the valid doc IDs in this segment.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Note that org.apache.lucene.index.MatchAllDocsQuery is final, so we cannot extend it.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MatchAllDocsQuery extends Query {</w:t>
      </w:r>
    </w:p>
    <w:p>
      <w:pPr>
        <w:jc w:val="both"/>
      </w:pPr>
      <w:r>
        <w:t xml:space="preserve">  private static class MatchAllDocsWeight extends Weight {</w:t>
      </w:r>
    </w:p>
    <w:p>
      <w:pPr>
        <w:jc w:val="both"/>
      </w:pPr>
      <w:r>
        <w:t xml:space="preserve">    private final Weight luceneWeight;</w:t>
      </w:r>
    </w:p>
    <w:p>
      <w:pPr>
        <w:jc w:val="both"/>
      </w:pPr>
      <w:r/>
    </w:p>
    <w:p>
      <w:pPr>
        <w:jc w:val="both"/>
      </w:pPr>
      <w:r>
        <w:t xml:space="preserve">    public MatchAllDocsWeight(Query query, Weight luceneWeight) {</w:t>
      </w:r>
    </w:p>
    <w:p>
      <w:pPr>
        <w:jc w:val="both"/>
      </w:pPr>
      <w:r>
        <w:t xml:space="preserve">      super(query);</w:t>
      </w:r>
    </w:p>
    <w:p>
      <w:pPr>
        <w:jc w:val="both"/>
      </w:pPr>
      <w:r>
        <w:t xml:space="preserve">      this.luceneWeight = luceneWeight;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@Override</w:t>
      </w:r>
    </w:p>
    <w:p>
      <w:pPr>
        <w:jc w:val="both"/>
      </w:pPr>
      <w:r>
        <w:t xml:space="preserve">    public void extractTerms(Set&lt;Term&gt; terms) {</w:t>
      </w:r>
    </w:p>
    <w:p>
      <w:pPr>
        <w:jc w:val="both"/>
      </w:pPr>
      <w:r>
        <w:t xml:space="preserve">      luceneWeight.extractTerms(terms);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@Override</w:t>
      </w:r>
    </w:p>
    <w:p>
      <w:pPr>
        <w:jc w:val="both"/>
      </w:pPr>
      <w:r>
        <w:t xml:space="preserve">    public Explanation explain(LeafReaderContext context, int doc) throws IOException {</w:t>
      </w:r>
    </w:p>
    <w:p>
      <w:pPr>
        <w:jc w:val="both"/>
      </w:pPr>
      <w:r>
        <w:t xml:space="preserve">      return luceneWeight.explain(context, doc);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@Override</w:t>
      </w:r>
    </w:p>
    <w:p>
      <w:pPr>
        <w:jc w:val="both"/>
      </w:pPr>
      <w:r>
        <w:t xml:space="preserve">    public Scorer scorer(LeafReaderContext context) throws IOException {</w:t>
      </w:r>
    </w:p>
    <w:p>
      <w:pPr>
        <w:jc w:val="both"/>
      </w:pPr>
      <w:r>
        <w:t xml:space="preserve">      Preconditions.checkState(context.reader() instanceof EarlybirdIndexSegmentAtomicReader,</w:t>
      </w:r>
    </w:p>
    <w:p>
      <w:pPr>
        <w:jc w:val="both"/>
      </w:pPr>
      <w:r>
        <w:t xml:space="preserve">                               "Expected an EarlybirdIndexSegmentAtomicReader, but got a "</w:t>
      </w:r>
    </w:p>
    <w:p>
      <w:pPr>
        <w:jc w:val="both"/>
      </w:pPr>
      <w:r>
        <w:t xml:space="preserve">                               + context.reader().getClass().getName() + " instance.");</w:t>
      </w:r>
    </w:p>
    <w:p>
      <w:pPr>
        <w:jc w:val="both"/>
      </w:pPr>
      <w:r>
        <w:t xml:space="preserve">      EarlybirdIndexSegmentAtomicReader reader =</w:t>
      </w:r>
    </w:p>
    <w:p>
      <w:pPr>
        <w:jc w:val="both"/>
      </w:pPr>
      <w:r>
        <w:t xml:space="preserve">          (EarlybirdIndexSegmentAtomicReader) context.reader();</w:t>
      </w:r>
    </w:p>
    <w:p>
      <w:pPr>
        <w:jc w:val="both"/>
      </w:pPr>
      <w:r>
        <w:t xml:space="preserve">      return new ConstantScoreScorer(</w:t>
      </w:r>
    </w:p>
    <w:p>
      <w:pPr>
        <w:jc w:val="both"/>
      </w:pPr>
      <w:r>
        <w:t xml:space="preserve">          this, 1.0f, ScoreMode.COMPLETE_NO_SCORES, new RangeFilterDISI(reader));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@Override</w:t>
      </w:r>
    </w:p>
    <w:p>
      <w:pPr>
        <w:jc w:val="both"/>
      </w:pPr>
      <w:r>
        <w:t xml:space="preserve">    public boolean isCacheable(LeafReaderContext ctx) {</w:t>
      </w:r>
    </w:p>
    <w:p>
      <w:pPr>
        <w:jc w:val="both"/>
      </w:pPr>
      <w:r>
        <w:t xml:space="preserve">      return luceneWeight.isCacheable(ctx);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Weight createWeight(IndexSearcher searcher, ScoreMode scoreMode, float boost) {</w:t>
      </w:r>
    </w:p>
    <w:p>
      <w:pPr>
        <w:jc w:val="both"/>
      </w:pPr>
      <w:r>
        <w:t xml:space="preserve">    org.apache.lucene.search.MatchAllDocsQuery luceneMatchAllDocsQuery =</w:t>
      </w:r>
    </w:p>
    <w:p>
      <w:pPr>
        <w:jc w:val="both"/>
      </w:pPr>
      <w:r>
        <w:t xml:space="preserve">        new org.apache.lucene.search.MatchAllDocsQuery();</w:t>
      </w:r>
    </w:p>
    <w:p>
      <w:pPr>
        <w:jc w:val="both"/>
      </w:pPr>
      <w:r>
        <w:t xml:space="preserve">    Weight luceneWeight = luceneMatchAllDocsQuery.createWeight(searcher, scoreMode, boost);</w:t>
      </w:r>
    </w:p>
    <w:p>
      <w:pPr>
        <w:jc w:val="both"/>
      </w:pPr>
      <w:r>
        <w:t xml:space="preserve">    if (!(searcher instanceof EarlybirdSingleSegmentSearcher)) {</w:t>
      </w:r>
    </w:p>
    <w:p>
      <w:pPr>
        <w:jc w:val="both"/>
      </w:pPr>
      <w:r>
        <w:t xml:space="preserve">      return luceneWeight;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new MatchAllDocsWeight(this, luceneWeight);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int hashCode() {</w:t>
      </w:r>
    </w:p>
    <w:p>
      <w:pPr>
        <w:jc w:val="both"/>
      </w:pPr>
      <w:r>
        <w:t xml:space="preserve">    return 0;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boolean equals(Object obj) {</w:t>
      </w:r>
    </w:p>
    <w:p>
      <w:pPr>
        <w:jc w:val="both"/>
      </w:pPr>
      <w:r>
        <w:t xml:space="preserve">    return obj instanceof MatchAllDocsQuery;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Copied from org.apache.lucene.search.MatchAllDocsWeight</w:t>
      </w:r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String toString(String field) {</w:t>
      </w:r>
    </w:p>
    <w:p>
      <w:pPr>
        <w:jc w:val="both"/>
      </w:pPr>
      <w:r>
        <w:t xml:space="preserve">    return "*:*";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