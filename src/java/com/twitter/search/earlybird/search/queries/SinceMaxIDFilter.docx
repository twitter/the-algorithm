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com.twitter.search.earlybird.search.queries;</w:t>
      </w:r>
    </w:p>
    <w:p>
      <w:pPr>
        <w:jc w:val="both"/>
      </w:pPr>
      <w:r/>
    </w:p>
    <w:p>
      <w:pPr>
        <w:jc w:val="both"/>
      </w:pPr>
      <w:r>
        <w:t>import java.io.IOException;</w:t>
      </w:r>
    </w:p>
    <w:p>
      <w:pPr>
        <w:jc w:val="both"/>
      </w:pPr>
      <w:r/>
    </w:p>
    <w:p>
      <w:pPr>
        <w:jc w:val="both"/>
      </w:pPr>
      <w:r>
        <w:t>import com.google.common.annotations.VisibleForTesting;</w:t>
      </w:r>
    </w:p>
    <w:p>
      <w:pPr>
        <w:jc w:val="both"/>
      </w:pPr>
      <w:r/>
    </w:p>
    <w:p>
      <w:pPr>
        <w:jc w:val="both"/>
      </w:pPr>
      <w:r>
        <w:t>import org.apache.lucene.index.LeafReader;</w:t>
      </w:r>
    </w:p>
    <w:p>
      <w:pPr>
        <w:jc w:val="both"/>
      </w:pPr>
      <w:r>
        <w:t>import org.apache.lucene.index.LeafReaderContext;</w:t>
      </w:r>
    </w:p>
    <w:p>
      <w:pPr>
        <w:jc w:val="both"/>
      </w:pPr>
      <w:r>
        <w:t>import org.apache.lucene.search.BooleanClause;</w:t>
      </w:r>
    </w:p>
    <w:p>
      <w:pPr>
        <w:jc w:val="both"/>
      </w:pPr>
      <w:r>
        <w:t>import org.apache.lucene.search.BooleanQuery;</w:t>
      </w:r>
    </w:p>
    <w:p>
      <w:pPr>
        <w:jc w:val="both"/>
      </w:pPr>
      <w:r>
        <w:t>import org.apache.lucene.search.DocIdSetIterator;</w:t>
      </w:r>
    </w:p>
    <w:p>
      <w:pPr>
        <w:jc w:val="both"/>
      </w:pPr>
      <w:r>
        <w:t>import org.apache.lucene.search.IndexSearcher;</w:t>
      </w:r>
    </w:p>
    <w:p>
      <w:pPr>
        <w:jc w:val="both"/>
      </w:pPr>
      <w:r>
        <w:t>import org.apache.lucene.search.Query;</w:t>
      </w:r>
    </w:p>
    <w:p>
      <w:pPr>
        <w:jc w:val="both"/>
      </w:pPr>
      <w:r>
        <w:t>import org.apache.lucene.search.ScoreMode;</w:t>
      </w:r>
    </w:p>
    <w:p>
      <w:pPr>
        <w:jc w:val="both"/>
      </w:pPr>
      <w:r>
        <w:t>import org.apache.lucene.search.Weight;</w:t>
      </w:r>
    </w:p>
    <w:p>
      <w:pPr>
        <w:jc w:val="both"/>
      </w:pPr>
      <w:r/>
    </w:p>
    <w:p>
      <w:pPr>
        <w:jc w:val="both"/>
      </w:pPr>
      <w:r>
        <w:t>import com.twitter.search.common.query.DefaultFilterWeight;</w:t>
      </w:r>
    </w:p>
    <w:p>
      <w:pPr>
        <w:jc w:val="both"/>
      </w:pPr>
      <w:r>
        <w:t>import com.twitter.search.core.earlybird.index.DocIDToTweetIDMapper;</w:t>
      </w:r>
    </w:p>
    <w:p>
      <w:pPr>
        <w:jc w:val="both"/>
      </w:pPr>
      <w:r>
        <w:t>import com.twitter.search.core.earlybird.index.EarlybirdIndexSegmentAtomicReader;</w:t>
      </w:r>
    </w:p>
    <w:p>
      <w:pPr>
        <w:jc w:val="both"/>
      </w:pPr>
      <w:r>
        <w:t>import com.twitter.search.core.earlybird.index.util.AllDocsIterator;</w:t>
      </w:r>
    </w:p>
    <w:p>
      <w:pPr>
        <w:jc w:val="both"/>
      </w:pPr>
      <w:r>
        <w:t>import com.twitter.search.core.earlybird.index.util.RangeFilterDISI;</w:t>
      </w:r>
    </w:p>
    <w:p>
      <w:pPr>
        <w:jc w:val="both"/>
      </w:pPr>
      <w:r>
        <w:t>import com.twitter.search.earlybird.index.TweetIDMapper;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Filters tweet ids according to since_id and max_id parameter.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Note that since_id is exclusive and max_id is inclusive.</w:t>
      </w:r>
    </w:p>
    <w:p>
      <w:pPr>
        <w:jc w:val="both"/>
      </w:pPr>
      <w:r>
        <w:t xml:space="preserve"> */</w:t>
      </w:r>
    </w:p>
    <w:p>
      <w:pPr>
        <w:jc w:val="both"/>
      </w:pPr>
      <w:r>
        <w:t>public final class SinceMaxIDFilter extends Query {</w:t>
      </w:r>
    </w:p>
    <w:p>
      <w:pPr>
        <w:jc w:val="both"/>
      </w:pPr>
      <w:r>
        <w:t xml:space="preserve">  public static final long NO_FILTER = -1;</w:t>
      </w:r>
    </w:p>
    <w:p>
      <w:pPr>
        <w:jc w:val="both"/>
      </w:pPr>
      <w:r/>
    </w:p>
    <w:p>
      <w:pPr>
        <w:jc w:val="both"/>
      </w:pPr>
      <w:r>
        <w:t xml:space="preserve">  private final long sinceIdExclusive;</w:t>
      </w:r>
    </w:p>
    <w:p>
      <w:pPr>
        <w:jc w:val="both"/>
      </w:pPr>
      <w:r>
        <w:t xml:space="preserve">  private final long maxIdInclusive;</w:t>
      </w:r>
    </w:p>
    <w:p>
      <w:pPr>
        <w:jc w:val="both"/>
      </w:pPr>
      <w:r/>
    </w:p>
    <w:p>
      <w:pPr>
        <w:jc w:val="both"/>
      </w:pPr>
      <w:r>
        <w:t xml:space="preserve">  public static Query getSinceMaxIDQuery(long sinceIdExclusive, long maxIdInclusive) {</w:t>
      </w:r>
    </w:p>
    <w:p>
      <w:pPr>
        <w:jc w:val="both"/>
      </w:pPr>
      <w:r>
        <w:t xml:space="preserve">    return new BooleanQuery.Builder()</w:t>
      </w:r>
    </w:p>
    <w:p>
      <w:pPr>
        <w:jc w:val="both"/>
      </w:pPr>
      <w:r>
        <w:t xml:space="preserve">        .add(new SinceMaxIDFilter(sinceIdExclusive, maxIdInclusive), BooleanClause.Occur.FILTER)</w:t>
      </w:r>
    </w:p>
    <w:p>
      <w:pPr>
        <w:jc w:val="both"/>
      </w:pPr>
      <w:r>
        <w:t xml:space="preserve">        .build();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static Query getSinceIDQuery(long sinceIdExclusive) {</w:t>
      </w:r>
    </w:p>
    <w:p>
      <w:pPr>
        <w:jc w:val="both"/>
      </w:pPr>
      <w:r>
        <w:t xml:space="preserve">    return new BooleanQuery.Builder()</w:t>
      </w:r>
    </w:p>
    <w:p>
      <w:pPr>
        <w:jc w:val="both"/>
      </w:pPr>
      <w:r>
        <w:t xml:space="preserve">        .add(new SinceMaxIDFilter(sinceIdExclusive, NO_FILTER), BooleanClause.Occur.FILTER)</w:t>
      </w:r>
    </w:p>
    <w:p>
      <w:pPr>
        <w:jc w:val="both"/>
      </w:pPr>
      <w:r>
        <w:t xml:space="preserve">        .build();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static Query getMaxIDQuery(long maxIdInclusive) {</w:t>
      </w:r>
    </w:p>
    <w:p>
      <w:pPr>
        <w:jc w:val="both"/>
      </w:pPr>
      <w:r>
        <w:t xml:space="preserve">    return new BooleanQuery.Builder()</w:t>
      </w:r>
    </w:p>
    <w:p>
      <w:pPr>
        <w:jc w:val="both"/>
      </w:pPr>
      <w:r>
        <w:t xml:space="preserve">        .add(new SinceMaxIDFilter(NO_FILTER, maxIdInclusive), BooleanClause.Occur.FILTER)</w:t>
      </w:r>
    </w:p>
    <w:p>
      <w:pPr>
        <w:jc w:val="both"/>
      </w:pPr>
      <w:r>
        <w:t xml:space="preserve">        .build();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SinceMaxIDFilter(long sinceIdExclusive, long maxIdInclusive) {</w:t>
      </w:r>
    </w:p>
    <w:p>
      <w:pPr>
        <w:jc w:val="both"/>
      </w:pPr>
      <w:r>
        <w:t xml:space="preserve">    this.sinceIdExclusive = sinceIdExclusive;</w:t>
      </w:r>
    </w:p>
    <w:p>
      <w:pPr>
        <w:jc w:val="both"/>
      </w:pPr>
      <w:r>
        <w:t xml:space="preserve">    this.maxIdInclusive = maxIdInclusive;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int hashCode() {</w:t>
      </w:r>
    </w:p>
    <w:p>
      <w:pPr>
        <w:jc w:val="both"/>
      </w:pPr>
      <w:r>
        <w:t xml:space="preserve">    return (int) (sinceIdExclusive * 13 + maxIdInclusive);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boolean equals(Object obj) {</w:t>
      </w:r>
    </w:p>
    <w:p>
      <w:pPr>
        <w:jc w:val="both"/>
      </w:pPr>
      <w:r>
        <w:t xml:space="preserve">    if (!(obj instanceof SinceMaxIDFilter)) {</w:t>
      </w:r>
    </w:p>
    <w:p>
      <w:pPr>
        <w:jc w:val="both"/>
      </w:pPr>
      <w:r>
        <w:t xml:space="preserve">      return false;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SinceMaxIDFilter filter = SinceMaxIDFilter.class.cast(obj);</w:t>
      </w:r>
    </w:p>
    <w:p>
      <w:pPr>
        <w:jc w:val="both"/>
      </w:pPr>
      <w:r>
        <w:t xml:space="preserve">    return (sinceIdExclusive == filter.sinceIdExclusive)</w:t>
      </w:r>
    </w:p>
    <w:p>
      <w:pPr>
        <w:jc w:val="both"/>
      </w:pPr>
      <w:r>
        <w:t xml:space="preserve">        &amp;&amp; (maxIdInclusive == filter.maxIdInclusive);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String toString(String field) {</w:t>
      </w:r>
    </w:p>
    <w:p>
      <w:pPr>
        <w:jc w:val="both"/>
      </w:pPr>
      <w:r>
        <w:t xml:space="preserve">    if (sinceIdExclusive != NO_FILTER &amp;&amp; maxIdInclusive != NO_FILTER) {</w:t>
      </w:r>
    </w:p>
    <w:p>
      <w:pPr>
        <w:jc w:val="both"/>
      </w:pPr>
      <w:r>
        <w:t xml:space="preserve">      return "SinceIdFilter:" + sinceIdExclusive + ",MaxIdFilter:" + maxIdInclusive;</w:t>
      </w:r>
    </w:p>
    <w:p>
      <w:pPr>
        <w:jc w:val="both"/>
      </w:pPr>
      <w:r>
        <w:t xml:space="preserve">    } else if (maxIdInclusive != NO_FILTER) {</w:t>
      </w:r>
    </w:p>
    <w:p>
      <w:pPr>
        <w:jc w:val="both"/>
      </w:pPr>
      <w:r>
        <w:t xml:space="preserve">      return "MaxIdFilter:" + maxIdInclusive;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return "SinceIdFilter:" + sinceIdExclusive;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Determines if this segment is at least partially covered by the given tweet ID range.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static boolean sinceMaxIDsInRange(</w:t>
      </w:r>
    </w:p>
    <w:p>
      <w:pPr>
        <w:jc w:val="both"/>
      </w:pPr>
      <w:r>
        <w:t xml:space="preserve">      TweetIDMapper tweetIdMapper, long sinceIdExclusive, long maxIdInclusive) {</w:t>
      </w:r>
    </w:p>
    <w:p>
      <w:pPr>
        <w:jc w:val="both"/>
      </w:pPr>
      <w:r>
        <w:t xml:space="preserve">    // Check for since id out of range. Note that since this ID is exclusive,</w:t>
      </w:r>
    </w:p>
    <w:p>
      <w:pPr>
        <w:jc w:val="both"/>
      </w:pPr>
      <w:r>
        <w:t xml:space="preserve">    // equality is out of range too.</w:t>
      </w:r>
    </w:p>
    <w:p>
      <w:pPr>
        <w:jc w:val="both"/>
      </w:pPr>
      <w:r>
        <w:t xml:space="preserve">    if (sinceIdExclusive != NO_FILTER &amp;&amp; sinceIdExclusive &gt;= tweetIdMapper.getMaxTweetID()) {</w:t>
      </w:r>
    </w:p>
    <w:p>
      <w:pPr>
        <w:jc w:val="both"/>
      </w:pPr>
      <w:r>
        <w:t xml:space="preserve">      return false;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// Check for max id in range.</w:t>
      </w:r>
    </w:p>
    <w:p>
      <w:pPr>
        <w:jc w:val="both"/>
      </w:pPr>
      <w:r>
        <w:t xml:space="preserve">    return maxIdInclusive == NO_FILTER || maxIdInclusive &gt;= tweetIdMapper.getMinTweetID();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// Returns true if this segment is completely covered by these id filters.</w:t>
      </w:r>
    </w:p>
    <w:p>
      <w:pPr>
        <w:jc w:val="both"/>
      </w:pPr>
      <w:r>
        <w:t xml:space="preserve">  private static boolean sinceMaxIdsCoverRange(</w:t>
      </w:r>
    </w:p>
    <w:p>
      <w:pPr>
        <w:jc w:val="both"/>
      </w:pPr>
      <w:r>
        <w:t xml:space="preserve">      TweetIDMapper tweetIdMapper, long sinceIdExclusive, long maxIdInclusive) {</w:t>
      </w:r>
    </w:p>
    <w:p>
      <w:pPr>
        <w:jc w:val="both"/>
      </w:pPr>
      <w:r>
        <w:t xml:space="preserve">    // Check for since_id specified AND since_id newer than than first tweet.</w:t>
      </w:r>
    </w:p>
    <w:p>
      <w:pPr>
        <w:jc w:val="both"/>
      </w:pPr>
      <w:r>
        <w:t xml:space="preserve">    if (sinceIdExclusive != NO_FILTER &amp;&amp; sinceIdExclusive &gt;= tweetIdMapper.getMinTweetID()) {</w:t>
      </w:r>
    </w:p>
    <w:p>
      <w:pPr>
        <w:jc w:val="both"/>
      </w:pPr>
      <w:r>
        <w:t xml:space="preserve">      return false;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// Check for max id in range.</w:t>
      </w:r>
    </w:p>
    <w:p>
      <w:pPr>
        <w:jc w:val="both"/>
      </w:pPr>
      <w:r>
        <w:t xml:space="preserve">    return maxIdInclusive == NO_FILTER || maxIdInclusive &gt; tweetIdMapper.getMaxTweetID();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Weight createWeight(IndexSearcher searcher, ScoreMode scoreMode, float boost)</w:t>
      </w:r>
    </w:p>
    <w:p>
      <w:pPr>
        <w:jc w:val="both"/>
      </w:pPr>
      <w:r>
        <w:t xml:space="preserve">      throws IOException {</w:t>
      </w:r>
    </w:p>
    <w:p>
      <w:pPr>
        <w:jc w:val="both"/>
      </w:pPr>
      <w:r>
        <w:t xml:space="preserve">    return new DefaultFilterWeight(this) {</w:t>
      </w:r>
    </w:p>
    <w:p>
      <w:pPr>
        <w:jc w:val="both"/>
      </w:pPr>
      <w:r>
        <w:t xml:space="preserve">      @Override</w:t>
      </w:r>
    </w:p>
    <w:p>
      <w:pPr>
        <w:jc w:val="both"/>
      </w:pPr>
      <w:r>
        <w:t xml:space="preserve">      protected DocIdSetIterator getDocIdSetIterator(LeafReaderContext context) throws IOException {</w:t>
      </w:r>
    </w:p>
    <w:p>
      <w:pPr>
        <w:jc w:val="both"/>
      </w:pPr>
      <w:r>
        <w:t xml:space="preserve">        LeafReader reader = context.reader();</w:t>
      </w:r>
    </w:p>
    <w:p>
      <w:pPr>
        <w:jc w:val="both"/>
      </w:pPr>
      <w:r>
        <w:t xml:space="preserve">        if (!(reader instanceof EarlybirdIndexSegmentAtomicReader)) {</w:t>
      </w:r>
    </w:p>
    <w:p>
      <w:pPr>
        <w:jc w:val="both"/>
      </w:pPr>
      <w:r>
        <w:t xml:space="preserve">          return new AllDocsIterator(reader);</w:t>
      </w:r>
    </w:p>
    <w:p>
      <w:pPr>
        <w:jc w:val="both"/>
      </w:pPr>
      <w:r>
        <w:t xml:space="preserve">        }</w:t>
      </w:r>
    </w:p>
    <w:p>
      <w:pPr>
        <w:jc w:val="both"/>
      </w:pPr>
      <w:r/>
    </w:p>
    <w:p>
      <w:pPr>
        <w:jc w:val="both"/>
      </w:pPr>
      <w:r>
        <w:t xml:space="preserve">        EarlybirdIndexSegmentAtomicReader twitterInMemoryIndexReader =</w:t>
      </w:r>
    </w:p>
    <w:p>
      <w:pPr>
        <w:jc w:val="both"/>
      </w:pPr>
      <w:r>
        <w:t xml:space="preserve">            (EarlybirdIndexSegmentAtomicReader) reader;</w:t>
      </w:r>
    </w:p>
    <w:p>
      <w:pPr>
        <w:jc w:val="both"/>
      </w:pPr>
      <w:r>
        <w:t xml:space="preserve">        TweetIDMapper tweetIdMapper =</w:t>
      </w:r>
    </w:p>
    <w:p>
      <w:pPr>
        <w:jc w:val="both"/>
      </w:pPr>
      <w:r>
        <w:t xml:space="preserve">            (TweetIDMapper) twitterInMemoryIndexReader.getSegmentData().getDocIDToTweetIDMapper();</w:t>
      </w:r>
    </w:p>
    <w:p>
      <w:pPr>
        <w:jc w:val="both"/>
      </w:pPr>
      <w:r/>
    </w:p>
    <w:p>
      <w:pPr>
        <w:jc w:val="both"/>
      </w:pPr>
      <w:r>
        <w:t xml:space="preserve">        // Important to return a null DocIdSetIterator here, so the Scorer will skip searching</w:t>
      </w:r>
    </w:p>
    <w:p>
      <w:pPr>
        <w:jc w:val="both"/>
      </w:pPr>
      <w:r>
        <w:t xml:space="preserve">        // this segment completely.</w:t>
      </w:r>
    </w:p>
    <w:p>
      <w:pPr>
        <w:jc w:val="both"/>
      </w:pPr>
      <w:r>
        <w:t xml:space="preserve">        if (!sinceMaxIDsInRange(tweetIdMapper, sinceIdExclusive, maxIdInclusive)) {</w:t>
      </w:r>
    </w:p>
    <w:p>
      <w:pPr>
        <w:jc w:val="both"/>
      </w:pPr>
      <w:r>
        <w:t xml:space="preserve">          return null;</w:t>
      </w:r>
    </w:p>
    <w:p>
      <w:pPr>
        <w:jc w:val="both"/>
      </w:pPr>
      <w:r>
        <w:t xml:space="preserve">        }</w:t>
      </w:r>
    </w:p>
    <w:p>
      <w:pPr>
        <w:jc w:val="both"/>
      </w:pPr>
      <w:r/>
    </w:p>
    <w:p>
      <w:pPr>
        <w:jc w:val="both"/>
      </w:pPr>
      <w:r>
        <w:t xml:space="preserve">        // Optimization: just return a match-all iterator when the whole segment is in range.</w:t>
      </w:r>
    </w:p>
    <w:p>
      <w:pPr>
        <w:jc w:val="both"/>
      </w:pPr>
      <w:r>
        <w:t xml:space="preserve">        // This avoids having to do so many status id lookups.</w:t>
      </w:r>
    </w:p>
    <w:p>
      <w:pPr>
        <w:jc w:val="both"/>
      </w:pPr>
      <w:r>
        <w:t xml:space="preserve">        if (sinceMaxIdsCoverRange(tweetIdMapper, sinceIdExclusive, maxIdInclusive)) {</w:t>
      </w:r>
    </w:p>
    <w:p>
      <w:pPr>
        <w:jc w:val="both"/>
      </w:pPr>
      <w:r>
        <w:t xml:space="preserve">          return new AllDocsIterator(reader);</w:t>
      </w:r>
    </w:p>
    <w:p>
      <w:pPr>
        <w:jc w:val="both"/>
      </w:pPr>
      <w:r>
        <w:t xml:space="preserve">        }</w:t>
      </w:r>
    </w:p>
    <w:p>
      <w:pPr>
        <w:jc w:val="both"/>
      </w:pPr>
      <w:r/>
    </w:p>
    <w:p>
      <w:pPr>
        <w:jc w:val="both"/>
      </w:pPr>
      <w:r>
        <w:t xml:space="preserve">        return new SinceMaxIDDocIdSetIterator(</w:t>
      </w:r>
    </w:p>
    <w:p>
      <w:pPr>
        <w:jc w:val="both"/>
      </w:pPr>
      <w:r>
        <w:t xml:space="preserve">            twitterInMemoryIndexReader, sinceIdExclusive, maxIdInclusive);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@VisibleForTesting</w:t>
      </w:r>
    </w:p>
    <w:p>
      <w:pPr>
        <w:jc w:val="both"/>
      </w:pPr>
      <w:r>
        <w:t xml:space="preserve">  static class SinceMaxIDDocIdSetIterator extends RangeFilterDISI {</w:t>
      </w:r>
    </w:p>
    <w:p>
      <w:pPr>
        <w:jc w:val="both"/>
      </w:pPr>
      <w:r>
        <w:t xml:space="preserve">    private final DocIDToTweetIDMapper docIdToTweetIdMapper;</w:t>
      </w:r>
    </w:p>
    <w:p>
      <w:pPr>
        <w:jc w:val="both"/>
      </w:pPr>
      <w:r>
        <w:t xml:space="preserve">    private final long sinceIdExclusive;</w:t>
      </w:r>
    </w:p>
    <w:p>
      <w:pPr>
        <w:jc w:val="both"/>
      </w:pPr>
      <w:r>
        <w:t xml:space="preserve">    private final long maxIdInclusive;</w:t>
      </w:r>
    </w:p>
    <w:p>
      <w:pPr>
        <w:jc w:val="both"/>
      </w:pPr>
      <w:r/>
    </w:p>
    <w:p>
      <w:pPr>
        <w:jc w:val="both"/>
      </w:pPr>
      <w:r>
        <w:t xml:space="preserve">    public SinceMaxIDDocIdSetIterator(EarlybirdIndexSegmentAtomicReader reader,</w:t>
      </w:r>
    </w:p>
    <w:p>
      <w:pPr>
        <w:jc w:val="both"/>
      </w:pPr>
      <w:r>
        <w:t xml:space="preserve">                                      long sinceIdExclusive,</w:t>
      </w:r>
    </w:p>
    <w:p>
      <w:pPr>
        <w:jc w:val="both"/>
      </w:pPr>
      <w:r>
        <w:t xml:space="preserve">                                      long maxIdInclusive) throws IOException {</w:t>
      </w:r>
    </w:p>
    <w:p>
      <w:pPr>
        <w:jc w:val="both"/>
      </w:pPr>
      <w:r>
        <w:t xml:space="preserve">      super(reader,</w:t>
      </w:r>
    </w:p>
    <w:p>
      <w:pPr>
        <w:jc w:val="both"/>
      </w:pPr>
      <w:r>
        <w:t xml:space="preserve">            findMaxIdDocID(reader, maxIdInclusive),</w:t>
      </w:r>
    </w:p>
    <w:p>
      <w:pPr>
        <w:jc w:val="both"/>
      </w:pPr>
      <w:r>
        <w:t xml:space="preserve">            findSinceIdDocID(reader, sinceIdExclusive));</w:t>
      </w:r>
    </w:p>
    <w:p>
      <w:pPr>
        <w:jc w:val="both"/>
      </w:pPr>
      <w:r>
        <w:t xml:space="preserve">      this.docIdToTweetIdMapper = reader.getSegmentData().getDocIDToTweetIDMapper();</w:t>
      </w:r>
    </w:p>
    <w:p>
      <w:pPr>
        <w:jc w:val="both"/>
      </w:pPr>
      <w:r>
        <w:t xml:space="preserve">      this.sinceIdExclusive = sinceIdExclusive;  // sinceStatusId == NO_FILTER is OK, it's exclusive</w:t>
      </w:r>
    </w:p>
    <w:p>
      <w:pPr>
        <w:jc w:val="both"/>
      </w:pPr>
      <w:r>
        <w:t xml:space="preserve">      this.maxIdInclusive = maxIdInclusive != NO_FILTER ? maxIdInclusive : Long.MAX_VALUE;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/**</w:t>
      </w:r>
    </w:p>
    <w:p>
      <w:pPr>
        <w:jc w:val="both"/>
      </w:pPr>
      <w:r>
        <w:t xml:space="preserve">     * This is a necessary check when we have out of order tweets in the archive.</w:t>
      </w:r>
    </w:p>
    <w:p>
      <w:pPr>
        <w:jc w:val="both"/>
      </w:pPr>
      <w:r>
        <w:t xml:space="preserve">     * When tweets are out of order, this guarantees that no false positive results are returned.</w:t>
      </w:r>
    </w:p>
    <w:p>
      <w:pPr>
        <w:jc w:val="both"/>
      </w:pPr>
      <w:r>
        <w:t xml:space="preserve">     * I.e. we can still miss some tweets in the specified range, but we never incorrectly return</w:t>
      </w:r>
    </w:p>
    <w:p>
      <w:pPr>
        <w:jc w:val="both"/>
      </w:pPr>
      <w:r>
        <w:t xml:space="preserve">     * anything that's not in the range.</w:t>
      </w:r>
    </w:p>
    <w:p>
      <w:pPr>
        <w:jc w:val="both"/>
      </w:pPr>
      <w:r>
        <w:t xml:space="preserve">     */</w:t>
      </w:r>
    </w:p>
    <w:p>
      <w:pPr>
        <w:jc w:val="both"/>
      </w:pPr>
      <w:r>
        <w:t xml:space="preserve">    @Override</w:t>
      </w:r>
    </w:p>
    <w:p>
      <w:pPr>
        <w:jc w:val="both"/>
      </w:pPr>
      <w:r>
        <w:t xml:space="preserve">    protected boolean shouldReturnDoc() {</w:t>
      </w:r>
    </w:p>
    <w:p>
      <w:pPr>
        <w:jc w:val="both"/>
      </w:pPr>
      <w:r>
        <w:t xml:space="preserve">      final long statusID = docIdToTweetIdMapper.getTweetID(docID());</w:t>
      </w:r>
    </w:p>
    <w:p>
      <w:pPr>
        <w:jc w:val="both"/>
      </w:pPr>
      <w:r>
        <w:t xml:space="preserve">      return statusID &gt; sinceIdExclusive &amp;&amp; statusID &lt;= maxIdInclusive;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private static int findSinceIdDocID(</w:t>
      </w:r>
    </w:p>
    <w:p>
      <w:pPr>
        <w:jc w:val="both"/>
      </w:pPr>
      <w:r>
        <w:t xml:space="preserve">        EarlybirdIndexSegmentAtomicReader reader, long sinceIdExclusive) throws IOException {</w:t>
      </w:r>
    </w:p>
    <w:p>
      <w:pPr>
        <w:jc w:val="both"/>
      </w:pPr>
      <w:r>
        <w:t xml:space="preserve">      TweetIDMapper tweetIdMapper =</w:t>
      </w:r>
    </w:p>
    <w:p>
      <w:pPr>
        <w:jc w:val="both"/>
      </w:pPr>
      <w:r>
        <w:t xml:space="preserve">          (TweetIDMapper) reader.getSegmentData().getDocIDToTweetIDMapper();</w:t>
      </w:r>
    </w:p>
    <w:p>
      <w:pPr>
        <w:jc w:val="both"/>
      </w:pPr>
      <w:r>
        <w:t xml:space="preserve">      if (sinceIdExclusive != SinceMaxIDFilter.NO_FILTER) {</w:t>
      </w:r>
    </w:p>
    <w:p>
      <w:pPr>
        <w:jc w:val="both"/>
      </w:pPr>
      <w:r>
        <w:t xml:space="preserve">        // We use this as an upper bound on the search, so we want to find the highest possible</w:t>
      </w:r>
    </w:p>
    <w:p>
      <w:pPr>
        <w:jc w:val="both"/>
      </w:pPr>
      <w:r>
        <w:t xml:space="preserve">        // doc ID for this tweet ID.</w:t>
      </w:r>
    </w:p>
    <w:p>
      <w:pPr>
        <w:jc w:val="both"/>
      </w:pPr>
      <w:r>
        <w:t xml:space="preserve">        boolean findMaxDocID = true;</w:t>
      </w:r>
    </w:p>
    <w:p>
      <w:pPr>
        <w:jc w:val="both"/>
      </w:pPr>
      <w:r>
        <w:t xml:space="preserve">        return tweetIdMapper.findDocIdBound(</w:t>
      </w:r>
    </w:p>
    <w:p>
      <w:pPr>
        <w:jc w:val="both"/>
      </w:pPr>
      <w:r>
        <w:t xml:space="preserve">            sinceIdExclusive,</w:t>
      </w:r>
    </w:p>
    <w:p>
      <w:pPr>
        <w:jc w:val="both"/>
      </w:pPr>
      <w:r>
        <w:t xml:space="preserve">            findMaxDocID,</w:t>
      </w:r>
    </w:p>
    <w:p>
      <w:pPr>
        <w:jc w:val="both"/>
      </w:pPr>
      <w:r>
        <w:t xml:space="preserve">            reader.getSmallestDocID(),</w:t>
      </w:r>
    </w:p>
    <w:p>
      <w:pPr>
        <w:jc w:val="both"/>
      </w:pPr>
      <w:r>
        <w:t xml:space="preserve">            reader.maxDoc() - 1);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return DocIDToTweetIDMapper.ID_NOT_FOUND;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private static int findMaxIdDocID(</w:t>
      </w:r>
    </w:p>
    <w:p>
      <w:pPr>
        <w:jc w:val="both"/>
      </w:pPr>
      <w:r>
        <w:t xml:space="preserve">        EarlybirdIndexSegmentAtomicReader reader, long maxIdInclusive) throws IOException {</w:t>
      </w:r>
    </w:p>
    <w:p>
      <w:pPr>
        <w:jc w:val="both"/>
      </w:pPr>
      <w:r>
        <w:t xml:space="preserve">      TweetIDMapper tweetIdMapper =</w:t>
      </w:r>
    </w:p>
    <w:p>
      <w:pPr>
        <w:jc w:val="both"/>
      </w:pPr>
      <w:r>
        <w:t xml:space="preserve">          (TweetIDMapper) reader.getSegmentData().getDocIDToTweetIDMapper();</w:t>
      </w:r>
    </w:p>
    <w:p>
      <w:pPr>
        <w:jc w:val="both"/>
      </w:pPr>
      <w:r>
        <w:t xml:space="preserve">      if (maxIdInclusive != SinceMaxIDFilter.NO_FILTER) {</w:t>
      </w:r>
    </w:p>
    <w:p>
      <w:pPr>
        <w:jc w:val="both"/>
      </w:pPr>
      <w:r>
        <w:t xml:space="preserve">        // We use this as a lower bound on the search, so we want to find the lowest possible</w:t>
      </w:r>
    </w:p>
    <w:p>
      <w:pPr>
        <w:jc w:val="both"/>
      </w:pPr>
      <w:r>
        <w:t xml:space="preserve">        // doc ID for this tweet ID.</w:t>
      </w:r>
    </w:p>
    <w:p>
      <w:pPr>
        <w:jc w:val="both"/>
      </w:pPr>
      <w:r>
        <w:t xml:space="preserve">        boolean findMaxDocID = false;</w:t>
      </w:r>
    </w:p>
    <w:p>
      <w:pPr>
        <w:jc w:val="both"/>
      </w:pPr>
      <w:r>
        <w:t xml:space="preserve">        return tweetIdMapper.findDocIdBound(</w:t>
      </w:r>
    </w:p>
    <w:p>
      <w:pPr>
        <w:jc w:val="both"/>
      </w:pPr>
      <w:r>
        <w:t xml:space="preserve">            maxIdInclusive,</w:t>
      </w:r>
    </w:p>
    <w:p>
      <w:pPr>
        <w:jc w:val="both"/>
      </w:pPr>
      <w:r>
        <w:t xml:space="preserve">            findMaxDocID,</w:t>
      </w:r>
    </w:p>
    <w:p>
      <w:pPr>
        <w:jc w:val="both"/>
      </w:pPr>
      <w:r>
        <w:t xml:space="preserve">            reader.getSmallestDocID(),</w:t>
      </w:r>
    </w:p>
    <w:p>
      <w:pPr>
        <w:jc w:val="both"/>
      </w:pPr>
      <w:r>
        <w:t xml:space="preserve">            reader.maxDoc() - 1);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return DocIDToTweetIDMapper.ID_NOT_FOUND;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