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com.twitter.search.earlybird.thrift.ThriftFacetResults;</w:t>
      </w:r>
    </w:p>
    <w:p>
      <w:pPr>
        <w:jc w:val="both"/>
      </w:pPr>
      <w:r/>
    </w:p>
    <w:p>
      <w:pPr>
        <w:jc w:val="both"/>
      </w:pPr>
      <w:r>
        <w:t>public class ExplainFacetResultsCollector extends FacetResultsCollector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LoggerFactory.getLogger(ExplainFacetResultsCollector.class.getName());</w:t>
      </w:r>
    </w:p>
    <w:p>
      <w:pPr>
        <w:jc w:val="both"/>
      </w:pPr>
      <w:r/>
    </w:p>
    <w:p>
      <w:pPr>
        <w:jc w:val="both"/>
      </w:pPr>
      <w:r>
        <w:t xml:space="preserve">  protected final List&lt;Pair&lt;Integer, Long&gt;&gt; proofs;</w:t>
      </w:r>
    </w:p>
    <w:p>
      <w:pPr>
        <w:jc w:val="both"/>
      </w:pPr>
      <w:r>
        <w:t xml:space="preserve">  protected final Map&lt;String, Map&lt;String, List&lt;Long&gt;&gt;&gt; proofAccumulators;</w:t>
      </w:r>
    </w:p>
    <w:p>
      <w:pPr>
        <w:jc w:val="both"/>
      </w:pPr>
      <w:r/>
    </w:p>
    <w:p>
      <w:pPr>
        <w:jc w:val="both"/>
      </w:pPr>
      <w:r>
        <w:t xml:space="preserve">  protected Map&lt;String, FacetLabelProvider&gt; facetLabelProviders;</w:t>
      </w:r>
    </w:p>
    <w:p>
      <w:pPr>
        <w:jc w:val="both"/>
      </w:pPr>
      <w:r>
        <w:t xml:space="preserve">  private FacetIDMap facetIDMap;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facet collector with the ability to provide explanations for the search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ExplainFacetResultsCollector(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FacetSearchRequestInfo searchRequestInfo,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throws IOException {</w:t>
      </w:r>
    </w:p>
    <w:p>
      <w:pPr>
        <w:jc w:val="both"/>
      </w:pPr>
      <w:r>
        <w:t xml:space="preserve">    super(schema, searchRequestInfo, antiGamingFilter, searcherStats, clock, requestDebugMode);</w:t>
      </w:r>
    </w:p>
    <w:p>
      <w:pPr>
        <w:jc w:val="both"/>
      </w:pPr>
      <w:r/>
    </w:p>
    <w:p>
      <w:pPr>
        <w:jc w:val="both"/>
      </w:pPr>
      <w:r>
        <w:t xml:space="preserve">    proofs = new ArrayList&lt;&gt;(128);</w:t>
      </w:r>
    </w:p>
    <w:p>
      <w:pPr>
        <w:jc w:val="both"/>
      </w:pPr>
      <w:r/>
    </w:p>
    <w:p>
      <w:pPr>
        <w:jc w:val="both"/>
      </w:pPr>
      <w:r>
        <w:t xml:space="preserve">    proofAccumulators = Maps.newHashMap();</w:t>
      </w:r>
    </w:p>
    <w:p>
      <w:pPr>
        <w:jc w:val="both"/>
      </w:pPr>
      <w:r>
        <w:t xml:space="preserve">    for (Schema.FieldInfo facetField : schema.getFacetFields()) {</w:t>
      </w:r>
    </w:p>
    <w:p>
      <w:pPr>
        <w:jc w:val="both"/>
      </w:pPr>
      <w:r>
        <w:t xml:space="preserve">      HashMap&lt;String, List&lt;Long&gt;&gt; fieldLabelToTweetIdsMap = new HashMap&lt;&gt;();</w:t>
      </w:r>
    </w:p>
    <w:p>
      <w:pPr>
        <w:jc w:val="both"/>
      </w:pPr>
      <w:r>
        <w:t xml:space="preserve">      proofAccumulators.put(facetField.getFieldType().getFacetName(), fieldLabelToTweetIdsMap);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Accumulator newPerSegmentAccumulator(EarlybirdIndexSegmentAtomicReader indexReader) {</w:t>
      </w:r>
    </w:p>
    <w:p>
      <w:pPr>
        <w:jc w:val="both"/>
      </w:pPr>
      <w:r>
        <w:t xml:space="preserve">    Accumulator accumulator = super.newPerSegmentAccumulator(indexReader);</w:t>
      </w:r>
    </w:p>
    <w:p>
      <w:pPr>
        <w:jc w:val="both"/>
      </w:pPr>
      <w:r>
        <w:t xml:space="preserve">    accumulator.accessor.setProofs(proofs);</w:t>
      </w:r>
    </w:p>
    <w:p>
      <w:pPr>
        <w:jc w:val="both"/>
      </w:pPr>
      <w:r>
        <w:t xml:space="preserve">    facetLabelProviders = indexReader.getFacetLabelProviders();</w:t>
      </w:r>
    </w:p>
    <w:p>
      <w:pPr>
        <w:jc w:val="both"/>
      </w:pPr>
      <w:r>
        <w:t xml:space="preserve">    facetIDMap = indexReader.getFacetIDMap();</w:t>
      </w:r>
    </w:p>
    <w:p>
      <w:pPr>
        <w:jc w:val="both"/>
      </w:pPr>
      <w:r/>
    </w:p>
    <w:p>
      <w:pPr>
        <w:jc w:val="both"/>
      </w:pPr>
      <w:r>
        <w:t xml:space="preserve">    return accumulator;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doCollect(long tweetID) throws IOException {</w:t>
      </w:r>
    </w:p>
    <w:p>
      <w:pPr>
        <w:jc w:val="both"/>
      </w:pPr>
      <w:r>
        <w:t xml:space="preserve">    proofs.clear();</w:t>
      </w:r>
    </w:p>
    <w:p>
      <w:pPr>
        <w:jc w:val="both"/>
      </w:pPr>
      <w:r/>
    </w:p>
    <w:p>
      <w:pPr>
        <w:jc w:val="both"/>
      </w:pPr>
      <w:r>
        <w:t xml:space="preserve">    // FacetResultsCollector.doCollect() calls FacetScorer.incrementCounts(),</w:t>
      </w:r>
    </w:p>
    <w:p>
      <w:pPr>
        <w:jc w:val="both"/>
      </w:pPr>
      <w:r>
        <w:t xml:space="preserve">    // FacetResultsCollector.doCollect() creates a FacetResultsCollector.Accumulator, if</w:t>
      </w:r>
    </w:p>
    <w:p>
      <w:pPr>
        <w:jc w:val="both"/>
      </w:pPr>
      <w:r>
        <w:t xml:space="preserve">    // necessary, which contains the accessor (a CompositeFacetIterator) and accumulators</w:t>
      </w:r>
    </w:p>
    <w:p>
      <w:pPr>
        <w:jc w:val="both"/>
      </w:pPr>
      <w:r>
        <w:t xml:space="preserve">    // (FacetAccumulator of each field)</w:t>
      </w:r>
    </w:p>
    <w:p>
      <w:pPr>
        <w:jc w:val="both"/>
      </w:pPr>
      <w:r>
        <w:t xml:space="preserve">    super.doCollect(tweetID);</w:t>
      </w:r>
    </w:p>
    <w:p>
      <w:pPr>
        <w:jc w:val="both"/>
      </w:pPr>
      <w:r/>
    </w:p>
    <w:p>
      <w:pPr>
        <w:jc w:val="both"/>
      </w:pPr>
      <w:r>
        <w:t xml:space="preserve">    for (Pair&lt;Integer, Long&gt; fieldIdTermIdPair : proofs) {</w:t>
      </w:r>
    </w:p>
    <w:p>
      <w:pPr>
        <w:jc w:val="both"/>
      </w:pPr>
      <w:r>
        <w:t xml:space="preserve">      int fieldID = fieldIdTermIdPair.getFirst();</w:t>
      </w:r>
    </w:p>
    <w:p>
      <w:pPr>
        <w:jc w:val="both"/>
      </w:pPr>
      <w:r>
        <w:t xml:space="preserve">      long termID = fieldIdTermIdPair.getSecond();</w:t>
      </w:r>
    </w:p>
    <w:p>
      <w:pPr>
        <w:jc w:val="both"/>
      </w:pPr>
      <w:r/>
    </w:p>
    <w:p>
      <w:pPr>
        <w:jc w:val="both"/>
      </w:pPr>
      <w:r>
        <w:t xml:space="preserve">      // Convert term ID to the term text, a.k.a. facet label</w:t>
      </w:r>
    </w:p>
    <w:p>
      <w:pPr>
        <w:jc w:val="both"/>
      </w:pPr>
      <w:r>
        <w:t xml:space="preserve">      String facetName = facetIDMap.getFacetFieldByFacetID(fieldID).getFacetName();</w:t>
      </w:r>
    </w:p>
    <w:p>
      <w:pPr>
        <w:jc w:val="both"/>
      </w:pPr>
      <w:r>
        <w:t xml:space="preserve">      if (facetName != null) {</w:t>
      </w:r>
    </w:p>
    <w:p>
      <w:pPr>
        <w:jc w:val="both"/>
      </w:pPr>
      <w:r>
        <w:t xml:space="preserve">        String facetLabel = facetLabelProviders.get(facetName)</w:t>
      </w:r>
    </w:p>
    <w:p>
      <w:pPr>
        <w:jc w:val="both"/>
      </w:pPr>
      <w:r>
        <w:t xml:space="preserve">                .getLabelAccessor().getTermText(termID);</w:t>
      </w:r>
    </w:p>
    <w:p>
      <w:pPr>
        <w:jc w:val="both"/>
      </w:pPr>
      <w:r/>
    </w:p>
    <w:p>
      <w:pPr>
        <w:jc w:val="both"/>
      </w:pPr>
      <w:r>
        <w:t xml:space="preserve">        List&lt;Long&gt; tweetIDs = proofAccumulators.get(facetName).get(facetLabel);</w:t>
      </w:r>
    </w:p>
    <w:p>
      <w:pPr>
        <w:jc w:val="both"/>
      </w:pPr>
      <w:r>
        <w:t xml:space="preserve">        if (tweetIDs == null) {</w:t>
      </w:r>
    </w:p>
    <w:p>
      <w:pPr>
        <w:jc w:val="both"/>
      </w:pPr>
      <w:r>
        <w:t xml:space="preserve">          tweetIDs = new ArrayList&lt;&gt;();</w:t>
      </w:r>
    </w:p>
    <w:p>
      <w:pPr>
        <w:jc w:val="both"/>
      </w:pPr>
      <w:r>
        <w:t xml:space="preserve">          proofAccumulators.get(facetName).put(facetLabel, tweetIDs);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tweetIDs.add(tweetID);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clear it again just to be sure</w:t>
      </w:r>
    </w:p>
    <w:p>
      <w:pPr>
        <w:jc w:val="both"/>
      </w:pPr>
      <w:r>
        <w:t xml:space="preserve">    proofs.clear();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explanations for the facet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setExplanations(ThriftFacetResults facetResults) {</w:t>
      </w:r>
    </w:p>
    <w:p>
      <w:pPr>
        <w:jc w:val="both"/>
      </w:pPr>
      <w:r>
        <w:t xml:space="preserve">    StringBuilder explanation = new StringBuilder();</w:t>
      </w:r>
    </w:p>
    <w:p>
      <w:pPr>
        <w:jc w:val="both"/>
      </w:pPr>
      <w:r/>
    </w:p>
    <w:p>
      <w:pPr>
        <w:jc w:val="both"/>
      </w:pPr>
      <w:r>
        <w:t xml:space="preserve">    for (Map.Entry&lt;String, ThriftFacetFieldResults&gt; facetFieldResultsEntry</w:t>
      </w:r>
    </w:p>
    <w:p>
      <w:pPr>
        <w:jc w:val="both"/>
      </w:pPr>
      <w:r>
        <w:t xml:space="preserve">            : facetResults.getFacetFields().entrySet()) {</w:t>
      </w:r>
    </w:p>
    <w:p>
      <w:pPr>
        <w:jc w:val="both"/>
      </w:pPr>
      <w:r>
        <w:t xml:space="preserve">      String facetName = facetFieldResultsEntry.getKey();</w:t>
      </w:r>
    </w:p>
    <w:p>
      <w:pPr>
        <w:jc w:val="both"/>
      </w:pPr>
      <w:r>
        <w:t xml:space="preserve">      ThriftFacetFieldResults facetFieldResults = facetFieldResultsEntry.getValue();</w:t>
      </w:r>
    </w:p>
    <w:p>
      <w:pPr>
        <w:jc w:val="both"/>
      </w:pPr>
      <w:r/>
    </w:p>
    <w:p>
      <w:pPr>
        <w:jc w:val="both"/>
      </w:pPr>
      <w:r>
        <w:t xml:space="preserve">      Map&lt;String, List&lt;Long&gt;&gt; proofAccumulator = proofAccumulators.get(facetName);</w:t>
      </w:r>
    </w:p>
    <w:p>
      <w:pPr>
        <w:jc w:val="both"/>
      </w:pPr>
      <w:r/>
    </w:p>
    <w:p>
      <w:pPr>
        <w:jc w:val="both"/>
      </w:pPr>
      <w:r>
        <w:t xml:space="preserve">      if (proofAccumulator == null) {</w:t>
      </w:r>
    </w:p>
    <w:p>
      <w:pPr>
        <w:jc w:val="both"/>
      </w:pPr>
      <w:r>
        <w:t xml:space="preserve">        // did not accumulate explanation for this facet type? a bug?</w:t>
      </w:r>
    </w:p>
    <w:p>
      <w:pPr>
        <w:jc w:val="both"/>
      </w:pPr>
      <w:r>
        <w:t xml:space="preserve">        LOG.warn("No explanation accumulated for facet type " + facetName);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(ThriftFacetCount facetCount : facetFieldResults.getTopFacets()) {</w:t>
      </w:r>
    </w:p>
    <w:p>
      <w:pPr>
        <w:jc w:val="both"/>
      </w:pPr>
      <w:r>
        <w:t xml:space="preserve">        String facetLabel = facetCount.getFacetLabel(); // a.k.a. term text</w:t>
      </w:r>
    </w:p>
    <w:p>
      <w:pPr>
        <w:jc w:val="both"/>
      </w:pPr>
      <w:r>
        <w:t xml:space="preserve">        ThriftFacetCountMetadata metadata = facetCount.getMetadata();</w:t>
      </w:r>
    </w:p>
    <w:p>
      <w:pPr>
        <w:jc w:val="both"/>
      </w:pPr>
      <w:r/>
    </w:p>
    <w:p>
      <w:pPr>
        <w:jc w:val="both"/>
      </w:pPr>
      <w:r>
        <w:t xml:space="preserve">        List&lt;Long&gt; tweetIDs = proofAccumulator.get(facetLabel);</w:t>
      </w:r>
    </w:p>
    <w:p>
      <w:pPr>
        <w:jc w:val="both"/>
      </w:pPr>
      <w:r>
        <w:t xml:space="preserve">        if (tweetIDs == null) {</w:t>
      </w:r>
    </w:p>
    <w:p>
      <w:pPr>
        <w:jc w:val="both"/>
      </w:pPr>
      <w:r>
        <w:t xml:space="preserve">          // did not accumulate explanation for this facet label? a bug?</w:t>
      </w:r>
    </w:p>
    <w:p>
      <w:pPr>
        <w:jc w:val="both"/>
      </w:pPr>
      <w:r>
        <w:t xml:space="preserve">          LOG.warn("No explanation accumulated for " + facetLabel + " of facet type " + facetName);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explanation.setLength(0);</w:t>
      </w:r>
    </w:p>
    <w:p>
      <w:pPr>
        <w:jc w:val="both"/>
      </w:pPr>
      <w:r>
        <w:t xml:space="preserve">        String oldExplanation = null;</w:t>
      </w:r>
    </w:p>
    <w:p>
      <w:pPr>
        <w:jc w:val="both"/>
      </w:pPr>
      <w:r>
        <w:t xml:space="preserve">        if (metadata.isSetExplanation()) {</w:t>
      </w:r>
    </w:p>
    <w:p>
      <w:pPr>
        <w:jc w:val="both"/>
      </w:pPr>
      <w:r>
        <w:t xml:space="preserve">          // save the old explanation from TwitterInMemoryIndexSearcher.fillTermMetadata()</w:t>
      </w:r>
    </w:p>
    <w:p>
      <w:pPr>
        <w:jc w:val="both"/>
      </w:pPr>
      <w:r>
        <w:t xml:space="preserve">          oldExplanation = metadata.getExplanation();</w:t>
      </w:r>
    </w:p>
    <w:p>
      <w:pPr>
        <w:jc w:val="both"/>
      </w:pPr>
      <w:r>
        <w:t xml:space="preserve">          // as of 2012/05/29, we have 18 digits tweet IDs</w:t>
      </w:r>
    </w:p>
    <w:p>
      <w:pPr>
        <w:jc w:val="both"/>
      </w:pPr>
      <w:r>
        <w:t xml:space="preserve">          explanation.ensureCapacity(oldExplanation.length() + (18 + 2) + 10);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as of 2012/05/29, we have 18 digits tweet IDs</w:t>
      </w:r>
    </w:p>
    <w:p>
      <w:pPr>
        <w:jc w:val="both"/>
      </w:pPr>
      <w:r>
        <w:t xml:space="preserve">          explanation.ensureCapacity(tweetIDs.size() * (18 + 2) + 10);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explanation.append("[");</w:t>
      </w:r>
    </w:p>
    <w:p>
      <w:pPr>
        <w:jc w:val="both"/>
      </w:pPr>
      <w:r>
        <w:t xml:space="preserve">        for (Long tweetID : tweetIDs) {</w:t>
      </w:r>
    </w:p>
    <w:p>
      <w:pPr>
        <w:jc w:val="both"/>
      </w:pPr>
      <w:r>
        <w:t xml:space="preserve">          explanation.append(tweetID)</w:t>
      </w:r>
    </w:p>
    <w:p>
      <w:pPr>
        <w:jc w:val="both"/>
      </w:pPr>
      <w:r>
        <w:t xml:space="preserve">                  .append(", 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explanation.setLength(explanation.length() - 2); // remove the last ", "</w:t>
      </w:r>
    </w:p>
    <w:p>
      <w:pPr>
        <w:jc w:val="both"/>
      </w:pPr>
      <w:r>
        <w:t xml:space="preserve">        explanation.append("]\n");</w:t>
      </w:r>
    </w:p>
    <w:p>
      <w:pPr>
        <w:jc w:val="both"/>
      </w:pPr>
      <w:r>
        <w:t xml:space="preserve">        if (oldExplanation != null) {</w:t>
      </w:r>
    </w:p>
    <w:p>
      <w:pPr>
        <w:jc w:val="both"/>
      </w:pPr>
      <w:r>
        <w:t xml:space="preserve">          explanation.append(oldExplanation);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metadata.setExplanation(explanation.toString());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