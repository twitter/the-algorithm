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org.apache.lucene.search.Query;</w:t>
      </w:r>
    </w:p>
    <w:p>
      <w:pPr>
        <w:jc w:val="both"/>
      </w:pPr>
      <w:r/>
    </w:p>
    <w:p>
      <w:pPr>
        <w:jc w:val="both"/>
      </w:pPr>
      <w:r>
        <w:t>import com.twitter.search.common.ranking.thriftjava.ThriftFacetRankingOptions;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com.twitter.search.core.earlybird.facets.FacetCountState;</w:t>
      </w:r>
    </w:p>
    <w:p>
      <w:pPr>
        <w:jc w:val="both"/>
      </w:pPr>
      <w:r>
        <w:t>import com.twitter.search.earlybird.search.SearchRequestInfo;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/>
    </w:p>
    <w:p>
      <w:pPr>
        <w:jc w:val="both"/>
      </w:pPr>
      <w:r>
        <w:t>public class FacetSearchRequestInfo extends SearchRequestInfo {</w:t>
      </w:r>
    </w:p>
    <w:p>
      <w:pPr>
        <w:jc w:val="both"/>
      </w:pPr>
      <w:r>
        <w:t xml:space="preserve">  protected final FacetCountState facetCountState;</w:t>
      </w:r>
    </w:p>
    <w:p>
      <w:pPr>
        <w:jc w:val="both"/>
      </w:pPr>
      <w:r>
        <w:t xml:space="preserve">  protected final ThriftFacetRankingOptions rankingOptions;</w:t>
      </w:r>
    </w:p>
    <w:p>
      <w:pPr>
        <w:jc w:val="both"/>
      </w:pPr>
      <w:r/>
    </w:p>
    <w:p>
      <w:pPr>
        <w:jc w:val="both"/>
      </w:pPr>
      <w:r>
        <w:t xml:space="preserve">  public FacetSearchRequestInfo(ThriftSearchQuery searchQuery,</w:t>
      </w:r>
    </w:p>
    <w:p>
      <w:pPr>
        <w:jc w:val="both"/>
      </w:pPr>
      <w:r>
        <w:t xml:space="preserve">                                ThriftFacetRankingOptions rankingOptions,</w:t>
      </w:r>
    </w:p>
    <w:p>
      <w:pPr>
        <w:jc w:val="both"/>
      </w:pPr>
      <w:r>
        <w:t xml:space="preserve">                                Query query,</w:t>
      </w:r>
    </w:p>
    <w:p>
      <w:pPr>
        <w:jc w:val="both"/>
      </w:pPr>
      <w:r>
        <w:t xml:space="preserve">                                FacetCountState facetCountState,</w:t>
      </w:r>
    </w:p>
    <w:p>
      <w:pPr>
        <w:jc w:val="both"/>
      </w:pPr>
      <w:r>
        <w:t xml:space="preserve">                                TerminationTracker terminationTracker) {</w:t>
      </w:r>
    </w:p>
    <w:p>
      <w:pPr>
        <w:jc w:val="both"/>
      </w:pPr>
      <w:r>
        <w:t xml:space="preserve">    super(searchQuery, query, terminationTracker);</w:t>
      </w:r>
    </w:p>
    <w:p>
      <w:pPr>
        <w:jc w:val="both"/>
      </w:pPr>
      <w:r>
        <w:t xml:space="preserve">    this.facetCountState = facetCountState;</w:t>
      </w:r>
    </w:p>
    <w:p>
      <w:pPr>
        <w:jc w:val="both"/>
      </w:pPr>
      <w:r>
        <w:t xml:space="preserve">    this.rankingOptions = rankingOptions;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FacetCountState getFacetCountState() {</w:t>
      </w:r>
    </w:p>
    <w:p>
      <w:pPr>
        <w:jc w:val="both"/>
      </w:pPr>
      <w:r>
        <w:t xml:space="preserve">    return this.facetCountState;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