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com.twitter.search.earlybird.search.facets;</w:t>
      </w:r>
    </w:p>
    <w:p>
      <w:pPr>
        <w:jc w:val="both"/>
      </w:pPr>
      <w:r/>
    </w:p>
    <w:p>
      <w:pPr>
        <w:jc w:val="both"/>
      </w:pPr>
      <w:r>
        <w:t>import java.util.Arrays;</w:t>
      </w:r>
    </w:p>
    <w:p>
      <w:pPr>
        <w:jc w:val="both"/>
      </w:pPr>
      <w:r>
        <w:t>import java.util.Comparator;</w:t>
      </w:r>
    </w:p>
    <w:p>
      <w:pPr>
        <w:jc w:val="both"/>
      </w:pPr>
      <w:r>
        <w:t>import java.util.PriorityQueue;</w:t>
      </w:r>
    </w:p>
    <w:p>
      <w:pPr>
        <w:jc w:val="both"/>
      </w:pPr>
      <w:r/>
    </w:p>
    <w:p>
      <w:pPr>
        <w:jc w:val="both"/>
      </w:pPr>
      <w:r>
        <w:t>import com.twitter.search.common.ranking.thriftjava.ThriftFacetEarlybirdSortingMode;</w:t>
      </w:r>
    </w:p>
    <w:p>
      <w:pPr>
        <w:jc w:val="both"/>
      </w:pPr>
      <w:r>
        <w:t>import com.twitter.search.core.earlybird.facets.FacetAccumulator;</w:t>
      </w:r>
    </w:p>
    <w:p>
      <w:pPr>
        <w:jc w:val="both"/>
      </w:pPr>
      <w:r>
        <w:t>import com.twitter.search.core.earlybird.facets.FacetLabelProvider;</w:t>
      </w:r>
    </w:p>
    <w:p>
      <w:pPr>
        <w:jc w:val="both"/>
      </w:pPr>
      <w:r>
        <w:t>import com.twitter.search.core.earlybird.facets.FacetLabelProvider.FacetLabelAccessor;</w:t>
      </w:r>
    </w:p>
    <w:p>
      <w:pPr>
        <w:jc w:val="both"/>
      </w:pPr>
      <w:r>
        <w:t>import com.twitter.search.core.earlybird.facets.LanguageHistogram;</w:t>
      </w:r>
    </w:p>
    <w:p>
      <w:pPr>
        <w:jc w:val="both"/>
      </w:pPr>
      <w:r>
        <w:t>import com.twitter.search.earlybird.thrift.ThriftFacetCount;</w:t>
      </w:r>
    </w:p>
    <w:p>
      <w:pPr>
        <w:jc w:val="both"/>
      </w:pPr>
      <w:r>
        <w:t>import com.twitter.search.earlybird.thrift.ThriftFacetCountMetadata;</w:t>
      </w:r>
    </w:p>
    <w:p>
      <w:pPr>
        <w:jc w:val="both"/>
      </w:pPr>
      <w:r>
        <w:t>import com.twitter.search.earlybird.thrift.ThriftFacetFieldResults;</w:t>
      </w:r>
    </w:p>
    <w:p>
      <w:pPr>
        <w:jc w:val="both"/>
      </w:pPr>
      <w:r/>
    </w:p>
    <w:p>
      <w:pPr>
        <w:jc w:val="both"/>
      </w:pPr>
      <w:r>
        <w:t>public class HashingAndPruningFacetAccumulator extends FacetAccumulator {</w:t>
      </w:r>
    </w:p>
    <w:p>
      <w:pPr>
        <w:jc w:val="both"/>
      </w:pPr>
      <w:r>
        <w:t xml:space="preserve">  private static final int DEFAULT_HASH_SIZE = 4096;</w:t>
      </w:r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4 longs per entry accommodates long termIDs.</w:t>
      </w:r>
    </w:p>
    <w:p>
      <w:pPr>
        <w:jc w:val="both"/>
      </w:pPr>
      <w:r>
        <w:t xml:space="preserve">   * Although entries could be encoded in 3 bytes, 4 ensures that no entry is split</w:t>
      </w:r>
    </w:p>
    <w:p>
      <w:pPr>
        <w:jc w:val="both"/>
      </w:pPr>
      <w:r>
        <w:t xml:space="preserve">   * across cache lines.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protected static final int LONGS_PER_ENTRY = 4;</w:t>
      </w:r>
    </w:p>
    <w:p>
      <w:pPr>
        <w:jc w:val="both"/>
      </w:pPr>
      <w:r>
        <w:t xml:space="preserve">  private static final double LOAD_FACTOR = 0.5;</w:t>
      </w:r>
    </w:p>
    <w:p>
      <w:pPr>
        <w:jc w:val="both"/>
      </w:pPr>
      <w:r>
        <w:t xml:space="preserve">  private static final long BITSHIFT_MAX_TWEEPCRED = 32;</w:t>
      </w:r>
    </w:p>
    <w:p>
      <w:pPr>
        <w:jc w:val="both"/>
      </w:pPr>
      <w:r>
        <w:t xml:space="preserve">  private static final long PENALTY_COUNT_MASK = (1L &lt;&lt; BITSHIFT_MAX_TWEEPCRED) - 1;</w:t>
      </w:r>
    </w:p>
    <w:p>
      <w:pPr>
        <w:jc w:val="both"/>
      </w:pPr>
      <w:r/>
    </w:p>
    <w:p>
      <w:pPr>
        <w:jc w:val="both"/>
      </w:pPr>
      <w:r>
        <w:t xml:space="preserve">  protected static final long UNASSIGNED = -1;</w:t>
      </w:r>
    </w:p>
    <w:p>
      <w:pPr>
        <w:jc w:val="both"/>
      </w:pPr>
      <w:r/>
    </w:p>
    <w:p>
      <w:pPr>
        <w:jc w:val="both"/>
      </w:pPr>
      <w:r>
        <w:t xml:space="preserve">  protected LanguageHistogram languageHistogram = new LanguageHistogram();</w:t>
      </w:r>
    </w:p>
    <w:p>
      <w:pPr>
        <w:jc w:val="both"/>
      </w:pPr>
      <w:r/>
    </w:p>
    <w:p>
      <w:pPr>
        <w:jc w:val="both"/>
      </w:pPr>
      <w:r>
        <w:t xml:space="preserve">  protected static final class HashTable {</w:t>
      </w:r>
    </w:p>
    <w:p>
      <w:pPr>
        <w:jc w:val="both"/>
      </w:pPr>
      <w:r>
        <w:t xml:space="preserve">    protected final long[] hash;</w:t>
      </w:r>
    </w:p>
    <w:p>
      <w:pPr>
        <w:jc w:val="both"/>
      </w:pPr>
      <w:r>
        <w:t xml:space="preserve">    protected final int size;</w:t>
      </w:r>
    </w:p>
    <w:p>
      <w:pPr>
        <w:jc w:val="both"/>
      </w:pPr>
      <w:r>
        <w:t xml:space="preserve">    protected final int maxLoad;</w:t>
      </w:r>
    </w:p>
    <w:p>
      <w:pPr>
        <w:jc w:val="both"/>
      </w:pPr>
      <w:r>
        <w:t xml:space="preserve">    protected final int mask;</w:t>
      </w:r>
    </w:p>
    <w:p>
      <w:pPr>
        <w:jc w:val="both"/>
      </w:pPr>
      <w:r/>
    </w:p>
    <w:p>
      <w:pPr>
        <w:jc w:val="both"/>
      </w:pPr>
      <w:r>
        <w:t xml:space="preserve">    public HashTable(int size) {</w:t>
      </w:r>
    </w:p>
    <w:p>
      <w:pPr>
        <w:jc w:val="both"/>
      </w:pPr>
      <w:r>
        <w:t xml:space="preserve">      hash = new long[LONGS_PER_ENTRY * size];</w:t>
      </w:r>
    </w:p>
    <w:p>
      <w:pPr>
        <w:jc w:val="both"/>
      </w:pPr>
      <w:r>
        <w:t xml:space="preserve">      Arrays.fill(hash, UNASSIGNED);</w:t>
      </w:r>
    </w:p>
    <w:p>
      <w:pPr>
        <w:jc w:val="both"/>
      </w:pPr>
      <w:r>
        <w:t xml:space="preserve">      this.size = size;</w:t>
      </w:r>
    </w:p>
    <w:p>
      <w:pPr>
        <w:jc w:val="both"/>
      </w:pPr>
      <w:r>
        <w:t xml:space="preserve">      // Ensure alignment to LONGS_PER_ENTRY-byte boundaries</w:t>
      </w:r>
    </w:p>
    <w:p>
      <w:pPr>
        <w:jc w:val="both"/>
      </w:pPr>
      <w:r>
        <w:t xml:space="preserve">      this.mask = LONGS_PER_ENTRY * (size - 1);</w:t>
      </w:r>
    </w:p>
    <w:p>
      <w:pPr>
        <w:jc w:val="both"/>
      </w:pPr>
      <w:r>
        <w:t xml:space="preserve">      this.maxLoad = (int) (size * LOAD_FACTOR);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protected void reset() {</w:t>
      </w:r>
    </w:p>
    <w:p>
      <w:pPr>
        <w:jc w:val="both"/>
      </w:pPr>
      <w:r>
        <w:t xml:space="preserve">      Arrays.fill(hash, UNASSIGNED);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private final Cursor cursor = new Cursor();</w:t>
      </w:r>
    </w:p>
    <w:p>
      <w:pPr>
        <w:jc w:val="both"/>
      </w:pPr>
      <w:r/>
    </w:p>
    <w:p>
      <w:pPr>
        <w:jc w:val="both"/>
      </w:pPr>
      <w:r>
        <w:t xml:space="preserve">    public int findHashPosition(long termID) {</w:t>
      </w:r>
    </w:p>
    <w:p>
      <w:pPr>
        <w:jc w:val="both"/>
      </w:pPr>
      <w:r>
        <w:t xml:space="preserve">      int code = (new Long(termID)).hashCode();</w:t>
      </w:r>
    </w:p>
    <w:p>
      <w:pPr>
        <w:jc w:val="both"/>
      </w:pPr>
      <w:r>
        <w:t xml:space="preserve">      int hashPos = code &amp; mask;</w:t>
      </w:r>
    </w:p>
    <w:p>
      <w:pPr>
        <w:jc w:val="both"/>
      </w:pPr>
      <w:r/>
    </w:p>
    <w:p>
      <w:pPr>
        <w:jc w:val="both"/>
      </w:pPr>
      <w:r>
        <w:t xml:space="preserve">      if (cursor.readFromHash(hashPos) &amp;&amp; (cursor.termID != termID)) {</w:t>
      </w:r>
    </w:p>
    <w:p>
      <w:pPr>
        <w:jc w:val="both"/>
      </w:pPr>
      <w:r>
        <w:t xml:space="preserve">        final int inc = ((code &gt;&gt; 8) + code) | 1;</w:t>
      </w:r>
    </w:p>
    <w:p>
      <w:pPr>
        <w:jc w:val="both"/>
      </w:pPr>
      <w:r>
        <w:t xml:space="preserve">        do {</w:t>
      </w:r>
    </w:p>
    <w:p>
      <w:pPr>
        <w:jc w:val="both"/>
      </w:pPr>
      <w:r>
        <w:t xml:space="preserve">          code += inc;</w:t>
      </w:r>
    </w:p>
    <w:p>
      <w:pPr>
        <w:jc w:val="both"/>
      </w:pPr>
      <w:r>
        <w:t xml:space="preserve">          hashPos = code &amp; this.mask;</w:t>
      </w:r>
    </w:p>
    <w:p>
      <w:pPr>
        <w:jc w:val="both"/>
      </w:pPr>
      <w:r>
        <w:t xml:space="preserve">        } while (cursor.readFromHash(hashPos) &amp;&amp; (cursor.termID != termID));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return hashPos;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/**</w:t>
      </w:r>
    </w:p>
    <w:p>
      <w:pPr>
        <w:jc w:val="both"/>
      </w:pPr>
      <w:r>
        <w:t xml:space="preserve">     * The cursor can be used to access the different fields of a hash entry.</w:t>
      </w:r>
    </w:p>
    <w:p>
      <w:pPr>
        <w:jc w:val="both"/>
      </w:pPr>
      <w:r>
        <w:t xml:space="preserve">     * Callers should always position the cursor with readFromHash() before</w:t>
      </w:r>
    </w:p>
    <w:p>
      <w:pPr>
        <w:jc w:val="both"/>
      </w:pPr>
      <w:r>
        <w:t xml:space="preserve">     * accessing the members.</w:t>
      </w:r>
    </w:p>
    <w:p>
      <w:pPr>
        <w:jc w:val="both"/>
      </w:pPr>
      <w:r>
        <w:t xml:space="preserve">     */</w:t>
      </w:r>
    </w:p>
    <w:p>
      <w:pPr>
        <w:jc w:val="both"/>
      </w:pPr>
      <w:r>
        <w:t xml:space="preserve">    private final class Cursor {</w:t>
      </w:r>
    </w:p>
    <w:p>
      <w:pPr>
        <w:jc w:val="both"/>
      </w:pPr>
      <w:r>
        <w:t xml:space="preserve">      private int simpleCount;</w:t>
      </w:r>
    </w:p>
    <w:p>
      <w:pPr>
        <w:jc w:val="both"/>
      </w:pPr>
      <w:r>
        <w:t xml:space="preserve">      private int weightedCount;</w:t>
      </w:r>
    </w:p>
    <w:p>
      <w:pPr>
        <w:jc w:val="both"/>
      </w:pPr>
      <w:r>
        <w:t xml:space="preserve">      private int penaltyCount;</w:t>
      </w:r>
    </w:p>
    <w:p>
      <w:pPr>
        <w:jc w:val="both"/>
      </w:pPr>
      <w:r>
        <w:t xml:space="preserve">      private int maxTweepcred;</w:t>
      </w:r>
    </w:p>
    <w:p>
      <w:pPr>
        <w:jc w:val="both"/>
      </w:pPr>
      <w:r>
        <w:t xml:space="preserve">      private long termID;</w:t>
      </w:r>
    </w:p>
    <w:p>
      <w:pPr>
        <w:jc w:val="both"/>
      </w:pPr>
      <w:r/>
    </w:p>
    <w:p>
      <w:pPr>
        <w:jc w:val="both"/>
      </w:pPr>
      <w:r>
        <w:t xml:space="preserve">      public void writeToHash(int position) {</w:t>
      </w:r>
    </w:p>
    <w:p>
      <w:pPr>
        <w:jc w:val="both"/>
      </w:pPr>
      <w:r>
        <w:t xml:space="preserve">        long payload = (((long) maxTweepcred) &lt;&lt; BITSHIFT_MAX_TWEEPCRED)</w:t>
      </w:r>
    </w:p>
    <w:p>
      <w:pPr>
        <w:jc w:val="both"/>
      </w:pPr>
      <w:r>
        <w:t xml:space="preserve">                       | ((long) penaltyCount);</w:t>
      </w:r>
    </w:p>
    <w:p>
      <w:pPr>
        <w:jc w:val="both"/>
      </w:pPr>
      <w:r/>
    </w:p>
    <w:p>
      <w:pPr>
        <w:jc w:val="both"/>
      </w:pPr>
      <w:r>
        <w:t xml:space="preserve">        assert itemPenaltyCount(payload) == penaltyCount : payload + ", "</w:t>
      </w:r>
    </w:p>
    <w:p>
      <w:pPr>
        <w:jc w:val="both"/>
      </w:pPr>
      <w:r>
        <w:t xml:space="preserve">                      + itemPenaltyCount(payload) + " != " + penaltyCount;</w:t>
      </w:r>
    </w:p>
    <w:p>
      <w:pPr>
        <w:jc w:val="both"/>
      </w:pPr>
      <w:r>
        <w:t xml:space="preserve">        assert itemMaxTweepCred(payload) == maxTweepcred;</w:t>
      </w:r>
    </w:p>
    <w:p>
      <w:pPr>
        <w:jc w:val="both"/>
      </w:pPr>
      <w:r/>
    </w:p>
    <w:p>
      <w:pPr>
        <w:jc w:val="both"/>
      </w:pPr>
      <w:r>
        <w:t xml:space="preserve">        hash[position] = termID;</w:t>
      </w:r>
    </w:p>
    <w:p>
      <w:pPr>
        <w:jc w:val="both"/>
      </w:pPr>
      <w:r>
        <w:t xml:space="preserve">        hash[position + 1] = simpleCount;</w:t>
      </w:r>
    </w:p>
    <w:p>
      <w:pPr>
        <w:jc w:val="both"/>
      </w:pPr>
      <w:r>
        <w:t xml:space="preserve">        hash[position + 2] = weightedCount;</w:t>
      </w:r>
    </w:p>
    <w:p>
      <w:pPr>
        <w:jc w:val="both"/>
      </w:pPr>
      <w:r>
        <w:t xml:space="preserve">        hash[position + 3] = payload;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/** Returns the item ID, or UNASSIGNED */</w:t>
      </w:r>
    </w:p>
    <w:p>
      <w:pPr>
        <w:jc w:val="both"/>
      </w:pPr>
      <w:r>
        <w:t xml:space="preserve">      public boolean readFromHash(int position) {</w:t>
      </w:r>
    </w:p>
    <w:p>
      <w:pPr>
        <w:jc w:val="both"/>
      </w:pPr>
      <w:r>
        <w:t xml:space="preserve">        long entry = hash[position];</w:t>
      </w:r>
    </w:p>
    <w:p>
      <w:pPr>
        <w:jc w:val="both"/>
      </w:pPr>
      <w:r>
        <w:t xml:space="preserve">        if (entry == UNASSIGNED) {</w:t>
      </w:r>
    </w:p>
    <w:p>
      <w:pPr>
        <w:jc w:val="both"/>
      </w:pPr>
      <w:r>
        <w:t xml:space="preserve">          termID = UNASSIGNED;</w:t>
      </w:r>
    </w:p>
    <w:p>
      <w:pPr>
        <w:jc w:val="both"/>
      </w:pPr>
      <w:r>
        <w:t xml:space="preserve">          return false;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  termID = entry;</w:t>
      </w:r>
    </w:p>
    <w:p>
      <w:pPr>
        <w:jc w:val="both"/>
      </w:pPr>
      <w:r/>
    </w:p>
    <w:p>
      <w:pPr>
        <w:jc w:val="both"/>
      </w:pPr>
      <w:r>
        <w:t xml:space="preserve">        simpleCount = (int) hash[position + 1];</w:t>
      </w:r>
    </w:p>
    <w:p>
      <w:pPr>
        <w:jc w:val="both"/>
      </w:pPr>
      <w:r>
        <w:t xml:space="preserve">        weightedCount = (int) hash[position + 2];</w:t>
      </w:r>
    </w:p>
    <w:p>
      <w:pPr>
        <w:jc w:val="both"/>
      </w:pPr>
      <w:r>
        <w:t xml:space="preserve">        long payload = hash[position + 3];</w:t>
      </w:r>
    </w:p>
    <w:p>
      <w:pPr>
        <w:jc w:val="both"/>
      </w:pPr>
      <w:r/>
    </w:p>
    <w:p>
      <w:pPr>
        <w:jc w:val="both"/>
      </w:pPr>
      <w:r>
        <w:t xml:space="preserve">        penaltyCount = itemPenaltyCount(payload);</w:t>
      </w:r>
    </w:p>
    <w:p>
      <w:pPr>
        <w:jc w:val="both"/>
      </w:pPr>
      <w:r>
        <w:t xml:space="preserve">        maxTweepcred = itemMaxTweepCred(payload);</w:t>
      </w:r>
    </w:p>
    <w:p>
      <w:pPr>
        <w:jc w:val="both"/>
      </w:pPr>
      <w:r/>
    </w:p>
    <w:p>
      <w:pPr>
        <w:jc w:val="both"/>
      </w:pPr>
      <w:r>
        <w:t xml:space="preserve">        return true;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static int itemPenaltyCount(long payload) {</w:t>
      </w:r>
    </w:p>
    <w:p>
      <w:pPr>
        <w:jc w:val="both"/>
      </w:pPr>
      <w:r>
        <w:t xml:space="preserve">    return (int) (payload &amp; PENALTY_COUNT_MASK);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static int itemMaxTweepCred(long payload) {</w:t>
      </w:r>
    </w:p>
    <w:p>
      <w:pPr>
        <w:jc w:val="both"/>
      </w:pPr>
      <w:r>
        <w:t xml:space="preserve">    return (int) (payload &gt;&gt;&gt; BITSHIFT_MAX_TWEEPCRED);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int numItems;</w:t>
      </w:r>
    </w:p>
    <w:p>
      <w:pPr>
        <w:jc w:val="both"/>
      </w:pPr>
      <w:r>
        <w:t xml:space="preserve">  protected final HashTable hashTable;</w:t>
      </w:r>
    </w:p>
    <w:p>
      <w:pPr>
        <w:jc w:val="both"/>
      </w:pPr>
      <w:r>
        <w:t xml:space="preserve">  protected final long[] sortBuffer;</w:t>
      </w:r>
    </w:p>
    <w:p>
      <w:pPr>
        <w:jc w:val="both"/>
      </w:pPr>
      <w:r>
        <w:t xml:space="preserve">  private FacetLabelProvider facetLabelProvider;</w:t>
      </w:r>
    </w:p>
    <w:p>
      <w:pPr>
        <w:jc w:val="both"/>
      </w:pPr>
      <w:r/>
    </w:p>
    <w:p>
      <w:pPr>
        <w:jc w:val="both"/>
      </w:pPr>
      <w:r>
        <w:t xml:space="preserve">  private int totalSimpleCount;</w:t>
      </w:r>
    </w:p>
    <w:p>
      <w:pPr>
        <w:jc w:val="both"/>
      </w:pPr>
      <w:r>
        <w:t xml:space="preserve">  private int totalWeightedCount;</w:t>
      </w:r>
    </w:p>
    <w:p>
      <w:pPr>
        <w:jc w:val="both"/>
      </w:pPr>
      <w:r>
        <w:t xml:space="preserve">  private int totalPenalty;</w:t>
      </w:r>
    </w:p>
    <w:p>
      <w:pPr>
        <w:jc w:val="both"/>
      </w:pPr>
      <w:r/>
    </w:p>
    <w:p>
      <w:pPr>
        <w:jc w:val="both"/>
      </w:pPr>
      <w:r>
        <w:t xml:space="preserve">  static final double DEFAULT_QUERY_INDEPENDENT_PENALTY_WEIGHT = 1.0;</w:t>
      </w:r>
    </w:p>
    <w:p>
      <w:pPr>
        <w:jc w:val="both"/>
      </w:pPr>
      <w:r>
        <w:t xml:space="preserve">  private final double queryIndependentPenaltyWeight;</w:t>
      </w:r>
    </w:p>
    <w:p>
      <w:pPr>
        <w:jc w:val="both"/>
      </w:pPr>
      <w:r/>
    </w:p>
    <w:p>
      <w:pPr>
        <w:jc w:val="both"/>
      </w:pPr>
      <w:r>
        <w:t xml:space="preserve">  private final FacetComparator facetComparator;</w:t>
      </w:r>
    </w:p>
    <w:p>
      <w:pPr>
        <w:jc w:val="both"/>
      </w:pPr>
      <w:r/>
    </w:p>
    <w:p>
      <w:pPr>
        <w:jc w:val="both"/>
      </w:pPr>
      <w:r>
        <w:t xml:space="preserve">  public HashingAndPruningFacetAccumulator(FacetLabelProvider facetLabelProvider,</w:t>
      </w:r>
    </w:p>
    <w:p>
      <w:pPr>
        <w:jc w:val="both"/>
      </w:pPr>
      <w:r>
        <w:t xml:space="preserve">          FacetComparator comparator) {</w:t>
      </w:r>
    </w:p>
    <w:p>
      <w:pPr>
        <w:jc w:val="both"/>
      </w:pPr>
      <w:r>
        <w:t xml:space="preserve">    this(DEFAULT_HASH_SIZE, facetLabelProvider,</w:t>
      </w:r>
    </w:p>
    <w:p>
      <w:pPr>
        <w:jc w:val="both"/>
      </w:pPr>
      <w:r>
        <w:t xml:space="preserve">            DEFAULT_QUERY_INDEPENDENT_PENALTY_WEIGHT, comparator);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HashingAndPruningFacetAccumulator(FacetLabelProvider facetLabelProvider,</w:t>
      </w:r>
    </w:p>
    <w:p>
      <w:pPr>
        <w:jc w:val="both"/>
      </w:pPr>
      <w:r>
        <w:t xml:space="preserve">          double queryIndependentPenaltyWeight, FacetComparator comparator) {</w:t>
      </w:r>
    </w:p>
    <w:p>
      <w:pPr>
        <w:jc w:val="both"/>
      </w:pPr>
      <w:r>
        <w:t xml:space="preserve">    this(DEFAULT_HASH_SIZE, facetLabelProvider, queryIndependentPenaltyWeight, comparator);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Creates a new, empty HashingAndPruningFacetAccumulator with the given initial size.</w:t>
      </w:r>
    </w:p>
    <w:p>
      <w:pPr>
        <w:jc w:val="both"/>
      </w:pPr>
      <w:r>
        <w:t xml:space="preserve">   * HashSize will be rounded up to the next power-of-2 value.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HashingAndPruningFacetAccumulator(int hashSize, FacetLabelProvider facetLabelProvider,</w:t>
      </w:r>
    </w:p>
    <w:p>
      <w:pPr>
        <w:jc w:val="both"/>
      </w:pPr>
      <w:r>
        <w:t xml:space="preserve">          double queryIndependentPenaltyWeight, FacetComparator comparator) {</w:t>
      </w:r>
    </w:p>
    <w:p>
      <w:pPr>
        <w:jc w:val="both"/>
      </w:pPr>
      <w:r>
        <w:t xml:space="preserve">    int powerOfTwoSize = 2;</w:t>
      </w:r>
    </w:p>
    <w:p>
      <w:pPr>
        <w:jc w:val="both"/>
      </w:pPr>
      <w:r>
        <w:t xml:space="preserve">    while (hashSize &gt; powerOfTwoSize) {</w:t>
      </w:r>
    </w:p>
    <w:p>
      <w:pPr>
        <w:jc w:val="both"/>
      </w:pPr>
      <w:r>
        <w:t xml:space="preserve">      powerOfTwoSize *= 2;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this.facetComparator  = comparator;</w:t>
      </w:r>
    </w:p>
    <w:p>
      <w:pPr>
        <w:jc w:val="both"/>
      </w:pPr>
      <w:r>
        <w:t xml:space="preserve">    hashTable = new HashTable(powerOfTwoSize);</w:t>
      </w:r>
    </w:p>
    <w:p>
      <w:pPr>
        <w:jc w:val="both"/>
      </w:pPr>
      <w:r>
        <w:t xml:space="preserve">    sortBuffer = new long[LONGS_PER_ENTRY * (int) Math.ceil(LOAD_FACTOR * powerOfTwoSize)];</w:t>
      </w:r>
    </w:p>
    <w:p>
      <w:pPr>
        <w:jc w:val="both"/>
      </w:pPr>
      <w:r>
        <w:t xml:space="preserve">    this.facetLabelProvider = facetLabelProvider;</w:t>
      </w:r>
    </w:p>
    <w:p>
      <w:pPr>
        <w:jc w:val="both"/>
      </w:pPr>
      <w:r>
        <w:t xml:space="preserve">    this.queryIndependentPenaltyWeight = queryIndependentPenaltyWeight;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void reset(FacetLabelProvider facetLabelProviderToReset) {</w:t>
      </w:r>
    </w:p>
    <w:p>
      <w:pPr>
        <w:jc w:val="both"/>
      </w:pPr>
      <w:r>
        <w:t xml:space="preserve">    this.facetLabelProvider = facetLabelProviderToReset;</w:t>
      </w:r>
    </w:p>
    <w:p>
      <w:pPr>
        <w:jc w:val="both"/>
      </w:pPr>
      <w:r>
        <w:t xml:space="preserve">    this.numItems = 0;</w:t>
      </w:r>
    </w:p>
    <w:p>
      <w:pPr>
        <w:jc w:val="both"/>
      </w:pPr>
      <w:r>
        <w:t xml:space="preserve">    this.hashTable.reset();</w:t>
      </w:r>
    </w:p>
    <w:p>
      <w:pPr>
        <w:jc w:val="both"/>
      </w:pPr>
      <w:r>
        <w:t xml:space="preserve">    this.totalSimpleCount = 0;</w:t>
      </w:r>
    </w:p>
    <w:p>
      <w:pPr>
        <w:jc w:val="both"/>
      </w:pPr>
      <w:r>
        <w:t xml:space="preserve">    this.totalPenalty = 0;</w:t>
      </w:r>
    </w:p>
    <w:p>
      <w:pPr>
        <w:jc w:val="both"/>
      </w:pPr>
      <w:r>
        <w:t xml:space="preserve">    this.totalWeightedCount = 0;</w:t>
      </w:r>
    </w:p>
    <w:p>
      <w:pPr>
        <w:jc w:val="both"/>
      </w:pPr>
      <w:r>
        <w:t xml:space="preserve">    languageHistogram.clear();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int add(long termID, int weightedCounterIncrement, int penaltyIncrement, int tweepCred) {</w:t>
      </w:r>
    </w:p>
    <w:p>
      <w:pPr>
        <w:jc w:val="both"/>
      </w:pPr>
      <w:r>
        <w:t xml:space="preserve">    int hashPos = hashTable.findHashPosition(termID);</w:t>
      </w:r>
    </w:p>
    <w:p>
      <w:pPr>
        <w:jc w:val="both"/>
      </w:pPr>
      <w:r/>
    </w:p>
    <w:p>
      <w:pPr>
        <w:jc w:val="both"/>
      </w:pPr>
      <w:r>
        <w:t xml:space="preserve">    totalPenalty += penaltyIncrement;</w:t>
      </w:r>
    </w:p>
    <w:p>
      <w:pPr>
        <w:jc w:val="both"/>
      </w:pPr>
      <w:r>
        <w:t xml:space="preserve">    totalSimpleCount++;</w:t>
      </w:r>
    </w:p>
    <w:p>
      <w:pPr>
        <w:jc w:val="both"/>
      </w:pPr>
      <w:r>
        <w:t xml:space="preserve">    totalWeightedCount += weightedCounterIncrement;</w:t>
      </w:r>
    </w:p>
    <w:p>
      <w:pPr>
        <w:jc w:val="both"/>
      </w:pPr>
      <w:r/>
    </w:p>
    <w:p>
      <w:pPr>
        <w:jc w:val="both"/>
      </w:pPr>
      <w:r>
        <w:t xml:space="preserve">    if (hashTable.cursor.termID == UNASSIGNED) {</w:t>
      </w:r>
    </w:p>
    <w:p>
      <w:pPr>
        <w:jc w:val="both"/>
      </w:pPr>
      <w:r>
        <w:t xml:space="preserve">      hashTable.cursor.termID = termID;</w:t>
      </w:r>
    </w:p>
    <w:p>
      <w:pPr>
        <w:jc w:val="both"/>
      </w:pPr>
      <w:r>
        <w:t xml:space="preserve">      hashTable.cursor.simpleCount = 1;</w:t>
      </w:r>
    </w:p>
    <w:p>
      <w:pPr>
        <w:jc w:val="both"/>
      </w:pPr>
      <w:r>
        <w:t xml:space="preserve">      hashTable.cursor.weightedCount = weightedCounterIncrement;</w:t>
      </w:r>
    </w:p>
    <w:p>
      <w:pPr>
        <w:jc w:val="both"/>
      </w:pPr>
      <w:r>
        <w:t xml:space="preserve">      hashTable.cursor.penaltyCount = penaltyIncrement;</w:t>
      </w:r>
    </w:p>
    <w:p>
      <w:pPr>
        <w:jc w:val="both"/>
      </w:pPr>
      <w:r>
        <w:t xml:space="preserve">      hashTable.cursor.maxTweepcred = tweepCred;</w:t>
      </w:r>
    </w:p>
    <w:p>
      <w:pPr>
        <w:jc w:val="both"/>
      </w:pPr>
      <w:r>
        <w:t xml:space="preserve">      hashTable.cursor.writeToHash(hashPos);</w:t>
      </w:r>
    </w:p>
    <w:p>
      <w:pPr>
        <w:jc w:val="both"/>
      </w:pPr>
      <w:r/>
    </w:p>
    <w:p>
      <w:pPr>
        <w:jc w:val="both"/>
      </w:pPr>
      <w:r>
        <w:t xml:space="preserve">      numItems++;</w:t>
      </w:r>
    </w:p>
    <w:p>
      <w:pPr>
        <w:jc w:val="both"/>
      </w:pPr>
      <w:r>
        <w:t xml:space="preserve">      if (numItems &gt;= hashTable.maxLoad) {</w:t>
      </w:r>
    </w:p>
    <w:p>
      <w:pPr>
        <w:jc w:val="both"/>
      </w:pPr>
      <w:r>
        <w:t xml:space="preserve">        prune();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return 1;</w:t>
      </w:r>
    </w:p>
    <w:p>
      <w:pPr>
        <w:jc w:val="both"/>
      </w:pPr>
      <w:r>
        <w:t xml:space="preserve">    } else {</w:t>
      </w:r>
    </w:p>
    <w:p>
      <w:pPr>
        <w:jc w:val="both"/>
      </w:pPr>
      <w:r/>
    </w:p>
    <w:p>
      <w:pPr>
        <w:jc w:val="both"/>
      </w:pPr>
      <w:r>
        <w:t xml:space="preserve">      hashTable.cursor.simpleCount++;</w:t>
      </w:r>
    </w:p>
    <w:p>
      <w:pPr>
        <w:jc w:val="both"/>
      </w:pPr>
      <w:r>
        <w:t xml:space="preserve">      hashTable.cursor.weightedCount += weightedCounterIncrement;</w:t>
      </w:r>
    </w:p>
    <w:p>
      <w:pPr>
        <w:jc w:val="both"/>
      </w:pPr>
      <w:r/>
    </w:p>
    <w:p>
      <w:pPr>
        <w:jc w:val="both"/>
      </w:pPr>
      <w:r>
        <w:t xml:space="preserve">      if (tweepCred &gt; hashTable.cursor.maxTweepcred) {</w:t>
      </w:r>
    </w:p>
    <w:p>
      <w:pPr>
        <w:jc w:val="both"/>
      </w:pPr>
      <w:r>
        <w:t xml:space="preserve">        hashTable.cursor.maxTweepcred = tweepCred;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hashTable.cursor.penaltyCount += penaltyIncrement;</w:t>
      </w:r>
    </w:p>
    <w:p>
      <w:pPr>
        <w:jc w:val="both"/>
      </w:pPr>
      <w:r>
        <w:t xml:space="preserve">      hashTable.cursor.writeToHash(hashPos);</w:t>
      </w:r>
    </w:p>
    <w:p>
      <w:pPr>
        <w:jc w:val="both"/>
      </w:pPr>
      <w:r>
        <w:t xml:space="preserve">      return hashTable.cursor.simpleCount;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void recordLanguage(int languageId) {</w:t>
      </w:r>
    </w:p>
    <w:p>
      <w:pPr>
        <w:jc w:val="both"/>
      </w:pPr>
      <w:r>
        <w:t xml:space="preserve">    languageHistogram.increment(languageId);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LanguageHistogram getLanguageHistogram() {</w:t>
      </w:r>
    </w:p>
    <w:p>
      <w:pPr>
        <w:jc w:val="both"/>
      </w:pPr>
      <w:r>
        <w:t xml:space="preserve">    return languageHistogram;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void prune() {</w:t>
      </w:r>
    </w:p>
    <w:p>
      <w:pPr>
        <w:jc w:val="both"/>
      </w:pPr>
      <w:r>
        <w:t xml:space="preserve">    copyToSortBuffer();</w:t>
      </w:r>
    </w:p>
    <w:p>
      <w:pPr>
        <w:jc w:val="both"/>
      </w:pPr>
      <w:r>
        <w:t xml:space="preserve">    hashTable.reset();</w:t>
      </w:r>
    </w:p>
    <w:p>
      <w:pPr>
        <w:jc w:val="both"/>
      </w:pPr>
      <w:r/>
    </w:p>
    <w:p>
      <w:pPr>
        <w:jc w:val="both"/>
      </w:pPr>
      <w:r>
        <w:t xml:space="preserve">    int targetNumItems = (int) (hashTable.maxLoad &gt;&gt; 1);</w:t>
      </w:r>
    </w:p>
    <w:p>
      <w:pPr>
        <w:jc w:val="both"/>
      </w:pPr>
      <w:r/>
    </w:p>
    <w:p>
      <w:pPr>
        <w:jc w:val="both"/>
      </w:pPr>
      <w:r>
        <w:t xml:space="preserve">    int minCount = 2;</w:t>
      </w:r>
    </w:p>
    <w:p>
      <w:pPr>
        <w:jc w:val="both"/>
      </w:pPr>
      <w:r>
        <w:t xml:space="preserve">    int nextMinCount = Integer.MAX_VALUE;</w:t>
      </w:r>
    </w:p>
    <w:p>
      <w:pPr>
        <w:jc w:val="both"/>
      </w:pPr>
      <w:r/>
    </w:p>
    <w:p>
      <w:pPr>
        <w:jc w:val="both"/>
      </w:pPr>
      <w:r>
        <w:t xml:space="preserve">    final int n = LONGS_PER_ENTRY * numItems;</w:t>
      </w:r>
    </w:p>
    <w:p>
      <w:pPr>
        <w:jc w:val="both"/>
      </w:pPr>
      <w:r/>
    </w:p>
    <w:p>
      <w:pPr>
        <w:jc w:val="both"/>
      </w:pPr>
      <w:r>
        <w:t xml:space="preserve">    while (numItems &gt; targetNumItems) {</w:t>
      </w:r>
    </w:p>
    <w:p>
      <w:pPr>
        <w:jc w:val="both"/>
      </w:pPr>
      <w:r>
        <w:t xml:space="preserve">      for (int i = 0; i &lt; n; i += LONGS_PER_ENTRY) {</w:t>
      </w:r>
    </w:p>
    <w:p>
      <w:pPr>
        <w:jc w:val="both"/>
      </w:pPr>
      <w:r>
        <w:t xml:space="preserve">        long item = sortBuffer[i];</w:t>
      </w:r>
    </w:p>
    <w:p>
      <w:pPr>
        <w:jc w:val="both"/>
      </w:pPr>
      <w:r>
        <w:t xml:space="preserve">        if (item != UNASSIGNED) {</w:t>
      </w:r>
    </w:p>
    <w:p>
      <w:pPr>
        <w:jc w:val="both"/>
      </w:pPr>
      <w:r>
        <w:t xml:space="preserve">          int count = (int) sortBuffer[i + 1];</w:t>
      </w:r>
    </w:p>
    <w:p>
      <w:pPr>
        <w:jc w:val="both"/>
      </w:pPr>
      <w:r>
        <w:t xml:space="preserve">          if (count &lt; minCount) {</w:t>
      </w:r>
    </w:p>
    <w:p>
      <w:pPr>
        <w:jc w:val="both"/>
      </w:pPr>
      <w:r>
        <w:t xml:space="preserve">            evict(i);</w:t>
      </w:r>
    </w:p>
    <w:p>
      <w:pPr>
        <w:jc w:val="both"/>
      </w:pPr>
      <w:r>
        <w:t xml:space="preserve">          } else if (count &lt; nextMinCount) {</w:t>
      </w:r>
    </w:p>
    <w:p>
      <w:pPr>
        <w:jc w:val="both"/>
      </w:pPr>
      <w:r>
        <w:t xml:space="preserve">            nextMinCount = count;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if (minCount == nextMinCount) {</w:t>
      </w:r>
    </w:p>
    <w:p>
      <w:pPr>
        <w:jc w:val="both"/>
      </w:pPr>
      <w:r>
        <w:t xml:space="preserve">        minCount++;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minCount = nextMinCount;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nextMinCount = Integer.MAX_VALUE;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// rehash</w:t>
      </w:r>
    </w:p>
    <w:p>
      <w:pPr>
        <w:jc w:val="both"/>
      </w:pPr>
      <w:r>
        <w:t xml:space="preserve">    for (int i = 0; i &lt; n; i += LONGS_PER_ENTRY) {</w:t>
      </w:r>
    </w:p>
    <w:p>
      <w:pPr>
        <w:jc w:val="both"/>
      </w:pPr>
      <w:r>
        <w:t xml:space="preserve">      long item = sortBuffer[i];</w:t>
      </w:r>
    </w:p>
    <w:p>
      <w:pPr>
        <w:jc w:val="both"/>
      </w:pPr>
      <w:r>
        <w:t xml:space="preserve">      if (item != UNASSIGNED) {</w:t>
      </w:r>
    </w:p>
    <w:p>
      <w:pPr>
        <w:jc w:val="both"/>
      </w:pPr>
      <w:r>
        <w:t xml:space="preserve">        final long termID = item;</w:t>
      </w:r>
    </w:p>
    <w:p>
      <w:pPr>
        <w:jc w:val="both"/>
      </w:pPr>
      <w:r>
        <w:t xml:space="preserve">        int hashPos = hashTable.findHashPosition(termID);</w:t>
      </w:r>
    </w:p>
    <w:p>
      <w:pPr>
        <w:jc w:val="both"/>
      </w:pPr>
      <w:r>
        <w:t xml:space="preserve">        for (int j = 0; j &lt; LONGS_PER_ENTRY; ++j) {</w:t>
      </w:r>
    </w:p>
    <w:p>
      <w:pPr>
        <w:jc w:val="both"/>
      </w:pPr>
      <w:r>
        <w:t xml:space="preserve">          hashTable.hash[hashPos + j] = sortBuffer[i + j];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overridable for unit test</w:t>
      </w:r>
    </w:p>
    <w:p>
      <w:pPr>
        <w:jc w:val="both"/>
      </w:pPr>
      <w:r>
        <w:t xml:space="preserve">  protected void evict(int index) {</w:t>
      </w:r>
    </w:p>
    <w:p>
      <w:pPr>
        <w:jc w:val="both"/>
      </w:pPr>
      <w:r>
        <w:t xml:space="preserve">    sortBuffer[index] = UNASSIGNED;</w:t>
      </w:r>
    </w:p>
    <w:p>
      <w:pPr>
        <w:jc w:val="both"/>
      </w:pPr>
      <w:r>
        <w:t xml:space="preserve">    numItems--;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ThriftFacetFieldResults getAllFacets() {</w:t>
      </w:r>
    </w:p>
    <w:p>
      <w:pPr>
        <w:jc w:val="both"/>
      </w:pPr>
      <w:r>
        <w:t xml:space="preserve">    return getTopFacets(numItems);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ThriftFacetFieldResults getTopFacets(final int numRequested) {</w:t>
      </w:r>
    </w:p>
    <w:p>
      <w:pPr>
        <w:jc w:val="both"/>
      </w:pPr>
      <w:r>
        <w:t xml:space="preserve">    int n = numRequested &gt; numItems ? numItems : numRequested;</w:t>
      </w:r>
    </w:p>
    <w:p>
      <w:pPr>
        <w:jc w:val="both"/>
      </w:pPr>
      <w:r/>
    </w:p>
    <w:p>
      <w:pPr>
        <w:jc w:val="both"/>
      </w:pPr>
      <w:r>
        <w:t xml:space="preserve">    if (n == 0) {</w:t>
      </w:r>
    </w:p>
    <w:p>
      <w:pPr>
        <w:jc w:val="both"/>
      </w:pPr>
      <w:r>
        <w:t xml:space="preserve">      return null;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ThriftFacetFieldResults facetResults = new ThriftFacetFieldResults();</w:t>
      </w:r>
    </w:p>
    <w:p>
      <w:pPr>
        <w:jc w:val="both"/>
      </w:pPr>
      <w:r>
        <w:t xml:space="preserve">    facetResults.setTotalCount(totalSimpleCount);</w:t>
      </w:r>
    </w:p>
    <w:p>
      <w:pPr>
        <w:jc w:val="both"/>
      </w:pPr>
      <w:r>
        <w:t xml:space="preserve">    facetResults.setTotalScore(totalWeightedCount);</w:t>
      </w:r>
    </w:p>
    <w:p>
      <w:pPr>
        <w:jc w:val="both"/>
      </w:pPr>
      <w:r>
        <w:t xml:space="preserve">    facetResults.setTotalPenalty(totalPenalty);</w:t>
      </w:r>
    </w:p>
    <w:p>
      <w:pPr>
        <w:jc w:val="both"/>
      </w:pPr>
      <w:r/>
    </w:p>
    <w:p>
      <w:pPr>
        <w:jc w:val="both"/>
      </w:pPr>
      <w:r>
        <w:t xml:space="preserve">    copyToSortBuffer();</w:t>
      </w:r>
    </w:p>
    <w:p>
      <w:pPr>
        <w:jc w:val="both"/>
      </w:pPr>
      <w:r/>
    </w:p>
    <w:p>
      <w:pPr>
        <w:jc w:val="both"/>
      </w:pPr>
      <w:r>
        <w:t xml:space="preserve">    // sort table using the facet comparator</w:t>
      </w:r>
    </w:p>
    <w:p>
      <w:pPr>
        <w:jc w:val="both"/>
      </w:pPr>
      <w:r>
        <w:t xml:space="preserve">    PriorityQueue&lt;Item&gt; pq = new PriorityQueue&lt;&gt;(numItems, facetComparator.getComparator(true));</w:t>
      </w:r>
    </w:p>
    <w:p>
      <w:pPr>
        <w:jc w:val="both"/>
      </w:pPr>
      <w:r/>
    </w:p>
    <w:p>
      <w:pPr>
        <w:jc w:val="both"/>
      </w:pPr>
      <w:r>
        <w:t xml:space="preserve">    for (int i = 0; i &lt; LONGS_PER_ENTRY * numItems; i += LONGS_PER_ENTRY) {</w:t>
      </w:r>
    </w:p>
    <w:p>
      <w:pPr>
        <w:jc w:val="both"/>
      </w:pPr>
      <w:r>
        <w:t xml:space="preserve">      pq.add(new Item(sortBuffer, i));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FacetLabelAccessor accessor = facetLabelProvider.getLabelAccessor();</w:t>
      </w:r>
    </w:p>
    <w:p>
      <w:pPr>
        <w:jc w:val="both"/>
      </w:pPr>
      <w:r/>
    </w:p>
    <w:p>
      <w:pPr>
        <w:jc w:val="both"/>
      </w:pPr>
      <w:r>
        <w:t xml:space="preserve">    for (int i = 0; i &lt; n; i++) {</w:t>
      </w:r>
    </w:p>
    <w:p>
      <w:pPr>
        <w:jc w:val="both"/>
      </w:pPr>
      <w:r>
        <w:t xml:space="preserve">      Item item = pq.poll();</w:t>
      </w:r>
    </w:p>
    <w:p>
      <w:pPr>
        <w:jc w:val="both"/>
      </w:pPr>
      <w:r>
        <w:t xml:space="preserve">      long id = item.getTermId();</w:t>
      </w:r>
    </w:p>
    <w:p>
      <w:pPr>
        <w:jc w:val="both"/>
      </w:pPr>
      <w:r/>
    </w:p>
    <w:p>
      <w:pPr>
        <w:jc w:val="both"/>
      </w:pPr>
      <w:r>
        <w:t xml:space="preserve">      int penalty = item.getPenaltyCount() + (int) (queryIndependentPenaltyWeight</w:t>
      </w:r>
    </w:p>
    <w:p>
      <w:pPr>
        <w:jc w:val="both"/>
      </w:pPr>
      <w:r>
        <w:t xml:space="preserve">              * accessor.getOffensiveCount(id));</w:t>
      </w:r>
    </w:p>
    <w:p>
      <w:pPr>
        <w:jc w:val="both"/>
      </w:pPr>
      <w:r>
        <w:t xml:space="preserve">      ThriftFacetCount result = new ThriftFacetCount().setFacetLabel(accessor.getTermText(id));</w:t>
      </w:r>
    </w:p>
    <w:p>
      <w:pPr>
        <w:jc w:val="both"/>
      </w:pPr>
      <w:r>
        <w:t xml:space="preserve">      result.setPenaltyCount(penalty);</w:t>
      </w:r>
    </w:p>
    <w:p>
      <w:pPr>
        <w:jc w:val="both"/>
      </w:pPr>
      <w:r>
        <w:t xml:space="preserve">      result.setSimpleCount(item.getSimpleCount());</w:t>
      </w:r>
    </w:p>
    <w:p>
      <w:pPr>
        <w:jc w:val="both"/>
      </w:pPr>
      <w:r>
        <w:t xml:space="preserve">      result.setWeightedCount(item.getWeightedCount());</w:t>
      </w:r>
    </w:p>
    <w:p>
      <w:pPr>
        <w:jc w:val="both"/>
      </w:pPr>
      <w:r>
        <w:t xml:space="preserve">      result.setMetadata(new ThriftFacetCountMetadata().setMaxTweepCred(item.getMaxTweetCred()));</w:t>
      </w:r>
    </w:p>
    <w:p>
      <w:pPr>
        <w:jc w:val="both"/>
      </w:pPr>
      <w:r/>
    </w:p>
    <w:p>
      <w:pPr>
        <w:jc w:val="both"/>
      </w:pPr>
      <w:r>
        <w:t xml:space="preserve">      result.setFacetCount(result.getWeightedCount());</w:t>
      </w:r>
    </w:p>
    <w:p>
      <w:pPr>
        <w:jc w:val="both"/>
      </w:pPr>
      <w:r>
        <w:t xml:space="preserve">      facetResults.addToTopFacets(result);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return facetResults;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Compacts the hashtable entries in place by removing empty hashes.  After</w:t>
      </w:r>
    </w:p>
    <w:p>
      <w:pPr>
        <w:jc w:val="both"/>
      </w:pPr>
      <w:r>
        <w:t xml:space="preserve">  // this operation it's no longer a hash table but a array of entries.</w:t>
      </w:r>
    </w:p>
    <w:p>
      <w:pPr>
        <w:jc w:val="both"/>
      </w:pPr>
      <w:r>
        <w:t xml:space="preserve">  private void copyToSortBuffer() {</w:t>
      </w:r>
    </w:p>
    <w:p>
      <w:pPr>
        <w:jc w:val="both"/>
      </w:pPr>
      <w:r>
        <w:t xml:space="preserve">    int upto = 0;</w:t>
      </w:r>
    </w:p>
    <w:p>
      <w:pPr>
        <w:jc w:val="both"/>
      </w:pPr>
      <w:r/>
    </w:p>
    <w:p>
      <w:pPr>
        <w:jc w:val="both"/>
      </w:pPr>
      <w:r>
        <w:t xml:space="preserve">    for (int i = 0; i &lt; hashTable.hash.length; i += LONGS_PER_ENTRY) {</w:t>
      </w:r>
    </w:p>
    <w:p>
      <w:pPr>
        <w:jc w:val="both"/>
      </w:pPr>
      <w:r>
        <w:t xml:space="preserve">      if (hashTable.hash[i] != UNASSIGNED) {</w:t>
      </w:r>
    </w:p>
    <w:p>
      <w:pPr>
        <w:jc w:val="both"/>
      </w:pPr>
      <w:r>
        <w:t xml:space="preserve">        for (int j = 0; j &lt; LONGS_PER_ENTRY; ++j) {</w:t>
      </w:r>
    </w:p>
    <w:p>
      <w:pPr>
        <w:jc w:val="both"/>
      </w:pPr>
      <w:r>
        <w:t xml:space="preserve">          sortBuffer[upto + j] = hashTable.hash[i + j];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upto += LONGS_PER_ENTRY;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assert upto == numItems * LONGS_PER_ENTRY;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Sorts facets in the following order:</w:t>
      </w:r>
    </w:p>
    <w:p>
      <w:pPr>
        <w:jc w:val="both"/>
      </w:pPr>
      <w:r>
        <w:t xml:space="preserve">   * 1) ascending by weightedCount</w:t>
      </w:r>
    </w:p>
    <w:p>
      <w:pPr>
        <w:jc w:val="both"/>
      </w:pPr>
      <w:r>
        <w:t xml:space="preserve">   * 2) if weightedCount equal: ascending by simpleCount</w:t>
      </w:r>
    </w:p>
    <w:p>
      <w:pPr>
        <w:jc w:val="both"/>
      </w:pPr>
      <w:r>
        <w:t xml:space="preserve">   * 3) if weightedCount and simpleCount equal: descending by penaltyCount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int compareFacetCounts(int weightedCount1, int simpleCount1, int penaltyCount1,</w:t>
      </w:r>
    </w:p>
    <w:p>
      <w:pPr>
        <w:jc w:val="both"/>
      </w:pPr>
      <w:r>
        <w:t xml:space="preserve">                                       int weightedCount2, int simpleCount2, int penaltyCount2,</w:t>
      </w:r>
    </w:p>
    <w:p>
      <w:pPr>
        <w:jc w:val="both"/>
      </w:pPr>
      <w:r>
        <w:t xml:space="preserve">                                       boolean simpleCountPrecedence) {</w:t>
      </w:r>
    </w:p>
    <w:p>
      <w:pPr>
        <w:jc w:val="both"/>
      </w:pPr>
      <w:r>
        <w:t xml:space="preserve">    if (simpleCountPrecedence) {</w:t>
      </w:r>
    </w:p>
    <w:p>
      <w:pPr>
        <w:jc w:val="both"/>
      </w:pPr>
      <w:r>
        <w:t xml:space="preserve">      if (simpleCount1 &lt; simpleCount2) {</w:t>
      </w:r>
    </w:p>
    <w:p>
      <w:pPr>
        <w:jc w:val="both"/>
      </w:pPr>
      <w:r>
        <w:t xml:space="preserve">        return -1;</w:t>
      </w:r>
    </w:p>
    <w:p>
      <w:pPr>
        <w:jc w:val="both"/>
      </w:pPr>
      <w:r>
        <w:t xml:space="preserve">      } else if (simpleCount1 &gt; simpleCount2) {</w:t>
      </w:r>
    </w:p>
    <w:p>
      <w:pPr>
        <w:jc w:val="both"/>
      </w:pPr>
      <w:r>
        <w:t xml:space="preserve">        return 1;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if (weightedCount1 &lt; weightedCount2) {</w:t>
      </w:r>
    </w:p>
    <w:p>
      <w:pPr>
        <w:jc w:val="both"/>
      </w:pPr>
      <w:r>
        <w:t xml:space="preserve">          return -1;</w:t>
      </w:r>
    </w:p>
    <w:p>
      <w:pPr>
        <w:jc w:val="both"/>
      </w:pPr>
      <w:r>
        <w:t xml:space="preserve">        } else if (weightedCount1 &gt; weightedCount2) {</w:t>
      </w:r>
    </w:p>
    <w:p>
      <w:pPr>
        <w:jc w:val="both"/>
      </w:pPr>
      <w:r>
        <w:t xml:space="preserve">          return 1;</w:t>
      </w:r>
    </w:p>
    <w:p>
      <w:pPr>
        <w:jc w:val="both"/>
      </w:pPr>
      <w:r>
        <w:t xml:space="preserve">        } else {</w:t>
      </w:r>
    </w:p>
    <w:p>
      <w:pPr>
        <w:jc w:val="both"/>
      </w:pPr>
      <w:r>
        <w:t xml:space="preserve">          if (penaltyCount1 &lt; penaltyCount2) {</w:t>
      </w:r>
    </w:p>
    <w:p>
      <w:pPr>
        <w:jc w:val="both"/>
      </w:pPr>
      <w:r>
        <w:t xml:space="preserve">            // descending</w:t>
      </w:r>
    </w:p>
    <w:p>
      <w:pPr>
        <w:jc w:val="both"/>
      </w:pPr>
      <w:r>
        <w:t xml:space="preserve">            return 1;</w:t>
      </w:r>
    </w:p>
    <w:p>
      <w:pPr>
        <w:jc w:val="both"/>
      </w:pPr>
      <w:r>
        <w:t xml:space="preserve">          } else if (penaltyCount1 &gt; penaltyCount2) {</w:t>
      </w:r>
    </w:p>
    <w:p>
      <w:pPr>
        <w:jc w:val="both"/>
      </w:pPr>
      <w:r>
        <w:t xml:space="preserve">            return -1;</w:t>
      </w:r>
    </w:p>
    <w:p>
      <w:pPr>
        <w:jc w:val="both"/>
      </w:pPr>
      <w:r>
        <w:t xml:space="preserve">          } else {</w:t>
      </w:r>
    </w:p>
    <w:p>
      <w:pPr>
        <w:jc w:val="both"/>
      </w:pPr>
      <w:r>
        <w:t xml:space="preserve">            return 0;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if (weightedCount1 &lt; weightedCount2) {</w:t>
      </w:r>
    </w:p>
    <w:p>
      <w:pPr>
        <w:jc w:val="both"/>
      </w:pPr>
      <w:r>
        <w:t xml:space="preserve">        return -1;</w:t>
      </w:r>
    </w:p>
    <w:p>
      <w:pPr>
        <w:jc w:val="both"/>
      </w:pPr>
      <w:r>
        <w:t xml:space="preserve">      } else if (weightedCount1 &gt; weightedCount2) {</w:t>
      </w:r>
    </w:p>
    <w:p>
      <w:pPr>
        <w:jc w:val="both"/>
      </w:pPr>
      <w:r>
        <w:t xml:space="preserve">        return 1;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if (simpleCount1 &lt; simpleCount2) {</w:t>
      </w:r>
    </w:p>
    <w:p>
      <w:pPr>
        <w:jc w:val="both"/>
      </w:pPr>
      <w:r>
        <w:t xml:space="preserve">          return -1;</w:t>
      </w:r>
    </w:p>
    <w:p>
      <w:pPr>
        <w:jc w:val="both"/>
      </w:pPr>
      <w:r>
        <w:t xml:space="preserve">        } else if (simpleCount1 &gt; simpleCount2) {</w:t>
      </w:r>
    </w:p>
    <w:p>
      <w:pPr>
        <w:jc w:val="both"/>
      </w:pPr>
      <w:r>
        <w:t xml:space="preserve">          return 1;</w:t>
      </w:r>
    </w:p>
    <w:p>
      <w:pPr>
        <w:jc w:val="both"/>
      </w:pPr>
      <w:r>
        <w:t xml:space="preserve">        } else {</w:t>
      </w:r>
    </w:p>
    <w:p>
      <w:pPr>
        <w:jc w:val="both"/>
      </w:pPr>
      <w:r>
        <w:t xml:space="preserve">          if (penaltyCount1 &lt; penaltyCount2) {</w:t>
      </w:r>
    </w:p>
    <w:p>
      <w:pPr>
        <w:jc w:val="both"/>
      </w:pPr>
      <w:r>
        <w:t xml:space="preserve">            // descending</w:t>
      </w:r>
    </w:p>
    <w:p>
      <w:pPr>
        <w:jc w:val="both"/>
      </w:pPr>
      <w:r>
        <w:t xml:space="preserve">            return 1;</w:t>
      </w:r>
    </w:p>
    <w:p>
      <w:pPr>
        <w:jc w:val="both"/>
      </w:pPr>
      <w:r>
        <w:t xml:space="preserve">          } else if (penaltyCount1 &gt; penaltyCount2) {</w:t>
      </w:r>
    </w:p>
    <w:p>
      <w:pPr>
        <w:jc w:val="both"/>
      </w:pPr>
      <w:r>
        <w:t xml:space="preserve">            return -1;</w:t>
      </w:r>
    </w:p>
    <w:p>
      <w:pPr>
        <w:jc w:val="both"/>
      </w:pPr>
      <w:r>
        <w:t xml:space="preserve">          } else {</w:t>
      </w:r>
    </w:p>
    <w:p>
      <w:pPr>
        <w:jc w:val="both"/>
      </w:pPr>
      <w:r>
        <w:t xml:space="preserve">            return 0;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static final class FacetComparator {</w:t>
      </w:r>
    </w:p>
    <w:p>
      <w:pPr>
        <w:jc w:val="both"/>
      </w:pPr>
      <w:r>
        <w:t xml:space="preserve">    private final Comparator&lt;ThriftFacetCount&gt; thriftComparator;</w:t>
      </w:r>
    </w:p>
    <w:p>
      <w:pPr>
        <w:jc w:val="both"/>
      </w:pPr>
      <w:r>
        <w:t xml:space="preserve">    private final Comparator&lt;Item&gt; comparator;</w:t>
      </w:r>
    </w:p>
    <w:p>
      <w:pPr>
        <w:jc w:val="both"/>
      </w:pPr>
      <w:r/>
    </w:p>
    <w:p>
      <w:pPr>
        <w:jc w:val="both"/>
      </w:pPr>
      <w:r>
        <w:t xml:space="preserve">    private FacetComparator(Comparator&lt;ThriftFacetCount&gt; thriftComparator,</w:t>
      </w:r>
    </w:p>
    <w:p>
      <w:pPr>
        <w:jc w:val="both"/>
      </w:pPr>
      <w:r>
        <w:t xml:space="preserve">                            Comparator&lt;Item&gt; comparator) {</w:t>
      </w:r>
    </w:p>
    <w:p>
      <w:pPr>
        <w:jc w:val="both"/>
      </w:pPr>
      <w:r>
        <w:t xml:space="preserve">      this.thriftComparator = thriftComparator;</w:t>
      </w:r>
    </w:p>
    <w:p>
      <w:pPr>
        <w:jc w:val="both"/>
      </w:pPr>
      <w:r>
        <w:t xml:space="preserve">      this.comparator = comparator;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public Comparator&lt;ThriftFacetCount&gt; getThriftComparator() {</w:t>
      </w:r>
    </w:p>
    <w:p>
      <w:pPr>
        <w:jc w:val="both"/>
      </w:pPr>
      <w:r>
        <w:t xml:space="preserve">      return getThriftComparator(false);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public Comparator&lt;ThriftFacetCount&gt; getThriftComparator(boolean reverse) {</w:t>
      </w:r>
    </w:p>
    <w:p>
      <w:pPr>
        <w:jc w:val="both"/>
      </w:pPr>
      <w:r>
        <w:t xml:space="preserve">      return reverse ? getReverseComparator(thriftComparator) : thriftComparator;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private Comparator&lt;Item&gt; getComparator(boolean reverse) {</w:t>
      </w:r>
    </w:p>
    <w:p>
      <w:pPr>
        <w:jc w:val="both"/>
      </w:pPr>
      <w:r>
        <w:t xml:space="preserve">      return reverse ? getReverseComparator(comparator) : comparator;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static final FacetComparator SIMPLE_COUNT_COMPARATOR = new FacetComparator(</w:t>
      </w:r>
    </w:p>
    <w:p>
      <w:pPr>
        <w:jc w:val="both"/>
      </w:pPr>
      <w:r>
        <w:t xml:space="preserve">      (facet1, facet2) -&gt; compareFacetCounts(</w:t>
      </w:r>
    </w:p>
    <w:p>
      <w:pPr>
        <w:jc w:val="both"/>
      </w:pPr>
      <w:r>
        <w:t xml:space="preserve">          facet1.weightedCount, facet1.simpleCount, facet1.penaltyCount,</w:t>
      </w:r>
    </w:p>
    <w:p>
      <w:pPr>
        <w:jc w:val="both"/>
      </w:pPr>
      <w:r>
        <w:t xml:space="preserve">          facet2.weightedCount, facet2.simpleCount, facet2.penaltyCount,</w:t>
      </w:r>
    </w:p>
    <w:p>
      <w:pPr>
        <w:jc w:val="both"/>
      </w:pPr>
      <w:r>
        <w:t xml:space="preserve">          true),</w:t>
      </w:r>
    </w:p>
    <w:p>
      <w:pPr>
        <w:jc w:val="both"/>
      </w:pPr>
      <w:r>
        <w:t xml:space="preserve">      (facet1, facet2) -&gt; compareFacetCounts(</w:t>
      </w:r>
    </w:p>
    <w:p>
      <w:pPr>
        <w:jc w:val="both"/>
      </w:pPr>
      <w:r>
        <w:t xml:space="preserve">          facet1.getWeightedCount(), facet1.getSimpleCount(), facet1.getPenaltyCount(),</w:t>
      </w:r>
    </w:p>
    <w:p>
      <w:pPr>
        <w:jc w:val="both"/>
      </w:pPr>
      <w:r>
        <w:t xml:space="preserve">          facet2.getWeightedCount(), facet2.getSimpleCount(), facet2.getPenaltyCount(),</w:t>
      </w:r>
    </w:p>
    <w:p>
      <w:pPr>
        <w:jc w:val="both"/>
      </w:pPr>
      <w:r>
        <w:t xml:space="preserve">          true));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 xml:space="preserve">  public static final FacetComparator WEIGHTED_COUNT_COMPARATOR = new FacetComparator(</w:t>
      </w:r>
    </w:p>
    <w:p>
      <w:pPr>
        <w:jc w:val="both"/>
      </w:pPr>
      <w:r>
        <w:t xml:space="preserve">      (facet1, facet2) -&gt; compareFacetCounts(</w:t>
      </w:r>
    </w:p>
    <w:p>
      <w:pPr>
        <w:jc w:val="both"/>
      </w:pPr>
      <w:r>
        <w:t xml:space="preserve">          facet1.weightedCount, facet1.simpleCount, facet1.penaltyCount,</w:t>
      </w:r>
    </w:p>
    <w:p>
      <w:pPr>
        <w:jc w:val="both"/>
      </w:pPr>
      <w:r>
        <w:t xml:space="preserve">          facet2.weightedCount, facet2.simpleCount, facet2.penaltyCount,</w:t>
      </w:r>
    </w:p>
    <w:p>
      <w:pPr>
        <w:jc w:val="both"/>
      </w:pPr>
      <w:r>
        <w:t xml:space="preserve">          false),</w:t>
      </w:r>
    </w:p>
    <w:p>
      <w:pPr>
        <w:jc w:val="both"/>
      </w:pPr>
      <w:r>
        <w:t xml:space="preserve">      (facet1, facet2) -&gt; compareFacetCounts(</w:t>
      </w:r>
    </w:p>
    <w:p>
      <w:pPr>
        <w:jc w:val="both"/>
      </w:pPr>
      <w:r>
        <w:t xml:space="preserve">          facet1.getWeightedCount(), facet1.getSimpleCount(), facet1.getPenaltyCount(),</w:t>
      </w:r>
    </w:p>
    <w:p>
      <w:pPr>
        <w:jc w:val="both"/>
      </w:pPr>
      <w:r>
        <w:t xml:space="preserve">          facet2.getWeightedCount(), facet2.getSimpleCount(), facet2.getPenaltyCount(),</w:t>
      </w:r>
    </w:p>
    <w:p>
      <w:pPr>
        <w:jc w:val="both"/>
      </w:pPr>
      <w:r>
        <w:t xml:space="preserve">          false));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the appropriate FacetComparator for the specified sortingMode.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FacetComparator getComparator(ThriftFacetEarlybirdSortingMode sortingMode) {</w:t>
      </w:r>
    </w:p>
    <w:p>
      <w:pPr>
        <w:jc w:val="both"/>
      </w:pPr>
      <w:r>
        <w:t xml:space="preserve">    switch (sortingMode) {</w:t>
      </w:r>
    </w:p>
    <w:p>
      <w:pPr>
        <w:jc w:val="both"/>
      </w:pPr>
      <w:r>
        <w:t xml:space="preserve">      case SORT_BY_WEIGHTED_COUNT:</w:t>
      </w:r>
    </w:p>
    <w:p>
      <w:pPr>
        <w:jc w:val="both"/>
      </w:pPr>
      <w:r>
        <w:t xml:space="preserve">        return WEIGHTED_COUNT_COMPARATOR;</w:t>
      </w:r>
    </w:p>
    <w:p>
      <w:pPr>
        <w:jc w:val="both"/>
      </w:pPr>
      <w:r>
        <w:t xml:space="preserve">      case SORT_BY_SIMPLE_COUNT:</w:t>
      </w:r>
    </w:p>
    <w:p>
      <w:pPr>
        <w:jc w:val="both"/>
      </w:pPr>
      <w:r>
        <w:t xml:space="preserve">      default:</w:t>
      </w:r>
    </w:p>
    <w:p>
      <w:pPr>
        <w:jc w:val="both"/>
      </w:pPr>
      <w:r>
        <w:t xml:space="preserve">        return SIMPLE_COUNT_COMPARATOR;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static &lt;T&gt; Comparator&lt;T&gt; getReverseComparator(final Comparator&lt;T&gt; comparator) {</w:t>
      </w:r>
    </w:p>
    <w:p>
      <w:pPr>
        <w:jc w:val="both"/>
      </w:pPr>
      <w:r>
        <w:t xml:space="preserve">    return (t1, t2) -&gt; -comparator.compare(t1, t2);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static final class Item {</w:t>
      </w:r>
    </w:p>
    <w:p>
      <w:pPr>
        <w:jc w:val="both"/>
      </w:pPr>
      <w:r>
        <w:t xml:space="preserve">    private final long[] data;</w:t>
      </w:r>
    </w:p>
    <w:p>
      <w:pPr>
        <w:jc w:val="both"/>
      </w:pPr>
      <w:r>
        <w:t xml:space="preserve">    private final int offset;</w:t>
      </w:r>
    </w:p>
    <w:p>
      <w:pPr>
        <w:jc w:val="both"/>
      </w:pPr>
      <w:r/>
    </w:p>
    <w:p>
      <w:pPr>
        <w:jc w:val="both"/>
      </w:pPr>
      <w:r>
        <w:t xml:space="preserve">    Item(long[] data, int offset) {</w:t>
      </w:r>
    </w:p>
    <w:p>
      <w:pPr>
        <w:jc w:val="both"/>
      </w:pPr>
      <w:r>
        <w:t xml:space="preserve">      this.data = data;</w:t>
      </w:r>
    </w:p>
    <w:p>
      <w:pPr>
        <w:jc w:val="both"/>
      </w:pPr>
      <w:r>
        <w:t xml:space="preserve">      this.offset = offset;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public long getTermId() {</w:t>
      </w:r>
    </w:p>
    <w:p>
      <w:pPr>
        <w:jc w:val="both"/>
      </w:pPr>
      <w:r>
        <w:t xml:space="preserve">      return data[offset];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public int getSimpleCount() {</w:t>
      </w:r>
    </w:p>
    <w:p>
      <w:pPr>
        <w:jc w:val="both"/>
      </w:pPr>
      <w:r>
        <w:t xml:space="preserve">      return (int) data[offset + 1];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public int getWeightedCount() {</w:t>
      </w:r>
    </w:p>
    <w:p>
      <w:pPr>
        <w:jc w:val="both"/>
      </w:pPr>
      <w:r>
        <w:t xml:space="preserve">      return (int) data[offset + 2];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public int getPenaltyCount() {</w:t>
      </w:r>
    </w:p>
    <w:p>
      <w:pPr>
        <w:jc w:val="both"/>
      </w:pPr>
      <w:r>
        <w:t xml:space="preserve">      return itemPenaltyCount(data[offset + 3]);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public int getMaxTweetCred() {</w:t>
      </w:r>
    </w:p>
    <w:p>
      <w:pPr>
        <w:jc w:val="both"/>
      </w:pPr>
      <w:r>
        <w:t xml:space="preserve">      return itemMaxTweepCred(data[offset + 3]);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@Override public int hashCode() {</w:t>
      </w:r>
    </w:p>
    <w:p>
      <w:pPr>
        <w:jc w:val="both"/>
      </w:pPr>
      <w:r>
        <w:t xml:space="preserve">      return (int) (31 * getTermId());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@Override public boolean equals(Object o) {</w:t>
      </w:r>
    </w:p>
    <w:p>
      <w:pPr>
        <w:jc w:val="both"/>
      </w:pPr>
      <w:r>
        <w:t xml:space="preserve">      return getTermId() == ((Item) o).getTermId();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