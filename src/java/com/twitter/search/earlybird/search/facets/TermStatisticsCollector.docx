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com.twitter.search.common.metrics.SearchResultsStats;</w:t>
      </w:r>
    </w:p>
    <w:p>
      <w:pPr>
        <w:jc w:val="both"/>
      </w:pPr>
      <w:r>
        <w:t>import com.twitter.search.common.schema.SchemaUtil;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com.twitter.search.common.search.EarlyTerminationState;</w:t>
      </w:r>
    </w:p>
    <w:p>
      <w:pPr>
        <w:jc w:val="both"/>
      </w:pPr>
      <w:r>
        <w:t>import com.twitter.search.common.util.earlybird.TermStatisticsUtil;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>
        <w:t>import com.twitter.search.earlybird.search.AbstractResultsCollector;</w:t>
      </w:r>
    </w:p>
    <w:p>
      <w:pPr>
        <w:jc w:val="both"/>
      </w:pPr>
      <w:r>
        <w:t>import com.twitter.search.earlybird.search.SearchResultsInfo;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com.twitter.search.earlybird.thrift.ThriftHistogramSettings;</w:t>
      </w:r>
    </w:p>
    <w:p>
      <w:pPr>
        <w:jc w:val="both"/>
      </w:pPr>
      <w:r>
        <w:t>import com.twitter.search.earlybird.thrift.ThriftTermRequest;</w:t>
      </w:r>
    </w:p>
    <w:p>
      <w:pPr>
        <w:jc w:val="both"/>
      </w:pPr>
      <w:r>
        <w:t>import com.twitter.search.earlybird.thrift.ThriftTermResults;</w:t>
      </w:r>
    </w:p>
    <w:p>
      <w:pPr>
        <w:jc w:val="both"/>
      </w:pPr>
      <w:r/>
    </w:p>
    <w:p>
      <w:pPr>
        <w:jc w:val="both"/>
      </w:pPr>
      <w:r>
        <w:t>public class TermStatisticsCollector extends AbstractResultsCollector</w:t>
      </w:r>
    </w:p>
    <w:p>
      <w:pPr>
        <w:jc w:val="both"/>
      </w:pPr>
      <w:r>
        <w:t xml:space="preserve">        &lt;TermStatisticsRequestInfo, TermStatisticsCollector.TermStatisticsSearchResults&gt; {</w:t>
      </w:r>
    </w:p>
    <w:p>
      <w:pPr>
        <w:jc w:val="both"/>
      </w:pPr>
      <w:r>
        <w:t xml:space="preserve">  private static final EarlyTerminationState TERMINATED_TERM_STATS_COUNTING_DONE =</w:t>
      </w:r>
    </w:p>
    <w:p>
      <w:pPr>
        <w:jc w:val="both"/>
      </w:pPr>
      <w:r>
        <w:t xml:space="preserve">      new EarlyTerminationState("terminated_term_stats_counting_done", true);</w:t>
      </w:r>
    </w:p>
    <w:p>
      <w:pPr>
        <w:jc w:val="both"/>
      </w:pPr>
      <w:r/>
    </w:p>
    <w:p>
      <w:pPr>
        <w:jc w:val="both"/>
      </w:pPr>
      <w:r>
        <w:t xml:space="preserve">  // Stats for tracking histogram results.</w:t>
      </w:r>
    </w:p>
    <w:p>
      <w:pPr>
        <w:jc w:val="both"/>
      </w:pPr>
      <w:r>
        <w:t xml:space="preserve">  private static final SearchResultsStats TERM_STATS_HISTOGRAM_REQUESTS_WITH_MOVED_BACK_BINS =</w:t>
      </w:r>
    </w:p>
    <w:p>
      <w:pPr>
        <w:jc w:val="both"/>
      </w:pPr>
      <w:r>
        <w:t xml:space="preserve">      SearchResultsStats.export("term_statistics_collector_queries_with_moved_back_bins");</w:t>
      </w:r>
    </w:p>
    <w:p>
      <w:pPr>
        <w:jc w:val="both"/>
      </w:pPr>
      <w:r>
        <w:t xml:space="preserve">  private static final SearchCounter TERM_STATS_SKIPPED_LARGER_OUT_OF_BOUNDS_HITS =</w:t>
      </w:r>
    </w:p>
    <w:p>
      <w:pPr>
        <w:jc w:val="both"/>
      </w:pPr>
      <w:r>
        <w:t xml:space="preserve">      SearchCounter.export("term_statistics_collector_skipped_larger_out_of_bounds_hits");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class TermStatistics {</w:t>
      </w:r>
    </w:p>
    <w:p>
      <w:pPr>
        <w:jc w:val="both"/>
      </w:pPr>
      <w:r>
        <w:t xml:space="preserve">    private final ThriftTermRequest termRequest;</w:t>
      </w:r>
    </w:p>
    <w:p>
      <w:pPr>
        <w:jc w:val="both"/>
      </w:pPr>
      <w:r>
        <w:t xml:space="preserve">    private final Term term;  // could be null, for count across all fields</w:t>
      </w:r>
    </w:p>
    <w:p>
      <w:pPr>
        <w:jc w:val="both"/>
      </w:pPr>
      <w:r>
        <w:t xml:space="preserve">    private int termDF = 0;</w:t>
      </w:r>
    </w:p>
    <w:p>
      <w:pPr>
        <w:jc w:val="both"/>
      </w:pPr>
      <w:r>
        <w:t xml:space="preserve">    private int termCount = 0;</w:t>
      </w:r>
    </w:p>
    <w:p>
      <w:pPr>
        <w:jc w:val="both"/>
      </w:pPr>
      <w:r>
        <w:t xml:space="preserve">    private final int[] histogramBins;</w:t>
      </w:r>
    </w:p>
    <w:p>
      <w:pPr>
        <w:jc w:val="both"/>
      </w:pPr>
      <w:r/>
    </w:p>
    <w:p>
      <w:pPr>
        <w:jc w:val="both"/>
      </w:pPr>
      <w:r>
        <w:t xml:space="preserve">    // Per-segment information.</w:t>
      </w:r>
    </w:p>
    <w:p>
      <w:pPr>
        <w:jc w:val="both"/>
      </w:pPr>
      <w:r>
        <w:t xml:space="preserve">    private PostingsEnum segmentDocsEnum;  // could be null, for count across all fields</w:t>
      </w:r>
    </w:p>
    <w:p>
      <w:pPr>
        <w:jc w:val="both"/>
      </w:pPr>
      <w:r>
        <w:t xml:space="preserve">    private boolean segmentDone;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TermStatistics(ThriftTermRequest termRequest, Term term, int numBins) {</w:t>
      </w:r>
    </w:p>
    <w:p>
      <w:pPr>
        <w:jc w:val="both"/>
      </w:pPr>
      <w:r>
        <w:t xml:space="preserve">      this.termRequest = termRequest;</w:t>
      </w:r>
    </w:p>
    <w:p>
      <w:pPr>
        <w:jc w:val="both"/>
      </w:pPr>
      <w:r>
        <w:t xml:space="preserve">      this.term = term;</w:t>
      </w:r>
    </w:p>
    <w:p>
      <w:pPr>
        <w:jc w:val="both"/>
      </w:pPr>
      <w:r>
        <w:t xml:space="preserve">      this.histogramBins = new int[numBins];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Take the currently accumulated counts and "move them back" to make room for counts from more</w:t>
      </w:r>
    </w:p>
    <w:p>
      <w:pPr>
        <w:jc w:val="both"/>
      </w:pPr>
      <w:r>
        <w:t xml:space="preserve">     * recent binIds.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For example, if the oldFirstBinID was set to 10, and the histogramBins were {3, 4, 5, 6, 7},</w:t>
      </w:r>
    </w:p>
    <w:p>
      <w:pPr>
        <w:jc w:val="both"/>
      </w:pPr>
      <w:r>
        <w:t xml:space="preserve">     * after this call with newFirstBinID set to 12, the histogramBins will be set</w:t>
      </w:r>
    </w:p>
    <w:p>
      <w:pPr>
        <w:jc w:val="both"/>
      </w:pPr>
      <w:r>
        <w:t xml:space="preserve">     * to {5, 6, 7, 0, 0}.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oldFirstBinID the binId of the firstBin that's been used up to now.</w:t>
      </w:r>
    </w:p>
    <w:p>
      <w:pPr>
        <w:jc w:val="both"/>
      </w:pPr>
      <w:r>
        <w:t xml:space="preserve">     * @param newFirstBinID the new binId of the firstBin that will be used from now on.</w:t>
      </w:r>
    </w:p>
    <w:p>
      <w:pPr>
        <w:jc w:val="both"/>
      </w:pPr>
      <w:r>
        <w:t xml:space="preserve">     *     The newFirstBinID is presumed to be larger than the oldFirstBinID, and is asserted.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void moveBackTermCounts(int oldFirstBinID, int newFirstBinID) {</w:t>
      </w:r>
    </w:p>
    <w:p>
      <w:pPr>
        <w:jc w:val="both"/>
      </w:pPr>
      <w:r>
        <w:t xml:space="preserve">      Preconditions.checkState(oldFirstBinID &lt; newFirstBinID);</w:t>
      </w:r>
    </w:p>
    <w:p>
      <w:pPr>
        <w:jc w:val="both"/>
      </w:pPr>
      <w:r>
        <w:t xml:space="preserve">      // move counts back by this many bins</w:t>
      </w:r>
    </w:p>
    <w:p>
      <w:pPr>
        <w:jc w:val="both"/>
      </w:pPr>
      <w:r>
        <w:t xml:space="preserve">      final int moveBackBy = newFirstBinID - oldFirstBinID;</w:t>
      </w:r>
    </w:p>
    <w:p>
      <w:pPr>
        <w:jc w:val="both"/>
      </w:pPr>
      <w:r/>
    </w:p>
    <w:p>
      <w:pPr>
        <w:jc w:val="both"/>
      </w:pPr>
      <w:r>
        <w:t xml:space="preserve">      this.termCount = 0;</w:t>
      </w:r>
    </w:p>
    <w:p>
      <w:pPr>
        <w:jc w:val="both"/>
      </w:pPr>
      <w:r>
        <w:t xml:space="preserve">      for (int i = 0; i &lt; histogramBins.length; i++) {</w:t>
      </w:r>
    </w:p>
    <w:p>
      <w:pPr>
        <w:jc w:val="both"/>
      </w:pPr>
      <w:r>
        <w:t xml:space="preserve">        int oldCount = histogramBins[i];</w:t>
      </w:r>
    </w:p>
    <w:p>
      <w:pPr>
        <w:jc w:val="both"/>
      </w:pPr>
      <w:r>
        <w:t xml:space="preserve">        histogramBins[i] = 0;</w:t>
      </w:r>
    </w:p>
    <w:p>
      <w:pPr>
        <w:jc w:val="both"/>
      </w:pPr>
      <w:r>
        <w:t xml:space="preserve">        int newIndex = i - moveBackBy;</w:t>
      </w:r>
    </w:p>
    <w:p>
      <w:pPr>
        <w:jc w:val="both"/>
      </w:pPr>
      <w:r>
        <w:t xml:space="preserve">        if (newIndex &gt;= 0) {</w:t>
      </w:r>
    </w:p>
    <w:p>
      <w:pPr>
        <w:jc w:val="both"/>
      </w:pPr>
      <w:r>
        <w:t xml:space="preserve">          histogramBins[newIndex] = oldCount;</w:t>
      </w:r>
    </w:p>
    <w:p>
      <w:pPr>
        <w:jc w:val="both"/>
      </w:pPr>
      <w:r>
        <w:t xml:space="preserve">          this.termCount += oldCount;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void countHit(int bin) {</w:t>
      </w:r>
    </w:p>
    <w:p>
      <w:pPr>
        <w:jc w:val="both"/>
      </w:pPr>
      <w:r>
        <w:t xml:space="preserve">      termCount++;</w:t>
      </w:r>
    </w:p>
    <w:p>
      <w:pPr>
        <w:jc w:val="both"/>
      </w:pPr>
      <w:r>
        <w:t xml:space="preserve">      histogramBins[bin]++;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int getTermCount() {</w:t>
      </w:r>
    </w:p>
    <w:p>
      <w:pPr>
        <w:jc w:val="both"/>
      </w:pPr>
      <w:r>
        <w:t xml:space="preserve">      return termCount;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 int[] getHistogramBins() {</w:t>
      </w:r>
    </w:p>
    <w:p>
      <w:pPr>
        <w:jc w:val="both"/>
      </w:pPr>
      <w:r>
        <w:t xml:space="preserve">      return histogramBins;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TermStatistics[] termStatistics;</w:t>
      </w:r>
    </w:p>
    <w:p>
      <w:pPr>
        <w:jc w:val="both"/>
      </w:pPr>
      <w:r/>
    </w:p>
    <w:p>
      <w:pPr>
        <w:jc w:val="both"/>
      </w:pPr>
      <w:r>
        <w:t xml:space="preserve">  // Histogram fields.</w:t>
      </w:r>
    </w:p>
    <w:p>
      <w:pPr>
        <w:jc w:val="both"/>
      </w:pPr>
      <w:r>
        <w:t xml:space="preserve">  private int numBins;</w:t>
      </w:r>
    </w:p>
    <w:p>
      <w:pPr>
        <w:jc w:val="both"/>
      </w:pPr>
      <w:r>
        <w:t xml:space="preserve">  private int binSize;</w:t>
      </w:r>
    </w:p>
    <w:p>
      <w:pPr>
        <w:jc w:val="both"/>
      </w:pPr>
      <w:r/>
    </w:p>
    <w:p>
      <w:pPr>
        <w:jc w:val="both"/>
      </w:pPr>
      <w:r>
        <w:t xml:space="preserve">  private int numTimesBinsWereMovedBack = 0;</w:t>
      </w:r>
    </w:p>
    <w:p>
      <w:pPr>
        <w:jc w:val="both"/>
      </w:pPr>
      <w:r>
        <w:t xml:space="preserve">  private int numLargerOutOfBoundsBinsSkipped = 0;</w:t>
      </w:r>
    </w:p>
    <w:p>
      <w:pPr>
        <w:jc w:val="both"/>
      </w:pPr>
      <w:r/>
    </w:p>
    <w:p>
      <w:pPr>
        <w:jc w:val="both"/>
      </w:pPr>
      <w:r>
        <w:t xml:space="preserve">  private static final int SEEN_OUT_OF_RANGE_THRESHOLD = 10;</w:t>
      </w:r>
    </w:p>
    <w:p>
      <w:pPr>
        <w:jc w:val="both"/>
      </w:pPr>
      <w:r/>
    </w:p>
    <w:p>
      <w:pPr>
        <w:jc w:val="both"/>
      </w:pPr>
      <w:r>
        <w:t xml:space="preserve">  private int seenOutOfRange = 0;</w:t>
      </w:r>
    </w:p>
    <w:p>
      <w:pPr>
        <w:jc w:val="both"/>
      </w:pPr>
      <w:r/>
    </w:p>
    <w:p>
      <w:pPr>
        <w:jc w:val="both"/>
      </w:pPr>
      <w:r>
        <w:t xml:space="preserve">  // ID of the first bin - effectively time / binSize.  This is calculated</w:t>
      </w:r>
    </w:p>
    <w:p>
      <w:pPr>
        <w:jc w:val="both"/>
      </w:pPr>
      <w:r>
        <w:t xml:space="preserve">  // relative to the first collected in-order hit.</w:t>
      </w:r>
    </w:p>
    <w:p>
      <w:pPr>
        <w:jc w:val="both"/>
      </w:pPr>
      <w:r>
        <w:t xml:space="preserve">  private int firstBinID = -1;</w:t>
      </w:r>
    </w:p>
    <w:p>
      <w:pPr>
        <w:jc w:val="both"/>
      </w:pPr>
      <w:r>
        <w:t xml:space="preserve">  // List of per-segment debug information specifically useful for termstat request debugging.</w:t>
      </w:r>
    </w:p>
    <w:p>
      <w:pPr>
        <w:jc w:val="both"/>
      </w:pPr>
      <w:r>
        <w:t xml:space="preserve">  private List&lt;String&gt; termStatisticsDebugInfo = new ArrayList&lt;&gt;();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term stats collector.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TermStatisticsCollector(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TermStatisticsRequestInfo searchRequestInfo,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 searchRequestInfo, clock, searcherStats, requestDebugMode);</w:t>
      </w:r>
    </w:p>
    <w:p>
      <w:pPr>
        <w:jc w:val="both"/>
      </w:pPr>
      <w:r/>
    </w:p>
    <w:p>
      <w:pPr>
        <w:jc w:val="both"/>
      </w:pPr>
      <w:r>
        <w:t xml:space="preserve">    // Set up the histogram bins.</w:t>
      </w:r>
    </w:p>
    <w:p>
      <w:pPr>
        <w:jc w:val="both"/>
      </w:pPr>
      <w:r>
        <w:t xml:space="preserve">    if (searchRequestInfo.isReturnHistogram()) {</w:t>
      </w:r>
    </w:p>
    <w:p>
      <w:pPr>
        <w:jc w:val="both"/>
      </w:pPr>
      <w:r>
        <w:t xml:space="preserve">      ThriftHistogramSettings histogramSettings = searchRequestInfo.getHistogramSettings();</w:t>
      </w:r>
    </w:p>
    <w:p>
      <w:pPr>
        <w:jc w:val="both"/>
      </w:pPr>
      <w:r>
        <w:t xml:space="preserve">      this.numBins = histogramSettings.getNumBins();</w:t>
      </w:r>
    </w:p>
    <w:p>
      <w:pPr>
        <w:jc w:val="both"/>
      </w:pPr>
      <w:r>
        <w:t xml:space="preserve">      binSize = TermStatisticsUtil.determineBinSize(histogramSettings);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this.numBins = 0;</w:t>
      </w:r>
    </w:p>
    <w:p>
      <w:pPr>
        <w:jc w:val="both"/>
      </w:pPr>
      <w:r>
        <w:t xml:space="preserve">      this.binSize =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Set up the term statistics array.</w:t>
      </w:r>
    </w:p>
    <w:p>
      <w:pPr>
        <w:jc w:val="both"/>
      </w:pPr>
      <w:r>
        <w:t xml:space="preserve">    List&lt;ThriftTermRequest&gt; termRequests = searchRequestInfo.getTermRequests();</w:t>
      </w:r>
    </w:p>
    <w:p>
      <w:pPr>
        <w:jc w:val="both"/>
      </w:pPr>
      <w:r>
        <w:t xml:space="preserve">    if (termRequests == null) {</w:t>
      </w:r>
    </w:p>
    <w:p>
      <w:pPr>
        <w:jc w:val="both"/>
      </w:pPr>
      <w:r>
        <w:t xml:space="preserve">      this.termStatistics = new TermStatistics[0];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this.termStatistics = new TermStatistics[searchRequestInfo.getTermRequests().size()];</w:t>
      </w:r>
    </w:p>
    <w:p>
      <w:pPr>
        <w:jc w:val="both"/>
      </w:pPr>
      <w:r>
        <w:t xml:space="preserve">    for (int i = 0; i &lt; searchRequestInfo.getTermRequests().size(); i++) {</w:t>
      </w:r>
    </w:p>
    <w:p>
      <w:pPr>
        <w:jc w:val="both"/>
      </w:pPr>
      <w:r>
        <w:t xml:space="preserve">      final ThriftTermRequest termRequest = searchRequestInfo.getTermRequests().get(i);</w:t>
      </w:r>
    </w:p>
    <w:p>
      <w:pPr>
        <w:jc w:val="both"/>
      </w:pPr>
      <w:r/>
    </w:p>
    <w:p>
      <w:pPr>
        <w:jc w:val="both"/>
      </w:pPr>
      <w:r>
        <w:t xml:space="preserve">      Term term = null;</w:t>
      </w:r>
    </w:p>
    <w:p>
      <w:pPr>
        <w:jc w:val="both"/>
      </w:pPr>
      <w:r>
        <w:t xml:space="preserve">      String fieldName = termRequest.getFieldName();</w:t>
      </w:r>
    </w:p>
    <w:p>
      <w:pPr>
        <w:jc w:val="both"/>
      </w:pPr>
      <w:r>
        <w:t xml:space="preserve">      if (!StringUtils.isBlank(fieldName)) {</w:t>
      </w:r>
    </w:p>
    <w:p>
      <w:pPr>
        <w:jc w:val="both"/>
      </w:pPr>
      <w:r>
        <w:t xml:space="preserve">        // First check if it's a facet field.</w:t>
      </w:r>
    </w:p>
    <w:p>
      <w:pPr>
        <w:jc w:val="both"/>
      </w:pPr>
      <w:r>
        <w:t xml:space="preserve">        Schema.FieldInfo facetField = schema.getFacetFieldByFacetName(termRequest.getFieldName());</w:t>
      </w:r>
    </w:p>
    <w:p>
      <w:pPr>
        <w:jc w:val="both"/>
      </w:pPr>
      <w:r>
        <w:t xml:space="preserve">        if (facetField != null) {</w:t>
      </w:r>
    </w:p>
    <w:p>
      <w:pPr>
        <w:jc w:val="both"/>
      </w:pPr>
      <w:r>
        <w:t xml:space="preserve">          term = new Term(facetField.getName(), termRequest.getTerm());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EarlybirdSearcher.validateRequest() should've already checked that the field exists in</w:t>
      </w:r>
    </w:p>
    <w:p>
      <w:pPr>
        <w:jc w:val="both"/>
      </w:pPr>
      <w:r>
        <w:t xml:space="preserve">          // the schema, and that the term can be converted to the type of this field. However, if</w:t>
      </w:r>
    </w:p>
    <w:p>
      <w:pPr>
        <w:jc w:val="both"/>
      </w:pPr>
      <w:r>
        <w:t xml:space="preserve">          // that did not happen for some reason, an exception will be thrown here, which will be</w:t>
      </w:r>
    </w:p>
    <w:p>
      <w:pPr>
        <w:jc w:val="both"/>
      </w:pPr>
      <w:r>
        <w:t xml:space="preserve">          // converted to a TRANSIENT_ERROR response code.</w:t>
      </w:r>
    </w:p>
    <w:p>
      <w:pPr>
        <w:jc w:val="both"/>
      </w:pPr>
      <w:r>
        <w:t xml:space="preserve">          Schema.FieldInfo fieldInfo = schema.getFieldInfo(fieldName);</w:t>
      </w:r>
    </w:p>
    <w:p>
      <w:pPr>
        <w:jc w:val="both"/>
      </w:pPr>
      <w:r>
        <w:t xml:space="preserve">          Preconditions.checkNotNull(</w:t>
      </w:r>
    </w:p>
    <w:p>
      <w:pPr>
        <w:jc w:val="both"/>
      </w:pPr>
      <w:r>
        <w:t xml:space="preserve">              fieldInfo,</w:t>
      </w:r>
    </w:p>
    <w:p>
      <w:pPr>
        <w:jc w:val="both"/>
      </w:pPr>
      <w:r>
        <w:t xml:space="preserve">              "Found a ThriftTermRequest for a field that's not in the schema: " + fieldName</w:t>
      </w:r>
    </w:p>
    <w:p>
      <w:pPr>
        <w:jc w:val="both"/>
      </w:pPr>
      <w:r>
        <w:t xml:space="preserve">              + ". This should've been caught by EarlybirdSearcher.validateRequest()!");</w:t>
      </w:r>
    </w:p>
    <w:p>
      <w:pPr>
        <w:jc w:val="both"/>
      </w:pPr>
      <w:r>
        <w:t xml:space="preserve">          term = new Term(fieldName, SchemaUtil.toBytesRef(fieldInfo, termRequest.getTerm()));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NOTE: if the fieldName is empty, this is a catch-all term request for the count across</w:t>
      </w:r>
    </w:p>
    <w:p>
      <w:pPr>
        <w:jc w:val="both"/>
      </w:pPr>
      <w:r>
        <w:t xml:space="preserve">        // all fields. We'll just use a null term in the TermStatistics object.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termStatistics[i] = new TermStatistics(termRequest, term, numBins);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startSegment() throws IOException {</w:t>
      </w:r>
    </w:p>
    <w:p>
      <w:pPr>
        <w:jc w:val="both"/>
      </w:pPr>
      <w:r>
        <w:t xml:space="preserve">    termStatisticsDebugInfo.add(</w:t>
      </w:r>
    </w:p>
    <w:p>
      <w:pPr>
        <w:jc w:val="both"/>
      </w:pPr>
      <w:r>
        <w:t xml:space="preserve">        "Starting segment in timestamp range: [" + timeMapper.getFirstTime()</w:t>
      </w:r>
    </w:p>
    <w:p>
      <w:pPr>
        <w:jc w:val="both"/>
      </w:pPr>
      <w:r>
        <w:t xml:space="preserve">        + ", " + timeMapper.getLastTime() + "]");</w:t>
      </w:r>
    </w:p>
    <w:p>
      <w:pPr>
        <w:jc w:val="both"/>
      </w:pPr>
      <w:r>
        <w:t xml:space="preserve">    for (TermStatistics termStats : termStatistics) {</w:t>
      </w:r>
    </w:p>
    <w:p>
      <w:pPr>
        <w:jc w:val="both"/>
      </w:pPr>
      <w:r>
        <w:t xml:space="preserve">      termStats.segmentDone = true;  // until we know it's false later.</w:t>
      </w:r>
    </w:p>
    <w:p>
      <w:pPr>
        <w:jc w:val="both"/>
      </w:pPr>
      <w:r>
        <w:t xml:space="preserve">      TermsEnum termsEnum = null;</w:t>
      </w:r>
    </w:p>
    <w:p>
      <w:pPr>
        <w:jc w:val="both"/>
      </w:pPr>
      <w:r>
        <w:t xml:space="preserve">      if (termStats.term != null) {</w:t>
      </w:r>
    </w:p>
    <w:p>
      <w:pPr>
        <w:jc w:val="both"/>
      </w:pPr>
      <w:r>
        <w:t xml:space="preserve">        Terms terms = currTwitterReader.terms(termStats.term.field());</w:t>
      </w:r>
    </w:p>
    <w:p>
      <w:pPr>
        <w:jc w:val="both"/>
      </w:pPr>
      <w:r>
        <w:t xml:space="preserve">        if (terms != null) {</w:t>
      </w:r>
    </w:p>
    <w:p>
      <w:pPr>
        <w:jc w:val="both"/>
      </w:pPr>
      <w:r>
        <w:t xml:space="preserve">          termsEnum = terms.iterator();</w:t>
      </w:r>
    </w:p>
    <w:p>
      <w:pPr>
        <w:jc w:val="both"/>
      </w:pPr>
      <w:r>
        <w:t xml:space="preserve">          if (termsEnum != null &amp;&amp; termsEnum.seekExact(termStats.term.bytes())) {</w:t>
      </w:r>
    </w:p>
    <w:p>
      <w:pPr>
        <w:jc w:val="both"/>
      </w:pPr>
      <w:r>
        <w:t xml:space="preserve">            termStats.termDF += termsEnum.docFreq();  // Only meaningful for matchAll queries.</w:t>
      </w:r>
    </w:p>
    <w:p>
      <w:pPr>
        <w:jc w:val="both"/>
      </w:pPr>
      <w:r>
        <w:t xml:space="preserve">            termStats.segmentDocsEnum =</w:t>
      </w:r>
    </w:p>
    <w:p>
      <w:pPr>
        <w:jc w:val="both"/>
      </w:pPr>
      <w:r>
        <w:t xml:space="preserve">                termsEnum.postings(termStats.segmentDocsEnum, PostingsEnum.FREQS);</w:t>
      </w:r>
    </w:p>
    <w:p>
      <w:pPr>
        <w:jc w:val="both"/>
      </w:pPr>
      <w:r>
        <w:t xml:space="preserve">            termStats.segmentDone = termStats.segmentDocsEnum == null</w:t>
      </w:r>
    </w:p>
    <w:p>
      <w:pPr>
        <w:jc w:val="both"/>
      </w:pPr>
      <w:r>
        <w:t xml:space="preserve">                 || termStats.segmentDocsEnum.nextDoc() == DocIdSetIterator.NO_MORE_DOCS;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this term doesn't exist in this segment.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Catch-all case</w:t>
      </w:r>
    </w:p>
    <w:p>
      <w:pPr>
        <w:jc w:val="both"/>
      </w:pPr>
      <w:r>
        <w:t xml:space="preserve">        termStats.termDF += currTwitterReader.numDocs();   // Only meaningful for matchAll queries.</w:t>
      </w:r>
    </w:p>
    <w:p>
      <w:pPr>
        <w:jc w:val="both"/>
      </w:pPr>
      <w:r>
        <w:t xml:space="preserve">        termStats.segmentDocsEnum = null;</w:t>
      </w:r>
    </w:p>
    <w:p>
      <w:pPr>
        <w:jc w:val="both"/>
      </w:pPr>
      <w:r>
        <w:t xml:space="preserve">        termStats.segmentDone =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calculateBin(final int tweetTime) {</w:t>
      </w:r>
    </w:p>
    <w:p>
      <w:pPr>
        <w:jc w:val="both"/>
      </w:pPr>
      <w:r>
        <w:t xml:space="preserve">    if (tweetTime == TimeMapper.ILLEGAL_TIME)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int binID = Math.abs(tweetTime) / binSize;</w:t>
      </w:r>
    </w:p>
    <w:p>
      <w:pPr>
        <w:jc w:val="both"/>
      </w:pPr>
      <w:r>
        <w:t xml:space="preserve">    final int expectedFirstBinId = binID - numBins + 1;</w:t>
      </w:r>
    </w:p>
    <w:p>
      <w:pPr>
        <w:jc w:val="both"/>
      </w:pPr>
      <w:r/>
    </w:p>
    <w:p>
      <w:pPr>
        <w:jc w:val="both"/>
      </w:pPr>
      <w:r>
        <w:t xml:space="preserve">    if (firstBinID == -1) {</w:t>
      </w:r>
    </w:p>
    <w:p>
      <w:pPr>
        <w:jc w:val="both"/>
      </w:pPr>
      <w:r>
        <w:t xml:space="preserve">      firstBinID = expectedFirstBinId;</w:t>
      </w:r>
    </w:p>
    <w:p>
      <w:pPr>
        <w:jc w:val="both"/>
      </w:pPr>
      <w:r>
        <w:t xml:space="preserve">    } else if (expectedFirstBinId &gt; firstBinID) {</w:t>
      </w:r>
    </w:p>
    <w:p>
      <w:pPr>
        <w:jc w:val="both"/>
      </w:pPr>
      <w:r>
        <w:t xml:space="preserve">      numTimesBinsWereMovedBack++;</w:t>
      </w:r>
    </w:p>
    <w:p>
      <w:pPr>
        <w:jc w:val="both"/>
      </w:pPr>
      <w:r>
        <w:t xml:space="preserve">      final int oldOutOfOrderFirstBinID = firstBinID;</w:t>
      </w:r>
    </w:p>
    <w:p>
      <w:pPr>
        <w:jc w:val="both"/>
      </w:pPr>
      <w:r>
        <w:t xml:space="preserve">      firstBinID = expectedFirstBinId;</w:t>
      </w:r>
    </w:p>
    <w:p>
      <w:pPr>
        <w:jc w:val="both"/>
      </w:pPr>
      <w:r>
        <w:t xml:space="preserve">      // We got a more recent out of order bin, move previous counts back.</w:t>
      </w:r>
    </w:p>
    <w:p>
      <w:pPr>
        <w:jc w:val="both"/>
      </w:pPr>
      <w:r>
        <w:t xml:space="preserve">      for (TermStatistics ts : termStatistics) {</w:t>
      </w:r>
    </w:p>
    <w:p>
      <w:pPr>
        <w:jc w:val="both"/>
      </w:pPr>
      <w:r>
        <w:t xml:space="preserve">        ts.moveBackTermCounts(oldOutOfOrderFirstBinID, firstBinID);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int binIndex = binID - firstBinID;</w:t>
      </w:r>
    </w:p>
    <w:p>
      <w:pPr>
        <w:jc w:val="both"/>
      </w:pPr>
      <w:r>
        <w:t xml:space="preserve">    if (binIndex &gt;= numBins) {</w:t>
      </w:r>
    </w:p>
    <w:p>
      <w:pPr>
        <w:jc w:val="both"/>
      </w:pPr>
      <w:r>
        <w:t xml:space="preserve">      // In-order times should be decreasing,</w:t>
      </w:r>
    </w:p>
    <w:p>
      <w:pPr>
        <w:jc w:val="both"/>
      </w:pPr>
      <w:r>
        <w:t xml:space="preserve">      // and out of order times seen after an in-order tweet should also be smaller than the</w:t>
      </w:r>
    </w:p>
    <w:p>
      <w:pPr>
        <w:jc w:val="both"/>
      </w:pPr>
      <w:r>
        <w:t xml:space="preserve">      // first in-order tweet's time. Will track these and export as a stat.</w:t>
      </w:r>
    </w:p>
    <w:p>
      <w:pPr>
        <w:jc w:val="both"/>
      </w:pPr>
      <w:r>
        <w:t xml:space="preserve">      numLargerOutOfBoundsBinsSkipped++;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 else if (binIndex &lt; 0) {</w:t>
      </w:r>
    </w:p>
    <w:p>
      <w:pPr>
        <w:jc w:val="both"/>
      </w:pPr>
      <w:r>
        <w:t xml:space="preserve">      // Early termination criteria.</w:t>
      </w:r>
    </w:p>
    <w:p>
      <w:pPr>
        <w:jc w:val="both"/>
      </w:pPr>
      <w:r>
        <w:t xml:space="preserve">      seenOutOfRange++;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Reset the counter, since we want to see consecutive tweets that are out of our bin range</w:t>
      </w:r>
    </w:p>
    <w:p>
      <w:pPr>
        <w:jc w:val="both"/>
      </w:pPr>
      <w:r>
        <w:t xml:space="preserve">      // not single anomalies.</w:t>
      </w:r>
    </w:p>
    <w:p>
      <w:pPr>
        <w:jc w:val="both"/>
      </w:pPr>
      <w:r>
        <w:t xml:space="preserve">      seenOutOfRange =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binIndex;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doCollect(long tweetID) throws IOException {</w:t>
      </w:r>
    </w:p>
    <w:p>
      <w:pPr>
        <w:jc w:val="both"/>
      </w:pPr>
      <w:r>
        <w:t xml:space="preserve">    if (searchRequestInfo.isReturnHistogram()) {</w:t>
      </w:r>
    </w:p>
    <w:p>
      <w:pPr>
        <w:jc w:val="both"/>
      </w:pPr>
      <w:r>
        <w:t xml:space="preserve">      final int tweetTime = timeMapper.getTime(curDocId);</w:t>
      </w:r>
    </w:p>
    <w:p>
      <w:pPr>
        <w:jc w:val="both"/>
      </w:pPr>
      <w:r>
        <w:t xml:space="preserve">      final int binIndex = calculateBin(tweetTime);</w:t>
      </w:r>
    </w:p>
    <w:p>
      <w:pPr>
        <w:jc w:val="both"/>
      </w:pPr>
      <w:r>
        <w:t xml:space="preserve">      if (binIndex &gt;= 0) {</w:t>
      </w:r>
    </w:p>
    <w:p>
      <w:pPr>
        <w:jc w:val="both"/>
      </w:pPr>
      <w:r>
        <w:t xml:space="preserve">        for (TermStatistics ts : termStatistics) {</w:t>
      </w:r>
    </w:p>
    <w:p>
      <w:pPr>
        <w:jc w:val="both"/>
      </w:pPr>
      <w:r>
        <w:t xml:space="preserve">          if (!ts.segmentDone) {</w:t>
      </w:r>
    </w:p>
    <w:p>
      <w:pPr>
        <w:jc w:val="both"/>
      </w:pPr>
      <w:r>
        <w:t xml:space="preserve">            countHist(ts, binIndex);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for (TermStatistics ts : termStatistics) {</w:t>
      </w:r>
    </w:p>
    <w:p>
      <w:pPr>
        <w:jc w:val="both"/>
      </w:pPr>
      <w:r>
        <w:t xml:space="preserve">        if (!ts.segmentDone) {</w:t>
      </w:r>
    </w:p>
    <w:p>
      <w:pPr>
        <w:jc w:val="both"/>
      </w:pPr>
      <w:r>
        <w:t xml:space="preserve">          countNoHist(ts);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skipSegment(EarlybirdSingleSegmentSearcher searcher) {</w:t>
      </w:r>
    </w:p>
    <w:p>
      <w:pPr>
        <w:jc w:val="both"/>
      </w:pPr>
      <w:r>
        <w:t xml:space="preserve">    // Do nothing here.</w:t>
      </w:r>
    </w:p>
    <w:p>
      <w:pPr>
        <w:jc w:val="both"/>
      </w:pPr>
      <w:r>
        <w:t xml:space="preserve">    // We don't do accounting that's done in AbstractResultsCollector for Term Stats</w:t>
      </w:r>
    </w:p>
    <w:p>
      <w:pPr>
        <w:jc w:val="both"/>
      </w:pPr>
      <w:r>
        <w:t xml:space="preserve">    // requests because otherwise the bin ID calculation will be confused.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advance(TermStatistics ts) throws IOException {</w:t>
      </w:r>
    </w:p>
    <w:p>
      <w:pPr>
        <w:jc w:val="both"/>
      </w:pPr>
      <w:r>
        <w:t xml:space="preserve">    PostingsEnum docsEnum = ts.segmentDocsEnum;</w:t>
      </w:r>
    </w:p>
    <w:p>
      <w:pPr>
        <w:jc w:val="both"/>
      </w:pPr>
      <w:r>
        <w:t xml:space="preserve">    if (docsEnum.docID() &lt; curDocId) {</w:t>
      </w:r>
    </w:p>
    <w:p>
      <w:pPr>
        <w:jc w:val="both"/>
      </w:pPr>
      <w:r>
        <w:t xml:space="preserve">      if (docsEnum.advance(curDocId) == DocIdSetIterator.NO_MORE_DOCS) {</w:t>
      </w:r>
    </w:p>
    <w:p>
      <w:pPr>
        <w:jc w:val="both"/>
      </w:pPr>
      <w:r>
        <w:t xml:space="preserve">        ts.segmentDone = true;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docsEnum.docID() == curDocId;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countHist(TermStatistics ts, int bin) throws IOException {</w:t>
      </w:r>
    </w:p>
    <w:p>
      <w:pPr>
        <w:jc w:val="both"/>
      </w:pPr>
      <w:r>
        <w:t xml:space="preserve">    if (ts.term != null &amp;&amp; !advance(ts))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ts.countHit(bin);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countNoHist(TermStatistics ts) throws IOException {</w:t>
      </w:r>
    </w:p>
    <w:p>
      <w:pPr>
        <w:jc w:val="both"/>
      </w:pPr>
      <w:r>
        <w:t xml:space="preserve">    if (ts.term != null &amp;&amp; !advance(ts))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ts.termCount++;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EarlyTerminationState innerShouldCollectMore() {</w:t>
      </w:r>
    </w:p>
    <w:p>
      <w:pPr>
        <w:jc w:val="both"/>
      </w:pPr>
      <w:r>
        <w:t xml:space="preserve">    if (readyToTerminate()) {</w:t>
      </w:r>
    </w:p>
    <w:p>
      <w:pPr>
        <w:jc w:val="both"/>
      </w:pPr>
      <w:r>
        <w:t xml:space="preserve">      return setEarlyTerminationState(TERMINATED_TERM_STATS_COUNTING_DONE);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EarlyTerminationState.COLLECTING;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termination logic is simple - we know what our earliest bin is and once we see a result</w:t>
      </w:r>
    </w:p>
    <w:p>
      <w:pPr>
        <w:jc w:val="both"/>
      </w:pPr>
      <w:r>
        <w:t xml:space="preserve">   * that's before our earliest bin, we terminate.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Our results come with increasing internal doc ids, which should correspond to decreasing</w:t>
      </w:r>
    </w:p>
    <w:p>
      <w:pPr>
        <w:jc w:val="both"/>
      </w:pPr>
      <w:r>
        <w:t xml:space="preserve">   * timestamps. See SEARCH-27729, TWEETYPIE-7031.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early terminate after we have seen enough tweets that are outside of the bin</w:t>
      </w:r>
    </w:p>
    <w:p>
      <w:pPr>
        <w:jc w:val="both"/>
      </w:pPr>
      <w:r>
        <w:t xml:space="preserve">   * range that we want to return. This way we're not terminating too early because of single tweets</w:t>
      </w:r>
    </w:p>
    <w:p>
      <w:pPr>
        <w:jc w:val="both"/>
      </w:pPr>
      <w:r>
        <w:t xml:space="preserve">   * with wrong timestamps.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readyToTerminate() {</w:t>
      </w:r>
    </w:p>
    <w:p>
      <w:pPr>
        <w:jc w:val="both"/>
      </w:pPr>
      <w:r>
        <w:t xml:space="preserve">    return this.seenOutOfRange &gt;= SEEN_OUT_OF_RANGE_THRESHOLD;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TermStatisticsSearchResults doGetResults() {</w:t>
      </w:r>
    </w:p>
    <w:p>
      <w:pPr>
        <w:jc w:val="both"/>
      </w:pPr>
      <w:r>
        <w:t xml:space="preserve">    return new TermStatisticsSearchResults();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class TermStatisticsSearchResults extends SearchResultsInfo {</w:t>
      </w:r>
    </w:p>
    <w:p>
      <w:pPr>
        <w:jc w:val="both"/>
      </w:pPr>
      <w:r>
        <w:t xml:space="preserve">    public final List&lt;Integer&gt; binIds;</w:t>
      </w:r>
    </w:p>
    <w:p>
      <w:pPr>
        <w:jc w:val="both"/>
      </w:pPr>
      <w:r>
        <w:t xml:space="preserve">    public final Map&lt;ThriftTermRequest, ThriftTermResults&gt; results;</w:t>
      </w:r>
    </w:p>
    <w:p>
      <w:pPr>
        <w:jc w:val="both"/>
      </w:pPr>
      <w:r>
        <w:t xml:space="preserve">    public final int lastCompleteBinId;</w:t>
      </w:r>
    </w:p>
    <w:p>
      <w:pPr>
        <w:jc w:val="both"/>
      </w:pPr>
      <w:r>
        <w:t xml:space="preserve">    public final List&lt;String&gt;  termStatisticsDebugInfo;</w:t>
      </w:r>
    </w:p>
    <w:p>
      <w:pPr>
        <w:jc w:val="both"/>
      </w:pPr>
      <w:r/>
    </w:p>
    <w:p>
      <w:pPr>
        <w:jc w:val="both"/>
      </w:pPr>
      <w:r>
        <w:t xml:space="preserve">    private TermStatisticsSearchResults() {</w:t>
      </w:r>
    </w:p>
    <w:p>
      <w:pPr>
        <w:jc w:val="both"/>
      </w:pPr>
      <w:r>
        <w:t xml:space="preserve">      // Initialize term stat debug info</w:t>
      </w:r>
    </w:p>
    <w:p>
      <w:pPr>
        <w:jc w:val="both"/>
      </w:pPr>
      <w:r>
        <w:t xml:space="preserve">      termStatisticsDebugInfo = TermStatisticsCollector.this.termStatisticsDebugInfo;</w:t>
      </w:r>
    </w:p>
    <w:p>
      <w:pPr>
        <w:jc w:val="both"/>
      </w:pPr>
      <w:r/>
    </w:p>
    <w:p>
      <w:pPr>
        <w:jc w:val="both"/>
      </w:pPr>
      <w:r>
        <w:t xml:space="preserve">      if (termStatistics.length &gt; 0) {</w:t>
      </w:r>
    </w:p>
    <w:p>
      <w:pPr>
        <w:jc w:val="both"/>
      </w:pPr>
      <w:r>
        <w:t xml:space="preserve">        results = new HashMap&lt;&gt;();</w:t>
      </w:r>
    </w:p>
    <w:p>
      <w:pPr>
        <w:jc w:val="both"/>
      </w:pPr>
      <w:r/>
    </w:p>
    <w:p>
      <w:pPr>
        <w:jc w:val="both"/>
      </w:pPr>
      <w:r>
        <w:t xml:space="preserve">        if (searchRequestInfo.isReturnHistogram()) {</w:t>
      </w:r>
    </w:p>
    <w:p>
      <w:pPr>
        <w:jc w:val="both"/>
      </w:pPr>
      <w:r>
        <w:t xml:space="preserve">          binIds = new ArrayList&lt;&gt;(numBins);</w:t>
      </w:r>
    </w:p>
    <w:p>
      <w:pPr>
        <w:jc w:val="both"/>
      </w:pPr>
      <w:r>
        <w:t xml:space="preserve">          int minSearchedTime = TermStatisticsCollector.this.getMinSearchedTime();</w:t>
      </w:r>
    </w:p>
    <w:p>
      <w:pPr>
        <w:jc w:val="both"/>
      </w:pPr>
      <w:r/>
    </w:p>
    <w:p>
      <w:pPr>
        <w:jc w:val="both"/>
      </w:pPr>
      <w:r>
        <w:t xml:space="preserve">          if (shouldCollectDetailedDebugInfo()) {</w:t>
      </w:r>
    </w:p>
    <w:p>
      <w:pPr>
        <w:jc w:val="both"/>
      </w:pPr>
      <w:r>
        <w:t xml:space="preserve">            termStatisticsDebugInfo.add("minSearchedTime: " + minSearchedTime);</w:t>
      </w:r>
    </w:p>
    <w:p>
      <w:pPr>
        <w:jc w:val="both"/>
      </w:pPr>
      <w:r>
        <w:t xml:space="preserve">            int maxSearchedTime = TermStatisticsCollector.this.getMaxSearchedTime();</w:t>
      </w:r>
    </w:p>
    <w:p>
      <w:pPr>
        <w:jc w:val="both"/>
      </w:pPr>
      <w:r>
        <w:t xml:space="preserve">            termStatisticsDebugInfo.add("maxSearchedTime: " + maxSearchedTime);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int lastCompleteBin = -1;</w:t>
      </w:r>
    </w:p>
    <w:p>
      <w:pPr>
        <w:jc w:val="both"/>
      </w:pPr>
      <w:r/>
    </w:p>
    <w:p>
      <w:pPr>
        <w:jc w:val="both"/>
      </w:pPr>
      <w:r>
        <w:t xml:space="preserve">          computeFirstBinId(TermStatisticsCollector.this.isSetMinSearchedTime(), minSearchedTime);</w:t>
      </w:r>
    </w:p>
    <w:p>
      <w:pPr>
        <w:jc w:val="both"/>
      </w:pPr>
      <w:r>
        <w:t xml:space="preserve">          trackHistogramResultStats();</w:t>
      </w:r>
    </w:p>
    <w:p>
      <w:pPr>
        <w:jc w:val="both"/>
      </w:pPr>
      <w:r/>
    </w:p>
    <w:p>
      <w:pPr>
        <w:jc w:val="both"/>
      </w:pPr>
      <w:r>
        <w:t xml:space="preserve">          // Example:</w:t>
      </w:r>
    </w:p>
    <w:p>
      <w:pPr>
        <w:jc w:val="both"/>
      </w:pPr>
      <w:r>
        <w:t xml:space="preserve">          //  minSearchTime = 53s</w:t>
      </w:r>
    </w:p>
    <w:p>
      <w:pPr>
        <w:jc w:val="both"/>
      </w:pPr>
      <w:r>
        <w:t xml:space="preserve">          //  binSize = 10</w:t>
      </w:r>
    </w:p>
    <w:p>
      <w:pPr>
        <w:jc w:val="both"/>
      </w:pPr>
      <w:r>
        <w:t xml:space="preserve">          //  firstBinId = 5</w:t>
      </w:r>
    </w:p>
    <w:p>
      <w:pPr>
        <w:jc w:val="both"/>
      </w:pPr>
      <w:r>
        <w:t xml:space="preserve">          //  numBins = 4</w:t>
      </w:r>
    </w:p>
    <w:p>
      <w:pPr>
        <w:jc w:val="both"/>
      </w:pPr>
      <w:r>
        <w:t xml:space="preserve">          //  binId = 5, 6, 7, 8</w:t>
      </w:r>
    </w:p>
    <w:p>
      <w:pPr>
        <w:jc w:val="both"/>
      </w:pPr>
      <w:r>
        <w:t xml:space="preserve">          //  binTimeStamp = 50s, 60s, 70s, 80s</w:t>
      </w:r>
    </w:p>
    <w:p>
      <w:pPr>
        <w:jc w:val="both"/>
      </w:pPr>
      <w:r>
        <w:t xml:space="preserve">          for (int i = 0; i &lt; numBins; i++) {</w:t>
      </w:r>
    </w:p>
    <w:p>
      <w:pPr>
        <w:jc w:val="both"/>
      </w:pPr>
      <w:r>
        <w:t xml:space="preserve">            int binId = firstBinID + i;</w:t>
      </w:r>
    </w:p>
    <w:p>
      <w:pPr>
        <w:jc w:val="both"/>
      </w:pPr>
      <w:r>
        <w:t xml:space="preserve">            int binTimeStamp = binId * binSize;</w:t>
      </w:r>
    </w:p>
    <w:p>
      <w:pPr>
        <w:jc w:val="both"/>
      </w:pPr>
      <w:r>
        <w:t xml:space="preserve">            binIds.add(binId);</w:t>
      </w:r>
    </w:p>
    <w:p>
      <w:pPr>
        <w:jc w:val="both"/>
      </w:pPr>
      <w:r>
        <w:t xml:space="preserve">            if (lastCompleteBin == -1 &amp;&amp; binTimeStamp &gt; minSearchedTime) {</w:t>
      </w:r>
    </w:p>
    <w:p>
      <w:pPr>
        <w:jc w:val="both"/>
      </w:pPr>
      <w:r>
        <w:t xml:space="preserve">              lastCompleteBin = binId;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(!getEarlyTerminationState().isTerminated()) {</w:t>
      </w:r>
    </w:p>
    <w:p>
      <w:pPr>
        <w:jc w:val="both"/>
      </w:pPr>
      <w:r>
        <w:t xml:space="preserve">            // only if we didn't early terminate we can be sure to use the firstBinID as</w:t>
      </w:r>
    </w:p>
    <w:p>
      <w:pPr>
        <w:jc w:val="both"/>
      </w:pPr>
      <w:r>
        <w:t xml:space="preserve">            // lastCompleteBinId</w:t>
      </w:r>
    </w:p>
    <w:p>
      <w:pPr>
        <w:jc w:val="both"/>
      </w:pPr>
      <w:r>
        <w:t xml:space="preserve">            lastCompleteBinId = firstBinID;</w:t>
      </w:r>
    </w:p>
    <w:p>
      <w:pPr>
        <w:jc w:val="both"/>
      </w:pPr>
      <w:r>
        <w:t xml:space="preserve">            if (shouldCollectDetailedDebugInfo()) {</w:t>
      </w:r>
    </w:p>
    <w:p>
      <w:pPr>
        <w:jc w:val="both"/>
      </w:pPr>
      <w:r>
        <w:t xml:space="preserve">              termStatisticsDebugInfo.add("no early termination");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lastCompleteBinId = lastCompleteBin;</w:t>
      </w:r>
    </w:p>
    <w:p>
      <w:pPr>
        <w:jc w:val="both"/>
      </w:pPr>
      <w:r>
        <w:t xml:space="preserve">            if (shouldCollectDetailedDebugInfo()) {</w:t>
      </w:r>
    </w:p>
    <w:p>
      <w:pPr>
        <w:jc w:val="both"/>
      </w:pPr>
      <w:r>
        <w:t xml:space="preserve">              termStatisticsDebugInfo.add(</w:t>
      </w:r>
    </w:p>
    <w:p>
      <w:pPr>
        <w:jc w:val="both"/>
      </w:pPr>
      <w:r>
        <w:t xml:space="preserve">                  "early terminated for reason: " + getEarlyTerminationReason());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(shouldCollectDetailedDebugInfo()) {</w:t>
      </w:r>
    </w:p>
    <w:p>
      <w:pPr>
        <w:jc w:val="both"/>
      </w:pPr>
      <w:r>
        <w:t xml:space="preserve">            termStatisticsDebugInfo.add("lastCompleteBinId: " + lastCompleteBinId);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binIds = null;</w:t>
      </w:r>
    </w:p>
    <w:p>
      <w:pPr>
        <w:jc w:val="both"/>
      </w:pPr>
      <w:r>
        <w:t xml:space="preserve">          lastCompleteBinId = -1;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for (TermStatistics ts : termStatistics) {</w:t>
      </w:r>
    </w:p>
    <w:p>
      <w:pPr>
        <w:jc w:val="both"/>
      </w:pPr>
      <w:r>
        <w:t xml:space="preserve">          ThriftTermResults termResults = new ThriftTermResults().setTotalCount(ts.termCount);</w:t>
      </w:r>
    </w:p>
    <w:p>
      <w:pPr>
        <w:jc w:val="both"/>
      </w:pPr>
      <w:r/>
    </w:p>
    <w:p>
      <w:pPr>
        <w:jc w:val="both"/>
      </w:pPr>
      <w:r>
        <w:t xml:space="preserve">          if (searchRequestInfo.isReturnHistogram()) {</w:t>
      </w:r>
    </w:p>
    <w:p>
      <w:pPr>
        <w:jc w:val="both"/>
      </w:pPr>
      <w:r>
        <w:t xml:space="preserve">            List&lt;Integer&gt; list = new ArrayList&lt;&gt;();</w:t>
      </w:r>
    </w:p>
    <w:p>
      <w:pPr>
        <w:jc w:val="both"/>
      </w:pPr>
      <w:r>
        <w:t xml:space="preserve">            for (int count : ts.histogramBins) {</w:t>
      </w:r>
    </w:p>
    <w:p>
      <w:pPr>
        <w:jc w:val="both"/>
      </w:pPr>
      <w:r>
        <w:t xml:space="preserve">              list.add(count);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termResults.setHistogramBins(list);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results.put(ts.termRequest, termResults);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binIds = null;</w:t>
      </w:r>
    </w:p>
    <w:p>
      <w:pPr>
        <w:jc w:val="both"/>
      </w:pPr>
      <w:r>
        <w:t xml:space="preserve">        results = null;</w:t>
      </w:r>
    </w:p>
    <w:p>
      <w:pPr>
        <w:jc w:val="both"/>
      </w:pPr>
      <w:r>
        <w:t xml:space="preserve">        lastCompleteBinId = -1;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StringBuilder res = new StringBuilder();</w:t>
      </w:r>
    </w:p>
    <w:p>
      <w:pPr>
        <w:jc w:val="both"/>
      </w:pPr>
      <w:r>
        <w:t xml:space="preserve">      res.append("TermStatisticsSearchResults(\n");</w:t>
      </w:r>
    </w:p>
    <w:p>
      <w:pPr>
        <w:jc w:val="both"/>
      </w:pPr>
      <w:r>
        <w:t xml:space="preserve">      if (binIds != null) {</w:t>
      </w:r>
    </w:p>
    <w:p>
      <w:pPr>
        <w:jc w:val="both"/>
      </w:pPr>
      <w:r>
        <w:t xml:space="preserve">        res.append("  binIds=").append(binIds).append("\n");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res.append("  lastCompleteBinId=").append(lastCompleteBinId).append("\n");</w:t>
      </w:r>
    </w:p>
    <w:p>
      <w:pPr>
        <w:jc w:val="both"/>
      </w:pPr>
      <w:r>
        <w:t xml:space="preserve">      if (results != null) {</w:t>
      </w:r>
    </w:p>
    <w:p>
      <w:pPr>
        <w:jc w:val="both"/>
      </w:pPr>
      <w:r>
        <w:t xml:space="preserve">        res.append("  results=").append(results).append("\n");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res.append(")");</w:t>
      </w:r>
    </w:p>
    <w:p>
      <w:pPr>
        <w:jc w:val="both"/>
      </w:pPr>
      <w:r>
        <w:t xml:space="preserve">      return res.toString();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List&lt;String&gt; getTermStatisticsDebugInfo() {</w:t>
      </w:r>
    </w:p>
    <w:p>
      <w:pPr>
        <w:jc w:val="both"/>
      </w:pPr>
      <w:r>
        <w:t xml:space="preserve">      return termStatisticsDebugInfo;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Figure out what the actual firstBinId is for this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computeFirstBinId(boolean isSetMinSearchedTime, int minSearchedTime) {</w:t>
      </w:r>
    </w:p>
    <w:p>
      <w:pPr>
        <w:jc w:val="both"/>
      </w:pPr>
      <w:r>
        <w:t xml:space="preserve">    if (firstBinID == -1) {</w:t>
      </w:r>
    </w:p>
    <w:p>
      <w:pPr>
        <w:jc w:val="both"/>
      </w:pPr>
      <w:r>
        <w:t xml:space="preserve">      if (!isSetMinSearchedTime) {</w:t>
      </w:r>
    </w:p>
    <w:p>
      <w:pPr>
        <w:jc w:val="both"/>
      </w:pPr>
      <w:r>
        <w:t xml:space="preserve">        // This would only happen if we don't search any segments, which for now we have</w:t>
      </w:r>
    </w:p>
    <w:p>
      <w:pPr>
        <w:jc w:val="both"/>
      </w:pPr>
      <w:r>
        <w:t xml:space="preserve">        // only seen happening if since_time or until_time don't intersect at all with</w:t>
      </w:r>
    </w:p>
    <w:p>
      <w:pPr>
        <w:jc w:val="both"/>
      </w:pPr>
      <w:r>
        <w:t xml:space="preserve">        // the range of the served segments.</w:t>
      </w:r>
    </w:p>
    <w:p>
      <w:pPr>
        <w:jc w:val="both"/>
      </w:pPr>
      <w:r>
        <w:t xml:space="preserve">        firstBinID = 0;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Example:</w:t>
      </w:r>
    </w:p>
    <w:p>
      <w:pPr>
        <w:jc w:val="both"/>
      </w:pPr>
      <w:r>
        <w:t xml:space="preserve">        //    minSearchedTime = 54</w:t>
      </w:r>
    </w:p>
    <w:p>
      <w:pPr>
        <w:jc w:val="both"/>
      </w:pPr>
      <w:r>
        <w:t xml:space="preserve">        //    binSize = 10</w:t>
      </w:r>
    </w:p>
    <w:p>
      <w:pPr>
        <w:jc w:val="both"/>
      </w:pPr>
      <w:r>
        <w:t xml:space="preserve">        //    firstBinId = 5</w:t>
      </w:r>
    </w:p>
    <w:p>
      <w:pPr>
        <w:jc w:val="both"/>
      </w:pPr>
      <w:r>
        <w:t xml:space="preserve">        firstBinID = minSearchedTime / binSize;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(shouldCollectDetailedDebugInfo()) {</w:t>
      </w:r>
    </w:p>
    <w:p>
      <w:pPr>
        <w:jc w:val="both"/>
      </w:pPr>
      <w:r>
        <w:t xml:space="preserve">        termStatisticsDebugInfo.add("firstBinId: " + firstBinID);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int getSeenOutOfRange() {</w:t>
      </w:r>
    </w:p>
    <w:p>
      <w:pPr>
        <w:jc w:val="both"/>
      </w:pPr>
      <w:r>
        <w:t xml:space="preserve">    return seenOutOfRange;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trackHistogramResultStats() {</w:t>
      </w:r>
    </w:p>
    <w:p>
      <w:pPr>
        <w:jc w:val="both"/>
      </w:pPr>
      <w:r>
        <w:t xml:space="preserve">    if (numLargerOutOfBoundsBinsSkipped &gt; 0) {</w:t>
      </w:r>
    </w:p>
    <w:p>
      <w:pPr>
        <w:jc w:val="both"/>
      </w:pPr>
      <w:r>
        <w:t xml:space="preserve">      TERM_STATS_SKIPPED_LARGER_OUT_OF_BOUNDS_HITS.increment();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(numTimesBinsWereMovedBack &gt; 0) {</w:t>
      </w:r>
    </w:p>
    <w:p>
      <w:pPr>
        <w:jc w:val="both"/>
      </w:pPr>
      <w:r>
        <w:t xml:space="preserve">      TERM_STATS_HISTOGRAM_REQUESTS_WITH_MOVED_BACK_BINS.recordResults(numTimesBinsWereMovedBack);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