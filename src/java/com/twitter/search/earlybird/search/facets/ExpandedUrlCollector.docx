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com.twitter.search.earlybird.search.facets;</w:t>
      </w:r>
    </w:p>
    <w:p>
      <w:pPr>
        <w:jc w:val="both"/>
      </w:pPr>
      <w:r/>
    </w:p>
    <w:p>
      <w:pPr>
        <w:jc w:val="both"/>
      </w:pPr>
      <w:r>
        <w:t>import java.util.LinkedHashMap;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com.google.common.collect.ImmutableList;</w:t>
      </w:r>
    </w:p>
    <w:p>
      <w:pPr>
        <w:jc w:val="both"/>
      </w:pPr>
      <w:r>
        <w:t>import com.google.common.collect.ImmutableSet;</w:t>
      </w:r>
    </w:p>
    <w:p>
      <w:pPr>
        <w:jc w:val="both"/>
      </w:pPr>
      <w:r/>
    </w:p>
    <w:p>
      <w:pPr>
        <w:jc w:val="both"/>
      </w:pPr>
      <w:r>
        <w:t>import org.apache.lucene.util.BytesRef;</w:t>
      </w:r>
    </w:p>
    <w:p>
      <w:pPr>
        <w:jc w:val="both"/>
      </w:pPr>
      <w:r/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com.twitter.search.core.earlybird.facets.FacetLabelProvider;</w:t>
      </w:r>
    </w:p>
    <w:p>
      <w:pPr>
        <w:jc w:val="both"/>
      </w:pPr>
      <w:r>
        <w:t>import com.twitter.search.earlybird.thrift.ThriftSearchResult;</w:t>
      </w:r>
    </w:p>
    <w:p>
      <w:pPr>
        <w:jc w:val="both"/>
      </w:pPr>
      <w:r>
        <w:t>import com.twitter.search.earlybird.thrift.ThriftSearchResultUrl;</w:t>
      </w:r>
    </w:p>
    <w:p>
      <w:pPr>
        <w:jc w:val="both"/>
      </w:pPr>
      <w:r>
        <w:t>import com.twitter.service.spiderduck.gen.MediaTypes;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collector for collecting expanded urls from facets. Note that the only thing connecting this</w:t>
      </w:r>
    </w:p>
    <w:p>
      <w:pPr>
        <w:jc w:val="both"/>
      </w:pPr>
      <w:r>
        <w:t xml:space="preserve"> * collector with expanded URLs is the fact that we only store the expanded url in the facet fields.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ExpandedUrlCollector extends AbstractFacetTermCollector {</w:t>
      </w:r>
    </w:p>
    <w:p>
      <w:pPr>
        <w:jc w:val="both"/>
      </w:pPr>
      <w:r>
        <w:t xml:space="preserve">  private static final ImmutableSet&lt;String&gt; FACET_CONTAINS_URL = ImmutableSet.of(</w:t>
      </w:r>
    </w:p>
    <w:p>
      <w:pPr>
        <w:jc w:val="both"/>
      </w:pPr>
      <w:r>
        <w:t xml:space="preserve">      EarlybirdFieldConstant.VIDEOS_FACET,</w:t>
      </w:r>
    </w:p>
    <w:p>
      <w:pPr>
        <w:jc w:val="both"/>
      </w:pPr>
      <w:r>
        <w:t xml:space="preserve">      EarlybirdFieldConstant.IMAGES_FACET,</w:t>
      </w:r>
    </w:p>
    <w:p>
      <w:pPr>
        <w:jc w:val="both"/>
      </w:pPr>
      <w:r>
        <w:t xml:space="preserve">      EarlybirdFieldConstant.NEWS_FACET,</w:t>
      </w:r>
    </w:p>
    <w:p>
      <w:pPr>
        <w:jc w:val="both"/>
      </w:pPr>
      <w:r>
        <w:t xml:space="preserve">      EarlybirdFieldConstant.LINKS_FACET,</w:t>
      </w:r>
    </w:p>
    <w:p>
      <w:pPr>
        <w:jc w:val="both"/>
      </w:pPr>
      <w:r>
        <w:t xml:space="preserve">      EarlybirdFieldConstant.TWIMG_FACET);</w:t>
      </w:r>
    </w:p>
    <w:p>
      <w:pPr>
        <w:jc w:val="both"/>
      </w:pPr>
      <w:r/>
    </w:p>
    <w:p>
      <w:pPr>
        <w:jc w:val="both"/>
      </w:pPr>
      <w:r>
        <w:t xml:space="preserve">  private final Map&lt;String, ThriftSearchResultUrl&gt; dedupedUrls = new LinkedHashMap&lt;&gt;();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String getTermFromProvider(</w:t>
      </w:r>
    </w:p>
    <w:p>
      <w:pPr>
        <w:jc w:val="both"/>
      </w:pPr>
      <w:r>
        <w:t xml:space="preserve">      String facetName,</w:t>
      </w:r>
    </w:p>
    <w:p>
      <w:pPr>
        <w:jc w:val="both"/>
      </w:pPr>
      <w:r>
        <w:t xml:space="preserve">      long termID,</w:t>
      </w:r>
    </w:p>
    <w:p>
      <w:pPr>
        <w:jc w:val="both"/>
      </w:pPr>
      <w:r>
        <w:t xml:space="preserve">      FacetLabelProvider provider) {</w:t>
      </w:r>
    </w:p>
    <w:p>
      <w:pPr>
        <w:jc w:val="both"/>
      </w:pPr>
      <w:r>
        <w:t xml:space="preserve">    String url = null;</w:t>
      </w:r>
    </w:p>
    <w:p>
      <w:pPr>
        <w:jc w:val="both"/>
      </w:pPr>
      <w:r>
        <w:t xml:space="preserve">    if (EarlybirdFieldConstant.TWIMG_FACET.equals(facetName)) {</w:t>
      </w:r>
    </w:p>
    <w:p>
      <w:pPr>
        <w:jc w:val="both"/>
      </w:pPr>
      <w:r>
        <w:t xml:space="preserve">      // Special case extraction of media url for twimg.</w:t>
      </w:r>
    </w:p>
    <w:p>
      <w:pPr>
        <w:jc w:val="both"/>
      </w:pPr>
      <w:r>
        <w:t xml:space="preserve">      FacetLabelProvider.FacetLabelAccessor photoAccessor = provider.getLabelAccessor();</w:t>
      </w:r>
    </w:p>
    <w:p>
      <w:pPr>
        <w:jc w:val="both"/>
      </w:pPr>
      <w:r>
        <w:t xml:space="preserve">      BytesRef termPayload = photoAccessor.getTermPayload(termID);</w:t>
      </w:r>
    </w:p>
    <w:p>
      <w:pPr>
        <w:jc w:val="both"/>
      </w:pPr>
      <w:r>
        <w:t xml:space="preserve">      if (termPayload != null) {</w:t>
      </w:r>
    </w:p>
    <w:p>
      <w:pPr>
        <w:jc w:val="both"/>
      </w:pPr>
      <w:r>
        <w:t xml:space="preserve">        url = termPayload.utf8ToString();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url = provider.getLabelAccessor().getTermText(termID);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url;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collect(int docID, long termID, int fieldID) {</w:t>
      </w:r>
    </w:p>
    <w:p>
      <w:pPr>
        <w:jc w:val="both"/>
      </w:pPr>
      <w:r/>
    </w:p>
    <w:p>
      <w:pPr>
        <w:jc w:val="both"/>
      </w:pPr>
      <w:r>
        <w:t xml:space="preserve">    String url = getTermFromFacet(termID, fieldID, FACET_CONTAINS_URL);</w:t>
      </w:r>
    </w:p>
    <w:p>
      <w:pPr>
        <w:jc w:val="both"/>
      </w:pPr>
      <w:r>
        <w:t xml:space="preserve">    if (url == null || url.isEmpty())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ThriftSearchResultUrl resultUrl = new ThriftSearchResultUrl();</w:t>
      </w:r>
    </w:p>
    <w:p>
      <w:pPr>
        <w:jc w:val="both"/>
      </w:pPr>
      <w:r>
        <w:t xml:space="preserve">    resultUrl.setOriginalUrl(url);</w:t>
      </w:r>
    </w:p>
    <w:p>
      <w:pPr>
        <w:jc w:val="both"/>
      </w:pPr>
      <w:r>
        <w:t xml:space="preserve">    MediaTypes mediaType = getMediaType(findFacetName(fieldID));</w:t>
      </w:r>
    </w:p>
    <w:p>
      <w:pPr>
        <w:jc w:val="both"/>
      </w:pPr>
      <w:r>
        <w:t xml:space="preserve">    resultUrl.setMediaType(mediaType);</w:t>
      </w:r>
    </w:p>
    <w:p>
      <w:pPr>
        <w:jc w:val="both"/>
      </w:pPr>
      <w:r/>
    </w:p>
    <w:p>
      <w:pPr>
        <w:jc w:val="both"/>
      </w:pPr>
      <w:r>
        <w:t xml:space="preserve">    // Media links will show up twice:</w:t>
      </w:r>
    </w:p>
    <w:p>
      <w:pPr>
        <w:jc w:val="both"/>
      </w:pPr>
      <w:r>
        <w:t xml:space="preserve">    //   - once in image/native_image/video/news facets</w:t>
      </w:r>
    </w:p>
    <w:p>
      <w:pPr>
        <w:jc w:val="both"/>
      </w:pPr>
      <w:r>
        <w:t xml:space="preserve">    //   - another time in the links facet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For those urls, we only want to return the media version. If it is non-media version, only</w:t>
      </w:r>
    </w:p>
    <w:p>
      <w:pPr>
        <w:jc w:val="both"/>
      </w:pPr>
      <w:r>
        <w:t xml:space="preserve">    // write to map if doesn't exist already, if media version, overwrite any previous entries.</w:t>
      </w:r>
    </w:p>
    <w:p>
      <w:pPr>
        <w:jc w:val="both"/>
      </w:pPr>
      <w:r>
        <w:t xml:space="preserve">    if (mediaType == MediaTypes.UNKNOWN) {</w:t>
      </w:r>
    </w:p>
    <w:p>
      <w:pPr>
        <w:jc w:val="both"/>
      </w:pPr>
      <w:r>
        <w:t xml:space="preserve">      if (!dedupedUrls.containsKey(url)) {</w:t>
      </w:r>
    </w:p>
    <w:p>
      <w:pPr>
        <w:jc w:val="both"/>
      </w:pPr>
      <w:r>
        <w:t xml:space="preserve">        dedupedUrls.put(url, resultUrl);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dedupedUrls.put(url, resultUrl);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fillResultAndClear(ThriftSearchResult result) {</w:t>
      </w:r>
    </w:p>
    <w:p>
      <w:pPr>
        <w:jc w:val="both"/>
      </w:pPr>
      <w:r>
        <w:t xml:space="preserve">    result.getMetadata().setTweetUrls(getExpandedUrls());</w:t>
      </w:r>
    </w:p>
    <w:p>
      <w:pPr>
        <w:jc w:val="both"/>
      </w:pPr>
      <w:r>
        <w:t xml:space="preserve">    dedupedUrls.clear();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List&lt;ThriftSearchResultUrl&gt; getExpandedUrls() {</w:t>
      </w:r>
    </w:p>
    <w:p>
      <w:pPr>
        <w:jc w:val="both"/>
      </w:pPr>
      <w:r>
        <w:t xml:space="preserve">    return ImmutableList.copyOf(dedupedUrls.values());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Gets the Spiderduck media type for a given facet name.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facetName A given facet name.</w:t>
      </w:r>
    </w:p>
    <w:p>
      <w:pPr>
        <w:jc w:val="both"/>
      </w:pPr>
      <w:r>
        <w:t xml:space="preserve">   * @return {@code MediaTypes} enum corresponding to the facet name.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MediaTypes getMediaType(String facetName) {</w:t>
      </w:r>
    </w:p>
    <w:p>
      <w:pPr>
        <w:jc w:val="both"/>
      </w:pPr>
      <w:r>
        <w:t xml:space="preserve">    if (facetName == null) {</w:t>
      </w:r>
    </w:p>
    <w:p>
      <w:pPr>
        <w:jc w:val="both"/>
      </w:pPr>
      <w:r>
        <w:t xml:space="preserve">      return MediaTypes.UNKNOWN;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switch (facetName) {</w:t>
      </w:r>
    </w:p>
    <w:p>
      <w:pPr>
        <w:jc w:val="both"/>
      </w:pPr>
      <w:r>
        <w:t xml:space="preserve">      case EarlybirdFieldConstant.TWIMG_FACET:</w:t>
      </w:r>
    </w:p>
    <w:p>
      <w:pPr>
        <w:jc w:val="both"/>
      </w:pPr>
      <w:r>
        <w:t xml:space="preserve">        return MediaTypes.NATIVE_IMAGE;</w:t>
      </w:r>
    </w:p>
    <w:p>
      <w:pPr>
        <w:jc w:val="both"/>
      </w:pPr>
      <w:r>
        <w:t xml:space="preserve">      case EarlybirdFieldConstant.IMAGES_FACET:</w:t>
      </w:r>
    </w:p>
    <w:p>
      <w:pPr>
        <w:jc w:val="both"/>
      </w:pPr>
      <w:r>
        <w:t xml:space="preserve">        return MediaTypes.IMAGE;</w:t>
      </w:r>
    </w:p>
    <w:p>
      <w:pPr>
        <w:jc w:val="both"/>
      </w:pPr>
      <w:r>
        <w:t xml:space="preserve">      case EarlybirdFieldConstant.VIDEOS_FACET:</w:t>
      </w:r>
    </w:p>
    <w:p>
      <w:pPr>
        <w:jc w:val="both"/>
      </w:pPr>
      <w:r>
        <w:t xml:space="preserve">        return MediaTypes.VIDEO;</w:t>
      </w:r>
    </w:p>
    <w:p>
      <w:pPr>
        <w:jc w:val="both"/>
      </w:pPr>
      <w:r>
        <w:t xml:space="preserve">      case EarlybirdFieldConstant.NEWS_FACET:</w:t>
      </w:r>
    </w:p>
    <w:p>
      <w:pPr>
        <w:jc w:val="both"/>
      </w:pPr>
      <w:r>
        <w:t xml:space="preserve">        return MediaTypes.NEWS;</w:t>
      </w:r>
    </w:p>
    <w:p>
      <w:pPr>
        <w:jc w:val="both"/>
      </w:pPr>
      <w:r>
        <w:t xml:space="preserve">      default:</w:t>
      </w:r>
    </w:p>
    <w:p>
      <w:pPr>
        <w:jc w:val="both"/>
      </w:pPr>
      <w:r>
        <w:t xml:space="preserve">        return MediaTypes.UNKNOWN;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