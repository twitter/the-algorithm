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java.util.Iterator;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com.twitter.search.core.earlybird.facets.FacetCountState;</w:t>
      </w:r>
    </w:p>
    <w:p>
      <w:pPr>
        <w:jc w:val="both"/>
      </w:pPr>
      <w:r>
        <w:t>import com.twitter.search.core.earlybird.facets.FacetCountState.FacetFieldResults;</w:t>
      </w:r>
    </w:p>
    <w:p>
      <w:pPr>
        <w:jc w:val="both"/>
      </w:pPr>
      <w:r>
        <w:t>import com.twitter.search.earlybird.search.EarlybirdLuceneSearcher;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/>
    </w:p>
    <w:p>
      <w:pPr>
        <w:jc w:val="both"/>
      </w:pPr>
      <w:r>
        <w:t>public class SimpleCountRankingModule extends FacetRankingModule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prepareResults(</w:t>
      </w:r>
    </w:p>
    <w:p>
      <w:pPr>
        <w:jc w:val="both"/>
      </w:pPr>
      <w:r>
        <w:t xml:space="preserve">      EarlybirdLuceneSearcher.FacetSearchResults hits,</w:t>
      </w:r>
    </w:p>
    <w:p>
      <w:pPr>
        <w:jc w:val="both"/>
      </w:pPr>
      <w:r>
        <w:t xml:space="preserve">      FacetCountState&lt;ThriftFacetFieldResults&gt; facetCountState) {</w:t>
      </w:r>
    </w:p>
    <w:p>
      <w:pPr>
        <w:jc w:val="both"/>
      </w:pPr>
      <w:r>
        <w:t xml:space="preserve">    Iterator&lt;FacetFieldResults&lt;ThriftFacetFieldResults&gt;&gt; fieldResultsIterator =</w:t>
      </w:r>
    </w:p>
    <w:p>
      <w:pPr>
        <w:jc w:val="both"/>
      </w:pPr>
      <w:r>
        <w:t xml:space="preserve">            facetCountState.getFacetFieldResultsIterator();</w:t>
      </w:r>
    </w:p>
    <w:p>
      <w:pPr>
        <w:jc w:val="both"/>
      </w:pPr>
      <w:r>
        <w:t xml:space="preserve">    while (fieldResultsIterator.hasNext()) {</w:t>
      </w:r>
    </w:p>
    <w:p>
      <w:pPr>
        <w:jc w:val="both"/>
      </w:pPr>
      <w:r>
        <w:t xml:space="preserve">      FacetFieldResults&lt;ThriftFacetFieldResults&gt; state = fieldResultsIterator.next();</w:t>
      </w:r>
    </w:p>
    <w:p>
      <w:pPr>
        <w:jc w:val="both"/>
      </w:pPr>
      <w:r>
        <w:t xml:space="preserve">      if (!state.isFinished()) {</w:t>
      </w:r>
    </w:p>
    <w:p>
      <w:pPr>
        <w:jc w:val="both"/>
      </w:pPr>
      <w:r>
        <w:t xml:space="preserve">        Schema.FieldInfo facetField =</w:t>
      </w:r>
    </w:p>
    <w:p>
      <w:pPr>
        <w:jc w:val="both"/>
      </w:pPr>
      <w:r>
        <w:t xml:space="preserve">                facetCountState.getSchema().getFacetFieldByFacetName(state.facetName);</w:t>
      </w:r>
    </w:p>
    <w:p>
      <w:pPr>
        <w:jc w:val="both"/>
      </w:pPr>
      <w:r>
        <w:t xml:space="preserve">        state.results = hits.getFacetResults(</w:t>
      </w:r>
    </w:p>
    <w:p>
      <w:pPr>
        <w:jc w:val="both"/>
      </w:pPr>
      <w:r>
        <w:t xml:space="preserve">                facetField.getFieldType().getFacetName(), state.numResultsRequested);</w:t>
      </w:r>
    </w:p>
    <w:p>
      <w:pPr>
        <w:jc w:val="both"/>
      </w:pPr>
      <w:r>
        <w:t xml:space="preserve">        if (state.results != null) {</w:t>
      </w:r>
    </w:p>
    <w:p>
      <w:pPr>
        <w:jc w:val="both"/>
      </w:pPr>
      <w:r>
        <w:t xml:space="preserve">          state.numResultsFound = state.results.getTopFacetsSize();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