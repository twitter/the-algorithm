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com.twitter.search.earlybird.search.facets;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com.twitter.search.core.earlybird.facets.FacetIDMap;</w:t>
      </w:r>
    </w:p>
    <w:p>
      <w:pPr>
        <w:jc w:val="both"/>
      </w:pPr>
      <w:r>
        <w:t>import com.twitter.search.core.earlybird.facets.FacetLabelProvider;</w:t>
      </w:r>
    </w:p>
    <w:p>
      <w:pPr>
        <w:jc w:val="both"/>
      </w:pPr>
      <w:r>
        <w:t>import com.twitter.search.core.earlybird.facets.FacetTermCollector;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com.twitter.search.earlybird.thrift.ThriftSearchResultExtraMetadata;</w:t>
      </w:r>
    </w:p>
    <w:p>
      <w:pPr>
        <w:jc w:val="both"/>
      </w:pPr>
      <w:r>
        <w:t>import com.twitter.search.earlybird.thrift.ThriftSearchResultMetadata;</w:t>
      </w:r>
    </w:p>
    <w:p>
      <w:pPr>
        <w:jc w:val="both"/>
      </w:pPr>
      <w:r/>
    </w:p>
    <w:p>
      <w:pPr>
        <w:jc w:val="both"/>
      </w:pPr>
      <w:r>
        <w:t>public abstract class AbstractFacetTermCollector implements FacetTermCollector {</w:t>
      </w:r>
    </w:p>
    <w:p>
      <w:pPr>
        <w:jc w:val="both"/>
      </w:pPr>
      <w:r>
        <w:t xml:space="preserve">  private Map&lt;String, FacetLabelProvider&gt; facetLabelProviders;</w:t>
      </w:r>
    </w:p>
    <w:p>
      <w:pPr>
        <w:jc w:val="both"/>
      </w:pPr>
      <w:r>
        <w:t xml:space="preserve">  private FacetIDMap facetIdMap;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Populates the given ThriftSearchResult instance with the results collected by this collector</w:t>
      </w:r>
    </w:p>
    <w:p>
      <w:pPr>
        <w:jc w:val="both"/>
      </w:pPr>
      <w:r>
        <w:t xml:space="preserve">   * and clears all collected results in this collector.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result The ThriftSearchResult instance to be populated with the results collected in</w:t>
      </w:r>
    </w:p>
    <w:p>
      <w:pPr>
        <w:jc w:val="both"/>
      </w:pPr>
      <w:r>
        <w:t xml:space="preserve">   *               this collector.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void fillResultAndClear(ThriftSearchResult result);</w:t>
      </w:r>
    </w:p>
    <w:p>
      <w:pPr>
        <w:jc w:val="both"/>
      </w:pPr>
      <w:r/>
    </w:p>
    <w:p>
      <w:pPr>
        <w:jc w:val="both"/>
      </w:pPr>
      <w:r>
        <w:t xml:space="preserve">  public void resetFacetLabelProviders(</w:t>
      </w:r>
    </w:p>
    <w:p>
      <w:pPr>
        <w:jc w:val="both"/>
      </w:pPr>
      <w:r>
        <w:t xml:space="preserve">      Map&lt;String, FacetLabelProvider&gt; facetLabelProvidersToReset, FacetIDMap facetIdMapToReset) {</w:t>
      </w:r>
    </w:p>
    <w:p>
      <w:pPr>
        <w:jc w:val="both"/>
      </w:pPr>
      <w:r>
        <w:t xml:space="preserve">    this.facetLabelProviders = facetLabelProvidersToReset;</w:t>
      </w:r>
    </w:p>
    <w:p>
      <w:pPr>
        <w:jc w:val="both"/>
      </w:pPr>
      <w:r>
        <w:t xml:space="preserve">    this.facetIdMap = facetIdMapToReset;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String findFacetName(int fieldId) {</w:t>
      </w:r>
    </w:p>
    <w:p>
      <w:pPr>
        <w:jc w:val="both"/>
      </w:pPr>
      <w:r>
        <w:t xml:space="preserve">    return fieldId &lt; 0 ? null : facetIdMap.getFacetFieldByFacetID(fieldId).getFacetName();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ThriftSearchResultExtraMetadata getExtraMetadata(ThriftSearchResult result) {</w:t>
      </w:r>
    </w:p>
    <w:p>
      <w:pPr>
        <w:jc w:val="both"/>
      </w:pPr>
      <w:r>
        <w:t xml:space="preserve">    ThriftSearchResultMetadata metadata = result.getMetadata();</w:t>
      </w:r>
    </w:p>
    <w:p>
      <w:pPr>
        <w:jc w:val="both"/>
      </w:pPr>
      <w:r>
        <w:t xml:space="preserve">    if (!metadata.isSetExtraMetadata()) {</w:t>
      </w:r>
    </w:p>
    <w:p>
      <w:pPr>
        <w:jc w:val="both"/>
      </w:pPr>
      <w:r>
        <w:t xml:space="preserve">      metadata.setExtraMetadata(new ThriftSearchResultExtraMetadata());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metadata.getExtraMetadata();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String getTermFromProvider(</w:t>
      </w:r>
    </w:p>
    <w:p>
      <w:pPr>
        <w:jc w:val="both"/>
      </w:pPr>
      <w:r>
        <w:t xml:space="preserve">      String facetName, long termID, FacetLabelProvider provider) {</w:t>
      </w:r>
    </w:p>
    <w:p>
      <w:pPr>
        <w:jc w:val="both"/>
      </w:pPr>
      <w:r>
        <w:t xml:space="preserve">    return provider.getLabelAccessor().getTermText(termID);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String getTermFromFacet(long termID, int fieldID, Set&lt;String&gt; facetsToCollectFrom) {</w:t>
      </w:r>
    </w:p>
    <w:p>
      <w:pPr>
        <w:jc w:val="both"/>
      </w:pPr>
      <w:r>
        <w:t xml:space="preserve">    if (termID == EarlybirdIndexSegmentAtomicReader.TERM_NOT_FOUND)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facetName = findFacetName(fieldID);</w:t>
      </w:r>
    </w:p>
    <w:p>
      <w:pPr>
        <w:jc w:val="both"/>
      </w:pPr>
      <w:r>
        <w:t xml:space="preserve">    if (!facetsToCollectFrom.contains(facetName))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final FacetLabelProvider provider = facetLabelProviders.get(facetName);</w:t>
      </w:r>
    </w:p>
    <w:p>
      <w:pPr>
        <w:jc w:val="both"/>
      </w:pPr>
      <w:r>
        <w:t xml:space="preserve">    if (provider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getTermFromProvider(facetName, termID, provider);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