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com.twitter.search.earlybird.search.facets;</w:t>
      </w:r>
    </w:p>
    <w:p>
      <w:pPr>
        <w:jc w:val="both"/>
      </w:pPr>
      <w:r/>
    </w:p>
    <w:p>
      <w:pPr>
        <w:jc w:val="both"/>
      </w:pPr>
      <w:r>
        <w:t>import java.util.ArrayList;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java.util.Set;</w:t>
      </w:r>
    </w:p>
    <w:p>
      <w:pPr>
        <w:jc w:val="both"/>
      </w:pPr>
      <w:r/>
    </w:p>
    <w:p>
      <w:pPr>
        <w:jc w:val="both"/>
      </w:pPr>
      <w:r>
        <w:t>import com.twitter.search.core.earlybird.facets.FacetIDMap;</w:t>
      </w:r>
    </w:p>
    <w:p>
      <w:pPr>
        <w:jc w:val="both"/>
      </w:pPr>
      <w:r>
        <w:t>import com.twitter.search.core.earlybird.facets.FacetLabelProvider;</w:t>
      </w:r>
    </w:p>
    <w:p>
      <w:pPr>
        <w:jc w:val="both"/>
      </w:pPr>
      <w:r>
        <w:t>import com.twitter.search.core.earlybird.facets.FacetTermCollector;</w:t>
      </w:r>
    </w:p>
    <w:p>
      <w:pPr>
        <w:jc w:val="both"/>
      </w:pPr>
      <w:r>
        <w:t>import com.twitter.search.core.earlybird.index.EarlybirdIndexSegmentAtomicReader;</w:t>
      </w:r>
    </w:p>
    <w:p>
      <w:pPr>
        <w:jc w:val="both"/>
      </w:pPr>
      <w:r>
        <w:t>import com.twitter.search.earlybird.thrift.ThriftFacetLabel;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collector for facet labels of given fields.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FacetLabelCollector implements FacetTermCollector {</w:t>
      </w:r>
    </w:p>
    <w:p>
      <w:pPr>
        <w:jc w:val="both"/>
      </w:pPr>
      <w:r/>
    </w:p>
    <w:p>
      <w:pPr>
        <w:jc w:val="both"/>
      </w:pPr>
      <w:r>
        <w:t xml:space="preserve">  private final Set&lt;String&gt; requiredFields;</w:t>
      </w:r>
    </w:p>
    <w:p>
      <w:pPr>
        <w:jc w:val="both"/>
      </w:pPr>
      <w:r>
        <w:t xml:space="preserve">  private FacetIDMap facetIDMap;</w:t>
      </w:r>
    </w:p>
    <w:p>
      <w:pPr>
        <w:jc w:val="both"/>
      </w:pPr>
      <w:r>
        <w:t xml:space="preserve">  private Map&lt;String, FacetLabelProvider&gt; facetLabelProviders;</w:t>
      </w:r>
    </w:p>
    <w:p>
      <w:pPr>
        <w:jc w:val="both"/>
      </w:pPr>
      <w:r/>
    </w:p>
    <w:p>
      <w:pPr>
        <w:jc w:val="both"/>
      </w:pPr>
      <w:r>
        <w:t xml:space="preserve">  private final List&lt;ThriftFacetLabel&gt; labels = new ArrayList&lt;&gt;();</w:t>
      </w:r>
    </w:p>
    <w:p>
      <w:pPr>
        <w:jc w:val="both"/>
      </w:pPr>
      <w:r/>
    </w:p>
    <w:p>
      <w:pPr>
        <w:jc w:val="both"/>
      </w:pPr>
      <w:r>
        <w:t xml:space="preserve">  public FacetLabelCollector(Set&lt;String&gt; requiredFields) {</w:t>
      </w:r>
    </w:p>
    <w:p>
      <w:pPr>
        <w:jc w:val="both"/>
      </w:pPr>
      <w:r>
        <w:t xml:space="preserve">    this.requiredFields = requiredFields;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resetFacetLabelProviders(Map&lt;String, FacetLabelProvider&gt; facetLabelProvidersToReset,</w:t>
      </w:r>
    </w:p>
    <w:p>
      <w:pPr>
        <w:jc w:val="both"/>
      </w:pPr>
      <w:r>
        <w:t xml:space="preserve">                                       FacetIDMap facetIDMapToReset) {</w:t>
      </w:r>
    </w:p>
    <w:p>
      <w:pPr>
        <w:jc w:val="both"/>
      </w:pPr>
      <w:r>
        <w:t xml:space="preserve">    this.facetLabelProviders = facetLabelProvidersToReset;</w:t>
      </w:r>
    </w:p>
    <w:p>
      <w:pPr>
        <w:jc w:val="both"/>
      </w:pPr>
      <w:r>
        <w:t xml:space="preserve">    this.facetIDMap = facetIDMapToReset;</w:t>
      </w:r>
    </w:p>
    <w:p>
      <w:pPr>
        <w:jc w:val="both"/>
      </w:pPr>
      <w:r>
        <w:t xml:space="preserve">    labels.clear();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collect(int docID, long termID, int fieldID) {</w:t>
      </w:r>
    </w:p>
    <w:p>
      <w:pPr>
        <w:jc w:val="both"/>
      </w:pPr>
      <w:r>
        <w:t xml:space="preserve">    String facetName = facetIDMap.getFacetFieldByFacetID(fieldID).getFacetName();</w:t>
      </w:r>
    </w:p>
    <w:p>
      <w:pPr>
        <w:jc w:val="both"/>
      </w:pPr>
      <w:r>
        <w:t xml:space="preserve">    if (facetName == null || !requiredFields.contains(facetName))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(termID != EarlybirdIndexSegmentAtomicReader.TERM_NOT_FOUND &amp;&amp; fieldID &gt;= 0) {</w:t>
      </w:r>
    </w:p>
    <w:p>
      <w:pPr>
        <w:jc w:val="both"/>
      </w:pPr>
      <w:r>
        <w:t xml:space="preserve">      final FacetLabelProvider provider = facetLabelProviders.get(facetName);</w:t>
      </w:r>
    </w:p>
    <w:p>
      <w:pPr>
        <w:jc w:val="both"/>
      </w:pPr>
      <w:r>
        <w:t xml:space="preserve">      if (provider != null) {</w:t>
      </w:r>
    </w:p>
    <w:p>
      <w:pPr>
        <w:jc w:val="both"/>
      </w:pPr>
      <w:r>
        <w:t xml:space="preserve">        FacetLabelProvider.FacetLabelAccessor labelAccessor = provider.getLabelAccessor();</w:t>
      </w:r>
    </w:p>
    <w:p>
      <w:pPr>
        <w:jc w:val="both"/>
      </w:pPr>
      <w:r>
        <w:t xml:space="preserve">        String label = labelAccessor.getTermText(termID);</w:t>
      </w:r>
    </w:p>
    <w:p>
      <w:pPr>
        <w:jc w:val="both"/>
      </w:pPr>
      <w:r>
        <w:t xml:space="preserve">        int offensiveCount = labelAccessor.getOffensiveCount(termID);</w:t>
      </w:r>
    </w:p>
    <w:p>
      <w:pPr>
        <w:jc w:val="both"/>
      </w:pPr>
      <w:r>
        <w:t xml:space="preserve">        labels.add(new ThriftFacetLabel()</w:t>
      </w:r>
    </w:p>
    <w:p>
      <w:pPr>
        <w:jc w:val="both"/>
      </w:pPr>
      <w:r>
        <w:t xml:space="preserve">            .setFieldName(facetName)</w:t>
      </w:r>
    </w:p>
    <w:p>
      <w:pPr>
        <w:jc w:val="both"/>
      </w:pPr>
      <w:r>
        <w:t xml:space="preserve">            .setLabel(label)</w:t>
      </w:r>
    </w:p>
    <w:p>
      <w:pPr>
        <w:jc w:val="both"/>
      </w:pPr>
      <w:r>
        <w:t xml:space="preserve">            .setOffensiveCount(offensiveCount));</w:t>
      </w:r>
    </w:p>
    <w:p>
      <w:pPr>
        <w:jc w:val="both"/>
      </w:pPr>
      <w:r>
        <w:t xml:space="preserve">        return true;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false;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List&lt;ThriftFacetLabel&gt; getLabels() {</w:t>
      </w:r>
    </w:p>
    <w:p>
      <w:pPr>
        <w:jc w:val="both"/>
      </w:pPr>
      <w:r>
        <w:t xml:space="preserve">    // Make a copy</w:t>
      </w:r>
    </w:p>
    <w:p>
      <w:pPr>
        <w:jc w:val="both"/>
      </w:pPr>
      <w:r>
        <w:t xml:space="preserve">    return new ArrayList&lt;&gt;(labels);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