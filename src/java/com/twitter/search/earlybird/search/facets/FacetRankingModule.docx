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com.twitter.search.earlybird.search.facets;</w:t>
      </w:r>
    </w:p>
    <w:p>
      <w:pPr>
        <w:jc w:val="both"/>
      </w:pPr>
      <w:r/>
    </w:p>
    <w:p>
      <w:pPr>
        <w:jc w:val="both"/>
      </w:pPr>
      <w:r>
        <w:t>import java.util.ArrayList;</w:t>
      </w:r>
    </w:p>
    <w:p>
      <w:pPr>
        <w:jc w:val="both"/>
      </w:pPr>
      <w:r>
        <w:t>import java.util.List;</w:t>
      </w:r>
    </w:p>
    <w:p>
      <w:pPr>
        <w:jc w:val="both"/>
      </w:pPr>
      <w:r/>
    </w:p>
    <w:p>
      <w:pPr>
        <w:jc w:val="both"/>
      </w:pPr>
      <w:r>
        <w:t>import com.twitter.search.core.earlybird.facets.FacetCountState;</w:t>
      </w:r>
    </w:p>
    <w:p>
      <w:pPr>
        <w:jc w:val="both"/>
      </w:pPr>
      <w:r>
        <w:t>import com.twitter.search.earlybird.search.EarlybirdLuceneSearcher;</w:t>
      </w:r>
    </w:p>
    <w:p>
      <w:pPr>
        <w:jc w:val="both"/>
      </w:pPr>
      <w:r>
        <w:t>import com.twitter.search.earlybird.thrift.ThriftFacetFieldResults;</w:t>
      </w:r>
    </w:p>
    <w:p>
      <w:pPr>
        <w:jc w:val="both"/>
      </w:pPr>
      <w:r/>
    </w:p>
    <w:p>
      <w:pPr>
        <w:jc w:val="both"/>
      </w:pPr>
      <w:r>
        <w:t>public abstract class FacetRankingModule {</w:t>
      </w:r>
    </w:p>
    <w:p>
      <w:pPr>
        <w:jc w:val="both"/>
      </w:pPr>
      <w:r>
        <w:t xml:space="preserve">  public static final List&lt;FacetRankingModule&gt; REGISTERED_RANKING_MODULES =</w:t>
      </w:r>
    </w:p>
    <w:p>
      <w:pPr>
        <w:jc w:val="both"/>
      </w:pPr>
      <w:r>
        <w:t xml:space="preserve">      new ArrayList&lt;&gt;();</w:t>
      </w:r>
    </w:p>
    <w:p>
      <w:pPr>
        <w:jc w:val="both"/>
      </w:pPr>
      <w:r/>
    </w:p>
    <w:p>
      <w:pPr>
        <w:jc w:val="both"/>
      </w:pPr>
      <w:r>
        <w:t xml:space="preserve">  static {</w:t>
      </w:r>
    </w:p>
    <w:p>
      <w:pPr>
        <w:jc w:val="both"/>
      </w:pPr>
      <w:r>
        <w:t xml:space="preserve">    REGISTERED_RANKING_MODULES.add(new SimpleCountRankingModule());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Prepares the {@link com.twitter.search.earlybird.thrift.ThriftFacetFieldResults}</w:t>
      </w:r>
    </w:p>
    <w:p>
      <w:pPr>
        <w:jc w:val="both"/>
      </w:pPr>
      <w:r>
        <w:t xml:space="preserve">   * in {@link FacetCountState} before they're returned. This extension point therefore allows</w:t>
      </w:r>
    </w:p>
    <w:p>
      <w:pPr>
        <w:jc w:val="both"/>
      </w:pPr>
      <w:r>
        <w:t xml:space="preserve">   * post-processing the facet results, e.g. for re-ranking or sorting purposes.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abstract void prepareResults(</w:t>
      </w:r>
    </w:p>
    <w:p>
      <w:pPr>
        <w:jc w:val="both"/>
      </w:pPr>
      <w:r>
        <w:t xml:space="preserve">      EarlybirdLuceneSearcher.FacetSearchResults hits,</w:t>
      </w:r>
    </w:p>
    <w:p>
      <w:pPr>
        <w:jc w:val="both"/>
      </w:pPr>
      <w:r>
        <w:t xml:space="preserve">      FacetCountState&lt;ThriftFacetFieldResults&gt; facetCountState);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