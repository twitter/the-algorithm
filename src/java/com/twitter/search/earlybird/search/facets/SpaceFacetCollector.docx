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com.twitter.search.earlybird.search.facets;</w:t>
      </w:r>
    </w:p>
    <w:p>
      <w:pPr>
        <w:jc w:val="both"/>
      </w:pPr>
      <w:r/>
    </w:p>
    <w:p>
      <w:pPr>
        <w:jc w:val="both"/>
      </w:pPr>
      <w:r>
        <w:t>import java.util.ArrayList;</w:t>
      </w:r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import com.google.common.collect.ImmutableList;</w:t>
      </w:r>
    </w:p>
    <w:p>
      <w:pPr>
        <w:jc w:val="both"/>
      </w:pPr>
      <w:r>
        <w:t>import com.google.common.collect.Sets;</w:t>
      </w:r>
    </w:p>
    <w:p>
      <w:pPr>
        <w:jc w:val="both"/>
      </w:pPr>
      <w:r/>
    </w:p>
    <w:p>
      <w:pPr>
        <w:jc w:val="both"/>
      </w:pPr>
      <w:r>
        <w:t>import org.apache.commons.lang.StringUtils;</w:t>
      </w:r>
    </w:p>
    <w:p>
      <w:pPr>
        <w:jc w:val="both"/>
      </w:pPr>
      <w:r/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com.twitter.search.earlybird.partition.AudioSpaceTable;</w:t>
      </w:r>
    </w:p>
    <w:p>
      <w:pPr>
        <w:jc w:val="both"/>
      </w:pPr>
      <w:r>
        <w:t>import com.twitter.search.earlybird.thrift.AudioSpaceState;</w:t>
      </w:r>
    </w:p>
    <w:p>
      <w:pPr>
        <w:jc w:val="both"/>
      </w:pPr>
      <w:r>
        <w:t>import com.twitter.search.earlybird.thrift.ThriftSearchResult;</w:t>
      </w:r>
    </w:p>
    <w:p>
      <w:pPr>
        <w:jc w:val="both"/>
      </w:pPr>
      <w:r>
        <w:t>import com.twitter.search.earlybird.thrift.ThriftSearchResultAudioSpace;</w:t>
      </w:r>
    </w:p>
    <w:p>
      <w:pPr>
        <w:jc w:val="both"/>
      </w:pPr>
      <w:r/>
    </w:p>
    <w:p>
      <w:pPr>
        <w:jc w:val="both"/>
      </w:pPr>
      <w:r>
        <w:t>public class SpaceFacetCollector extends AbstractFacetTermCollector {</w:t>
      </w:r>
    </w:p>
    <w:p>
      <w:pPr>
        <w:jc w:val="both"/>
      </w:pPr>
      <w:r>
        <w:t xml:space="preserve">  private final List&lt;ThriftSearchResultAudioSpace&gt; spaces = new ArrayList&lt;&gt;();</w:t>
      </w:r>
    </w:p>
    <w:p>
      <w:pPr>
        <w:jc w:val="both"/>
      </w:pPr>
      <w:r/>
    </w:p>
    <w:p>
      <w:pPr>
        <w:jc w:val="both"/>
      </w:pPr>
      <w:r>
        <w:t xml:space="preserve">  private final AudioSpaceTable audioSpaceTable;</w:t>
      </w:r>
    </w:p>
    <w:p>
      <w:pPr>
        <w:jc w:val="both"/>
      </w:pPr>
      <w:r/>
    </w:p>
    <w:p>
      <w:pPr>
        <w:jc w:val="both"/>
      </w:pPr>
      <w:r>
        <w:t xml:space="preserve">  public SpaceFacetCollector(AudioSpaceTable audioSpaceTable) {</w:t>
      </w:r>
    </w:p>
    <w:p>
      <w:pPr>
        <w:jc w:val="both"/>
      </w:pPr>
      <w:r>
        <w:t xml:space="preserve">    this.audioSpaceTable = audioSpaceTable;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collect(int docID, long termID, int fieldID) {</w:t>
      </w:r>
    </w:p>
    <w:p>
      <w:pPr>
        <w:jc w:val="both"/>
      </w:pPr>
      <w:r/>
    </w:p>
    <w:p>
      <w:pPr>
        <w:jc w:val="both"/>
      </w:pPr>
      <w:r>
        <w:t xml:space="preserve">    String spaceId = getTermFromFacet(termID, fieldID,</w:t>
      </w:r>
    </w:p>
    <w:p>
      <w:pPr>
        <w:jc w:val="both"/>
      </w:pPr>
      <w:r>
        <w:t xml:space="preserve">        Sets.newHashSet(EarlybirdFieldConstant.SPACES_FACET));</w:t>
      </w:r>
    </w:p>
    <w:p>
      <w:pPr>
        <w:jc w:val="both"/>
      </w:pPr>
      <w:r>
        <w:t xml:space="preserve">    if (StringUtils.isEmpty(spaceId))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spaces.add(new ThriftSearchResultAudioSpace(spaceId,</w:t>
      </w:r>
    </w:p>
    <w:p>
      <w:pPr>
        <w:jc w:val="both"/>
      </w:pPr>
      <w:r>
        <w:t xml:space="preserve">        audioSpaceTable.isRunning(spaceId) ? AudioSpaceState.RUNNING</w:t>
      </w:r>
    </w:p>
    <w:p>
      <w:pPr>
        <w:jc w:val="both"/>
      </w:pPr>
      <w:r>
        <w:t xml:space="preserve">            : AudioSpaceState.ENDED));</w:t>
      </w:r>
    </w:p>
    <w:p>
      <w:pPr>
        <w:jc w:val="both"/>
      </w:pPr>
      <w:r/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fillResultAndClear(ThriftSearchResult result) {</w:t>
      </w:r>
    </w:p>
    <w:p>
      <w:pPr>
        <w:jc w:val="both"/>
      </w:pPr>
      <w:r>
        <w:t xml:space="preserve">    getExtraMetadata(result).setSpaces(ImmutableList.copyOf(spaces));</w:t>
      </w:r>
    </w:p>
    <w:p>
      <w:pPr>
        <w:jc w:val="both"/>
      </w:pPr>
      <w:r>
        <w:t xml:space="preserve">    spaces.clear();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