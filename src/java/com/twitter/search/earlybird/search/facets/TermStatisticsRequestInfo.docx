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java.util.LinkedList;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com.google.common.collect.ImmutableSet;</w:t>
      </w:r>
    </w:p>
    <w:p>
      <w:pPr>
        <w:jc w:val="both"/>
      </w:pPr>
      <w:r/>
    </w:p>
    <w:p>
      <w:pPr>
        <w:jc w:val="both"/>
      </w:pPr>
      <w:r>
        <w:t>import org.apache.lucene.search.Query;</w:t>
      </w:r>
    </w:p>
    <w:p>
      <w:pPr>
        <w:jc w:val="both"/>
      </w:pPr>
      <w:r/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com.twitter.search.common.util.text.NormalizerHelper;</w:t>
      </w:r>
    </w:p>
    <w:p>
      <w:pPr>
        <w:jc w:val="both"/>
      </w:pPr>
      <w:r>
        <w:t>import com.twitter.search.common.util.url.URLUtils;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com.twitter.search.earlybird.search.SearchRequestInfo;</w:t>
      </w:r>
    </w:p>
    <w:p>
      <w:pPr>
        <w:jc w:val="both"/>
      </w:pPr>
      <w:r>
        <w:t>import com.twitter.search.earlybird.thrift.ThriftHistogramSettings;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com.twitter.search.earlybird.thrift.ThriftTermRequest;</w:t>
      </w:r>
    </w:p>
    <w:p>
      <w:pPr>
        <w:jc w:val="both"/>
      </w:pPr>
      <w:r>
        <w:t>import com.twitter.search.earlybird.thrift.ThriftTermStatisticsRequest;</w:t>
      </w:r>
    </w:p>
    <w:p>
      <w:pPr>
        <w:jc w:val="both"/>
      </w:pPr>
      <w:r/>
    </w:p>
    <w:p>
      <w:pPr>
        <w:jc w:val="both"/>
      </w:pPr>
      <w:r>
        <w:t>public class TermStatisticsRequestInfo extends SearchRequestInfo {</w:t>
      </w:r>
    </w:p>
    <w:p>
      <w:pPr>
        <w:jc w:val="both"/>
      </w:pPr>
      <w:r>
        <w:t xml:space="preserve">  private static final Set&lt;String&gt; FACET_URL_FIELDS_TO_NORMALIZE = new ImmutableSet.Builder()</w:t>
      </w:r>
    </w:p>
    <w:p>
      <w:pPr>
        <w:jc w:val="both"/>
      </w:pPr>
      <w:r>
        <w:t xml:space="preserve">      .add(EarlybirdFieldConstant.IMAGES_FACET)</w:t>
      </w:r>
    </w:p>
    <w:p>
      <w:pPr>
        <w:jc w:val="both"/>
      </w:pPr>
      <w:r>
        <w:t xml:space="preserve">      .add(EarlybirdFieldConstant.VIDEOS_FACET)</w:t>
      </w:r>
    </w:p>
    <w:p>
      <w:pPr>
        <w:jc w:val="both"/>
      </w:pPr>
      <w:r>
        <w:t xml:space="preserve">      .add(EarlybirdFieldConstant.NEWS_FACET)</w:t>
      </w:r>
    </w:p>
    <w:p>
      <w:pPr>
        <w:jc w:val="both"/>
      </w:pPr>
      <w:r>
        <w:t xml:space="preserve">      .build();</w:t>
      </w:r>
    </w:p>
    <w:p>
      <w:pPr>
        <w:jc w:val="both"/>
      </w:pPr>
      <w:r/>
    </w:p>
    <w:p>
      <w:pPr>
        <w:jc w:val="both"/>
      </w:pPr>
      <w:r>
        <w:t xml:space="preserve">  protected final List&lt;ThriftTermRequest&gt; termRequests;</w:t>
      </w:r>
    </w:p>
    <w:p>
      <w:pPr>
        <w:jc w:val="both"/>
      </w:pPr>
      <w:r>
        <w:t xml:space="preserve">  protected final ThriftHistogramSettings histogramSettings;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TermStatisticsRequestInfo instance using the provided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TermStatisticsRequestInfo(ThriftSearchQuery searchQuery,</w:t>
      </w:r>
    </w:p>
    <w:p>
      <w:pPr>
        <w:jc w:val="both"/>
      </w:pPr>
      <w:r>
        <w:t xml:space="preserve">                                   Query luceneQuery,</w:t>
      </w:r>
    </w:p>
    <w:p>
      <w:pPr>
        <w:jc w:val="both"/>
      </w:pPr>
      <w:r>
        <w:t xml:space="preserve">                                   ThriftTermStatisticsRequest termStatsRequest,</w:t>
      </w:r>
    </w:p>
    <w:p>
      <w:pPr>
        <w:jc w:val="both"/>
      </w:pPr>
      <w:r>
        <w:t xml:space="preserve">                                   TerminationTracker terminationTracker) {</w:t>
      </w:r>
    </w:p>
    <w:p>
      <w:pPr>
        <w:jc w:val="both"/>
      </w:pPr>
      <w:r>
        <w:t xml:space="preserve">    super(searchQuery, luceneQuery, terminationTracker);</w:t>
      </w:r>
    </w:p>
    <w:p>
      <w:pPr>
        <w:jc w:val="both"/>
      </w:pPr>
      <w:r>
        <w:t xml:space="preserve">    this.termRequests = termStatsRequest.isSetTermRequests()</w:t>
      </w:r>
    </w:p>
    <w:p>
      <w:pPr>
        <w:jc w:val="both"/>
      </w:pPr>
      <w:r>
        <w:t xml:space="preserve">                        ? termStatsRequest.getTermRequests() : new LinkedList&lt;&gt;();</w:t>
      </w:r>
    </w:p>
    <w:p>
      <w:pPr>
        <w:jc w:val="both"/>
      </w:pPr>
      <w:r>
        <w:t xml:space="preserve">    this.histogramSettings = termStatsRequest.getHistogramSettings();</w:t>
      </w:r>
    </w:p>
    <w:p>
      <w:pPr>
        <w:jc w:val="both"/>
      </w:pPr>
      <w:r>
        <w:t xml:space="preserve">    if (termStatsRequest.isIncludeGlobalCounts()) {</w:t>
      </w:r>
    </w:p>
    <w:p>
      <w:pPr>
        <w:jc w:val="both"/>
      </w:pPr>
      <w:r>
        <w:t xml:space="preserve">      // Add an empty request to indicate we need a global count across all fields.</w:t>
      </w:r>
    </w:p>
    <w:p>
      <w:pPr>
        <w:jc w:val="both"/>
      </w:pPr>
      <w:r>
        <w:t xml:space="preserve">      termRequests.add(new ThriftTermRequest().setFieldName("").setTerm(""));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only normalize TEXT terms and urls. All other terms, e.g. topics (named entities) are</w:t>
      </w:r>
    </w:p>
    <w:p>
      <w:pPr>
        <w:jc w:val="both"/>
      </w:pPr>
      <w:r>
        <w:t xml:space="preserve">    // not normalized. Here the assumption is that the caller passes the exact terms back that</w:t>
      </w:r>
    </w:p>
    <w:p>
      <w:pPr>
        <w:jc w:val="both"/>
      </w:pPr>
      <w:r>
        <w:t xml:space="preserve">    // the facet API returned</w:t>
      </w:r>
    </w:p>
    <w:p>
      <w:pPr>
        <w:jc w:val="both"/>
      </w:pPr>
      <w:r>
        <w:t xml:space="preserve">    for (ThriftTermRequest termReq : termRequests) {</w:t>
      </w:r>
    </w:p>
    <w:p>
      <w:pPr>
        <w:jc w:val="both"/>
      </w:pPr>
      <w:r>
        <w:t xml:space="preserve">      if (termReq.getTerm().isEmpty()) {</w:t>
      </w:r>
    </w:p>
    <w:p>
      <w:pPr>
        <w:jc w:val="both"/>
      </w:pPr>
      <w:r>
        <w:t xml:space="preserve">        continue;  // the special catch-all term.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(!termReq.isSetFieldName()</w:t>
      </w:r>
    </w:p>
    <w:p>
      <w:pPr>
        <w:jc w:val="both"/>
      </w:pPr>
      <w:r>
        <w:t xml:space="preserve">          || termReq.getFieldName().equals(EarlybirdFieldConstant.TEXT_FIELD.getFieldName())) {</w:t>
      </w:r>
    </w:p>
    <w:p>
      <w:pPr>
        <w:jc w:val="both"/>
      </w:pPr>
      <w:r>
        <w:t xml:space="preserve">        // normalize the TEXT term as it's normalized during ingestion</w:t>
      </w:r>
    </w:p>
    <w:p>
      <w:pPr>
        <w:jc w:val="both"/>
      </w:pPr>
      <w:r>
        <w:t xml:space="preserve">        termReq.setTerm(NormalizerHelper.normalizeWithUnknownLocale(</w:t>
      </w:r>
    </w:p>
    <w:p>
      <w:pPr>
        <w:jc w:val="both"/>
      </w:pPr>
      <w:r>
        <w:t xml:space="preserve">                            termReq.getTerm(), EarlybirdConfig.getPenguinVersion()));</w:t>
      </w:r>
    </w:p>
    <w:p>
      <w:pPr>
        <w:jc w:val="both"/>
      </w:pPr>
      <w:r>
        <w:t xml:space="preserve">      } else if (FACET_URL_FIELDS_TO_NORMALIZE.contains(termReq.getFieldName())) {</w:t>
      </w:r>
    </w:p>
    <w:p>
      <w:pPr>
        <w:jc w:val="both"/>
      </w:pPr>
      <w:r>
        <w:t xml:space="preserve">        // remove the trailing slash from the URL path. This operation is idempotent,</w:t>
      </w:r>
    </w:p>
    <w:p>
      <w:pPr>
        <w:jc w:val="both"/>
      </w:pPr>
      <w:r>
        <w:t xml:space="preserve">        // so either a spiderduck URL or a facet URL can be used here. The latter would just</w:t>
      </w:r>
    </w:p>
    <w:p>
      <w:pPr>
        <w:jc w:val="both"/>
      </w:pPr>
      <w:r>
        <w:t xml:space="preserve">        // be normalized twice, which is fine.</w:t>
      </w:r>
    </w:p>
    <w:p>
      <w:pPr>
        <w:jc w:val="both"/>
      </w:pPr>
      <w:r>
        <w:t xml:space="preserve">        termReq.setTerm(URLUtils.normalizePath(termReq.getTerm()));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calculateMaxHitsToProcess(ThriftSearchQuery searchQuery) {</w:t>
      </w:r>
    </w:p>
    <w:p>
      <w:pPr>
        <w:jc w:val="both"/>
      </w:pPr>
      <w:r>
        <w:t xml:space="preserve">    Preconditions.checkNotNull(searchQuery.getCollectorParams());</w:t>
      </w:r>
    </w:p>
    <w:p>
      <w:pPr>
        <w:jc w:val="both"/>
      </w:pPr>
      <w:r>
        <w:t xml:space="preserve">    if (!searchQuery.getCollectorParams().isSetTerminationParams()</w:t>
      </w:r>
    </w:p>
    <w:p>
      <w:pPr>
        <w:jc w:val="both"/>
      </w:pPr>
      <w:r>
        <w:t xml:space="preserve">        || !searchQuery.getCollectorParams().getTerminationParams().isSetMaxHitsToProcess()) {</w:t>
      </w:r>
    </w:p>
    <w:p>
      <w:pPr>
        <w:jc w:val="both"/>
      </w:pPr>
      <w:r>
        <w:t xml:space="preserve">      // Override the default value to all hits.</w:t>
      </w:r>
    </w:p>
    <w:p>
      <w:pPr>
        <w:jc w:val="both"/>
      </w:pPr>
      <w:r>
        <w:t xml:space="preserve">      return Integer.MAX_VALUE;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super.calculateMaxHitsToProcess(searchQuery);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List&lt;ThriftTermRequest&gt; getTermRequests() {</w:t>
      </w:r>
    </w:p>
    <w:p>
      <w:pPr>
        <w:jc w:val="both"/>
      </w:pPr>
      <w:r>
        <w:t xml:space="preserve">    return this.termRequests;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ThriftHistogramSettings getHistogramSettings() {</w:t>
      </w:r>
    </w:p>
    <w:p>
      <w:pPr>
        <w:jc w:val="both"/>
      </w:pPr>
      <w:r>
        <w:t xml:space="preserve">    return this.histogramSettings;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boolean isReturnHistogram() {</w:t>
      </w:r>
    </w:p>
    <w:p>
      <w:pPr>
        <w:jc w:val="both"/>
      </w:pPr>
      <w:r>
        <w:t xml:space="preserve">    return this.histogramSettings !=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