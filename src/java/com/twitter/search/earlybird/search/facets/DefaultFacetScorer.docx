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com.twitter.search.common.ranking.thriftjava.ThriftFacetEarlybirdSortingMode;</w:t>
      </w:r>
    </w:p>
    <w:p>
      <w:pPr>
        <w:jc w:val="both"/>
      </w:pPr>
      <w:r>
        <w:t>import com.twitter.search.common.ranking.thriftjava.ThriftFacetRankingOptions;</w:t>
      </w:r>
    </w:p>
    <w:p>
      <w:pPr>
        <w:jc w:val="both"/>
      </w:pPr>
      <w:r>
        <w:t>import com.twitter.search.common.relevance.features.EarlybirdDocumentFeatures;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com.twitter.search.common.util.lang.ThriftLanguageUtil;</w:t>
      </w:r>
    </w:p>
    <w:p>
      <w:pPr>
        <w:jc w:val="both"/>
      </w:pPr>
      <w:r>
        <w:t>import com.twitter.search.core.earlybird.facets.FacetAccumulator;</w:t>
      </w:r>
    </w:p>
    <w:p>
      <w:pPr>
        <w:jc w:val="both"/>
      </w:pPr>
      <w:r>
        <w:t>import com.twitter.search.core.earlybird.facets.FacetCountIterator;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com.twitter.search.earlybird.search.AntiGamingFilter;</w:t>
      </w:r>
    </w:p>
    <w:p>
      <w:pPr>
        <w:jc w:val="both"/>
      </w:pPr>
      <w:r>
        <w:t>import com.twitter.search.earlybird.search.facets.FacetResultsCollector.Accumulator;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/>
    </w:p>
    <w:p>
      <w:pPr>
        <w:jc w:val="both"/>
      </w:pPr>
      <w:r>
        <w:t>public class DefaultFacetScorer extends FacetScorer {</w:t>
      </w:r>
    </w:p>
    <w:p>
      <w:pPr>
        <w:jc w:val="both"/>
      </w:pPr>
      <w:r>
        <w:t xml:space="preserve">  private static final Logger LOG = LoggerFactory.getLogger(FacetScorer.class.getName());</w:t>
      </w:r>
    </w:p>
    <w:p>
      <w:pPr>
        <w:jc w:val="both"/>
      </w:pPr>
      <w:r>
        <w:t xml:space="preserve">  private static final double DEFAULT_FEATURE_WEIGHT = 0.0;</w:t>
      </w:r>
    </w:p>
    <w:p>
      <w:pPr>
        <w:jc w:val="both"/>
      </w:pPr>
      <w:r>
        <w:t xml:space="preserve">  private static final byte DEFAULT_PENALTY = 1;</w:t>
      </w:r>
    </w:p>
    <w:p>
      <w:pPr>
        <w:jc w:val="both"/>
      </w:pPr>
      <w:r/>
    </w:p>
    <w:p>
      <w:pPr>
        <w:jc w:val="both"/>
      </w:pPr>
      <w:r>
        <w:t xml:space="preserve">  private static final byte DEFAULT_REPUTATION_MIN = 45;</w:t>
      </w:r>
    </w:p>
    <w:p>
      <w:pPr>
        <w:jc w:val="both"/>
      </w:pPr>
      <w:r/>
    </w:p>
    <w:p>
      <w:pPr>
        <w:jc w:val="both"/>
      </w:pPr>
      <w:r>
        <w:t xml:space="preserve">  private final AntiGamingFilter antiGamingFilter;</w:t>
      </w:r>
    </w:p>
    <w:p>
      <w:pPr>
        <w:jc w:val="both"/>
      </w:pPr>
      <w:r/>
    </w:p>
    <w:p>
      <w:pPr>
        <w:jc w:val="both"/>
      </w:pPr>
      <w:r>
        <w:t xml:space="preserve">  // tweepcreds below this value will not be counted at all</w:t>
      </w:r>
    </w:p>
    <w:p>
      <w:pPr>
        <w:jc w:val="both"/>
      </w:pPr>
      <w:r>
        <w:t xml:space="preserve">  private final byte reputationMinFilterThresholdVal;</w:t>
      </w:r>
    </w:p>
    <w:p>
      <w:pPr>
        <w:jc w:val="both"/>
      </w:pPr>
      <w:r/>
    </w:p>
    <w:p>
      <w:pPr>
        <w:jc w:val="both"/>
      </w:pPr>
      <w:r>
        <w:t xml:space="preserve">  // tweepcreds between reputationMinFilterThresholdVal and this value will be counted</w:t>
      </w:r>
    </w:p>
    <w:p>
      <w:pPr>
        <w:jc w:val="both"/>
      </w:pPr>
      <w:r>
        <w:t xml:space="preserve">  // with a score of 1</w:t>
      </w:r>
    </w:p>
    <w:p>
      <w:pPr>
        <w:jc w:val="both"/>
      </w:pPr>
      <w:r>
        <w:t xml:space="preserve">  private final byte reputationMinScoreVal;</w:t>
      </w:r>
    </w:p>
    <w:p>
      <w:pPr>
        <w:jc w:val="both"/>
      </w:pPr>
      <w:r/>
    </w:p>
    <w:p>
      <w:pPr>
        <w:jc w:val="both"/>
      </w:pPr>
      <w:r>
        <w:t xml:space="preserve">  private final double userRepWeight;</w:t>
      </w:r>
    </w:p>
    <w:p>
      <w:pPr>
        <w:jc w:val="both"/>
      </w:pPr>
      <w:r>
        <w:t xml:space="preserve">  private final double favoritesWeight;</w:t>
      </w:r>
    </w:p>
    <w:p>
      <w:pPr>
        <w:jc w:val="both"/>
      </w:pPr>
      <w:r>
        <w:t xml:space="preserve">  private final double parusWeight;</w:t>
      </w:r>
    </w:p>
    <w:p>
      <w:pPr>
        <w:jc w:val="both"/>
      </w:pPr>
      <w:r>
        <w:t xml:space="preserve">  private final double parusBase;</w:t>
      </w:r>
    </w:p>
    <w:p>
      <w:pPr>
        <w:jc w:val="both"/>
      </w:pPr>
      <w:r>
        <w:t xml:space="preserve">  private final double queryIndependentPenaltyWeight;</w:t>
      </w:r>
    </w:p>
    <w:p>
      <w:pPr>
        <w:jc w:val="both"/>
      </w:pPr>
      <w:r/>
    </w:p>
    <w:p>
      <w:pPr>
        <w:jc w:val="both"/>
      </w:pPr>
      <w:r>
        <w:t xml:space="preserve">  private final ThriftLanguage uiLang;</w:t>
      </w:r>
    </w:p>
    <w:p>
      <w:pPr>
        <w:jc w:val="both"/>
      </w:pPr>
      <w:r>
        <w:t xml:space="preserve">  private final double langEnglishUIBoost;</w:t>
      </w:r>
    </w:p>
    <w:p>
      <w:pPr>
        <w:jc w:val="both"/>
      </w:pPr>
      <w:r>
        <w:t xml:space="preserve">  private final double langEnglishFacetBoost;</w:t>
      </w:r>
    </w:p>
    <w:p>
      <w:pPr>
        <w:jc w:val="both"/>
      </w:pPr>
      <w:r>
        <w:t xml:space="preserve">  private final double langDefaultBoost;</w:t>
      </w:r>
    </w:p>
    <w:p>
      <w:pPr>
        <w:jc w:val="both"/>
      </w:pPr>
      <w:r/>
    </w:p>
    <w:p>
      <w:pPr>
        <w:jc w:val="both"/>
      </w:pPr>
      <w:r>
        <w:t xml:space="preserve">  private final int antigamingPenalty;</w:t>
      </w:r>
    </w:p>
    <w:p>
      <w:pPr>
        <w:jc w:val="both"/>
      </w:pPr>
      <w:r>
        <w:t xml:space="preserve">  private final int offensiveTweetPenalty;</w:t>
      </w:r>
    </w:p>
    <w:p>
      <w:pPr>
        <w:jc w:val="both"/>
      </w:pPr>
      <w:r>
        <w:t xml:space="preserve">  private final int multipleHashtagsOrTrendsPenalty;</w:t>
      </w:r>
    </w:p>
    <w:p>
      <w:pPr>
        <w:jc w:val="both"/>
      </w:pPr>
      <w:r/>
    </w:p>
    <w:p>
      <w:pPr>
        <w:jc w:val="both"/>
      </w:pPr>
      <w:r>
        <w:t xml:space="preserve">  private final int maxScorePerTweet;</w:t>
      </w:r>
    </w:p>
    <w:p>
      <w:pPr>
        <w:jc w:val="both"/>
      </w:pPr>
      <w:r>
        <w:t xml:space="preserve">  private final ThriftFacetEarlybirdSortingMode sortingMode;</w:t>
      </w:r>
    </w:p>
    <w:p>
      <w:pPr>
        <w:jc w:val="both"/>
      </w:pPr>
      <w:r/>
    </w:p>
    <w:p>
      <w:pPr>
        <w:jc w:val="both"/>
      </w:pPr>
      <w:r>
        <w:t xml:space="preserve">  private EarlybirdIndexSegmentAtomicReader reader;</w:t>
      </w:r>
    </w:p>
    <w:p>
      <w:pPr>
        <w:jc w:val="both"/>
      </w:pPr>
      <w:r>
        <w:t xml:space="preserve">  private EarlybirdDocumentFeatures features;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facet scorer.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DefaultFacetScorer(ThriftSearchQuery searchQuery,</w:t>
      </w:r>
    </w:p>
    <w:p>
      <w:pPr>
        <w:jc w:val="both"/>
      </w:pPr>
      <w:r>
        <w:t xml:space="preserve">                            ThriftFacetRankingOptions rankingOptions,</w:t>
      </w:r>
    </w:p>
    <w:p>
      <w:pPr>
        <w:jc w:val="both"/>
      </w:pPr>
      <w:r>
        <w:t xml:space="preserve">                            AntiGamingFilter antiGamingFilter,</w:t>
      </w:r>
    </w:p>
    <w:p>
      <w:pPr>
        <w:jc w:val="both"/>
      </w:pPr>
      <w:r>
        <w:t xml:space="preserve">                            ThriftFacetEarlybirdSortingMode sortingMode) {</w:t>
      </w:r>
    </w:p>
    <w:p>
      <w:pPr>
        <w:jc w:val="both"/>
      </w:pPr>
      <w:r>
        <w:t xml:space="preserve">    this.sortingMode = sortingMode;</w:t>
      </w:r>
    </w:p>
    <w:p>
      <w:pPr>
        <w:jc w:val="both"/>
      </w:pPr>
      <w:r>
        <w:t xml:space="preserve">    this.antiGamingFilter = antiGamingFilter;</w:t>
      </w:r>
    </w:p>
    <w:p>
      <w:pPr>
        <w:jc w:val="both"/>
      </w:pPr>
      <w:r/>
    </w:p>
    <w:p>
      <w:pPr>
        <w:jc w:val="both"/>
      </w:pPr>
      <w:r>
        <w:t xml:space="preserve">    maxScorePerTweet =</w:t>
      </w:r>
    </w:p>
    <w:p>
      <w:pPr>
        <w:jc w:val="both"/>
      </w:pPr>
      <w:r>
        <w:t xml:space="preserve">        rankingOptions.isSetMaxScorePerTweet()</w:t>
      </w:r>
    </w:p>
    <w:p>
      <w:pPr>
        <w:jc w:val="both"/>
      </w:pPr>
      <w:r>
        <w:t xml:space="preserve">        ? rankingOptions.getMaxScorePerTweet()</w:t>
      </w:r>
    </w:p>
    <w:p>
      <w:pPr>
        <w:jc w:val="both"/>
      </w:pPr>
      <w:r>
        <w:t xml:space="preserve">        : Integer.MAX_VALUE;</w:t>
      </w:r>
    </w:p>
    <w:p>
      <w:pPr>
        <w:jc w:val="both"/>
      </w:pPr>
      <w:r/>
    </w:p>
    <w:p>
      <w:pPr>
        <w:jc w:val="both"/>
      </w:pPr>
      <w:r>
        <w:t xml:space="preserve">    // filters</w:t>
      </w:r>
    </w:p>
    <w:p>
      <w:pPr>
        <w:jc w:val="both"/>
      </w:pPr>
      <w:r>
        <w:t xml:space="preserve">    reputationMinFilterThresholdVal =</w:t>
      </w:r>
    </w:p>
    <w:p>
      <w:pPr>
        <w:jc w:val="both"/>
      </w:pPr>
      <w:r>
        <w:t xml:space="preserve">        rankingOptions.isSetMinTweepcredFilterThreshold()</w:t>
      </w:r>
    </w:p>
    <w:p>
      <w:pPr>
        <w:jc w:val="both"/>
      </w:pPr>
      <w:r>
        <w:t xml:space="preserve">        ? (byte) (rankingOptions.getMinTweepcredFilterThreshold() &amp; 0xFF)</w:t>
      </w:r>
    </w:p>
    <w:p>
      <w:pPr>
        <w:jc w:val="both"/>
      </w:pPr>
      <w:r>
        <w:t xml:space="preserve">        : DEFAULT_REPUTATION_MIN;</w:t>
      </w:r>
    </w:p>
    <w:p>
      <w:pPr>
        <w:jc w:val="both"/>
      </w:pPr>
      <w:r/>
    </w:p>
    <w:p>
      <w:pPr>
        <w:jc w:val="both"/>
      </w:pPr>
      <w:r>
        <w:t xml:space="preserve">    // weights</w:t>
      </w:r>
    </w:p>
    <w:p>
      <w:pPr>
        <w:jc w:val="both"/>
      </w:pPr>
      <w:r>
        <w:t xml:space="preserve">    // reputationMinScoreVal must be &gt;= reputationMinFilterThresholdVal</w:t>
      </w:r>
    </w:p>
    <w:p>
      <w:pPr>
        <w:jc w:val="both"/>
      </w:pPr>
      <w:r>
        <w:t xml:space="preserve">    reputationMinScoreVal =</w:t>
      </w:r>
    </w:p>
    <w:p>
      <w:pPr>
        <w:jc w:val="both"/>
      </w:pPr>
      <w:r>
        <w:t xml:space="preserve">        (byte) Math.max(rankingOptions.isSetReputationParams()</w:t>
      </w:r>
    </w:p>
    <w:p>
      <w:pPr>
        <w:jc w:val="both"/>
      </w:pPr>
      <w:r>
        <w:t xml:space="preserve">        ? (byte) rankingOptions.getReputationParams().getMin()</w:t>
      </w:r>
    </w:p>
    <w:p>
      <w:pPr>
        <w:jc w:val="both"/>
      </w:pPr>
      <w:r>
        <w:t xml:space="preserve">        : DEFAULT_REPUTATION_MIN, reputationMinFilterThresholdVal);</w:t>
      </w:r>
    </w:p>
    <w:p>
      <w:pPr>
        <w:jc w:val="both"/>
      </w:pPr>
      <w:r/>
    </w:p>
    <w:p>
      <w:pPr>
        <w:jc w:val="both"/>
      </w:pPr>
      <w:r>
        <w:t xml:space="preserve">    parusWeight =</w:t>
      </w:r>
    </w:p>
    <w:p>
      <w:pPr>
        <w:jc w:val="both"/>
      </w:pPr>
      <w:r>
        <w:t xml:space="preserve">        rankingOptions.isSetParusScoreParams() &amp;&amp; rankingOptions.getParusScoreParams().isSetWeight()</w:t>
      </w:r>
    </w:p>
    <w:p>
      <w:pPr>
        <w:jc w:val="both"/>
      </w:pPr>
      <w:r>
        <w:t xml:space="preserve">        ? rankingOptions.getParusScoreParams().getWeight()</w:t>
      </w:r>
    </w:p>
    <w:p>
      <w:pPr>
        <w:jc w:val="both"/>
      </w:pPr>
      <w:r>
        <w:t xml:space="preserve">        : DEFAULT_FEATURE_WEIGHT;</w:t>
      </w:r>
    </w:p>
    <w:p>
      <w:pPr>
        <w:jc w:val="both"/>
      </w:pPr>
      <w:r>
        <w:t xml:space="preserve">    // compute this once so that base ** parusScore is backwards-compatible</w:t>
      </w:r>
    </w:p>
    <w:p>
      <w:pPr>
        <w:jc w:val="both"/>
      </w:pPr>
      <w:r>
        <w:t xml:space="preserve">    parusBase = Math.sqrt(1 + parusWeight);</w:t>
      </w:r>
    </w:p>
    <w:p>
      <w:pPr>
        <w:jc w:val="both"/>
      </w:pPr>
      <w:r/>
    </w:p>
    <w:p>
      <w:pPr>
        <w:jc w:val="both"/>
      </w:pPr>
      <w:r>
        <w:t xml:space="preserve">    userRepWeight =</w:t>
      </w:r>
    </w:p>
    <w:p>
      <w:pPr>
        <w:jc w:val="both"/>
      </w:pPr>
      <w:r>
        <w:t xml:space="preserve">        rankingOptions.isSetReputationParams() &amp;&amp; rankingOptions.getReputationParams().isSetWeight()</w:t>
      </w:r>
    </w:p>
    <w:p>
      <w:pPr>
        <w:jc w:val="both"/>
      </w:pPr>
      <w:r>
        <w:t xml:space="preserve">        ? rankingOptions.getReputationParams().getWeight()</w:t>
      </w:r>
    </w:p>
    <w:p>
      <w:pPr>
        <w:jc w:val="both"/>
      </w:pPr>
      <w:r>
        <w:t xml:space="preserve">        : DEFAULT_FEATURE_WEIGHT;</w:t>
      </w:r>
    </w:p>
    <w:p>
      <w:pPr>
        <w:jc w:val="both"/>
      </w:pPr>
      <w:r/>
    </w:p>
    <w:p>
      <w:pPr>
        <w:jc w:val="both"/>
      </w:pPr>
      <w:r>
        <w:t xml:space="preserve">    favoritesWeight =</w:t>
      </w:r>
    </w:p>
    <w:p>
      <w:pPr>
        <w:jc w:val="both"/>
      </w:pPr>
      <w:r>
        <w:t xml:space="preserve">        rankingOptions.isSetFavoritesParams() &amp;&amp; rankingOptions.getFavoritesParams().isSetWeight()</w:t>
      </w:r>
    </w:p>
    <w:p>
      <w:pPr>
        <w:jc w:val="both"/>
      </w:pPr>
      <w:r>
        <w:t xml:space="preserve">        ? rankingOptions.getFavoritesParams().getWeight()</w:t>
      </w:r>
    </w:p>
    <w:p>
      <w:pPr>
        <w:jc w:val="both"/>
      </w:pPr>
      <w:r>
        <w:t xml:space="preserve">        : DEFAULT_FEATURE_WEIGHT;</w:t>
      </w:r>
    </w:p>
    <w:p>
      <w:pPr>
        <w:jc w:val="both"/>
      </w:pPr>
      <w:r/>
    </w:p>
    <w:p>
      <w:pPr>
        <w:jc w:val="both"/>
      </w:pPr>
      <w:r>
        <w:t xml:space="preserve">    queryIndependentPenaltyWeight =</w:t>
      </w:r>
    </w:p>
    <w:p>
      <w:pPr>
        <w:jc w:val="both"/>
      </w:pPr>
      <w:r>
        <w:t xml:space="preserve">        rankingOptions.isSetQueryIndependentPenaltyWeight()</w:t>
      </w:r>
    </w:p>
    <w:p>
      <w:pPr>
        <w:jc w:val="both"/>
      </w:pPr>
      <w:r>
        <w:t xml:space="preserve">        ? rankingOptions.getQueryIndependentPenaltyWeight()</w:t>
      </w:r>
    </w:p>
    <w:p>
      <w:pPr>
        <w:jc w:val="both"/>
      </w:pPr>
      <w:r>
        <w:t xml:space="preserve">        : DEFAULT_FEATURE_WEIGHT;</w:t>
      </w:r>
    </w:p>
    <w:p>
      <w:pPr>
        <w:jc w:val="both"/>
      </w:pPr>
      <w:r/>
    </w:p>
    <w:p>
      <w:pPr>
        <w:jc w:val="both"/>
      </w:pPr>
      <w:r>
        <w:t xml:space="preserve">    // penalty increment</w:t>
      </w:r>
    </w:p>
    <w:p>
      <w:pPr>
        <w:jc w:val="both"/>
      </w:pPr>
      <w:r>
        <w:t xml:space="preserve">    antigamingPenalty =</w:t>
      </w:r>
    </w:p>
    <w:p>
      <w:pPr>
        <w:jc w:val="both"/>
      </w:pPr>
      <w:r>
        <w:t xml:space="preserve">        rankingOptions.isSetAntigamingPenalty()</w:t>
      </w:r>
    </w:p>
    <w:p>
      <w:pPr>
        <w:jc w:val="both"/>
      </w:pPr>
      <w:r>
        <w:t xml:space="preserve">        ? rankingOptions.getAntigamingPenalty()</w:t>
      </w:r>
    </w:p>
    <w:p>
      <w:pPr>
        <w:jc w:val="both"/>
      </w:pPr>
      <w:r>
        <w:t xml:space="preserve">        : DEFAULT_PENALTY;</w:t>
      </w:r>
    </w:p>
    <w:p>
      <w:pPr>
        <w:jc w:val="both"/>
      </w:pPr>
      <w:r/>
    </w:p>
    <w:p>
      <w:pPr>
        <w:jc w:val="both"/>
      </w:pPr>
      <w:r>
        <w:t xml:space="preserve">    offensiveTweetPenalty =</w:t>
      </w:r>
    </w:p>
    <w:p>
      <w:pPr>
        <w:jc w:val="both"/>
      </w:pPr>
      <w:r>
        <w:t xml:space="preserve">        rankingOptions.isSetOffensiveTweetPenalty()</w:t>
      </w:r>
    </w:p>
    <w:p>
      <w:pPr>
        <w:jc w:val="both"/>
      </w:pPr>
      <w:r>
        <w:t xml:space="preserve">        ? rankingOptions.getOffensiveTweetPenalty()</w:t>
      </w:r>
    </w:p>
    <w:p>
      <w:pPr>
        <w:jc w:val="both"/>
      </w:pPr>
      <w:r>
        <w:t xml:space="preserve">        : DEFAULT_PENALTY;</w:t>
      </w:r>
    </w:p>
    <w:p>
      <w:pPr>
        <w:jc w:val="both"/>
      </w:pPr>
      <w:r/>
    </w:p>
    <w:p>
      <w:pPr>
        <w:jc w:val="both"/>
      </w:pPr>
      <w:r>
        <w:t xml:space="preserve">    multipleHashtagsOrTrendsPenalty =</w:t>
      </w:r>
    </w:p>
    <w:p>
      <w:pPr>
        <w:jc w:val="both"/>
      </w:pPr>
      <w:r>
        <w:t xml:space="preserve">        rankingOptions.isSetMultipleHashtagsOrTrendsPenalty()</w:t>
      </w:r>
    </w:p>
    <w:p>
      <w:pPr>
        <w:jc w:val="both"/>
      </w:pPr>
      <w:r>
        <w:t xml:space="preserve">        ? rankingOptions.getMultipleHashtagsOrTrendsPenalty()</w:t>
      </w:r>
    </w:p>
    <w:p>
      <w:pPr>
        <w:jc w:val="both"/>
      </w:pPr>
      <w:r>
        <w:t xml:space="preserve">        : DEFAULT_PENALTY;</w:t>
      </w:r>
    </w:p>
    <w:p>
      <w:pPr>
        <w:jc w:val="both"/>
      </w:pPr>
      <w:r/>
    </w:p>
    <w:p>
      <w:pPr>
        <w:jc w:val="both"/>
      </w:pPr>
      <w:r>
        <w:t xml:space="preserve">    // query information</w:t>
      </w:r>
    </w:p>
    <w:p>
      <w:pPr>
        <w:jc w:val="both"/>
      </w:pPr>
      <w:r>
        <w:t xml:space="preserve">    if (!searchQuery.isSetUiLang() || searchQuery.getUiLang().isEmpty()) {</w:t>
      </w:r>
    </w:p>
    <w:p>
      <w:pPr>
        <w:jc w:val="both"/>
      </w:pPr>
      <w:r>
        <w:t xml:space="preserve">      uiLang = ThriftLanguage.UNKNOWN;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uiLang = ThriftLanguageUtil.getThriftLanguageOf(searchQuery.getUiLang());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langEnglishUIBoost = rankingOptions.getLangEnglishUIBoost();</w:t>
      </w:r>
    </w:p>
    <w:p>
      <w:pPr>
        <w:jc w:val="both"/>
      </w:pPr>
      <w:r>
        <w:t xml:space="preserve">    langEnglishFacetBoost = rankingOptions.getLangEnglishFacetBoost();</w:t>
      </w:r>
    </w:p>
    <w:p>
      <w:pPr>
        <w:jc w:val="both"/>
      </w:pPr>
      <w:r>
        <w:t xml:space="preserve">    langDefaultBoost = rankingOptions.getLangDefaultBoost();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startSegment(EarlybirdIndexSegmentAtomicReader segmentReader) throws IOException {</w:t>
      </w:r>
    </w:p>
    <w:p>
      <w:pPr>
        <w:jc w:val="both"/>
      </w:pPr>
      <w:r>
        <w:t xml:space="preserve">    reader = segmentReader;</w:t>
      </w:r>
    </w:p>
    <w:p>
      <w:pPr>
        <w:jc w:val="both"/>
      </w:pPr>
      <w:r>
        <w:t xml:space="preserve">    features = new EarlybirdDocumentFeatures(reader);</w:t>
      </w:r>
    </w:p>
    <w:p>
      <w:pPr>
        <w:jc w:val="both"/>
      </w:pPr>
      <w:r>
        <w:t xml:space="preserve">    if (antiGamingFilter != null) {</w:t>
      </w:r>
    </w:p>
    <w:p>
      <w:pPr>
        <w:jc w:val="both"/>
      </w:pPr>
      <w:r>
        <w:t xml:space="preserve">      antiGamingFilter.startSegment(reader);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incrementCounts(Accumulator accumulator, int internalDocID) throws IOException {</w:t>
      </w:r>
    </w:p>
    <w:p>
      <w:pPr>
        <w:jc w:val="both"/>
      </w:pPr>
      <w:r>
        <w:t xml:space="preserve">    FacetCountIterator.IncrementData data = accumulator.accessor.incrementData;</w:t>
      </w:r>
    </w:p>
    <w:p>
      <w:pPr>
        <w:jc w:val="both"/>
      </w:pPr>
      <w:r>
        <w:t xml:space="preserve">    data.accumulators = accumulator.accumulators;</w:t>
      </w:r>
    </w:p>
    <w:p>
      <w:pPr>
        <w:jc w:val="both"/>
      </w:pPr>
      <w:r>
        <w:t xml:space="preserve">    features.advance(internalDocID);</w:t>
      </w:r>
    </w:p>
    <w:p>
      <w:pPr>
        <w:jc w:val="both"/>
      </w:pPr>
      <w:r/>
    </w:p>
    <w:p>
      <w:pPr>
        <w:jc w:val="both"/>
      </w:pPr>
      <w:r>
        <w:t xml:space="preserve">    // Also keep track of the tweet language of tweet themselves.</w:t>
      </w:r>
    </w:p>
    <w:p>
      <w:pPr>
        <w:jc w:val="both"/>
      </w:pPr>
      <w:r>
        <w:t xml:space="preserve">    data.languageId = (int) features.getFeatureValue(EarlybirdFieldConstant.LANGUAGE);</w:t>
      </w:r>
    </w:p>
    <w:p>
      <w:pPr>
        <w:jc w:val="both"/>
      </w:pPr>
      <w:r/>
    </w:p>
    <w:p>
      <w:pPr>
        <w:jc w:val="both"/>
      </w:pPr>
      <w:r>
        <w:t xml:space="preserve">    if (antigamingPenalty &gt; 0</w:t>
      </w:r>
    </w:p>
    <w:p>
      <w:pPr>
        <w:jc w:val="both"/>
      </w:pPr>
      <w:r>
        <w:t xml:space="preserve">        &amp;&amp; antiGamingFilter != null</w:t>
      </w:r>
    </w:p>
    <w:p>
      <w:pPr>
        <w:jc w:val="both"/>
      </w:pPr>
      <w:r>
        <w:t xml:space="preserve">        &amp;&amp; !antiGamingFilter.accept(internalDocID)) {</w:t>
      </w:r>
    </w:p>
    <w:p>
      <w:pPr>
        <w:jc w:val="both"/>
      </w:pPr>
      <w:r>
        <w:t xml:space="preserve">      data.weightedCountIncrement = 0;</w:t>
      </w:r>
    </w:p>
    <w:p>
      <w:pPr>
        <w:jc w:val="both"/>
      </w:pPr>
      <w:r>
        <w:t xml:space="preserve">      data.penaltyIncrement = antigamingPenalty;</w:t>
      </w:r>
    </w:p>
    <w:p>
      <w:pPr>
        <w:jc w:val="both"/>
      </w:pPr>
      <w:r>
        <w:t xml:space="preserve">      data.tweepCred = 0;</w:t>
      </w:r>
    </w:p>
    <w:p>
      <w:pPr>
        <w:jc w:val="both"/>
      </w:pPr>
      <w:r>
        <w:t xml:space="preserve">      accumulator.accessor.collect(internalDocID);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(offensiveTweetPenalty &gt; 0 &amp;&amp; features.isFlagSet(EarlybirdFieldConstant.IS_OFFENSIVE_FLAG)) {</w:t>
      </w:r>
    </w:p>
    <w:p>
      <w:pPr>
        <w:jc w:val="both"/>
      </w:pPr>
      <w:r>
        <w:t xml:space="preserve">      data.weightedCountIncrement = 0;</w:t>
      </w:r>
    </w:p>
    <w:p>
      <w:pPr>
        <w:jc w:val="both"/>
      </w:pPr>
      <w:r>
        <w:t xml:space="preserve">      data.penaltyIncrement = offensiveTweetPenalty;</w:t>
      </w:r>
    </w:p>
    <w:p>
      <w:pPr>
        <w:jc w:val="both"/>
      </w:pPr>
      <w:r>
        <w:t xml:space="preserve">      data.tweepCred = 0;</w:t>
      </w:r>
    </w:p>
    <w:p>
      <w:pPr>
        <w:jc w:val="both"/>
      </w:pPr>
      <w:r>
        <w:t xml:space="preserve">      accumulator.accessor.collect(internalDocID);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byte userRep = (byte) features.getFeatureValue(EarlybirdFieldConstant.USER_REPUTATION);</w:t>
      </w:r>
    </w:p>
    <w:p>
      <w:pPr>
        <w:jc w:val="both"/>
      </w:pPr>
      <w:r/>
    </w:p>
    <w:p>
      <w:pPr>
        <w:jc w:val="both"/>
      </w:pPr>
      <w:r>
        <w:t xml:space="preserve">    if (userRep &lt; reputationMinFilterThresholdVal) {</w:t>
      </w:r>
    </w:p>
    <w:p>
      <w:pPr>
        <w:jc w:val="both"/>
      </w:pPr>
      <w:r>
        <w:t xml:space="preserve">      // don't penalize</w:t>
      </w:r>
    </w:p>
    <w:p>
      <w:pPr>
        <w:jc w:val="both"/>
      </w:pPr>
      <w:r>
        <w:t xml:space="preserve">      data.weightedCountIncrement = 0;</w:t>
      </w:r>
    </w:p>
    <w:p>
      <w:pPr>
        <w:jc w:val="both"/>
      </w:pPr>
      <w:r>
        <w:t xml:space="preserve">      data.penaltyIncrement = 0;</w:t>
      </w:r>
    </w:p>
    <w:p>
      <w:pPr>
        <w:jc w:val="both"/>
      </w:pPr>
      <w:r>
        <w:t xml:space="preserve">      data.tweepCred = 0;</w:t>
      </w:r>
    </w:p>
    <w:p>
      <w:pPr>
        <w:jc w:val="both"/>
      </w:pPr>
      <w:r>
        <w:t xml:space="preserve">      accumulator.accessor.collect(internalDocID);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Other non-terminating penalties</w:t>
      </w:r>
    </w:p>
    <w:p>
      <w:pPr>
        <w:jc w:val="both"/>
      </w:pPr>
      <w:r>
        <w:t xml:space="preserve">    int penalty = 0;</w:t>
      </w:r>
    </w:p>
    <w:p>
      <w:pPr>
        <w:jc w:val="both"/>
      </w:pPr>
      <w:r>
        <w:t xml:space="preserve">    if (multipleHashtagsOrTrendsPenalty &gt; 0</w:t>
      </w:r>
    </w:p>
    <w:p>
      <w:pPr>
        <w:jc w:val="both"/>
      </w:pPr>
      <w:r>
        <w:t xml:space="preserve">        &amp;&amp; features.isFlagSet(EarlybirdFieldConstant.HAS_MULTIPLE_HASHTAGS_OR_TRENDS_FLAG)) {</w:t>
      </w:r>
    </w:p>
    <w:p>
      <w:pPr>
        <w:jc w:val="both"/>
      </w:pPr>
      <w:r>
        <w:t xml:space="preserve">      penalty += multipleHashtagsOrTrendsPenalty;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double parus = 0xFF &amp; (byte) features.getFeatureValue(EarlybirdFieldConstant.PARUS_SCORE);</w:t>
      </w:r>
    </w:p>
    <w:p>
      <w:pPr>
        <w:jc w:val="both"/>
      </w:pPr>
      <w:r/>
    </w:p>
    <w:p>
      <w:pPr>
        <w:jc w:val="both"/>
      </w:pPr>
      <w:r>
        <w:t xml:space="preserve">    double score = Math.pow(1 + userRepWeight, Math.max(0, userRep - reputationMinScoreVal));</w:t>
      </w:r>
    </w:p>
    <w:p>
      <w:pPr>
        <w:jc w:val="both"/>
      </w:pPr>
      <w:r/>
    </w:p>
    <w:p>
      <w:pPr>
        <w:jc w:val="both"/>
      </w:pPr>
      <w:r>
        <w:t xml:space="preserve">    if (parus &gt; 0) {</w:t>
      </w:r>
    </w:p>
    <w:p>
      <w:pPr>
        <w:jc w:val="both"/>
      </w:pPr>
      <w:r>
        <w:t xml:space="preserve">      score += Math.pow(parusBase, parus);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favoriteCount =</w:t>
      </w:r>
    </w:p>
    <w:p>
      <w:pPr>
        <w:jc w:val="both"/>
      </w:pPr>
      <w:r>
        <w:t xml:space="preserve">        (int) features.getUnnormalizedFeatureValue(EarlybirdFieldConstant.FAVORITE_COUNT);</w:t>
      </w:r>
    </w:p>
    <w:p>
      <w:pPr>
        <w:jc w:val="both"/>
      </w:pPr>
      <w:r>
        <w:t xml:space="preserve">    if (favoriteCount &gt; 0) {</w:t>
      </w:r>
    </w:p>
    <w:p>
      <w:pPr>
        <w:jc w:val="both"/>
      </w:pPr>
      <w:r>
        <w:t xml:space="preserve">      score += favoriteCount * favoritesWeight;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Language preferences</w:t>
      </w:r>
    </w:p>
    <w:p>
      <w:pPr>
        <w:jc w:val="both"/>
      </w:pPr>
      <w:r>
        <w:t xml:space="preserve">    int tweetLinkLangId = (int) features.getFeatureValue(EarlybirdFieldConstant.LINK_LANGUAGE);</w:t>
      </w:r>
    </w:p>
    <w:p>
      <w:pPr>
        <w:jc w:val="both"/>
      </w:pPr>
      <w:r>
        <w:t xml:space="preserve">    if (tweetLinkLangId == ThriftLanguage.UNKNOWN.getValue()) {</w:t>
      </w:r>
    </w:p>
    <w:p>
      <w:pPr>
        <w:jc w:val="both"/>
      </w:pPr>
      <w:r>
        <w:t xml:space="preserve">      // fall back to use the tweet language itself.</w:t>
      </w:r>
    </w:p>
    <w:p>
      <w:pPr>
        <w:jc w:val="both"/>
      </w:pPr>
      <w:r>
        <w:t xml:space="preserve">      tweetLinkLangId = (int) features.getFeatureValue(EarlybirdFieldConstant.LANGUAGE);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(uiLang != ThriftLanguage.UNKNOWN &amp;&amp; uiLang.getValue() != tweetLinkLangId) {</w:t>
      </w:r>
    </w:p>
    <w:p>
      <w:pPr>
        <w:jc w:val="both"/>
      </w:pPr>
      <w:r>
        <w:t xml:space="preserve">      if (uiLang == ThriftLanguage.ENGLISH) {</w:t>
      </w:r>
    </w:p>
    <w:p>
      <w:pPr>
        <w:jc w:val="both"/>
      </w:pPr>
      <w:r>
        <w:t xml:space="preserve">        score *= langEnglishUIBoost;</w:t>
      </w:r>
    </w:p>
    <w:p>
      <w:pPr>
        <w:jc w:val="both"/>
      </w:pPr>
      <w:r>
        <w:t xml:space="preserve">      } else if (tweetLinkLangId == ThriftLanguage.ENGLISH.getValue()) {</w:t>
      </w:r>
    </w:p>
    <w:p>
      <w:pPr>
        <w:jc w:val="both"/>
      </w:pPr>
      <w:r>
        <w:t xml:space="preserve">        score *= langEnglishFacetBoost;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score *= langDefaultBoost;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make sure a single tweet can't contribute too high a score</w:t>
      </w:r>
    </w:p>
    <w:p>
      <w:pPr>
        <w:jc w:val="both"/>
      </w:pPr>
      <w:r>
        <w:t xml:space="preserve">    if (score &gt; maxScorePerTweet) {</w:t>
      </w:r>
    </w:p>
    <w:p>
      <w:pPr>
        <w:jc w:val="both"/>
      </w:pPr>
      <w:r>
        <w:t xml:space="preserve">      score = maxScorePerTweet;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data.weightedCountIncrement = (int) score;</w:t>
      </w:r>
    </w:p>
    <w:p>
      <w:pPr>
        <w:jc w:val="both"/>
      </w:pPr>
      <w:r>
        <w:t xml:space="preserve">    data.penaltyIncrement = penalty;</w:t>
      </w:r>
    </w:p>
    <w:p>
      <w:pPr>
        <w:jc w:val="both"/>
      </w:pPr>
      <w:r>
        <w:t xml:space="preserve">    data.tweepCred = userRep &amp; 0xFF;</w:t>
      </w:r>
    </w:p>
    <w:p>
      <w:pPr>
        <w:jc w:val="both"/>
      </w:pPr>
      <w:r>
        <w:t xml:space="preserve">    accumulator.accessor.collect(internalDocID);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FacetAccumulator getFacetAccumulator(FacetLabelProvider labelProvider) {</w:t>
      </w:r>
    </w:p>
    <w:p>
      <w:pPr>
        <w:jc w:val="both"/>
      </w:pPr>
      <w:r>
        <w:t xml:space="preserve">    return new HashingAndPruningFacetAccumulator(labelProvider, queryIndependentPenaltyWeight,</w:t>
      </w:r>
    </w:p>
    <w:p>
      <w:pPr>
        <w:jc w:val="both"/>
      </w:pPr>
      <w:r>
        <w:t xml:space="preserve">            HashingAndPruningFacetAccumulator.getComparator(sortingMode));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