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com.twitter.search.earlybird.search.facets;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com.twitter.search.core.earlybird.facets.CSFFacetCountIterator;</w:t>
      </w:r>
    </w:p>
    <w:p>
      <w:pPr>
        <w:jc w:val="both"/>
      </w:pPr>
      <w:r>
        <w:t>import com.twitter.search.core.earlybird.facets.FacetCountIterator;</w:t>
      </w:r>
    </w:p>
    <w:p>
      <w:pPr>
        <w:jc w:val="both"/>
      </w:pPr>
      <w:r>
        <w:t>import com.twitter.search.core.earlybird.facets.FacetCountIteratorFactory;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Factory of {@link FacetCountIterator} instances for tweet search.</w:t>
      </w:r>
    </w:p>
    <w:p>
      <w:pPr>
        <w:jc w:val="both"/>
      </w:pPr>
      <w:r>
        <w:t xml:space="preserve"> * It provides a special iterator for the retweets facet.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TweetSearchFacetCountIteratorFactory extends FacetCountIteratorFactory {</w:t>
      </w:r>
    </w:p>
    <w:p>
      <w:pPr>
        <w:jc w:val="both"/>
      </w:pPr>
      <w:r>
        <w:t xml:space="preserve">  public static final TweetSearchFacetCountIteratorFactory FACTORY =</w:t>
      </w:r>
    </w:p>
    <w:p>
      <w:pPr>
        <w:jc w:val="both"/>
      </w:pPr>
      <w:r>
        <w:t xml:space="preserve">      new TweetSearchFacetCountIteratorFactory();</w:t>
      </w:r>
    </w:p>
    <w:p>
      <w:pPr>
        <w:jc w:val="both"/>
      </w:pPr>
      <w:r/>
    </w:p>
    <w:p>
      <w:pPr>
        <w:jc w:val="both"/>
      </w:pPr>
      <w:r>
        <w:t xml:space="preserve">  private TweetSearchFacetCountIteratorFactory()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FacetCountIterator getFacetCountIterator(</w:t>
      </w:r>
    </w:p>
    <w:p>
      <w:pPr>
        <w:jc w:val="both"/>
      </w:pPr>
      <w:r>
        <w:t xml:space="preserve">      EarlybirdIndexSegmentAtomicReader reader,</w:t>
      </w:r>
    </w:p>
    <w:p>
      <w:pPr>
        <w:jc w:val="both"/>
      </w:pPr>
      <w:r>
        <w:t xml:space="preserve">      Schema.FieldInfo fieldInfo) throws IOException {</w:t>
      </w:r>
    </w:p>
    <w:p>
      <w:pPr>
        <w:jc w:val="both"/>
      </w:pPr>
      <w:r>
        <w:t xml:space="preserve">    Preconditions.checkNotNull(reader);</w:t>
      </w:r>
    </w:p>
    <w:p>
      <w:pPr>
        <w:jc w:val="both"/>
      </w:pPr>
      <w:r>
        <w:t xml:space="preserve">    Preconditions.checkNotNull(fieldInfo);</w:t>
      </w:r>
    </w:p>
    <w:p>
      <w:pPr>
        <w:jc w:val="both"/>
      </w:pPr>
      <w:r>
        <w:t xml:space="preserve">    Preconditions.checkArgument(fieldInfo.getFieldType().isUseCSFForFacetCounting());</w:t>
      </w:r>
    </w:p>
    <w:p>
      <w:pPr>
        <w:jc w:val="both"/>
      </w:pPr>
      <w:r/>
    </w:p>
    <w:p>
      <w:pPr>
        <w:jc w:val="both"/>
      </w:pPr>
      <w:r>
        <w:t xml:space="preserve">    String facetName = fieldInfo.getFieldType().getFacetName();</w:t>
      </w:r>
    </w:p>
    <w:p>
      <w:pPr>
        <w:jc w:val="both"/>
      </w:pPr>
      <w:r/>
    </w:p>
    <w:p>
      <w:pPr>
        <w:jc w:val="both"/>
      </w:pPr>
      <w:r>
        <w:t xml:space="preserve">    if (EarlybirdFieldConstant.RETWEETS_FACET.equals(facetName)) {</w:t>
      </w:r>
    </w:p>
    <w:p>
      <w:pPr>
        <w:jc w:val="both"/>
      </w:pPr>
      <w:r>
        <w:t xml:space="preserve">      return new RetweetFacetCountIterator(reader, fieldInfo);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new CSFFacetCountIterator(reader, fieldInfo);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