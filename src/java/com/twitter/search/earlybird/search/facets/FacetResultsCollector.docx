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java.util.PriorityQueue;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com.twitter.search.common.ranking.thriftjava.ThriftFacetEarlybirdSortingMode;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com.twitter.search.core.earlybird.facets.DummyFacetAccumulator;</w:t>
      </w:r>
    </w:p>
    <w:p>
      <w:pPr>
        <w:jc w:val="both"/>
      </w:pPr>
      <w:r>
        <w:t>import com.twitter.search.core.earlybird.facets.FacetAccumulator;</w:t>
      </w:r>
    </w:p>
    <w:p>
      <w:pPr>
        <w:jc w:val="both"/>
      </w:pPr>
      <w:r>
        <w:t>import com.twitter.search.core.earlybird.facets.FacetCountIterator;</w:t>
      </w:r>
    </w:p>
    <w:p>
      <w:pPr>
        <w:jc w:val="both"/>
      </w:pPr>
      <w:r>
        <w:t>import com.twitter.search.core.earlybird.facets.FacetIDMap;</w:t>
      </w:r>
    </w:p>
    <w:p>
      <w:pPr>
        <w:jc w:val="both"/>
      </w:pPr>
      <w:r>
        <w:t>import com.twitter.search.core.earlybird.facets.FacetIDMap.FacetField;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com.twitter.search.core.earlybird.facets.LanguageHistogram;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com.twitter.search.earlybird.search.AbstractResultsCollector;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com.twitter.search.earlybird.search.EarlybirdLuceneSearcher.FacetSearchResults;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/>
    </w:p>
    <w:p>
      <w:pPr>
        <w:jc w:val="both"/>
      </w:pPr>
      <w:r>
        <w:t>public class FacetResultsCollector extends</w:t>
      </w:r>
    </w:p>
    <w:p>
      <w:pPr>
        <w:jc w:val="both"/>
      </w:pPr>
      <w:r>
        <w:t xml:space="preserve">    AbstractResultsCollector&lt;FacetSearchRequestInfo, FacetSearchResults&gt; {</w:t>
      </w:r>
    </w:p>
    <w:p>
      <w:pPr>
        <w:jc w:val="both"/>
      </w:pPr>
      <w:r/>
    </w:p>
    <w:p>
      <w:pPr>
        <w:jc w:val="both"/>
      </w:pPr>
      <w:r>
        <w:t xml:space="preserve">  private final FacetScorer facetScorer;</w:t>
      </w:r>
    </w:p>
    <w:p>
      <w:pPr>
        <w:jc w:val="both"/>
      </w:pPr>
      <w:r>
        <w:t xml:space="preserve">  private final ThriftFacetEarlybirdSortingMode sortingMode;</w:t>
      </w:r>
    </w:p>
    <w:p>
      <w:pPr>
        <w:jc w:val="both"/>
      </w:pPr>
      <w:r/>
    </w:p>
    <w:p>
      <w:pPr>
        <w:jc w:val="both"/>
      </w:pPr>
      <w:r>
        <w:t xml:space="preserve">  static class Accumulator {</w:t>
      </w:r>
    </w:p>
    <w:p>
      <w:pPr>
        <w:jc w:val="both"/>
      </w:pPr>
      <w:r>
        <w:t xml:space="preserve">    protected final FacetAccumulator&lt;ThriftFacetFieldResults&gt;[] accumulators;</w:t>
      </w:r>
    </w:p>
    <w:p>
      <w:pPr>
        <w:jc w:val="both"/>
      </w:pPr>
      <w:r>
        <w:t xml:space="preserve">    protected final FacetCountIterator accessor;</w:t>
      </w:r>
    </w:p>
    <w:p>
      <w:pPr>
        <w:jc w:val="both"/>
      </w:pPr>
      <w:r>
        <w:t xml:space="preserve">    protected final FacetIDMap facetIDMap;</w:t>
      </w:r>
    </w:p>
    <w:p>
      <w:pPr>
        <w:jc w:val="both"/>
      </w:pPr>
      <w:r/>
    </w:p>
    <w:p>
      <w:pPr>
        <w:jc w:val="both"/>
      </w:pPr>
      <w:r>
        <w:t xml:space="preserve">    Accumulator(FacetAccumulator&lt;ThriftFacetFieldResults&gt;[] accumulators,</w:t>
      </w:r>
    </w:p>
    <w:p>
      <w:pPr>
        <w:jc w:val="both"/>
      </w:pPr>
      <w:r>
        <w:t xml:space="preserve">                FacetCountIterator accessor,</w:t>
      </w:r>
    </w:p>
    <w:p>
      <w:pPr>
        <w:jc w:val="both"/>
      </w:pPr>
      <w:r>
        <w:t xml:space="preserve">                FacetIDMap facetIDMap) {</w:t>
      </w:r>
    </w:p>
    <w:p>
      <w:pPr>
        <w:jc w:val="both"/>
      </w:pPr>
      <w:r>
        <w:t xml:space="preserve">      this.accumulators = accumulators;</w:t>
      </w:r>
    </w:p>
    <w:p>
      <w:pPr>
        <w:jc w:val="both"/>
      </w:pPr>
      <w:r>
        <w:t xml:space="preserve">      this.accessor = accessor;</w:t>
      </w:r>
    </w:p>
    <w:p>
      <w:pPr>
        <w:jc w:val="both"/>
      </w:pPr>
      <w:r>
        <w:t xml:space="preserve">      this.facetIDMap = facetIDMap;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FacetAccumulator&lt;ThriftFacetFieldResults&gt; getFacetAccumulator(String facetName) {</w:t>
      </w:r>
    </w:p>
    <w:p>
      <w:pPr>
        <w:jc w:val="both"/>
      </w:pPr>
      <w:r>
        <w:t xml:space="preserve">      FacetField facet = facetIDMap.getFacetFieldByFacetName(facetName);</w:t>
      </w:r>
    </w:p>
    <w:p>
      <w:pPr>
        <w:jc w:val="both"/>
      </w:pPr>
      <w:r>
        <w:t xml:space="preserve">      return accumulators[facet.getFacetId()];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Accumulator currentAccumulator;</w:t>
      </w:r>
    </w:p>
    <w:p>
      <w:pPr>
        <w:jc w:val="both"/>
      </w:pPr>
      <w:r>
        <w:t xml:space="preserve">  private List&lt;Accumulator&gt; segAccumulators;</w:t>
      </w:r>
    </w:p>
    <w:p>
      <w:pPr>
        <w:jc w:val="both"/>
      </w:pPr>
      <w:r>
        <w:t xml:space="preserve">  private final HashingAndPruningFacetAccumulator.FacetComparator facetComparator;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FacetResultsCollector for the given facet search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FacetResultsCollector(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FacetSearchRequestInfo searchRequestInfo,</w:t>
      </w:r>
    </w:p>
    <w:p>
      <w:pPr>
        <w:jc w:val="both"/>
      </w:pPr>
      <w:r>
        <w:t xml:space="preserve">      AntiGamingFilter antiGamingFilter,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requestDebugInfo) {</w:t>
      </w:r>
    </w:p>
    <w:p>
      <w:pPr>
        <w:jc w:val="both"/>
      </w:pPr>
      <w:r>
        <w:t xml:space="preserve">    super(schema, searchRequestInfo, clock, searcherStats, requestDebugInfo);</w:t>
      </w:r>
    </w:p>
    <w:p>
      <w:pPr>
        <w:jc w:val="both"/>
      </w:pPr>
      <w:r/>
    </w:p>
    <w:p>
      <w:pPr>
        <w:jc w:val="both"/>
      </w:pPr>
      <w:r>
        <w:t xml:space="preserve">    if (searchRequestInfo.rankingOptions != null</w:t>
      </w:r>
    </w:p>
    <w:p>
      <w:pPr>
        <w:jc w:val="both"/>
      </w:pPr>
      <w:r>
        <w:t xml:space="preserve">        &amp;&amp; searchRequestInfo.rankingOptions.isSetSortingMode()) {</w:t>
      </w:r>
    </w:p>
    <w:p>
      <w:pPr>
        <w:jc w:val="both"/>
      </w:pPr>
      <w:r>
        <w:t xml:space="preserve">      this.sortingMode = searchRequestInfo.rankingOptions.getSortingMode();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this.sortingMode = ThriftFacetEarlybirdSortingMode.SORT_BY_WEIGHTED_COUNT;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this.facetComparator = HashingAndPruningFacetAccumulator.getComparator(sortingMode);</w:t>
      </w:r>
    </w:p>
    <w:p>
      <w:pPr>
        <w:jc w:val="both"/>
      </w:pPr>
      <w:r>
        <w:t xml:space="preserve">    this.facetScorer = createScorer(antiGamingFilter);</w:t>
      </w:r>
    </w:p>
    <w:p>
      <w:pPr>
        <w:jc w:val="both"/>
      </w:pPr>
      <w:r>
        <w:t xml:space="preserve">    this.segAccumulators = new ArrayList&lt;&gt;();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startSegment() {</w:t>
      </w:r>
    </w:p>
    <w:p>
      <w:pPr>
        <w:jc w:val="both"/>
      </w:pPr>
      <w:r>
        <w:t xml:space="preserve">    currentAccumulator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doCollect(long tweetID) throws IOException {</w:t>
      </w:r>
    </w:p>
    <w:p>
      <w:pPr>
        <w:jc w:val="both"/>
      </w:pPr>
      <w:r>
        <w:t xml:space="preserve">    if (currentAccumulator == null) {</w:t>
      </w:r>
    </w:p>
    <w:p>
      <w:pPr>
        <w:jc w:val="both"/>
      </w:pPr>
      <w:r>
        <w:t xml:space="preserve">      // Lazily create accumulators.  Most segment / query / facet combinations have no hits.</w:t>
      </w:r>
    </w:p>
    <w:p>
      <w:pPr>
        <w:jc w:val="both"/>
      </w:pPr>
      <w:r>
        <w:t xml:space="preserve">      currentAccumulator = newPerSegmentAccumulator(currTwitterReader);</w:t>
      </w:r>
    </w:p>
    <w:p>
      <w:pPr>
        <w:jc w:val="both"/>
      </w:pPr>
      <w:r>
        <w:t xml:space="preserve">      segAccumulators.add(currentAccumulator);</w:t>
      </w:r>
    </w:p>
    <w:p>
      <w:pPr>
        <w:jc w:val="both"/>
      </w:pPr>
      <w:r>
        <w:t xml:space="preserve">      facetScorer.startSegment(currTwitterReader);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facetScorer.incrementCounts(currentAccumulator, curDocId);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FacetSearchResults doGetResults() {</w:t>
      </w:r>
    </w:p>
    <w:p>
      <w:pPr>
        <w:jc w:val="both"/>
      </w:pPr>
      <w:r>
        <w:t xml:space="preserve">    return new FacetSearchResults(this);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top-k facet results for the requested facetName.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ThriftFacetFieldResults getFacetResults(String facetName, int topK) {</w:t>
      </w:r>
    </w:p>
    <w:p>
      <w:pPr>
        <w:jc w:val="both"/>
      </w:pPr>
      <w:r>
        <w:t xml:space="preserve">    int totalCount = 0;</w:t>
      </w:r>
    </w:p>
    <w:p>
      <w:pPr>
        <w:jc w:val="both"/>
      </w:pPr>
      <w:r>
        <w:t xml:space="preserve">    final Map&lt;String, ThriftFacetCount&gt; map = new HashMap&lt;&gt;();</w:t>
      </w:r>
    </w:p>
    <w:p>
      <w:pPr>
        <w:jc w:val="both"/>
      </w:pPr>
      <w:r/>
    </w:p>
    <w:p>
      <w:pPr>
        <w:jc w:val="both"/>
      </w:pPr>
      <w:r>
        <w:t xml:space="preserve">    LanguageHistogram languageHistogram = new LanguageHistogram();</w:t>
      </w:r>
    </w:p>
    <w:p>
      <w:pPr>
        <w:jc w:val="both"/>
      </w:pPr>
      <w:r/>
    </w:p>
    <w:p>
      <w:pPr>
        <w:jc w:val="both"/>
      </w:pPr>
      <w:r>
        <w:t xml:space="preserve">    for (Accumulator segAccumulator : segAccumulators) {</w:t>
      </w:r>
    </w:p>
    <w:p>
      <w:pPr>
        <w:jc w:val="both"/>
      </w:pPr>
      <w:r>
        <w:t xml:space="preserve">      FacetAccumulator&lt;ThriftFacetFieldResults&gt; accumulator =</w:t>
      </w:r>
    </w:p>
    <w:p>
      <w:pPr>
        <w:jc w:val="both"/>
      </w:pPr>
      <w:r>
        <w:t xml:space="preserve">          segAccumulator.getFacetAccumulator(facetName);</w:t>
      </w:r>
    </w:p>
    <w:p>
      <w:pPr>
        <w:jc w:val="both"/>
      </w:pPr>
      <w:r>
        <w:t xml:space="preserve">      Preconditions.checkNotNull(accumulator);</w:t>
      </w:r>
    </w:p>
    <w:p>
      <w:pPr>
        <w:jc w:val="both"/>
      </w:pPr>
      <w:r/>
    </w:p>
    <w:p>
      <w:pPr>
        <w:jc w:val="both"/>
      </w:pPr>
      <w:r>
        <w:t xml:space="preserve">      ThriftFacetFieldResults results = accumulator.getAllFacets();</w:t>
      </w:r>
    </w:p>
    <w:p>
      <w:pPr>
        <w:jc w:val="both"/>
      </w:pPr>
      <w:r>
        <w:t xml:space="preserve">      if (results == null)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totalCount += results.totalCount;</w:t>
      </w:r>
    </w:p>
    <w:p>
      <w:pPr>
        <w:jc w:val="both"/>
      </w:pPr>
      <w:r/>
    </w:p>
    <w:p>
      <w:pPr>
        <w:jc w:val="both"/>
      </w:pPr>
      <w:r>
        <w:t xml:space="preserve">      // merge language histograms from different segments</w:t>
      </w:r>
    </w:p>
    <w:p>
      <w:pPr>
        <w:jc w:val="both"/>
      </w:pPr>
      <w:r>
        <w:t xml:space="preserve">      languageHistogram.addAll(accumulator.getLanguageHistogram());</w:t>
      </w:r>
    </w:p>
    <w:p>
      <w:pPr>
        <w:jc w:val="both"/>
      </w:pPr>
      <w:r/>
    </w:p>
    <w:p>
      <w:pPr>
        <w:jc w:val="both"/>
      </w:pPr>
      <w:r>
        <w:t xml:space="preserve">      for (ThriftFacetCount facetCount : results.getTopFacets()) {</w:t>
      </w:r>
    </w:p>
    <w:p>
      <w:pPr>
        <w:jc w:val="both"/>
      </w:pPr>
      <w:r>
        <w:t xml:space="preserve">        String label = facetCount.getFacetLabel();</w:t>
      </w:r>
    </w:p>
    <w:p>
      <w:pPr>
        <w:jc w:val="both"/>
      </w:pPr>
      <w:r>
        <w:t xml:space="preserve">        ThriftFacetCount oldCount = map.get(label);</w:t>
      </w:r>
    </w:p>
    <w:p>
      <w:pPr>
        <w:jc w:val="both"/>
      </w:pPr>
      <w:r>
        <w:t xml:space="preserve">        if (oldCount != null) {</w:t>
      </w:r>
    </w:p>
    <w:p>
      <w:pPr>
        <w:jc w:val="both"/>
      </w:pPr>
      <w:r>
        <w:t xml:space="preserve">          oldCount.setSimpleCount(oldCount.getSimpleCount() + facetCount.getSimpleCount());</w:t>
      </w:r>
    </w:p>
    <w:p>
      <w:pPr>
        <w:jc w:val="both"/>
      </w:pPr>
      <w:r>
        <w:t xml:space="preserve">          oldCount.setWeightedCount(oldCount.getWeightedCount() + facetCount.getWeightedCount());</w:t>
      </w:r>
    </w:p>
    <w:p>
      <w:pPr>
        <w:jc w:val="both"/>
      </w:pPr>
      <w:r/>
    </w:p>
    <w:p>
      <w:pPr>
        <w:jc w:val="both"/>
      </w:pPr>
      <w:r>
        <w:t xml:space="preserve">          oldCount.setFacetCount(oldCount.getFacetCount() + facetCount.getFacetCount());</w:t>
      </w:r>
    </w:p>
    <w:p>
      <w:pPr>
        <w:jc w:val="both"/>
      </w:pPr>
      <w:r>
        <w:t xml:space="preserve">          oldCount.setPenaltyCount(oldCount.getPenaltyCount() + facetCount.getPenaltyCount());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map.put(label, facetCount);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(map.size() == 0 || totalCount == 0) {</w:t>
      </w:r>
    </w:p>
    <w:p>
      <w:pPr>
        <w:jc w:val="both"/>
      </w:pPr>
      <w:r>
        <w:t xml:space="preserve">      // No results.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sort table wrt percentage</w:t>
      </w:r>
    </w:p>
    <w:p>
      <w:pPr>
        <w:jc w:val="both"/>
      </w:pPr>
      <w:r>
        <w:t xml:space="preserve">    PriorityQueue&lt;ThriftFacetCount&gt; pq =</w:t>
      </w:r>
    </w:p>
    <w:p>
      <w:pPr>
        <w:jc w:val="both"/>
      </w:pPr>
      <w:r>
        <w:t xml:space="preserve">        new PriorityQueue&lt;&gt;(map.size(), facetComparator.getThriftComparator(true));</w:t>
      </w:r>
    </w:p>
    <w:p>
      <w:pPr>
        <w:jc w:val="both"/>
      </w:pPr>
      <w:r>
        <w:t xml:space="preserve">    pq.addAll(map.values());</w:t>
      </w:r>
    </w:p>
    <w:p>
      <w:pPr>
        <w:jc w:val="both"/>
      </w:pPr>
      <w:r/>
    </w:p>
    <w:p>
      <w:pPr>
        <w:jc w:val="both"/>
      </w:pPr>
      <w:r>
        <w:t xml:space="preserve">    ThriftFacetFieldResults results = new ThriftFacetFieldResults();</w:t>
      </w:r>
    </w:p>
    <w:p>
      <w:pPr>
        <w:jc w:val="both"/>
      </w:pPr>
      <w:r>
        <w:t xml:space="preserve">    results.setTopFacets(new ArrayList&lt;&gt;());</w:t>
      </w:r>
    </w:p>
    <w:p>
      <w:pPr>
        <w:jc w:val="both"/>
      </w:pPr>
      <w:r>
        <w:t xml:space="preserve">    results.setTotalCount(totalCount);</w:t>
      </w:r>
    </w:p>
    <w:p>
      <w:pPr>
        <w:jc w:val="both"/>
      </w:pPr>
      <w:r/>
    </w:p>
    <w:p>
      <w:pPr>
        <w:jc w:val="both"/>
      </w:pPr>
      <w:r>
        <w:t xml:space="preserve">    // Store merged language histogram into thrift object</w:t>
      </w:r>
    </w:p>
    <w:p>
      <w:pPr>
        <w:jc w:val="both"/>
      </w:pPr>
      <w:r>
        <w:t xml:space="preserve">    for (Map.Entry&lt;ThriftLanguage, Integer&gt; entry</w:t>
      </w:r>
    </w:p>
    <w:p>
      <w:pPr>
        <w:jc w:val="both"/>
      </w:pPr>
      <w:r>
        <w:t xml:space="preserve">        : languageHistogram.getLanguageHistogramAsMap().entrySet()) {</w:t>
      </w:r>
    </w:p>
    <w:p>
      <w:pPr>
        <w:jc w:val="both"/>
      </w:pPr>
      <w:r>
        <w:t xml:space="preserve">      results.putToLanguageHistogram(entry.getKey(), entry.getValue());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Get top facets.</w:t>
      </w:r>
    </w:p>
    <w:p>
      <w:pPr>
        <w:jc w:val="both"/>
      </w:pPr>
      <w:r>
        <w:t xml:space="preserve">    for (int i = 0; i &lt; topK &amp;&amp; i &lt; map.size(); i++) {</w:t>
      </w:r>
    </w:p>
    <w:p>
      <w:pPr>
        <w:jc w:val="both"/>
      </w:pPr>
      <w:r>
        <w:t xml:space="preserve">      ThriftFacetCount facetCount = pq.poll();</w:t>
      </w:r>
    </w:p>
    <w:p>
      <w:pPr>
        <w:jc w:val="both"/>
      </w:pPr>
      <w:r>
        <w:t xml:space="preserve">      if (facetCount != null) {</w:t>
      </w:r>
    </w:p>
    <w:p>
      <w:pPr>
        <w:jc w:val="both"/>
      </w:pPr>
      <w:r>
        <w:t xml:space="preserve">        results.addToTopFacets(facetCount);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FacetScorer createScorer(AntiGamingFilter antiGamingFilter) {</w:t>
      </w:r>
    </w:p>
    <w:p>
      <w:pPr>
        <w:jc w:val="both"/>
      </w:pPr>
      <w:r>
        <w:t xml:space="preserve">    if (searchRequestInfo.rankingOptions != null) {</w:t>
      </w:r>
    </w:p>
    <w:p>
      <w:pPr>
        <w:jc w:val="both"/>
      </w:pPr>
      <w:r>
        <w:t xml:space="preserve">      return new DefaultFacetScorer(searchRequestInfo.getSearchQuery(),</w:t>
      </w:r>
    </w:p>
    <w:p>
      <w:pPr>
        <w:jc w:val="both"/>
      </w:pPr>
      <w:r>
        <w:t xml:space="preserve">                                    searchRequestInfo.rankingOptions,</w:t>
      </w:r>
    </w:p>
    <w:p>
      <w:pPr>
        <w:jc w:val="both"/>
      </w:pPr>
      <w:r>
        <w:t xml:space="preserve">                                    antiGamingFilter,</w:t>
      </w:r>
    </w:p>
    <w:p>
      <w:pPr>
        <w:jc w:val="both"/>
      </w:pPr>
      <w:r>
        <w:t xml:space="preserve">                                    sortingMode);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FacetScorer()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void startSegment(EarlybirdIndexSegmentAtomicReader reader) {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void incrementCounts(Accumulator accumulator, int internalDocID) throws IOException {</w:t>
      </w:r>
    </w:p>
    <w:p>
      <w:pPr>
        <w:jc w:val="both"/>
      </w:pPr>
      <w:r>
        <w:t xml:space="preserve">          accumulator.accessor.incrementData.accumulators = accumulator.accumulators;</w:t>
      </w:r>
    </w:p>
    <w:p>
      <w:pPr>
        <w:jc w:val="both"/>
      </w:pPr>
      <w:r>
        <w:t xml:space="preserve">          accumulator.accessor.incrementData.weightedCountIncrement = 1;</w:t>
      </w:r>
    </w:p>
    <w:p>
      <w:pPr>
        <w:jc w:val="both"/>
      </w:pPr>
      <w:r>
        <w:t xml:space="preserve">          accumulator.accessor.incrementData.penaltyIncrement = 0;</w:t>
      </w:r>
    </w:p>
    <w:p>
      <w:pPr>
        <w:jc w:val="both"/>
      </w:pPr>
      <w:r>
        <w:t xml:space="preserve">          accumulator.accessor.incrementData.languageId = ThriftLanguage.UNKNOWN.getValue();</w:t>
      </w:r>
    </w:p>
    <w:p>
      <w:pPr>
        <w:jc w:val="both"/>
      </w:pPr>
      <w:r>
        <w:t xml:space="preserve">          accumulator.accessor.collect(internalDocID);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FacetAccumulator getFacetAccumulator(FacetLabelProvider labelProvider) {</w:t>
      </w:r>
    </w:p>
    <w:p>
      <w:pPr>
        <w:jc w:val="both"/>
      </w:pPr>
      <w:r>
        <w:t xml:space="preserve">          return new HashingAndPruningFacetAccumulator(labelProvider, facetComparator);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Accumulator newPerSegmentAccumulator(EarlybirdIndexSegmentAtomicReader indexReader) {</w:t>
      </w:r>
    </w:p>
    <w:p>
      <w:pPr>
        <w:jc w:val="both"/>
      </w:pPr>
      <w:r>
        <w:t xml:space="preserve">    final FacetIDMap facetIDMap = indexReader.getFacetIDMap();</w:t>
      </w:r>
    </w:p>
    <w:p>
      <w:pPr>
        <w:jc w:val="both"/>
      </w:pPr>
      <w:r>
        <w:t xml:space="preserve">    final FacetCountIterator accessor =</w:t>
      </w:r>
    </w:p>
    <w:p>
      <w:pPr>
        <w:jc w:val="both"/>
      </w:pPr>
      <w:r>
        <w:t xml:space="preserve">        indexReader.getFacetCountingArray().getIterator(</w:t>
      </w:r>
    </w:p>
    <w:p>
      <w:pPr>
        <w:jc w:val="both"/>
      </w:pPr>
      <w:r>
        <w:t xml:space="preserve">            indexReader,</w:t>
      </w:r>
    </w:p>
    <w:p>
      <w:pPr>
        <w:jc w:val="both"/>
      </w:pPr>
      <w:r>
        <w:t xml:space="preserve">            getSearchRequestInfo().getFacetCountState(),</w:t>
      </w:r>
    </w:p>
    <w:p>
      <w:pPr>
        <w:jc w:val="both"/>
      </w:pPr>
      <w:r>
        <w:t xml:space="preserve">            TweetSearchFacetCountIteratorFactory.FACTORY);</w:t>
      </w:r>
    </w:p>
    <w:p>
      <w:pPr>
        <w:jc w:val="both"/>
      </w:pPr>
      <w:r/>
    </w:p>
    <w:p>
      <w:pPr>
        <w:jc w:val="both"/>
      </w:pPr>
      <w:r>
        <w:t xml:space="preserve">    final FacetAccumulator&lt;ThriftFacetFieldResults&gt;[] accumulators =</w:t>
      </w:r>
    </w:p>
    <w:p>
      <w:pPr>
        <w:jc w:val="both"/>
      </w:pPr>
      <w:r>
        <w:t xml:space="preserve">        (FacetAccumulator&lt;ThriftFacetFieldResults&gt;[])</w:t>
      </w:r>
    </w:p>
    <w:p>
      <w:pPr>
        <w:jc w:val="both"/>
      </w:pPr>
      <w:r>
        <w:t xml:space="preserve">            new FacetAccumulator[facetIDMap.getNumberOfFacetFields()];</w:t>
      </w:r>
    </w:p>
    <w:p>
      <w:pPr>
        <w:jc w:val="both"/>
      </w:pPr>
      <w:r/>
    </w:p>
    <w:p>
      <w:pPr>
        <w:jc w:val="both"/>
      </w:pPr>
      <w:r>
        <w:t xml:space="preserve">    Map&lt;String, FacetLabelProvider&gt; labelProviders = indexReader.getFacetLabelProviders();</w:t>
      </w:r>
    </w:p>
    <w:p>
      <w:pPr>
        <w:jc w:val="both"/>
      </w:pPr>
      <w:r>
        <w:t xml:space="preserve">    for (FacetField f : facetIDMap.getFacetFields()) {</w:t>
      </w:r>
    </w:p>
    <w:p>
      <w:pPr>
        <w:jc w:val="both"/>
      </w:pPr>
      <w:r>
        <w:t xml:space="preserve">      int id = f.getFacetId();</w:t>
      </w:r>
    </w:p>
    <w:p>
      <w:pPr>
        <w:jc w:val="both"/>
      </w:pPr>
      <w:r>
        <w:t xml:space="preserve">      if (getSearchRequestInfo().getFacetCountState().isCountField(f.getFieldInfo())) {</w:t>
      </w:r>
    </w:p>
    <w:p>
      <w:pPr>
        <w:jc w:val="both"/>
      </w:pPr>
      <w:r>
        <w:t xml:space="preserve">        accumulators[id] = (FacetAccumulator&lt;ThriftFacetFieldResults&gt;) facetScorer</w:t>
      </w:r>
    </w:p>
    <w:p>
      <w:pPr>
        <w:jc w:val="both"/>
      </w:pPr>
      <w:r>
        <w:t xml:space="preserve">                .getFacetAccumulator(labelProviders.get(f.getFacetName()));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Dummmy accumulator does nothing.</w:t>
      </w:r>
    </w:p>
    <w:p>
      <w:pPr>
        <w:jc w:val="both"/>
      </w:pPr>
      <w:r>
        <w:t xml:space="preserve">        accumulators[id] = new DummyFacetAccumulator();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Accumulator(accumulators, accessor, facetIDMap);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