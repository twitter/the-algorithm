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com.twitter.search.common.features.thrift.ThriftSearchResultFeatures;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com.twitter.search.common.search.EarlyTerminationState;</w:t>
      </w:r>
    </w:p>
    <w:p>
      <w:pPr>
        <w:jc w:val="both"/>
      </w:pPr>
      <w:r>
        <w:t>import com.twitter.search.common.util.LongIntConverter;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com.twitter.search.earlybird.thrift.ThriftSearchResultMetadataOptions;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collects results for Recency queries for delegation to collectors based on query mode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SearchResultsCollector</w:t>
      </w:r>
    </w:p>
    <w:p>
      <w:pPr>
        <w:jc w:val="both"/>
      </w:pPr>
      <w:r>
        <w:t xml:space="preserve">    extends AbstractResultsCollector&lt;SearchRequestInfo, SimpleSearchResults&gt; {</w:t>
      </w:r>
    </w:p>
    <w:p>
      <w:pPr>
        <w:jc w:val="both"/>
      </w:pPr>
      <w:r>
        <w:t xml:space="preserve">  private static final EarlyTerminationState TERMINATED_COLLECTED_ENOUGH_RESULTS =</w:t>
      </w:r>
    </w:p>
    <w:p>
      <w:pPr>
        <w:jc w:val="both"/>
      </w:pPr>
      <w:r>
        <w:t xml:space="preserve">      new EarlyTerminationState("terminated_collected_enough_results", true);</w:t>
      </w:r>
    </w:p>
    <w:p>
      <w:pPr>
        <w:jc w:val="both"/>
      </w:pPr>
      <w:r/>
    </w:p>
    <w:p>
      <w:pPr>
        <w:jc w:val="both"/>
      </w:pPr>
      <w:r>
        <w:t xml:space="preserve">  protected final List&lt;Hit&gt; results;</w:t>
      </w:r>
    </w:p>
    <w:p>
      <w:pPr>
        <w:jc w:val="both"/>
      </w:pPr>
      <w:r>
        <w:t xml:space="preserve">  private final Set&lt;Integer&gt; requestedFeatureIds;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>
        <w:t xml:space="preserve">  private final UserTable userTable;</w:t>
      </w:r>
    </w:p>
    <w:p>
      <w:pPr>
        <w:jc w:val="both"/>
      </w:pPr>
      <w:r/>
    </w:p>
    <w:p>
      <w:pPr>
        <w:jc w:val="both"/>
      </w:pPr>
      <w:r>
        <w:t xml:space="preserve">  public SearchResultsCollector(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SearchRequestInfo searchRequestInfo,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int requestDebugMode) {</w:t>
      </w:r>
    </w:p>
    <w:p>
      <w:pPr>
        <w:jc w:val="both"/>
      </w:pPr>
      <w:r>
        <w:t xml:space="preserve">    super(schema, searchRequestInfo, clock, searcherStats, requestDebugMode);</w:t>
      </w:r>
    </w:p>
    <w:p>
      <w:pPr>
        <w:jc w:val="both"/>
      </w:pPr>
      <w:r>
        <w:t xml:space="preserve">    results = new ArrayList&lt;&gt;();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  this.userTable = userTable;</w:t>
      </w:r>
    </w:p>
    <w:p>
      <w:pPr>
        <w:jc w:val="both"/>
      </w:pPr>
      <w:r/>
    </w:p>
    <w:p>
      <w:pPr>
        <w:jc w:val="both"/>
      </w:pPr>
      <w:r>
        <w:t xml:space="preserve">    ThriftSearchResultMetadataOptions options =</w:t>
      </w:r>
    </w:p>
    <w:p>
      <w:pPr>
        <w:jc w:val="both"/>
      </w:pPr>
      <w:r>
        <w:t xml:space="preserve">        searchRequestInfo.getSearchQuery().getResultMetadataOptions();</w:t>
      </w:r>
    </w:p>
    <w:p>
      <w:pPr>
        <w:jc w:val="both"/>
      </w:pPr>
      <w:r>
        <w:t xml:space="preserve">    if (options != null &amp;&amp; options.isReturnSearchResultFeatures()) {</w:t>
      </w:r>
    </w:p>
    <w:p>
      <w:pPr>
        <w:jc w:val="both"/>
      </w:pPr>
      <w:r>
        <w:t xml:space="preserve">      requestedFeatureIds = schema.getSearchFeatureSchema().getEntries().keySet();</w:t>
      </w:r>
    </w:p>
    <w:p>
      <w:pPr>
        <w:jc w:val="both"/>
      </w:pPr>
      <w:r>
        <w:t xml:space="preserve">    } else if (options != null &amp;&amp; options.isSetRequestedFeatureIDs()) {</w:t>
      </w:r>
    </w:p>
    <w:p>
      <w:pPr>
        <w:jc w:val="both"/>
      </w:pPr>
      <w:r>
        <w:t xml:space="preserve">      requestedFeatureIds = new HashSet&lt;&gt;(options.getRequestedFeatureIDs());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requestedFeatureIds 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startSegment() throws IOException {</w:t>
      </w:r>
    </w:p>
    <w:p>
      <w:pPr>
        <w:jc w:val="both"/>
      </w:pPr>
      <w:r>
        <w:t xml:space="preserve">    featuresRequested = requestedFeatureIds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doCollect(long tweetID) throws IOException {</w:t>
      </w:r>
    </w:p>
    <w:p>
      <w:pPr>
        <w:jc w:val="both"/>
      </w:pPr>
      <w:r>
        <w:t xml:space="preserve">    Hit hit = new Hit(currTimeSliceID, tweetID);</w:t>
      </w:r>
    </w:p>
    <w:p>
      <w:pPr>
        <w:jc w:val="both"/>
      </w:pPr>
      <w:r>
        <w:t xml:space="preserve">    ThriftSearchResultMetadata metadata =</w:t>
      </w:r>
    </w:p>
    <w:p>
      <w:pPr>
        <w:jc w:val="both"/>
      </w:pPr>
      <w:r>
        <w:t xml:space="preserve">        new ThriftSearchResultMetadata(ThriftSearchResultType.RECENCY)</w:t>
      </w:r>
    </w:p>
    <w:p>
      <w:pPr>
        <w:jc w:val="both"/>
      </w:pPr>
      <w:r>
        <w:t xml:space="preserve">            .setPenguinVersion(EarlybirdConfig.getPenguinVersionByte());</w:t>
      </w:r>
    </w:p>
    <w:p>
      <w:pPr>
        <w:jc w:val="both"/>
      </w:pPr>
      <w:r/>
    </w:p>
    <w:p>
      <w:pPr>
        <w:jc w:val="both"/>
      </w:pPr>
      <w:r>
        <w:t xml:space="preserve">    // Set tweet language in metadata</w:t>
      </w:r>
    </w:p>
    <w:p>
      <w:pPr>
        <w:jc w:val="both"/>
      </w:pPr>
      <w:r>
        <w:t xml:space="preserve">    ThriftLanguage thriftLanguage = ThriftLanguage.findByValue(</w:t>
      </w:r>
    </w:p>
    <w:p>
      <w:pPr>
        <w:jc w:val="both"/>
      </w:pPr>
      <w:r>
        <w:t xml:space="preserve">        (int) documentFeatures.getFeatureValue(EarlybirdFieldConstant.LANGUAGE));</w:t>
      </w:r>
    </w:p>
    <w:p>
      <w:pPr>
        <w:jc w:val="both"/>
      </w:pPr>
      <w:r>
        <w:t xml:space="preserve">    metadata.setLanguage(thriftLanguage);</w:t>
      </w:r>
    </w:p>
    <w:p>
      <w:pPr>
        <w:jc w:val="both"/>
      </w:pPr>
      <w:r/>
    </w:p>
    <w:p>
      <w:pPr>
        <w:jc w:val="both"/>
      </w:pPr>
      <w:r>
        <w:t xml:space="preserve">    // Check and collect hit attribution data, if it's available.</w:t>
      </w:r>
    </w:p>
    <w:p>
      <w:pPr>
        <w:jc w:val="both"/>
      </w:pPr>
      <w:r>
        <w:t xml:space="preserve">    fillHitAttributionMetadata(metadata);</w:t>
      </w:r>
    </w:p>
    <w:p>
      <w:pPr>
        <w:jc w:val="both"/>
      </w:pPr>
      <w:r/>
    </w:p>
    <w:p>
      <w:pPr>
        <w:jc w:val="both"/>
      </w:pPr>
      <w:r>
        <w:t xml:space="preserve">    // Set the nullcast flag in metadata</w:t>
      </w:r>
    </w:p>
    <w:p>
      <w:pPr>
        <w:jc w:val="both"/>
      </w:pPr>
      <w:r>
        <w:t xml:space="preserve">    metadata.setIsNullcast(documentFeatures.isFlagSet(EarlybirdFieldConstant.IS_NULLCAST_FLAG));</w:t>
      </w:r>
    </w:p>
    <w:p>
      <w:pPr>
        <w:jc w:val="both"/>
      </w:pPr>
      <w:r/>
    </w:p>
    <w:p>
      <w:pPr>
        <w:jc w:val="both"/>
      </w:pPr>
      <w:r>
        <w:t xml:space="preserve">    if (searchRequestInfo.isCollectConversationId()) {</w:t>
      </w:r>
    </w:p>
    <w:p>
      <w:pPr>
        <w:jc w:val="both"/>
      </w:pPr>
      <w:r>
        <w:t xml:space="preserve">      long conversationId =</w:t>
      </w:r>
    </w:p>
    <w:p>
      <w:pPr>
        <w:jc w:val="both"/>
      </w:pPr>
      <w:r>
        <w:t xml:space="preserve">          documentFeatures.getFeatureValue(EarlybirdFieldConstant.CONVERSATION_ID_CSF);</w:t>
      </w:r>
    </w:p>
    <w:p>
      <w:pPr>
        <w:jc w:val="both"/>
      </w:pPr>
      <w:r>
        <w:t xml:space="preserve">      if (conversationId != 0) {</w:t>
      </w:r>
    </w:p>
    <w:p>
      <w:pPr>
        <w:jc w:val="both"/>
      </w:pPr>
      <w:r>
        <w:t xml:space="preserve">        ensureExtraMetadataIsSet(metadata);</w:t>
      </w:r>
    </w:p>
    <w:p>
      <w:pPr>
        <w:jc w:val="both"/>
      </w:pPr>
      <w:r>
        <w:t xml:space="preserve">        metadata.getExtraMetadata().setConversationId(conversationId);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fillResultGeoLocation(metadata);</w:t>
      </w:r>
    </w:p>
    <w:p>
      <w:pPr>
        <w:jc w:val="both"/>
      </w:pPr>
      <w:r>
        <w:t xml:space="preserve">    collectRetweetAndReplyMetadata(metadata);</w:t>
      </w:r>
    </w:p>
    <w:p>
      <w:pPr>
        <w:jc w:val="both"/>
      </w:pPr>
      <w:r/>
    </w:p>
    <w:p>
      <w:pPr>
        <w:jc w:val="both"/>
      </w:pPr>
      <w:r>
        <w:t xml:space="preserve">    long fromUserId = documentFeatures.getFeatureValue(EarlybirdFieldConstant.FROM_USER_ID_CSF);</w:t>
      </w:r>
    </w:p>
    <w:p>
      <w:pPr>
        <w:jc w:val="both"/>
      </w:pPr>
      <w:r>
        <w:t xml:space="preserve">    if (requestedFeatureIds != null) {</w:t>
      </w:r>
    </w:p>
    <w:p>
      <w:pPr>
        <w:jc w:val="both"/>
      </w:pPr>
      <w:r>
        <w:t xml:space="preserve">      ThriftSearchResultFeatures features = documentFeatures.getSearchResultFeatures(</w:t>
      </w:r>
    </w:p>
    <w:p>
      <w:pPr>
        <w:jc w:val="both"/>
      </w:pPr>
      <w:r>
        <w:t xml:space="preserve">          getSchema(), requestedFeatureIds::contains);</w:t>
      </w:r>
    </w:p>
    <w:p>
      <w:pPr>
        <w:jc w:val="both"/>
      </w:pPr>
      <w:r>
        <w:t xml:space="preserve">      ensureExtraMetadataIsSet(metadata);</w:t>
      </w:r>
    </w:p>
    <w:p>
      <w:pPr>
        <w:jc w:val="both"/>
      </w:pPr>
      <w:r>
        <w:t xml:space="preserve">      metadata.getExtraMetadata().setFeatures(features);</w:t>
      </w:r>
    </w:p>
    <w:p>
      <w:pPr>
        <w:jc w:val="both"/>
      </w:pPr>
      <w:r>
        <w:t xml:space="preserve">      metadata.setFromUserId(fromUserId);</w:t>
      </w:r>
    </w:p>
    <w:p>
      <w:pPr>
        <w:jc w:val="both"/>
      </w:pPr>
      <w:r>
        <w:t xml:space="preserve">      if (documentFeatures.isFlagSet(EarlybirdFieldConstant.HAS_CARD_FLAG)) {</w:t>
      </w:r>
    </w:p>
    <w:p>
      <w:pPr>
        <w:jc w:val="both"/>
      </w:pPr>
      <w:r>
        <w:t xml:space="preserve">        metadata.setCardType(</w:t>
      </w:r>
    </w:p>
    <w:p>
      <w:pPr>
        <w:jc w:val="both"/>
      </w:pPr>
      <w:r>
        <w:t xml:space="preserve">            (byte) documentFeatures.getFeatureValue(EarlybirdFieldConstant.CARD_TYPE_CSF_FIELD));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(searchRequestInfo.isGetFromUserId()) {</w:t>
      </w:r>
    </w:p>
    <w:p>
      <w:pPr>
        <w:jc w:val="both"/>
      </w:pPr>
      <w:r>
        <w:t xml:space="preserve">      metadata.setFromUserId(fromUserId);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collectExclusiveConversationAuthorId(metadata);</w:t>
      </w:r>
    </w:p>
    <w:p>
      <w:pPr>
        <w:jc w:val="both"/>
      </w:pPr>
      <w:r>
        <w:t xml:space="preserve">    collectFacets(metadata);</w:t>
      </w:r>
    </w:p>
    <w:p>
      <w:pPr>
        <w:jc w:val="both"/>
      </w:pPr>
      <w:r>
        <w:t xml:space="preserve">    collectFeatures(metadata);</w:t>
      </w:r>
    </w:p>
    <w:p>
      <w:pPr>
        <w:jc w:val="both"/>
      </w:pPr>
      <w:r>
        <w:t xml:space="preserve">    collectIsProtected(metadata, cluster, userTable);</w:t>
      </w:r>
    </w:p>
    <w:p>
      <w:pPr>
        <w:jc w:val="both"/>
      </w:pPr>
      <w:r>
        <w:t xml:space="preserve">    hit.setMetadata(metadata);</w:t>
      </w:r>
    </w:p>
    <w:p>
      <w:pPr>
        <w:jc w:val="both"/>
      </w:pPr>
      <w:r>
        <w:t xml:space="preserve">    results.add(hit);</w:t>
      </w:r>
    </w:p>
    <w:p>
      <w:pPr>
        <w:jc w:val="both"/>
      </w:pPr>
      <w:r>
        <w:t xml:space="preserve">    updateHitCounts(tweetID);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void collectRetweetAndReplyMetadata(ThriftSearchResultMetadata metadata)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if (searchRequestInfo.isGetInReplyToStatusId() || searchRequestInfo.isGetReferenceAuthorId()) {</w:t>
      </w:r>
    </w:p>
    <w:p>
      <w:pPr>
        <w:jc w:val="both"/>
      </w:pPr>
      <w:r>
        <w:t xml:space="preserve">      boolean isRetweet = documentFeatures.isFlagSet(EarlybirdFieldConstant.IS_RETWEET_FLAG);</w:t>
      </w:r>
    </w:p>
    <w:p>
      <w:pPr>
        <w:jc w:val="both"/>
      </w:pPr>
      <w:r>
        <w:t xml:space="preserve">      boolean isReply = documentFeatures.isFlagSet(EarlybirdFieldConstant.IS_REPLY_FLAG);</w:t>
      </w:r>
    </w:p>
    <w:p>
      <w:pPr>
        <w:jc w:val="both"/>
      </w:pPr>
      <w:r>
        <w:t xml:space="preserve">      // Set the isRetweet and isReply metadata so that clients who request retweet and reply</w:t>
      </w:r>
    </w:p>
    <w:p>
      <w:pPr>
        <w:jc w:val="both"/>
      </w:pPr>
      <w:r>
        <w:t xml:space="preserve">      // metadata know whether a result is a retweet or reply or neither.</w:t>
      </w:r>
    </w:p>
    <w:p>
      <w:pPr>
        <w:jc w:val="both"/>
      </w:pPr>
      <w:r>
        <w:t xml:space="preserve">      metadata.setIsRetweet(isRetweet);</w:t>
      </w:r>
    </w:p>
    <w:p>
      <w:pPr>
        <w:jc w:val="both"/>
      </w:pPr>
      <w:r>
        <w:t xml:space="preserve">      metadata.setIsReply(isReply);</w:t>
      </w:r>
    </w:p>
    <w:p>
      <w:pPr>
        <w:jc w:val="both"/>
      </w:pPr>
      <w:r/>
    </w:p>
    <w:p>
      <w:pPr>
        <w:jc w:val="both"/>
      </w:pPr>
      <w:r>
        <w:t xml:space="preserve">      // Only store the shared status id if the hit is a reply or a retweet and</w:t>
      </w:r>
    </w:p>
    <w:p>
      <w:pPr>
        <w:jc w:val="both"/>
      </w:pPr>
      <w:r>
        <w:t xml:space="preserve">      // the getInReplyToStatusId flag is set.</w:t>
      </w:r>
    </w:p>
    <w:p>
      <w:pPr>
        <w:jc w:val="both"/>
      </w:pPr>
      <w:r>
        <w:t xml:space="preserve">      if (searchRequestInfo.isGetInReplyToStatusId() &amp;&amp; (isReply || isRetweet)) {</w:t>
      </w:r>
    </w:p>
    <w:p>
      <w:pPr>
        <w:jc w:val="both"/>
      </w:pPr>
      <w:r>
        <w:t xml:space="preserve">        long sharedStatusID =</w:t>
      </w:r>
    </w:p>
    <w:p>
      <w:pPr>
        <w:jc w:val="both"/>
      </w:pPr>
      <w:r>
        <w:t xml:space="preserve">            documentFeatures.getFeatureValue(EarlybirdFieldConstant.SHARED_STATUS_ID_CSF);</w:t>
      </w:r>
    </w:p>
    <w:p>
      <w:pPr>
        <w:jc w:val="both"/>
      </w:pPr>
      <w:r>
        <w:t xml:space="preserve">        if (sharedStatusID != 0) {</w:t>
      </w:r>
    </w:p>
    <w:p>
      <w:pPr>
        <w:jc w:val="both"/>
      </w:pPr>
      <w:r>
        <w:t xml:space="preserve">          metadata.setSharedStatusId(sharedStatusID);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Only store the reference tweet author ID if the hit is a reply or a retweet and the</w:t>
      </w:r>
    </w:p>
    <w:p>
      <w:pPr>
        <w:jc w:val="both"/>
      </w:pPr>
      <w:r>
        <w:t xml:space="preserve">      // getReferenceAuthorId flag is set.</w:t>
      </w:r>
    </w:p>
    <w:p>
      <w:pPr>
        <w:jc w:val="both"/>
      </w:pPr>
      <w:r>
        <w:t xml:space="preserve">      if (searchRequestInfo.isGetReferenceAuthorId() &amp;&amp; (isReply || isRetweet)) {</w:t>
      </w:r>
    </w:p>
    <w:p>
      <w:pPr>
        <w:jc w:val="both"/>
      </w:pPr>
      <w:r>
        <w:t xml:space="preserve">        // the REFERENCE_AUTHOR_ID_CSF stores the source tweet author id for all retweets</w:t>
      </w:r>
    </w:p>
    <w:p>
      <w:pPr>
        <w:jc w:val="both"/>
      </w:pPr>
      <w:r>
        <w:t xml:space="preserve">        long referenceAuthorId =</w:t>
      </w:r>
    </w:p>
    <w:p>
      <w:pPr>
        <w:jc w:val="both"/>
      </w:pPr>
      <w:r>
        <w:t xml:space="preserve">            documentFeatures.getFeatureValue(EarlybirdFieldConstant.REFERENCE_AUTHOR_ID_CSF);</w:t>
      </w:r>
    </w:p>
    <w:p>
      <w:pPr>
        <w:jc w:val="both"/>
      </w:pPr>
      <w:r>
        <w:t xml:space="preserve">        if (referenceAuthorId != 0) {</w:t>
      </w:r>
    </w:p>
    <w:p>
      <w:pPr>
        <w:jc w:val="both"/>
      </w:pPr>
      <w:r>
        <w:t xml:space="preserve">          metadata.setReferencedTweetAuthorId(referenceAuthorId);</w:t>
      </w:r>
    </w:p>
    <w:p>
      <w:pPr>
        <w:jc w:val="both"/>
      </w:pPr>
      <w:r>
        <w:t xml:space="preserve">        } else if (cluster != EarlybirdCluster.FULL_ARCHIVE) {</w:t>
      </w:r>
    </w:p>
    <w:p>
      <w:pPr>
        <w:jc w:val="both"/>
      </w:pPr>
      <w:r>
        <w:t xml:space="preserve">          // we also store the reference author id for retweets, directed at tweets, and self</w:t>
      </w:r>
    </w:p>
    <w:p>
      <w:pPr>
        <w:jc w:val="both"/>
      </w:pPr>
      <w:r>
        <w:t xml:space="preserve">          // threaded tweets separately on Realtime/Protected Earlybirds. This data will be moved to</w:t>
      </w:r>
    </w:p>
    <w:p>
      <w:pPr>
        <w:jc w:val="both"/>
      </w:pPr>
      <w:r>
        <w:t xml:space="preserve">          // the REFERENCE_AUTHOR_ID_CSF and these fields will be deprecated in SEARCH-34958.</w:t>
      </w:r>
    </w:p>
    <w:p>
      <w:pPr>
        <w:jc w:val="both"/>
      </w:pPr>
      <w:r>
        <w:t xml:space="preserve">          referenceAuthorId = LongIntConverter.convertTwoIntToOneLong(</w:t>
      </w:r>
    </w:p>
    <w:p>
      <w:pPr>
        <w:jc w:val="both"/>
      </w:pPr>
      <w:r>
        <w:t xml:space="preserve">              (int) documentFeatures.getFeatureValue(</w:t>
      </w:r>
    </w:p>
    <w:p>
      <w:pPr>
        <w:jc w:val="both"/>
      </w:pPr>
      <w:r>
        <w:t xml:space="preserve">                  EarlybirdFieldConstant.REFERENCE_AUTHOR_ID_MOST_SIGNIFICANT_INT),</w:t>
      </w:r>
    </w:p>
    <w:p>
      <w:pPr>
        <w:jc w:val="both"/>
      </w:pPr>
      <w:r>
        <w:t xml:space="preserve">              (int) documentFeatures.getFeatureValue(</w:t>
      </w:r>
    </w:p>
    <w:p>
      <w:pPr>
        <w:jc w:val="both"/>
      </w:pPr>
      <w:r>
        <w:t xml:space="preserve">                  EarlybirdFieldConstant.REFERENCE_AUTHOR_ID_LEAST_SIGNIFICANT_INT));</w:t>
      </w:r>
    </w:p>
    <w:p>
      <w:pPr>
        <w:jc w:val="both"/>
      </w:pPr>
      <w:r>
        <w:t xml:space="preserve">          if (referenceAuthorId &gt; 0) {</w:t>
      </w:r>
    </w:p>
    <w:p>
      <w:pPr>
        <w:jc w:val="both"/>
      </w:pPr>
      <w:r>
        <w:t xml:space="preserve">            metadata.setReferencedTweetAuthorId(referenceAuthorId);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differs from base class because we check against num results collected instead of</w:t>
      </w:r>
    </w:p>
    <w:p>
      <w:pPr>
        <w:jc w:val="both"/>
      </w:pPr>
      <w:r>
        <w:t xml:space="preserve">   * num hits collected.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EarlyTerminationState innerShouldCollectMore() throws IOException {</w:t>
      </w:r>
    </w:p>
    <w:p>
      <w:pPr>
        <w:jc w:val="both"/>
      </w:pPr>
      <w:r>
        <w:t xml:space="preserve">    if (results.size() &gt;= searchRequestInfo.getNumResultsRequested()) {</w:t>
      </w:r>
    </w:p>
    <w:p>
      <w:pPr>
        <w:jc w:val="both"/>
      </w:pPr>
      <w:r>
        <w:t xml:space="preserve">      collectedEnoughResults();</w:t>
      </w:r>
    </w:p>
    <w:p>
      <w:pPr>
        <w:jc w:val="both"/>
      </w:pPr>
      <w:r>
        <w:t xml:space="preserve">      if (shouldTerminate()) {</w:t>
      </w:r>
    </w:p>
    <w:p>
      <w:pPr>
        <w:jc w:val="both"/>
      </w:pPr>
      <w:r>
        <w:t xml:space="preserve">        return setEarlyTerminationState(TERMINATED_COLLECTED_ENOUGH_RESULTS);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EarlyTerminationState.COLLECTING;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SimpleSearchResults doGetResults() {</w:t>
      </w:r>
    </w:p>
    <w:p>
      <w:pPr>
        <w:jc w:val="both"/>
      </w:pPr>
      <w:r>
        <w:t xml:space="preserve">    // Sort hits by tweet id.</w:t>
      </w:r>
    </w:p>
    <w:p>
      <w:pPr>
        <w:jc w:val="both"/>
      </w:pPr>
      <w:r>
        <w:t xml:space="preserve">    Collections.sort(results);</w:t>
      </w:r>
    </w:p>
    <w:p>
      <w:pPr>
        <w:jc w:val="both"/>
      </w:pPr>
      <w:r>
        <w:t xml:space="preserve">    return new SimpleSearchResults(results);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