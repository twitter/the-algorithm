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java.util.LinkedHashMap;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org.apache.lucene.index.MultiReader;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org.apache.lucene.search.Collector;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com.twitter.search.earlybird.EarlybirdSearcher;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com.twitter.search.earlybird.index.TweetIDMapper;</w:t>
      </w:r>
    </w:p>
    <w:p>
      <w:pPr>
        <w:jc w:val="both"/>
      </w:pPr>
      <w:r>
        <w:t>import com.twitter.search.earlybird.search.facets.AbstractFacetTermCollector;</w:t>
      </w:r>
    </w:p>
    <w:p>
      <w:pPr>
        <w:jc w:val="both"/>
      </w:pPr>
      <w:r>
        <w:t>import com.twitter.search.earlybird.search.facets.TermStatisticsCollector;</w:t>
      </w:r>
    </w:p>
    <w:p>
      <w:pPr>
        <w:jc w:val="both"/>
      </w:pPr>
      <w:r>
        <w:t>import com.twitter.search.earlybird.search.facets.TermStatisticsCollector.TermStatisticsSearchResults;</w:t>
      </w:r>
    </w:p>
    <w:p>
      <w:pPr>
        <w:jc w:val="both"/>
      </w:pPr>
      <w:r>
        <w:t>import com.twitter.search.earlybird.search.facets.TermStatisticsRequestInfo;</w:t>
      </w:r>
    </w:p>
    <w:p>
      <w:pPr>
        <w:jc w:val="both"/>
      </w:pPr>
      <w:r>
        <w:t>import com.twitter.search.earlybird.search.queries.SinceMaxIDFilter;</w:t>
      </w:r>
    </w:p>
    <w:p>
      <w:pPr>
        <w:jc w:val="both"/>
      </w:pPr>
      <w:r>
        <w:t>import com.twitter.search.earlybird.search.queries.SinceUntilFilter;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/>
    </w:p>
    <w:p>
      <w:pPr>
        <w:jc w:val="both"/>
      </w:pPr>
      <w:r>
        <w:t>public class EarlybirdMultiSegmentSearcher extends EarlybirdLuceneSearcher {</w:t>
      </w:r>
    </w:p>
    <w:p>
      <w:pPr>
        <w:jc w:val="both"/>
      </w:pPr>
      <w:r>
        <w:t xml:space="preserve">  private static final Logger LOG = LoggerFactory.getLogger(EarlybirdMultiSegmentSearcher.class);</w:t>
      </w:r>
    </w:p>
    <w:p>
      <w:pPr>
        <w:jc w:val="both"/>
      </w:pPr>
      <w:r/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>
        <w:t xml:space="preserve">  private final Map&lt;Long, EarlybirdSingleSegmentSearcher&gt; segmentSearchers;</w:t>
      </w:r>
    </w:p>
    <w:p>
      <w:pPr>
        <w:jc w:val="both"/>
      </w:pPr>
      <w:r>
        <w:t xml:space="preserve">  protected final int numSegments;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// This will prevent us from even considering segments that are out of range.</w:t>
      </w:r>
    </w:p>
    <w:p>
      <w:pPr>
        <w:jc w:val="both"/>
      </w:pPr>
      <w:r>
        <w:t xml:space="preserve">  // It's an important optimization for a certain class of queries.</w:t>
      </w:r>
    </w:p>
    <w:p>
      <w:pPr>
        <w:jc w:val="both"/>
      </w:pPr>
      <w:r>
        <w:t xml:space="preserve">  protected IdTimeRanges idTimeRanges = null;</w:t>
      </w:r>
    </w:p>
    <w:p>
      <w:pPr>
        <w:jc w:val="both"/>
      </w:pPr>
      <w:r/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/>
    </w:p>
    <w:p>
      <w:pPr>
        <w:jc w:val="both"/>
      </w:pPr>
      <w:r>
        <w:t xml:space="preserve">  public EarlybirdMultiSegmentSearcher(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List&lt;EarlybirdSingleSegmentSearcher&gt; searchers,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clock) throws IOException {</w:t>
      </w:r>
    </w:p>
    <w:p>
      <w:pPr>
        <w:jc w:val="both"/>
      </w:pPr>
      <w:r>
        <w:t xml:space="preserve">    // NOTE: We pass in an empty MultiReader to super and retain the list of searchers in this</w:t>
      </w:r>
    </w:p>
    <w:p>
      <w:pPr>
        <w:jc w:val="both"/>
      </w:pPr>
      <w:r>
        <w:t xml:space="preserve">    // class since MultiReader does not allow an aggregate of more than Integer.MAX_VALUE docs,</w:t>
      </w:r>
    </w:p>
    <w:p>
      <w:pPr>
        <w:jc w:val="both"/>
      </w:pPr>
      <w:r>
        <w:t xml:space="preserve">    // which some of our larger archive indexes may have.</w:t>
      </w:r>
    </w:p>
    <w:p>
      <w:pPr>
        <w:jc w:val="both"/>
      </w:pPr>
      <w:r>
        <w:t xml:space="preserve">    super(new MultiReader());</w:t>
      </w:r>
    </w:p>
    <w:p>
      <w:pPr>
        <w:jc w:val="both"/>
      </w:pPr>
      <w:r>
        <w:t xml:space="preserve">    // segmentSearchers are mapped from time slice IDs to searchers so that we can quickly</w:t>
      </w:r>
    </w:p>
    <w:p>
      <w:pPr>
        <w:jc w:val="both"/>
      </w:pPr>
      <w:r>
        <w:t xml:space="preserve">    // find the correct searcher for a given time slice ID (see fillPayload).</w:t>
      </w:r>
    </w:p>
    <w:p>
      <w:pPr>
        <w:jc w:val="both"/>
      </w:pPr>
      <w:r>
        <w:t xml:space="preserve">    // make sure we maintain order of segments, hence a LinkedHashMap instead of just a HashMap</w:t>
      </w:r>
    </w:p>
    <w:p>
      <w:pPr>
        <w:jc w:val="both"/>
      </w:pPr>
      <w:r>
        <w:t xml:space="preserve">    this.segmentSearchers = new LinkedHashMap&lt;&gt;();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for (EarlybirdSingleSegmentSearcher searcher : searchers) {</w:t>
      </w:r>
    </w:p>
    <w:p>
      <w:pPr>
        <w:jc w:val="both"/>
      </w:pPr>
      <w:r>
        <w:t xml:space="preserve">      if (searcher != null) {</w:t>
      </w:r>
    </w:p>
    <w:p>
      <w:pPr>
        <w:jc w:val="both"/>
      </w:pPr>
      <w:r>
        <w:t xml:space="preserve">        long timeSliceID = searcher.getTimeSliceID();</w:t>
      </w:r>
    </w:p>
    <w:p>
      <w:pPr>
        <w:jc w:val="both"/>
      </w:pPr>
      <w:r>
        <w:t xml:space="preserve">        this.segmentSearchers.put(timeSliceID, searcher);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initializing this after populating the list.  previously initialized before, and</w:t>
      </w:r>
    </w:p>
    <w:p>
      <w:pPr>
        <w:jc w:val="both"/>
      </w:pPr>
      <w:r>
        <w:t xml:space="preserve">    // this may have lead to a race condition, although this doesn't seem possible given</w:t>
      </w:r>
    </w:p>
    <w:p>
      <w:pPr>
        <w:jc w:val="both"/>
      </w:pPr>
      <w:r>
        <w:t xml:space="preserve">    // that segments should be an immutable cloned list.</w:t>
      </w:r>
    </w:p>
    <w:p>
      <w:pPr>
        <w:jc w:val="both"/>
      </w:pPr>
      <w:r>
        <w:t xml:space="preserve">    this.numSegments = segmentSearchers.size();</w:t>
      </w:r>
    </w:p>
    <w:p>
      <w:pPr>
        <w:jc w:val="both"/>
      </w:pPr>
      <w:r/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setIdTimeRanges(IdTimeRanges idTimeRanges) {</w:t>
      </w:r>
    </w:p>
    <w:p>
      <w:pPr>
        <w:jc w:val="both"/>
      </w:pPr>
      <w:r>
        <w:t xml:space="preserve">    this.idTimeRanges = idTimeRanges;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search(List&lt;LeafReaderContext&gt; unusedLeaves, Weight weight, Collector coll)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Preconditions.checkState(coll instanceof AbstractResultsCollector);</w:t>
      </w:r>
    </w:p>
    <w:p>
      <w:pPr>
        <w:jc w:val="both"/>
      </w:pPr>
      <w:r>
        <w:t xml:space="preserve">    AbstractResultsCollector&lt;?, ?&gt; collector = (AbstractResultsCollector&lt;?, ?&gt;) coll;</w:t>
      </w:r>
    </w:p>
    <w:p>
      <w:pPr>
        <w:jc w:val="both"/>
      </w:pPr>
      <w:r/>
    </w:p>
    <w:p>
      <w:pPr>
        <w:jc w:val="both"/>
      </w:pPr>
      <w:r>
        <w:t xml:space="preserve">    for (EarlybirdSingleSegmentSearcher segmentSearcher : segmentSearchers.values()) {</w:t>
      </w:r>
    </w:p>
    <w:p>
      <w:pPr>
        <w:jc w:val="both"/>
      </w:pPr>
      <w:r>
        <w:t xml:space="preserve">      if (shouldSkipSegment(segmentSearcher)) {</w:t>
      </w:r>
    </w:p>
    <w:p>
      <w:pPr>
        <w:jc w:val="both"/>
      </w:pPr>
      <w:r>
        <w:t xml:space="preserve">        collector.skipSegment(segmentSearcher);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segmentSearcher.search(weight.getQuery(), collector);</w:t>
      </w:r>
    </w:p>
    <w:p>
      <w:pPr>
        <w:jc w:val="both"/>
      </w:pPr>
      <w:r>
        <w:t xml:space="preserve">        if (collector.isTerminated()) {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boolean shouldSkipSegment(EarlybirdSingleSegmentSearcher segmentSearcher) {</w:t>
      </w:r>
    </w:p>
    <w:p>
      <w:pPr>
        <w:jc w:val="both"/>
      </w:pPr>
      <w:r>
        <w:t xml:space="preserve">    EarlybirdIndexSegmentData segmentData =</w:t>
      </w:r>
    </w:p>
    <w:p>
      <w:pPr>
        <w:jc w:val="both"/>
      </w:pPr>
      <w:r>
        <w:t xml:space="preserve">        segmentSearcher.getTwitterIndexReader().getSegmentData();</w:t>
      </w:r>
    </w:p>
    <w:p>
      <w:pPr>
        <w:jc w:val="both"/>
      </w:pPr>
      <w:r>
        <w:t xml:space="preserve">    if (idTimeRanges != null) {</w:t>
      </w:r>
    </w:p>
    <w:p>
      <w:pPr>
        <w:jc w:val="both"/>
      </w:pPr>
      <w:r>
        <w:t xml:space="preserve">      if (!SinceMaxIDFilter.sinceMaxIDsInRange(</w:t>
      </w:r>
    </w:p>
    <w:p>
      <w:pPr>
        <w:jc w:val="both"/>
      </w:pPr>
      <w:r>
        <w:t xml:space="preserve">              (TweetIDMapper) segmentData.getDocIDToTweetIDMapper(),</w:t>
      </w:r>
    </w:p>
    <w:p>
      <w:pPr>
        <w:jc w:val="both"/>
      </w:pPr>
      <w:r>
        <w:t xml:space="preserve">              idTimeRanges.getSinceIDExclusive().or(SinceMaxIDFilter.NO_FILTER),</w:t>
      </w:r>
    </w:p>
    <w:p>
      <w:pPr>
        <w:jc w:val="both"/>
      </w:pPr>
      <w:r>
        <w:t xml:space="preserve">              idTimeRanges.getMaxIDInclusive().or(SinceMaxIDFilter.NO_FILTER))</w:t>
      </w:r>
    </w:p>
    <w:p>
      <w:pPr>
        <w:jc w:val="both"/>
      </w:pPr>
      <w:r>
        <w:t xml:space="preserve">          || !SinceUntilFilter.sinceUntilTimesInRange(</w:t>
      </w:r>
    </w:p>
    <w:p>
      <w:pPr>
        <w:jc w:val="both"/>
      </w:pPr>
      <w:r>
        <w:t xml:space="preserve">              segmentData.getTimeMapper(),</w:t>
      </w:r>
    </w:p>
    <w:p>
      <w:pPr>
        <w:jc w:val="both"/>
      </w:pPr>
      <w:r>
        <w:t xml:space="preserve">              idTimeRanges.getSinceTimeInclusive().or(SinceUntilFilter.NO_FILTER),</w:t>
      </w:r>
    </w:p>
    <w:p>
      <w:pPr>
        <w:jc w:val="both"/>
      </w:pPr>
      <w:r>
        <w:t xml:space="preserve">              idTimeRanges.getUntilTimeExclusive().or(SinceUntilFilter.NO_FILTER)))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fillFacetResults(</w:t>
      </w:r>
    </w:p>
    <w:p>
      <w:pPr>
        <w:jc w:val="both"/>
      </w:pPr>
      <w:r>
        <w:t xml:space="preserve">      AbstractFacetTermCollector collector, ThriftSearchResults searchResults) throws IOException {</w:t>
      </w:r>
    </w:p>
    <w:p>
      <w:pPr>
        <w:jc w:val="both"/>
      </w:pPr>
      <w:r>
        <w:t xml:space="preserve">    for (EarlybirdSingleSegmentSearcher segmentSearcher : segmentSearchers.values()) {</w:t>
      </w:r>
    </w:p>
    <w:p>
      <w:pPr>
        <w:jc w:val="both"/>
      </w:pPr>
      <w:r>
        <w:t xml:space="preserve">      segmentSearcher.fillFacetResults(collector, searchResults);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TermStatisticsSearchResults collectTermStatistics(</w:t>
      </w:r>
    </w:p>
    <w:p>
      <w:pPr>
        <w:jc w:val="both"/>
      </w:pPr>
      <w:r>
        <w:t xml:space="preserve">      TermStatisticsRequestInfo searchRequestInfo,</w:t>
      </w:r>
    </w:p>
    <w:p>
      <w:pPr>
        <w:jc w:val="both"/>
      </w:pPr>
      <w:r>
        <w:t xml:space="preserve">      EarlybirdSearcher searcher,</w:t>
      </w:r>
    </w:p>
    <w:p>
      <w:pPr>
        <w:jc w:val="both"/>
      </w:pPr>
      <w:r>
        <w:t xml:space="preserve">      int requestDebugMode) throws IOException {</w:t>
      </w:r>
    </w:p>
    <w:p>
      <w:pPr>
        <w:jc w:val="both"/>
      </w:pPr>
      <w:r>
        <w:t xml:space="preserve">    TermStatisticsCollector collector = new TermStatisticsCollector(</w:t>
      </w:r>
    </w:p>
    <w:p>
      <w:pPr>
        <w:jc w:val="both"/>
      </w:pPr>
      <w:r>
        <w:t xml:space="preserve">        schema, searchRequestInfo, searcherStats, clock, requestDebugMode);</w:t>
      </w:r>
    </w:p>
    <w:p>
      <w:pPr>
        <w:jc w:val="both"/>
      </w:pPr>
      <w:r>
        <w:t xml:space="preserve">    search(collector.getSearchRequestInfo().getLuceneQuery(), collector);</w:t>
      </w:r>
    </w:p>
    <w:p>
      <w:pPr>
        <w:jc w:val="both"/>
      </w:pPr>
      <w:r>
        <w:t xml:space="preserve">    searcher.maybeSetCollectorDebugInfo(collector);</w:t>
      </w:r>
    </w:p>
    <w:p>
      <w:pPr>
        <w:jc w:val="both"/>
      </w:pPr>
      <w:r>
        <w:t xml:space="preserve">    return collector.getResults();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explainSearchResults(SearchRequestInfo searchRequestInfo,</w:t>
      </w:r>
    </w:p>
    <w:p>
      <w:pPr>
        <w:jc w:val="both"/>
      </w:pPr>
      <w:r>
        <w:t xml:space="preserve">      SimpleSearchResults hits, ThriftSearchResults searchResults) throws IOException {</w:t>
      </w:r>
    </w:p>
    <w:p>
      <w:pPr>
        <w:jc w:val="both"/>
      </w:pPr>
      <w:r>
        <w:t xml:space="preserve">    for (EarlybirdSingleSegmentSearcher segmentSearcher : segmentSearchers.values()) {</w:t>
      </w:r>
    </w:p>
    <w:p>
      <w:pPr>
        <w:jc w:val="both"/>
      </w:pPr>
      <w:r>
        <w:t xml:space="preserve">      // the hits that are getting passed into this method are hits across</w:t>
      </w:r>
    </w:p>
    <w:p>
      <w:pPr>
        <w:jc w:val="both"/>
      </w:pPr>
      <w:r>
        <w:t xml:space="preserve">      // all searched segments. We need to get the per segment hits and</w:t>
      </w:r>
    </w:p>
    <w:p>
      <w:pPr>
        <w:jc w:val="both"/>
      </w:pPr>
      <w:r>
        <w:t xml:space="preserve">      // generate explanations one segment at a time.</w:t>
      </w:r>
    </w:p>
    <w:p>
      <w:pPr>
        <w:jc w:val="both"/>
      </w:pPr>
      <w:r>
        <w:t xml:space="preserve">      List&lt;Hit&gt; hitsForCurrentSegment = new ArrayList&lt;&gt;();</w:t>
      </w:r>
    </w:p>
    <w:p>
      <w:pPr>
        <w:jc w:val="both"/>
      </w:pPr>
      <w:r>
        <w:t xml:space="preserve">      Set&lt;Long&gt; tweetIdsForCurrentSegment = new HashSet&lt;&gt;();</w:t>
      </w:r>
    </w:p>
    <w:p>
      <w:pPr>
        <w:jc w:val="both"/>
      </w:pPr>
      <w:r>
        <w:t xml:space="preserve">      List&lt;ThriftSearchResult&gt; hitResultsForCurrentSegment = new ArrayList&lt;&gt;();</w:t>
      </w:r>
    </w:p>
    <w:p>
      <w:pPr>
        <w:jc w:val="both"/>
      </w:pPr>
      <w:r/>
    </w:p>
    <w:p>
      <w:pPr>
        <w:jc w:val="both"/>
      </w:pPr>
      <w:r>
        <w:t xml:space="preserve">      for (Hit hit : hits.hits) {</w:t>
      </w:r>
    </w:p>
    <w:p>
      <w:pPr>
        <w:jc w:val="both"/>
      </w:pPr>
      <w:r>
        <w:t xml:space="preserve">        if (hit.getTimeSliceID() == segmentSearcher.getTimeSliceID()) {</w:t>
      </w:r>
    </w:p>
    <w:p>
      <w:pPr>
        <w:jc w:val="both"/>
      </w:pPr>
      <w:r>
        <w:t xml:space="preserve">          hitsForCurrentSegment.add(hit);</w:t>
      </w:r>
    </w:p>
    <w:p>
      <w:pPr>
        <w:jc w:val="both"/>
      </w:pPr>
      <w:r>
        <w:t xml:space="preserve">          tweetIdsForCurrentSegment.add(hit.statusID);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for (ThriftSearchResult result : searchResults.getResults()) {</w:t>
      </w:r>
    </w:p>
    <w:p>
      <w:pPr>
        <w:jc w:val="both"/>
      </w:pPr>
      <w:r>
        <w:t xml:space="preserve">        if (tweetIdsForCurrentSegment.contains(result.id)) {</w:t>
      </w:r>
    </w:p>
    <w:p>
      <w:pPr>
        <w:jc w:val="both"/>
      </w:pPr>
      <w:r>
        <w:t xml:space="preserve">          hitResultsForCurrentSegment.add(result);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ThriftSearchResults resultsForSegment = new ThriftSearchResults()</w:t>
      </w:r>
    </w:p>
    <w:p>
      <w:pPr>
        <w:jc w:val="both"/>
      </w:pPr>
      <w:r>
        <w:t xml:space="preserve">          .setResults(hitResultsForCurrentSegment);</w:t>
      </w:r>
    </w:p>
    <w:p>
      <w:pPr>
        <w:jc w:val="both"/>
      </w:pPr>
      <w:r/>
    </w:p>
    <w:p>
      <w:pPr>
        <w:jc w:val="both"/>
      </w:pPr>
      <w:r>
        <w:t xml:space="preserve">      SimpleSearchResults finalHits = new SimpleSearchResults(hitsForCurrentSegment);</w:t>
      </w:r>
    </w:p>
    <w:p>
      <w:pPr>
        <w:jc w:val="both"/>
      </w:pPr>
      <w:r>
        <w:t xml:space="preserve">      segmentSearcher.explainSearchResults(searchRequestInfo, finalHits, resultsForSegment);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We should not see hits that are not associated with an active segment</w:t>
      </w:r>
    </w:p>
    <w:p>
      <w:pPr>
        <w:jc w:val="both"/>
      </w:pPr>
      <w:r>
        <w:t xml:space="preserve">    List&lt;Hit&gt; hitsWithUnknownSegment =</w:t>
      </w:r>
    </w:p>
    <w:p>
      <w:pPr>
        <w:jc w:val="both"/>
      </w:pPr>
      <w:r>
        <w:t xml:space="preserve">        Arrays.stream(hits.hits()).filter(hit -&gt; !hit.isHasExplanation())</w:t>
      </w:r>
    </w:p>
    <w:p>
      <w:pPr>
        <w:jc w:val="both"/>
      </w:pPr>
      <w:r>
        <w:t xml:space="preserve">            .collect(Collectors.toList());</w:t>
      </w:r>
    </w:p>
    <w:p>
      <w:pPr>
        <w:jc w:val="both"/>
      </w:pPr>
      <w:r>
        <w:t xml:space="preserve">    for (Hit hit : hitsWithUnknownSegment) {</w:t>
      </w:r>
    </w:p>
    <w:p>
      <w:pPr>
        <w:jc w:val="both"/>
      </w:pPr>
      <w:r>
        <w:t xml:space="preserve">      LOG.error("Unable to find segment associated with hit: " + hit.toString());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fillFacetResultMetadata(Map&lt;Term, ThriftFacetCount&gt; facetResults,</w:t>
      </w:r>
    </w:p>
    <w:p>
      <w:pPr>
        <w:jc w:val="both"/>
      </w:pPr>
      <w:r>
        <w:t xml:space="preserve">                                      ImmutableSchemaInterface documentSchema, byte debugMode)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for (EarlybirdSingleSegmentSearcher segmentSearcher : segmentSearchers.values()) {</w:t>
      </w:r>
    </w:p>
    <w:p>
      <w:pPr>
        <w:jc w:val="both"/>
      </w:pPr>
      <w:r>
        <w:t xml:space="preserve">      segmentSearcher.fillFacetResultMetadata(facetResults, documentSchema, debugMode);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fillTermStatsMetadata(ThriftTermStatisticsResults termStatsResults,</w:t>
      </w:r>
    </w:p>
    <w:p>
      <w:pPr>
        <w:jc w:val="both"/>
      </w:pPr>
      <w:r>
        <w:t xml:space="preserve">                                    ImmutableSchemaInterface documentSchema, byte debugMode)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for (EarlybirdSingleSegmentSearcher segmentSearcher : segmentSearchers.values()) {</w:t>
      </w:r>
    </w:p>
    <w:p>
      <w:pPr>
        <w:jc w:val="both"/>
      </w:pPr>
      <w:r>
        <w:t xml:space="preserve">      segmentSearcher.fillTermStatsMetadata(termStatsResults, documentSchema, debugMode);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searchers for individual segments will rewrite the query as they see fit, so the multi</w:t>
      </w:r>
    </w:p>
    <w:p>
      <w:pPr>
        <w:jc w:val="both"/>
      </w:pPr>
      <w:r>
        <w:t xml:space="preserve">   * segment searcher does not need to rewrite it. In fact, not rewriting the query here improves</w:t>
      </w:r>
    </w:p>
    <w:p>
      <w:pPr>
        <w:jc w:val="both"/>
      </w:pPr>
      <w:r>
        <w:t xml:space="preserve">   * the request latency by ~5%.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rewrite(Query original) {</w:t>
      </w:r>
    </w:p>
    <w:p>
      <w:pPr>
        <w:jc w:val="both"/>
      </w:pPr>
      <w:r>
        <w:t xml:space="preserve">    return original;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searchers for individual segments will create their own weights. This method only creates</w:t>
      </w:r>
    </w:p>
    <w:p>
      <w:pPr>
        <w:jc w:val="both"/>
      </w:pPr>
      <w:r>
        <w:t xml:space="preserve">   * a dummy weight to pass the Lucene query to the search() method of these individual segment</w:t>
      </w:r>
    </w:p>
    <w:p>
      <w:pPr>
        <w:jc w:val="both"/>
      </w:pPr>
      <w:r>
        <w:t xml:space="preserve">   * searchers.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createWeight(Query query, ScoreMode scoreMode, float boost) {</w:t>
      </w:r>
    </w:p>
    <w:p>
      <w:pPr>
        <w:jc w:val="both"/>
      </w:pPr>
      <w:r>
        <w:t xml:space="preserve">    return new DummyWeight(query);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Dummy weight used solely to pass Lucene Query around.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class DummyWeight extends Weight {</w:t>
      </w:r>
    </w:p>
    <w:p>
      <w:pPr>
        <w:jc w:val="both"/>
      </w:pPr>
      <w:r>
        <w:t xml:space="preserve">    private DummyWeight(Query luceneQuery) {</w:t>
      </w:r>
    </w:p>
    <w:p>
      <w:pPr>
        <w:jc w:val="both"/>
      </w:pPr>
      <w:r>
        <w:t xml:space="preserve">      super(luceneQuery);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Explanation explain(LeafReaderContext context, int doc)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context)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