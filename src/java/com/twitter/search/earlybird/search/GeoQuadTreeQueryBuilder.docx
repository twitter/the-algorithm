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java.util.LinkedHashSet;</w:t>
      </w:r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org.apache.lucene.index.LeafReaderContext;</w:t>
      </w:r>
    </w:p>
    <w:p>
      <w:pPr>
        <w:jc w:val="both"/>
      </w:pPr>
      <w:r>
        <w:t>import org.apache.lucene.index.NumericDocValues;</w:t>
      </w:r>
    </w:p>
    <w:p>
      <w:pPr>
        <w:jc w:val="both"/>
      </w:pPr>
      <w:r>
        <w:t>import org.apache.lucene.search.Query;</w:t>
      </w:r>
    </w:p>
    <w:p>
      <w:pPr>
        <w:jc w:val="both"/>
      </w:pPr>
      <w:r>
        <w:t>import org.apache.lucene.spatial.prefix.tree.Cell;</w:t>
      </w:r>
    </w:p>
    <w:p>
      <w:pPr>
        <w:jc w:val="both"/>
      </w:pPr>
      <w:r>
        <w:t>import org.apache.lucene.spatial.prefix.tree.CellIterator;</w:t>
      </w:r>
    </w:p>
    <w:p>
      <w:pPr>
        <w:jc w:val="both"/>
      </w:pPr>
      <w:r>
        <w:t>import org.apache.lucene.util.BytesRef;</w:t>
      </w:r>
    </w:p>
    <w:p>
      <w:pPr>
        <w:jc w:val="both"/>
      </w:pPr>
      <w:r>
        <w:t>import org.locationtech.spatial4j.shape.Rectangle;</w:t>
      </w:r>
    </w:p>
    <w:p>
      <w:pPr>
        <w:jc w:val="both"/>
      </w:pPr>
      <w:r/>
    </w:p>
    <w:p>
      <w:pPr>
        <w:jc w:val="both"/>
      </w:pPr>
      <w:r>
        <w:t>import com.twitter.search.common.query.MultiTermDisjunctionQuery;</w:t>
      </w:r>
    </w:p>
    <w:p>
      <w:pPr>
        <w:jc w:val="both"/>
      </w:pPr>
      <w:r>
        <w:t>import com.twitter.search.common.schema.earlybird.EarlybirdFieldConstants.EarlybirdFieldConstant;</w:t>
      </w:r>
    </w:p>
    <w:p>
      <w:pPr>
        <w:jc w:val="both"/>
      </w:pPr>
      <w:r>
        <w:t>import com.twitter.search.common.search.GeoQuadTreeQueryBuilderUtil;</w:t>
      </w:r>
    </w:p>
    <w:p>
      <w:pPr>
        <w:jc w:val="both"/>
      </w:pPr>
      <w:r>
        <w:t>import com.twitter.search.common.search.TerminationTracker;</w:t>
      </w:r>
    </w:p>
    <w:p>
      <w:pPr>
        <w:jc w:val="both"/>
      </w:pPr>
      <w:r>
        <w:t>import com.twitter.search.common.util.spatial.BoundingBox;</w:t>
      </w:r>
    </w:p>
    <w:p>
      <w:pPr>
        <w:jc w:val="both"/>
      </w:pPr>
      <w:r>
        <w:t>import com.twitter.search.common.util.spatial.GeoUtil;</w:t>
      </w:r>
    </w:p>
    <w:p>
      <w:pPr>
        <w:jc w:val="both"/>
      </w:pPr>
      <w:r>
        <w:t>import com.twitter.search.common.util.spatial.GeohashChunkImpl;</w:t>
      </w:r>
    </w:p>
    <w:p>
      <w:pPr>
        <w:jc w:val="both"/>
      </w:pPr>
      <w:r>
        <w:t>import com.twitter.search.core.earlybird.index.EarlybirdIndexSegmentAtomicReader;</w:t>
      </w:r>
    </w:p>
    <w:p>
      <w:pPr>
        <w:jc w:val="both"/>
      </w:pPr>
      <w:r>
        <w:t>import com.twitter.search.earlybird.search.queries.GeoTwoPhaseQuery;</w:t>
      </w:r>
    </w:p>
    <w:p>
      <w:pPr>
        <w:jc w:val="both"/>
      </w:pPr>
      <w:r>
        <w:t>import com.twitter.search.earlybird.search.queries.GeoTwoPhaseQuery.SecondPhaseDocAccepter;</w:t>
      </w:r>
    </w:p>
    <w:p>
      <w:pPr>
        <w:jc w:val="both"/>
      </w:pPr>
      <w:r>
        <w:t>import com.twitter.search.queryparser.query.QueryParserException;</w:t>
      </w:r>
    </w:p>
    <w:p>
      <w:pPr>
        <w:jc w:val="both"/>
      </w:pPr>
      <w:r>
        <w:t>import com.twitter.search.queryparser.util.GeoCode;</w:t>
      </w:r>
    </w:p>
    <w:p>
      <w:pPr>
        <w:jc w:val="both"/>
      </w:pPr>
      <w:r/>
    </w:p>
    <w:p>
      <w:pPr>
        <w:jc w:val="both"/>
      </w:pPr>
      <w:r>
        <w:t>import geo.google.datamodel.GeoCoordinate;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class that builds queries to query the quadtree.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GeoQuadTreeQueryBuilder {</w:t>
      </w:r>
    </w:p>
    <w:p>
      <w:pPr>
        <w:jc w:val="both"/>
      </w:pPr>
      <w:r>
        <w:t xml:space="preserve">  private GeoQuadTreeQueryBuilder()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GeoTwoPhaseQuery for the given geocode.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Query buildGeoQuadTreeQuery(final GeoCode geocode) {</w:t>
      </w:r>
    </w:p>
    <w:p>
      <w:pPr>
        <w:jc w:val="both"/>
      </w:pPr>
      <w:r>
        <w:t xml:space="preserve">    return buildGeoQuadTreeQuery(geocode, null);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GeoTwoPhaseQuery for the given geocode.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geocode The geocode.</w:t>
      </w:r>
    </w:p>
    <w:p>
      <w:pPr>
        <w:jc w:val="both"/>
      </w:pPr>
      <w:r>
        <w:t xml:space="preserve">   * @param terminationTracker The tracker that determines when the query needs to terminate.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Query buildGeoQuadTreeQuery(GeoCode geocode,</w:t>
      </w:r>
    </w:p>
    <w:p>
      <w:pPr>
        <w:jc w:val="both"/>
      </w:pPr>
      <w:r>
        <w:t xml:space="preserve">                                            TerminationTracker terminationTracker) {</w:t>
      </w:r>
    </w:p>
    <w:p>
      <w:pPr>
        <w:jc w:val="both"/>
      </w:pPr>
      <w:r>
        <w:t xml:space="preserve">    Query geoHashDisjuntiveQuery = GeoQuadTreeQueryBuilderUtil.buildGeoQuadTreeQuery(</w:t>
      </w:r>
    </w:p>
    <w:p>
      <w:pPr>
        <w:jc w:val="both"/>
      </w:pPr>
      <w:r>
        <w:t xml:space="preserve">        geocode, EarlybirdFieldConstant.GEO_HASH_FIELD.getFieldName());</w:t>
      </w:r>
    </w:p>
    <w:p>
      <w:pPr>
        <w:jc w:val="both"/>
      </w:pPr>
      <w:r/>
    </w:p>
    <w:p>
      <w:pPr>
        <w:jc w:val="both"/>
      </w:pPr>
      <w:r>
        <w:t xml:space="preserve">    // 5. Create post filtering accepter</w:t>
      </w:r>
    </w:p>
    <w:p>
      <w:pPr>
        <w:jc w:val="both"/>
      </w:pPr>
      <w:r>
        <w:t xml:space="preserve">    final SecondPhaseDocAccepter accepter = (geocode.distanceKm != GeoCode.DOUBLE_DISTANCE_NOT_SET)</w:t>
      </w:r>
    </w:p>
    <w:p>
      <w:pPr>
        <w:jc w:val="both"/>
      </w:pPr>
      <w:r>
        <w:t xml:space="preserve">            ? new CenterRadiusAccepter(geocode.latitude, geocode.longitude, geocode.distanceKm)</w:t>
      </w:r>
    </w:p>
    <w:p>
      <w:pPr>
        <w:jc w:val="both"/>
      </w:pPr>
      <w:r>
        <w:t xml:space="preserve">            : GeoTwoPhaseQuery.ALL_DOCS_ACCEPTER;</w:t>
      </w:r>
    </w:p>
    <w:p>
      <w:pPr>
        <w:jc w:val="both"/>
      </w:pPr>
      <w:r/>
    </w:p>
    <w:p>
      <w:pPr>
        <w:jc w:val="both"/>
      </w:pPr>
      <w:r>
        <w:t xml:space="preserve">    return new GeoTwoPhaseQuery(geoHashDisjuntiveQuery, accepter, terminationTracker);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 a query as below:</w:t>
      </w:r>
    </w:p>
    <w:p>
      <w:pPr>
        <w:jc w:val="both"/>
      </w:pPr>
      <w:r>
        <w:t xml:space="preserve">   *   1. Compute all quadtree cells that intersects the bounding box.</w:t>
      </w:r>
    </w:p>
    <w:p>
      <w:pPr>
        <w:jc w:val="both"/>
      </w:pPr>
      <w:r>
        <w:t xml:space="preserve">   *   2. Create a disjunction of the geohashes of all the intersecting cells.</w:t>
      </w:r>
    </w:p>
    <w:p>
      <w:pPr>
        <w:jc w:val="both"/>
      </w:pPr>
      <w:r>
        <w:t xml:space="preserve">   *   3. Add a filter to only keep points inside the giving bounding box.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Query buildGeoQuadTreeQuery(final Rectangle boundingBox,</w:t>
      </w:r>
    </w:p>
    <w:p>
      <w:pPr>
        <w:jc w:val="both"/>
      </w:pPr>
      <w:r>
        <w:t xml:space="preserve">                                            final TerminationTracker terminationTracker)</w:t>
      </w:r>
    </w:p>
    <w:p>
      <w:pPr>
        <w:jc w:val="both"/>
      </w:pPr>
      <w:r>
        <w:t xml:space="preserve">      throws QueryParserException {</w:t>
      </w:r>
    </w:p>
    <w:p>
      <w:pPr>
        <w:jc w:val="both"/>
      </w:pPr>
      <w:r>
        <w:t xml:space="preserve">    // 1. Locate the main quadtree cell---the cell containing the bounding box's center point whose</w:t>
      </w:r>
    </w:p>
    <w:p>
      <w:pPr>
        <w:jc w:val="both"/>
      </w:pPr>
      <w:r>
        <w:t xml:space="preserve">    // diagonal is just longer than the bounding box's diagonal.</w:t>
      </w:r>
    </w:p>
    <w:p>
      <w:pPr>
        <w:jc w:val="both"/>
      </w:pPr>
      <w:r>
        <w:t xml:space="preserve">    final Cell centerCell = GeohashChunkImpl.getGeoNodeByBoundingBox(boundingBox);</w:t>
      </w:r>
    </w:p>
    <w:p>
      <w:pPr>
        <w:jc w:val="both"/>
      </w:pPr>
      <w:r/>
    </w:p>
    <w:p>
      <w:pPr>
        <w:jc w:val="both"/>
      </w:pPr>
      <w:r>
        <w:t xml:space="preserve">    // 2. Determine quadtree level to search.</w:t>
      </w:r>
    </w:p>
    <w:p>
      <w:pPr>
        <w:jc w:val="both"/>
      </w:pPr>
      <w:r>
        <w:t xml:space="preserve">    int treeLevel = -1;</w:t>
      </w:r>
    </w:p>
    <w:p>
      <w:pPr>
        <w:jc w:val="both"/>
      </w:pPr>
      <w:r>
        <w:t xml:space="preserve">    if (centerCell != null) {</w:t>
      </w:r>
    </w:p>
    <w:p>
      <w:pPr>
        <w:jc w:val="both"/>
      </w:pPr>
      <w:r>
        <w:t xml:space="preserve">      treeLevel = centerCell.getLevel();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This should not happen.</w:t>
      </w:r>
    </w:p>
    <w:p>
      <w:pPr>
        <w:jc w:val="both"/>
      </w:pPr>
      <w:r>
        <w:t xml:space="preserve">      throw new QueryParserException(</w:t>
      </w:r>
    </w:p>
    <w:p>
      <w:pPr>
        <w:jc w:val="both"/>
      </w:pPr>
      <w:r>
        <w:t xml:space="preserve">          "Unable to locate quadtree cell containing the given bounding box."</w:t>
      </w:r>
    </w:p>
    <w:p>
      <w:pPr>
        <w:jc w:val="both"/>
      </w:pPr>
      <w:r>
        <w:t xml:space="preserve">          + "Bounding box is: " + boundingBox);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3. get all quadtree cells at treeLevel that intersects the given bounding box.</w:t>
      </w:r>
    </w:p>
    <w:p>
      <w:pPr>
        <w:jc w:val="both"/>
      </w:pPr>
      <w:r>
        <w:t xml:space="preserve">    CellIterator intersectingCells =</w:t>
      </w:r>
    </w:p>
    <w:p>
      <w:pPr>
        <w:jc w:val="both"/>
      </w:pPr>
      <w:r>
        <w:t xml:space="preserve">        GeohashChunkImpl.getNodesIntersectingBoundingBox(boundingBox, treeLevel);</w:t>
      </w:r>
    </w:p>
    <w:p>
      <w:pPr>
        <w:jc w:val="both"/>
      </w:pPr>
      <w:r/>
    </w:p>
    <w:p>
      <w:pPr>
        <w:jc w:val="both"/>
      </w:pPr>
      <w:r>
        <w:t xml:space="preserve">    // 4. Construct disjunction query</w:t>
      </w:r>
    </w:p>
    <w:p>
      <w:pPr>
        <w:jc w:val="both"/>
      </w:pPr>
      <w:r>
        <w:t xml:space="preserve">    final Set&lt;BytesRef&gt; geoHashSet = new LinkedHashSet&lt;&gt;();</w:t>
      </w:r>
    </w:p>
    <w:p>
      <w:pPr>
        <w:jc w:val="both"/>
      </w:pPr>
      <w:r/>
    </w:p>
    <w:p>
      <w:pPr>
        <w:jc w:val="both"/>
      </w:pPr>
      <w:r>
        <w:t xml:space="preserve">    // Add center node</w:t>
      </w:r>
    </w:p>
    <w:p>
      <w:pPr>
        <w:jc w:val="both"/>
      </w:pPr>
      <w:r>
        <w:t xml:space="preserve">    geoHashSet.add(centerCell.getTokenBytesNoLeaf(new BytesRef()));</w:t>
      </w:r>
    </w:p>
    <w:p>
      <w:pPr>
        <w:jc w:val="both"/>
      </w:pPr>
      <w:r>
        <w:t xml:space="preserve">    // If there are other nodes intersecting query circle, also add them in.</w:t>
      </w:r>
    </w:p>
    <w:p>
      <w:pPr>
        <w:jc w:val="both"/>
      </w:pPr>
      <w:r>
        <w:t xml:space="preserve">    if (intersectingCells != null) {</w:t>
      </w:r>
    </w:p>
    <w:p>
      <w:pPr>
        <w:jc w:val="both"/>
      </w:pPr>
      <w:r>
        <w:t xml:space="preserve">      while (intersectingCells.hasNext()) {</w:t>
      </w:r>
    </w:p>
    <w:p>
      <w:pPr>
        <w:jc w:val="both"/>
      </w:pPr>
      <w:r>
        <w:t xml:space="preserve">        geoHashSet.add(intersectingCells.next().getTokenBytesNoLeaf(new BytesRef()));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MultiTermDisjunctionQuery geoHashDisjuntiveQuery = new MultiTermDisjunctionQuery(</w:t>
      </w:r>
    </w:p>
    <w:p>
      <w:pPr>
        <w:jc w:val="both"/>
      </w:pPr>
      <w:r>
        <w:t xml:space="preserve">        EarlybirdFieldConstant.GEO_HASH_FIELD.getFieldName(), geoHashSet);</w:t>
      </w:r>
    </w:p>
    <w:p>
      <w:pPr>
        <w:jc w:val="both"/>
      </w:pPr>
      <w:r/>
    </w:p>
    <w:p>
      <w:pPr>
        <w:jc w:val="both"/>
      </w:pPr>
      <w:r>
        <w:t xml:space="preserve">    // 5. Create post filtering accepter</w:t>
      </w:r>
    </w:p>
    <w:p>
      <w:pPr>
        <w:jc w:val="both"/>
      </w:pPr>
      <w:r>
        <w:t xml:space="preserve">    final GeoDocAccepter accepter = new BoundingBoxAccepter(boundingBox);</w:t>
      </w:r>
    </w:p>
    <w:p>
      <w:pPr>
        <w:jc w:val="both"/>
      </w:pPr>
      <w:r/>
    </w:p>
    <w:p>
      <w:pPr>
        <w:jc w:val="both"/>
      </w:pPr>
      <w:r>
        <w:t xml:space="preserve">    return new GeoTwoPhaseQuery(geoHashDisjuntiveQuery, accepter, terminationTracker);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abstract static class GeoDocAccepter extends SecondPhaseDocAccepter {</w:t>
      </w:r>
    </w:p>
    <w:p>
      <w:pPr>
        <w:jc w:val="both"/>
      </w:pPr>
      <w:r>
        <w:t xml:space="preserve">    private NumericDocValues latLonDocValues;</w:t>
      </w:r>
    </w:p>
    <w:p>
      <w:pPr>
        <w:jc w:val="both"/>
      </w:pPr>
      <w:r>
        <w:t xml:space="preserve">    private final GeoCoordinate geoCoordReuse = new GeoCoordinate();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void initialize(LeafReaderContext context) throws IOException {</w:t>
      </w:r>
    </w:p>
    <w:p>
      <w:pPr>
        <w:jc w:val="both"/>
      </w:pPr>
      <w:r>
        <w:t xml:space="preserve">      final EarlybirdIndexSegmentAtomicReader reader =</w:t>
      </w:r>
    </w:p>
    <w:p>
      <w:pPr>
        <w:jc w:val="both"/>
      </w:pPr>
      <w:r>
        <w:t xml:space="preserve">          (EarlybirdIndexSegmentAtomicReader) context.reader();</w:t>
      </w:r>
    </w:p>
    <w:p>
      <w:pPr>
        <w:jc w:val="both"/>
      </w:pPr>
      <w:r>
        <w:t xml:space="preserve">      latLonDocValues =</w:t>
      </w:r>
    </w:p>
    <w:p>
      <w:pPr>
        <w:jc w:val="both"/>
      </w:pPr>
      <w:r>
        <w:t xml:space="preserve">          reader.getNumericDocValues(EarlybirdFieldConstant.LAT_LON_CSF_FIELD.getFieldName());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Decides whether a point should be accepted.</w:t>
      </w:r>
    </w:p>
    <w:p>
      <w:pPr>
        <w:jc w:val="both"/>
      </w:pPr>
      <w:r>
        <w:t xml:space="preserve">    protected abstract boolean acceptPoint(double lat, double lon);</w:t>
      </w:r>
    </w:p>
    <w:p>
      <w:pPr>
        <w:jc w:val="both"/>
      </w:pPr>
      <w:r/>
    </w:p>
    <w:p>
      <w:pPr>
        <w:jc w:val="both"/>
      </w:pPr>
      <w:r>
        <w:t xml:space="preserve">    // Decides whether a document should be accepted based on its geo coordinates.</w:t>
      </w:r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final boolean accept(int internalDocId) throws IOException {</w:t>
      </w:r>
    </w:p>
    <w:p>
      <w:pPr>
        <w:jc w:val="both"/>
      </w:pPr>
      <w:r>
        <w:t xml:space="preserve">      // Cannot obtain valid geo coordinates for the document. Not acceptable.</w:t>
      </w:r>
    </w:p>
    <w:p>
      <w:pPr>
        <w:jc w:val="both"/>
      </w:pPr>
      <w:r>
        <w:t xml:space="preserve">      if (latLonDocValues == null</w:t>
      </w:r>
    </w:p>
    <w:p>
      <w:pPr>
        <w:jc w:val="both"/>
      </w:pPr>
      <w:r>
        <w:t xml:space="preserve">          || !latLonDocValues.advanceExact(internalDocId)</w:t>
      </w:r>
    </w:p>
    <w:p>
      <w:pPr>
        <w:jc w:val="both"/>
      </w:pPr>
      <w:r>
        <w:t xml:space="preserve">          || !GeoUtil.decodeLatLonFromInt64(latLonDocValues.longValue(), geoCoordReuse)) {</w:t>
      </w:r>
    </w:p>
    <w:p>
      <w:pPr>
        <w:jc w:val="both"/>
      </w:pPr>
      <w:r>
        <w:t xml:space="preserve">        return false;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return acceptPoint(geoCoordReuse.getLatitude(), geoCoordReuse.getLongitude());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Accepts points within a circle defined by a center point and a radius.</w:t>
      </w:r>
    </w:p>
    <w:p>
      <w:pPr>
        <w:jc w:val="both"/>
      </w:pPr>
      <w:r>
        <w:t xml:space="preserve">  private static final class CenterRadiusAccepter extends GeoDocAccepter {</w:t>
      </w:r>
    </w:p>
    <w:p>
      <w:pPr>
        <w:jc w:val="both"/>
      </w:pPr>
      <w:r>
        <w:t xml:space="preserve">    private final double centerLat;</w:t>
      </w:r>
    </w:p>
    <w:p>
      <w:pPr>
        <w:jc w:val="both"/>
      </w:pPr>
      <w:r>
        <w:t xml:space="preserve">    private final double centerLon;</w:t>
      </w:r>
    </w:p>
    <w:p>
      <w:pPr>
        <w:jc w:val="both"/>
      </w:pPr>
      <w:r>
        <w:t xml:space="preserve">    private final double radiusKm;</w:t>
      </w:r>
    </w:p>
    <w:p>
      <w:pPr>
        <w:jc w:val="both"/>
      </w:pPr>
      <w:r/>
    </w:p>
    <w:p>
      <w:pPr>
        <w:jc w:val="both"/>
      </w:pPr>
      <w:r>
        <w:t xml:space="preserve">    public CenterRadiusAccepter(double centerLat, double centerLon, double radiusKm) {</w:t>
      </w:r>
    </w:p>
    <w:p>
      <w:pPr>
        <w:jc w:val="both"/>
      </w:pPr>
      <w:r>
        <w:t xml:space="preserve">      this.centerLat = centerLat;</w:t>
      </w:r>
    </w:p>
    <w:p>
      <w:pPr>
        <w:jc w:val="both"/>
      </w:pPr>
      <w:r>
        <w:t xml:space="preserve">      this.centerLon = centerLon;</w:t>
      </w:r>
    </w:p>
    <w:p>
      <w:pPr>
        <w:jc w:val="both"/>
      </w:pPr>
      <w:r>
        <w:t xml:space="preserve">      this.radiusKm = radiusKm;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boolean acceptPoint(double lat, double lon) {</w:t>
      </w:r>
    </w:p>
    <w:p>
      <w:pPr>
        <w:jc w:val="both"/>
      </w:pPr>
      <w:r>
        <w:t xml:space="preserve">      double actualDistance =</w:t>
      </w:r>
    </w:p>
    <w:p>
      <w:pPr>
        <w:jc w:val="both"/>
      </w:pPr>
      <w:r>
        <w:t xml:space="preserve">          BoundingBox.approxDistanceC(centerLat, centerLon, lat, lon);</w:t>
      </w:r>
    </w:p>
    <w:p>
      <w:pPr>
        <w:jc w:val="both"/>
      </w:pPr>
      <w:r>
        <w:t xml:space="preserve">      if (actualDistance &lt; radiusKm) {</w:t>
      </w:r>
    </w:p>
    <w:p>
      <w:pPr>
        <w:jc w:val="both"/>
      </w:pPr>
      <w:r>
        <w:t xml:space="preserve">        return true;</w:t>
      </w:r>
    </w:p>
    <w:p>
      <w:pPr>
        <w:jc w:val="both"/>
      </w:pPr>
      <w:r>
        <w:t xml:space="preserve">      } else if (Double.isNaN(actualDistance)) {</w:t>
      </w:r>
    </w:p>
    <w:p>
      <w:pPr>
        <w:jc w:val="both"/>
      </w:pPr>
      <w:r>
        <w:t xml:space="preserve">        // There seems to be a rare bug in GeoUtils that computes NaN</w:t>
      </w:r>
    </w:p>
    <w:p>
      <w:pPr>
        <w:jc w:val="both"/>
      </w:pPr>
      <w:r>
        <w:t xml:space="preserve">        // for two identical lat/lon pairs on occasion. Check for that here.</w:t>
      </w:r>
    </w:p>
    <w:p>
      <w:pPr>
        <w:jc w:val="both"/>
      </w:pPr>
      <w:r>
        <w:t xml:space="preserve">        if (lat == centerLat &amp;&amp; lon == centerLon) {</w:t>
      </w:r>
    </w:p>
    <w:p>
      <w:pPr>
        <w:jc w:val="both"/>
      </w:pPr>
      <w:r>
        <w:t xml:space="preserve">          return true;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String toString() {</w:t>
      </w:r>
    </w:p>
    <w:p>
      <w:pPr>
        <w:jc w:val="both"/>
      </w:pPr>
      <w:r>
        <w:t xml:space="preserve">      return String.format("CenterRadiusAccepter(Center: %.4f, %.4f Radius (km): %.4f)",</w:t>
      </w:r>
    </w:p>
    <w:p>
      <w:pPr>
        <w:jc w:val="both"/>
      </w:pPr>
      <w:r>
        <w:t xml:space="preserve">              centerLat, centerLon, radiusKm);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Accepts points within a BoundingBox</w:t>
      </w:r>
    </w:p>
    <w:p>
      <w:pPr>
        <w:jc w:val="both"/>
      </w:pPr>
      <w:r>
        <w:t xml:space="preserve">  private static final class BoundingBoxAccepter extends GeoDocAccepter {</w:t>
      </w:r>
    </w:p>
    <w:p>
      <w:pPr>
        <w:jc w:val="both"/>
      </w:pPr>
      <w:r>
        <w:t xml:space="preserve">    private final Rectangle boundingBox;</w:t>
      </w:r>
    </w:p>
    <w:p>
      <w:pPr>
        <w:jc w:val="both"/>
      </w:pPr>
      <w:r/>
    </w:p>
    <w:p>
      <w:pPr>
        <w:jc w:val="both"/>
      </w:pPr>
      <w:r>
        <w:t xml:space="preserve">    public BoundingBoxAccepter(Rectangle boundingBox)  {</w:t>
      </w:r>
    </w:p>
    <w:p>
      <w:pPr>
        <w:jc w:val="both"/>
      </w:pPr>
      <w:r>
        <w:t xml:space="preserve">      this.boundingBox = boundingBox;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boolean acceptPoint(double lat, double lon) {</w:t>
      </w:r>
    </w:p>
    <w:p>
      <w:pPr>
        <w:jc w:val="both"/>
      </w:pPr>
      <w:r>
        <w:t xml:space="preserve">      return GeohashChunkImpl.isPointInBoundingBox(lat, lon, boundingBox);</w:t>
      </w:r>
    </w:p>
    <w:p>
      <w:pPr>
        <w:jc w:val="both"/>
      </w:pPr>
      <w:r/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String toString() {</w:t>
      </w:r>
    </w:p>
    <w:p>
      <w:pPr>
        <w:jc w:val="both"/>
      </w:pPr>
      <w:r>
        <w:t xml:space="preserve">      return String.format("PointInBoundingBoxAccepter((%.4f, %.4f), (%.4f, %.4f), "</w:t>
      </w:r>
    </w:p>
    <w:p>
      <w:pPr>
        <w:jc w:val="both"/>
      </w:pPr>
      <w:r>
        <w:t xml:space="preserve">              + "crossesDateLine=%b)",</w:t>
      </w:r>
    </w:p>
    <w:p>
      <w:pPr>
        <w:jc w:val="both"/>
      </w:pPr>
      <w:r>
        <w:t xml:space="preserve">              boundingBox.getMinY(), boundingBox.getMinX(),</w:t>
      </w:r>
    </w:p>
    <w:p>
      <w:pPr>
        <w:jc w:val="both"/>
      </w:pPr>
      <w:r>
        <w:t xml:space="preserve">              boundingBox.getMaxY(), boundingBox.getMaxX(),</w:t>
      </w:r>
    </w:p>
    <w:p>
      <w:pPr>
        <w:jc w:val="both"/>
      </w:pPr>
      <w:r>
        <w:t xml:space="preserve">              boundingBox.getCrossesDateLine());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