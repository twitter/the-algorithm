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com.twitter.search.earlybird.search;</w:t>
      </w:r>
    </w:p>
    <w:p>
      <w:pPr>
        <w:jc w:val="both"/>
      </w:pPr>
      <w:r/>
    </w:p>
    <w:p>
      <w:pPr>
        <w:jc w:val="both"/>
      </w:pPr>
      <w:r>
        <w:t>import java.util.List;</w:t>
      </w:r>
    </w:p>
    <w:p>
      <w:pPr>
        <w:jc w:val="both"/>
      </w:pPr>
      <w:r/>
    </w:p>
    <w:p>
      <w:pPr>
        <w:jc w:val="both"/>
      </w:pPr>
      <w:r>
        <w:t>public class SimpleSearchResults extends SearchResultsInfo {</w:t>
      </w:r>
    </w:p>
    <w:p>
      <w:pPr>
        <w:jc w:val="both"/>
      </w:pPr>
      <w:r>
        <w:t xml:space="preserve">  protected Hit[] hits;</w:t>
      </w:r>
    </w:p>
    <w:p>
      <w:pPr>
        <w:jc w:val="both"/>
      </w:pPr>
      <w:r>
        <w:t xml:space="preserve">  protected int numHits;</w:t>
      </w:r>
    </w:p>
    <w:p>
      <w:pPr>
        <w:jc w:val="both"/>
      </w:pPr>
      <w:r/>
    </w:p>
    <w:p>
      <w:pPr>
        <w:jc w:val="both"/>
      </w:pPr>
      <w:r>
        <w:t xml:space="preserve">  public SimpleSearchResults(int size) {</w:t>
      </w:r>
    </w:p>
    <w:p>
      <w:pPr>
        <w:jc w:val="both"/>
      </w:pPr>
      <w:r>
        <w:t xml:space="preserve">    this.hits = new Hit[size];</w:t>
      </w:r>
    </w:p>
    <w:p>
      <w:pPr>
        <w:jc w:val="both"/>
      </w:pPr>
      <w:r>
        <w:t xml:space="preserve">    this.numHits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SimpleSearchResults(List&lt;Hit&gt; hits) {</w:t>
      </w:r>
    </w:p>
    <w:p>
      <w:pPr>
        <w:jc w:val="both"/>
      </w:pPr>
      <w:r>
        <w:t xml:space="preserve">    this.hits = new Hit[hits.size()];</w:t>
      </w:r>
    </w:p>
    <w:p>
      <w:pPr>
        <w:jc w:val="both"/>
      </w:pPr>
      <w:r>
        <w:t xml:space="preserve">    this.numHits = hits.size();</w:t>
      </w:r>
    </w:p>
    <w:p>
      <w:pPr>
        <w:jc w:val="both"/>
      </w:pPr>
      <w:r>
        <w:t xml:space="preserve">    hits.toArray(this.hits);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Hit[] hits() {</w:t>
      </w:r>
    </w:p>
    <w:p>
      <w:pPr>
        <w:jc w:val="both"/>
      </w:pPr>
      <w:r>
        <w:t xml:space="preserve">    return hits;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numHits() {</w:t>
      </w:r>
    </w:p>
    <w:p>
      <w:pPr>
        <w:jc w:val="both"/>
      </w:pPr>
      <w:r>
        <w:t xml:space="preserve">    return numHits;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setNumHits(int numHits) {</w:t>
      </w:r>
    </w:p>
    <w:p>
      <w:pPr>
        <w:jc w:val="both"/>
      </w:pPr>
      <w:r>
        <w:t xml:space="preserve">    this.numHits = numHits;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Hit getHit(int hitIndex) {</w:t>
      </w:r>
    </w:p>
    <w:p>
      <w:pPr>
        <w:jc w:val="both"/>
      </w:pPr>
      <w:r>
        <w:t xml:space="preserve">    return hits[hitIndex];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