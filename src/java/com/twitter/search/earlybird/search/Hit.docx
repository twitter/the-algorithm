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Class that abstracts a document that matches a query we're processing in Earlybird.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Hit implements Comparable&lt;Hit&gt; {</w:t>
      </w:r>
    </w:p>
    <w:p>
      <w:pPr>
        <w:jc w:val="both"/>
      </w:pPr>
      <w:r>
        <w:t xml:space="preserve">  protected long timeSliceID;</w:t>
      </w:r>
    </w:p>
    <w:p>
      <w:pPr>
        <w:jc w:val="both"/>
      </w:pPr>
      <w:r>
        <w:t xml:space="preserve">  protected long statusID;</w:t>
      </w:r>
    </w:p>
    <w:p>
      <w:pPr>
        <w:jc w:val="both"/>
      </w:pPr>
      <w:r>
        <w:t xml:space="preserve">  private boolean hasExplanation;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protected ThriftSearchResultMetadata metadata;</w:t>
      </w:r>
    </w:p>
    <w:p>
      <w:pPr>
        <w:jc w:val="both"/>
      </w:pPr>
      <w:r/>
    </w:p>
    <w:p>
      <w:pPr>
        <w:jc w:val="both"/>
      </w:pPr>
      <w:r>
        <w:t xml:space="preserve">  public Hit(long timeSliceID, long statusID) {</w:t>
      </w:r>
    </w:p>
    <w:p>
      <w:pPr>
        <w:jc w:val="both"/>
      </w:pPr>
      <w:r>
        <w:t xml:space="preserve">    this.timeSliceID = timeSliceID;</w:t>
      </w:r>
    </w:p>
    <w:p>
      <w:pPr>
        <w:jc w:val="both"/>
      </w:pPr>
      <w:r>
        <w:t xml:space="preserve">    this.statusID = statusID;</w:t>
      </w:r>
    </w:p>
    <w:p>
      <w:pPr>
        <w:jc w:val="both"/>
      </w:pPr>
      <w:r>
        <w:t xml:space="preserve">    this.metadata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getTimeSliceID() {</w:t>
      </w:r>
    </w:p>
    <w:p>
      <w:pPr>
        <w:jc w:val="both"/>
      </w:pPr>
      <w:r>
        <w:t xml:space="preserve">    return timeSliceID;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getStatusID() {</w:t>
      </w:r>
    </w:p>
    <w:p>
      <w:pPr>
        <w:jc w:val="both"/>
      </w:pPr>
      <w:r>
        <w:t xml:space="preserve">    return 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ThriftSearchResultMetadata getMetadata() {</w:t>
      </w:r>
    </w:p>
    <w:p>
      <w:pPr>
        <w:jc w:val="both"/>
      </w:pPr>
      <w:r>
        <w:t xml:space="preserve">    return metadata;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setMetadata(ThriftSearchResultMetadata metadata) {</w:t>
      </w:r>
    </w:p>
    <w:p>
      <w:pPr>
        <w:jc w:val="both"/>
      </w:pPr>
      <w:r>
        <w:t xml:space="preserve">    this.metadata = metadata;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compareTo(Hit other) {</w:t>
      </w:r>
    </w:p>
    <w:p>
      <w:pPr>
        <w:jc w:val="both"/>
      </w:pPr>
      <w:r>
        <w:t xml:space="preserve">    return -Long.compare(this.statusID, other.statusID);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"Hit[tweetID=" + statusID + ",timeSliceID=" + timeSliceID</w:t>
      </w:r>
    </w:p>
    <w:p>
      <w:pPr>
        <w:jc w:val="both"/>
      </w:pPr>
      <w:r>
        <w:t xml:space="preserve">        + ",score=" + (metadata == null ? "null" : metadata.getScore()) + "]";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isHasExplanation() {</w:t>
      </w:r>
    </w:p>
    <w:p>
      <w:pPr>
        <w:jc w:val="both"/>
      </w:pPr>
      <w:r>
        <w:t xml:space="preserve">    return hasExplanation;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setHasExplanation(boolean hasExplanation) {</w:t>
      </w:r>
    </w:p>
    <w:p>
      <w:pPr>
        <w:jc w:val="both"/>
      </w:pPr>
      <w:r>
        <w:t xml:space="preserve">    this.hasExplanation = hasExplanation;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