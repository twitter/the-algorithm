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Created with IntelliJ IDEA.</w:t>
      </w:r>
    </w:p>
    <w:p>
      <w:pPr>
        <w:jc w:val="both"/>
      </w:pPr>
      <w:r>
        <w:t xml:space="preserve"> * Date: 6/20/12</w:t>
      </w:r>
    </w:p>
    <w:p>
      <w:pPr>
        <w:jc w:val="both"/>
      </w:pPr>
      <w:r>
        <w:t xml:space="preserve"> * Time: 12:06 PM</w:t>
      </w:r>
    </w:p>
    <w:p>
      <w:pPr>
        <w:jc w:val="both"/>
      </w:pPr>
      <w:r>
        <w:t xml:space="preserve"> * To change this template use File | Settings | File Templates.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SocialSearchResultsCollector extends SearchResultsCollector {</w:t>
      </w:r>
    </w:p>
    <w:p>
      <w:pPr>
        <w:jc w:val="both"/>
      </w:pPr>
      <w:r/>
    </w:p>
    <w:p>
      <w:pPr>
        <w:jc w:val="both"/>
      </w:pPr>
      <w:r>
        <w:t xml:space="preserve">  private final SocialFilter socialFilter;</w:t>
      </w:r>
    </w:p>
    <w:p>
      <w:pPr>
        <w:jc w:val="both"/>
      </w:pPr>
      <w:r/>
    </w:p>
    <w:p>
      <w:pPr>
        <w:jc w:val="both"/>
      </w:pPr>
      <w:r>
        <w:t xml:space="preserve">  public SocialSearchResultsCollector(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SearchRequestInfo searchRequestInfo,</w:t>
      </w:r>
    </w:p>
    <w:p>
      <w:pPr>
        <w:jc w:val="both"/>
      </w:pPr>
      <w:r>
        <w:t xml:space="preserve">      SocialFilter socialFilter,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Clock.SYSTEM_CLOCK, searcherStats, cluster, userTable,</w:t>
      </w:r>
    </w:p>
    <w:p>
      <w:pPr>
        <w:jc w:val="both"/>
      </w:pPr>
      <w:r>
        <w:t xml:space="preserve">        requestDebugMode);</w:t>
      </w:r>
    </w:p>
    <w:p>
      <w:pPr>
        <w:jc w:val="both"/>
      </w:pPr>
      <w:r>
        <w:t xml:space="preserve">    this.socialFilter = socialFilter;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doCollect(long tweetID) throws IOException {</w:t>
      </w:r>
    </w:p>
    <w:p>
      <w:pPr>
        <w:jc w:val="both"/>
      </w:pPr>
      <w:r>
        <w:t xml:space="preserve">    if (socialFilter == null || socialFilter.accept(curDocId)) {</w:t>
      </w:r>
    </w:p>
    <w:p>
      <w:pPr>
        <w:jc w:val="both"/>
      </w:pPr>
      <w:r>
        <w:t xml:space="preserve">      results.add(new Hit(currTimeSliceID, tweetID));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startSegment() throws IOException {</w:t>
      </w:r>
    </w:p>
    <w:p>
      <w:pPr>
        <w:jc w:val="both"/>
      </w:pPr>
      <w:r>
        <w:t xml:space="preserve">    if (socialFilter != null) {</w:t>
      </w:r>
    </w:p>
    <w:p>
      <w:pPr>
        <w:jc w:val="both"/>
      </w:pPr>
      <w:r>
        <w:t xml:space="preserve">      socialFilter.startSegment(currTwitterReader);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