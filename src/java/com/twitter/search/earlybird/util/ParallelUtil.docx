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java.util.concurrent.ExecutorService;</w:t>
      </w:r>
    </w:p>
    <w:p>
      <w:pPr>
        <w:jc w:val="both"/>
      </w:pPr>
      <w:r>
        <w:t>import java.util.concurrent.Executors;</w:t>
      </w:r>
    </w:p>
    <w:p>
      <w:pPr>
        <w:jc w:val="both"/>
      </w:pPr>
      <w:r>
        <w:t>import java.util.concurrent.ThreadFactory;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com.google.common.util.concurrent.ThreadFactoryBuilder;</w:t>
      </w:r>
    </w:p>
    <w:p>
      <w:pPr>
        <w:jc w:val="both"/>
      </w:pPr>
      <w:r/>
    </w:p>
    <w:p>
      <w:pPr>
        <w:jc w:val="both"/>
      </w:pPr>
      <w:r>
        <w:t>import com.twitter.util.Await;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com.twitter.util.Future$;</w:t>
      </w:r>
    </w:p>
    <w:p>
      <w:pPr>
        <w:jc w:val="both"/>
      </w:pPr>
      <w:r>
        <w:t>import com.twitter.util.FuturePool;</w:t>
      </w:r>
    </w:p>
    <w:p>
      <w:pPr>
        <w:jc w:val="both"/>
      </w:pPr>
      <w:r>
        <w:t>import com.twitter.util.FuturePool$;</w:t>
      </w:r>
    </w:p>
    <w:p>
      <w:pPr>
        <w:jc w:val="both"/>
      </w:pPr>
      <w:r/>
    </w:p>
    <w:p>
      <w:pPr>
        <w:jc w:val="both"/>
      </w:pPr>
      <w:r>
        <w:t>public final class ParallelUtil {</w:t>
      </w:r>
    </w:p>
    <w:p>
      <w:pPr>
        <w:jc w:val="both"/>
      </w:pPr>
      <w:r>
        <w:t xml:space="preserve">  private ParallelUtil()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&lt;T, R&gt; List&lt;R&gt; parmap(String threadName, CheckedFunction&lt;T, R&gt; fn, List&lt;T&gt; input)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parmap(threadName, input.size(), fn, input);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Runs a function in parallel across the elements of the list, and throws an exception if any</w:t>
      </w:r>
    </w:p>
    <w:p>
      <w:pPr>
        <w:jc w:val="both"/>
      </w:pPr>
      <w:r>
        <w:t xml:space="preserve">   * of the functions throws, or returns the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Uses as many threads as there are elements in the input, so only use this for tasks that</w:t>
      </w:r>
    </w:p>
    <w:p>
      <w:pPr>
        <w:jc w:val="both"/>
      </w:pPr>
      <w:r>
        <w:t xml:space="preserve">   * require significant CPU for each element, and have less elements than the number of cores.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&lt;T, R&gt; List&lt;R&gt; parmap(</w:t>
      </w:r>
    </w:p>
    <w:p>
      <w:pPr>
        <w:jc w:val="both"/>
      </w:pPr>
      <w:r>
        <w:t xml:space="preserve">      String threadName, int threadPoolSize, CheckedFunction&lt;T, R&gt; fn, List&lt;T&gt; input)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ExecutorService executor = Executors.newFixedThreadPool(threadPoolSize,</w:t>
      </w:r>
    </w:p>
    <w:p>
      <w:pPr>
        <w:jc w:val="both"/>
      </w:pPr>
      <w:r>
        <w:t xml:space="preserve">        buildThreadFactory(threadName));</w:t>
      </w:r>
    </w:p>
    <w:p>
      <w:pPr>
        <w:jc w:val="both"/>
      </w:pPr>
      <w:r>
        <w:t xml:space="preserve">    FuturePool futurePool = FuturePool$.MODULE$.apply(executor);</w:t>
      </w:r>
    </w:p>
    <w:p>
      <w:pPr>
        <w:jc w:val="both"/>
      </w:pPr>
      <w:r/>
    </w:p>
    <w:p>
      <w:pPr>
        <w:jc w:val="both"/>
      </w:pPr>
      <w:r>
        <w:t xml:space="preserve">    List&lt;Future&lt;R&gt;&gt; futures = input</w:t>
      </w:r>
    </w:p>
    <w:p>
      <w:pPr>
        <w:jc w:val="both"/>
      </w:pPr>
      <w:r>
        <w:t xml:space="preserve">        .stream()</w:t>
      </w:r>
    </w:p>
    <w:p>
      <w:pPr>
        <w:jc w:val="both"/>
      </w:pPr>
      <w:r>
        <w:t xml:space="preserve">        .map(in -&gt; futurePool.apply(() -&gt; {</w:t>
      </w:r>
    </w:p>
    <w:p>
      <w:pPr>
        <w:jc w:val="both"/>
      </w:pPr>
      <w:r>
        <w:t xml:space="preserve">          try {</w:t>
      </w:r>
    </w:p>
    <w:p>
      <w:pPr>
        <w:jc w:val="both"/>
      </w:pPr>
      <w:r>
        <w:t xml:space="preserve">            return fn.apply(in);</w:t>
      </w:r>
    </w:p>
    <w:p>
      <w:pPr>
        <w:jc w:val="both"/>
      </w:pPr>
      <w:r>
        <w:t xml:space="preserve">          } catch (Exception e) {</w:t>
      </w:r>
    </w:p>
    <w:p>
      <w:pPr>
        <w:jc w:val="both"/>
      </w:pPr>
      <w:r>
        <w:t xml:space="preserve">            throw new RuntimeException(e);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})).collect(Collectors.toList());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return Await.result(Future$.MODULE$.collect(futures));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executor.shutdownNow();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ThreadFactory buildThreadFactory(String threadNameFormat) {</w:t>
      </w:r>
    </w:p>
    <w:p>
      <w:pPr>
        <w:jc w:val="both"/>
      </w:pPr>
      <w:r>
        <w:t xml:space="preserve">    return new ThreadFactoryBuilder()</w:t>
      </w:r>
    </w:p>
    <w:p>
      <w:pPr>
        <w:jc w:val="both"/>
      </w:pPr>
      <w:r>
        <w:t xml:space="preserve">        .setNameFormat(threadNameFormat)</w:t>
      </w:r>
    </w:p>
    <w:p>
      <w:pPr>
        <w:jc w:val="both"/>
      </w:pPr>
      <w:r>
        <w:t xml:space="preserve">        .setDaemon(false)</w:t>
      </w:r>
    </w:p>
    <w:p>
      <w:pPr>
        <w:jc w:val="both"/>
      </w:pPr>
      <w:r>
        <w:t xml:space="preserve">        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@FunctionalInterface</w:t>
      </w:r>
    </w:p>
    <w:p>
      <w:pPr>
        <w:jc w:val="both"/>
      </w:pPr>
      <w:r>
        <w:t xml:space="preserve">  public interface CheckedFunction&lt;T, R&gt; {</w:t>
      </w:r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A function from T to R that throws checked Exceptions.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R apply(T t) throws Exception;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