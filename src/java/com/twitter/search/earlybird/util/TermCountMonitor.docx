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java.util.concurrent.atomic.AtomicLong;</w:t>
      </w:r>
    </w:p>
    <w:p>
      <w:pPr>
        <w:jc w:val="both"/>
      </w:pPr>
      <w:r>
        <w:t>import java.util.function.Function;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org.apache.commons.lang.mutable.MutableLong;</w:t>
      </w:r>
    </w:p>
    <w:p>
      <w:pPr>
        <w:jc w:val="both"/>
      </w:pPr>
      <w:r>
        <w:t>import org.apache.lucene.index.IndexOptions;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com.twitter.search.common.concurrent.ScheduledExecutorServiceFactory;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com.twitter.search.earlybird.index.EarlybirdSingleSegmentSearcher;</w:t>
      </w:r>
    </w:p>
    <w:p>
      <w:pPr>
        <w:jc w:val="both"/>
      </w:pPr>
      <w:r>
        <w:t>import com.twitter.search.earlybird.partition.SegmentInfo;</w:t>
      </w:r>
    </w:p>
    <w:p>
      <w:pPr>
        <w:jc w:val="both"/>
      </w:pPr>
      <w:r>
        <w:t>import com.twitter.search.earlybird.partition.SegmentManager;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background task that periodically gets and exports the number of terms per field that are</w:t>
      </w:r>
    </w:p>
    <w:p>
      <w:pPr>
        <w:jc w:val="both"/>
      </w:pPr>
      <w:r>
        <w:t xml:space="preserve"> * indexed on this earlybird, averaged over all segments.</w:t>
      </w:r>
    </w:p>
    <w:p>
      <w:pPr>
        <w:jc w:val="both"/>
      </w:pPr>
      <w:r>
        <w:t xml:space="preserve"> * Specifically used for making sure that we are not missing terms for any fields in the search</w:t>
      </w:r>
    </w:p>
    <w:p>
      <w:pPr>
        <w:jc w:val="both"/>
      </w:pPr>
      <w:r>
        <w:t xml:space="preserve"> * archives.</w:t>
      </w:r>
    </w:p>
    <w:p>
      <w:pPr>
        <w:jc w:val="both"/>
      </w:pPr>
      <w:r>
        <w:t xml:space="preserve"> * The task loops though all the segments that are indexed by this earlybird, and for each segment</w:t>
      </w:r>
    </w:p>
    <w:p>
      <w:pPr>
        <w:jc w:val="both"/>
      </w:pPr>
      <w:r>
        <w:t xml:space="preserve"> * looks at the term counts for all fields in that segment.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Also keeps track of the number of fields that do not have any term counts (or below the specified</w:t>
      </w:r>
    </w:p>
    <w:p>
      <w:pPr>
        <w:jc w:val="both"/>
      </w:pPr>
      <w:r>
        <w:t xml:space="preserve"> * threshold) in the data that is indexed on this earlybird.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TermCountMonitor extends OneTaskScheduledExecutorManager {</w:t>
      </w:r>
    </w:p>
    <w:p>
      <w:pPr>
        <w:jc w:val="both"/>
      </w:pPr>
      <w:r>
        <w:t xml:space="preserve">  private static final Logger LOG = LoggerFactory.getLogger(TermCountMonitor.class);</w:t>
      </w:r>
    </w:p>
    <w:p>
      <w:pPr>
        <w:jc w:val="both"/>
      </w:pPr>
      <w:r/>
    </w:p>
    <w:p>
      <w:pPr>
        <w:jc w:val="both"/>
      </w:pPr>
      <w:r>
        <w:t xml:space="preserve">  private static final String THREAD_NAME_FORMAT = "TermCountMonitor-%d";</w:t>
      </w:r>
    </w:p>
    <w:p>
      <w:pPr>
        <w:jc w:val="both"/>
      </w:pPr>
      <w:r>
        <w:t xml:space="preserve">  private static final boolean THREAD_IS_DAEMON = true;</w:t>
      </w:r>
    </w:p>
    <w:p>
      <w:pPr>
        <w:jc w:val="both"/>
      </w:pPr>
      <w:r/>
    </w:p>
    <w:p>
      <w:pPr>
        <w:jc w:val="both"/>
      </w:pPr>
      <w:r>
        <w:t xml:space="preserve">  public static final String RUN_INTERVAL_MINUTES_CONFIG_NAME =</w:t>
      </w:r>
    </w:p>
    <w:p>
      <w:pPr>
        <w:jc w:val="both"/>
      </w:pPr>
      <w:r>
        <w:t xml:space="preserve">      "term_count_monitor_run_interval_minutes";</w:t>
      </w:r>
    </w:p>
    <w:p>
      <w:pPr>
        <w:jc w:val="both"/>
      </w:pPr>
      <w:r/>
    </w:p>
    <w:p>
      <w:pPr>
        <w:jc w:val="both"/>
      </w:pPr>
      <w:r>
        <w:t xml:space="preserve">  private static Function&lt;String, String&gt; termStatNameFunc =</w:t>
      </w:r>
    </w:p>
    <w:p>
      <w:pPr>
        <w:jc w:val="both"/>
      </w:pPr>
      <w:r>
        <w:t xml:space="preserve">      field -&gt; "term_count_on_field_" + field;</w:t>
      </w:r>
    </w:p>
    <w:p>
      <w:pPr>
        <w:jc w:val="both"/>
      </w:pPr>
      <w:r>
        <w:t xml:space="preserve">  private static Function&lt;String, String&gt; tokenStatNameFunc =</w:t>
      </w:r>
    </w:p>
    <w:p>
      <w:pPr>
        <w:jc w:val="both"/>
      </w:pPr>
      <w:r>
        <w:t xml:space="preserve">      field -&gt; "token_count_on_field_" + field;</w:t>
      </w:r>
    </w:p>
    <w:p>
      <w:pPr>
        <w:jc w:val="both"/>
      </w:pPr>
      <w:r>
        <w:t xml:space="preserve">  private static Function&lt;String, String&gt; missingFieldStatNameFunc =</w:t>
      </w:r>
    </w:p>
    <w:p>
      <w:pPr>
        <w:jc w:val="both"/>
      </w:pPr>
      <w:r>
        <w:t xml:space="preserve">      field -&gt; "term_count_monitor_missing_field_" + field;</w:t>
      </w:r>
    </w:p>
    <w:p>
      <w:pPr>
        <w:jc w:val="both"/>
      </w:pPr>
      <w:r/>
    </w:p>
    <w:p>
      <w:pPr>
        <w:jc w:val="both"/>
      </w:pPr>
      <w:r>
        <w:t xml:space="preserve">  private static class RawFieldCounter {</w:t>
      </w:r>
    </w:p>
    <w:p>
      <w:pPr>
        <w:jc w:val="both"/>
      </w:pPr>
      <w:r>
        <w:t xml:space="preserve">    private MutableLong numTerms = new MutableLong(0L);</w:t>
      </w:r>
    </w:p>
    <w:p>
      <w:pPr>
        <w:jc w:val="both"/>
      </w:pPr>
      <w:r>
        <w:t xml:space="preserve">    private MutableLong numTokens = new MutableLong(0L);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class ExportedFieldCounter {</w:t>
      </w:r>
    </w:p>
    <w:p>
      <w:pPr>
        <w:jc w:val="both"/>
      </w:pPr>
      <w:r>
        <w:t xml:space="preserve">    private final AtomicLong numTerms;</w:t>
      </w:r>
    </w:p>
    <w:p>
      <w:pPr>
        <w:jc w:val="both"/>
      </w:pPr>
      <w:r>
        <w:t xml:space="preserve">    private final AtomicLong numTokens;</w:t>
      </w:r>
    </w:p>
    <w:p>
      <w:pPr>
        <w:jc w:val="both"/>
      </w:pPr>
      <w:r/>
    </w:p>
    <w:p>
      <w:pPr>
        <w:jc w:val="both"/>
      </w:pPr>
      <w:r>
        <w:t xml:space="preserve">    ExportedFieldCounter(RawFieldCounter rawCounter) {</w:t>
      </w:r>
    </w:p>
    <w:p>
      <w:pPr>
        <w:jc w:val="both"/>
      </w:pPr>
      <w:r>
        <w:t xml:space="preserve">      this.numTerms = new AtomicLong(rawCounter.numTerms.longValue());</w:t>
      </w:r>
    </w:p>
    <w:p>
      <w:pPr>
        <w:jc w:val="both"/>
      </w:pPr>
      <w:r>
        <w:t xml:space="preserve">      this.numTokens = new AtomicLong(rawCounter.numTokens.longValue());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ExportedFieldCounter(long numInitialTerms, long numInitialTokens) {</w:t>
      </w:r>
    </w:p>
    <w:p>
      <w:pPr>
        <w:jc w:val="both"/>
      </w:pPr>
      <w:r>
        <w:t xml:space="preserve">      this.numTerms = new AtomicLong(numInitialTerms);</w:t>
      </w:r>
    </w:p>
    <w:p>
      <w:pPr>
        <w:jc w:val="both"/>
      </w:pPr>
      <w:r>
        <w:t xml:space="preserve">      this.numTokens = new AtomicLong(numInitialTokens);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long getNumTerms() {</w:t>
      </w:r>
    </w:p>
    <w:p>
      <w:pPr>
        <w:jc w:val="both"/>
      </w:pPr>
      <w:r>
        <w:t xml:space="preserve">      return numTerms.longValue();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long getNumTokens() {</w:t>
      </w:r>
    </w:p>
    <w:p>
      <w:pPr>
        <w:jc w:val="both"/>
      </w:pPr>
      <w:r>
        <w:t xml:space="preserve">      return numTokens.longValue();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final int fieldMinTermCount =</w:t>
      </w:r>
    </w:p>
    <w:p>
      <w:pPr>
        <w:jc w:val="both"/>
      </w:pPr>
      <w:r>
        <w:t xml:space="preserve">      EarlybirdConfig.getInt("term_count_monitor_min_count", 0);</w:t>
      </w:r>
    </w:p>
    <w:p>
      <w:pPr>
        <w:jc w:val="both"/>
      </w:pPr>
      <w:r/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>
        <w:t xml:space="preserve">  private final Map&lt;String, SearchLongGauge&gt; missingFields;</w:t>
      </w:r>
    </w:p>
    <w:p>
      <w:pPr>
        <w:jc w:val="both"/>
      </w:pPr>
      <w:r>
        <w:t xml:space="preserve">  private final Map&lt;String, SearchLongGauge&gt; termStats;</w:t>
      </w:r>
    </w:p>
    <w:p>
      <w:pPr>
        <w:jc w:val="both"/>
      </w:pPr>
      <w:r>
        <w:t xml:space="preserve">  private final Map&lt;String, SearchLongGauge&gt; tokenStats;</w:t>
      </w:r>
    </w:p>
    <w:p>
      <w:pPr>
        <w:jc w:val="both"/>
      </w:pPr>
      <w:r>
        <w:t xml:space="preserve">  private final Map&lt;String, ExportedFieldCounter&gt; exportedCounts;</w:t>
      </w:r>
    </w:p>
    <w:p>
      <w:pPr>
        <w:jc w:val="both"/>
      </w:pPr>
      <w:r>
        <w:t xml:space="preserve">  private final SearchLongGauge termCountOnAllFields;</w:t>
      </w:r>
    </w:p>
    <w:p>
      <w:pPr>
        <w:jc w:val="both"/>
      </w:pPr>
      <w:r>
        <w:t xml:space="preserve">  private final SearchLongGauge tokenCountOnAllFields;</w:t>
      </w:r>
    </w:p>
    <w:p>
      <w:pPr>
        <w:jc w:val="both"/>
      </w:pPr>
      <w:r>
        <w:t xml:space="preserve">  private final SearchLongGauge fieldsWithNoTermCountStat;</w:t>
      </w:r>
    </w:p>
    <w:p>
      <w:pPr>
        <w:jc w:val="both"/>
      </w:pPr>
      <w:r>
        <w:t xml:space="preserve">  private final SearchLongGauge isRunningStat;</w:t>
      </w:r>
    </w:p>
    <w:p>
      <w:pPr>
        <w:jc w:val="both"/>
      </w:pPr>
      <w:r>
        <w:t xml:space="preserve">  private final SearchTimerStats checkTimeStat;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runOneIteration() {</w:t>
      </w:r>
    </w:p>
    <w:p>
      <w:pPr>
        <w:jc w:val="both"/>
      </w:pPr>
      <w:r>
        <w:t xml:space="preserve">    LOG.info("Starting to get per-field term counts");</w:t>
      </w:r>
    </w:p>
    <w:p>
      <w:pPr>
        <w:jc w:val="both"/>
      </w:pPr>
      <w:r>
        <w:t xml:space="preserve">    isRunningStat.set(1);</w:t>
      </w:r>
    </w:p>
    <w:p>
      <w:pPr>
        <w:jc w:val="both"/>
      </w:pPr>
      <w:r>
        <w:t xml:space="preserve">    final SearchTimer timer = checkTimeStat.startNewTimer();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updateFieldTermCounts();</w:t>
      </w:r>
    </w:p>
    <w:p>
      <w:pPr>
        <w:jc w:val="both"/>
      </w:pPr>
      <w:r>
        <w:t xml:space="preserve">    } catch (Exception ex) {</w:t>
      </w:r>
    </w:p>
    <w:p>
      <w:pPr>
        <w:jc w:val="both"/>
      </w:pPr>
      <w:r>
        <w:t xml:space="preserve">      LOG.error("Unexpected exception while getting per-field term counts", ex);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LOG.info(</w:t>
      </w:r>
    </w:p>
    <w:p>
      <w:pPr>
        <w:jc w:val="both"/>
      </w:pPr>
      <w:r>
        <w:t xml:space="preserve">          "Done getting per-field term counts. Fields with low term counts: {}",</w:t>
      </w:r>
    </w:p>
    <w:p>
      <w:pPr>
        <w:jc w:val="both"/>
      </w:pPr>
      <w:r>
        <w:t xml:space="preserve">          getFieldsWithLowTermCount());</w:t>
      </w:r>
    </w:p>
    <w:p>
      <w:pPr>
        <w:jc w:val="both"/>
      </w:pPr>
      <w:r>
        <w:t xml:space="preserve">      isRunningStat.set(0);</w:t>
      </w:r>
    </w:p>
    <w:p>
      <w:pPr>
        <w:jc w:val="both"/>
      </w:pPr>
      <w:r>
        <w:t xml:space="preserve">      checkTimeStat.stopTimerAndIncrement(timer);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term count monitor which monitors the number of terms in segments</w:t>
      </w:r>
    </w:p>
    <w:p>
      <w:pPr>
        <w:jc w:val="both"/>
      </w:pPr>
      <w:r>
        <w:t xml:space="preserve">   * managed by the given segment manager.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TermCountMonitor(</w:t>
      </w:r>
    </w:p>
    <w:p>
      <w:pPr>
        <w:jc w:val="both"/>
      </w:pPr>
      <w:r>
        <w:t xml:space="preserve">      SegmentManager segmentManager,</w:t>
      </w:r>
    </w:p>
    <w:p>
      <w:pPr>
        <w:jc w:val="both"/>
      </w:pPr>
      <w:r>
        <w:t xml:space="preserve">      ScheduledExecutorServiceFactory executorServiceFactory,</w:t>
      </w:r>
    </w:p>
    <w:p>
      <w:pPr>
        <w:jc w:val="both"/>
      </w:pPr>
      <w:r>
        <w:t xml:space="preserve">      long shutdownWaitDuration,</w:t>
      </w:r>
    </w:p>
    <w:p>
      <w:pPr>
        <w:jc w:val="both"/>
      </w:pPr>
      <w:r>
        <w:t xml:space="preserve">      TimeUnit shutdownWaitUnit,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CriticalExceptionHandler criticalExceptionHandler) {</w:t>
      </w:r>
    </w:p>
    <w:p>
      <w:pPr>
        <w:jc w:val="both"/>
      </w:pPr>
      <w:r>
        <w:t xml:space="preserve">    super(</w:t>
      </w:r>
    </w:p>
    <w:p>
      <w:pPr>
        <w:jc w:val="both"/>
      </w:pPr>
      <w:r>
        <w:t xml:space="preserve">      executorServiceFactory,</w:t>
      </w:r>
    </w:p>
    <w:p>
      <w:pPr>
        <w:jc w:val="both"/>
      </w:pPr>
      <w:r>
        <w:t xml:space="preserve">      THREAD_NAME_FORMAT,</w:t>
      </w:r>
    </w:p>
    <w:p>
      <w:pPr>
        <w:jc w:val="both"/>
      </w:pPr>
      <w:r>
        <w:t xml:space="preserve">      THREAD_IS_DAEMON,</w:t>
      </w:r>
    </w:p>
    <w:p>
      <w:pPr>
        <w:jc w:val="both"/>
      </w:pPr>
      <w:r>
        <w:t xml:space="preserve">      PeriodicActionParams.atFixedRate(</w:t>
      </w:r>
    </w:p>
    <w:p>
      <w:pPr>
        <w:jc w:val="both"/>
      </w:pPr>
      <w:r>
        <w:t xml:space="preserve">        EarlybirdConfig.getInt(RUN_INTERVAL_MINUTES_CONFIG_NAME, -1),</w:t>
      </w:r>
    </w:p>
    <w:p>
      <w:pPr>
        <w:jc w:val="both"/>
      </w:pPr>
      <w:r>
        <w:t xml:space="preserve">        TimeUnit.MINUTES),</w:t>
      </w:r>
    </w:p>
    <w:p>
      <w:pPr>
        <w:jc w:val="both"/>
      </w:pPr>
      <w:r>
        <w:t xml:space="preserve">      new ShutdownWaitTimeParams(</w:t>
      </w:r>
    </w:p>
    <w:p>
      <w:pPr>
        <w:jc w:val="both"/>
      </w:pPr>
      <w:r>
        <w:t xml:space="preserve">        shutdownWaitDuration,</w:t>
      </w:r>
    </w:p>
    <w:p>
      <w:pPr>
        <w:jc w:val="both"/>
      </w:pPr>
      <w:r>
        <w:t xml:space="preserve">        shutdownWaitUnit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searchStatsReceiver,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this.missingFields = new HashMap&lt;&gt;();</w:t>
      </w:r>
    </w:p>
    <w:p>
      <w:pPr>
        <w:jc w:val="both"/>
      </w:pPr>
      <w:r>
        <w:t xml:space="preserve">    this.termStats = new HashMap&lt;&gt;();</w:t>
      </w:r>
    </w:p>
    <w:p>
      <w:pPr>
        <w:jc w:val="both"/>
      </w:pPr>
      <w:r>
        <w:t xml:space="preserve">    this.tokenStats = new HashMap&lt;&gt;();</w:t>
      </w:r>
    </w:p>
    <w:p>
      <w:pPr>
        <w:jc w:val="both"/>
      </w:pPr>
      <w:r>
        <w:t xml:space="preserve">    this.exportedCounts = new HashMap&lt;&gt;();</w:t>
      </w:r>
    </w:p>
    <w:p>
      <w:pPr>
        <w:jc w:val="both"/>
      </w:pPr>
      <w:r>
        <w:t xml:space="preserve">    this.termCountOnAllFields = getSearchStatsReceiver().getLongGauge("term_count_on_all_fields");</w:t>
      </w:r>
    </w:p>
    <w:p>
      <w:pPr>
        <w:jc w:val="both"/>
      </w:pPr>
      <w:r>
        <w:t xml:space="preserve">    this.tokenCountOnAllFields = getSearchStatsReceiver().getLongGauge("token_count_on_all_fields");</w:t>
      </w:r>
    </w:p>
    <w:p>
      <w:pPr>
        <w:jc w:val="both"/>
      </w:pPr>
      <w:r>
        <w:t xml:space="preserve">    this.fieldsWithNoTermCountStat =</w:t>
      </w:r>
    </w:p>
    <w:p>
      <w:pPr>
        <w:jc w:val="both"/>
      </w:pPr>
      <w:r>
        <w:t xml:space="preserve">        getSearchStatsReceiver().getLongGauge("fields_with_low_term_counts");</w:t>
      </w:r>
    </w:p>
    <w:p>
      <w:pPr>
        <w:jc w:val="both"/>
      </w:pPr>
      <w:r>
        <w:t xml:space="preserve">    this.isRunningStat =</w:t>
      </w:r>
    </w:p>
    <w:p>
      <w:pPr>
        <w:jc w:val="both"/>
      </w:pPr>
      <w:r>
        <w:t xml:space="preserve">        getSearchStatsReceiver().getLongGauge("term_count_monitor_is_running");</w:t>
      </w:r>
    </w:p>
    <w:p>
      <w:pPr>
        <w:jc w:val="both"/>
      </w:pPr>
      <w:r>
        <w:t xml:space="preserve">    this.checkTimeStat =</w:t>
      </w:r>
    </w:p>
    <w:p>
      <w:pPr>
        <w:jc w:val="both"/>
      </w:pPr>
      <w:r>
        <w:t xml:space="preserve">        getSearchStatsReceiver().getTimerStats(</w:t>
      </w:r>
    </w:p>
    <w:p>
      <w:pPr>
        <w:jc w:val="both"/>
      </w:pPr>
      <w:r>
        <w:t xml:space="preserve">            "term_count_monitor_check_time", TimeUnit.MILLISECONDS, true, true,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SearchLongGauge getOrCreateLongGauge(</w:t>
      </w:r>
    </w:p>
    <w:p>
      <w:pPr>
        <w:jc w:val="both"/>
      </w:pPr>
      <w:r>
        <w:t xml:space="preserve">      Map&lt;String, SearchLongGauge&gt; gauges, String field, Function&lt;String, String&gt; nameSupplier) {</w:t>
      </w:r>
    </w:p>
    <w:p>
      <w:pPr>
        <w:jc w:val="both"/>
      </w:pPr>
      <w:r>
        <w:t xml:space="preserve">    SearchLongGauge stat = gauges.get(field);</w:t>
      </w:r>
    </w:p>
    <w:p>
      <w:pPr>
        <w:jc w:val="both"/>
      </w:pPr>
      <w:r/>
    </w:p>
    <w:p>
      <w:pPr>
        <w:jc w:val="both"/>
      </w:pPr>
      <w:r>
        <w:t xml:space="preserve">    if (stat == null) {</w:t>
      </w:r>
    </w:p>
    <w:p>
      <w:pPr>
        <w:jc w:val="both"/>
      </w:pPr>
      <w:r>
        <w:t xml:space="preserve">      stat = getSearchStatsReceiver().getLongGauge(nameSupplier.apply(field));</w:t>
      </w:r>
    </w:p>
    <w:p>
      <w:pPr>
        <w:jc w:val="both"/>
      </w:pPr>
      <w:r>
        <w:t xml:space="preserve">      gauges.put(field, stat);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stat;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updateFieldTermCounts() {</w:t>
      </w:r>
    </w:p>
    <w:p>
      <w:pPr>
        <w:jc w:val="both"/>
      </w:pPr>
      <w:r>
        <w:t xml:space="preserve">    // 0. Get the current per-field term counts</w:t>
      </w:r>
    </w:p>
    <w:p>
      <w:pPr>
        <w:jc w:val="both"/>
      </w:pPr>
      <w:r>
        <w:t xml:space="preserve">    Map&lt;String, RawFieldCounter&gt; newCounts = getFieldStats();</w:t>
      </w:r>
    </w:p>
    <w:p>
      <w:pPr>
        <w:jc w:val="both"/>
      </w:pPr>
      <w:r>
        <w:t xml:space="preserve">    LOG.info("Computed field stats for all segments");</w:t>
      </w:r>
    </w:p>
    <w:p>
      <w:pPr>
        <w:jc w:val="both"/>
      </w:pPr>
      <w:r/>
    </w:p>
    <w:p>
      <w:pPr>
        <w:jc w:val="both"/>
      </w:pPr>
      <w:r>
        <w:t xml:space="preserve">    // 1. Update all existing keys</w:t>
      </w:r>
    </w:p>
    <w:p>
      <w:pPr>
        <w:jc w:val="both"/>
      </w:pPr>
      <w:r>
        <w:t xml:space="preserve">    for (Map.Entry&lt;String, ExportedFieldCounter&gt; exportedCount : exportedCounts.entrySet()) {</w:t>
      </w:r>
    </w:p>
    <w:p>
      <w:pPr>
        <w:jc w:val="both"/>
      </w:pPr>
      <w:r>
        <w:t xml:space="preserve">      String field = exportedCount.getKey();</w:t>
      </w:r>
    </w:p>
    <w:p>
      <w:pPr>
        <w:jc w:val="both"/>
      </w:pPr>
      <w:r>
        <w:t xml:space="preserve">      ExportedFieldCounter exportedCountValue = exportedCount.getValue();</w:t>
      </w:r>
    </w:p>
    <w:p>
      <w:pPr>
        <w:jc w:val="both"/>
      </w:pPr>
      <w:r/>
    </w:p>
    <w:p>
      <w:pPr>
        <w:jc w:val="both"/>
      </w:pPr>
      <w:r>
        <w:t xml:space="preserve">      RawFieldCounter newCount = newCounts.get(field);</w:t>
      </w:r>
    </w:p>
    <w:p>
      <w:pPr>
        <w:jc w:val="both"/>
      </w:pPr>
      <w:r>
        <w:t xml:space="preserve">      if (newCount == null) {</w:t>
      </w:r>
    </w:p>
    <w:p>
      <w:pPr>
        <w:jc w:val="both"/>
      </w:pPr>
      <w:r>
        <w:t xml:space="preserve">        exportedCountValue.numTerms.set(0L);</w:t>
      </w:r>
    </w:p>
    <w:p>
      <w:pPr>
        <w:jc w:val="both"/>
      </w:pPr>
      <w:r>
        <w:t xml:space="preserve">        exportedCountValue.numTokens.set(0L);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exportedCountValue.numTerms.set(newCount.numTerms.longValue());</w:t>
      </w:r>
    </w:p>
    <w:p>
      <w:pPr>
        <w:jc w:val="both"/>
      </w:pPr>
      <w:r>
        <w:t xml:space="preserve">        exportedCountValue.numTokens.set(newCount.numTokens.longValue());</w:t>
      </w:r>
    </w:p>
    <w:p>
      <w:pPr>
        <w:jc w:val="both"/>
      </w:pPr>
      <w:r/>
    </w:p>
    <w:p>
      <w:pPr>
        <w:jc w:val="both"/>
      </w:pPr>
      <w:r>
        <w:t xml:space="preserve">        // clean up so that we don't check this field again when we look for new field</w:t>
      </w:r>
    </w:p>
    <w:p>
      <w:pPr>
        <w:jc w:val="both"/>
      </w:pPr>
      <w:r>
        <w:t xml:space="preserve">        newCounts.remove(field);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2. Add and export all new fields' term counts</w:t>
      </w:r>
    </w:p>
    <w:p>
      <w:pPr>
        <w:jc w:val="both"/>
      </w:pPr>
      <w:r>
        <w:t xml:space="preserve">    for (Map.Entry&lt;String, RawFieldCounter&gt; newCount: newCounts.entrySet()) {</w:t>
      </w:r>
    </w:p>
    <w:p>
      <w:pPr>
        <w:jc w:val="both"/>
      </w:pPr>
      <w:r>
        <w:t xml:space="preserve">      String field = newCount.getKey();</w:t>
      </w:r>
    </w:p>
    <w:p>
      <w:pPr>
        <w:jc w:val="both"/>
      </w:pPr>
      <w:r>
        <w:t xml:space="preserve">      Preconditions.checkState(!exportedCounts.containsKey(field),</w:t>
      </w:r>
    </w:p>
    <w:p>
      <w:pPr>
        <w:jc w:val="both"/>
      </w:pPr>
      <w:r>
        <w:t xml:space="preserve">          "Should have already processed and removed existing fields: " + field);</w:t>
      </w:r>
    </w:p>
    <w:p>
      <w:pPr>
        <w:jc w:val="both"/>
      </w:pPr>
      <w:r/>
    </w:p>
    <w:p>
      <w:pPr>
        <w:jc w:val="both"/>
      </w:pPr>
      <w:r>
        <w:t xml:space="preserve">      ExportedFieldCounter newStat = new ExportedFieldCounter(newCount.getValue());</w:t>
      </w:r>
    </w:p>
    <w:p>
      <w:pPr>
        <w:jc w:val="both"/>
      </w:pPr>
      <w:r>
        <w:t xml:space="preserve">      exportedCounts.put(field, newStat);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3. Export as a stat the term counts for all the known fields.</w:t>
      </w:r>
    </w:p>
    <w:p>
      <w:pPr>
        <w:jc w:val="both"/>
      </w:pPr>
      <w:r>
        <w:t xml:space="preserve">    for (Map.Entry&lt;String, ExportedFieldCounter&gt; exportedCount : exportedCounts.entrySet()) {</w:t>
      </w:r>
    </w:p>
    <w:p>
      <w:pPr>
        <w:jc w:val="both"/>
      </w:pPr>
      <w:r>
        <w:t xml:space="preserve">      String field = exportedCount.getKey();</w:t>
      </w:r>
    </w:p>
    <w:p>
      <w:pPr>
        <w:jc w:val="both"/>
      </w:pPr>
      <w:r>
        <w:t xml:space="preserve">      ExportedFieldCounter counter = exportedCount.getValue();</w:t>
      </w:r>
    </w:p>
    <w:p>
      <w:pPr>
        <w:jc w:val="both"/>
      </w:pPr>
      <w:r/>
    </w:p>
    <w:p>
      <w:pPr>
        <w:jc w:val="both"/>
      </w:pPr>
      <w:r>
        <w:t xml:space="preserve">      getOrCreateLongGauge(termStats, field, termStatNameFunc).set(counter.numTerms.get());</w:t>
      </w:r>
    </w:p>
    <w:p>
      <w:pPr>
        <w:jc w:val="both"/>
      </w:pPr>
      <w:r>
        <w:t xml:space="preserve">      getOrCreateLongGauge(tokenStats, field, tokenStatNameFunc).set(counter.numTokens.get());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4. Export as a stat, number of fields not having enough term counts (i.e. &lt;= 0)</w:t>
      </w:r>
    </w:p>
    <w:p>
      <w:pPr>
        <w:jc w:val="both"/>
      </w:pPr>
      <w:r>
        <w:t xml:space="preserve">    int fieldsWithNoTermCounts = 0;</w:t>
      </w:r>
    </w:p>
    <w:p>
      <w:pPr>
        <w:jc w:val="both"/>
      </w:pPr>
      <w:r>
        <w:t xml:space="preserve">    for (Map.Entry&lt;String, ExportedFieldCounter&gt; fieldTermCount : exportedCounts.entrySet()) {</w:t>
      </w:r>
    </w:p>
    <w:p>
      <w:pPr>
        <w:jc w:val="both"/>
      </w:pPr>
      <w:r>
        <w:t xml:space="preserve">      String field = fieldTermCount.getKey();</w:t>
      </w:r>
    </w:p>
    <w:p>
      <w:pPr>
        <w:jc w:val="both"/>
      </w:pPr>
      <w:r>
        <w:t xml:space="preserve">      AtomicLong exportedCountValue = fieldTermCount.getValue().numTerms;</w:t>
      </w:r>
    </w:p>
    <w:p>
      <w:pPr>
        <w:jc w:val="both"/>
      </w:pPr>
      <w:r>
        <w:t xml:space="preserve">      if (exportedCountValue.get() &lt;= fieldMinTermCount) {</w:t>
      </w:r>
    </w:p>
    <w:p>
      <w:pPr>
        <w:jc w:val="both"/>
      </w:pPr>
      <w:r>
        <w:t xml:space="preserve">        LOG.warn(</w:t>
      </w:r>
    </w:p>
    <w:p>
      <w:pPr>
        <w:jc w:val="both"/>
      </w:pPr>
      <w:r>
        <w:t xml:space="preserve">            "Found a field with too few term counts. Field: {} count: {}",</w:t>
      </w:r>
    </w:p>
    <w:p>
      <w:pPr>
        <w:jc w:val="both"/>
      </w:pPr>
      <w:r>
        <w:t xml:space="preserve">            field, exportedCountValue);</w:t>
      </w:r>
    </w:p>
    <w:p>
      <w:pPr>
        <w:jc w:val="both"/>
      </w:pPr>
      <w:r>
        <w:t xml:space="preserve">        fieldsWithNoTermCounts++;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this.fieldsWithNoTermCountStat.set(fieldsWithNoTermCounts);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Loops through all segments, and for each field gets the average term/token count.</w:t>
      </w:r>
    </w:p>
    <w:p>
      <w:pPr>
        <w:jc w:val="both"/>
      </w:pPr>
      <w:r>
        <w:t xml:space="preserve">   * Based on that, returns a map from each field to its term/token count (average per segment).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Map&lt;String, RawFieldCounter&gt; getFieldStats() {</w:t>
      </w:r>
    </w:p>
    <w:p>
      <w:pPr>
        <w:jc w:val="both"/>
      </w:pPr>
      <w:r>
        <w:t xml:space="preserve">    Iterable&lt;SegmentInfo&gt; segmentInfos = segmentManager.getSegmentInfos(</w:t>
      </w:r>
    </w:p>
    <w:p>
      <w:pPr>
        <w:jc w:val="both"/>
      </w:pPr>
      <w:r>
        <w:t xml:space="preserve">        SegmentManager.Filter.Enabled, SegmentManager.Order.NEW_TO_OLD);</w:t>
      </w:r>
    </w:p>
    <w:p>
      <w:pPr>
        <w:jc w:val="both"/>
      </w:pPr>
      <w:r>
        <w:t xml:space="preserve">    Map&lt;String, RawFieldCounter&gt; rawCounts = new HashMap&lt;&gt;();</w:t>
      </w:r>
    </w:p>
    <w:p>
      <w:pPr>
        <w:jc w:val="both"/>
      </w:pPr>
      <w:r/>
    </w:p>
    <w:p>
      <w:pPr>
        <w:jc w:val="both"/>
      </w:pPr>
      <w:r>
        <w:t xml:space="preserve">    ImmutableSchemaInterface schemaSnapshot =</w:t>
      </w:r>
    </w:p>
    <w:p>
      <w:pPr>
        <w:jc w:val="both"/>
      </w:pPr>
      <w:r>
        <w:t xml:space="preserve">        segmentManager.getEarlybirdIndexConfig().getSchema().getSchemaSnapshot();</w:t>
      </w:r>
    </w:p>
    <w:p>
      <w:pPr>
        <w:jc w:val="both"/>
      </w:pPr>
      <w:r>
        <w:t xml:space="preserve">    Set&lt;String&gt; missingFieldsCandidates = schemaSnapshot</w:t>
      </w:r>
    </w:p>
    <w:p>
      <w:pPr>
        <w:jc w:val="both"/>
      </w:pPr>
      <w:r>
        <w:t xml:space="preserve">        .getFieldInfos()</w:t>
      </w:r>
    </w:p>
    <w:p>
      <w:pPr>
        <w:jc w:val="both"/>
      </w:pPr>
      <w:r>
        <w:t xml:space="preserve">        .stream()</w:t>
      </w:r>
    </w:p>
    <w:p>
      <w:pPr>
        <w:jc w:val="both"/>
      </w:pPr>
      <w:r>
        <w:t xml:space="preserve">        .filter(fieldInfo -&gt; fieldInfo.getFieldType().indexOptions() != IndexOptions.NONE)</w:t>
      </w:r>
    </w:p>
    <w:p>
      <w:pPr>
        <w:jc w:val="both"/>
      </w:pPr>
      <w:r>
        <w:t xml:space="preserve">        .map(Schema.FieldInfo::getName)</w:t>
      </w:r>
    </w:p>
    <w:p>
      <w:pPr>
        <w:jc w:val="both"/>
      </w:pPr>
      <w:r>
        <w:t xml:space="preserve">        .collect(Collectors.toSet());</w:t>
      </w:r>
    </w:p>
    <w:p>
      <w:pPr>
        <w:jc w:val="both"/>
      </w:pPr>
      <w:r>
        <w:t xml:space="preserve">    int segmentCount = 0;</w:t>
      </w:r>
    </w:p>
    <w:p>
      <w:pPr>
        <w:jc w:val="both"/>
      </w:pPr>
      <w:r>
        <w:t xml:space="preserve">    for (SegmentInfo segmentInfo : segmentInfos) {</w:t>
      </w:r>
    </w:p>
    <w:p>
      <w:pPr>
        <w:jc w:val="both"/>
      </w:pPr>
      <w:r>
        <w:t xml:space="preserve">      segmentCount++;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EarlybirdSingleSegmentSearcher searcher = segmentManager.getSearcher(</w:t>
      </w:r>
    </w:p>
    <w:p>
      <w:pPr>
        <w:jc w:val="both"/>
      </w:pPr>
      <w:r>
        <w:t xml:space="preserve">            segmentInfo.getTimeSliceID(), schemaSnapshot);</w:t>
      </w:r>
    </w:p>
    <w:p>
      <w:pPr>
        <w:jc w:val="both"/>
      </w:pPr>
      <w:r>
        <w:t xml:space="preserve">        if (searcher != null) {</w:t>
      </w:r>
    </w:p>
    <w:p>
      <w:pPr>
        <w:jc w:val="both"/>
      </w:pPr>
      <w:r>
        <w:t xml:space="preserve">          EarlybirdIndexSegmentAtomicReader reader = searcher.getTwitterIndexReader();</w:t>
      </w:r>
    </w:p>
    <w:p>
      <w:pPr>
        <w:jc w:val="both"/>
      </w:pPr>
      <w:r>
        <w:t xml:space="preserve">          for (Schema.FieldInfo fieldInfo : schemaSnapshot.getFieldInfos()) {</w:t>
      </w:r>
    </w:p>
    <w:p>
      <w:pPr>
        <w:jc w:val="both"/>
      </w:pPr>
      <w:r>
        <w:t xml:space="preserve">            if (fieldInfo.getFieldType().indexOptions() == IndexOptions.NONE) {</w:t>
      </w:r>
    </w:p>
    <w:p>
      <w:pPr>
        <w:jc w:val="both"/>
      </w:pPr>
      <w:r>
        <w:t xml:space="preserve">              continue;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String fieldName = fieldInfo.getName();</w:t>
      </w:r>
    </w:p>
    <w:p>
      <w:pPr>
        <w:jc w:val="both"/>
      </w:pPr>
      <w:r>
        <w:t xml:space="preserve">            RawFieldCounter count = rawCounts.get(fieldName);</w:t>
      </w:r>
    </w:p>
    <w:p>
      <w:pPr>
        <w:jc w:val="both"/>
      </w:pPr>
      <w:r>
        <w:t xml:space="preserve">            if (count == null) {</w:t>
      </w:r>
    </w:p>
    <w:p>
      <w:pPr>
        <w:jc w:val="both"/>
      </w:pPr>
      <w:r>
        <w:t xml:space="preserve">              count = new RawFieldCounter();</w:t>
      </w:r>
    </w:p>
    <w:p>
      <w:pPr>
        <w:jc w:val="both"/>
      </w:pPr>
      <w:r>
        <w:t xml:space="preserve">              rawCounts.put(fieldName, count);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Terms terms = reader.terms(fieldName);</w:t>
      </w:r>
    </w:p>
    <w:p>
      <w:pPr>
        <w:jc w:val="both"/>
      </w:pPr>
      <w:r>
        <w:t xml:space="preserve">            if (terms != null) {</w:t>
      </w:r>
    </w:p>
    <w:p>
      <w:pPr>
        <w:jc w:val="both"/>
      </w:pPr>
      <w:r>
        <w:t xml:space="preserve">              missingFieldsCandidates.remove(fieldName);</w:t>
      </w:r>
    </w:p>
    <w:p>
      <w:pPr>
        <w:jc w:val="both"/>
      </w:pPr>
      <w:r>
        <w:t xml:space="preserve">              count.numTerms.add(terms.size());</w:t>
      </w:r>
    </w:p>
    <w:p>
      <w:pPr>
        <w:jc w:val="both"/>
      </w:pPr>
      <w:r>
        <w:t xml:space="preserve">              long sumTotalTermFreq = terms.getSumTotalTermFreq();</w:t>
      </w:r>
    </w:p>
    <w:p>
      <w:pPr>
        <w:jc w:val="both"/>
      </w:pPr>
      <w:r>
        <w:t xml:space="preserve">              if (sumTotalTermFreq != -1) {</w:t>
      </w:r>
    </w:p>
    <w:p>
      <w:pPr>
        <w:jc w:val="both"/>
      </w:pPr>
      <w:r>
        <w:t xml:space="preserve">                count.numTokens.add(sumTotalTermFreq);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(Exception e) {</w:t>
      </w:r>
    </w:p>
    <w:p>
      <w:pPr>
        <w:jc w:val="both"/>
      </w:pPr>
      <w:r>
        <w:t xml:space="preserve">        LOG.error("Exception getting average term count per field: " + segmentInfo,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Update missing fields stats.</w:t>
      </w:r>
    </w:p>
    <w:p>
      <w:pPr>
        <w:jc w:val="both"/>
      </w:pPr>
      <w:r>
        <w:t xml:space="preserve">    missingFieldsCandidates.forEach(</w:t>
      </w:r>
    </w:p>
    <w:p>
      <w:pPr>
        <w:jc w:val="both"/>
      </w:pPr>
      <w:r>
        <w:t xml:space="preserve">        field -&gt; getOrCreateLongGauge(missingFields, field, missingFieldStatNameFunc).set(1));</w:t>
      </w:r>
    </w:p>
    <w:p>
      <w:pPr>
        <w:jc w:val="both"/>
      </w:pPr>
      <w:r>
        <w:t xml:space="preserve">    missingFields.keySet().stream()</w:t>
      </w:r>
    </w:p>
    <w:p>
      <w:pPr>
        <w:jc w:val="both"/>
      </w:pPr>
      <w:r>
        <w:t xml:space="preserve">        .filter(</w:t>
      </w:r>
    </w:p>
    <w:p>
      <w:pPr>
        <w:jc w:val="both"/>
      </w:pPr>
      <w:r>
        <w:t xml:space="preserve">            field -&gt; !missingFieldsCandidates.contains(field))</w:t>
      </w:r>
    </w:p>
    <w:p>
      <w:pPr>
        <w:jc w:val="both"/>
      </w:pPr>
      <w:r>
        <w:t xml:space="preserve">        .forEach(</w:t>
      </w:r>
    </w:p>
    <w:p>
      <w:pPr>
        <w:jc w:val="both"/>
      </w:pPr>
      <w:r>
        <w:t xml:space="preserve">            field -&gt; getOrCreateLongGauge(missingFields, field, missingFieldStatNameFunc).set(0));</w:t>
      </w:r>
    </w:p>
    <w:p>
      <w:pPr>
        <w:jc w:val="both"/>
      </w:pPr>
      <w:r/>
    </w:p>
    <w:p>
      <w:pPr>
        <w:jc w:val="both"/>
      </w:pPr>
      <w:r>
        <w:t xml:space="preserve">    long totalTermCount = 0;</w:t>
      </w:r>
    </w:p>
    <w:p>
      <w:pPr>
        <w:jc w:val="both"/>
      </w:pPr>
      <w:r>
        <w:t xml:space="preserve">    long totalTokenCount = 0;</w:t>
      </w:r>
    </w:p>
    <w:p>
      <w:pPr>
        <w:jc w:val="both"/>
      </w:pPr>
      <w:r>
        <w:t xml:space="preserve">    if (segmentCount == 0) {</w:t>
      </w:r>
    </w:p>
    <w:p>
      <w:pPr>
        <w:jc w:val="both"/>
      </w:pPr>
      <w:r>
        <w:t xml:space="preserve">      LOG.error("No segments are found to calculate per-field term counts.");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LOG.debug("TermCountMonitor.getPerFieldTermCount.segmentCount = {}", segmentCount);</w:t>
      </w:r>
    </w:p>
    <w:p>
      <w:pPr>
        <w:jc w:val="both"/>
      </w:pPr>
      <w:r>
        <w:t xml:space="preserve">      LOG.debug("  field: term count (average per segment)");</w:t>
      </w:r>
    </w:p>
    <w:p>
      <w:pPr>
        <w:jc w:val="both"/>
      </w:pPr>
      <w:r>
        <w:t xml:space="preserve">      for (Map.Entry&lt;String, RawFieldCounter&gt; entry : rawCounts.entrySet()) {</w:t>
      </w:r>
    </w:p>
    <w:p>
      <w:pPr>
        <w:jc w:val="both"/>
      </w:pPr>
      <w:r>
        <w:t xml:space="preserve">        String field = entry.getKey();</w:t>
      </w:r>
    </w:p>
    <w:p>
      <w:pPr>
        <w:jc w:val="both"/>
      </w:pPr>
      <w:r>
        <w:t xml:space="preserve">        final long averageTermCount = entry.getValue().numTerms.longValue() / segmentCount;</w:t>
      </w:r>
    </w:p>
    <w:p>
      <w:pPr>
        <w:jc w:val="both"/>
      </w:pPr>
      <w:r>
        <w:t xml:space="preserve">        final long averageTokenCount = entry.getValue().numTokens.longValue() / segmentCount;</w:t>
      </w:r>
    </w:p>
    <w:p>
      <w:pPr>
        <w:jc w:val="both"/>
      </w:pPr>
      <w:r>
        <w:t xml:space="preserve">        totalTermCount += entry.getValue().numTerms.longValue();</w:t>
      </w:r>
    </w:p>
    <w:p>
      <w:pPr>
        <w:jc w:val="both"/>
      </w:pPr>
      <w:r>
        <w:t xml:space="preserve">        totalTokenCount += entry.getValue().numTokens.longValue();</w:t>
      </w:r>
    </w:p>
    <w:p>
      <w:pPr>
        <w:jc w:val="both"/>
      </w:pPr>
      <w:r/>
    </w:p>
    <w:p>
      <w:pPr>
        <w:jc w:val="both"/>
      </w:pPr>
      <w:r>
        <w:t xml:space="preserve">        LOG.debug("  '{} term': {}", field, averageTermCount);</w:t>
      </w:r>
    </w:p>
    <w:p>
      <w:pPr>
        <w:jc w:val="both"/>
      </w:pPr>
      <w:r>
        <w:t xml:space="preserve">        LOG.debug("  '{} token': {}", field, averageTokenCount);</w:t>
      </w:r>
    </w:p>
    <w:p>
      <w:pPr>
        <w:jc w:val="both"/>
      </w:pPr>
      <w:r/>
    </w:p>
    <w:p>
      <w:pPr>
        <w:jc w:val="both"/>
      </w:pPr>
      <w:r>
        <w:t xml:space="preserve">        entry.getValue().numTerms.setValue(averageTermCount);</w:t>
      </w:r>
    </w:p>
    <w:p>
      <w:pPr>
        <w:jc w:val="both"/>
      </w:pPr>
      <w:r>
        <w:t xml:space="preserve">        entry.getValue().numTokens.setValue(averageTokenCount);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LOG.info("Total term count: {}", totalTermCount);</w:t>
      </w:r>
    </w:p>
    <w:p>
      <w:pPr>
        <w:jc w:val="both"/>
      </w:pPr>
      <w:r>
        <w:t xml:space="preserve">    LOG.info("Total token count: {}", totalTokenCount);</w:t>
      </w:r>
    </w:p>
    <w:p>
      <w:pPr>
        <w:jc w:val="both"/>
      </w:pPr>
      <w:r>
        <w:t xml:space="preserve">    this.termCountOnAllFields.set(totalTermCount);</w:t>
      </w:r>
    </w:p>
    <w:p>
      <w:pPr>
        <w:jc w:val="both"/>
      </w:pPr>
      <w:r>
        <w:t xml:space="preserve">    this.tokenCountOnAllFields.set(totalTokenCount);</w:t>
      </w:r>
    </w:p>
    <w:p>
      <w:pPr>
        <w:jc w:val="both"/>
      </w:pPr>
      <w:r/>
    </w:p>
    <w:p>
      <w:pPr>
        <w:jc w:val="both"/>
      </w:pPr>
      <w:r>
        <w:t xml:space="preserve">    return rawCounts;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Map&lt;String, ExportedFieldCounter&gt; getExportedCounts() {</w:t>
      </w:r>
    </w:p>
    <w:p>
      <w:pPr>
        <w:jc w:val="both"/>
      </w:pPr>
      <w:r>
        <w:t xml:space="preserve">    return Collections.unmodifiableMap(this.exportedCounts);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long getFieldsWithLowTermCount() {</w:t>
      </w:r>
    </w:p>
    <w:p>
      <w:pPr>
        <w:jc w:val="both"/>
      </w:pPr>
      <w:r>
        <w:t xml:space="preserve">    return fieldsWithNoTermCountStat.get();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Map&lt;String, SearchLongGauge&gt; getMissingFields() {</w:t>
      </w:r>
    </w:p>
    <w:p>
      <w:pPr>
        <w:jc w:val="both"/>
      </w:pPr>
      <w:r>
        <w:t xml:space="preserve">    return missingFields;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