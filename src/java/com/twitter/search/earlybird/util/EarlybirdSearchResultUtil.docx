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com.google.common.collect.ImmutableMap;</w:t>
      </w:r>
    </w:p>
    <w:p>
      <w:pPr>
        <w:jc w:val="both"/>
      </w:pPr>
      <w:r/>
    </w:p>
    <w:p>
      <w:pPr>
        <w:jc w:val="both"/>
      </w:pPr>
      <w:r>
        <w:t>import com.twitter.search.common.constants.thriftjava.ThriftLanguage;</w:t>
      </w:r>
    </w:p>
    <w:p>
      <w:pPr>
        <w:jc w:val="both"/>
      </w:pPr>
      <w:r>
        <w:t>import com.twitter.search.common.database.DatabaseConfig;</w:t>
      </w:r>
    </w:p>
    <w:p>
      <w:pPr>
        <w:jc w:val="both"/>
      </w:pPr>
      <w:r>
        <w:t>import com.twitter.search.common.query.thriftjava.EarlyTerminationInfo;</w:t>
      </w:r>
    </w:p>
    <w:p>
      <w:pPr>
        <w:jc w:val="both"/>
      </w:pPr>
      <w:r>
        <w:t>import com.twitter.search.common.util.earlybird.ResultsUtil;</w:t>
      </w:r>
    </w:p>
    <w:p>
      <w:pPr>
        <w:jc w:val="both"/>
      </w:pPr>
      <w:r>
        <w:t>import com.twitter.search.common.util.earlybird.ThriftSearchResultUtil;</w:t>
      </w:r>
    </w:p>
    <w:p>
      <w:pPr>
        <w:jc w:val="both"/>
      </w:pPr>
      <w:r>
        <w:t>import com.twitter.search.common.util.earlybird.ThriftSearchResultsRelevanceStatsUtil;</w:t>
      </w:r>
    </w:p>
    <w:p>
      <w:pPr>
        <w:jc w:val="both"/>
      </w:pPr>
      <w:r>
        <w:t>import com.twitter.search.core.earlybird.facets.LanguageHistogram;</w:t>
      </w:r>
    </w:p>
    <w:p>
      <w:pPr>
        <w:jc w:val="both"/>
      </w:pPr>
      <w:r>
        <w:t>import com.twitter.search.earlybird.partition.PartitionConfig;</w:t>
      </w:r>
    </w:p>
    <w:p>
      <w:pPr>
        <w:jc w:val="both"/>
      </w:pPr>
      <w:r>
        <w:t>import com.twitter.search.earlybird.search.Hit;</w:t>
      </w:r>
    </w:p>
    <w:p>
      <w:pPr>
        <w:jc w:val="both"/>
      </w:pPr>
      <w:r>
        <w:t>import com.twitter.search.earlybird.search.SearchResultsInfo;</w:t>
      </w:r>
    </w:p>
    <w:p>
      <w:pPr>
        <w:jc w:val="both"/>
      </w:pPr>
      <w:r>
        <w:t>import com.twitter.search.earlybird.search.SimpleSearchResults;</w:t>
      </w:r>
    </w:p>
    <w:p>
      <w:pPr>
        <w:jc w:val="both"/>
      </w:pPr>
      <w:r>
        <w:t>import com.twitter.search.earlybird.search.relevance.RelevanceSearchResults;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com.twitter.search.earlybird.thrift.ThriftSearchResultDebugInfo;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com.twitter.search.earlybird.thrift.ThriftSearchResultsRelevanceStats;</w:t>
      </w:r>
    </w:p>
    <w:p>
      <w:pPr>
        <w:jc w:val="both"/>
      </w:pPr>
      <w:r/>
    </w:p>
    <w:p>
      <w:pPr>
        <w:jc w:val="both"/>
      </w:pPr>
      <w:r>
        <w:t>// EarlybirdSearchResultUtil contains some simple static methods for constructing</w:t>
      </w:r>
    </w:p>
    <w:p>
      <w:pPr>
        <w:jc w:val="both"/>
      </w:pPr>
      <w:r>
        <w:t>// ThriftSearchResult objects.</w:t>
      </w:r>
    </w:p>
    <w:p>
      <w:pPr>
        <w:jc w:val="both"/>
      </w:pPr>
      <w:r>
        <w:t>public final class EarlybirdSearchResultUtil {</w:t>
      </w:r>
    </w:p>
    <w:p>
      <w:pPr>
        <w:jc w:val="both"/>
      </w:pPr>
      <w:r>
        <w:t xml:space="preserve">  public static final double MIN_LANGUAGE_RATIO_TO_KEEP = 0.002;</w:t>
      </w:r>
    </w:p>
    <w:p>
      <w:pPr>
        <w:jc w:val="both"/>
      </w:pPr>
      <w:r/>
    </w:p>
    <w:p>
      <w:pPr>
        <w:jc w:val="both"/>
      </w:pPr>
      <w:r>
        <w:t xml:space="preserve">  private EarlybirdSearchResultUtil() {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 result stats on the ThriftSearchResult.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setResultStatistics(ThriftSearchResults results, SearchResultsInfo info) {</w:t>
      </w:r>
    </w:p>
    <w:p>
      <w:pPr>
        <w:jc w:val="both"/>
      </w:pPr>
      <w:r>
        <w:t xml:space="preserve">    results.setNumHitsProcessed(info.getNumHitsProcessed());</w:t>
      </w:r>
    </w:p>
    <w:p>
      <w:pPr>
        <w:jc w:val="both"/>
      </w:pPr>
      <w:r>
        <w:t xml:space="preserve">    results.setNumPartitionsEarlyTerminated(info.isEarlyTerminated() ? 1 : 0);</w:t>
      </w:r>
    </w:p>
    <w:p>
      <w:pPr>
        <w:jc w:val="both"/>
      </w:pPr>
      <w:r>
        <w:t xml:space="preserve">    if (info.isSetSearchedStatusIDs()) {</w:t>
      </w:r>
    </w:p>
    <w:p>
      <w:pPr>
        <w:jc w:val="both"/>
      </w:pPr>
      <w:r>
        <w:t xml:space="preserve">      results.setMaxSearchedStatusID(info.getMaxSearchedStatusID());</w:t>
      </w:r>
    </w:p>
    <w:p>
      <w:pPr>
        <w:jc w:val="both"/>
      </w:pPr>
      <w:r>
        <w:t xml:space="preserve">      results.setMinSearchedStatusID(info.getMinSearchedStatusID());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(info.isSetSearchedTimes()) {</w:t>
      </w:r>
    </w:p>
    <w:p>
      <w:pPr>
        <w:jc w:val="both"/>
      </w:pPr>
      <w:r>
        <w:t xml:space="preserve">      results.setMaxSearchedTimeSinceEpoch(info.getMaxSearchedTime());</w:t>
      </w:r>
    </w:p>
    <w:p>
      <w:pPr>
        <w:jc w:val="both"/>
      </w:pPr>
      <w:r>
        <w:t xml:space="preserve">      results.setMinSearchedTimeSinceEpoch(info.getMinSearchedTime());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an EarlyTerminationInfo based on information inside a SearchResultsInfo.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EarlyTerminationInfo prepareEarlyTerminationInfo(SearchResultsInfo info) {</w:t>
      </w:r>
    </w:p>
    <w:p>
      <w:pPr>
        <w:jc w:val="both"/>
      </w:pPr>
      <w:r>
        <w:t xml:space="preserve">    EarlyTerminationInfo earlyTerminationInfo = new EarlyTerminationInfo(info.isEarlyTerminated());</w:t>
      </w:r>
    </w:p>
    <w:p>
      <w:pPr>
        <w:jc w:val="both"/>
      </w:pPr>
      <w:r>
        <w:t xml:space="preserve">    if (info.isEarlyTerminated()) {</w:t>
      </w:r>
    </w:p>
    <w:p>
      <w:pPr>
        <w:jc w:val="both"/>
      </w:pPr>
      <w:r>
        <w:t xml:space="preserve">      earlyTerminationInfo.setEarlyTerminationReason(info.getEarlyTerminationReason());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earlyTerminationInfo;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Populate language histogram inside ThriftSerachResults.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setLanguageHistogram(ThriftSearchResults results,</w:t>
      </w:r>
    </w:p>
    <w:p>
      <w:pPr>
        <w:jc w:val="both"/>
      </w:pPr>
      <w:r>
        <w:t xml:space="preserve">                                          LanguageHistogram languageHistogram) {</w:t>
      </w:r>
    </w:p>
    <w:p>
      <w:pPr>
        <w:jc w:val="both"/>
      </w:pPr>
      <w:r>
        <w:t xml:space="preserve">    int sum = 0;</w:t>
      </w:r>
    </w:p>
    <w:p>
      <w:pPr>
        <w:jc w:val="both"/>
      </w:pPr>
      <w:r>
        <w:t xml:space="preserve">    for (int value : languageHistogram.getLanguageHistogram()) {</w:t>
      </w:r>
    </w:p>
    <w:p>
      <w:pPr>
        <w:jc w:val="both"/>
      </w:pPr>
      <w:r>
        <w:t xml:space="preserve">      sum += value;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(sum == 0)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ImmutableMap.Builder&lt;ThriftLanguage, Integer&gt; builder = ImmutableMap.builder();</w:t>
      </w:r>
    </w:p>
    <w:p>
      <w:pPr>
        <w:jc w:val="both"/>
      </w:pPr>
      <w:r>
        <w:t xml:space="preserve">    int threshold = (int) (sum * MIN_LANGUAGE_RATIO_TO_KEEP);</w:t>
      </w:r>
    </w:p>
    <w:p>
      <w:pPr>
        <w:jc w:val="both"/>
      </w:pPr>
      <w:r>
        <w:t xml:space="preserve">    for (Map.Entry&lt;ThriftLanguage, Integer&gt; entry : languageHistogram.getLanguageHistogramAsMap()</w:t>
      </w:r>
    </w:p>
    <w:p>
      <w:pPr>
        <w:jc w:val="both"/>
      </w:pPr>
      <w:r>
        <w:t xml:space="preserve">                                                                     .entrySet()) {</w:t>
      </w:r>
    </w:p>
    <w:p>
      <w:pPr>
        <w:jc w:val="both"/>
      </w:pPr>
      <w:r>
        <w:t xml:space="preserve">      if (entry.getValue() &gt; threshold) {</w:t>
      </w:r>
    </w:p>
    <w:p>
      <w:pPr>
        <w:jc w:val="both"/>
      </w:pPr>
      <w:r>
        <w:t xml:space="preserve">        builder.put(entry.getKey(), entry.getValue());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Map&lt;ThriftLanguage, Integer&gt; langCounts = builder.build();</w:t>
      </w:r>
    </w:p>
    <w:p>
      <w:pPr>
        <w:jc w:val="both"/>
      </w:pPr>
      <w:r>
        <w:t xml:space="preserve">    if (langCounts.size() &gt; 0) {</w:t>
      </w:r>
    </w:p>
    <w:p>
      <w:pPr>
        <w:jc w:val="both"/>
      </w:pPr>
      <w:r>
        <w:t xml:space="preserve">      results.setLanguageHistogram(langCounts);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addDebugInfoToResults(List&lt;ThriftSearchResult&gt; resultArray,</w:t>
      </w:r>
    </w:p>
    <w:p>
      <w:pPr>
        <w:jc w:val="both"/>
      </w:pPr>
      <w:r>
        <w:t xml:space="preserve">                                            @Nullable PartitionConfig partitionConfig) {</w:t>
      </w:r>
    </w:p>
    <w:p>
      <w:pPr>
        <w:jc w:val="both"/>
      </w:pPr>
      <w:r>
        <w:t xml:space="preserve">    if (partitionConfig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ThriftSearchResultDebugInfo debugInfo = new ThriftSearchResultDebugInfo();</w:t>
      </w:r>
    </w:p>
    <w:p>
      <w:pPr>
        <w:jc w:val="both"/>
      </w:pPr>
      <w:r>
        <w:t xml:space="preserve">    debugInfo.setHostname(DatabaseConfig.getLocalHostname());</w:t>
      </w:r>
    </w:p>
    <w:p>
      <w:pPr>
        <w:jc w:val="both"/>
      </w:pPr>
      <w:r>
        <w:t xml:space="preserve">    // These info can also come from EarlybirdServer.get().getPartitionConfig() if we add such a</w:t>
      </w:r>
    </w:p>
    <w:p>
      <w:pPr>
        <w:jc w:val="both"/>
      </w:pPr>
      <w:r>
        <w:t xml:space="preserve">    // getter for partitionConfig().</w:t>
      </w:r>
    </w:p>
    <w:p>
      <w:pPr>
        <w:jc w:val="both"/>
      </w:pPr>
      <w:r>
        <w:t xml:space="preserve">    debugInfo.setPartitionId(partitionConfig.getIndexingHashPartitionID());</w:t>
      </w:r>
    </w:p>
    <w:p>
      <w:pPr>
        <w:jc w:val="both"/>
      </w:pPr>
      <w:r>
        <w:t xml:space="preserve">    debugInfo.setTiername(partitionConfig.getTierName());</w:t>
      </w:r>
    </w:p>
    <w:p>
      <w:pPr>
        <w:jc w:val="both"/>
      </w:pPr>
      <w:r>
        <w:t xml:space="preserve">    debugInfo.setClusterName(partitionConfig.getClusterName());</w:t>
      </w:r>
    </w:p>
    <w:p>
      <w:pPr>
        <w:jc w:val="both"/>
      </w:pPr>
      <w:r/>
    </w:p>
    <w:p>
      <w:pPr>
        <w:jc w:val="both"/>
      </w:pPr>
      <w:r>
        <w:t xml:space="preserve">    for (ThriftSearchResult result : resultArray) {</w:t>
      </w:r>
    </w:p>
    <w:p>
      <w:pPr>
        <w:jc w:val="both"/>
      </w:pPr>
      <w:r>
        <w:t xml:space="preserve">      result.setDebugInfo(debugInfo);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results into the result array.</w:t>
      </w:r>
    </w:p>
    <w:p>
      <w:pPr>
        <w:jc w:val="both"/>
      </w:pPr>
      <w:r>
        <w:t xml:space="preserve">   * @param resultArray the result array to write into.</w:t>
      </w:r>
    </w:p>
    <w:p>
      <w:pPr>
        <w:jc w:val="both"/>
      </w:pPr>
      <w:r>
        <w:t xml:space="preserve">   * @param hits the hits from the search.</w:t>
      </w:r>
    </w:p>
    <w:p>
      <w:pPr>
        <w:jc w:val="both"/>
      </w:pPr>
      <w:r>
        <w:t xml:space="preserve">   * @param partitionConfig partition config used to fill in debug info. Pass in null if no debug</w:t>
      </w:r>
    </w:p>
    <w:p>
      <w:pPr>
        <w:jc w:val="both"/>
      </w:pPr>
      <w:r>
        <w:t xml:space="preserve">   * info should be written into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prepareResultsArray(List&lt;ThriftSearchResult&gt; resultArray,</w:t>
      </w:r>
    </w:p>
    <w:p>
      <w:pPr>
        <w:jc w:val="both"/>
      </w:pPr>
      <w:r>
        <w:t xml:space="preserve">                                         SimpleSearchResults hits,</w:t>
      </w:r>
    </w:p>
    <w:p>
      <w:pPr>
        <w:jc w:val="both"/>
      </w:pPr>
      <w:r>
        <w:t xml:space="preserve">                                         @Nullable PartitionConfig partitionConfig) {</w:t>
      </w:r>
    </w:p>
    <w:p>
      <w:pPr>
        <w:jc w:val="both"/>
      </w:pPr>
      <w:r>
        <w:t xml:space="preserve">    for (int i = 0; i &lt; hits.numHits(); i++) {</w:t>
      </w:r>
    </w:p>
    <w:p>
      <w:pPr>
        <w:jc w:val="both"/>
      </w:pPr>
      <w:r>
        <w:t xml:space="preserve">      final Hit hit = hits.getHit(i);</w:t>
      </w:r>
    </w:p>
    <w:p>
      <w:pPr>
        <w:jc w:val="both"/>
      </w:pPr>
      <w:r>
        <w:t xml:space="preserve">      final long id = hit.getStatusID();</w:t>
      </w:r>
    </w:p>
    <w:p>
      <w:pPr>
        <w:jc w:val="both"/>
      </w:pPr>
      <w:r>
        <w:t xml:space="preserve">      final ThriftSearchResult result = new ThriftSearchResult(id);</w:t>
      </w:r>
    </w:p>
    <w:p>
      <w:pPr>
        <w:jc w:val="both"/>
      </w:pPr>
      <w:r>
        <w:t xml:space="preserve">      final ThriftSearchResultMetadata resultMetadata = hit.getMetadata();</w:t>
      </w:r>
    </w:p>
    <w:p>
      <w:pPr>
        <w:jc w:val="both"/>
      </w:pPr>
      <w:r>
        <w:t xml:space="preserve">      result.setMetadata(resultMetadata);</w:t>
      </w:r>
    </w:p>
    <w:p>
      <w:pPr>
        <w:jc w:val="both"/>
      </w:pPr>
      <w:r>
        <w:t xml:space="preserve">      resultArray.add(result);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addDebugInfoToResults(resultArray, partitionConfig);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Write results into the result array.</w:t>
      </w:r>
    </w:p>
    <w:p>
      <w:pPr>
        <w:jc w:val="both"/>
      </w:pPr>
      <w:r>
        <w:t xml:space="preserve">   * @param resultArray the result array to write into.</w:t>
      </w:r>
    </w:p>
    <w:p>
      <w:pPr>
        <w:jc w:val="both"/>
      </w:pPr>
      <w:r>
        <w:t xml:space="preserve">   * @param hits the hits from the search.</w:t>
      </w:r>
    </w:p>
    <w:p>
      <w:pPr>
        <w:jc w:val="both"/>
      </w:pPr>
      <w:r>
        <w:t xml:space="preserve">   * @param userIDWhitelist Used to set flag ThriftSearchResultMetadata.dontFilterUser.</w:t>
      </w:r>
    </w:p>
    <w:p>
      <w:pPr>
        <w:jc w:val="both"/>
      </w:pPr>
      <w:r>
        <w:t xml:space="preserve">   * @param partitionConfig partition config used to fill in debug info. Pass in null if no debug</w:t>
      </w:r>
    </w:p>
    <w:p>
      <w:pPr>
        <w:jc w:val="both"/>
      </w:pPr>
      <w:r>
        <w:t xml:space="preserve">   * info should be written into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prepareRelevanceResultsArray(List&lt;ThriftSearchResult&gt; resultArray,</w:t>
      </w:r>
    </w:p>
    <w:p>
      <w:pPr>
        <w:jc w:val="both"/>
      </w:pPr>
      <w:r>
        <w:t xml:space="preserve">                                                  RelevanceSearchResults hits,</w:t>
      </w:r>
    </w:p>
    <w:p>
      <w:pPr>
        <w:jc w:val="both"/>
      </w:pPr>
      <w:r>
        <w:t xml:space="preserve">                                                  Set&lt;Long&gt; userIDWhitelist,</w:t>
      </w:r>
    </w:p>
    <w:p>
      <w:pPr>
        <w:jc w:val="both"/>
      </w:pPr>
      <w:r>
        <w:t xml:space="preserve">                                                  @Nullable PartitionConfig partitionConfig) {</w:t>
      </w:r>
    </w:p>
    <w:p>
      <w:pPr>
        <w:jc w:val="both"/>
      </w:pPr>
      <w:r>
        <w:t xml:space="preserve">    for (int i = 0; i &lt; hits.numHits(); i++) {</w:t>
      </w:r>
    </w:p>
    <w:p>
      <w:pPr>
        <w:jc w:val="both"/>
      </w:pPr>
      <w:r>
        <w:t xml:space="preserve">      final long id = hits.getHit(i).getStatusID();</w:t>
      </w:r>
    </w:p>
    <w:p>
      <w:pPr>
        <w:jc w:val="both"/>
      </w:pPr>
      <w:r>
        <w:t xml:space="preserve">      final ThriftSearchResult result = new ThriftSearchResult(id);</w:t>
      </w:r>
    </w:p>
    <w:p>
      <w:pPr>
        <w:jc w:val="both"/>
      </w:pPr>
      <w:r>
        <w:t xml:space="preserve">      final ThriftSearchResultMetadata resultMetadata = hits.resultMetadata[i];</w:t>
      </w:r>
    </w:p>
    <w:p>
      <w:pPr>
        <w:jc w:val="both"/>
      </w:pPr>
      <w:r>
        <w:t xml:space="preserve">      result.setMetadata(resultMetadata);</w:t>
      </w:r>
    </w:p>
    <w:p>
      <w:pPr>
        <w:jc w:val="both"/>
      </w:pPr>
      <w:r>
        <w:t xml:space="preserve">      if (userIDWhitelist != null) {</w:t>
      </w:r>
    </w:p>
    <w:p>
      <w:pPr>
        <w:jc w:val="both"/>
      </w:pPr>
      <w:r>
        <w:t xml:space="preserve">        resultMetadata.setDontFilterUser(userIDWhitelist.contains(resultMetadata.getFromUserId()));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resultArray.add(result);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addDebugInfoToResults(resultArray, partitionConfig);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 a List of ThriftSearchResults into a single ThriftSearchResults object.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ThriftSearchResults mergeSearchResults(List&lt;ThriftSearchResults&gt; allSearchResults) {</w:t>
      </w:r>
    </w:p>
    <w:p>
      <w:pPr>
        <w:jc w:val="both"/>
      </w:pPr>
      <w:r>
        <w:t xml:space="preserve">    ThriftSearchResults mergedResults = new ThriftSearchResults();</w:t>
      </w:r>
    </w:p>
    <w:p>
      <w:pPr>
        <w:jc w:val="both"/>
      </w:pPr>
      <w:r>
        <w:t xml:space="preserve">    mergedResults.setRelevanceStats(new ThriftSearchResultsRelevanceStats());</w:t>
      </w:r>
    </w:p>
    <w:p>
      <w:pPr>
        <w:jc w:val="both"/>
      </w:pPr>
      <w:r/>
    </w:p>
    <w:p>
      <w:pPr>
        <w:jc w:val="both"/>
      </w:pPr>
      <w:r>
        <w:t xml:space="preserve">    mergedResults.setHitCounts(ResultsUtil.aggregateCountMap(allSearchResults,</w:t>
      </w:r>
    </w:p>
    <w:p>
      <w:pPr>
        <w:jc w:val="both"/>
      </w:pPr>
      <w:r>
        <w:t xml:space="preserve">        ThriftSearchResultUtil.HIT_COUNTS_MAP_GETTER));</w:t>
      </w:r>
    </w:p>
    <w:p>
      <w:pPr>
        <w:jc w:val="both"/>
      </w:pPr>
      <w:r/>
    </w:p>
    <w:p>
      <w:pPr>
        <w:jc w:val="both"/>
      </w:pPr>
      <w:r>
        <w:t xml:space="preserve">    mergedResults.setLanguageHistogram(ResultsUtil.aggregateCountMap(allSearchResults,</w:t>
      </w:r>
    </w:p>
    <w:p>
      <w:pPr>
        <w:jc w:val="both"/>
      </w:pPr>
      <w:r>
        <w:t xml:space="preserve">        ThriftSearchResultUtil.LANG_MAP_GETTER));</w:t>
      </w:r>
    </w:p>
    <w:p>
      <w:pPr>
        <w:jc w:val="both"/>
      </w:pPr>
      <w:r/>
    </w:p>
    <w:p>
      <w:pPr>
        <w:jc w:val="both"/>
      </w:pPr>
      <w:r>
        <w:t xml:space="preserve">    for (ThriftSearchResults searchResults : allSearchResults) {</w:t>
      </w:r>
    </w:p>
    <w:p>
      <w:pPr>
        <w:jc w:val="both"/>
      </w:pPr>
      <w:r>
        <w:t xml:space="preserve">      // Add results</w:t>
      </w:r>
    </w:p>
    <w:p>
      <w:pPr>
        <w:jc w:val="both"/>
      </w:pPr>
      <w:r>
        <w:t xml:space="preserve">      mergedResults.getResults().addAll(searchResults.getResults());</w:t>
      </w:r>
    </w:p>
    <w:p>
      <w:pPr>
        <w:jc w:val="both"/>
      </w:pPr>
      <w:r>
        <w:t xml:space="preserve">      // Update counts</w:t>
      </w:r>
    </w:p>
    <w:p>
      <w:pPr>
        <w:jc w:val="both"/>
      </w:pPr>
      <w:r>
        <w:t xml:space="preserve">      ThriftSearchResultUtil.incrementCounts(mergedResults, searchResults);</w:t>
      </w:r>
    </w:p>
    <w:p>
      <w:pPr>
        <w:jc w:val="both"/>
      </w:pPr>
      <w:r>
        <w:t xml:space="preserve">      // Update relevance stats</w:t>
      </w:r>
    </w:p>
    <w:p>
      <w:pPr>
        <w:jc w:val="both"/>
      </w:pPr>
      <w:r>
        <w:t xml:space="preserve">      if (searchResults.getRelevanceStats() != null) {</w:t>
      </w:r>
    </w:p>
    <w:p>
      <w:pPr>
        <w:jc w:val="both"/>
      </w:pPr>
      <w:r>
        <w:t xml:space="preserve">        ThriftSearchResultsRelevanceStatsUtil.addRelevanceStats(mergedResults.getRelevanceStats(),</w:t>
      </w:r>
    </w:p>
    <w:p>
      <w:pPr>
        <w:jc w:val="both"/>
      </w:pPr>
      <w:r>
        <w:t xml:space="preserve">            searchResults.getRelevanceStats());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mergedResults;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