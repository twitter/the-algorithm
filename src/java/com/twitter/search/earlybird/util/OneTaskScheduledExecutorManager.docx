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java.io.Closeable;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java.util.concurrent.ScheduledExecutorService;</w:t>
      </w:r>
    </w:p>
    <w:p>
      <w:pPr>
        <w:jc w:val="both"/>
      </w:pPr>
      <w:r>
        <w:t>import java.util.concurrent.ScheduledFuture;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Executes a single periodic task.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OneTaskScheduledExecutorManager</w:t>
      </w:r>
    </w:p>
    <w:p>
      <w:pPr>
        <w:jc w:val="both"/>
      </w:pPr>
      <w:r>
        <w:t xml:space="preserve">    extends ScheduledExecutorManager implements Closeable {</w:t>
      </w:r>
    </w:p>
    <w:p>
      <w:pPr>
        <w:jc w:val="both"/>
      </w:pPr>
      <w:r>
        <w:t xml:space="preserve">  private final ScheduledExecutorTask scheduledTask;</w:t>
      </w:r>
    </w:p>
    <w:p>
      <w:pPr>
        <w:jc w:val="both"/>
      </w:pPr>
      <w:r>
        <w:t xml:space="preserve">  private final PeriodicActionParams periodicActionParams;</w:t>
      </w:r>
    </w:p>
    <w:p>
      <w:pPr>
        <w:jc w:val="both"/>
      </w:pPr>
      <w:r/>
    </w:p>
    <w:p>
      <w:pPr>
        <w:jc w:val="both"/>
      </w:pPr>
      <w:r>
        <w:t xml:space="preserve">  public OneTaskScheduledExecutorManager(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String threadNameFormat,</w:t>
      </w:r>
    </w:p>
    <w:p>
      <w:pPr>
        <w:jc w:val="both"/>
      </w:pPr>
      <w:r>
        <w:t xml:space="preserve">      boolean isDaemon,</w:t>
      </w:r>
    </w:p>
    <w:p>
      <w:pPr>
        <w:jc w:val="both"/>
      </w:pPr>
      <w:r>
        <w:t xml:space="preserve">      PeriodicActionParams periodicActionParams,</w:t>
      </w:r>
    </w:p>
    <w:p>
      <w:pPr>
        <w:jc w:val="both"/>
      </w:pPr>
      <w:r>
        <w:t xml:space="preserve">      ShutdownWaitTimeParams shutdownTiming,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this(executorServiceFactory.build(threadNameFormat, isDaemon), periodicActionParams,</w:t>
      </w:r>
    </w:p>
    <w:p>
      <w:pPr>
        <w:jc w:val="both"/>
      </w:pPr>
      <w:r>
        <w:t xml:space="preserve">        shutdownTiming, searchStatsReceiver,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OneTaskScheduledExecutorManager(</w:t>
      </w:r>
    </w:p>
    <w:p>
      <w:pPr>
        <w:jc w:val="both"/>
      </w:pPr>
      <w:r>
        <w:t xml:space="preserve">      ScheduledExecutorService executor,</w:t>
      </w:r>
    </w:p>
    <w:p>
      <w:pPr>
        <w:jc w:val="both"/>
      </w:pPr>
      <w:r>
        <w:t xml:space="preserve">      PeriodicActionParams periodicActionParams,</w:t>
      </w:r>
    </w:p>
    <w:p>
      <w:pPr>
        <w:jc w:val="both"/>
      </w:pPr>
      <w:r>
        <w:t xml:space="preserve">      ShutdownWaitTimeParams shutdownTiming,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this(executor, periodicActionParams, shutdownTiming, searchStatsReceiver, null,</w:t>
      </w:r>
    </w:p>
    <w:p>
      <w:pPr>
        <w:jc w:val="both"/>
      </w:pPr>
      <w:r>
        <w:t xml:space="preserve">        criticalExceptionHandler, Clock.SYSTEM_CLOCK);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OneTaskScheduledExecutorManager(</w:t>
      </w:r>
    </w:p>
    <w:p>
      <w:pPr>
        <w:jc w:val="both"/>
      </w:pPr>
      <w:r>
        <w:t xml:space="preserve">      ScheduledExecutorService executor,</w:t>
      </w:r>
    </w:p>
    <w:p>
      <w:pPr>
        <w:jc w:val="both"/>
      </w:pPr>
      <w:r>
        <w:t xml:space="preserve">      PeriodicActionParams periodicActionParams,</w:t>
      </w:r>
    </w:p>
    <w:p>
      <w:pPr>
        <w:jc w:val="both"/>
      </w:pPr>
      <w:r>
        <w:t xml:space="preserve">      ShutdownWaitTimeParams shutdownWaitTimeParams,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SearchCounter iterationCounter,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super(executor, shutdownWaitTimeParams, searchStatsReceiver, iterationCounter,</w:t>
      </w:r>
    </w:p>
    <w:p>
      <w:pPr>
        <w:jc w:val="both"/>
      </w:pPr>
      <w:r>
        <w:t xml:space="preserve">        criticalExceptionHandler, clock);</w:t>
      </w:r>
    </w:p>
    <w:p>
      <w:pPr>
        <w:jc w:val="both"/>
      </w:pPr>
      <w:r/>
    </w:p>
    <w:p>
      <w:pPr>
        <w:jc w:val="both"/>
      </w:pPr>
      <w:r>
        <w:t xml:space="preserve">    this.periodicActionParams = periodicActionParams;</w:t>
      </w:r>
    </w:p>
    <w:p>
      <w:pPr>
        <w:jc w:val="both"/>
      </w:pPr>
      <w:r>
        <w:t xml:space="preserve">    this.scheduledTask = new ScheduledExecutorTask(getIterationCounter(), clock)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void runOneIteration() {</w:t>
      </w:r>
    </w:p>
    <w:p>
      <w:pPr>
        <w:jc w:val="both"/>
      </w:pPr>
      <w:r>
        <w:t xml:space="preserve">        OneTaskScheduledExecutorManager.this.runOneIteration();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Schedule the single internally specified task returned by getScheduledTask.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ScheduledFuture schedule() {</w:t>
      </w:r>
    </w:p>
    <w:p>
      <w:pPr>
        <w:jc w:val="both"/>
      </w:pPr>
      <w:r>
        <w:t xml:space="preserve">    return this.scheduleNewTask(</w:t>
      </w:r>
    </w:p>
    <w:p>
      <w:pPr>
        <w:jc w:val="both"/>
      </w:pPr>
      <w:r>
        <w:t xml:space="preserve">        this.getScheduledTask(),</w:t>
      </w:r>
    </w:p>
    <w:p>
      <w:pPr>
        <w:jc w:val="both"/>
      </w:pPr>
      <w:r>
        <w:t xml:space="preserve">        this.periodicActionParams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code that the task executes.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runOneIteration();</w:t>
      </w:r>
    </w:p>
    <w:p>
      <w:pPr>
        <w:jc w:val="both"/>
      </w:pPr>
      <w:r/>
    </w:p>
    <w:p>
      <w:pPr>
        <w:jc w:val="both"/>
      </w:pPr>
      <w:r>
        <w:t xml:space="preserve">  public ScheduledExecutorTask getScheduledTask() {</w:t>
      </w:r>
    </w:p>
    <w:p>
      <w:pPr>
        <w:jc w:val="both"/>
      </w:pPr>
      <w:r>
        <w:t xml:space="preserve">    return scheduledTask;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close() throws IOException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shutdown();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throw new IOException(e);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