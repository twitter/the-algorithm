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scala.Some;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com.twitter.decider.Decider$;</w:t>
      </w:r>
    </w:p>
    <w:p>
      <w:pPr>
        <w:jc w:val="both"/>
      </w:pPr>
      <w:r>
        <w:t>import com.twitter.decider.RandomRecipient$;</w:t>
      </w:r>
    </w:p>
    <w:p>
      <w:pPr>
        <w:jc w:val="both"/>
      </w:pPr>
      <w:r>
        <w:t>import com.twitter.decider.Recipient;</w:t>
      </w:r>
    </w:p>
    <w:p>
      <w:pPr>
        <w:jc w:val="both"/>
      </w:pPr>
      <w:r>
        <w:t>import com.twitter.decider.decisionmaker.MutableDecisionMaker;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com.twitter.search.common.decider.SearchDeciderFactory;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Singleton to let any code in Earlybird have the ability to be guarded by a decider key.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EarlybirdDecider is a thin wrapper around the Twitter Decider library to provide global access to a single</w:t>
      </w:r>
    </w:p>
    <w:p>
      <w:pPr>
        <w:jc w:val="both"/>
      </w:pPr>
      <w:r>
        <w:t xml:space="preserve"> * decider configuration. This way any code anywhere can easily be guarded by a Decider key. The initializer requires</w:t>
      </w:r>
    </w:p>
    <w:p>
      <w:pPr>
        <w:jc w:val="both"/>
      </w:pPr>
      <w:r>
        <w:t xml:space="preserve"> * EarlybirdConfig to be initialized already. Defaults to a NullDecider, which causes all requests for keys to return</w:t>
      </w:r>
    </w:p>
    <w:p>
      <w:pPr>
        <w:jc w:val="both"/>
      </w:pPr>
      <w:r>
        <w:t xml:space="preserve"> * false.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EarlybirdDecider {</w:t>
      </w:r>
    </w:p>
    <w:p>
      <w:pPr>
        <w:jc w:val="both"/>
      </w:pPr>
      <w:r>
        <w:t xml:space="preserve">  public static final org.slf4j.Logger LOG =</w:t>
      </w:r>
    </w:p>
    <w:p>
      <w:pPr>
        <w:jc w:val="both"/>
      </w:pPr>
      <w:r>
        <w:t xml:space="preserve">      org.slf4j.LoggerFactory.getLogger(EarlybirdDecider.class);</w:t>
      </w:r>
    </w:p>
    <w:p>
      <w:pPr>
        <w:jc w:val="both"/>
      </w:pPr>
      <w:r>
        <w:t xml:space="preserve">  public static final String DECIDER_CONFIG = "./config/earlybird-decider.yml";</w:t>
      </w:r>
    </w:p>
    <w:p>
      <w:pPr>
        <w:jc w:val="both"/>
      </w:pPr>
      <w:r/>
    </w:p>
    <w:p>
      <w:pPr>
        <w:jc w:val="both"/>
      </w:pPr>
      <w:r>
        <w:t xml:space="preserve">  private static volatile Decider earlybirdDecider = Decider$.MODULE$.NullDecider();</w:t>
      </w:r>
    </w:p>
    <w:p>
      <w:pPr>
        <w:jc w:val="both"/>
      </w:pPr>
      <w:r>
        <w:t xml:space="preserve">  private static volatile MutableDecisionMaker mutableDecisionMaker;</w:t>
      </w:r>
    </w:p>
    <w:p>
      <w:pPr>
        <w:jc w:val="both"/>
      </w:pPr>
      <w:r/>
    </w:p>
    <w:p>
      <w:pPr>
        <w:jc w:val="both"/>
      </w:pPr>
      <w:r>
        <w:t xml:space="preserve">  private EarlybirdDecider()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Initializes the global decider accessor. Requires EarlybirdConfig to be initialized.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new decider interface.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Decider initialize() {</w:t>
      </w:r>
    </w:p>
    <w:p>
      <w:pPr>
        <w:jc w:val="both"/>
      </w:pPr>
      <w:r>
        <w:t xml:space="preserve">    return initialize(DECIDER_CONFIG);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Initializes the global decider accessor. Requires EarlybirdConfig to be initialized.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configPath path to the base decider config file.</w:t>
      </w:r>
    </w:p>
    <w:p>
      <w:pPr>
        <w:jc w:val="both"/>
      </w:pPr>
      <w:r>
        <w:t xml:space="preserve">   * @return the new decider interface.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 public static Decider initialize(String configPath) {</w:t>
      </w:r>
    </w:p>
    <w:p>
      <w:pPr>
        <w:jc w:val="both"/>
      </w:pPr>
      <w:r>
        <w:t xml:space="preserve">    synchronized (EarlybirdDecider.class) {</w:t>
      </w:r>
    </w:p>
    <w:p>
      <w:pPr>
        <w:jc w:val="both"/>
      </w:pPr>
      <w:r>
        <w:t xml:space="preserve">      Preconditions.checkState(earlybirdDecider == Decider$.MODULE$.NullDecider(),</w:t>
      </w:r>
    </w:p>
    <w:p>
      <w:pPr>
        <w:jc w:val="both"/>
      </w:pPr>
      <w:r>
        <w:t xml:space="preserve">                               "EarlybirdDecider can be initialized only once.");</w:t>
      </w:r>
    </w:p>
    <w:p>
      <w:pPr>
        <w:jc w:val="both"/>
      </w:pPr>
      <w:r/>
    </w:p>
    <w:p>
      <w:pPr>
        <w:jc w:val="both"/>
      </w:pPr>
      <w:r>
        <w:t xml:space="preserve">      mutableDecisionMaker = new MutableDecisionMaker();</w:t>
      </w:r>
    </w:p>
    <w:p>
      <w:pPr>
        <w:jc w:val="both"/>
      </w:pPr>
      <w:r/>
    </w:p>
    <w:p>
      <w:pPr>
        <w:jc w:val="both"/>
      </w:pPr>
      <w:r>
        <w:t xml:space="preserve">      if (EarlybirdProperty.USE_DECIDER_OVERLAY.get(false)) {</w:t>
      </w:r>
    </w:p>
    <w:p>
      <w:pPr>
        <w:jc w:val="both"/>
      </w:pPr>
      <w:r>
        <w:t xml:space="preserve">        String category = EarlybirdProperty.DECIDER_OVERLAY_CONFIG.get();</w:t>
      </w:r>
    </w:p>
    <w:p>
      <w:pPr>
        <w:jc w:val="both"/>
      </w:pPr>
      <w:r>
        <w:t xml:space="preserve">        earlybirdDecider =</w:t>
      </w:r>
    </w:p>
    <w:p>
      <w:pPr>
        <w:jc w:val="both"/>
      </w:pPr>
      <w:r>
        <w:t xml:space="preserve">            SearchDeciderFactory.createDeciderWithoutRefreshBaseWithOverlay(</w:t>
      </w:r>
    </w:p>
    <w:p>
      <w:pPr>
        <w:jc w:val="both"/>
      </w:pPr>
      <w:r>
        <w:t xml:space="preserve">                configPath, category, mutableDecisionMaker);</w:t>
      </w:r>
    </w:p>
    <w:p>
      <w:pPr>
        <w:jc w:val="both"/>
      </w:pPr>
      <w:r>
        <w:t xml:space="preserve">        LOG.info("EarlybirdDecider set to use the decider overlay " + category);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earlybirdDecider =</w:t>
      </w:r>
    </w:p>
    <w:p>
      <w:pPr>
        <w:jc w:val="both"/>
      </w:pPr>
      <w:r>
        <w:t xml:space="preserve">            SearchDeciderFactory.createDeciderWithRefreshBaseWithoutOverlay(</w:t>
      </w:r>
    </w:p>
    <w:p>
      <w:pPr>
        <w:jc w:val="both"/>
      </w:pPr>
      <w:r>
        <w:t xml:space="preserve">                configPath, mutableDecisionMaker);</w:t>
      </w:r>
    </w:p>
    <w:p>
      <w:pPr>
        <w:jc w:val="both"/>
      </w:pPr>
      <w:r>
        <w:t xml:space="preserve">        LOG.info("EarlybirdDecider set to only use the base config");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earlybirdDecider;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feature is available based on randomness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name to test</w:t>
      </w:r>
    </w:p>
    <w:p>
      <w:pPr>
        <w:jc w:val="both"/>
      </w:pPr>
      <w:r>
        <w:t xml:space="preserve">   * @return true if the feature is available, false otherwise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isFeatureAvailable(String feature) {</w:t>
      </w:r>
    </w:p>
    <w:p>
      <w:pPr>
        <w:jc w:val="both"/>
      </w:pPr>
      <w:r>
        <w:t xml:space="preserve">    return isFeatureAvailable(feature, RandomRecipient$.MODULE$);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feature is available based on the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recipient'd id is hashed and used as the value to compare with the decider percentage. Therefore, the same user</w:t>
      </w:r>
    </w:p>
    <w:p>
      <w:pPr>
        <w:jc w:val="both"/>
      </w:pPr>
      <w:r>
        <w:t xml:space="preserve">   * will always get the same result for a given percentage, and higher percentages should always be a superset of the</w:t>
      </w:r>
    </w:p>
    <w:p>
      <w:pPr>
        <w:jc w:val="both"/>
      </w:pPr>
      <w:r>
        <w:t xml:space="preserve">   * lower percentage users.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RandomRecipient can be used to get a random value for every call.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name to test</w:t>
      </w:r>
    </w:p>
    <w:p>
      <w:pPr>
        <w:jc w:val="both"/>
      </w:pPr>
      <w:r>
        <w:t xml:space="preserve">   * @param recipient the recipient to base a decision on</w:t>
      </w:r>
    </w:p>
    <w:p>
      <w:pPr>
        <w:jc w:val="both"/>
      </w:pPr>
      <w:r>
        <w:t xml:space="preserve">   * @return true if the feature is available, false otherwise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isFeatureAvailable(String feature, Recipient recipient) {</w:t>
      </w:r>
    </w:p>
    <w:p>
      <w:pPr>
        <w:jc w:val="both"/>
      </w:pPr>
      <w:r>
        <w:t xml:space="preserve">    if (earlybirdDecider == Decider$.MODULE$.NullDecider()) {</w:t>
      </w:r>
    </w:p>
    <w:p>
      <w:pPr>
        <w:jc w:val="both"/>
      </w:pPr>
      <w:r>
        <w:t xml:space="preserve">      LOG.warn("EarlybirdDecider is uninitialized but requested feature " + feature);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earlybirdDecider.isAvailable(feature, Some.apply(recipient));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raw decider value for a given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name</w:t>
      </w:r>
    </w:p>
    <w:p>
      <w:pPr>
        <w:jc w:val="both"/>
      </w:pPr>
      <w:r>
        <w:t xml:space="preserve">   * @return the integer value of the decider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getAvailability(String feature) {</w:t>
      </w:r>
    </w:p>
    <w:p>
      <w:pPr>
        <w:jc w:val="both"/>
      </w:pPr>
      <w:r>
        <w:t xml:space="preserve">    return DeciderUtil.getAvailability(earlybirdDecider, feature);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Decider getDecider() {</w:t>
      </w:r>
    </w:p>
    <w:p>
      <w:pPr>
        <w:jc w:val="both"/>
      </w:pPr>
      <w:r>
        <w:t xml:space="preserve">    checkInitialized();</w:t>
      </w:r>
    </w:p>
    <w:p>
      <w:pPr>
        <w:jc w:val="both"/>
      </w:pPr>
      <w:r>
        <w:t xml:space="preserve">    return earlybirdDecider;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MutableDecisionMaker getMutableDecisionMaker() {</w:t>
      </w:r>
    </w:p>
    <w:p>
      <w:pPr>
        <w:jc w:val="both"/>
      </w:pPr>
      <w:r>
        <w:t xml:space="preserve">    checkInitialized();</w:t>
      </w:r>
    </w:p>
    <w:p>
      <w:pPr>
        <w:jc w:val="both"/>
      </w:pPr>
      <w:r>
        <w:t xml:space="preserve">    return mutableDecisionMaker;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checkInitialized() {</w:t>
      </w:r>
    </w:p>
    <w:p>
      <w:pPr>
        <w:jc w:val="both"/>
      </w:pPr>
      <w:r>
        <w:t xml:space="preserve">    Preconditions.checkState(earlybirdDecider != Decider$.MODULE$.NullDecider(),</w:t>
      </w:r>
    </w:p>
    <w:p>
      <w:pPr>
        <w:jc w:val="both"/>
      </w:pPr>
      <w:r>
        <w:t xml:space="preserve">        "EarlybirdDecider is not initialized.");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