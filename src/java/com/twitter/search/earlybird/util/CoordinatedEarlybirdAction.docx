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>
        <w:t>import java.util.Random;</w:t>
      </w:r>
    </w:p>
    <w:p>
      <w:pPr>
        <w:jc w:val="both"/>
      </w:pPr>
      <w:r>
        <w:t>import java.util.concurrent.atomic.AtomicBoolean;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/>
    </w:p>
    <w:p>
      <w:pPr>
        <w:jc w:val="both"/>
      </w:pPr>
      <w:r>
        <w:t>import org.apache.zookeeper.KeeperException;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com.twitter.common.base.ExceptionalFunction;</w:t>
      </w:r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com.twitter.common.zookeeper.ServerSet;</w:t>
      </w:r>
    </w:p>
    <w:p>
      <w:pPr>
        <w:jc w:val="both"/>
      </w:pPr>
      <w:r>
        <w:t>import com.twitter.common.zookeeper.ZooKeeperClient;</w:t>
      </w:r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com.twitter.search.common.util.zktrylock.TryLock;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com.twitter.search.earlybird.ServerSetMember;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com.twitter.search.earlybird.exception.AlreadyInServerSetUpdateException;</w:t>
      </w:r>
    </w:p>
    <w:p>
      <w:pPr>
        <w:jc w:val="both"/>
      </w:pPr>
      <w:r>
        <w:t>import com.twitter.search.earlybird.exception.EarlybirdException;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com.twitter.search.earlybird.exception.NotInServerSetUpdateException;</w:t>
      </w:r>
    </w:p>
    <w:p>
      <w:pPr>
        <w:jc w:val="both"/>
      </w:pPr>
      <w:r>
        <w:t>import com.twitter.search.earlybird.partition.DynamicPartitionConfig;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class for executing tasks on Earlybirds that need to be coordinated across replicas</w:t>
      </w:r>
    </w:p>
    <w:p>
      <w:pPr>
        <w:jc w:val="both"/>
      </w:pPr>
      <w:r>
        <w:t xml:space="preserve"> * on the same hash partition.</w:t>
      </w:r>
    </w:p>
    <w:p>
      <w:pPr>
        <w:jc w:val="both"/>
      </w:pPr>
      <w:r>
        <w:t xml:space="preserve"> * Can be used for things like coordinating optimization on the same timeslice.</w:t>
      </w:r>
    </w:p>
    <w:p>
      <w:pPr>
        <w:jc w:val="both"/>
      </w:pPr>
      <w:r>
        <w:t xml:space="preserve"> * When enabled, a try-lock will be taken out in zookeeper while the task is performed.</w:t>
      </w:r>
    </w:p>
    <w:p>
      <w:pPr>
        <w:jc w:val="both"/>
      </w:pPr>
      <w:r>
        <w:t xml:space="preserve"> * The action will attempt to leave the partition's server set. If the attempt fails, the action</w:t>
      </w:r>
    </w:p>
    <w:p>
      <w:pPr>
        <w:jc w:val="both"/>
      </w:pPr>
      <w:r>
        <w:t xml:space="preserve"> * is aborted.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CoordinatedEarlybirdAction implements CoordinatedEarlybirdActionInterface {</w:t>
      </w:r>
    </w:p>
    <w:p>
      <w:pPr>
        <w:jc w:val="both"/>
      </w:pPr>
      <w:r>
        <w:t xml:space="preserve">  private static final Logger LOG = LoggerFactory.getLogger(CoordinatedEarlybirdAction.class);</w:t>
      </w:r>
    </w:p>
    <w:p>
      <w:pPr>
        <w:jc w:val="both"/>
      </w:pPr>
      <w:r/>
    </w:p>
    <w:p>
      <w:pPr>
        <w:jc w:val="both"/>
      </w:pPr>
      <w:r>
        <w:t xml:space="preserve">  private static final Boolean COORDINATED_ACTION_FLAG = Boolean.TRUE;</w:t>
      </w:r>
    </w:p>
    <w:p>
      <w:pPr>
        <w:jc w:val="both"/>
      </w:pPr>
      <w:r>
        <w:t xml:space="preserve">  private static final Boolean NOT_COORDINATED_ACTION_FLAG = Boolean.FALSE;</w:t>
      </w:r>
    </w:p>
    <w:p>
      <w:pPr>
        <w:jc w:val="both"/>
      </w:pPr>
      <w:r/>
    </w:p>
    <w:p>
      <w:pPr>
        <w:jc w:val="both"/>
      </w:pPr>
      <w:r>
        <w:t xml:space="preserve">  private final String actionName;</w:t>
      </w:r>
    </w:p>
    <w:p>
      <w:pPr>
        <w:jc w:val="both"/>
      </w:pPr>
      <w:r>
        <w:t xml:space="preserve">  private final DynamicPartitionConfig dynamicPartitionConfig;</w:t>
      </w:r>
    </w:p>
    <w:p>
      <w:pPr>
        <w:jc w:val="both"/>
      </w:pPr>
      <w:r>
        <w:t xml:space="preserve">  @Nullable private final ServerSetMember serverSetMember;</w:t>
      </w:r>
    </w:p>
    <w:p>
      <w:pPr>
        <w:jc w:val="both"/>
      </w:pPr>
      <w:r>
        <w:t xml:space="preserve">  private final ZooKeeperTryLockFactory zooKeeperTryLockFactory;</w:t>
      </w:r>
    </w:p>
    <w:p>
      <w:pPr>
        <w:jc w:val="both"/>
      </w:pPr>
      <w:r/>
    </w:p>
    <w:p>
      <w:pPr>
        <w:jc w:val="both"/>
      </w:pPr>
      <w:r>
        <w:t xml:space="preserve">  // Whether this action should be coordinated through zookeeper in the first place (could be</w:t>
      </w:r>
    </w:p>
    <w:p>
      <w:pPr>
        <w:jc w:val="both"/>
      </w:pPr>
      <w:r>
        <w:t xml:space="preserve">  // config'ed off).</w:t>
      </w:r>
    </w:p>
    <w:p>
      <w:pPr>
        <w:jc w:val="both"/>
      </w:pPr>
      <w:r>
        <w:t xml:space="preserve">  // If the action is coordinated, this earlybird will leave its server set when performing the</w:t>
      </w:r>
    </w:p>
    <w:p>
      <w:pPr>
        <w:jc w:val="both"/>
      </w:pPr>
      <w:r>
        <w:t xml:space="preserve">  // coordinated action.</w:t>
      </w:r>
    </w:p>
    <w:p>
      <w:pPr>
        <w:jc w:val="both"/>
      </w:pPr>
      <w:r>
        <w:t xml:space="preserve">  private final AtomicBoolean shouldSynchronize;</w:t>
      </w:r>
    </w:p>
    <w:p>
      <w:pPr>
        <w:jc w:val="both"/>
      </w:pPr>
      <w:r>
        <w:t xml:space="preserve">  // Whether this action should ensure that there are enough replicas in the serverset (defined by</w:t>
      </w:r>
    </w:p>
    <w:p>
      <w:pPr>
        <w:jc w:val="both"/>
      </w:pPr>
      <w:r>
        <w:t xml:space="preserve">  // maxAllowedReplicasNotInServerSet) before leaving the serverset.</w:t>
      </w:r>
    </w:p>
    <w:p>
      <w:pPr>
        <w:jc w:val="both"/>
      </w:pPr>
      <w:r>
        <w:t xml:space="preserve">  private final boolean checkNumReplicasInServerSet;</w:t>
      </w:r>
    </w:p>
    <w:p>
      <w:pPr>
        <w:jc w:val="both"/>
      </w:pPr>
      <w:r>
        <w:t xml:space="preserve">  // If this many (or more) servers have left the partition, we cannot perform a coordinated action</w:t>
      </w:r>
    </w:p>
    <w:p>
      <w:pPr>
        <w:jc w:val="both"/>
      </w:pPr>
      <w:r>
        <w:t xml:space="preserve">  private final int maxAllowedReplicasNotInServerSet;</w:t>
      </w:r>
    </w:p>
    <w:p>
      <w:pPr>
        <w:jc w:val="both"/>
      </w:pPr>
      <w:r>
        <w:t xml:space="preserve">  // How long to lock out all other replicas in this hash partition for.</w:t>
      </w:r>
    </w:p>
    <w:p>
      <w:pPr>
        <w:jc w:val="both"/>
      </w:pPr>
      <w:r>
        <w:t xml:space="preserve">  // Should be some small multiple of how long the action is expected to take, to allow for longer</w:t>
      </w:r>
    </w:p>
    <w:p>
      <w:pPr>
        <w:jc w:val="both"/>
      </w:pPr>
      <w:r>
        <w:t xml:space="preserve">  // running cases.</w:t>
      </w:r>
    </w:p>
    <w:p>
      <w:pPr>
        <w:jc w:val="both"/>
      </w:pPr>
      <w:r>
        <w:t xml:space="preserve">  private final long zkLockExpirationTimeMinutes;</w:t>
      </w:r>
    </w:p>
    <w:p>
      <w:pPr>
        <w:jc w:val="both"/>
      </w:pPr>
      <w:r>
        <w:t xml:space="preserve">  // Prefix for the zookeeper lock used when coordinating daily updates.</w:t>
      </w:r>
    </w:p>
    <w:p>
      <w:pPr>
        <w:jc w:val="both"/>
      </w:pPr>
      <w:r>
        <w:t xml:space="preserve">  // Full name should include the hash partition number.</w:t>
      </w:r>
    </w:p>
    <w:p>
      <w:pPr>
        <w:jc w:val="both"/>
      </w:pPr>
      <w:r>
        <w:t xml:space="preserve">  private final String zkLockNamePrefix;</w:t>
      </w:r>
    </w:p>
    <w:p>
      <w:pPr>
        <w:jc w:val="both"/>
      </w:pPr>
      <w:r>
        <w:t xml:space="preserve">  // If we're unable to re-join this earlybird's server set during coordinated updates,</w:t>
      </w:r>
    </w:p>
    <w:p>
      <w:pPr>
        <w:jc w:val="both"/>
      </w:pPr>
      <w:r>
        <w:t xml:space="preserve">  // how many times to retry.</w:t>
      </w:r>
    </w:p>
    <w:p>
      <w:pPr>
        <w:jc w:val="both"/>
      </w:pPr>
      <w:r>
        <w:t xml:space="preserve">  private final int joinServerSetRetries;</w:t>
      </w:r>
    </w:p>
    <w:p>
      <w:pPr>
        <w:jc w:val="both"/>
      </w:pPr>
      <w:r>
        <w:t xml:space="preserve">  // How long to sleep between retries if unable to job back into server set.</w:t>
      </w:r>
    </w:p>
    <w:p>
      <w:pPr>
        <w:jc w:val="both"/>
      </w:pPr>
      <w:r>
        <w:t xml:space="preserve">  private final int joinServerSetRetrySleepMillis;</w:t>
      </w:r>
    </w:p>
    <w:p>
      <w:pPr>
        <w:jc w:val="both"/>
      </w:pPr>
      <w:r>
        <w:t xml:space="preserve">  // How long to sleep between leaving the serverset and executing the action</w:t>
      </w:r>
    </w:p>
    <w:p>
      <w:pPr>
        <w:jc w:val="both"/>
      </w:pPr>
      <w:r>
        <w:t xml:space="preserve">  private final int sleepAfterLeaveServerSetMillis;</w:t>
      </w:r>
    </w:p>
    <w:p>
      <w:pPr>
        <w:jc w:val="both"/>
      </w:pPr>
      <w:r/>
    </w:p>
    <w:p>
      <w:pPr>
        <w:jc w:val="both"/>
      </w:pPr>
      <w:r>
        <w:t xml:space="preserve">  // How many times a this action was called within a lock block.</w:t>
      </w:r>
    </w:p>
    <w:p>
      <w:pPr>
        <w:jc w:val="both"/>
      </w:pPr>
      <w:r>
        <w:t xml:space="preserve">  private final SearchCounter numCoordinatedFunctionCalls;</w:t>
      </w:r>
    </w:p>
    <w:p>
      <w:pPr>
        <w:jc w:val="both"/>
      </w:pPr>
      <w:r>
        <w:t xml:space="preserve">  private final SearchCounter numCoordinatedLeaveServersetCalls;</w:t>
      </w:r>
    </w:p>
    <w:p>
      <w:pPr>
        <w:jc w:val="both"/>
      </w:pPr>
      <w:r/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CoordinatedEarlybirdAction.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actionName the name to be used for logging and the prefix for config options.</w:t>
      </w:r>
    </w:p>
    <w:p>
      <w:pPr>
        <w:jc w:val="both"/>
      </w:pPr>
      <w:r>
        <w:t xml:space="preserve">   * @param dynamicPartitionConfig maintains the current partitioning configuration for this</w:t>
      </w:r>
    </w:p>
    <w:p>
      <w:pPr>
        <w:jc w:val="both"/>
      </w:pPr>
      <w:r>
        <w:t xml:space="preserve">   * earlybird. Used mainly to determine the hash partition of this earlybird.</w:t>
      </w:r>
    </w:p>
    <w:p>
      <w:pPr>
        <w:jc w:val="both"/>
      </w:pPr>
      <w:r>
        <w:t xml:space="preserve">   * @param serverSetMember the server that this action is running on. To be used to leaving and</w:t>
      </w:r>
    </w:p>
    <w:p>
      <w:pPr>
        <w:jc w:val="both"/>
      </w:pPr>
      <w:r>
        <w:t xml:space="preserve">   * rejoining the server's server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CoordinatedEarlybirdAction(</w:t>
      </w:r>
    </w:p>
    <w:p>
      <w:pPr>
        <w:jc w:val="both"/>
      </w:pPr>
      <w:r>
        <w:t xml:space="preserve">      ZooKeeperTryLockFactory zooKeeperTryLockFactory,</w:t>
      </w:r>
    </w:p>
    <w:p>
      <w:pPr>
        <w:jc w:val="both"/>
      </w:pPr>
      <w:r>
        <w:t xml:space="preserve">      String actionName,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@Nullable ServerSetMember serverSetMember,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SegmentSyncConfig segmentSyncConfig) {</w:t>
      </w:r>
    </w:p>
    <w:p>
      <w:pPr>
        <w:jc w:val="both"/>
      </w:pPr>
      <w:r>
        <w:t xml:space="preserve">    this.actionName = actionName;</w:t>
      </w:r>
    </w:p>
    <w:p>
      <w:pPr>
        <w:jc w:val="both"/>
      </w:pPr>
      <w:r>
        <w:t xml:space="preserve">    this.dynamicPartitionConfig = dynamicPartitionConfig;</w:t>
      </w:r>
    </w:p>
    <w:p>
      <w:pPr>
        <w:jc w:val="both"/>
      </w:pPr>
      <w:r>
        <w:t xml:space="preserve">    this.serverSetMember = serverSetMember;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this.segmentSyncConfig = segmentSyncConfig;</w:t>
      </w:r>
    </w:p>
    <w:p>
      <w:pPr>
        <w:jc w:val="both"/>
      </w:pPr>
      <w:r>
        <w:t xml:space="preserve">    this.zooKeeperTryLockFactory = zooKeeperTryLockFactory;</w:t>
      </w:r>
    </w:p>
    <w:p>
      <w:pPr>
        <w:jc w:val="both"/>
      </w:pPr>
      <w:r>
        <w:t xml:space="preserve">    if (serverSetMember == null) {</w:t>
      </w:r>
    </w:p>
    <w:p>
      <w:pPr>
        <w:jc w:val="both"/>
      </w:pPr>
      <w:r>
        <w:t xml:space="preserve">      Preconditions.checkState(Config.environmentIsTest(),</w:t>
      </w:r>
    </w:p>
    <w:p>
      <w:pPr>
        <w:jc w:val="both"/>
      </w:pPr>
      <w:r>
        <w:t xml:space="preserve">          "Should only have a null server in tests");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this.shouldSynchronize = new AtomicBoolean(</w:t>
      </w:r>
    </w:p>
    <w:p>
      <w:pPr>
        <w:jc w:val="both"/>
      </w:pPr>
      <w:r>
        <w:t xml:space="preserve">            EarlybirdConfig.getBool(actionName + "_should_synchronize", false));</w:t>
      </w:r>
    </w:p>
    <w:p>
      <w:pPr>
        <w:jc w:val="both"/>
      </w:pPr>
      <w:r/>
    </w:p>
    <w:p>
      <w:pPr>
        <w:jc w:val="both"/>
      </w:pPr>
      <w:r>
        <w:t xml:space="preserve">    // Export whether or not synchronization is enabled as a stat</w:t>
      </w:r>
    </w:p>
    <w:p>
      <w:pPr>
        <w:jc w:val="both"/>
      </w:pPr>
      <w:r>
        <w:t xml:space="preserve">    SearchCustomGauge.export(</w:t>
      </w:r>
    </w:p>
    <w:p>
      <w:pPr>
        <w:jc w:val="both"/>
      </w:pPr>
      <w:r>
        <w:t xml:space="preserve">        actionName + "_should_synchronize", () -&gt; shouldSynchronize.get() ? 1 : 0);</w:t>
      </w:r>
    </w:p>
    <w:p>
      <w:pPr>
        <w:jc w:val="both"/>
      </w:pPr>
      <w:r/>
    </w:p>
    <w:p>
      <w:pPr>
        <w:jc w:val="both"/>
      </w:pPr>
      <w:r>
        <w:t xml:space="preserve">    this.checkNumReplicasInServerSet = EarlybirdProperty.CHECK_NUM_REPLICAS_IN_SERVER_SET.get();</w:t>
      </w:r>
    </w:p>
    <w:p>
      <w:pPr>
        <w:jc w:val="both"/>
      </w:pPr>
      <w:r/>
    </w:p>
    <w:p>
      <w:pPr>
        <w:jc w:val="both"/>
      </w:pPr>
      <w:r>
        <w:t xml:space="preserve">    int numReplicas =</w:t>
      </w:r>
    </w:p>
    <w:p>
      <w:pPr>
        <w:jc w:val="both"/>
      </w:pPr>
      <w:r>
        <w:t xml:space="preserve">        dynamicPartitionConfig.getCurrentPartitionConfig().getNumReplicasInHashPartition();</w:t>
      </w:r>
    </w:p>
    <w:p>
      <w:pPr>
        <w:jc w:val="both"/>
      </w:pPr>
      <w:r>
        <w:t xml:space="preserve">    this.maxAllowedReplicasNotInServerSet =</w:t>
      </w:r>
    </w:p>
    <w:p>
      <w:pPr>
        <w:jc w:val="both"/>
      </w:pPr>
      <w:r>
        <w:t xml:space="preserve">        EarlybirdProperty.MAX_ALLOWED_REPLICAS_NOT_IN_SERVER_SET.get(numReplicas);</w:t>
      </w:r>
    </w:p>
    <w:p>
      <w:pPr>
        <w:jc w:val="both"/>
      </w:pPr>
      <w:r/>
    </w:p>
    <w:p>
      <w:pPr>
        <w:jc w:val="both"/>
      </w:pPr>
      <w:r>
        <w:t xml:space="preserve">    this.zkLockExpirationTimeMinutes =</w:t>
      </w:r>
    </w:p>
    <w:p>
      <w:pPr>
        <w:jc w:val="both"/>
      </w:pPr>
      <w:r>
        <w:t xml:space="preserve">        EarlybirdConfig.getLong(actionName + "_lock_expiration_time_minutes", 60L);</w:t>
      </w:r>
    </w:p>
    <w:p>
      <w:pPr>
        <w:jc w:val="both"/>
      </w:pPr>
      <w:r>
        <w:t xml:space="preserve">    this.zkLockNamePrefix = actionName + "_for_hash_partition_";</w:t>
      </w:r>
    </w:p>
    <w:p>
      <w:pPr>
        <w:jc w:val="both"/>
      </w:pPr>
      <w:r>
        <w:t xml:space="preserve">    this.joinServerSetRetries =</w:t>
      </w:r>
    </w:p>
    <w:p>
      <w:pPr>
        <w:jc w:val="both"/>
      </w:pPr>
      <w:r>
        <w:t xml:space="preserve">        EarlybirdConfig.getInt(actionName + "_join_server_set_retries", 20);</w:t>
      </w:r>
    </w:p>
    <w:p>
      <w:pPr>
        <w:jc w:val="both"/>
      </w:pPr>
      <w:r>
        <w:t xml:space="preserve">    this.joinServerSetRetrySleepMillis =</w:t>
      </w:r>
    </w:p>
    <w:p>
      <w:pPr>
        <w:jc w:val="both"/>
      </w:pPr>
      <w:r>
        <w:t xml:space="preserve">        EarlybirdConfig.getInt(actionName + "_join_server_retry_sleep_millis", 2000);</w:t>
      </w:r>
    </w:p>
    <w:p>
      <w:pPr>
        <w:jc w:val="both"/>
      </w:pPr>
      <w:r>
        <w:t xml:space="preserve">    this.sleepAfterLeaveServerSetMillis =</w:t>
      </w:r>
    </w:p>
    <w:p>
      <w:pPr>
        <w:jc w:val="both"/>
      </w:pPr>
      <w:r>
        <w:t xml:space="preserve">        EarlybirdConfig.getInt("coordinated_action_sleep_after_leave_server_set_millis", 30000);</w:t>
      </w:r>
    </w:p>
    <w:p>
      <w:pPr>
        <w:jc w:val="both"/>
      </w:pPr>
      <w:r/>
    </w:p>
    <w:p>
      <w:pPr>
        <w:jc w:val="both"/>
      </w:pPr>
      <w:r>
        <w:t xml:space="preserve">    this.numCoordinatedFunctionCalls = SearchCounter.export(actionName + "_num_coordinated_calls");</w:t>
      </w:r>
    </w:p>
    <w:p>
      <w:pPr>
        <w:jc w:val="both"/>
      </w:pPr>
      <w:r>
        <w:t xml:space="preserve">    this.numCoordinatedLeaveServersetCalls =</w:t>
      </w:r>
    </w:p>
    <w:p>
      <w:pPr>
        <w:jc w:val="both"/>
      </w:pPr>
      <w:r>
        <w:t xml:space="preserve">        SearchCounter.export(actionName + "_num_coordinated_leave_serverset_calls");</w:t>
      </w:r>
    </w:p>
    <w:p>
      <w:pPr>
        <w:jc w:val="both"/>
      </w:pPr>
      <w:r/>
    </w:p>
    <w:p>
      <w:pPr>
        <w:jc w:val="both"/>
      </w:pPr>
      <w:r>
        <w:t xml:space="preserve">    if (this.checkNumReplicasInServerSet) {</w:t>
      </w:r>
    </w:p>
    <w:p>
      <w:pPr>
        <w:jc w:val="both"/>
      </w:pPr>
      <w:r>
        <w:t xml:space="preserve">      LOG.info(</w:t>
      </w:r>
    </w:p>
    <w:p>
      <w:pPr>
        <w:jc w:val="both"/>
      </w:pPr>
      <w:r>
        <w:t xml:space="preserve">          "Coordinate action config ({}): allowedNotIn: {}, current number of replicas: {}, "</w:t>
      </w:r>
    </w:p>
    <w:p>
      <w:pPr>
        <w:jc w:val="both"/>
      </w:pPr>
      <w:r>
        <w:t xml:space="preserve">              + "synchronization enabled: {}, checkNumReplicasInServerSet enabled: {}",</w:t>
      </w:r>
    </w:p>
    <w:p>
      <w:pPr>
        <w:jc w:val="both"/>
      </w:pPr>
      <w:r>
        <w:t xml:space="preserve">          actionName,</w:t>
      </w:r>
    </w:p>
    <w:p>
      <w:pPr>
        <w:jc w:val="both"/>
      </w:pPr>
      <w:r>
        <w:t xml:space="preserve">          maxAllowedReplicasNotInServerSet,</w:t>
      </w:r>
    </w:p>
    <w:p>
      <w:pPr>
        <w:jc w:val="both"/>
      </w:pPr>
      <w:r>
        <w:t xml:space="preserve">          dynamicPartitionConfig.getCurrentPartitionConfig().getNumReplicasInHashPartition(),</w:t>
      </w:r>
    </w:p>
    <w:p>
      <w:pPr>
        <w:jc w:val="both"/>
      </w:pPr>
      <w:r>
        <w:t xml:space="preserve">          shouldSynchronize,</w:t>
      </w:r>
    </w:p>
    <w:p>
      <w:pPr>
        <w:jc w:val="both"/>
      </w:pPr>
      <w:r>
        <w:t xml:space="preserve">          this.checkNumReplicasInServerSet);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</w:t>
      </w:r>
    </w:p>
    <w:p>
      <w:pPr>
        <w:jc w:val="both"/>
      </w:pPr>
      <w:r>
        <w:t xml:space="preserve">          "Coordinate action config ({}): synchronization enabled: {}, "</w:t>
      </w:r>
    </w:p>
    <w:p>
      <w:pPr>
        <w:jc w:val="both"/>
      </w:pPr>
      <w:r>
        <w:t xml:space="preserve">              + "checkNumReplicasInServerSet enabled: {}",</w:t>
      </w:r>
    </w:p>
    <w:p>
      <w:pPr>
        <w:jc w:val="both"/>
      </w:pPr>
      <w:r>
        <w:t xml:space="preserve">          actionName,</w:t>
      </w:r>
    </w:p>
    <w:p>
      <w:pPr>
        <w:jc w:val="both"/>
      </w:pPr>
      <w:r>
        <w:t xml:space="preserve">          shouldSynchronize,</w:t>
      </w:r>
    </w:p>
    <w:p>
      <w:pPr>
        <w:jc w:val="both"/>
      </w:pPr>
      <w:r>
        <w:t xml:space="preserve">          this.checkNumReplicasInServerSet);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&lt;E extends Exception&gt; boolean execute(</w:t>
      </w:r>
    </w:p>
    <w:p>
      <w:pPr>
        <w:jc w:val="both"/>
      </w:pPr>
      <w:r>
        <w:t xml:space="preserve">      String description,</w:t>
      </w:r>
    </w:p>
    <w:p>
      <w:pPr>
        <w:jc w:val="both"/>
      </w:pPr>
      <w:r>
        <w:t xml:space="preserve">      ExceptionalFunction&lt;Boolean, Boolean, E&gt; function)</w:t>
      </w:r>
    </w:p>
    <w:p>
      <w:pPr>
        <w:jc w:val="both"/>
      </w:pPr>
      <w:r>
        <w:t xml:space="preserve">          throws E, CoordinatedEarlybirdActionLockFailed {</w:t>
      </w:r>
    </w:p>
    <w:p>
      <w:pPr>
        <w:jc w:val="both"/>
      </w:pPr>
      <w:r>
        <w:t xml:space="preserve">    if (this.shouldSynchronize.get()) {</w:t>
      </w:r>
    </w:p>
    <w:p>
      <w:pPr>
        <w:jc w:val="both"/>
      </w:pPr>
      <w:r>
        <w:t xml:space="preserve">      return executeWithCoordination(description, function);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function.apply(NOT_COORDINATED_ACTION_FLAG);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enum LeaveServerSetResult {</w:t>
      </w:r>
    </w:p>
    <w:p>
      <w:pPr>
        <w:jc w:val="both"/>
      </w:pPr>
      <w:r>
        <w:t xml:space="preserve">    SUCCESS,</w:t>
      </w:r>
    </w:p>
    <w:p>
      <w:pPr>
        <w:jc w:val="both"/>
      </w:pPr>
      <w:r>
        <w:t xml:space="preserve">    FAILURE,</w:t>
      </w:r>
    </w:p>
    <w:p>
      <w:pPr>
        <w:jc w:val="both"/>
      </w:pPr>
      <w:r>
        <w:t xml:space="preserve">    NOT_IN_SERVER_SET,</w:t>
      </w:r>
    </w:p>
    <w:p>
      <w:pPr>
        <w:jc w:val="both"/>
      </w:pPr>
      <w:r>
        <w:t xml:space="preserve">    NO_SERVER_SET_MEMBER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LeaveServerSetResult leaveServerSet() {</w:t>
      </w:r>
    </w:p>
    <w:p>
      <w:pPr>
        <w:jc w:val="both"/>
      </w:pPr>
      <w:r>
        <w:t xml:space="preserve">    LOG.info("Leaving serving server set for " + actionName);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serverSetMember.leaveServerSet("CoordinatedAction: " + actionName);</w:t>
      </w:r>
    </w:p>
    <w:p>
      <w:pPr>
        <w:jc w:val="both"/>
      </w:pPr>
      <w:r>
        <w:t xml:space="preserve">      return LeaveServerSetResult.SUCCESS;</w:t>
      </w:r>
    </w:p>
    <w:p>
      <w:pPr>
        <w:jc w:val="both"/>
      </w:pPr>
      <w:r>
        <w:t xml:space="preserve">    } catch (ServerSet.UpdateException ex) {</w:t>
      </w:r>
    </w:p>
    <w:p>
      <w:pPr>
        <w:jc w:val="both"/>
      </w:pPr>
      <w:r>
        <w:t xml:space="preserve">      if (ex instanceof NotInServerSetUpdateException) {</w:t>
      </w:r>
    </w:p>
    <w:p>
      <w:pPr>
        <w:jc w:val="both"/>
      </w:pPr>
      <w:r>
        <w:t xml:space="preserve">        LOG.info("No need to leave; already out of server set during: "</w:t>
      </w:r>
    </w:p>
    <w:p>
      <w:pPr>
        <w:jc w:val="both"/>
      </w:pPr>
      <w:r>
        <w:t xml:space="preserve">            + actionName, ex);</w:t>
      </w:r>
    </w:p>
    <w:p>
      <w:pPr>
        <w:jc w:val="both"/>
      </w:pPr>
      <w:r>
        <w:t xml:space="preserve">        return LeaveServerSetResult.NOT_IN_SERVER_SET;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LOG.warn("Unable to leave server set during: " + actionName, ex);</w:t>
      </w:r>
    </w:p>
    <w:p>
      <w:pPr>
        <w:jc w:val="both"/>
      </w:pPr>
      <w:r>
        <w:t xml:space="preserve">        return LeaveServerSetResult.FAILURE;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LeaveServerSetResult maybeLeaveServerSet() {</w:t>
      </w:r>
    </w:p>
    <w:p>
      <w:pPr>
        <w:jc w:val="both"/>
      </w:pPr>
      <w:r>
        <w:t xml:space="preserve">    if (serverSetMember != null) {</w:t>
      </w:r>
    </w:p>
    <w:p>
      <w:pPr>
        <w:jc w:val="both"/>
      </w:pPr>
      <w:r>
        <w:t xml:space="preserve">      if (serverSetMember.isInServerSet()) {</w:t>
      </w:r>
    </w:p>
    <w:p>
      <w:pPr>
        <w:jc w:val="both"/>
      </w:pPr>
      <w:r/>
    </w:p>
    <w:p>
      <w:pPr>
        <w:jc w:val="both"/>
      </w:pPr>
      <w:r>
        <w:t xml:space="preserve">        if (!checkNumReplicasInServerSet) {</w:t>
      </w:r>
    </w:p>
    <w:p>
      <w:pPr>
        <w:jc w:val="both"/>
      </w:pPr>
      <w:r>
        <w:t xml:space="preserve">          return leaveServerSet();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PartitionConfig curPartitionConfig = dynamicPartitionConfig.getCurrentPartitionConfig();</w:t>
      </w:r>
    </w:p>
    <w:p>
      <w:pPr>
        <w:jc w:val="both"/>
      </w:pPr>
      <w:r>
        <w:t xml:space="preserve">          final int minNumServers =</w:t>
      </w:r>
    </w:p>
    <w:p>
      <w:pPr>
        <w:jc w:val="both"/>
      </w:pPr>
      <w:r>
        <w:t xml:space="preserve">              curPartitionConfig.getNumReplicasInHashPartition() - maxAllowedReplicasNotInServerSet;</w:t>
      </w:r>
    </w:p>
    <w:p>
      <w:pPr>
        <w:jc w:val="both"/>
      </w:pPr>
      <w:r>
        <w:t xml:space="preserve">          Optional&lt;Integer&gt; numServerSetMembers = getNumberOfServerSetMembers();</w:t>
      </w:r>
    </w:p>
    <w:p>
      <w:pPr>
        <w:jc w:val="both"/>
      </w:pPr>
      <w:r>
        <w:t xml:space="preserve">          LOG.info("Checking number of replicas before leaving server set for " + actionName</w:t>
      </w:r>
    </w:p>
    <w:p>
      <w:pPr>
        <w:jc w:val="both"/>
      </w:pPr>
      <w:r>
        <w:t xml:space="preserve">              + ". Number of members is: " + numServerSetMembers + " minMembers: " + minNumServers);</w:t>
      </w:r>
    </w:p>
    <w:p>
      <w:pPr>
        <w:jc w:val="both"/>
      </w:pPr>
      <w:r>
        <w:t xml:space="preserve">          if (numServerSetMembers.isPresent() &amp;&amp; numServerSetMembers.get() &gt; minNumServers) {</w:t>
      </w:r>
    </w:p>
    <w:p>
      <w:pPr>
        <w:jc w:val="both"/>
      </w:pPr>
      <w:r>
        <w:t xml:space="preserve">            return leaveServerSet();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LOG.warn("Not leaving server set during: " + actionName);</w:t>
      </w:r>
    </w:p>
    <w:p>
      <w:pPr>
        <w:jc w:val="both"/>
      </w:pPr>
      <w:r>
        <w:t xml:space="preserve">            return LeaveServerSetResult.FAILURE;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LOG.info("Not in server set, no need to leave it.");</w:t>
      </w:r>
    </w:p>
    <w:p>
      <w:pPr>
        <w:jc w:val="both"/>
      </w:pPr>
      <w:r>
        <w:t xml:space="preserve">        return LeaveServerSetResult.NOT_IN_SERVER_SET;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LeaveServerSetResult.NO_SERVER_SET_MEMBER;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&lt;E extends Exception&gt; boolean executeWithCoordination(</w:t>
      </w:r>
    </w:p>
    <w:p>
      <w:pPr>
        <w:jc w:val="both"/>
      </w:pPr>
      <w:r>
        <w:t xml:space="preserve">      final String description,</w:t>
      </w:r>
    </w:p>
    <w:p>
      <w:pPr>
        <w:jc w:val="both"/>
      </w:pPr>
      <w:r>
        <w:t xml:space="preserve">      final ExceptionalFunction&lt;Boolean, Boolean, E&gt; function)</w:t>
      </w:r>
    </w:p>
    <w:p>
      <w:pPr>
        <w:jc w:val="both"/>
      </w:pPr>
      <w:r>
        <w:t xml:space="preserve">      throws E, CoordinatedEarlybirdActionLockFailed {</w:t>
      </w:r>
    </w:p>
    <w:p>
      <w:pPr>
        <w:jc w:val="both"/>
      </w:pPr>
      <w:r>
        <w:t xml:space="preserve">    PartitionConfig curPartitionConfig = dynamicPartitionConfig.getCurrentPartitionConfig();</w:t>
      </w:r>
    </w:p>
    <w:p>
      <w:pPr>
        <w:jc w:val="both"/>
      </w:pPr>
      <w:r>
        <w:t xml:space="preserve">    TryLock lock = zooKeeperTryLockFactory.createTryLock(</w:t>
      </w:r>
    </w:p>
    <w:p>
      <w:pPr>
        <w:jc w:val="both"/>
      </w:pPr>
      <w:r>
        <w:t xml:space="preserve">        DatabaseConfig.getLocalHostname(),</w:t>
      </w:r>
    </w:p>
    <w:p>
      <w:pPr>
        <w:jc w:val="both"/>
      </w:pPr>
      <w:r>
        <w:t xml:space="preserve">        segmentSyncConfig.getZooKeeperSyncFullPath(),</w:t>
      </w:r>
    </w:p>
    <w:p>
      <w:pPr>
        <w:jc w:val="both"/>
      </w:pPr>
      <w:r>
        <w:t xml:space="preserve">        zkLockNamePrefix</w:t>
      </w:r>
    </w:p>
    <w:p>
      <w:pPr>
        <w:jc w:val="both"/>
      </w:pPr>
      <w:r>
        <w:t xml:space="preserve">        + curPartitionConfig.getIndexingHashPartitionID(),</w:t>
      </w:r>
    </w:p>
    <w:p>
      <w:pPr>
        <w:jc w:val="both"/>
      </w:pPr>
      <w:r>
        <w:t xml:space="preserve">        Amount.of(zkLockExpirationTimeMinutes, Time.MINUTES)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final AtomicBoolean success = new AtomicBoolean(false);</w:t>
      </w:r>
    </w:p>
    <w:p>
      <w:pPr>
        <w:jc w:val="both"/>
      </w:pPr>
      <w:r/>
    </w:p>
    <w:p>
      <w:pPr>
        <w:jc w:val="both"/>
      </w:pPr>
      <w:r>
        <w:t xml:space="preserve">    boolean gotLock = lock.tryWithLock(() -&gt; {</w:t>
      </w:r>
    </w:p>
    <w:p>
      <w:pPr>
        <w:jc w:val="both"/>
      </w:pPr>
      <w:r>
        <w:t xml:space="preserve">      Stopwatch actionTiming = Stopwatch.createStarted();</w:t>
      </w:r>
    </w:p>
    <w:p>
      <w:pPr>
        <w:jc w:val="both"/>
      </w:pPr>
      <w:r/>
    </w:p>
    <w:p>
      <w:pPr>
        <w:jc w:val="both"/>
      </w:pPr>
      <w:r>
        <w:t xml:space="preserve">      LeaveServerSetResult leftServerSet = maybeLeaveServerSet();</w:t>
      </w:r>
    </w:p>
    <w:p>
      <w:pPr>
        <w:jc w:val="both"/>
      </w:pPr>
      <w:r>
        <w:t xml:space="preserve">      if (leftServerSet == LeaveServerSetResult.FAILURE) {</w:t>
      </w:r>
    </w:p>
    <w:p>
      <w:pPr>
        <w:jc w:val="both"/>
      </w:pPr>
      <w:r>
        <w:t xml:space="preserve">        LOG.info("Failed to leave the server set, will not execute action.");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LOG.info("maybeLeaveServerSet returned: {}", leftServerSet);</w:t>
      </w:r>
    </w:p>
    <w:p>
      <w:pPr>
        <w:jc w:val="both"/>
      </w:pPr>
      <w:r/>
    </w:p>
    <w:p>
      <w:pPr>
        <w:jc w:val="both"/>
      </w:pPr>
      <w:r>
        <w:t xml:space="preserve">      // Sleep for a short time to give the server some time to finish requests that it is currently</w:t>
      </w:r>
    </w:p>
    <w:p>
      <w:pPr>
        <w:jc w:val="both"/>
      </w:pPr>
      <w:r>
        <w:t xml:space="preserve">      // executing and allow roots some time to register that this host has left the server set.</w:t>
      </w:r>
    </w:p>
    <w:p>
      <w:pPr>
        <w:jc w:val="both"/>
      </w:pPr>
      <w:r>
        <w:t xml:space="preserve">      // If we didn't do this and the coordinated action included a full GC, then latency and error</w:t>
      </w:r>
    </w:p>
    <w:p>
      <w:pPr>
        <w:jc w:val="both"/>
      </w:pPr>
      <w:r>
        <w:t xml:space="preserve">      // rate at the root layer would spike higher at the time of the GC. SEARCH-35456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Thread.sleep(sleepAfterLeaveServerSetMillis);</w:t>
      </w:r>
    </w:p>
    <w:p>
      <w:pPr>
        <w:jc w:val="both"/>
      </w:pPr>
      <w:r>
        <w:t xml:space="preserve">      } catch (InterruptedException ex) {</w:t>
      </w:r>
    </w:p>
    <w:p>
      <w:pPr>
        <w:jc w:val="both"/>
      </w:pPr>
      <w:r>
        <w:t xml:space="preserve">        Thread.currentThread().interrupt();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LOG.info(actionName + " synchronization action for " + description);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numCoordinatedFunctionCalls.increment();</w:t>
      </w:r>
    </w:p>
    <w:p>
      <w:pPr>
        <w:jc w:val="both"/>
      </w:pPr>
      <w:r>
        <w:t xml:space="preserve">        numCoordinatedLeaveServersetCalls.increment();</w:t>
      </w:r>
    </w:p>
    <w:p>
      <w:pPr>
        <w:jc w:val="both"/>
      </w:pPr>
      <w:r/>
    </w:p>
    <w:p>
      <w:pPr>
        <w:jc w:val="both"/>
      </w:pPr>
      <w:r>
        <w:t xml:space="preserve">        Boolean successValue = function.apply(COORDINATED_ACTION_FLAG);</w:t>
      </w:r>
    </w:p>
    <w:p>
      <w:pPr>
        <w:jc w:val="both"/>
      </w:pPr>
      <w:r>
        <w:t xml:space="preserve">        success.set(successValue);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if (leftServerSet == LeaveServerSetResult.SUCCESS) {</w:t>
      </w:r>
    </w:p>
    <w:p>
      <w:pPr>
        <w:jc w:val="both"/>
      </w:pPr>
      <w:r>
        <w:t xml:space="preserve">          joinServerSet();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LOG.info("{} synchronization action for {} completed after {}, success: {}",</w:t>
      </w:r>
    </w:p>
    <w:p>
      <w:pPr>
        <w:jc w:val="both"/>
      </w:pPr>
      <w:r>
        <w:t xml:space="preserve">            actionName,</w:t>
      </w:r>
    </w:p>
    <w:p>
      <w:pPr>
        <w:jc w:val="both"/>
      </w:pPr>
      <w:r>
        <w:t xml:space="preserve">            description,</w:t>
      </w:r>
    </w:p>
    <w:p>
      <w:pPr>
        <w:jc w:val="both"/>
      </w:pPr>
      <w:r>
        <w:t xml:space="preserve">            actionTiming,</w:t>
      </w:r>
    </w:p>
    <w:p>
      <w:pPr>
        <w:jc w:val="both"/>
      </w:pPr>
      <w:r>
        <w:t xml:space="preserve">            success.get());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if (!gotLock) {</w:t>
      </w:r>
    </w:p>
    <w:p>
      <w:pPr>
        <w:jc w:val="both"/>
      </w:pPr>
      <w:r>
        <w:t xml:space="preserve">      String errorMsg = actionName + ": Failed to get zk indexing lock for " + description;</w:t>
      </w:r>
    </w:p>
    <w:p>
      <w:pPr>
        <w:jc w:val="both"/>
      </w:pPr>
      <w:r>
        <w:t xml:space="preserve">      LOG.info(errorMsg);</w:t>
      </w:r>
    </w:p>
    <w:p>
      <w:pPr>
        <w:jc w:val="both"/>
      </w:pPr>
      <w:r>
        <w:t xml:space="preserve">      throw new CoordinatedEarlybirdActionLockFailed(errorMsg);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success.get();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retryActionUntilRan(String description, Runnable action) {</w:t>
      </w:r>
    </w:p>
    <w:p>
      <w:pPr>
        <w:jc w:val="both"/>
      </w:pPr>
      <w:r>
        <w:t xml:space="preserve">    Random random = new Random(System.currentTimeMillis());</w:t>
      </w:r>
    </w:p>
    <w:p>
      <w:pPr>
        <w:jc w:val="both"/>
      </w:pPr>
      <w:r/>
    </w:p>
    <w:p>
      <w:pPr>
        <w:jc w:val="both"/>
      </w:pPr>
      <w:r>
        <w:t xml:space="preserve">    boolean actionExecuted = false;</w:t>
      </w:r>
    </w:p>
    <w:p>
      <w:pPr>
        <w:jc w:val="both"/>
      </w:pPr>
      <w:r>
        <w:t xml:space="preserve">    int attempts = 0;</w:t>
      </w:r>
    </w:p>
    <w:p>
      <w:pPr>
        <w:jc w:val="both"/>
      </w:pPr>
      <w:r>
        <w:t xml:space="preserve">    while (!actionExecuted)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attempts++;</w:t>
      </w:r>
    </w:p>
    <w:p>
      <w:pPr>
        <w:jc w:val="both"/>
      </w:pPr>
      <w:r>
        <w:t xml:space="preserve">        actionExecuted = this.execute(description, isCoordinated -&gt; {</w:t>
      </w:r>
    </w:p>
    <w:p>
      <w:pPr>
        <w:jc w:val="both"/>
      </w:pPr>
      <w:r>
        <w:t xml:space="preserve">          action.run();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  } catch (CoordinatedEarlybirdActionLockFailed ex) {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(!actionExecuted) {</w:t>
      </w:r>
    </w:p>
    <w:p>
      <w:pPr>
        <w:jc w:val="both"/>
      </w:pPr>
      <w:r>
        <w:t xml:space="preserve">        // Variable sleep amount. The reason for the random sleeps</w:t>
      </w:r>
    </w:p>
    <w:p>
      <w:pPr>
        <w:jc w:val="both"/>
      </w:pPr>
      <w:r>
        <w:t xml:space="preserve">        // is so that across multiple earlybirds this doesn't get</w:t>
      </w:r>
    </w:p>
    <w:p>
      <w:pPr>
        <w:jc w:val="both"/>
      </w:pPr>
      <w:r>
        <w:t xml:space="preserve">        // executed in some sequence that depends on something else</w:t>
      </w:r>
    </w:p>
    <w:p>
      <w:pPr>
        <w:jc w:val="both"/>
      </w:pPr>
      <w:r>
        <w:t xml:space="preserve">        // like maybe deploy times. It might be easier to catch possible</w:t>
      </w:r>
    </w:p>
    <w:p>
      <w:pPr>
        <w:jc w:val="both"/>
      </w:pPr>
      <w:r>
        <w:t xml:space="preserve">        // problems if implicit orderings like this are not introduced.</w:t>
      </w:r>
    </w:p>
    <w:p>
      <w:pPr>
        <w:jc w:val="both"/>
      </w:pPr>
      <w:r>
        <w:t xml:space="preserve">        long msToSleep = (10 + random.nextInt(5)) * 1000L;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Thread.sleep(msToSleep);</w:t>
      </w:r>
    </w:p>
    <w:p>
      <w:pPr>
        <w:jc w:val="both"/>
      </w:pPr>
      <w:r>
        <w:t xml:space="preserve">        } catch (InterruptedException ex) {</w:t>
      </w:r>
    </w:p>
    <w:p>
      <w:pPr>
        <w:jc w:val="both"/>
      </w:pPr>
      <w:r>
        <w:t xml:space="preserve">          LOG.info("Interrupted while trying to execute");</w:t>
      </w:r>
    </w:p>
    <w:p>
      <w:pPr>
        <w:jc w:val="both"/>
      </w:pPr>
      <w:r>
        <w:t xml:space="preserve">          Thread.currentThread().interrupt();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LOG.info("Executed {} after {} attempts", actionName, attempts);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current number of servers in this server's server set.</w:t>
      </w:r>
    </w:p>
    <w:p>
      <w:pPr>
        <w:jc w:val="both"/>
      </w:pPr>
      <w:r>
        <w:t xml:space="preserve">   * @return absent Optional if we encountered an exception getting the number of hosts.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Optional&lt;Integer&gt; getNumberOfServerSetMembers()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serverSetMember != null ? Optional.of(serverSetMember.getNumberOfServerSetMembers())</w:t>
      </w:r>
    </w:p>
    <w:p>
      <w:pPr>
        <w:jc w:val="both"/>
      </w:pPr>
      <w:r>
        <w:t xml:space="preserve">          : Optional.empty();</w:t>
      </w:r>
    </w:p>
    <w:p>
      <w:pPr>
        <w:jc w:val="both"/>
      </w:pPr>
      <w:r>
        <w:t xml:space="preserve">    } catch (InterruptedException ex) {</w:t>
      </w:r>
    </w:p>
    <w:p>
      <w:pPr>
        <w:jc w:val="both"/>
      </w:pPr>
      <w:r>
        <w:t xml:space="preserve">      LOG.warn("Action " + actionName + " was interrupted.", ex);</w:t>
      </w:r>
    </w:p>
    <w:p>
      <w:pPr>
        <w:jc w:val="both"/>
      </w:pPr>
      <w:r>
        <w:t xml:space="preserve">      Thread.currentThread().interrupt();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 catch (ZooKeeperClient.ZooKeeperConnectionException | KeeperException ex) {</w:t>
      </w:r>
    </w:p>
    <w:p>
      <w:pPr>
        <w:jc w:val="both"/>
      </w:pPr>
      <w:r>
        <w:t xml:space="preserve">      LOG.warn("Exception during " + actionName, ex);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a coordinated action, join back this earlybird's server set with retries</w:t>
      </w:r>
    </w:p>
    <w:p>
      <w:pPr>
        <w:jc w:val="both"/>
      </w:pPr>
      <w:r>
        <w:t xml:space="preserve">   * and sleeps in between.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joinServerSet() {</w:t>
      </w:r>
    </w:p>
    <w:p>
      <w:pPr>
        <w:jc w:val="both"/>
      </w:pPr>
      <w:r>
        <w:t xml:space="preserve">    Preconditions.checkNotNull(serverSetMember);</w:t>
      </w:r>
    </w:p>
    <w:p>
      <w:pPr>
        <w:jc w:val="both"/>
      </w:pPr>
      <w:r/>
    </w:p>
    <w:p>
      <w:pPr>
        <w:jc w:val="both"/>
      </w:pPr>
      <w:r>
        <w:t xml:space="preserve">    boolean joined = false;</w:t>
      </w:r>
    </w:p>
    <w:p>
      <w:pPr>
        <w:jc w:val="both"/>
      </w:pPr>
      <w:r>
        <w:t xml:space="preserve">    for (int i = 0; i &lt; joinServerSetRetries; i++)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serverSetMember.joinServerSet("CoordinatedAction: " + actionName);</w:t>
      </w:r>
    </w:p>
    <w:p>
      <w:pPr>
        <w:jc w:val="both"/>
      </w:pPr>
      <w:r>
        <w:t xml:space="preserve">        joined = true;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 catch (AlreadyInServerSetUpdateException ex) {</w:t>
      </w:r>
    </w:p>
    <w:p>
      <w:pPr>
        <w:jc w:val="both"/>
      </w:pPr>
      <w:r>
        <w:t xml:space="preserve">        // Most likely leaving the server set failed</w:t>
      </w:r>
    </w:p>
    <w:p>
      <w:pPr>
        <w:jc w:val="both"/>
      </w:pPr>
      <w:r>
        <w:t xml:space="preserve">        joined = true;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 catch (ServerSet.UpdateException ex) {</w:t>
      </w:r>
    </w:p>
    <w:p>
      <w:pPr>
        <w:jc w:val="both"/>
      </w:pPr>
      <w:r>
        <w:t xml:space="preserve">        LOG.warn("Unable to join server set after " + actionName + " on attempt "</w:t>
      </w:r>
    </w:p>
    <w:p>
      <w:pPr>
        <w:jc w:val="both"/>
      </w:pPr>
      <w:r>
        <w:t xml:space="preserve">                + i, ex);</w:t>
      </w:r>
    </w:p>
    <w:p>
      <w:pPr>
        <w:jc w:val="both"/>
      </w:pPr>
      <w:r>
        <w:t xml:space="preserve">        if (i &lt; (joinServerSetRetries - 1))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Thread.sleep(joinServerSetRetrySleepMillis);</w:t>
      </w:r>
    </w:p>
    <w:p>
      <w:pPr>
        <w:jc w:val="both"/>
      </w:pPr>
      <w:r>
        <w:t xml:space="preserve">          } catch (InterruptedException e) {</w:t>
      </w:r>
    </w:p>
    <w:p>
      <w:pPr>
        <w:jc w:val="both"/>
      </w:pPr>
      <w:r>
        <w:t xml:space="preserve">            LOG.warn("Interrupted while waiting to join back server set for: " + actionName);</w:t>
      </w:r>
    </w:p>
    <w:p>
      <w:pPr>
        <w:jc w:val="both"/>
      </w:pPr>
      <w:r>
        <w:t xml:space="preserve">            // Preserve interrupt status.</w:t>
      </w:r>
    </w:p>
    <w:p>
      <w:pPr>
        <w:jc w:val="both"/>
      </w:pPr>
      <w:r>
        <w:t xml:space="preserve">            Thread.currentThread().interrupt();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(!joined) {</w:t>
      </w:r>
    </w:p>
    <w:p>
      <w:pPr>
        <w:jc w:val="both"/>
      </w:pPr>
      <w:r>
        <w:t xml:space="preserve">      String message = String.format(</w:t>
      </w:r>
    </w:p>
    <w:p>
      <w:pPr>
        <w:jc w:val="both"/>
      </w:pPr>
      <w:r>
        <w:t xml:space="preserve">          "Unable to join server set after %s, setting fatal flag.",</w:t>
      </w:r>
    </w:p>
    <w:p>
      <w:pPr>
        <w:jc w:val="both"/>
      </w:pPr>
      <w:r>
        <w:t xml:space="preserve">          actionName);</w:t>
      </w:r>
    </w:p>
    <w:p>
      <w:pPr>
        <w:jc w:val="both"/>
      </w:pPr>
      <w:r>
        <w:t xml:space="preserve">      EarlybirdException exception = new EarlybirdException(message);</w:t>
      </w:r>
    </w:p>
    <w:p>
      <w:pPr>
        <w:jc w:val="both"/>
      </w:pPr>
      <w:r/>
    </w:p>
    <w:p>
      <w:pPr>
        <w:jc w:val="both"/>
      </w:pPr>
      <w:r>
        <w:t xml:space="preserve">      LOG.error(message, exception);</w:t>
      </w:r>
    </w:p>
    <w:p>
      <w:pPr>
        <w:jc w:val="both"/>
      </w:pPr>
      <w:r>
        <w:t xml:space="preserve">      criticalExceptionHandler.handle(this, exception);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setShouldSynchronize(boolean shouldSynchronizeParam) {</w:t>
      </w:r>
    </w:p>
    <w:p>
      <w:pPr>
        <w:jc w:val="both"/>
      </w:pPr>
      <w:r>
        <w:t xml:space="preserve">    boolean oldValue = this.shouldSynchronize.getAndSet(shouldSynchronizeParam);</w:t>
      </w:r>
    </w:p>
    <w:p>
      <w:pPr>
        <w:jc w:val="both"/>
      </w:pPr>
      <w:r>
        <w:t xml:space="preserve">    LOG.info("Updated shouldSynchronize for: " + actionName + " from " + oldValue</w:t>
      </w:r>
    </w:p>
    <w:p>
      <w:pPr>
        <w:jc w:val="both"/>
      </w:pPr>
      <w:r>
        <w:t xml:space="preserve">            + " to " + shouldSynchronizeParam);</w:t>
      </w:r>
    </w:p>
    <w:p>
      <w:pPr>
        <w:jc w:val="both"/>
      </w:pPr>
      <w:r>
        <w:t xml:space="preserve">    return oldValue;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long getNumCoordinatedFunctionCalls() {</w:t>
      </w:r>
    </w:p>
    <w:p>
      <w:pPr>
        <w:jc w:val="both"/>
      </w:pPr>
      <w:r>
        <w:t xml:space="preserve">    return this.numCoordinatedFunctionCalls.get();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long getNumCoordinatedLeaveServersetCalls() {</w:t>
      </w:r>
    </w:p>
    <w:p>
      <w:pPr>
        <w:jc w:val="both"/>
      </w:pPr>
      <w:r>
        <w:t xml:space="preserve">    return this.numCoordinatedLeaveServersetCalls.get();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