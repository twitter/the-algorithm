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java.io.Writer;</w:t>
      </w:r>
    </w:p>
    <w:p>
      <w:pPr>
        <w:jc w:val="both"/>
      </w:pPr>
      <w:r/>
    </w:p>
    <w:p>
      <w:pPr>
        <w:jc w:val="both"/>
      </w:pPr>
      <w:r>
        <w:t>import com.google.gson.stream.JsonWriter;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Wrapper class for JsonWriter that implements the</w:t>
      </w:r>
    </w:p>
    <w:p>
      <w:pPr>
        <w:jc w:val="both"/>
      </w:pPr>
      <w:r>
        <w:t xml:space="preserve"> * ViewerWriter interface.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JsonViewerWriter implements ViewerWriter {</w:t>
      </w:r>
    </w:p>
    <w:p>
      <w:pPr>
        <w:jc w:val="both"/>
      </w:pPr>
      <w:r/>
    </w:p>
    <w:p>
      <w:pPr>
        <w:jc w:val="both"/>
      </w:pPr>
      <w:r>
        <w:t xml:space="preserve">  private final JsonWriter writer;</w:t>
      </w:r>
    </w:p>
    <w:p>
      <w:pPr>
        <w:jc w:val="both"/>
      </w:pPr>
      <w:r>
        <w:t xml:space="preserve">  private final Writer out;</w:t>
      </w:r>
    </w:p>
    <w:p>
      <w:pPr>
        <w:jc w:val="both"/>
      </w:pPr>
      <w:r/>
    </w:p>
    <w:p>
      <w:pPr>
        <w:jc w:val="both"/>
      </w:pPr>
      <w:r>
        <w:t xml:space="preserve">  public JsonViewerWriter(Writer out) {</w:t>
      </w:r>
    </w:p>
    <w:p>
      <w:pPr>
        <w:jc w:val="both"/>
      </w:pPr>
      <w:r>
        <w:t xml:space="preserve">    this.out = out;</w:t>
      </w:r>
    </w:p>
    <w:p>
      <w:pPr>
        <w:jc w:val="both"/>
      </w:pPr>
      <w:r>
        <w:t xml:space="preserve">    this.writer = new JsonWriter(out);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ViewerWriter beginArray() throws IOException {</w:t>
      </w:r>
    </w:p>
    <w:p>
      <w:pPr>
        <w:jc w:val="both"/>
      </w:pPr>
      <w:r>
        <w:t xml:space="preserve">    writer.beginArray();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ViewerWriter beginObject() throws IOException {</w:t>
      </w:r>
    </w:p>
    <w:p>
      <w:pPr>
        <w:jc w:val="both"/>
      </w:pPr>
      <w:r>
        <w:t xml:space="preserve">    writer.beginObject();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ViewerWriter endArray() throws IOException {</w:t>
      </w:r>
    </w:p>
    <w:p>
      <w:pPr>
        <w:jc w:val="both"/>
      </w:pPr>
      <w:r>
        <w:t xml:space="preserve">    writer.endArray();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ViewerWriter endObject() throws IOException {</w:t>
      </w:r>
    </w:p>
    <w:p>
      <w:pPr>
        <w:jc w:val="both"/>
      </w:pPr>
      <w:r>
        <w:t xml:space="preserve">    writer.endObject();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ViewerWriter name(String field) throws IOException {</w:t>
      </w:r>
    </w:p>
    <w:p>
      <w:pPr>
        <w:jc w:val="both"/>
      </w:pPr>
      <w:r>
        <w:t xml:space="preserve">    writer.name(field);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ViewerWriter value(String s) throws IOException {</w:t>
      </w:r>
    </w:p>
    <w:p>
      <w:pPr>
        <w:jc w:val="both"/>
      </w:pPr>
      <w:r>
        <w:t xml:space="preserve">    writer.value(s);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ViewerWriter newline() throws IOException {</w:t>
      </w:r>
    </w:p>
    <w:p>
      <w:pPr>
        <w:jc w:val="both"/>
      </w:pPr>
      <w:r>
        <w:t xml:space="preserve">    out.append('\n');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flush() throws IOException {</w:t>
      </w:r>
    </w:p>
    <w:p>
      <w:pPr>
        <w:jc w:val="both"/>
      </w:pPr>
      <w:r>
        <w:t xml:space="preserve">    out.flush();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