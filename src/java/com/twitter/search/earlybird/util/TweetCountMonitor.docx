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java.util.Calendar;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java.util.concurrent.atomic.AtomicInteger;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org.apache.commons.lang.mutable.MutableInt;</w:t>
      </w:r>
    </w:p>
    <w:p>
      <w:pPr>
        <w:jc w:val="both"/>
      </w:pPr>
      <w:r>
        <w:t>import org.apache.commons.lang.mutable.MutableLong;</w:t>
      </w:r>
    </w:p>
    <w:p>
      <w:pPr>
        <w:jc w:val="both"/>
      </w:pPr>
      <w:r>
        <w:t>import org.apache.lucene.index.IndexOptions;</w:t>
      </w:r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com.twitter.search.common.concurrent.ScheduledExecutorServiceFactory;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com.twitter.search.common.partitioning.base.Segment;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com.twitter.search.core.earlybird.index.TimeMapper;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com.twitter.search.earlybird.index.EarlybirdSingleSegmentSearcher;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com.twitter.search.earlybird.partition.SegmentManager;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background task that periodically gets and exports the number of tweets per hour that are</w:t>
      </w:r>
    </w:p>
    <w:p>
      <w:pPr>
        <w:jc w:val="both"/>
      </w:pPr>
      <w:r>
        <w:t xml:space="preserve"> * indexed on this earlybird.</w:t>
      </w:r>
    </w:p>
    <w:p>
      <w:pPr>
        <w:jc w:val="both"/>
      </w:pPr>
      <w:r>
        <w:t xml:space="preserve"> * Specifically used for making sure that we are not missing data for any hours in the search</w:t>
      </w:r>
    </w:p>
    <w:p>
      <w:pPr>
        <w:jc w:val="both"/>
      </w:pPr>
      <w:r>
        <w:t xml:space="preserve"> * archives.</w:t>
      </w:r>
    </w:p>
    <w:p>
      <w:pPr>
        <w:jc w:val="both"/>
      </w:pPr>
      <w:r>
        <w:t xml:space="preserve"> * The task loops though all the segments that are indexed by this earlybird, and for each segment</w:t>
      </w:r>
    </w:p>
    <w:p>
      <w:pPr>
        <w:jc w:val="both"/>
      </w:pPr>
      <w:r>
        <w:t xml:space="preserve"> * looks at all the createdAt dates for all of the documents in that segment.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Also keeps track off an exposes as a stat the number of hours that do not have any tweets in the</w:t>
      </w:r>
    </w:p>
    <w:p>
      <w:pPr>
        <w:jc w:val="both"/>
      </w:pPr>
      <w:r>
        <w:t xml:space="preserve"> * min/max range of data that IS indexed on this earlybird. i.e if we only have data for</w:t>
      </w:r>
    </w:p>
    <w:p>
      <w:pPr>
        <w:jc w:val="both"/>
      </w:pPr>
      <w:r>
        <w:t xml:space="preserve"> * 2006/01/01:02 and 2006/01/01:04, it will consider 2006/01/01:03 as a missing hour.</w:t>
      </w:r>
    </w:p>
    <w:p>
      <w:pPr>
        <w:jc w:val="both"/>
      </w:pPr>
      <w:r>
        <w:t xml:space="preserve"> * Hours before 2006/01/01:02 or after 2006/01/01:04 will not be considered as missing.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TweetCountMonitor extends OneTaskScheduledExecutorManager {</w:t>
      </w:r>
    </w:p>
    <w:p>
      <w:pPr>
        <w:jc w:val="both"/>
      </w:pPr>
      <w:r>
        <w:t xml:space="preserve">  private static final Logger LOG = LoggerFactory.getLogger(TweetCountMonitor.class);</w:t>
      </w:r>
    </w:p>
    <w:p>
      <w:pPr>
        <w:jc w:val="both"/>
      </w:pPr>
      <w:r/>
    </w:p>
    <w:p>
      <w:pPr>
        <w:jc w:val="both"/>
      </w:pPr>
      <w:r>
        <w:t xml:space="preserve">  private static final String THREAD_NAME_FORMAT = "TweetCountMonitor-%d";</w:t>
      </w:r>
    </w:p>
    <w:p>
      <w:pPr>
        <w:jc w:val="both"/>
      </w:pPr>
      <w:r>
        <w:t xml:space="preserve">  private static final boolean THREAD_IS_DAEMON = true;</w:t>
      </w:r>
    </w:p>
    <w:p>
      <w:pPr>
        <w:jc w:val="both"/>
      </w:pPr>
      <w:r/>
    </w:p>
    <w:p>
      <w:pPr>
        <w:jc w:val="both"/>
      </w:pPr>
      <w:r>
        <w:t xml:space="preserve">  public static final String RUN_INTERVAL_MINUTES_CONFIG_NAME =</w:t>
      </w:r>
    </w:p>
    <w:p>
      <w:pPr>
        <w:jc w:val="both"/>
      </w:pPr>
      <w:r>
        <w:t xml:space="preserve">      "tweet_count_monitor_run_interval_minutes";</w:t>
      </w:r>
    </w:p>
    <w:p>
      <w:pPr>
        <w:jc w:val="both"/>
      </w:pPr>
      <w:r>
        <w:t xml:space="preserve">  public static final String START_CHECK_HOUR_CONFIG_NAME =</w:t>
      </w:r>
    </w:p>
    <w:p>
      <w:pPr>
        <w:jc w:val="both"/>
      </w:pPr>
      <w:r>
        <w:t xml:space="preserve">      "tweet_count_monitor_start_check_hour";</w:t>
      </w:r>
    </w:p>
    <w:p>
      <w:pPr>
        <w:jc w:val="both"/>
      </w:pPr>
      <w:r>
        <w:t xml:space="preserve">  public static final String HOURLY_MIN_COUNT_CONFIG_NAME =</w:t>
      </w:r>
    </w:p>
    <w:p>
      <w:pPr>
        <w:jc w:val="both"/>
      </w:pPr>
      <w:r>
        <w:t xml:space="preserve">      "tweet_count_monitor_hourly_min_count";</w:t>
      </w:r>
    </w:p>
    <w:p>
      <w:pPr>
        <w:jc w:val="both"/>
      </w:pPr>
      <w:r>
        <w:t xml:space="preserve">  public static final String DAILY_MIN_COUNT_CONFIG_NAME =</w:t>
      </w:r>
    </w:p>
    <w:p>
      <w:pPr>
        <w:jc w:val="both"/>
      </w:pPr>
      <w:r>
        <w:t xml:space="preserve">      "tweet_count_monitor_daily_min_count";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AtomicInteger INSTANCE_COUNTER = new AtomicInteger(0);</w:t>
      </w:r>
    </w:p>
    <w:p>
      <w:pPr>
        <w:jc w:val="both"/>
      </w:pPr>
      <w:r/>
    </w:p>
    <w:p>
      <w:pPr>
        <w:jc w:val="both"/>
      </w:pPr>
      <w:r>
        <w:t xml:space="preserve">  private static final long MILLIS_IN_A_DAY = TimeUnit.DAYS.toMillis(1);</w:t>
      </w:r>
    </w:p>
    <w:p>
      <w:pPr>
        <w:jc w:val="both"/>
      </w:pPr>
      <w:r/>
    </w:p>
    <w:p>
      <w:pPr>
        <w:jc w:val="both"/>
      </w:pPr>
      <w:r>
        <w:t xml:space="preserve">  private final SegmentManager segmentManager;</w:t>
      </w:r>
    </w:p>
    <w:p>
      <w:pPr>
        <w:jc w:val="both"/>
      </w:pPr>
      <w:r/>
    </w:p>
    <w:p>
      <w:pPr>
        <w:jc w:val="both"/>
      </w:pPr>
      <w:r>
        <w:t xml:space="preserve">  private final SearchStatsReceiver searchStatsReceiver;</w:t>
      </w:r>
    </w:p>
    <w:p>
      <w:pPr>
        <w:jc w:val="both"/>
      </w:pPr>
      <w:r>
        <w:t xml:space="preserve">  private final int instanceCounter;</w:t>
      </w:r>
    </w:p>
    <w:p>
      <w:pPr>
        <w:jc w:val="both"/>
      </w:pPr>
      <w:r/>
    </w:p>
    <w:p>
      <w:pPr>
        <w:jc w:val="both"/>
      </w:pPr>
      <w:r>
        <w:t xml:space="preserve">  // The first date in format "YYYYMMDDHH" that we want to check counts for.</w:t>
      </w:r>
    </w:p>
    <w:p>
      <w:pPr>
        <w:jc w:val="both"/>
      </w:pPr>
      <w:r>
        <w:t xml:space="preserve">  private final int startCheckHour;</w:t>
      </w:r>
    </w:p>
    <w:p>
      <w:pPr>
        <w:jc w:val="both"/>
      </w:pPr>
      <w:r>
        <w:t xml:space="preserve">  // The last date in format "YYYYMMDDHH" that we want to check counts for.</w:t>
      </w:r>
    </w:p>
    <w:p>
      <w:pPr>
        <w:jc w:val="both"/>
      </w:pPr>
      <w:r>
        <w:t xml:space="preserve">  private final int endCheckHour;</w:t>
      </w:r>
    </w:p>
    <w:p>
      <w:pPr>
        <w:jc w:val="both"/>
      </w:pPr>
      <w:r>
        <w:t xml:space="preserve">  //Smallest number of docs we expect to have for each day.</w:t>
      </w:r>
    </w:p>
    <w:p>
      <w:pPr>
        <w:jc w:val="both"/>
      </w:pPr>
      <w:r>
        <w:t xml:space="preserve">  private final int dailyMinCount;</w:t>
      </w:r>
    </w:p>
    <w:p>
      <w:pPr>
        <w:jc w:val="both"/>
      </w:pPr>
      <w:r>
        <w:t xml:space="preserve">  // Smallest number of docs we expect to have for each hour.</w:t>
      </w:r>
    </w:p>
    <w:p>
      <w:pPr>
        <w:jc w:val="both"/>
      </w:pPr>
      <w:r>
        <w:t xml:space="preserve">  private final int hourlyMinCount;</w:t>
      </w:r>
    </w:p>
    <w:p>
      <w:pPr>
        <w:jc w:val="both"/>
      </w:pPr>
      <w:r>
        <w:t xml:space="preserve">  // Binary stat, set to 0 when the monitor is running</w:t>
      </w:r>
    </w:p>
    <w:p>
      <w:pPr>
        <w:jc w:val="both"/>
      </w:pPr>
      <w:r>
        <w:t xml:space="preserve">  private final SearchLongGauge isRunningStat;</w:t>
      </w:r>
    </w:p>
    <w:p>
      <w:pPr>
        <w:jc w:val="both"/>
      </w:pPr>
      <w:r>
        <w:t xml:space="preserve">  // How long each iteration takes</w:t>
      </w:r>
    </w:p>
    <w:p>
      <w:pPr>
        <w:jc w:val="both"/>
      </w:pPr>
      <w:r>
        <w:t xml:space="preserve">  private final SearchTimerStats checkTimeStat;</w:t>
      </w:r>
    </w:p>
    <w:p>
      <w:pPr>
        <w:jc w:val="both"/>
      </w:pPr>
      <w:r/>
    </w:p>
    <w:p>
      <w:pPr>
        <w:jc w:val="both"/>
      </w:pPr>
      <w:r>
        <w:t xml:space="preserve">  private final Map&lt;String, FieldTermCounter&gt; fieldTermCounters;</w:t>
      </w:r>
    </w:p>
    <w:p>
      <w:pPr>
        <w:jc w:val="both"/>
      </w:pPr>
      <w:r>
        <w:t xml:space="preserve">  private final Map&lt;String, SearchTimerStats&gt; fieldCheckTimeStats;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TweetCountMonitor to monitor all segments in the given segmentManager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TweetCountMonitor(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ScheduledExecutorServiceFactory executorServiceFactory,</w:t>
      </w:r>
    </w:p>
    <w:p>
      <w:pPr>
        <w:jc w:val="both"/>
      </w:pPr>
      <w:r>
        <w:t xml:space="preserve">      long shutdownWaitDuration,</w:t>
      </w:r>
    </w:p>
    <w:p>
      <w:pPr>
        <w:jc w:val="both"/>
      </w:pPr>
      <w:r>
        <w:t xml:space="preserve">      TimeUnit shutdownWaitUnit,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this(segmentManager,</w:t>
      </w:r>
    </w:p>
    <w:p>
      <w:pPr>
        <w:jc w:val="both"/>
      </w:pPr>
      <w:r>
        <w:t xml:space="preserve">        EarlybirdConfig.getInt(START_CHECK_HOUR_CONFIG_NAME, 0),</w:t>
      </w:r>
    </w:p>
    <w:p>
      <w:pPr>
        <w:jc w:val="both"/>
      </w:pPr>
      <w:r>
        <w:t xml:space="preserve">        EarlybirdConfig.getInt(RUN_INTERVAL_MINUTES_CONFIG_NAME, -1),</w:t>
      </w:r>
    </w:p>
    <w:p>
      <w:pPr>
        <w:jc w:val="both"/>
      </w:pPr>
      <w:r>
        <w:t xml:space="preserve">        EarlybirdConfig.getInt(HOURLY_MIN_COUNT_CONFIG_NAME, 0),</w:t>
      </w:r>
    </w:p>
    <w:p>
      <w:pPr>
        <w:jc w:val="both"/>
      </w:pPr>
      <w:r>
        <w:t xml:space="preserve">        EarlybirdConfig.getInt(DAILY_MIN_COUNT_CONFIG_NAME, 0),</w:t>
      </w:r>
    </w:p>
    <w:p>
      <w:pPr>
        <w:jc w:val="both"/>
      </w:pPr>
      <w:r>
        <w:t xml:space="preserve">        executorServiceFactory,</w:t>
      </w:r>
    </w:p>
    <w:p>
      <w:pPr>
        <w:jc w:val="both"/>
      </w:pPr>
      <w:r>
        <w:t xml:space="preserve">        shutdownWaitDuration,</w:t>
      </w:r>
    </w:p>
    <w:p>
      <w:pPr>
        <w:jc w:val="both"/>
      </w:pPr>
      <w:r>
        <w:t xml:space="preserve">        shutdownWaitUnit,</w:t>
      </w:r>
    </w:p>
    <w:p>
      <w:pPr>
        <w:jc w:val="both"/>
      </w:pPr>
      <w:r>
        <w:t xml:space="preserve">        searchStatsReceiver,</w:t>
      </w:r>
    </w:p>
    <w:p>
      <w:pPr>
        <w:jc w:val="both"/>
      </w:pPr>
      <w:r>
        <w:t xml:space="preserve">       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TweetCountMonitor(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int startCheckHourFromConfig,</w:t>
      </w:r>
    </w:p>
    <w:p>
      <w:pPr>
        <w:jc w:val="both"/>
      </w:pPr>
      <w:r>
        <w:t xml:space="preserve">      int schedulePeriodMinutes,</w:t>
      </w:r>
    </w:p>
    <w:p>
      <w:pPr>
        <w:jc w:val="both"/>
      </w:pPr>
      <w:r>
        <w:t xml:space="preserve">      int hourlyMinCount,</w:t>
      </w:r>
    </w:p>
    <w:p>
      <w:pPr>
        <w:jc w:val="both"/>
      </w:pPr>
      <w:r>
        <w:t xml:space="preserve">      int dailyMinCount,</w:t>
      </w:r>
    </w:p>
    <w:p>
      <w:pPr>
        <w:jc w:val="both"/>
      </w:pPr>
      <w:r>
        <w:t xml:space="preserve">      ScheduledExecutorServiceFactory executorServiceFactory,</w:t>
      </w:r>
    </w:p>
    <w:p>
      <w:pPr>
        <w:jc w:val="both"/>
      </w:pPr>
      <w:r>
        <w:t xml:space="preserve">      long shutdownWaitDuration,</w:t>
      </w:r>
    </w:p>
    <w:p>
      <w:pPr>
        <w:jc w:val="both"/>
      </w:pPr>
      <w:r>
        <w:t xml:space="preserve">      TimeUnit shutdownWaitUnit,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super(</w:t>
      </w:r>
    </w:p>
    <w:p>
      <w:pPr>
        <w:jc w:val="both"/>
      </w:pPr>
      <w:r>
        <w:t xml:space="preserve">      executorServiceFactory,</w:t>
      </w:r>
    </w:p>
    <w:p>
      <w:pPr>
        <w:jc w:val="both"/>
      </w:pPr>
      <w:r>
        <w:t xml:space="preserve">      THREAD_NAME_FORMAT,</w:t>
      </w:r>
    </w:p>
    <w:p>
      <w:pPr>
        <w:jc w:val="both"/>
      </w:pPr>
      <w:r>
        <w:t xml:space="preserve">      THREAD_IS_DAEMON,</w:t>
      </w:r>
    </w:p>
    <w:p>
      <w:pPr>
        <w:jc w:val="both"/>
      </w:pPr>
      <w:r>
        <w:t xml:space="preserve">      PeriodicActionParams.atFixedRate(</w:t>
      </w:r>
    </w:p>
    <w:p>
      <w:pPr>
        <w:jc w:val="both"/>
      </w:pPr>
      <w:r>
        <w:t xml:space="preserve">        schedulePeriodMinutes,</w:t>
      </w:r>
    </w:p>
    <w:p>
      <w:pPr>
        <w:jc w:val="both"/>
      </w:pPr>
      <w:r>
        <w:t xml:space="preserve">        TimeUnit.MINUTES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new ShutdownWaitTimeParams(</w:t>
      </w:r>
    </w:p>
    <w:p>
      <w:pPr>
        <w:jc w:val="both"/>
      </w:pPr>
      <w:r>
        <w:t xml:space="preserve">        shutdownWaitDuration,</w:t>
      </w:r>
    </w:p>
    <w:p>
      <w:pPr>
        <w:jc w:val="both"/>
      </w:pPr>
      <w:r>
        <w:t xml:space="preserve">        shutdownWaitUnit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searchStatsReceiver,</w:t>
      </w:r>
    </w:p>
    <w:p>
      <w:pPr>
        <w:jc w:val="both"/>
      </w:pPr>
      <w:r>
        <w:t xml:space="preserve">        criticalExceptionHandler);</w:t>
      </w:r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this.searchStatsReceiver = searchStatsReceiver;</w:t>
      </w:r>
    </w:p>
    <w:p>
      <w:pPr>
        <w:jc w:val="both"/>
      </w:pPr>
      <w:r>
        <w:t xml:space="preserve">    this.instanceCounter = INSTANCE_COUNTER.incrementAndGet();</w:t>
      </w:r>
    </w:p>
    <w:p>
      <w:pPr>
        <w:jc w:val="both"/>
      </w:pPr>
      <w:r>
        <w:t xml:space="preserve">    this.hourlyMinCount = hourlyMinCount;</w:t>
      </w:r>
    </w:p>
    <w:p>
      <w:pPr>
        <w:jc w:val="both"/>
      </w:pPr>
      <w:r>
        <w:t xml:space="preserve">    this.dailyMinCount = dailyMinCount;</w:t>
      </w:r>
    </w:p>
    <w:p>
      <w:pPr>
        <w:jc w:val="both"/>
      </w:pPr>
      <w:r/>
    </w:p>
    <w:p>
      <w:pPr>
        <w:jc w:val="both"/>
      </w:pPr>
      <w:r>
        <w:t xml:space="preserve">    String isRunningStatName = "tweet_count_monitor_is_running_v_" + this.instanceCounter;</w:t>
      </w:r>
    </w:p>
    <w:p>
      <w:pPr>
        <w:jc w:val="both"/>
      </w:pPr>
      <w:r>
        <w:t xml:space="preserve">    this.isRunningStat = SearchLongGauge.export(isRunningStatName);</w:t>
      </w:r>
    </w:p>
    <w:p>
      <w:pPr>
        <w:jc w:val="both"/>
      </w:pPr>
      <w:r>
        <w:t xml:space="preserve">    String checkTimeStatName = "tweet_count_monitor_check_time_v_" + this.instanceCounter;</w:t>
      </w:r>
    </w:p>
    <w:p>
      <w:pPr>
        <w:jc w:val="both"/>
      </w:pPr>
      <w:r>
        <w:t xml:space="preserve">    this.checkTimeStat = SearchTimerStats.export(checkTimeStatName, TimeUnit.MILLISECONDS, true);</w:t>
      </w:r>
    </w:p>
    <w:p>
      <w:pPr>
        <w:jc w:val="both"/>
      </w:pPr>
      <w:r/>
    </w:p>
    <w:p>
      <w:pPr>
        <w:jc w:val="both"/>
      </w:pPr>
      <w:r>
        <w:t xml:space="preserve">    this.startCheckHour = Math.max(</w:t>
      </w:r>
    </w:p>
    <w:p>
      <w:pPr>
        <w:jc w:val="both"/>
      </w:pPr>
      <w:r>
        <w:t xml:space="preserve">        startCheckHourFromConfig,</w:t>
      </w:r>
    </w:p>
    <w:p>
      <w:pPr>
        <w:jc w:val="both"/>
      </w:pPr>
      <w:r>
        <w:t xml:space="preserve">        dateToHourValue(segmentManager.getPartitionConfig().getTierStartDate()));</w:t>
      </w:r>
    </w:p>
    <w:p>
      <w:pPr>
        <w:jc w:val="both"/>
      </w:pPr>
      <w:r>
        <w:t xml:space="preserve">    this.endCheckHour = dateToHourValue(segmentManager.getPartitionConfig().getTierEndDate());</w:t>
      </w:r>
    </w:p>
    <w:p>
      <w:pPr>
        <w:jc w:val="both"/>
      </w:pPr>
      <w:r/>
    </w:p>
    <w:p>
      <w:pPr>
        <w:jc w:val="both"/>
      </w:pPr>
      <w:r>
        <w:t xml:space="preserve">    this.fieldTermCounters = Maps.newHashMap();</w:t>
      </w:r>
    </w:p>
    <w:p>
      <w:pPr>
        <w:jc w:val="both"/>
      </w:pPr>
      <w:r>
        <w:t xml:space="preserve">    this.fieldTermCounters.put(</w:t>
      </w:r>
    </w:p>
    <w:p>
      <w:pPr>
        <w:jc w:val="both"/>
      </w:pPr>
      <w:r>
        <w:t xml:space="preserve">        FieldTermCounter.TWEET_COUNT_KEY,</w:t>
      </w:r>
    </w:p>
    <w:p>
      <w:pPr>
        <w:jc w:val="both"/>
      </w:pPr>
      <w:r>
        <w:t xml:space="preserve">        new FieldTermCounter(</w:t>
      </w:r>
    </w:p>
    <w:p>
      <w:pPr>
        <w:jc w:val="both"/>
      </w:pPr>
      <w:r>
        <w:t xml:space="preserve">            FieldTermCounter.TWEET_COUNT_KEY,</w:t>
      </w:r>
    </w:p>
    <w:p>
      <w:pPr>
        <w:jc w:val="both"/>
      </w:pPr>
      <w:r>
        <w:t xml:space="preserve">            instanceCounter,</w:t>
      </w:r>
    </w:p>
    <w:p>
      <w:pPr>
        <w:jc w:val="both"/>
      </w:pPr>
      <w:r>
        <w:t xml:space="preserve">            startCheckHour,</w:t>
      </w:r>
    </w:p>
    <w:p>
      <w:pPr>
        <w:jc w:val="both"/>
      </w:pPr>
      <w:r>
        <w:t xml:space="preserve">            endCheckHour,</w:t>
      </w:r>
    </w:p>
    <w:p>
      <w:pPr>
        <w:jc w:val="both"/>
      </w:pPr>
      <w:r>
        <w:t xml:space="preserve">            hourlyMinCount,</w:t>
      </w:r>
    </w:p>
    <w:p>
      <w:pPr>
        <w:jc w:val="both"/>
      </w:pPr>
      <w:r>
        <w:t xml:space="preserve">            dailyMinCount));</w:t>
      </w:r>
    </w:p>
    <w:p>
      <w:pPr>
        <w:jc w:val="both"/>
      </w:pPr>
      <w:r>
        <w:t xml:space="preserve">    this.fieldCheckTimeStats = Maps.newHashMap();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dateToHourValue(Date date) {</w:t>
      </w:r>
    </w:p>
    <w:p>
      <w:pPr>
        <w:jc w:val="both"/>
      </w:pPr>
      <w:r>
        <w:t xml:space="preserve">    Calendar cal = Calendar.getInstance(FieldTermCounter.TIME_ZONE);</w:t>
      </w:r>
    </w:p>
    <w:p>
      <w:pPr>
        <w:jc w:val="both"/>
      </w:pPr>
      <w:r>
        <w:t xml:space="preserve">    cal.setTime(date);</w:t>
      </w:r>
    </w:p>
    <w:p>
      <w:pPr>
        <w:jc w:val="both"/>
      </w:pPr>
      <w:r>
        <w:t xml:space="preserve">    return FieldTermCounter.getHourValue(cal);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updateHourlyCounts() {</w:t>
      </w:r>
    </w:p>
    <w:p>
      <w:pPr>
        <w:jc w:val="both"/>
      </w:pPr>
      <w:r>
        <w:t xml:space="preserve">    // Iterate the current index to count all tweets anf field hits.</w:t>
      </w:r>
    </w:p>
    <w:p>
      <w:pPr>
        <w:jc w:val="both"/>
      </w:pPr>
      <w:r>
        <w:t xml:space="preserve">    Map&lt;String, Map&lt;Integer, MutableInt&gt;&gt; newCountMap = getNewTweetCountMap();</w:t>
      </w:r>
    </w:p>
    <w:p>
      <w:pPr>
        <w:jc w:val="both"/>
      </w:pPr>
      <w:r/>
    </w:p>
    <w:p>
      <w:pPr>
        <w:jc w:val="both"/>
      </w:pPr>
      <w:r>
        <w:t xml:space="preserve">    for (Map.Entry&lt;String, Map&lt;Integer, MutableInt&gt;&gt; newCounts : newCountMap.entrySet()) {</w:t>
      </w:r>
    </w:p>
    <w:p>
      <w:pPr>
        <w:jc w:val="both"/>
      </w:pPr>
      <w:r>
        <w:t xml:space="preserve">      final String fieldName = newCounts.getKey();</w:t>
      </w:r>
    </w:p>
    <w:p>
      <w:pPr>
        <w:jc w:val="both"/>
      </w:pPr>
      <w:r>
        <w:t xml:space="preserve">      FieldTermCounter termCounter = fieldTermCounters.get(fieldName);</w:t>
      </w:r>
    </w:p>
    <w:p>
      <w:pPr>
        <w:jc w:val="both"/>
      </w:pPr>
      <w:r>
        <w:t xml:space="preserve">      if (termCounter == null) {</w:t>
      </w:r>
    </w:p>
    <w:p>
      <w:pPr>
        <w:jc w:val="both"/>
      </w:pPr>
      <w:r>
        <w:t xml:space="preserve">        termCounter = new FieldTermCounter(</w:t>
      </w:r>
    </w:p>
    <w:p>
      <w:pPr>
        <w:jc w:val="both"/>
      </w:pPr>
      <w:r>
        <w:t xml:space="preserve">            fieldName,</w:t>
      </w:r>
    </w:p>
    <w:p>
      <w:pPr>
        <w:jc w:val="both"/>
      </w:pPr>
      <w:r>
        <w:t xml:space="preserve">            instanceCounter,</w:t>
      </w:r>
    </w:p>
    <w:p>
      <w:pPr>
        <w:jc w:val="both"/>
      </w:pPr>
      <w:r>
        <w:t xml:space="preserve">            startCheckHour,</w:t>
      </w:r>
    </w:p>
    <w:p>
      <w:pPr>
        <w:jc w:val="both"/>
      </w:pPr>
      <w:r>
        <w:t xml:space="preserve">            endCheckHour,</w:t>
      </w:r>
    </w:p>
    <w:p>
      <w:pPr>
        <w:jc w:val="both"/>
      </w:pPr>
      <w:r>
        <w:t xml:space="preserve">            hourlyMinCount,</w:t>
      </w:r>
    </w:p>
    <w:p>
      <w:pPr>
        <w:jc w:val="both"/>
      </w:pPr>
      <w:r>
        <w:t xml:space="preserve">            dailyMinCount);</w:t>
      </w:r>
    </w:p>
    <w:p>
      <w:pPr>
        <w:jc w:val="both"/>
      </w:pPr>
      <w:r>
        <w:t xml:space="preserve">        fieldTermCounters.put(fieldName, termCounter);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termCounter.runWithNewCounts(newCounts.getValue());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Loops through all segments, and all documents in each segment, and for each document</w:t>
      </w:r>
    </w:p>
    <w:p>
      <w:pPr>
        <w:jc w:val="both"/>
      </w:pPr>
      <w:r>
        <w:t xml:space="preserve">   * gets the createdAt timestamp (in seconds) from the TimeMapper.</w:t>
      </w:r>
    </w:p>
    <w:p>
      <w:pPr>
        <w:jc w:val="both"/>
      </w:pPr>
      <w:r>
        <w:t xml:space="preserve">   * Based on that, returns a map with the count of:</w:t>
      </w:r>
    </w:p>
    <w:p>
      <w:pPr>
        <w:jc w:val="both"/>
      </w:pPr>
      <w:r>
        <w:t xml:space="preserve">   * . the number of tweets for each hour</w:t>
      </w:r>
    </w:p>
    <w:p>
      <w:pPr>
        <w:jc w:val="both"/>
      </w:pPr>
      <w:r>
        <w:t xml:space="preserve">   * . the number of tweets corresponding to each field for each hour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Map&lt;String, Map&lt;Integer, MutableInt&gt;&gt; getNewTweetCountMap() {</w:t>
      </w:r>
    </w:p>
    <w:p>
      <w:pPr>
        <w:jc w:val="both"/>
      </w:pPr>
      <w:r>
        <w:t xml:space="preserve">    Iterable&lt;SegmentInfo&gt; segmentInfos = segmentManager.getSegmentInfos(</w:t>
      </w:r>
    </w:p>
    <w:p>
      <w:pPr>
        <w:jc w:val="both"/>
      </w:pPr>
      <w:r>
        <w:t xml:space="preserve">        SegmentManager.Filter.Enabled, SegmentManager.Order.NEW_TO_OLD);</w:t>
      </w:r>
    </w:p>
    <w:p>
      <w:pPr>
        <w:jc w:val="both"/>
      </w:pPr>
      <w:r>
        <w:t xml:space="preserve">    Map&lt;String, Map&lt;Integer, MutableInt&gt;&gt; newCountMap = Maps.newHashMap();</w:t>
      </w:r>
    </w:p>
    <w:p>
      <w:pPr>
        <w:jc w:val="both"/>
      </w:pPr>
      <w:r/>
    </w:p>
    <w:p>
      <w:pPr>
        <w:jc w:val="both"/>
      </w:pPr>
      <w:r>
        <w:t xml:space="preserve">    Map&lt;Integer, MutableInt&gt; newCounts = Maps.newHashMap();</w:t>
      </w:r>
    </w:p>
    <w:p>
      <w:pPr>
        <w:jc w:val="both"/>
      </w:pPr>
      <w:r>
        <w:t xml:space="preserve">    newCountMap.put(FieldTermCounter.TWEET_COUNT_KEY, newCounts);</w:t>
      </w:r>
    </w:p>
    <w:p>
      <w:pPr>
        <w:jc w:val="both"/>
      </w:pPr>
      <w:r/>
    </w:p>
    <w:p>
      <w:pPr>
        <w:jc w:val="both"/>
      </w:pPr>
      <w:r>
        <w:t xml:space="preserve">    ImmutableSchemaInterface schemaSnapshot =</w:t>
      </w:r>
    </w:p>
    <w:p>
      <w:pPr>
        <w:jc w:val="both"/>
      </w:pPr>
      <w:r>
        <w:t xml:space="preserve">        segmentManager.getEarlybirdIndexConfig().getSchema().getSchemaSnapshot();</w:t>
      </w:r>
    </w:p>
    <w:p>
      <w:pPr>
        <w:jc w:val="both"/>
      </w:pPr>
      <w:r>
        <w:t xml:space="preserve">    Calendar cal = Calendar.getInstance(FieldTermCounter.TIME_ZONE);</w:t>
      </w:r>
    </w:p>
    <w:p>
      <w:pPr>
        <w:jc w:val="both"/>
      </w:pPr>
      <w:r>
        <w:t xml:space="preserve">    for (SegmentInfo segmentInfo : segmentInfos)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EarlybirdSingleSegmentSearcher searcher = segmentManager.getSearcher(</w:t>
      </w:r>
    </w:p>
    <w:p>
      <w:pPr>
        <w:jc w:val="both"/>
      </w:pPr>
      <w:r>
        <w:t xml:space="preserve">            segmentInfo.getTimeSliceID(), schemaSnapshot);</w:t>
      </w:r>
    </w:p>
    <w:p>
      <w:pPr>
        <w:jc w:val="both"/>
      </w:pPr>
      <w:r>
        <w:t xml:space="preserve">        if (searcher != null) {</w:t>
      </w:r>
    </w:p>
    <w:p>
      <w:pPr>
        <w:jc w:val="both"/>
      </w:pPr>
      <w:r>
        <w:t xml:space="preserve">          EarlybirdIndexSegmentAtomicReader reader = searcher.getTwitterIndexReader();</w:t>
      </w:r>
    </w:p>
    <w:p>
      <w:pPr>
        <w:jc w:val="both"/>
      </w:pPr>
      <w:r>
        <w:t xml:space="preserve">          TimeMapper timeMapper = reader.getSegmentData().getTimeMapper();</w:t>
      </w:r>
    </w:p>
    <w:p>
      <w:pPr>
        <w:jc w:val="both"/>
      </w:pPr>
      <w:r>
        <w:t xml:space="preserve">          List&lt;Pair&lt;String, Integer&gt;&gt; outsideEndDateRangeDocList = new ArrayList&lt;&gt;();</w:t>
      </w:r>
    </w:p>
    <w:p>
      <w:pPr>
        <w:jc w:val="both"/>
      </w:pPr>
      <w:r/>
    </w:p>
    <w:p>
      <w:pPr>
        <w:jc w:val="both"/>
      </w:pPr>
      <w:r>
        <w:t xml:space="preserve">          // Get the number of tweets for each hour.</w:t>
      </w:r>
    </w:p>
    <w:p>
      <w:pPr>
        <w:jc w:val="both"/>
      </w:pPr>
      <w:r>
        <w:t xml:space="preserve">          int docsOutsideEndDateRange = getNewTweetCountsForSegment(</w:t>
      </w:r>
    </w:p>
    <w:p>
      <w:pPr>
        <w:jc w:val="both"/>
      </w:pPr>
      <w:r>
        <w:t xml:space="preserve">              segmentInfo, reader, timeMapper, cal, newCounts);</w:t>
      </w:r>
    </w:p>
    <w:p>
      <w:pPr>
        <w:jc w:val="both"/>
      </w:pPr>
      <w:r>
        <w:t xml:space="preserve">          if (docsOutsideEndDateRange &gt; 0) {</w:t>
      </w:r>
    </w:p>
    <w:p>
      <w:pPr>
        <w:jc w:val="both"/>
      </w:pPr>
      <w:r>
        <w:t xml:space="preserve">            outsideEndDateRangeDocList.add(new Pair&lt;&gt;(</w:t>
      </w:r>
    </w:p>
    <w:p>
      <w:pPr>
        <w:jc w:val="both"/>
      </w:pPr>
      <w:r>
        <w:t xml:space="preserve">                FieldTermCounter.TWEET_COUNT_KEY, docsOutsideEndDateRange));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Get the number of tweets with corresponding field for each hour.</w:t>
      </w:r>
    </w:p>
    <w:p>
      <w:pPr>
        <w:jc w:val="both"/>
      </w:pPr>
      <w:r>
        <w:t xml:space="preserve">          for (Schema.FieldInfo fieldInfo : schemaSnapshot.getFieldInfos()) {</w:t>
      </w:r>
    </w:p>
    <w:p>
      <w:pPr>
        <w:jc w:val="both"/>
      </w:pPr>
      <w:r>
        <w:t xml:space="preserve">            if (fieldInfo.getFieldType().indexOptions() == IndexOptions.NONE) {</w:t>
      </w:r>
    </w:p>
    <w:p>
      <w:pPr>
        <w:jc w:val="both"/>
      </w:pPr>
      <w:r>
        <w:t xml:space="preserve">              continue;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String fieldName = fieldInfo.getName();</w:t>
      </w:r>
    </w:p>
    <w:p>
      <w:pPr>
        <w:jc w:val="both"/>
      </w:pPr>
      <w:r>
        <w:t xml:space="preserve">            docsOutsideEndDateRange = getNewFieldTweetCountsForSegment(</w:t>
      </w:r>
    </w:p>
    <w:p>
      <w:pPr>
        <w:jc w:val="both"/>
      </w:pPr>
      <w:r>
        <w:t xml:space="preserve">                segmentInfo, reader, timeMapper, cal, fieldName, newCountMap);</w:t>
      </w:r>
    </w:p>
    <w:p>
      <w:pPr>
        <w:jc w:val="both"/>
      </w:pPr>
      <w:r>
        <w:t xml:space="preserve">            if (docsOutsideEndDateRange &gt; 0) {</w:t>
      </w:r>
    </w:p>
    <w:p>
      <w:pPr>
        <w:jc w:val="both"/>
      </w:pPr>
      <w:r>
        <w:t xml:space="preserve">              outsideEndDateRangeDocList.add(new Pair&lt;&gt;(fieldName, docsOutsideEndDateRange));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LOG.info("Inspected segment: " + segmentInfo + " found "</w:t>
      </w:r>
    </w:p>
    <w:p>
      <w:pPr>
        <w:jc w:val="both"/>
      </w:pPr>
      <w:r>
        <w:t xml:space="preserve">              + outsideEndDateRangeDocList.size()</w:t>
      </w:r>
    </w:p>
    <w:p>
      <w:pPr>
        <w:jc w:val="both"/>
      </w:pPr>
      <w:r>
        <w:t xml:space="preserve">              + " fields with documents outside of segment end date.");</w:t>
      </w:r>
    </w:p>
    <w:p>
      <w:pPr>
        <w:jc w:val="both"/>
      </w:pPr>
      <w:r>
        <w:t xml:space="preserve">          for (Pair&lt;String, Integer&gt; outsideEndRange : outsideEndDateRangeDocList) {</w:t>
      </w:r>
    </w:p>
    <w:p>
      <w:pPr>
        <w:jc w:val="both"/>
      </w:pPr>
      <w:r>
        <w:t xml:space="preserve">            LOG.info("  outside end date range - segment: " + segmentInfo.getSegmentName()</w:t>
      </w:r>
    </w:p>
    <w:p>
      <w:pPr>
        <w:jc w:val="both"/>
      </w:pPr>
      <w:r>
        <w:t xml:space="preserve">                + " field: " + outsideEndRange.toString());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LOG.error("Exception getting daily tweet counts for timeslice: " + segmentInfo,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newCountMap;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incrementNumDocsWithIllegalTimeCounter(String segmentName, String fieldSuffix) {</w:t>
      </w:r>
    </w:p>
    <w:p>
      <w:pPr>
        <w:jc w:val="both"/>
      </w:pPr>
      <w:r>
        <w:t xml:space="preserve">    String statName = String.format(</w:t>
      </w:r>
    </w:p>
    <w:p>
      <w:pPr>
        <w:jc w:val="both"/>
      </w:pPr>
      <w:r>
        <w:t xml:space="preserve">        "num_docs_with_illegal_time_for_segment_%s%s_counter", segmentName, fieldSuffix);</w:t>
      </w:r>
    </w:p>
    <w:p>
      <w:pPr>
        <w:jc w:val="both"/>
      </w:pPr>
      <w:r>
        <w:t xml:space="preserve">    SearchCounter counter = SearchCounter.export(statName);</w:t>
      </w:r>
    </w:p>
    <w:p>
      <w:pPr>
        <w:jc w:val="both"/>
      </w:pPr>
      <w:r>
        <w:t xml:space="preserve">    counter.increment();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getNewTweetCountsForSegment(</w:t>
      </w:r>
    </w:p>
    <w:p>
      <w:pPr>
        <w:jc w:val="both"/>
      </w:pPr>
      <w:r>
        <w:t xml:space="preserve">      SegmentInfo segmentInfo,</w:t>
      </w:r>
    </w:p>
    <w:p>
      <w:pPr>
        <w:jc w:val="both"/>
      </w:pPr>
      <w:r>
        <w:t xml:space="preserve">      EarlybirdIndexSegmentAtomicReader reader,</w:t>
      </w:r>
    </w:p>
    <w:p>
      <w:pPr>
        <w:jc w:val="both"/>
      </w:pPr>
      <w:r>
        <w:t xml:space="preserve">      TimeMapper timeMapper,</w:t>
      </w:r>
    </w:p>
    <w:p>
      <w:pPr>
        <w:jc w:val="both"/>
      </w:pPr>
      <w:r>
        <w:t xml:space="preserve">      Calendar cal,</w:t>
      </w:r>
    </w:p>
    <w:p>
      <w:pPr>
        <w:jc w:val="both"/>
      </w:pPr>
      <w:r>
        <w:t xml:space="preserve">      Map&lt;Integer, MutableInt&gt; newTweetCounts) {</w:t>
      </w:r>
    </w:p>
    <w:p>
      <w:pPr>
        <w:jc w:val="both"/>
      </w:pPr>
      <w:r>
        <w:t xml:space="preserve">    DocIDToTweetIDMapper tweetIdMapper = reader.getSegmentData().getDocIDToTweetIDMapper();</w:t>
      </w:r>
    </w:p>
    <w:p>
      <w:pPr>
        <w:jc w:val="both"/>
      </w:pPr>
      <w:r>
        <w:t xml:space="preserve">    long dataEndTimeExclusiveMillis = getDataEndTimeExclusiveMillis(segmentInfo);</w:t>
      </w:r>
    </w:p>
    <w:p>
      <w:pPr>
        <w:jc w:val="both"/>
      </w:pPr>
      <w:r>
        <w:t xml:space="preserve">    int docsOutsideEndDateRange = 0;</w:t>
      </w:r>
    </w:p>
    <w:p>
      <w:pPr>
        <w:jc w:val="both"/>
      </w:pPr>
      <w:r>
        <w:t xml:space="preserve">    int docId = Integer.MIN_VALUE;</w:t>
      </w:r>
    </w:p>
    <w:p>
      <w:pPr>
        <w:jc w:val="both"/>
      </w:pPr>
      <w:r>
        <w:t xml:space="preserve">    while ((docId = tweetIdMapper.getNextDocID(docId)) != DocIDToTweetIDMapper.ID_NOT_FOUND) {</w:t>
      </w:r>
    </w:p>
    <w:p>
      <w:pPr>
        <w:jc w:val="both"/>
      </w:pPr>
      <w:r>
        <w:t xml:space="preserve">      UpdateCountType updateCountType =</w:t>
      </w:r>
    </w:p>
    <w:p>
      <w:pPr>
        <w:jc w:val="both"/>
      </w:pPr>
      <w:r>
        <w:t xml:space="preserve">          updateTweetCount(timeMapper, docId, dataEndTimeExclusiveMillis, cal, newTweetCounts);</w:t>
      </w:r>
    </w:p>
    <w:p>
      <w:pPr>
        <w:jc w:val="both"/>
      </w:pPr>
      <w:r>
        <w:t xml:space="preserve">      if (updateCountType == UpdateCountType.ILLEGAL_TIME) {</w:t>
      </w:r>
    </w:p>
    <w:p>
      <w:pPr>
        <w:jc w:val="both"/>
      </w:pPr>
      <w:r>
        <w:t xml:space="preserve">        incrementNumDocsWithIllegalTimeCounter(segmentInfo.getSegmentName(), "");</w:t>
      </w:r>
    </w:p>
    <w:p>
      <w:pPr>
        <w:jc w:val="both"/>
      </w:pPr>
      <w:r>
        <w:t xml:space="preserve">      } else if (updateCountType == UpdateCountType.OUT_OF_RANGE_TIME) {</w:t>
      </w:r>
    </w:p>
    <w:p>
      <w:pPr>
        <w:jc w:val="both"/>
      </w:pPr>
      <w:r>
        <w:t xml:space="preserve">        docsOutsideEndDateRange++;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docsOutsideEndDateRange;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getNewFieldTweetCountsForSegment(</w:t>
      </w:r>
    </w:p>
    <w:p>
      <w:pPr>
        <w:jc w:val="both"/>
      </w:pPr>
      <w:r>
        <w:t xml:space="preserve">      SegmentInfo segmentInfo,</w:t>
      </w:r>
    </w:p>
    <w:p>
      <w:pPr>
        <w:jc w:val="both"/>
      </w:pPr>
      <w:r>
        <w:t xml:space="preserve">      EarlybirdIndexSegmentAtomicReader reader,</w:t>
      </w:r>
    </w:p>
    <w:p>
      <w:pPr>
        <w:jc w:val="both"/>
      </w:pPr>
      <w:r>
        <w:t xml:space="preserve">      TimeMapper timeMapper,</w:t>
      </w:r>
    </w:p>
    <w:p>
      <w:pPr>
        <w:jc w:val="both"/>
      </w:pPr>
      <w:r>
        <w:t xml:space="preserve">      Calendar cal,</w:t>
      </w:r>
    </w:p>
    <w:p>
      <w:pPr>
        <w:jc w:val="both"/>
      </w:pPr>
      <w:r>
        <w:t xml:space="preserve">      String field,</w:t>
      </w:r>
    </w:p>
    <w:p>
      <w:pPr>
        <w:jc w:val="both"/>
      </w:pPr>
      <w:r>
        <w:t xml:space="preserve">      Map&lt;String, Map&lt;Integer, MutableInt&gt;&gt; newCountMap) throws IOException {</w:t>
      </w:r>
    </w:p>
    <w:p>
      <w:pPr>
        <w:jc w:val="both"/>
      </w:pPr>
      <w:r>
        <w:t xml:space="preserve">    int docsOutsideEndDateRange = 0;</w:t>
      </w:r>
    </w:p>
    <w:p>
      <w:pPr>
        <w:jc w:val="both"/>
      </w:pPr>
      <w:r>
        <w:t xml:space="preserve">    Map&lt;Integer, MutableInt&gt; fieldTweetCounts =</w:t>
      </w:r>
    </w:p>
    <w:p>
      <w:pPr>
        <w:jc w:val="both"/>
      </w:pPr>
      <w:r>
        <w:t xml:space="preserve">        newCountMap.computeIfAbsent(field, k -&gt; Maps.newHashMap());</w:t>
      </w:r>
    </w:p>
    <w:p>
      <w:pPr>
        <w:jc w:val="both"/>
      </w:pPr>
      <w:r/>
    </w:p>
    <w:p>
      <w:pPr>
        <w:jc w:val="both"/>
      </w:pPr>
      <w:r>
        <w:t xml:space="preserve">    Terms terms = reader.terms(field);</w:t>
      </w:r>
    </w:p>
    <w:p>
      <w:pPr>
        <w:jc w:val="both"/>
      </w:pPr>
      <w:r>
        <w:t xml:space="preserve">    if (terms == null) {</w:t>
      </w:r>
    </w:p>
    <w:p>
      <w:pPr>
        <w:jc w:val="both"/>
      </w:pPr>
      <w:r>
        <w:t xml:space="preserve">      LOG.warn("Field &lt;" + field + "&gt; is missing terms in segment: "</w:t>
      </w:r>
    </w:p>
    <w:p>
      <w:pPr>
        <w:jc w:val="both"/>
      </w:pPr>
      <w:r>
        <w:t xml:space="preserve">          + segmentInfo.getSegmentName());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long startTimeMillis = System.currentTimeMillis();</w:t>
      </w:r>
    </w:p>
    <w:p>
      <w:pPr>
        <w:jc w:val="both"/>
      </w:pPr>
      <w:r/>
    </w:p>
    <w:p>
      <w:pPr>
        <w:jc w:val="both"/>
      </w:pPr>
      <w:r>
        <w:t xml:space="preserve">    long dataEndTimeExclusiveMillis = getDataEndTimeExclusiveMillis(segmentInfo);</w:t>
      </w:r>
    </w:p>
    <w:p>
      <w:pPr>
        <w:jc w:val="both"/>
      </w:pPr>
      <w:r>
        <w:t xml:space="preserve">    for (TermsEnum termsEnum = terms.iterator(); termsEnum.next() != null;) {</w:t>
      </w:r>
    </w:p>
    <w:p>
      <w:pPr>
        <w:jc w:val="both"/>
      </w:pPr>
      <w:r>
        <w:t xml:space="preserve">      DocIdSetIterator docsIterator = termsEnum.postings(null, PostingsEnum.NONE);</w:t>
      </w:r>
    </w:p>
    <w:p>
      <w:pPr>
        <w:jc w:val="both"/>
      </w:pPr>
      <w:r>
        <w:t xml:space="preserve">      for (int docId = docsIterator.nextDoc();</w:t>
      </w:r>
    </w:p>
    <w:p>
      <w:pPr>
        <w:jc w:val="both"/>
      </w:pPr>
      <w:r>
        <w:t xml:space="preserve">           docId != DocIdSetIterator.NO_MORE_DOCS; docId = docsIterator.nextDoc()) {</w:t>
      </w:r>
    </w:p>
    <w:p>
      <w:pPr>
        <w:jc w:val="both"/>
      </w:pPr>
      <w:r>
        <w:t xml:space="preserve">        UpdateCountType updateCountType = updateTweetCount(</w:t>
      </w:r>
    </w:p>
    <w:p>
      <w:pPr>
        <w:jc w:val="both"/>
      </w:pPr>
      <w:r>
        <w:t xml:space="preserve">            timeMapper, docId, dataEndTimeExclusiveMillis, cal, fieldTweetCounts);</w:t>
      </w:r>
    </w:p>
    <w:p>
      <w:pPr>
        <w:jc w:val="both"/>
      </w:pPr>
      <w:r>
        <w:t xml:space="preserve">        if (updateCountType == UpdateCountType.ILLEGAL_TIME) {</w:t>
      </w:r>
    </w:p>
    <w:p>
      <w:pPr>
        <w:jc w:val="both"/>
      </w:pPr>
      <w:r>
        <w:t xml:space="preserve">          incrementNumDocsWithIllegalTimeCounter(</w:t>
      </w:r>
    </w:p>
    <w:p>
      <w:pPr>
        <w:jc w:val="both"/>
      </w:pPr>
      <w:r>
        <w:t xml:space="preserve">              segmentInfo.getSegmentName(), "_and_field_" + field);</w:t>
      </w:r>
    </w:p>
    <w:p>
      <w:pPr>
        <w:jc w:val="both"/>
      </w:pPr>
      <w:r>
        <w:t xml:space="preserve">        } else if (updateCountType == UpdateCountType.OUT_OF_RANGE_TIME) {</w:t>
      </w:r>
    </w:p>
    <w:p>
      <w:pPr>
        <w:jc w:val="both"/>
      </w:pPr>
      <w:r>
        <w:t xml:space="preserve">          docsOutsideEndDateRange++;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updateFieldRunTimeStats(field, System.currentTimeMillis() - startTimeMillis);</w:t>
      </w:r>
    </w:p>
    <w:p>
      <w:pPr>
        <w:jc w:val="both"/>
      </w:pPr>
      <w:r/>
    </w:p>
    <w:p>
      <w:pPr>
        <w:jc w:val="both"/>
      </w:pPr>
      <w:r>
        <w:t xml:space="preserve">    return docsOutsideEndDateRange;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enum UpdateCountType {</w:t>
      </w:r>
    </w:p>
    <w:p>
      <w:pPr>
        <w:jc w:val="both"/>
      </w:pPr>
      <w:r>
        <w:t xml:space="preserve">    OK_TIME,</w:t>
      </w:r>
    </w:p>
    <w:p>
      <w:pPr>
        <w:jc w:val="both"/>
      </w:pPr>
      <w:r>
        <w:t xml:space="preserve">    ILLEGAL_TIME,</w:t>
      </w:r>
    </w:p>
    <w:p>
      <w:pPr>
        <w:jc w:val="both"/>
      </w:pPr>
      <w:r>
        <w:t xml:space="preserve">    OUT_OF_RANGE_TIME,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UpdateCountType updateTweetCount(</w:t>
      </w:r>
    </w:p>
    <w:p>
      <w:pPr>
        <w:jc w:val="both"/>
      </w:pPr>
      <w:r>
        <w:t xml:space="preserve">      TimeMapper timeMapper,</w:t>
      </w:r>
    </w:p>
    <w:p>
      <w:pPr>
        <w:jc w:val="both"/>
      </w:pPr>
      <w:r>
        <w:t xml:space="preserve">      int docId,</w:t>
      </w:r>
    </w:p>
    <w:p>
      <w:pPr>
        <w:jc w:val="both"/>
      </w:pPr>
      <w:r>
        <w:t xml:space="preserve">      long dataEndTimeExclusiveMillis,</w:t>
      </w:r>
    </w:p>
    <w:p>
      <w:pPr>
        <w:jc w:val="both"/>
      </w:pPr>
      <w:r>
        <w:t xml:space="preserve">      Calendar cal,</w:t>
      </w:r>
    </w:p>
    <w:p>
      <w:pPr>
        <w:jc w:val="both"/>
      </w:pPr>
      <w:r>
        <w:t xml:space="preserve">      Map&lt;Integer, MutableInt&gt; newTweetCounts) {</w:t>
      </w:r>
    </w:p>
    <w:p>
      <w:pPr>
        <w:jc w:val="both"/>
      </w:pPr>
      <w:r>
        <w:t xml:space="preserve">    int timeSecs = timeMapper.getTime(docId);</w:t>
      </w:r>
    </w:p>
    <w:p>
      <w:pPr>
        <w:jc w:val="both"/>
      </w:pPr>
      <w:r>
        <w:t xml:space="preserve">    if (timeSecs == TimeMapper.ILLEGAL_TIME) {</w:t>
      </w:r>
    </w:p>
    <w:p>
      <w:pPr>
        <w:jc w:val="both"/>
      </w:pPr>
      <w:r>
        <w:t xml:space="preserve">      return UpdateCountType.ILLEGAL_TIME;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(dataEndTimeExclusiveMillis == Segment.NO_DATA_END_TIME</w:t>
      </w:r>
    </w:p>
    <w:p>
      <w:pPr>
        <w:jc w:val="both"/>
      </w:pPr>
      <w:r>
        <w:t xml:space="preserve">        || timeSecs * 1000L &lt; dataEndTimeExclusiveMillis) {</w:t>
      </w:r>
    </w:p>
    <w:p>
      <w:pPr>
        <w:jc w:val="both"/>
      </w:pPr>
      <w:r>
        <w:t xml:space="preserve">      Integer hourlyValue = FieldTermCounter.getHourValue(cal, timeSecs);</w:t>
      </w:r>
    </w:p>
    <w:p>
      <w:pPr>
        <w:jc w:val="both"/>
      </w:pPr>
      <w:r>
        <w:t xml:space="preserve">      MutableInt count = newTweetCounts.get(hourlyValue);</w:t>
      </w:r>
    </w:p>
    <w:p>
      <w:pPr>
        <w:jc w:val="both"/>
      </w:pPr>
      <w:r>
        <w:t xml:space="preserve">      if (count == null) {</w:t>
      </w:r>
    </w:p>
    <w:p>
      <w:pPr>
        <w:jc w:val="both"/>
      </w:pPr>
      <w:r>
        <w:t xml:space="preserve">        count = new MutableInt(0);</w:t>
      </w:r>
    </w:p>
    <w:p>
      <w:pPr>
        <w:jc w:val="both"/>
      </w:pPr>
      <w:r>
        <w:t xml:space="preserve">        newTweetCounts.put(hourlyValue, count);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count.increment();</w:t>
      </w:r>
    </w:p>
    <w:p>
      <w:pPr>
        <w:jc w:val="both"/>
      </w:pPr>
      <w:r>
        <w:t xml:space="preserve">      return UpdateCountType.OK_TIME;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UpdateCountType.OUT_OF_RANGE_TIME;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a segment has an end date, return the last timestamp (exclusive, and in millis) for which</w:t>
      </w:r>
    </w:p>
    <w:p>
      <w:pPr>
        <w:jc w:val="both"/>
      </w:pPr>
      <w:r>
        <w:t xml:space="preserve">   * we expect it to have data.</w:t>
      </w:r>
    </w:p>
    <w:p>
      <w:pPr>
        <w:jc w:val="both"/>
      </w:pPr>
      <w:r>
        <w:t xml:space="preserve">   * @return Segment.NO_DATA_END_TIME if the segment does not have an end date.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long getDataEndTimeExclusiveMillis(SegmentInfo segmentInfo) {</w:t>
      </w:r>
    </w:p>
    <w:p>
      <w:pPr>
        <w:jc w:val="both"/>
      </w:pPr>
      <w:r>
        <w:t xml:space="preserve">    long dataEndDate = segmentInfo.getSegment().getDataEndDateInclusiveMillis();</w:t>
      </w:r>
    </w:p>
    <w:p>
      <w:pPr>
        <w:jc w:val="both"/>
      </w:pPr>
      <w:r>
        <w:t xml:space="preserve">    if (dataEndDate == Segment.NO_DATA_END_TIME) {</w:t>
      </w:r>
    </w:p>
    <w:p>
      <w:pPr>
        <w:jc w:val="both"/>
      </w:pPr>
      <w:r>
        <w:t xml:space="preserve">      return Segment.NO_DATA_END_TIME;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dataEndDate + MILLIS_IN_A_DAY;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updateFieldRunTimeStats(String fieldName, long runTimeMs) {</w:t>
      </w:r>
    </w:p>
    <w:p>
      <w:pPr>
        <w:jc w:val="both"/>
      </w:pPr>
      <w:r>
        <w:t xml:space="preserve">    SearchTimerStats timerStats = fieldCheckTimeStats.get(fieldName);</w:t>
      </w:r>
    </w:p>
    <w:p>
      <w:pPr>
        <w:jc w:val="both"/>
      </w:pPr>
      <w:r>
        <w:t xml:space="preserve">    if (timerStats == null) {</w:t>
      </w:r>
    </w:p>
    <w:p>
      <w:pPr>
        <w:jc w:val="both"/>
      </w:pPr>
      <w:r>
        <w:t xml:space="preserve">      final String statName = "tweet_count_monitor_check_time_field_" + fieldName;</w:t>
      </w:r>
    </w:p>
    <w:p>
      <w:pPr>
        <w:jc w:val="both"/>
      </w:pPr>
      <w:r>
        <w:t xml:space="preserve">      timerStats = searchStatsReceiver.getTimerStats(</w:t>
      </w:r>
    </w:p>
    <w:p>
      <w:pPr>
        <w:jc w:val="both"/>
      </w:pPr>
      <w:r>
        <w:t xml:space="preserve">          statName, TimeUnit.MILLISECONDS, false, false, false);</w:t>
      </w:r>
    </w:p>
    <w:p>
      <w:pPr>
        <w:jc w:val="both"/>
      </w:pPr>
      <w:r>
        <w:t xml:space="preserve">      fieldCheckTimeStats.put(fieldName, timerStats);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timerStats.timerIncrement(runTimeMs);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String getStatName(String fieldName, Integer date) {</w:t>
      </w:r>
    </w:p>
    <w:p>
      <w:pPr>
        <w:jc w:val="both"/>
      </w:pPr>
      <w:r>
        <w:t xml:space="preserve">    return FieldTermCounter.getStatName(fieldName, instanceCounter, date);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Map&lt;Integer, AtomicInteger&gt; getExportedCounts(String fieldName) {</w:t>
      </w:r>
    </w:p>
    <w:p>
      <w:pPr>
        <w:jc w:val="both"/>
      </w:pPr>
      <w:r>
        <w:t xml:space="preserve">    if (fieldTermCounters.get(fieldName)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fieldTermCounters.get(fieldName).getExportedCounts();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Map&lt;Integer, MutableLong&gt; getDailyCounts(String fieldName) {</w:t>
      </w:r>
    </w:p>
    <w:p>
      <w:pPr>
        <w:jc w:val="both"/>
      </w:pPr>
      <w:r>
        <w:t xml:space="preserve">    if (fieldTermCounters.get(fieldName)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fieldTermCounters.get(fieldName).getDailyCounts();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long getHoursWithNoTweets(String fieldName) {</w:t>
      </w:r>
    </w:p>
    <w:p>
      <w:pPr>
        <w:jc w:val="both"/>
      </w:pPr>
      <w:r>
        <w:t xml:space="preserve">    return fieldTermCounters.get(fieldName).getHoursWithNoTweets();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long getDaysWithNoTweets(String fieldName) {</w:t>
      </w:r>
    </w:p>
    <w:p>
      <w:pPr>
        <w:jc w:val="both"/>
      </w:pPr>
      <w:r>
        <w:t xml:space="preserve">    return fieldTermCounters.get(fieldName).getDaysWithNoTweets();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Map&lt;String, SearchLongGauge&gt; getExportedHourlyCountStats(String fieldName) {</w:t>
      </w:r>
    </w:p>
    <w:p>
      <w:pPr>
        <w:jc w:val="both"/>
      </w:pPr>
      <w:r>
        <w:t xml:space="preserve">    return fieldTermCounters.get(fieldName).getExportedHourlyCountStats();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runOneIteration() {</w:t>
      </w:r>
    </w:p>
    <w:p>
      <w:pPr>
        <w:jc w:val="both"/>
      </w:pPr>
      <w:r>
        <w:t xml:space="preserve">    LOG.info("Starting to get hourly tweet counts");</w:t>
      </w:r>
    </w:p>
    <w:p>
      <w:pPr>
        <w:jc w:val="both"/>
      </w:pPr>
      <w:r>
        <w:t xml:space="preserve">    final long startTimeMillis = System.currentTimeMillis();</w:t>
      </w:r>
    </w:p>
    <w:p>
      <w:pPr>
        <w:jc w:val="both"/>
      </w:pPr>
      <w:r/>
    </w:p>
    <w:p>
      <w:pPr>
        <w:jc w:val="both"/>
      </w:pPr>
      <w:r>
        <w:t xml:space="preserve">    isRunningStat.set(1);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updateHourlyCounts();</w:t>
      </w:r>
    </w:p>
    <w:p>
      <w:pPr>
        <w:jc w:val="both"/>
      </w:pPr>
      <w:r>
        <w:t xml:space="preserve">    } catch (Exception ex) {</w:t>
      </w:r>
    </w:p>
    <w:p>
      <w:pPr>
        <w:jc w:val="both"/>
      </w:pPr>
      <w:r>
        <w:t xml:space="preserve">      LOG.error("Unexpected exception while getting hourly tweet counts", ex);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isRunningStat.set(0);</w:t>
      </w:r>
    </w:p>
    <w:p>
      <w:pPr>
        <w:jc w:val="both"/>
      </w:pPr>
      <w:r/>
    </w:p>
    <w:p>
      <w:pPr>
        <w:jc w:val="both"/>
      </w:pPr>
      <w:r>
        <w:t xml:space="preserve">      long elapsedTimeMillis = System.currentTimeMillis() - startTimeMillis;</w:t>
      </w:r>
    </w:p>
    <w:p>
      <w:pPr>
        <w:jc w:val="both"/>
      </w:pPr>
      <w:r>
        <w:t xml:space="preserve">      checkTimeStat.timerIncrement(elapsedTimeMillis);</w:t>
      </w:r>
    </w:p>
    <w:p>
      <w:pPr>
        <w:jc w:val="both"/>
      </w:pPr>
      <w:r>
        <w:t xml:space="preserve">      LOG.info("Done getting daily tweet counts. Hours without tweets: "</w:t>
      </w:r>
    </w:p>
    <w:p>
      <w:pPr>
        <w:jc w:val="both"/>
      </w:pPr>
      <w:r>
        <w:t xml:space="preserve">          + getHoursWithNoTweets(FieldTermCounter.TWEET_COUNT_KEY));</w:t>
      </w:r>
    </w:p>
    <w:p>
      <w:pPr>
        <w:jc w:val="both"/>
      </w:pPr>
      <w:r>
        <w:t xml:space="preserve">      LOG.info("Updating tweet count takes " + (elapsedTimeMillis / 1000) + " secs.");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