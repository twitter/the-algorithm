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java.io.PrintWriter;</w:t>
      </w:r>
    </w:p>
    <w:p>
      <w:pPr>
        <w:jc w:val="both"/>
      </w:pPr>
      <w:r>
        <w:t>import java.io.UnsupportedEncodingException;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java.util.Comparator;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java.util.Locale;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java.util.TreeSet;</w:t>
      </w:r>
    </w:p>
    <w:p>
      <w:pPr>
        <w:jc w:val="both"/>
      </w:pPr>
      <w:r/>
    </w:p>
    <w:p>
      <w:pPr>
        <w:jc w:val="both"/>
      </w:pPr>
      <w:r>
        <w:t>import com.google.common.collect.ImmutableSet;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org.apache.lucene.index.IndexOptions;</w:t>
      </w:r>
    </w:p>
    <w:p>
      <w:pPr>
        <w:jc w:val="both"/>
      </w:pPr>
      <w:r>
        <w:t>import org.apache.lucene.index.NumericDocValues;</w:t>
      </w:r>
    </w:p>
    <w:p>
      <w:pPr>
        <w:jc w:val="both"/>
      </w:pPr>
      <w:r>
        <w:t>import org.apache.lucene.index.PostingsEnum;</w:t>
      </w:r>
    </w:p>
    <w:p>
      <w:pPr>
        <w:jc w:val="both"/>
      </w:pPr>
      <w:r>
        <w:t>import org.apache.lucene.index.Terms;</w:t>
      </w:r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com.twitter.search.common.schema.thriftjava.ThriftCSFType;</w:t>
      </w:r>
    </w:p>
    <w:p>
      <w:pPr>
        <w:jc w:val="both"/>
      </w:pPr>
      <w:r>
        <w:t>import com.twitter.search.common.util.analysis.IntTermAttributeImpl;</w:t>
      </w:r>
    </w:p>
    <w:p>
      <w:pPr>
        <w:jc w:val="both"/>
      </w:pPr>
      <w:r>
        <w:t>import com.twitter.search.common.util.analysis.LongTermAttributeImpl;</w:t>
      </w:r>
    </w:p>
    <w:p>
      <w:pPr>
        <w:jc w:val="both"/>
      </w:pPr>
      <w:r>
        <w:t>import com.twitter.search.common.util.analysis.SortableLongTermAttributeImpl;</w:t>
      </w:r>
    </w:p>
    <w:p>
      <w:pPr>
        <w:jc w:val="both"/>
      </w:pPr>
      <w:r>
        <w:t>import com.twitter.search.common.util.spatial.GeoUtil;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com.twitter.search.core.earlybird.index.inverted.MPHTermDictionary;</w:t>
      </w:r>
    </w:p>
    <w:p>
      <w:pPr>
        <w:jc w:val="both"/>
      </w:pPr>
      <w:r>
        <w:t>import com.twitter.search.core.earlybird.index.inverted.RealtimeIndexTerms;</w:t>
      </w:r>
    </w:p>
    <w:p>
      <w:pPr>
        <w:jc w:val="both"/>
      </w:pPr>
      <w:r>
        <w:t>import com.twitter.search.earlybird.index.EarlybirdSingleSegmentSearcher;</w:t>
      </w:r>
    </w:p>
    <w:p>
      <w:pPr>
        <w:jc w:val="both"/>
      </w:pPr>
      <w:r/>
    </w:p>
    <w:p>
      <w:pPr>
        <w:jc w:val="both"/>
      </w:pPr>
      <w:r>
        <w:t>import geo.google.datamodel.GeoCoordinate;</w:t>
      </w:r>
    </w:p>
    <w:p>
      <w:pPr>
        <w:jc w:val="both"/>
      </w:pPr>
      <w:r/>
    </w:p>
    <w:p>
      <w:pPr>
        <w:jc w:val="both"/>
      </w:pPr>
      <w:r>
        <w:t>public class IndexViewer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Fields whose terms are indexed using</w:t>
      </w:r>
    </w:p>
    <w:p>
      <w:pPr>
        <w:jc w:val="both"/>
      </w:pPr>
      <w:r>
        <w:t xml:space="preserve">   * {@link com.twitter.search.common.util.analysis.IntTermAttribute}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Set&lt;String&gt; INT_TERM_ATTRIBUTE_FIELDS = ImmutableSet.of(</w:t>
      </w:r>
    </w:p>
    <w:p>
      <w:pPr>
        <w:jc w:val="both"/>
      </w:pPr>
      <w:r>
        <w:t xml:space="preserve">      EarlybirdFieldConstant.CREATED_AT_FIELD.getFieldName(),</w:t>
      </w:r>
    </w:p>
    <w:p>
      <w:pPr>
        <w:jc w:val="both"/>
      </w:pPr>
      <w:r>
        <w:t xml:space="preserve">      EarlybirdFieldConstant.LINK_CATEGORY_FIELD.getFieldName(),</w:t>
      </w:r>
    </w:p>
    <w:p>
      <w:pPr>
        <w:jc w:val="both"/>
      </w:pPr>
      <w:r>
        <w:t xml:space="preserve">      EarlybirdFieldConstant</w:t>
      </w:r>
    </w:p>
    <w:p>
      <w:pPr>
        <w:jc w:val="both"/>
      </w:pPr>
      <w:r>
        <w:t xml:space="preserve">          .NORMALIZED_FAVORITE_COUNT_GREATER_THAN_OR_EQUAL_TO_FIELD.getFieldName(),</w:t>
      </w:r>
    </w:p>
    <w:p>
      <w:pPr>
        <w:jc w:val="both"/>
      </w:pPr>
      <w:r>
        <w:t xml:space="preserve">      EarlybirdFieldConstant</w:t>
      </w:r>
    </w:p>
    <w:p>
      <w:pPr>
        <w:jc w:val="both"/>
      </w:pPr>
      <w:r>
        <w:t xml:space="preserve">          .NORMALIZED_REPLY_COUNT_GREATER_THAN_OR_EQUAL_TO_FIELD.getFieldName(),</w:t>
      </w:r>
    </w:p>
    <w:p>
      <w:pPr>
        <w:jc w:val="both"/>
      </w:pPr>
      <w:r>
        <w:t xml:space="preserve">      EarlybirdFieldConstant</w:t>
      </w:r>
    </w:p>
    <w:p>
      <w:pPr>
        <w:jc w:val="both"/>
      </w:pPr>
      <w:r>
        <w:t xml:space="preserve">          .NORMALIZED_RETWEET_COUNT_GREATER_THAN_OR_EQUAL_TO_FIELD.getFieldName(),</w:t>
      </w:r>
    </w:p>
    <w:p>
      <w:pPr>
        <w:jc w:val="both"/>
      </w:pPr>
      <w:r>
        <w:t xml:space="preserve">      EarlybirdFieldConstant.COMPOSER_SOURCE.getFieldName());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Fields whose terms are indexed using</w:t>
      </w:r>
    </w:p>
    <w:p>
      <w:pPr>
        <w:jc w:val="both"/>
      </w:pPr>
      <w:r>
        <w:t xml:space="preserve">   * {@link com.twitter.search.common.util.analysis.LongTermAttribute}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Set&lt;String&gt; LONG_TERM_ATTRIBUTE_FIELDS = ImmutableSet.of(</w:t>
      </w:r>
    </w:p>
    <w:p>
      <w:pPr>
        <w:jc w:val="both"/>
      </w:pPr>
      <w:r>
        <w:t xml:space="preserve">      EarlybirdFieldConstant.CONVERSATION_ID_FIELD.getFieldName(),</w:t>
      </w:r>
    </w:p>
    <w:p>
      <w:pPr>
        <w:jc w:val="both"/>
      </w:pPr>
      <w:r>
        <w:t xml:space="preserve">      EarlybirdFieldConstant.LIKED_BY_USER_ID_FIELD.getFieldName(),</w:t>
      </w:r>
    </w:p>
    <w:p>
      <w:pPr>
        <w:jc w:val="both"/>
      </w:pPr>
      <w:r>
        <w:t xml:space="preserve">      EarlybirdFieldConstant.QUOTED_TWEET_ID_FIELD.getFieldName(),</w:t>
      </w:r>
    </w:p>
    <w:p>
      <w:pPr>
        <w:jc w:val="both"/>
      </w:pPr>
      <w:r>
        <w:t xml:space="preserve">      EarlybirdFieldConstant.QUOTED_USER_ID_FIELD.getFieldName(),</w:t>
      </w:r>
    </w:p>
    <w:p>
      <w:pPr>
        <w:jc w:val="both"/>
      </w:pPr>
      <w:r>
        <w:t xml:space="preserve">      EarlybirdFieldConstant.REPLIED_TO_BY_USER_ID.getFieldName(),</w:t>
      </w:r>
    </w:p>
    <w:p>
      <w:pPr>
        <w:jc w:val="both"/>
      </w:pPr>
      <w:r>
        <w:t xml:space="preserve">      EarlybirdFieldConstant.RETWEETED_BY_USER_ID.getFieldName(),</w:t>
      </w:r>
    </w:p>
    <w:p>
      <w:pPr>
        <w:jc w:val="both"/>
      </w:pPr>
      <w:r>
        <w:t xml:space="preserve">      EarlybirdFieldConstant.DIRECTED_AT_USER_ID_FIELD.getFieldName(),</w:t>
      </w:r>
    </w:p>
    <w:p>
      <w:pPr>
        <w:jc w:val="both"/>
      </w:pPr>
      <w:r>
        <w:t xml:space="preserve">      EarlybirdFieldConstant.FROM_USER_ID_FIELD.getFieldName(),</w:t>
      </w:r>
    </w:p>
    <w:p>
      <w:pPr>
        <w:jc w:val="both"/>
      </w:pPr>
      <w:r>
        <w:t xml:space="preserve">      EarlybirdFieldConstant.IN_REPLY_TO_TWEET_ID_FIELD.getFieldName(),</w:t>
      </w:r>
    </w:p>
    <w:p>
      <w:pPr>
        <w:jc w:val="both"/>
      </w:pPr>
      <w:r>
        <w:t xml:space="preserve">      EarlybirdFieldConstant.IN_REPLY_TO_USER_ID_FIELD.getFieldName(),</w:t>
      </w:r>
    </w:p>
    <w:p>
      <w:pPr>
        <w:jc w:val="both"/>
      </w:pPr>
      <w:r>
        <w:t xml:space="preserve">      EarlybirdFieldConstant.RETWEET_SOURCE_TWEET_ID_FIELD.getFieldName(),</w:t>
      </w:r>
    </w:p>
    <w:p>
      <w:pPr>
        <w:jc w:val="both"/>
      </w:pPr>
      <w:r>
        <w:t xml:space="preserve">      EarlybirdFieldConstant.RETWEET_SOURCE_USER_ID_FIELD.getFieldName());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Fields whose terms index using SORTED</w:t>
      </w:r>
    </w:p>
    <w:p>
      <w:pPr>
        <w:jc w:val="both"/>
      </w:pPr>
      <w:r>
        <w:t xml:space="preserve">   * {@link com.twitter.search.common.util.analysis.LongTermAttribute}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final Set&lt;String&gt; SORTED_LONG_TERM_ATTRIBUTE_FIELDS =</w:t>
      </w:r>
    </w:p>
    <w:p>
      <w:pPr>
        <w:jc w:val="both"/>
      </w:pPr>
      <w:r>
        <w:t xml:space="preserve">      ImmutableSet.of(EarlybirdFieldConstant.ID_FIELD.getFieldName());</w:t>
      </w:r>
    </w:p>
    <w:p>
      <w:pPr>
        <w:jc w:val="both"/>
      </w:pPr>
      <w:r/>
    </w:p>
    <w:p>
      <w:pPr>
        <w:jc w:val="both"/>
      </w:pPr>
      <w:r>
        <w:t xml:space="preserve">  private final EarlybirdSingleSegmentSearcher searcher;</w:t>
      </w:r>
    </w:p>
    <w:p>
      <w:pPr>
        <w:jc w:val="both"/>
      </w:pPr>
      <w:r>
        <w:t xml:space="preserve">  private final EarlybirdIndexSegmentAtomicReader twitterReader;</w:t>
      </w:r>
    </w:p>
    <w:p>
      <w:pPr>
        <w:jc w:val="both"/>
      </w:pPr>
      <w:r/>
    </w:p>
    <w:p>
      <w:pPr>
        <w:jc w:val="both"/>
      </w:pPr>
      <w:r>
        <w:t xml:space="preserve">  public long getTimeSliceId() {</w:t>
      </w:r>
    </w:p>
    <w:p>
      <w:pPr>
        <w:jc w:val="both"/>
      </w:pPr>
      <w:r>
        <w:t xml:space="preserve">    return searcher.getTimeSliceID();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Options {</w:t>
      </w:r>
    </w:p>
    <w:p>
      <w:pPr>
        <w:jc w:val="both"/>
      </w:pPr>
      <w:r>
        <w:t xml:space="preserve">    private boolean dumpHexTerms = false;</w:t>
      </w:r>
    </w:p>
    <w:p>
      <w:pPr>
        <w:jc w:val="both"/>
      </w:pPr>
      <w:r>
        <w:t xml:space="preserve">    private String charset;</w:t>
      </w:r>
    </w:p>
    <w:p>
      <w:pPr>
        <w:jc w:val="both"/>
      </w:pPr>
      <w:r>
        <w:t xml:space="preserve">    private double[] histogramBuckets;</w:t>
      </w:r>
    </w:p>
    <w:p>
      <w:pPr>
        <w:jc w:val="both"/>
      </w:pPr>
      <w:r>
        <w:t xml:space="preserve">    private boolean termLengthHistogram;</w:t>
      </w:r>
    </w:p>
    <w:p>
      <w:pPr>
        <w:jc w:val="both"/>
      </w:pPr>
      <w:r/>
    </w:p>
    <w:p>
      <w:pPr>
        <w:jc w:val="both"/>
      </w:pPr>
      <w:r>
        <w:t xml:space="preserve">    public Options setDumpHexTerms(boolean dumpHexTermsParam) {</w:t>
      </w:r>
    </w:p>
    <w:p>
      <w:pPr>
        <w:jc w:val="both"/>
      </w:pPr>
      <w:r>
        <w:t xml:space="preserve">      this.dumpHexTerms = dumpHexTermsParam;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Options setCharset(String charsetParam) {</w:t>
      </w:r>
    </w:p>
    <w:p>
      <w:pPr>
        <w:jc w:val="both"/>
      </w:pPr>
      <w:r>
        <w:t xml:space="preserve">      this.charset = charsetParam;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Options setHistogramBuckets(double[] histogramBucketsParam) {</w:t>
      </w:r>
    </w:p>
    <w:p>
      <w:pPr>
        <w:jc w:val="both"/>
      </w:pPr>
      <w:r>
        <w:t xml:space="preserve">      this.histogramBuckets = histogramBucketsParam;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Options setTermLengthHistogram(boolean termLengthHistogramParam) {</w:t>
      </w:r>
    </w:p>
    <w:p>
      <w:pPr>
        <w:jc w:val="both"/>
      </w:pPr>
      <w:r>
        <w:t xml:space="preserve">      this.termLengthHistogram = termLengthHistogramParam;</w:t>
      </w:r>
    </w:p>
    <w:p>
      <w:pPr>
        <w:jc w:val="both"/>
      </w:pPr>
      <w:r>
        <w:t xml:space="preserve">      return this;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Data Transfer Object for Terms, encapsulates the "json" serialization</w:t>
      </w:r>
    </w:p>
    <w:p>
      <w:pPr>
        <w:jc w:val="both"/>
      </w:pPr>
      <w:r>
        <w:t xml:space="preserve">   * while maintaining streaming mode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class TermDto {</w:t>
      </w:r>
    </w:p>
    <w:p>
      <w:pPr>
        <w:jc w:val="both"/>
      </w:pPr>
      <w:r/>
    </w:p>
    <w:p>
      <w:pPr>
        <w:jc w:val="both"/>
      </w:pPr>
      <w:r>
        <w:t xml:space="preserve">    private final String field;</w:t>
      </w:r>
    </w:p>
    <w:p>
      <w:pPr>
        <w:jc w:val="both"/>
      </w:pPr>
      <w:r>
        <w:t xml:space="preserve">    private final String term;</w:t>
      </w:r>
    </w:p>
    <w:p>
      <w:pPr>
        <w:jc w:val="both"/>
      </w:pPr>
      <w:r>
        <w:t xml:space="preserve">    private final String docFreq;</w:t>
      </w:r>
    </w:p>
    <w:p>
      <w:pPr>
        <w:jc w:val="both"/>
      </w:pPr>
      <w:r>
        <w:t xml:space="preserve">    private final String percent;</w:t>
      </w:r>
    </w:p>
    <w:p>
      <w:pPr>
        <w:jc w:val="both"/>
      </w:pPr>
      <w:r>
        <w:t xml:space="preserve">    private final PostingsEnum docsEnum;</w:t>
      </w:r>
    </w:p>
    <w:p>
      <w:pPr>
        <w:jc w:val="both"/>
      </w:pPr>
      <w:r>
        <w:t xml:space="preserve">    private final TermsEnum termsEnum;</w:t>
      </w:r>
    </w:p>
    <w:p>
      <w:pPr>
        <w:jc w:val="both"/>
      </w:pPr>
      <w:r>
        <w:t xml:space="preserve">    private final Integer maxDocs;</w:t>
      </w:r>
    </w:p>
    <w:p>
      <w:pPr>
        <w:jc w:val="both"/>
      </w:pPr>
      <w:r/>
    </w:p>
    <w:p>
      <w:pPr>
        <w:jc w:val="both"/>
      </w:pPr>
      <w:r>
        <w:t xml:space="preserve">    public TermDto(String field, String term, String docFreq, String percent,</w:t>
      </w:r>
    </w:p>
    <w:p>
      <w:pPr>
        <w:jc w:val="both"/>
      </w:pPr>
      <w:r>
        <w:t xml:space="preserve">                   PostingsEnum docsEnum, TermsEnum termsEnum, Integer maxDocs) {</w:t>
      </w:r>
    </w:p>
    <w:p>
      <w:pPr>
        <w:jc w:val="both"/>
      </w:pPr>
      <w:r>
        <w:t xml:space="preserve">      this.field = field;</w:t>
      </w:r>
    </w:p>
    <w:p>
      <w:pPr>
        <w:jc w:val="both"/>
      </w:pPr>
      <w:r>
        <w:t xml:space="preserve">      this.term = term;</w:t>
      </w:r>
    </w:p>
    <w:p>
      <w:pPr>
        <w:jc w:val="both"/>
      </w:pPr>
      <w:r>
        <w:t xml:space="preserve">      this.docFreq = docFreq;</w:t>
      </w:r>
    </w:p>
    <w:p>
      <w:pPr>
        <w:jc w:val="both"/>
      </w:pPr>
      <w:r>
        <w:t xml:space="preserve">      this.percent = percent;</w:t>
      </w:r>
    </w:p>
    <w:p>
      <w:pPr>
        <w:jc w:val="both"/>
      </w:pPr>
      <w:r>
        <w:t xml:space="preserve">      this.docsEnum = docsEnum;</w:t>
      </w:r>
    </w:p>
    <w:p>
      <w:pPr>
        <w:jc w:val="both"/>
      </w:pPr>
      <w:r>
        <w:t xml:space="preserve">      this.termsEnum = termsEnum;</w:t>
      </w:r>
    </w:p>
    <w:p>
      <w:pPr>
        <w:jc w:val="both"/>
      </w:pPr>
      <w:r>
        <w:t xml:space="preserve">      this.maxDocs = maxDocs;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write(ViewerWriter writer,</w:t>
      </w:r>
    </w:p>
    <w:p>
      <w:pPr>
        <w:jc w:val="both"/>
      </w:pPr>
      <w:r>
        <w:t xml:space="preserve">                      EarlybirdIndexSegmentAtomicReader twitterReader) throws IOException {</w:t>
      </w:r>
    </w:p>
    <w:p>
      <w:pPr>
        <w:jc w:val="both"/>
      </w:pPr>
      <w:r>
        <w:t xml:space="preserve">      writer.beginObject();</w:t>
      </w:r>
    </w:p>
    <w:p>
      <w:pPr>
        <w:jc w:val="both"/>
      </w:pPr>
      <w:r>
        <w:t xml:space="preserve">      writer.name("field").value(field);</w:t>
      </w:r>
    </w:p>
    <w:p>
      <w:pPr>
        <w:jc w:val="both"/>
      </w:pPr>
      <w:r>
        <w:t xml:space="preserve">      writer.name("term").value(term);</w:t>
      </w:r>
    </w:p>
    <w:p>
      <w:pPr>
        <w:jc w:val="both"/>
      </w:pPr>
      <w:r>
        <w:t xml:space="preserve">      writer.name("docFreq").value(docFreq);</w:t>
      </w:r>
    </w:p>
    <w:p>
      <w:pPr>
        <w:jc w:val="both"/>
      </w:pPr>
      <w:r>
        <w:t xml:space="preserve">      writer.name("percent").value(percent);</w:t>
      </w:r>
    </w:p>
    <w:p>
      <w:pPr>
        <w:jc w:val="both"/>
      </w:pPr>
      <w:r>
        <w:t xml:space="preserve">      if (docsEnum != null) {</w:t>
      </w:r>
    </w:p>
    <w:p>
      <w:pPr>
        <w:jc w:val="both"/>
      </w:pPr>
      <w:r>
        <w:t xml:space="preserve">        appendFrequencyAndPositions(writer, field, docsEnum, twitterReader);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(maxDocs != null) {</w:t>
      </w:r>
    </w:p>
    <w:p>
      <w:pPr>
        <w:jc w:val="both"/>
      </w:pPr>
      <w:r>
        <w:t xml:space="preserve">        appendDocs(writer, termsEnum, maxDocs, twitterReader);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writer.endObject();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Data Transfer Object for Terms, encapsulates the "json" serialization</w:t>
      </w:r>
    </w:p>
    <w:p>
      <w:pPr>
        <w:jc w:val="both"/>
      </w:pPr>
      <w:r>
        <w:t xml:space="preserve">   * while maintaining streaming mode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static class StatsDto {</w:t>
      </w:r>
    </w:p>
    <w:p>
      <w:pPr>
        <w:jc w:val="both"/>
      </w:pPr>
      <w:r/>
    </w:p>
    <w:p>
      <w:pPr>
        <w:jc w:val="both"/>
      </w:pPr>
      <w:r>
        <w:t xml:space="preserve">    private final String field;</w:t>
      </w:r>
    </w:p>
    <w:p>
      <w:pPr>
        <w:jc w:val="both"/>
      </w:pPr>
      <w:r>
        <w:t xml:space="preserve">    private final String numTerms;</w:t>
      </w:r>
    </w:p>
    <w:p>
      <w:pPr>
        <w:jc w:val="both"/>
      </w:pPr>
      <w:r>
        <w:t xml:space="preserve">    private final String terms;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public StatsDto(String field, String numTerms, String terms) {</w:t>
      </w:r>
    </w:p>
    <w:p>
      <w:pPr>
        <w:jc w:val="both"/>
      </w:pPr>
      <w:r>
        <w:t xml:space="preserve">      this.field = field;</w:t>
      </w:r>
    </w:p>
    <w:p>
      <w:pPr>
        <w:jc w:val="both"/>
      </w:pPr>
      <w:r>
        <w:t xml:space="preserve">      this.numTerms = numTerms;</w:t>
      </w:r>
    </w:p>
    <w:p>
      <w:pPr>
        <w:jc w:val="both"/>
      </w:pPr>
      <w:r>
        <w:t xml:space="preserve">      this.terms = terms;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void write(ViewerWriter writer) throws IOException {</w:t>
      </w:r>
    </w:p>
    <w:p>
      <w:pPr>
        <w:jc w:val="both"/>
      </w:pPr>
      <w:r>
        <w:t xml:space="preserve">      writer.beginObject();</w:t>
      </w:r>
    </w:p>
    <w:p>
      <w:pPr>
        <w:jc w:val="both"/>
      </w:pPr>
      <w:r/>
    </w:p>
    <w:p>
      <w:pPr>
        <w:jc w:val="both"/>
      </w:pPr>
      <w:r>
        <w:t xml:space="preserve">      writer.name("field").value(field);</w:t>
      </w:r>
    </w:p>
    <w:p>
      <w:pPr>
        <w:jc w:val="both"/>
      </w:pPr>
      <w:r>
        <w:t xml:space="preserve">      writer.name("numTerms").value(numTerms);</w:t>
      </w:r>
    </w:p>
    <w:p>
      <w:pPr>
        <w:jc w:val="both"/>
      </w:pPr>
      <w:r>
        <w:t xml:space="preserve">      writer.name("terms").value(terms);</w:t>
      </w:r>
    </w:p>
    <w:p>
      <w:pPr>
        <w:jc w:val="both"/>
      </w:pPr>
      <w:r/>
    </w:p>
    <w:p>
      <w:pPr>
        <w:jc w:val="both"/>
      </w:pPr>
      <w:r>
        <w:t xml:space="preserve">      writer.endObject();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IndexViewer(EarlybirdSingleSegmentSearcher searcher) {</w:t>
      </w:r>
    </w:p>
    <w:p>
      <w:pPr>
        <w:jc w:val="both"/>
      </w:pPr>
      <w:r>
        <w:t xml:space="preserve">    this.searcher = searcher;</w:t>
      </w:r>
    </w:p>
    <w:p>
      <w:pPr>
        <w:jc w:val="both"/>
      </w:pPr>
      <w:r>
        <w:t xml:space="preserve">    this.twitterReader = searcher.getTwitterIndexReader();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shouldSeekExact(Terms terms, TermsEnum termsEnum) {</w:t>
      </w:r>
    </w:p>
    <w:p>
      <w:pPr>
        <w:jc w:val="both"/>
      </w:pPr>
      <w:r>
        <w:t xml:space="preserve">    return terms instanceof RealtimeIndexTerms</w:t>
      </w:r>
    </w:p>
    <w:p>
      <w:pPr>
        <w:jc w:val="both"/>
      </w:pPr>
      <w:r>
        <w:t xml:space="preserve">           || termsEnum instanceof MPHTermDictionary.MPHTermsEnum;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Dumps all terms for a given tweet id.</w:t>
      </w:r>
    </w:p>
    <w:p>
      <w:pPr>
        <w:jc w:val="both"/>
      </w:pPr>
      <w:r>
        <w:t xml:space="preserve">   * @param writer writer being used</w:t>
      </w:r>
    </w:p>
    <w:p>
      <w:pPr>
        <w:jc w:val="both"/>
      </w:pPr>
      <w:r>
        <w:t xml:space="preserve">   * @param tweetId the tweet id to use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dumpTweetDataByTweetId(ViewerWriter writer, long tweetId, Options options)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int docId = twitterReader.getSegmentData().getDocIDToTweetIDMapper().getDocID(tweetId);</w:t>
      </w:r>
    </w:p>
    <w:p>
      <w:pPr>
        <w:jc w:val="both"/>
      </w:pPr>
      <w:r>
        <w:t xml:space="preserve">    dumpTweetDataByDocId(writer, docId, options);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Dumps all terms for a given doc id.</w:t>
      </w:r>
    </w:p>
    <w:p>
      <w:pPr>
        <w:jc w:val="both"/>
      </w:pPr>
      <w:r>
        <w:t xml:space="preserve">   * @param writer writer being used</w:t>
      </w:r>
    </w:p>
    <w:p>
      <w:pPr>
        <w:jc w:val="both"/>
      </w:pPr>
      <w:r>
        <w:t xml:space="preserve">   * @param docId the document id to use.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dumpTweetDataByDocId(ViewerWriter writer, int docId, Options options)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writer.beginObject();</w:t>
      </w:r>
    </w:p>
    <w:p>
      <w:pPr>
        <w:jc w:val="both"/>
      </w:pPr>
      <w:r/>
    </w:p>
    <w:p>
      <w:pPr>
        <w:jc w:val="both"/>
      </w:pPr>
      <w:r>
        <w:t xml:space="preserve">    printHeader(writer);</w:t>
      </w:r>
    </w:p>
    <w:p>
      <w:pPr>
        <w:jc w:val="both"/>
      </w:pPr>
      <w:r>
        <w:t xml:space="preserve">    long tweetID = twitterReader.getSegmentData().getDocIDToTweetIDMapper().getTweetID(docId);</w:t>
      </w:r>
    </w:p>
    <w:p>
      <w:pPr>
        <w:jc w:val="both"/>
      </w:pPr>
      <w:r>
        <w:t xml:space="preserve">    if (docId &lt; twitterReader.maxDoc() &amp;&amp; tweetID &gt;= 0) {</w:t>
      </w:r>
    </w:p>
    <w:p>
      <w:pPr>
        <w:jc w:val="both"/>
      </w:pPr>
      <w:r>
        <w:t xml:space="preserve">      writer.name("docId").value(Integer.toString(docId));</w:t>
      </w:r>
    </w:p>
    <w:p>
      <w:pPr>
        <w:jc w:val="both"/>
      </w:pPr>
      <w:r>
        <w:t xml:space="preserve">      writer.name("tweetId").value(Long.toString(tweetID));</w:t>
      </w:r>
    </w:p>
    <w:p>
      <w:pPr>
        <w:jc w:val="both"/>
      </w:pPr>
      <w:r>
        <w:t xml:space="preserve">      dumpIndexedFields(writer, docId, options);</w:t>
      </w:r>
    </w:p>
    <w:p>
      <w:pPr>
        <w:jc w:val="both"/>
      </w:pPr>
      <w:r>
        <w:t xml:space="preserve">      dumpCsfFields(writer, docId);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Dumps all tweet IDs in the current segment to the given file.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dumpTweetIds(ViewerWriter writer, String logFile, PrintWriter logWriter)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writeTweetIdsToLogFile(logWriter);</w:t>
      </w:r>
    </w:p>
    <w:p>
      <w:pPr>
        <w:jc w:val="both"/>
      </w:pPr>
      <w:r/>
    </w:p>
    <w:p>
      <w:pPr>
        <w:jc w:val="both"/>
      </w:pPr>
      <w:r>
        <w:t xml:space="preserve">    writer.beginObject();</w:t>
      </w:r>
    </w:p>
    <w:p>
      <w:pPr>
        <w:jc w:val="both"/>
      </w:pPr>
      <w:r>
        <w:t xml:space="preserve">    writer.name(Long.toString(searcher.getTimeSliceID())).value(logFile);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writeTweetIdsToLogFile(PrintWriter logWriter) {</w:t>
      </w:r>
    </w:p>
    <w:p>
      <w:pPr>
        <w:jc w:val="both"/>
      </w:pPr>
      <w:r>
        <w:t xml:space="preserve">    DocIDToTweetIDMapper mapper = twitterReader.getSegmentData().getDocIDToTweetIDMapper();</w:t>
      </w:r>
    </w:p>
    <w:p>
      <w:pPr>
        <w:jc w:val="both"/>
      </w:pPr>
      <w:r>
        <w:t xml:space="preserve">    int docId = Integer.MIN_VALUE;</w:t>
      </w:r>
    </w:p>
    <w:p>
      <w:pPr>
        <w:jc w:val="both"/>
      </w:pPr>
      <w:r>
        <w:t xml:space="preserve">    while ((docId = mapper.getNextDocID(docId)) != DocIDToTweetIDMapper.ID_NOT_FOUND) {</w:t>
      </w:r>
    </w:p>
    <w:p>
      <w:pPr>
        <w:jc w:val="both"/>
      </w:pPr>
      <w:r>
        <w:t xml:space="preserve">      long tweetId = mapper.getTweetID(docId);</w:t>
      </w:r>
    </w:p>
    <w:p>
      <w:pPr>
        <w:jc w:val="both"/>
      </w:pPr>
      <w:r/>
    </w:p>
    <w:p>
      <w:pPr>
        <w:jc w:val="both"/>
      </w:pPr>
      <w:r>
        <w:t xml:space="preserve">      // Ensure tweet ID is valid and non-deleted</w:t>
      </w:r>
    </w:p>
    <w:p>
      <w:pPr>
        <w:jc w:val="both"/>
      </w:pPr>
      <w:r>
        <w:t xml:space="preserve">      if ((tweetId &gt; 0) &amp;&amp; !twitterReader.getDeletesView().isDeleted(docId)) {</w:t>
      </w:r>
    </w:p>
    <w:p>
      <w:pPr>
        <w:jc w:val="both"/>
      </w:pPr>
      <w:r>
        <w:t xml:space="preserve">        logWriter.println(tweetId);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dumpIndexedFields(ViewerWriter writer, int docId,</w:t>
      </w:r>
    </w:p>
    <w:p>
      <w:pPr>
        <w:jc w:val="both"/>
      </w:pPr>
      <w:r>
        <w:t xml:space="preserve">                                 Options options) throws IOException {</w:t>
      </w:r>
    </w:p>
    <w:p>
      <w:pPr>
        <w:jc w:val="both"/>
      </w:pPr>
      <w:r>
        <w:t xml:space="preserve">    writer.name("indexedFields");</w:t>
      </w:r>
    </w:p>
    <w:p>
      <w:pPr>
        <w:jc w:val="both"/>
      </w:pPr>
      <w:r>
        <w:t xml:space="preserve">    writer.beginArray();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  for (String field : sortedFields()) {</w:t>
      </w:r>
    </w:p>
    <w:p>
      <w:pPr>
        <w:jc w:val="both"/>
      </w:pPr>
      <w:r>
        <w:t xml:space="preserve">      dumpTweetData(writer, field, docId, options);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dumpCsfFields(ViewerWriter writer, int docId) throws IOException {</w:t>
      </w:r>
    </w:p>
    <w:p>
      <w:pPr>
        <w:jc w:val="both"/>
      </w:pPr>
      <w:r>
        <w:t xml:space="preserve">    writer.name("csfFields");</w:t>
      </w:r>
    </w:p>
    <w:p>
      <w:pPr>
        <w:jc w:val="both"/>
      </w:pPr>
      <w:r>
        <w:t xml:space="preserve">    writer.beginArray();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  dumpCSFData(writer, docId);</w:t>
      </w:r>
    </w:p>
    <w:p>
      <w:pPr>
        <w:jc w:val="both"/>
      </w:pPr>
      <w:r/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Dumps all CSF values for a given doc id.</w:t>
      </w:r>
    </w:p>
    <w:p>
      <w:pPr>
        <w:jc w:val="both"/>
      </w:pPr>
      <w:r>
        <w:t xml:space="preserve">   * @param writer writer being used</w:t>
      </w:r>
    </w:p>
    <w:p>
      <w:pPr>
        <w:jc w:val="both"/>
      </w:pPr>
      <w:r>
        <w:t xml:space="preserve">   * @param docId the document id to use.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dumpCSFData(ViewerWriter writer, int docId) throws IOException {</w:t>
      </w:r>
    </w:p>
    <w:p>
      <w:pPr>
        <w:jc w:val="both"/>
      </w:pPr>
      <w:r>
        <w:t xml:space="preserve">    Schema tweetSchema = twitterReader.getSchema();</w:t>
      </w:r>
    </w:p>
    <w:p>
      <w:pPr>
        <w:jc w:val="both"/>
      </w:pPr>
      <w:r/>
    </w:p>
    <w:p>
      <w:pPr>
        <w:jc w:val="both"/>
      </w:pPr>
      <w:r>
        <w:t xml:space="preserve">    // Sort the FieldInfo objects to generate fixed order to make testing easier</w:t>
      </w:r>
    </w:p>
    <w:p>
      <w:pPr>
        <w:jc w:val="both"/>
      </w:pPr>
      <w:r>
        <w:t xml:space="preserve">    List&lt;Schema.FieldInfo&gt; sortedFieldInfos = new ArrayList&lt;&gt;(tweetSchema.getFieldInfos());</w:t>
      </w:r>
    </w:p>
    <w:p>
      <w:pPr>
        <w:jc w:val="both"/>
      </w:pPr>
      <w:r>
        <w:t xml:space="preserve">    sortedFieldInfos.sort(Comparator.comparing(Schema.FieldInfo::getFieldId));</w:t>
      </w:r>
    </w:p>
    <w:p>
      <w:pPr>
        <w:jc w:val="both"/>
      </w:pPr>
      <w:r/>
    </w:p>
    <w:p>
      <w:pPr>
        <w:jc w:val="both"/>
      </w:pPr>
      <w:r>
        <w:t xml:space="preserve">    for (Schema.FieldInfo fieldInfo: sortedFieldInfos) {</w:t>
      </w:r>
    </w:p>
    <w:p>
      <w:pPr>
        <w:jc w:val="both"/>
      </w:pPr>
      <w:r>
        <w:t xml:space="preserve">      String csfFieldInfoName = fieldInfo.getName();</w:t>
      </w:r>
    </w:p>
    <w:p>
      <w:pPr>
        <w:jc w:val="both"/>
      </w:pPr>
      <w:r>
        <w:t xml:space="preserve">      ThriftCSFType csfType = tweetSchema.getCSFFieldType(csfFieldInfoName);</w:t>
      </w:r>
    </w:p>
    <w:p>
      <w:pPr>
        <w:jc w:val="both"/>
      </w:pPr>
      <w:r>
        <w:t xml:space="preserve">      NumericDocValues csfDocValues = twitterReader.getNumericDocValues(csfFieldInfoName);</w:t>
      </w:r>
    </w:p>
    <w:p>
      <w:pPr>
        <w:jc w:val="both"/>
      </w:pPr>
      <w:r>
        <w:t xml:space="preserve">      // If twitterReader.getNumericDocValues(value.getName()) == null,</w:t>
      </w:r>
    </w:p>
    <w:p>
      <w:pPr>
        <w:jc w:val="both"/>
      </w:pPr>
      <w:r>
        <w:t xml:space="preserve">      // means no NumericDocValue was indexed for the field so ignore</w:t>
      </w:r>
    </w:p>
    <w:p>
      <w:pPr>
        <w:jc w:val="both"/>
      </w:pPr>
      <w:r>
        <w:t xml:space="preserve">      if (csfType != null &amp;&amp; csfDocValues != null &amp;&amp; csfDocValues.advanceExact(docId)) {</w:t>
      </w:r>
    </w:p>
    <w:p>
      <w:pPr>
        <w:jc w:val="both"/>
      </w:pPr>
      <w:r>
        <w:t xml:space="preserve">        long csfValue = csfDocValues.longValue();</w:t>
      </w:r>
    </w:p>
    <w:p>
      <w:pPr>
        <w:jc w:val="both"/>
      </w:pPr>
      <w:r>
        <w:t xml:space="preserve">        writer.beginObject();</w:t>
      </w:r>
    </w:p>
    <w:p>
      <w:pPr>
        <w:jc w:val="both"/>
      </w:pPr>
      <w:r>
        <w:t xml:space="preserve">        writer.name("field").value(formatField(csfFieldInfoName));</w:t>
      </w:r>
    </w:p>
    <w:p>
      <w:pPr>
        <w:jc w:val="both"/>
      </w:pPr>
      <w:r>
        <w:t xml:space="preserve">        writer.name("value");</w:t>
      </w:r>
    </w:p>
    <w:p>
      <w:pPr>
        <w:jc w:val="both"/>
      </w:pPr>
      <w:r>
        <w:t xml:space="preserve">        if (csfFieldInfoName.equals(EarlybirdFieldConstant.LAT_LON_CSF_FIELD.getFieldName())) {</w:t>
      </w:r>
    </w:p>
    <w:p>
      <w:pPr>
        <w:jc w:val="both"/>
      </w:pPr>
      <w:r>
        <w:t xml:space="preserve">          writer.value(latlongDecode(csfValue));</w:t>
      </w:r>
    </w:p>
    <w:p>
      <w:pPr>
        <w:jc w:val="both"/>
      </w:pPr>
      <w:r>
        <w:t xml:space="preserve">        } else if (csfFieldInfoName.equals(EarlybirdFieldConstant.LANGUAGE.getFieldName())) {</w:t>
      </w:r>
    </w:p>
    <w:p>
      <w:pPr>
        <w:jc w:val="both"/>
      </w:pPr>
      <w:r>
        <w:t xml:space="preserve">          writer.value(languageDecode(csfValue));</w:t>
      </w:r>
    </w:p>
    <w:p>
      <w:pPr>
        <w:jc w:val="both"/>
      </w:pPr>
      <w:r>
        <w:t xml:space="preserve">        } else if (csfFieldInfoName.equals(EarlybirdFieldConstant.CARD_LANG_CSF.getFieldName())) {</w:t>
      </w:r>
    </w:p>
    <w:p>
      <w:pPr>
        <w:jc w:val="both"/>
      </w:pPr>
      <w:r>
        <w:t xml:space="preserve">          writer.value(languageDecode(csfValue));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writer.value(Long.toString(csfValue));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writer.endObject();</w:t>
      </w:r>
    </w:p>
    <w:p>
      <w:pPr>
        <w:jc w:val="both"/>
      </w:pPr>
      <w:r>
        <w:t xml:space="preserve">        writer.newline();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Decipher long value gotten, put into format (lat, lon)</w:t>
      </w:r>
    </w:p>
    <w:p>
      <w:pPr>
        <w:jc w:val="both"/>
      </w:pPr>
      <w:r>
        <w:t xml:space="preserve">   * Decode the stored long value by creating a geocode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String latlongDecode(long csfValue) {</w:t>
      </w:r>
    </w:p>
    <w:p>
      <w:pPr>
        <w:jc w:val="both"/>
      </w:pPr>
      <w:r>
        <w:t xml:space="preserve">    StringBuilder sb = new StringBuilder();</w:t>
      </w:r>
    </w:p>
    <w:p>
      <w:pPr>
        <w:jc w:val="both"/>
      </w:pPr>
      <w:r>
        <w:t xml:space="preserve">    GeoCoordinate geoCoordinate = new GeoCoordinate();</w:t>
      </w:r>
    </w:p>
    <w:p>
      <w:pPr>
        <w:jc w:val="both"/>
      </w:pPr>
      <w:r>
        <w:t xml:space="preserve">    if (GeoUtil.decodeLatLonFromInt64(csfValue, geoCoordinate)) {</w:t>
      </w:r>
    </w:p>
    <w:p>
      <w:pPr>
        <w:jc w:val="both"/>
      </w:pPr>
      <w:r>
        <w:t xml:space="preserve">      sb.append(geoCoordinate.getLatitude()).append(", ").append(geoCoordinate.getLongitude());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sb.append(csfValue).append(" (Value Unset or Invalid Coordinate)");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sb.toString();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Decipher long value gotten into string of tweet's language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String languageDecode(long csfValue) {</w:t>
      </w:r>
    </w:p>
    <w:p>
      <w:pPr>
        <w:jc w:val="both"/>
      </w:pPr>
      <w:r>
        <w:t xml:space="preserve">    StringBuilder sb = new StringBuilder();</w:t>
      </w:r>
    </w:p>
    <w:p>
      <w:pPr>
        <w:jc w:val="both"/>
      </w:pPr>
      <w:r>
        <w:t xml:space="preserve">    ThriftLanguage languageType = ThriftLanguage.findByValue((int) csfValue);</w:t>
      </w:r>
    </w:p>
    <w:p>
      <w:pPr>
        <w:jc w:val="both"/>
      </w:pPr>
      <w:r>
        <w:t xml:space="preserve">    sb.append(csfValue).append(" (").append(languageType).append(")");</w:t>
      </w:r>
    </w:p>
    <w:p>
      <w:pPr>
        <w:jc w:val="both"/>
      </w:pPr>
      <w:r>
        <w:t xml:space="preserve">    return sb.toString();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dumpTweetData(ViewerWriter writer,</w:t>
      </w:r>
    </w:p>
    <w:p>
      <w:pPr>
        <w:jc w:val="both"/>
      </w:pPr>
      <w:r>
        <w:t xml:space="preserve">                             String field,</w:t>
      </w:r>
    </w:p>
    <w:p>
      <w:pPr>
        <w:jc w:val="both"/>
      </w:pPr>
      <w:r>
        <w:t xml:space="preserve">                             int docId,</w:t>
      </w:r>
    </w:p>
    <w:p>
      <w:pPr>
        <w:jc w:val="both"/>
      </w:pPr>
      <w:r>
        <w:t xml:space="preserve">                             Options options) throws IOException {</w:t>
      </w:r>
    </w:p>
    <w:p>
      <w:pPr>
        <w:jc w:val="both"/>
      </w:pPr>
      <w:r/>
    </w:p>
    <w:p>
      <w:pPr>
        <w:jc w:val="both"/>
      </w:pPr>
      <w:r>
        <w:t xml:space="preserve">    Terms terms = twitterReader.terms(field);</w:t>
      </w:r>
    </w:p>
    <w:p>
      <w:pPr>
        <w:jc w:val="both"/>
      </w:pPr>
      <w:r>
        <w:t xml:space="preserve">    if (terms != null) {</w:t>
      </w:r>
    </w:p>
    <w:p>
      <w:pPr>
        <w:jc w:val="both"/>
      </w:pPr>
      <w:r>
        <w:t xml:space="preserve">      TermsEnum termsEnum = terms.iterator();</w:t>
      </w:r>
    </w:p>
    <w:p>
      <w:pPr>
        <w:jc w:val="both"/>
      </w:pPr>
      <w:r>
        <w:t xml:space="preserve">      if (shouldSeekExact(terms, termsEnum)) {</w:t>
      </w:r>
    </w:p>
    <w:p>
      <w:pPr>
        <w:jc w:val="both"/>
      </w:pPr>
      <w:r>
        <w:t xml:space="preserve">        long numTerms = terms.size();</w:t>
      </w:r>
    </w:p>
    <w:p>
      <w:pPr>
        <w:jc w:val="both"/>
      </w:pPr>
      <w:r>
        <w:t xml:space="preserve">        for (int i = 0; i &lt; numTerms; i++) {</w:t>
      </w:r>
    </w:p>
    <w:p>
      <w:pPr>
        <w:jc w:val="both"/>
      </w:pPr>
      <w:r>
        <w:t xml:space="preserve">          termsEnum.seekExact(i);</w:t>
      </w:r>
    </w:p>
    <w:p>
      <w:pPr>
        <w:jc w:val="both"/>
      </w:pPr>
      <w:r>
        <w:t xml:space="preserve">          dumpTweetDataTerm(writer, field, termsEnum, docId, options);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while (termsEnum.next() != null) {</w:t>
      </w:r>
    </w:p>
    <w:p>
      <w:pPr>
        <w:jc w:val="both"/>
      </w:pPr>
      <w:r>
        <w:t xml:space="preserve">          dumpTweetDataTerm(writer, field, termsEnum, docId, options);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dumpTweetDataTerm(ViewerWriter writer, String field, TermsEnum termsEnum,</w:t>
      </w:r>
    </w:p>
    <w:p>
      <w:pPr>
        <w:jc w:val="both"/>
      </w:pPr>
      <w:r>
        <w:t xml:space="preserve">                                 int docId, Options options) throws IOException {</w:t>
      </w:r>
    </w:p>
    <w:p>
      <w:pPr>
        <w:jc w:val="both"/>
      </w:pPr>
      <w:r>
        <w:t xml:space="preserve">    PostingsEnum docsAndPositionsEnum = termsEnum.postings(null, PostingsEnum.ALL);</w:t>
      </w:r>
    </w:p>
    <w:p>
      <w:pPr>
        <w:jc w:val="both"/>
      </w:pPr>
      <w:r>
        <w:t xml:space="preserve">    if (docsAndPositionsEnum != null &amp;&amp; docsAndPositionsEnum.advance(docId) == docId) {</w:t>
      </w:r>
    </w:p>
    <w:p>
      <w:pPr>
        <w:jc w:val="both"/>
      </w:pPr>
      <w:r>
        <w:t xml:space="preserve">      printTerm(writer, field, termsEnum, docsAndPositionsEnum, null, options);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Prints the histogram for the currently viewed index.</w:t>
      </w:r>
    </w:p>
    <w:p>
      <w:pPr>
        <w:jc w:val="both"/>
      </w:pPr>
      <w:r>
        <w:t xml:space="preserve">   * @param writer current viewerWriter</w:t>
      </w:r>
    </w:p>
    <w:p>
      <w:pPr>
        <w:jc w:val="both"/>
      </w:pPr>
      <w:r>
        <w:t xml:space="preserve">   * @param field if null, will use all fields</w:t>
      </w:r>
    </w:p>
    <w:p>
      <w:pPr>
        <w:jc w:val="both"/>
      </w:pPr>
      <w:r>
        <w:t xml:space="preserve">   * @param options options for dumping out text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dumpHistogram(ViewerWriter writer, String field, Options options) throws IOException {</w:t>
      </w:r>
    </w:p>
    <w:p>
      <w:pPr>
        <w:jc w:val="both"/>
      </w:pPr>
      <w:r>
        <w:t xml:space="preserve">    writer.beginObject();</w:t>
      </w:r>
    </w:p>
    <w:p>
      <w:pPr>
        <w:jc w:val="both"/>
      </w:pPr>
      <w:r>
        <w:t xml:space="preserve">    printHeader(writer);</w:t>
      </w:r>
    </w:p>
    <w:p>
      <w:pPr>
        <w:jc w:val="both"/>
      </w:pPr>
      <w:r>
        <w:t xml:space="preserve">    writer.name("histogram");</w:t>
      </w:r>
    </w:p>
    <w:p>
      <w:pPr>
        <w:jc w:val="both"/>
      </w:pPr>
      <w:r>
        <w:t xml:space="preserve">    writer.beginArray();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  if (field == null) {</w:t>
      </w:r>
    </w:p>
    <w:p>
      <w:pPr>
        <w:jc w:val="both"/>
      </w:pPr>
      <w:r>
        <w:t xml:space="preserve">      for (String field2 : sortedFields()) {</w:t>
      </w:r>
    </w:p>
    <w:p>
      <w:pPr>
        <w:jc w:val="both"/>
      </w:pPr>
      <w:r>
        <w:t xml:space="preserve">        dumpFieldHistogram(writer, field2, options);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dumpFieldHistogram(writer, field, options);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dumpFieldHistogram(ViewerWriter writer, String field, Options options)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Histogram histo = new Histogram(options.histogramBuckets);</w:t>
      </w:r>
    </w:p>
    <w:p>
      <w:pPr>
        <w:jc w:val="both"/>
      </w:pPr>
      <w:r/>
    </w:p>
    <w:p>
      <w:pPr>
        <w:jc w:val="both"/>
      </w:pPr>
      <w:r>
        <w:t xml:space="preserve">    Terms terms = twitterReader.terms(field);</w:t>
      </w:r>
    </w:p>
    <w:p>
      <w:pPr>
        <w:jc w:val="both"/>
      </w:pPr>
      <w:r>
        <w:t xml:space="preserve">    if (terms != null) {</w:t>
      </w:r>
    </w:p>
    <w:p>
      <w:pPr>
        <w:jc w:val="both"/>
      </w:pPr>
      <w:r>
        <w:t xml:space="preserve">      TermsEnum termsEnum = terms.iterator();</w:t>
      </w:r>
    </w:p>
    <w:p>
      <w:pPr>
        <w:jc w:val="both"/>
      </w:pPr>
      <w:r>
        <w:t xml:space="preserve">      if (shouldSeekExact(terms, termsEnum)) {</w:t>
      </w:r>
    </w:p>
    <w:p>
      <w:pPr>
        <w:jc w:val="both"/>
      </w:pPr>
      <w:r>
        <w:t xml:space="preserve">        long numTerms = terms.size();</w:t>
      </w:r>
    </w:p>
    <w:p>
      <w:pPr>
        <w:jc w:val="both"/>
      </w:pPr>
      <w:r>
        <w:t xml:space="preserve">        for (int i = 0; i &lt; numTerms; i++) {</w:t>
      </w:r>
    </w:p>
    <w:p>
      <w:pPr>
        <w:jc w:val="both"/>
      </w:pPr>
      <w:r>
        <w:t xml:space="preserve">          termsEnum.seekExact(i);</w:t>
      </w:r>
    </w:p>
    <w:p>
      <w:pPr>
        <w:jc w:val="both"/>
      </w:pPr>
      <w:r>
        <w:t xml:space="preserve">          countHistogram(options, histo, termsEnum);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while (termsEnum.next() != null) {</w:t>
      </w:r>
    </w:p>
    <w:p>
      <w:pPr>
        <w:jc w:val="both"/>
      </w:pPr>
      <w:r>
        <w:t xml:space="preserve">          countHistogram(options, histo, termsEnum);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printHistogram(writer, field, options, histo);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printHistogram(ViewerWriter writer, String field, Options options,</w:t>
      </w:r>
    </w:p>
    <w:p>
      <w:pPr>
        <w:jc w:val="both"/>
      </w:pPr>
      <w:r>
        <w:t xml:space="preserve">                              Histogram histo) throws IOException {</w:t>
      </w:r>
    </w:p>
    <w:p>
      <w:pPr>
        <w:jc w:val="both"/>
      </w:pPr>
      <w:r/>
    </w:p>
    <w:p>
      <w:pPr>
        <w:jc w:val="both"/>
      </w:pPr>
      <w:r>
        <w:t xml:space="preserve">    String bucket = options.termLengthHistogram ? "termLength" : "df";</w:t>
      </w:r>
    </w:p>
    <w:p>
      <w:pPr>
        <w:jc w:val="both"/>
      </w:pPr>
      <w:r>
        <w:t xml:space="preserve">    for (Histogram.Entry histEntry : histo.entries()) {</w:t>
      </w:r>
    </w:p>
    <w:p>
      <w:pPr>
        <w:jc w:val="both"/>
      </w:pPr>
      <w:r>
        <w:t xml:space="preserve">      String format =</w:t>
      </w:r>
    </w:p>
    <w:p>
      <w:pPr>
        <w:jc w:val="both"/>
      </w:pPr>
      <w:r>
        <w:t xml:space="preserve">          String.format(Locale.US,</w:t>
      </w:r>
    </w:p>
    <w:p>
      <w:pPr>
        <w:jc w:val="both"/>
      </w:pPr>
      <w:r>
        <w:t xml:space="preserve">              "field: %s %sBucket: %11s count: %10d "</w:t>
      </w:r>
    </w:p>
    <w:p>
      <w:pPr>
        <w:jc w:val="both"/>
      </w:pPr>
      <w:r>
        <w:t xml:space="preserve">                  + "percent: %6.2f%% cumulative: %6.2f%% totalCount: %10d"</w:t>
      </w:r>
    </w:p>
    <w:p>
      <w:pPr>
        <w:jc w:val="both"/>
      </w:pPr>
      <w:r>
        <w:t xml:space="preserve">                  + " sum: %15d percent: %6.2f%% cumulative: %6.2f%% totalSum: %15d",</w:t>
      </w:r>
    </w:p>
    <w:p>
      <w:pPr>
        <w:jc w:val="both"/>
      </w:pPr>
      <w:r>
        <w:t xml:space="preserve">              formatField(field),</w:t>
      </w:r>
    </w:p>
    <w:p>
      <w:pPr>
        <w:jc w:val="both"/>
      </w:pPr>
      <w:r>
        <w:t xml:space="preserve">              bucket,</w:t>
      </w:r>
    </w:p>
    <w:p>
      <w:pPr>
        <w:jc w:val="both"/>
      </w:pPr>
      <w:r>
        <w:t xml:space="preserve">              histEntry.getBucketName(),</w:t>
      </w:r>
    </w:p>
    <w:p>
      <w:pPr>
        <w:jc w:val="both"/>
      </w:pPr>
      <w:r>
        <w:t xml:space="preserve">              histEntry.getCount(),</w:t>
      </w:r>
    </w:p>
    <w:p>
      <w:pPr>
        <w:jc w:val="both"/>
      </w:pPr>
      <w:r>
        <w:t xml:space="preserve">              histEntry.getCountPercent() * 100.0,</w:t>
      </w:r>
    </w:p>
    <w:p>
      <w:pPr>
        <w:jc w:val="both"/>
      </w:pPr>
      <w:r>
        <w:t xml:space="preserve">              histEntry.getCountCumulative() * 100.0,</w:t>
      </w:r>
    </w:p>
    <w:p>
      <w:pPr>
        <w:jc w:val="both"/>
      </w:pPr>
      <w:r>
        <w:t xml:space="preserve">              histo.getTotalCount(),</w:t>
      </w:r>
    </w:p>
    <w:p>
      <w:pPr>
        <w:jc w:val="both"/>
      </w:pPr>
      <w:r>
        <w:t xml:space="preserve">              histEntry.getSum(),</w:t>
      </w:r>
    </w:p>
    <w:p>
      <w:pPr>
        <w:jc w:val="both"/>
      </w:pPr>
      <w:r>
        <w:t xml:space="preserve">              histEntry.getSumPercent() * 100.0,</w:t>
      </w:r>
    </w:p>
    <w:p>
      <w:pPr>
        <w:jc w:val="both"/>
      </w:pPr>
      <w:r>
        <w:t xml:space="preserve">              histEntry.getSumCumulative() * 100.0,</w:t>
      </w:r>
    </w:p>
    <w:p>
      <w:pPr>
        <w:jc w:val="both"/>
      </w:pPr>
      <w:r>
        <w:t xml:space="preserve">              histo.getTotalSum()</w:t>
      </w:r>
    </w:p>
    <w:p>
      <w:pPr>
        <w:jc w:val="both"/>
      </w:pPr>
      <w:r>
        <w:t xml:space="preserve">          );</w:t>
      </w:r>
    </w:p>
    <w:p>
      <w:pPr>
        <w:jc w:val="both"/>
      </w:pPr>
      <w:r>
        <w:t xml:space="preserve">      writer.value(format);</w:t>
      </w:r>
    </w:p>
    <w:p>
      <w:pPr>
        <w:jc w:val="both"/>
      </w:pPr>
      <w:r>
        <w:t xml:space="preserve">      writer.newline();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countHistogram(Options options, Histogram histo, TermsEnum termsEnum)</w:t>
      </w:r>
    </w:p>
    <w:p>
      <w:pPr>
        <w:jc w:val="both"/>
      </w:pPr>
      <w:r>
        <w:t xml:space="preserve">          throws IOException {</w:t>
      </w:r>
    </w:p>
    <w:p>
      <w:pPr>
        <w:jc w:val="both"/>
      </w:pPr>
      <w:r>
        <w:t xml:space="preserve">    if (options.termLengthHistogram) {</w:t>
      </w:r>
    </w:p>
    <w:p>
      <w:pPr>
        <w:jc w:val="both"/>
      </w:pPr>
      <w:r>
        <w:t xml:space="preserve">      final BytesRef bytesRef = termsEnum.term();</w:t>
      </w:r>
    </w:p>
    <w:p>
      <w:pPr>
        <w:jc w:val="both"/>
      </w:pPr>
      <w:r>
        <w:t xml:space="preserve">      histo.addItem(bytesRef.length);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histo.addItem(termsEnum.docFreq());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Prints terms and optionally documents for the currently viewed index.</w:t>
      </w:r>
    </w:p>
    <w:p>
      <w:pPr>
        <w:jc w:val="both"/>
      </w:pPr>
      <w:r>
        <w:t xml:space="preserve">   * @param writer writer being used</w:t>
      </w:r>
    </w:p>
    <w:p>
      <w:pPr>
        <w:jc w:val="both"/>
      </w:pPr>
      <w:r>
        <w:t xml:space="preserve">   * @param field if null, will use all fields</w:t>
      </w:r>
    </w:p>
    <w:p>
      <w:pPr>
        <w:jc w:val="both"/>
      </w:pPr>
      <w:r>
        <w:t xml:space="preserve">   * @param term if null will use all terms</w:t>
      </w:r>
    </w:p>
    <w:p>
      <w:pPr>
        <w:jc w:val="both"/>
      </w:pPr>
      <w:r>
        <w:t xml:space="preserve">   * @param maxTerms will print at most this many terms per field. If null will print 0 terms.</w:t>
      </w:r>
    </w:p>
    <w:p>
      <w:pPr>
        <w:jc w:val="both"/>
      </w:pPr>
      <w:r>
        <w:t xml:space="preserve">   * @param maxDocs will print at most this many documents, If null, will not print docs.</w:t>
      </w:r>
    </w:p>
    <w:p>
      <w:pPr>
        <w:jc w:val="both"/>
      </w:pPr>
      <w:r>
        <w:t xml:space="preserve">   * @param options options for dumping out text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dumpData(ViewerWriter writer, String field, String term, Integer maxTerms,</w:t>
      </w:r>
    </w:p>
    <w:p>
      <w:pPr>
        <w:jc w:val="both"/>
      </w:pPr>
      <w:r>
        <w:t xml:space="preserve">        Integer maxDocs, Options options, boolean shouldSeekToTerm) throws IOException {</w:t>
      </w:r>
    </w:p>
    <w:p>
      <w:pPr>
        <w:jc w:val="both"/>
      </w:pPr>
      <w:r/>
    </w:p>
    <w:p>
      <w:pPr>
        <w:jc w:val="both"/>
      </w:pPr>
      <w:r>
        <w:t xml:space="preserve">    writer.beginObject();</w:t>
      </w:r>
    </w:p>
    <w:p>
      <w:pPr>
        <w:jc w:val="both"/>
      </w:pPr>
      <w:r>
        <w:t xml:space="preserve">    printHeader(writer);</w:t>
      </w:r>
    </w:p>
    <w:p>
      <w:pPr>
        <w:jc w:val="both"/>
      </w:pPr>
      <w:r/>
    </w:p>
    <w:p>
      <w:pPr>
        <w:jc w:val="both"/>
      </w:pPr>
      <w:r>
        <w:t xml:space="preserve">    writer.name("terms");</w:t>
      </w:r>
    </w:p>
    <w:p>
      <w:pPr>
        <w:jc w:val="both"/>
      </w:pPr>
      <w:r>
        <w:t xml:space="preserve">    writer.beginArray();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  dumpDataInternal(writer, field, term, maxTerms, maxDocs, options, shouldSeekToTerm);</w:t>
      </w:r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dumpDataInternal(ViewerWriter writer, String field, String term, Integer maxTerms,</w:t>
      </w:r>
    </w:p>
    <w:p>
      <w:pPr>
        <w:jc w:val="both"/>
      </w:pPr>
      <w:r>
        <w:t xml:space="preserve">      Integer maxDocs, Options options, boolean shouldSeekToTerm) throws IOException {</w:t>
      </w:r>
    </w:p>
    <w:p>
      <w:pPr>
        <w:jc w:val="both"/>
      </w:pPr>
      <w:r/>
    </w:p>
    <w:p>
      <w:pPr>
        <w:jc w:val="both"/>
      </w:pPr>
      <w:r>
        <w:t xml:space="preserve">    if (field == null) {</w:t>
      </w:r>
    </w:p>
    <w:p>
      <w:pPr>
        <w:jc w:val="both"/>
      </w:pPr>
      <w:r>
        <w:t xml:space="preserve">      dumpDataForAllFields(writer, term, maxTerms, maxDocs, options);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(term == null) {</w:t>
      </w:r>
    </w:p>
    <w:p>
      <w:pPr>
        <w:jc w:val="both"/>
      </w:pPr>
      <w:r>
        <w:t xml:space="preserve">      dumpDataForAllTerms(writer, field, maxTerms, maxDocs, options);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Terms terms = twitterReader.terms(field);</w:t>
      </w:r>
    </w:p>
    <w:p>
      <w:pPr>
        <w:jc w:val="both"/>
      </w:pPr>
      <w:r>
        <w:t xml:space="preserve">    if (terms != null) {</w:t>
      </w:r>
    </w:p>
    <w:p>
      <w:pPr>
        <w:jc w:val="both"/>
      </w:pPr>
      <w:r>
        <w:t xml:space="preserve">      TermsEnum termsEnum = terms.iterator();</w:t>
      </w:r>
    </w:p>
    <w:p>
      <w:pPr>
        <w:jc w:val="both"/>
      </w:pPr>
      <w:r>
        <w:t xml:space="preserve">      TermsEnum.SeekStatus status = termsEnum.seekCeil(new BytesRef(term));</w:t>
      </w:r>
    </w:p>
    <w:p>
      <w:pPr>
        <w:jc w:val="both"/>
      </w:pPr>
      <w:r>
        <w:t xml:space="preserve">      if (status == TermsEnum.SeekStatus.FOUND) {</w:t>
      </w:r>
    </w:p>
    <w:p>
      <w:pPr>
        <w:jc w:val="both"/>
      </w:pPr>
      <w:r>
        <w:t xml:space="preserve">        printTerm(writer, field, termsEnum, null, maxDocs, options);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(shouldSeekToTerm) {</w:t>
      </w:r>
    </w:p>
    <w:p>
      <w:pPr>
        <w:jc w:val="both"/>
      </w:pPr>
      <w:r>
        <w:t xml:space="preserve">        dumpTermsAfterSeek(writer, field, terms, maxTerms, maxDocs, options, termsEnum, status);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if term (cursor) is found for an indexed segment - dump the next termsLeft words</w:t>
      </w:r>
    </w:p>
    <w:p>
      <w:pPr>
        <w:jc w:val="both"/>
      </w:pPr>
      <w:r>
        <w:t xml:space="preserve">   * starting from the current position in the enum.  For an indexed segment,</w:t>
      </w:r>
    </w:p>
    <w:p>
      <w:pPr>
        <w:jc w:val="both"/>
      </w:pPr>
      <w:r>
        <w:t xml:space="preserve">   * seekCeil will place the enum at the word or the next "ceiling" term.  For</w:t>
      </w:r>
    </w:p>
    <w:p>
      <w:pPr>
        <w:jc w:val="both"/>
      </w:pPr>
      <w:r>
        <w:t xml:space="preserve">   * a realtime index, if the word is not found we do not paginate anything</w:t>
      </w:r>
    </w:p>
    <w:p>
      <w:pPr>
        <w:jc w:val="both"/>
      </w:pPr>
      <w:r>
        <w:t xml:space="preserve">   * We also only paginate if the TermsEnum is not at the end.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dumpTermsAfterSeek(ViewerWriter writer, String field, Terms terms, Integer maxTerms,</w:t>
      </w:r>
    </w:p>
    <w:p>
      <w:pPr>
        <w:jc w:val="both"/>
      </w:pPr>
      <w:r>
        <w:t xml:space="preserve">      Integer maxDocs, Options options, TermsEnum termsEnum, TermsEnum.SeekStatus status)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if (status != TermsEnum.SeekStatus.END) {</w:t>
      </w:r>
    </w:p>
    <w:p>
      <w:pPr>
        <w:jc w:val="both"/>
      </w:pPr>
      <w:r>
        <w:t xml:space="preserve">      // for realtime, to not repeat the found word</w:t>
      </w:r>
    </w:p>
    <w:p>
      <w:pPr>
        <w:jc w:val="both"/>
      </w:pPr>
      <w:r>
        <w:t xml:space="preserve">      if (shouldSeekExact(terms, termsEnum)) {</w:t>
      </w:r>
    </w:p>
    <w:p>
      <w:pPr>
        <w:jc w:val="both"/>
      </w:pPr>
      <w:r>
        <w:t xml:space="preserve">        termsEnum.next();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(status != TermsEnum.SeekStatus.FOUND) {</w:t>
      </w:r>
    </w:p>
    <w:p>
      <w:pPr>
        <w:jc w:val="both"/>
      </w:pPr>
      <w:r>
        <w:t xml:space="preserve">        // if not found, print out curr term before calling next()</w:t>
      </w:r>
    </w:p>
    <w:p>
      <w:pPr>
        <w:jc w:val="both"/>
      </w:pPr>
      <w:r>
        <w:t xml:space="preserve">        printTerm(writer, field, termsEnum, null, maxDocs, options);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for (int termsLeft = maxTerms - 1; termsLeft &gt; 0 &amp;&amp; termsEnum.next() != null; termsLeft--) {</w:t>
      </w:r>
    </w:p>
    <w:p>
      <w:pPr>
        <w:jc w:val="both"/>
      </w:pPr>
      <w:r>
        <w:t xml:space="preserve">        printTerm(writer, field, termsEnum, null, maxDocs, options);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dumpDataForAllFields(ViewerWriter writer, String term, Integer maxTerms,</w:t>
      </w:r>
    </w:p>
    <w:p>
      <w:pPr>
        <w:jc w:val="both"/>
      </w:pPr>
      <w:r>
        <w:t xml:space="preserve">                                    Integer maxDocs, Options options) throws IOException {</w:t>
      </w:r>
    </w:p>
    <w:p>
      <w:pPr>
        <w:jc w:val="both"/>
      </w:pPr>
      <w:r>
        <w:t xml:space="preserve">    for (String field : sortedFields()) {</w:t>
      </w:r>
    </w:p>
    <w:p>
      <w:pPr>
        <w:jc w:val="both"/>
      </w:pPr>
      <w:r>
        <w:t xml:space="preserve">      dumpDataInternal(writer, field, term, maxTerms, maxDocs, options, false);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List&lt;String&gt; sortedFields() {</w:t>
      </w:r>
    </w:p>
    <w:p>
      <w:pPr>
        <w:jc w:val="both"/>
      </w:pPr>
      <w:r>
        <w:t xml:space="preserve">    // Tweet facets are added to a special $facets field, which is not part of the schema.</w:t>
      </w:r>
    </w:p>
    <w:p>
      <w:pPr>
        <w:jc w:val="both"/>
      </w:pPr>
      <w:r>
        <w:t xml:space="preserve">    // We include it here, because seeing the facets for a tweet is generally useful.</w:t>
      </w:r>
    </w:p>
    <w:p>
      <w:pPr>
        <w:jc w:val="both"/>
      </w:pPr>
      <w:r>
        <w:t xml:space="preserve">    List&lt;String&gt; fields = Lists.newArrayList("$facets");</w:t>
      </w:r>
    </w:p>
    <w:p>
      <w:pPr>
        <w:jc w:val="both"/>
      </w:pPr>
      <w:r>
        <w:t xml:space="preserve">    for (Schema.FieldInfo fieldInfo : twitterReader.getSchema().getFieldInfos()) {</w:t>
      </w:r>
    </w:p>
    <w:p>
      <w:pPr>
        <w:jc w:val="both"/>
      </w:pPr>
      <w:r>
        <w:t xml:space="preserve">      if (fieldInfo.getFieldType().indexOptions() != IndexOptions.NONE) {</w:t>
      </w:r>
    </w:p>
    <w:p>
      <w:pPr>
        <w:jc w:val="both"/>
      </w:pPr>
      <w:r>
        <w:t xml:space="preserve">        fields.add(fieldInfo.getName());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Collections.sort(fields);</w:t>
      </w:r>
    </w:p>
    <w:p>
      <w:pPr>
        <w:jc w:val="both"/>
      </w:pPr>
      <w:r>
        <w:t xml:space="preserve">    return fields;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dumpDataForAllTerms(ViewerWriter writer,</w:t>
      </w:r>
    </w:p>
    <w:p>
      <w:pPr>
        <w:jc w:val="both"/>
      </w:pPr>
      <w:r>
        <w:t xml:space="preserve">                                   String field,</w:t>
      </w:r>
    </w:p>
    <w:p>
      <w:pPr>
        <w:jc w:val="both"/>
      </w:pPr>
      <w:r>
        <w:t xml:space="preserve">                                   Integer maxTerms,</w:t>
      </w:r>
    </w:p>
    <w:p>
      <w:pPr>
        <w:jc w:val="both"/>
      </w:pPr>
      <w:r>
        <w:t xml:space="preserve">                                   Integer maxDocs,</w:t>
      </w:r>
    </w:p>
    <w:p>
      <w:pPr>
        <w:jc w:val="both"/>
      </w:pPr>
      <w:r>
        <w:t xml:space="preserve">                                   Options options) throws IOException {</w:t>
      </w:r>
    </w:p>
    <w:p>
      <w:pPr>
        <w:jc w:val="both"/>
      </w:pPr>
      <w:r>
        <w:t xml:space="preserve">    Terms terms = twitterReader.terms(field);</w:t>
      </w:r>
    </w:p>
    <w:p>
      <w:pPr>
        <w:jc w:val="both"/>
      </w:pPr>
      <w:r>
        <w:t xml:space="preserve">    if (terms != null) {</w:t>
      </w:r>
    </w:p>
    <w:p>
      <w:pPr>
        <w:jc w:val="both"/>
      </w:pPr>
      <w:r>
        <w:t xml:space="preserve">      TermsEnum termsEnum = terms.iterator();</w:t>
      </w:r>
    </w:p>
    <w:p>
      <w:pPr>
        <w:jc w:val="both"/>
      </w:pPr>
      <w:r>
        <w:t xml:space="preserve">      if (shouldSeekExact(terms, termsEnum)) {</w:t>
      </w:r>
    </w:p>
    <w:p>
      <w:pPr>
        <w:jc w:val="both"/>
      </w:pPr>
      <w:r>
        <w:t xml:space="preserve">        long numTerms = terms.size();</w:t>
      </w:r>
    </w:p>
    <w:p>
      <w:pPr>
        <w:jc w:val="both"/>
      </w:pPr>
      <w:r>
        <w:t xml:space="preserve">        long termToDump = maxTerms == null ? 0 : Math.min(numTerms, maxTerms);</w:t>
      </w:r>
    </w:p>
    <w:p>
      <w:pPr>
        <w:jc w:val="both"/>
      </w:pPr>
      <w:r>
        <w:t xml:space="preserve">        for (int i = 0; i &lt; termToDump; i++) {</w:t>
      </w:r>
    </w:p>
    <w:p>
      <w:pPr>
        <w:jc w:val="both"/>
      </w:pPr>
      <w:r>
        <w:t xml:space="preserve">          termsEnum.seekExact(i);</w:t>
      </w:r>
    </w:p>
    <w:p>
      <w:pPr>
        <w:jc w:val="both"/>
      </w:pPr>
      <w:r>
        <w:t xml:space="preserve">          printTerm(writer, field, termsEnum, null, maxDocs, options);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int max = maxTerms == null ? 0 : maxTerms;</w:t>
      </w:r>
    </w:p>
    <w:p>
      <w:pPr>
        <w:jc w:val="both"/>
      </w:pPr>
      <w:r>
        <w:t xml:space="preserve">        while (max &gt; 0 &amp;&amp; termsEnum.next() != null) {</w:t>
      </w:r>
    </w:p>
    <w:p>
      <w:pPr>
        <w:jc w:val="both"/>
      </w:pPr>
      <w:r>
        <w:t xml:space="preserve">          printTerm(writer, field, termsEnum, null, maxDocs, options);</w:t>
      </w:r>
    </w:p>
    <w:p>
      <w:pPr>
        <w:jc w:val="both"/>
      </w:pPr>
      <w:r>
        <w:t xml:space="preserve">          max--;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String termToString(String field, BytesRef bytesTerm, Options options)</w:t>
      </w:r>
    </w:p>
    <w:p>
      <w:pPr>
        <w:jc w:val="both"/>
      </w:pPr>
      <w:r>
        <w:t xml:space="preserve">      throws UnsupportedEncodingException {</w:t>
      </w:r>
    </w:p>
    <w:p>
      <w:pPr>
        <w:jc w:val="both"/>
      </w:pPr>
      <w:r>
        <w:t xml:space="preserve">    if (INT_TERM_ATTRIBUTE_FIELDS.contains(field)) {</w:t>
      </w:r>
    </w:p>
    <w:p>
      <w:pPr>
        <w:jc w:val="both"/>
      </w:pPr>
      <w:r>
        <w:t xml:space="preserve">      return Integer.toString(IntTermAttributeImpl.copyBytesRefToInt(bytesTerm));</w:t>
      </w:r>
    </w:p>
    <w:p>
      <w:pPr>
        <w:jc w:val="both"/>
      </w:pPr>
      <w:r>
        <w:t xml:space="preserve">    } else if (LONG_TERM_ATTRIBUTE_FIELDS.contains(field)) {</w:t>
      </w:r>
    </w:p>
    <w:p>
      <w:pPr>
        <w:jc w:val="both"/>
      </w:pPr>
      <w:r>
        <w:t xml:space="preserve">      return Long.toString(LongTermAttributeImpl.copyBytesRefToLong(bytesTerm));</w:t>
      </w:r>
    </w:p>
    <w:p>
      <w:pPr>
        <w:jc w:val="both"/>
      </w:pPr>
      <w:r>
        <w:t xml:space="preserve">    } else if (SORTED_LONG_TERM_ATTRIBUTE_FIELDS.contains(field)) {</w:t>
      </w:r>
    </w:p>
    <w:p>
      <w:pPr>
        <w:jc w:val="both"/>
      </w:pPr>
      <w:r>
        <w:t xml:space="preserve">      return Long.toString(SortableLongTermAttributeImpl.copyBytesRefToLong(bytesTerm));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if (options != null &amp;&amp; options.charset != null &amp;&amp; !options.charset.isEmpty()) {</w:t>
      </w:r>
    </w:p>
    <w:p>
      <w:pPr>
        <w:jc w:val="both"/>
      </w:pPr>
      <w:r>
        <w:t xml:space="preserve">        return new String(bytesTerm.bytes, bytesTerm.offset, bytesTerm.length, options.charset);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bytesTerm.utf8ToString();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printTerm(ViewerWriter writer, String field, TermsEnum termsEnum,</w:t>
      </w:r>
    </w:p>
    <w:p>
      <w:pPr>
        <w:jc w:val="both"/>
      </w:pPr>
      <w:r>
        <w:t xml:space="preserve">                         PostingsEnum docsEnum, Integer maxDocs, Options options)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final BytesRef bytesRef = termsEnum.term();</w:t>
      </w:r>
    </w:p>
    <w:p>
      <w:pPr>
        <w:jc w:val="both"/>
      </w:pPr>
      <w:r>
        <w:t xml:space="preserve">    StringBuilder termToString = new StringBuilder();</w:t>
      </w:r>
    </w:p>
    <w:p>
      <w:pPr>
        <w:jc w:val="both"/>
      </w:pPr>
      <w:r>
        <w:t xml:space="preserve">    termToString.append(termToString(field, bytesRef, options));</w:t>
      </w:r>
    </w:p>
    <w:p>
      <w:pPr>
        <w:jc w:val="both"/>
      </w:pPr>
      <w:r>
        <w:t xml:space="preserve">    if (options != null &amp;&amp; options.dumpHexTerms) {</w:t>
      </w:r>
    </w:p>
    <w:p>
      <w:pPr>
        <w:jc w:val="both"/>
      </w:pPr>
      <w:r>
        <w:t xml:space="preserve">      termToString.append(" ").append(bytesRef.toString());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final int df = termsEnum.docFreq();</w:t>
      </w:r>
    </w:p>
    <w:p>
      <w:pPr>
        <w:jc w:val="both"/>
      </w:pPr>
      <w:r>
        <w:t xml:space="preserve">    double dfPercent = ((double) df / this.twitterReader.numDocs()) * 100.0;</w:t>
      </w:r>
    </w:p>
    <w:p>
      <w:pPr>
        <w:jc w:val="both"/>
      </w:pPr>
      <w:r>
        <w:t xml:space="preserve">    TermDto termDto = new TermDto(field, termToString.toString(), Integer.toString(df),</w:t>
      </w:r>
    </w:p>
    <w:p>
      <w:pPr>
        <w:jc w:val="both"/>
      </w:pPr>
      <w:r>
        <w:t xml:space="preserve">                                   String.format(Locale.US, "%.2f%%", dfPercent),</w:t>
      </w:r>
    </w:p>
    <w:p>
      <w:pPr>
        <w:jc w:val="both"/>
      </w:pPr>
      <w:r>
        <w:t xml:space="preserve">                                   docsEnum, termsEnum, maxDocs);</w:t>
      </w:r>
    </w:p>
    <w:p>
      <w:pPr>
        <w:jc w:val="both"/>
      </w:pPr>
      <w:r>
        <w:t xml:space="preserve">    termDto.write(writer, twitterReader);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appendFrequencyAndPositions(ViewerWriter writer, String field,</w:t>
      </w:r>
    </w:p>
    <w:p>
      <w:pPr>
        <w:jc w:val="both"/>
      </w:pPr>
      <w:r>
        <w:t xml:space="preserve">      PostingsEnum docsEnum, EarlybirdIndexSegmentAtomicReader twitterReader) throws IOException {</w:t>
      </w:r>
    </w:p>
    <w:p>
      <w:pPr>
        <w:jc w:val="both"/>
      </w:pPr>
      <w:r>
        <w:t xml:space="preserve">    final int frequency = docsEnum.freq();</w:t>
      </w:r>
    </w:p>
    <w:p>
      <w:pPr>
        <w:jc w:val="both"/>
      </w:pPr>
      <w:r>
        <w:t xml:space="preserve">    writer.name("freq").value(Integer.toString(frequency));</w:t>
      </w:r>
    </w:p>
    <w:p>
      <w:pPr>
        <w:jc w:val="both"/>
      </w:pPr>
      <w:r/>
    </w:p>
    <w:p>
      <w:pPr>
        <w:jc w:val="both"/>
      </w:pPr>
      <w:r>
        <w:t xml:space="preserve">    Schema schema = twitterReader.getSchema();</w:t>
      </w:r>
    </w:p>
    <w:p>
      <w:pPr>
        <w:jc w:val="both"/>
      </w:pPr>
      <w:r>
        <w:t xml:space="preserve">    Schema.FieldInfo fieldInfo = schema.getFieldInfo(field);</w:t>
      </w:r>
    </w:p>
    <w:p>
      <w:pPr>
        <w:jc w:val="both"/>
      </w:pPr>
      <w:r/>
    </w:p>
    <w:p>
      <w:pPr>
        <w:jc w:val="both"/>
      </w:pPr>
      <w:r>
        <w:t xml:space="preserve">    if (fieldInfo != null</w:t>
      </w:r>
    </w:p>
    <w:p>
      <w:pPr>
        <w:jc w:val="both"/>
      </w:pPr>
      <w:r>
        <w:t xml:space="preserve">            &amp;&amp; (fieldInfo.getFieldType().indexOptions() == IndexOptions.DOCS_AND_FREQS_AND_POSITIONS</w:t>
      </w:r>
    </w:p>
    <w:p>
      <w:pPr>
        <w:jc w:val="both"/>
      </w:pPr>
      <w:r>
        <w:t xml:space="preserve">            || fieldInfo.getFieldType().indexOptions()</w:t>
      </w:r>
    </w:p>
    <w:p>
      <w:pPr>
        <w:jc w:val="both"/>
      </w:pPr>
      <w:r>
        <w:t xml:space="preserve">                == IndexOptions.DOCS_AND_FREQS_AND_POSITIONS_AND_OFFSETS)) {</w:t>
      </w:r>
    </w:p>
    <w:p>
      <w:pPr>
        <w:jc w:val="both"/>
      </w:pPr>
      <w:r>
        <w:t xml:space="preserve">      appendPositions(writer, docsEnum);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appendPositions(ViewerWriter writer, PostingsEnum docsAndPositionsEnum)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writer.name("positions");</w:t>
      </w:r>
    </w:p>
    <w:p>
      <w:pPr>
        <w:jc w:val="both"/>
      </w:pPr>
      <w:r/>
    </w:p>
    <w:p>
      <w:pPr>
        <w:jc w:val="both"/>
      </w:pPr>
      <w:r>
        <w:t xml:space="preserve">    writer.beginArray();</w:t>
      </w:r>
    </w:p>
    <w:p>
      <w:pPr>
        <w:jc w:val="both"/>
      </w:pPr>
      <w:r>
        <w:t xml:space="preserve">    final int frequency = docsAndPositionsEnum.freq();</w:t>
      </w:r>
    </w:p>
    <w:p>
      <w:pPr>
        <w:jc w:val="both"/>
      </w:pPr>
      <w:r>
        <w:t xml:space="preserve">    for (int i = 0; i &lt; frequency; i++) {</w:t>
      </w:r>
    </w:p>
    <w:p>
      <w:pPr>
        <w:jc w:val="both"/>
      </w:pPr>
      <w:r>
        <w:t xml:space="preserve">      int position = docsAndPositionsEnum.nextPosition();</w:t>
      </w:r>
    </w:p>
    <w:p>
      <w:pPr>
        <w:jc w:val="both"/>
      </w:pPr>
      <w:r>
        <w:t xml:space="preserve">      writer.value(Integer.toString(position));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void appendDocs(ViewerWriter writer, TermsEnum termsEnum, int maxDocs,</w:t>
      </w:r>
    </w:p>
    <w:p>
      <w:pPr>
        <w:jc w:val="both"/>
      </w:pPr>
      <w:r>
        <w:t xml:space="preserve">                                 EarlybirdIndexSegmentAtomicReader twitterReader)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writer.name("docIds");</w:t>
      </w:r>
    </w:p>
    <w:p>
      <w:pPr>
        <w:jc w:val="both"/>
      </w:pPr>
      <w:r/>
    </w:p>
    <w:p>
      <w:pPr>
        <w:jc w:val="both"/>
      </w:pPr>
      <w:r>
        <w:t xml:space="preserve">    writer.beginArray();</w:t>
      </w:r>
    </w:p>
    <w:p>
      <w:pPr>
        <w:jc w:val="both"/>
      </w:pPr>
      <w:r/>
    </w:p>
    <w:p>
      <w:pPr>
        <w:jc w:val="both"/>
      </w:pPr>
      <w:r>
        <w:t xml:space="preserve">    PostingsEnum docs = termsEnum.postings(null, 0);</w:t>
      </w:r>
    </w:p>
    <w:p>
      <w:pPr>
        <w:jc w:val="both"/>
      </w:pPr>
      <w:r>
        <w:t xml:space="preserve">    int docsReturned = 0;</w:t>
      </w:r>
    </w:p>
    <w:p>
      <w:pPr>
        <w:jc w:val="both"/>
      </w:pPr>
      <w:r>
        <w:t xml:space="preserve">    int docId;</w:t>
      </w:r>
    </w:p>
    <w:p>
      <w:pPr>
        <w:jc w:val="both"/>
      </w:pPr>
      <w:r>
        <w:t xml:space="preserve">    boolean endedEarly = false;</w:t>
      </w:r>
    </w:p>
    <w:p>
      <w:pPr>
        <w:jc w:val="both"/>
      </w:pPr>
      <w:r>
        <w:t xml:space="preserve">    DocIDToTweetIDMapper mapper = twitterReader.getSegmentData().getDocIDToTweetIDMapper();</w:t>
      </w:r>
    </w:p>
    <w:p>
      <w:pPr>
        <w:jc w:val="both"/>
      </w:pPr>
      <w:r>
        <w:t xml:space="preserve">    while ((docId = docs.nextDoc()) != DocIdSetIterator.NO_MORE_DOCS) {</w:t>
      </w:r>
    </w:p>
    <w:p>
      <w:pPr>
        <w:jc w:val="both"/>
      </w:pPr>
      <w:r>
        <w:t xml:space="preserve">      if (docsReturned &lt; maxDocs) {</w:t>
      </w:r>
    </w:p>
    <w:p>
      <w:pPr>
        <w:jc w:val="both"/>
      </w:pPr>
      <w:r>
        <w:t xml:space="preserve">        docsReturned++;</w:t>
      </w:r>
    </w:p>
    <w:p>
      <w:pPr>
        <w:jc w:val="both"/>
      </w:pPr>
      <w:r>
        <w:t xml:space="preserve">        long tweetID = mapper.getTweetID(docId);</w:t>
      </w:r>
    </w:p>
    <w:p>
      <w:pPr>
        <w:jc w:val="both"/>
      </w:pPr>
      <w:r/>
    </w:p>
    <w:p>
      <w:pPr>
        <w:jc w:val="both"/>
      </w:pPr>
      <w:r>
        <w:t xml:space="preserve">        writer.beginObject();</w:t>
      </w:r>
    </w:p>
    <w:p>
      <w:pPr>
        <w:jc w:val="both"/>
      </w:pPr>
      <w:r>
        <w:t xml:space="preserve">        writer.name("docId").value(Long.toString(docId));</w:t>
      </w:r>
    </w:p>
    <w:p>
      <w:pPr>
        <w:jc w:val="both"/>
      </w:pPr>
      <w:r>
        <w:t xml:space="preserve">        writer.name("tweetId").value(Long.toString(tweetID));</w:t>
      </w:r>
    </w:p>
    <w:p>
      <w:pPr>
        <w:jc w:val="both"/>
      </w:pPr>
      <w:r>
        <w:t xml:space="preserve">        writer.endObject();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endedEarly = true;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(endedEarly) {</w:t>
      </w:r>
    </w:p>
    <w:p>
      <w:pPr>
        <w:jc w:val="both"/>
      </w:pPr>
      <w:r>
        <w:t xml:space="preserve">      writer.beginObject();</w:t>
      </w:r>
    </w:p>
    <w:p>
      <w:pPr>
        <w:jc w:val="both"/>
      </w:pPr>
      <w:r>
        <w:t xml:space="preserve">      writer.name("status").value("ended early");</w:t>
      </w:r>
    </w:p>
    <w:p>
      <w:pPr>
        <w:jc w:val="both"/>
      </w:pPr>
      <w:r>
        <w:t xml:space="preserve">      writer.endObject();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Prints generic stats for all fields in the currently viewed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dumpStats(ViewerWriter writer) throws IOException {</w:t>
      </w:r>
    </w:p>
    <w:p>
      <w:pPr>
        <w:jc w:val="both"/>
      </w:pPr>
      <w:r>
        <w:t xml:space="preserve">    writer.beginObject();</w:t>
      </w:r>
    </w:p>
    <w:p>
      <w:pPr>
        <w:jc w:val="both"/>
      </w:pPr>
      <w:r/>
    </w:p>
    <w:p>
      <w:pPr>
        <w:jc w:val="both"/>
      </w:pPr>
      <w:r>
        <w:t xml:space="preserve">    printHeader(writer);</w:t>
      </w:r>
    </w:p>
    <w:p>
      <w:pPr>
        <w:jc w:val="both"/>
      </w:pPr>
      <w:r>
        <w:t xml:space="preserve">    // stats section</w:t>
      </w:r>
    </w:p>
    <w:p>
      <w:pPr>
        <w:jc w:val="both"/>
      </w:pPr>
      <w:r>
        <w:t xml:space="preserve">    writer.name("stats");</w:t>
      </w:r>
    </w:p>
    <w:p>
      <w:pPr>
        <w:jc w:val="both"/>
      </w:pPr>
      <w:r>
        <w:t xml:space="preserve">    writer.beginArray();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  for (String field : sortedFields()) {</w:t>
      </w:r>
    </w:p>
    <w:p>
      <w:pPr>
        <w:jc w:val="both"/>
      </w:pPr>
      <w:r>
        <w:t xml:space="preserve">      Terms terms = twitterReader.terms(field);</w:t>
      </w:r>
    </w:p>
    <w:p>
      <w:pPr>
        <w:jc w:val="both"/>
      </w:pPr>
      <w:r>
        <w:t xml:space="preserve">      if (terms != null) {</w:t>
      </w:r>
    </w:p>
    <w:p>
      <w:pPr>
        <w:jc w:val="both"/>
      </w:pPr>
      <w:r>
        <w:t xml:space="preserve">        printStats(writer, field, terms);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printStats(ViewerWriter writer, String field, Terms terms) throws IOException {</w:t>
      </w:r>
    </w:p>
    <w:p>
      <w:pPr>
        <w:jc w:val="both"/>
      </w:pPr>
      <w:r>
        <w:t xml:space="preserve">    StatsDto statsDto = new StatsDto(</w:t>
      </w:r>
    </w:p>
    <w:p>
      <w:pPr>
        <w:jc w:val="both"/>
      </w:pPr>
      <w:r>
        <w:t xml:space="preserve">        field, String.valueOf(terms.size()), terms.getClass().getCanonicalName());</w:t>
      </w:r>
    </w:p>
    <w:p>
      <w:pPr>
        <w:jc w:val="both"/>
      </w:pPr>
      <w:r>
        <w:t xml:space="preserve">    statsDto.write(writer);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printHeader(ViewerWriter writer) throws IOException {</w:t>
      </w:r>
    </w:p>
    <w:p>
      <w:pPr>
        <w:jc w:val="both"/>
      </w:pPr>
      <w:r>
        <w:t xml:space="preserve">    writer.name("timeSliceId").value(Long.toString(this.searcher.getTimeSliceID()));</w:t>
      </w:r>
    </w:p>
    <w:p>
      <w:pPr>
        <w:jc w:val="both"/>
      </w:pPr>
      <w:r>
        <w:t xml:space="preserve">    writer.name("maxDocNumber").value(Integer.toString(this.twitterReader.maxDoc()));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static String formatField(String field) {</w:t>
      </w:r>
    </w:p>
    <w:p>
      <w:pPr>
        <w:jc w:val="both"/>
      </w:pPr>
      <w:r>
        <w:t xml:space="preserve">    return String.format("%20s", 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Dumps out the schema of the current segment.</w:t>
      </w:r>
    </w:p>
    <w:p>
      <w:pPr>
        <w:jc w:val="both"/>
      </w:pPr>
      <w:r>
        <w:t xml:space="preserve">   * @param writer to be used for printing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dumpSchema(ViewerWriter writer) throws IOException {</w:t>
      </w:r>
    </w:p>
    <w:p>
      <w:pPr>
        <w:jc w:val="both"/>
      </w:pPr>
      <w:r>
        <w:t xml:space="preserve">    writer.beginObject();</w:t>
      </w:r>
    </w:p>
    <w:p>
      <w:pPr>
        <w:jc w:val="both"/>
      </w:pPr>
      <w:r>
        <w:t xml:space="preserve">    printHeader(writer);</w:t>
      </w:r>
    </w:p>
    <w:p>
      <w:pPr>
        <w:jc w:val="both"/>
      </w:pPr>
      <w:r>
        <w:t xml:space="preserve">    writer.name("schemaFields");</w:t>
      </w:r>
    </w:p>
    <w:p>
      <w:pPr>
        <w:jc w:val="both"/>
      </w:pPr>
      <w:r>
        <w:t xml:space="preserve">    writer.beginArray();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  Schema schema = this.twitterReader.getSchema();</w:t>
      </w:r>
    </w:p>
    <w:p>
      <w:pPr>
        <w:jc w:val="both"/>
      </w:pPr>
      <w:r>
        <w:t xml:space="preserve">    // The fields in the schema are not sorted. Sort them so that the output is deterministic</w:t>
      </w:r>
    </w:p>
    <w:p>
      <w:pPr>
        <w:jc w:val="both"/>
      </w:pPr>
      <w:r>
        <w:t xml:space="preserve">    Set&lt;String&gt; fieldNameSet = new TreeSet&lt;&gt;();</w:t>
      </w:r>
    </w:p>
    <w:p>
      <w:pPr>
        <w:jc w:val="both"/>
      </w:pPr>
      <w:r>
        <w:t xml:space="preserve">    for (Schema.FieldInfo fieldInfo: schema.getFieldInfos()) {</w:t>
      </w:r>
    </w:p>
    <w:p>
      <w:pPr>
        <w:jc w:val="both"/>
      </w:pPr>
      <w:r>
        <w:t xml:space="preserve">      fieldNameSet.add(fieldInfo.getName());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(String fieldName : fieldNameSet) {</w:t>
      </w:r>
    </w:p>
    <w:p>
      <w:pPr>
        <w:jc w:val="both"/>
      </w:pPr>
      <w:r>
        <w:t xml:space="preserve">      writer.value(fieldName);</w:t>
      </w:r>
    </w:p>
    <w:p>
      <w:pPr>
        <w:jc w:val="both"/>
      </w:pPr>
      <w:r>
        <w:t xml:space="preserve">      writer.newline();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Dumps out the indexed fields inside the current segment.</w:t>
      </w:r>
    </w:p>
    <w:p>
      <w:pPr>
        <w:jc w:val="both"/>
      </w:pPr>
      <w:r>
        <w:t xml:space="preserve">   * Mainly used to help the front end populate the fields.</w:t>
      </w:r>
    </w:p>
    <w:p>
      <w:pPr>
        <w:jc w:val="both"/>
      </w:pPr>
      <w:r>
        <w:t xml:space="preserve">   * @param writer writer to be used for printing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dumpFields(ViewerWriter writer) throws IOException {</w:t>
      </w:r>
    </w:p>
    <w:p>
      <w:pPr>
        <w:jc w:val="both"/>
      </w:pPr>
      <w:r>
        <w:t xml:space="preserve">    writer.beginObject();</w:t>
      </w:r>
    </w:p>
    <w:p>
      <w:pPr>
        <w:jc w:val="both"/>
      </w:pPr>
      <w:r>
        <w:t xml:space="preserve">    printHeader(writer);</w:t>
      </w:r>
    </w:p>
    <w:p>
      <w:pPr>
        <w:jc w:val="both"/>
      </w:pPr>
      <w:r>
        <w:t xml:space="preserve">    writer.name("fields");</w:t>
      </w:r>
    </w:p>
    <w:p>
      <w:pPr>
        <w:jc w:val="both"/>
      </w:pPr>
      <w:r>
        <w:t xml:space="preserve">    writer.beginArray();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  for (String field : sortedFields()) {</w:t>
      </w:r>
    </w:p>
    <w:p>
      <w:pPr>
        <w:jc w:val="both"/>
      </w:pPr>
      <w:r>
        <w:t xml:space="preserve">      writer.value(field);</w:t>
      </w:r>
    </w:p>
    <w:p>
      <w:pPr>
        <w:jc w:val="both"/>
      </w:pPr>
      <w:r>
        <w:t xml:space="preserve">      writer.newline();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writer.endArray();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Dumps out the mapping of the tweet/tweetId to</w:t>
      </w:r>
    </w:p>
    <w:p>
      <w:pPr>
        <w:jc w:val="both"/>
      </w:pPr>
      <w:r>
        <w:t xml:space="preserve">   * a docId as well as segment/timeslide pair.</w:t>
      </w:r>
    </w:p>
    <w:p>
      <w:pPr>
        <w:jc w:val="both"/>
      </w:pPr>
      <w:r>
        <w:t xml:space="preserve">   * @param writer writer to be used for writing</w:t>
      </w:r>
    </w:p>
    <w:p>
      <w:pPr>
        <w:jc w:val="both"/>
      </w:pPr>
      <w:r>
        <w:t xml:space="preserve">   * @param tweetId tweetId that is input by user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dumpTweetIdToDocIdMapping(ViewerWriter writer, long tweetId) throws IOException {</w:t>
      </w:r>
    </w:p>
    <w:p>
      <w:pPr>
        <w:jc w:val="both"/>
      </w:pPr>
      <w:r>
        <w:t xml:space="preserve">    writer.beginObject();</w:t>
      </w:r>
    </w:p>
    <w:p>
      <w:pPr>
        <w:jc w:val="both"/>
      </w:pPr>
      <w:r>
        <w:t xml:space="preserve">    printHeader(writer);</w:t>
      </w:r>
    </w:p>
    <w:p>
      <w:pPr>
        <w:jc w:val="both"/>
      </w:pPr>
      <w:r>
        <w:t xml:space="preserve">    writer.name("tweetId").value(Long.toString(tweetId));</w:t>
      </w:r>
    </w:p>
    <w:p>
      <w:pPr>
        <w:jc w:val="both"/>
      </w:pPr>
      <w:r>
        <w:t xml:space="preserve">    int docId = twitterReader.getSegmentData().getDocIDToTweetIDMapper().getDocID(tweetId);</w:t>
      </w:r>
    </w:p>
    <w:p>
      <w:pPr>
        <w:jc w:val="both"/>
      </w:pPr>
      <w:r/>
    </w:p>
    <w:p>
      <w:pPr>
        <w:jc w:val="both"/>
      </w:pPr>
      <w:r>
        <w:t xml:space="preserve">    writer.name("docId").value(Integer.toString(docId));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  writer.newline();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Dumps out the mapping of the docId to</w:t>
      </w:r>
    </w:p>
    <w:p>
      <w:pPr>
        <w:jc w:val="both"/>
      </w:pPr>
      <w:r>
        <w:t xml:space="preserve">   * tweetId and timeslice/segmentId pairs.</w:t>
      </w:r>
    </w:p>
    <w:p>
      <w:pPr>
        <w:jc w:val="both"/>
      </w:pPr>
      <w:r>
        <w:t xml:space="preserve">   * @param writer writer to be used for writing</w:t>
      </w:r>
    </w:p>
    <w:p>
      <w:pPr>
        <w:jc w:val="both"/>
      </w:pPr>
      <w:r>
        <w:t xml:space="preserve">   * @param docid docId that is input by user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dumpDocIdToTweetIdMapping(ViewerWriter writer, int docid) throws IOException {</w:t>
      </w:r>
    </w:p>
    <w:p>
      <w:pPr>
        <w:jc w:val="both"/>
      </w:pPr>
      <w:r>
        <w:t xml:space="preserve">    writer.beginObject();</w:t>
      </w:r>
    </w:p>
    <w:p>
      <w:pPr>
        <w:jc w:val="both"/>
      </w:pPr>
      <w:r>
        <w:t xml:space="preserve">    printHeader(writer);</w:t>
      </w:r>
    </w:p>
    <w:p>
      <w:pPr>
        <w:jc w:val="both"/>
      </w:pPr>
      <w:r>
        <w:t xml:space="preserve">    long tweetId = twitterReader.getSegmentData().getDocIDToTweetIDMapper().getTweetID(docid);</w:t>
      </w:r>
    </w:p>
    <w:p>
      <w:pPr>
        <w:jc w:val="both"/>
      </w:pPr>
      <w:r/>
    </w:p>
    <w:p>
      <w:pPr>
        <w:jc w:val="both"/>
      </w:pPr>
      <w:r>
        <w:t xml:space="preserve">    writer.name("tweetId");</w:t>
      </w:r>
    </w:p>
    <w:p>
      <w:pPr>
        <w:jc w:val="both"/>
      </w:pPr>
      <w:r>
        <w:t xml:space="preserve">    if (tweetId &gt;= 0) {</w:t>
      </w:r>
    </w:p>
    <w:p>
      <w:pPr>
        <w:jc w:val="both"/>
      </w:pPr>
      <w:r>
        <w:t xml:space="preserve">      writer.value(Long.toString(tweetId));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writer.value("Does not exist in segment");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writer.name("docid").value(Integer.toString(docid));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Print a response indicating that the given tweet id is not found in the index.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Note that this method does not actually need the underlying index, and hence is setup as</w:t>
      </w:r>
    </w:p>
    <w:p>
      <w:pPr>
        <w:jc w:val="both"/>
      </w:pPr>
      <w:r>
        <w:t xml:space="preserve">   * a util function.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writeTweetDoesNotExistResponse(ViewerWriter writer, long tweetId)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writer.beginObject();</w:t>
      </w:r>
    </w:p>
    <w:p>
      <w:pPr>
        <w:jc w:val="both"/>
      </w:pPr>
      <w:r>
        <w:t xml:space="preserve">    writer.name("tweetId");</w:t>
      </w:r>
    </w:p>
    <w:p>
      <w:pPr>
        <w:jc w:val="both"/>
      </w:pPr>
      <w:r>
        <w:t xml:space="preserve">    writer.value(Long.toString(tweetId));</w:t>
      </w:r>
    </w:p>
    <w:p>
      <w:pPr>
        <w:jc w:val="both"/>
      </w:pPr>
      <w:r>
        <w:t xml:space="preserve">    writer.name("docId");</w:t>
      </w:r>
    </w:p>
    <w:p>
      <w:pPr>
        <w:jc w:val="both"/>
      </w:pPr>
      <w:r>
        <w:t xml:space="preserve">    writer.value("does not exist on this earlybird.");</w:t>
      </w:r>
    </w:p>
    <w:p>
      <w:pPr>
        <w:jc w:val="both"/>
      </w:pPr>
      <w:r>
        <w:t xml:space="preserve">    writer.endObject();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