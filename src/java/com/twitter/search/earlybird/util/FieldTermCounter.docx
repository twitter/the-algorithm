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java.util.Calendar;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java.util.TimeZone;</w:t>
      </w:r>
    </w:p>
    <w:p>
      <w:pPr>
        <w:jc w:val="both"/>
      </w:pPr>
      <w:r>
        <w:t>import java.util.concurrent.atomic.AtomicInteger;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org.apache.commons.lang.mutable.MutableInt;</w:t>
      </w:r>
    </w:p>
    <w:p>
      <w:pPr>
        <w:jc w:val="both"/>
      </w:pPr>
      <w:r>
        <w:t>import org.apache.commons.lang.mutable.MutableLong;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com.twitter.search.common.metrics.SearchLongGauge;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is used to count how many times a field happens in hourly and daily stats.</w:t>
      </w:r>
    </w:p>
    <w:p>
      <w:pPr>
        <w:jc w:val="both"/>
      </w:pPr>
      <w:r>
        <w:t xml:space="preserve"> * It is used by TermCountMonitor for iterating all fields in the index.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There is one exception that this class is also used to count the number of tweets in the index.</w:t>
      </w:r>
    </w:p>
    <w:p>
      <w:pPr>
        <w:jc w:val="both"/>
      </w:pPr>
      <w:r>
        <w:t xml:space="preserve"> * Under the situation, the passed in fieldName would be empty string (as TWEET_COUNT_KEY).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FieldTermCounter {</w:t>
      </w:r>
    </w:p>
    <w:p>
      <w:pPr>
        <w:jc w:val="both"/>
      </w:pPr>
      <w:r>
        <w:t xml:space="preserve">  private static final Logger LOG = LoggerFactory.getLogger(FieldTermCounter.class);</w:t>
      </w:r>
    </w:p>
    <w:p>
      <w:pPr>
        <w:jc w:val="both"/>
      </w:pPr>
      <w:r/>
    </w:p>
    <w:p>
      <w:pPr>
        <w:jc w:val="both"/>
      </w:pPr>
      <w:r>
        <w:t xml:space="preserve">  static final TimeZone TIME_ZONE = TimeZone.getTimeZone("GMT");</w:t>
      </w:r>
    </w:p>
    <w:p>
      <w:pPr>
        <w:jc w:val="both"/>
      </w:pPr>
      <w:r>
        <w:t xml:space="preserve">  static final String TWEET_COUNT_KEY = "";</w:t>
      </w:r>
    </w:p>
    <w:p>
      <w:pPr>
        <w:jc w:val="both"/>
      </w:pPr>
      <w:r/>
    </w:p>
    <w:p>
      <w:pPr>
        <w:jc w:val="both"/>
      </w:pPr>
      <w:r>
        <w:t xml:space="preserve">  private final String fieldName;</w:t>
      </w:r>
    </w:p>
    <w:p>
      <w:pPr>
        <w:jc w:val="both"/>
      </w:pPr>
      <w:r>
        <w:t xml:space="preserve">  private final int instanceCounter;</w:t>
      </w:r>
    </w:p>
    <w:p>
      <w:pPr>
        <w:jc w:val="both"/>
      </w:pPr>
      <w:r/>
    </w:p>
    <w:p>
      <w:pPr>
        <w:jc w:val="both"/>
      </w:pPr>
      <w:r>
        <w:t xml:space="preserve">  // The first date in format "YYYYMMDDHH" that we want to check counts for.</w:t>
      </w:r>
    </w:p>
    <w:p>
      <w:pPr>
        <w:jc w:val="both"/>
      </w:pPr>
      <w:r>
        <w:t xml:space="preserve">  private final int startCheckHour;</w:t>
      </w:r>
    </w:p>
    <w:p>
      <w:pPr>
        <w:jc w:val="both"/>
      </w:pPr>
      <w:r>
        <w:t xml:space="preserve">  // The last date in format "YYYYMMDDHH" that we want to check counts for.</w:t>
      </w:r>
    </w:p>
    <w:p>
      <w:pPr>
        <w:jc w:val="both"/>
      </w:pPr>
      <w:r>
        <w:t xml:space="preserve">  private final int endCheckHour;</w:t>
      </w:r>
    </w:p>
    <w:p>
      <w:pPr>
        <w:jc w:val="both"/>
      </w:pPr>
      <w:r>
        <w:t xml:space="preserve">  // Smallest number of docs we expect to have for each hour.</w:t>
      </w:r>
    </w:p>
    <w:p>
      <w:pPr>
        <w:jc w:val="both"/>
      </w:pPr>
      <w:r>
        <w:t xml:space="preserve">  private final int hourlyMinCount;</w:t>
      </w:r>
    </w:p>
    <w:p>
      <w:pPr>
        <w:jc w:val="both"/>
      </w:pPr>
      <w:r>
        <w:t xml:space="preserve">  //Smallest number of docs we expect to have for each day.</w:t>
      </w:r>
    </w:p>
    <w:p>
      <w:pPr>
        <w:jc w:val="both"/>
      </w:pPr>
      <w:r>
        <w:t xml:space="preserve">  private final int dailyMinCount;</w:t>
      </w:r>
    </w:p>
    <w:p>
      <w:pPr>
        <w:jc w:val="both"/>
      </w:pPr>
      <w:r/>
    </w:p>
    <w:p>
      <w:pPr>
        <w:jc w:val="both"/>
      </w:pPr>
      <w:r>
        <w:t xml:space="preserve">  // Count of tweets for each day, keyed of by the hour in the format "YYYYMMDD".</w:t>
      </w:r>
    </w:p>
    <w:p>
      <w:pPr>
        <w:jc w:val="both"/>
      </w:pPr>
      <w:r>
        <w:t xml:space="preserve">  private final Map&lt;Integer, AtomicInteger&gt; exportedHourlyCounts;</w:t>
      </w:r>
    </w:p>
    <w:p>
      <w:pPr>
        <w:jc w:val="both"/>
      </w:pPr>
      <w:r/>
    </w:p>
    <w:p>
      <w:pPr>
        <w:jc w:val="both"/>
      </w:pPr>
      <w:r>
        <w:t xml:space="preserve">  // Count of tweets for each day, keyed of by the day in the format "YYYYMMDD".</w:t>
      </w:r>
    </w:p>
    <w:p>
      <w:pPr>
        <w:jc w:val="both"/>
      </w:pPr>
      <w:r>
        <w:t xml:space="preserve">  private final Map&lt;Integer, MutableLong&gt; dailyCounts;</w:t>
      </w:r>
    </w:p>
    <w:p>
      <w:pPr>
        <w:jc w:val="both"/>
      </w:pPr>
      <w:r/>
    </w:p>
    <w:p>
      <w:pPr>
        <w:jc w:val="both"/>
      </w:pPr>
      <w:r>
        <w:t xml:space="preserve">  // Only export hourly stats that are below minimum threshold.</w:t>
      </w:r>
    </w:p>
    <w:p>
      <w:pPr>
        <w:jc w:val="both"/>
      </w:pPr>
      <w:r>
        <w:t xml:space="preserve">  private final Map&lt;String, SearchLongGauge&gt; exportedStats;</w:t>
      </w:r>
    </w:p>
    <w:p>
      <w:pPr>
        <w:jc w:val="both"/>
      </w:pPr>
      <w:r/>
    </w:p>
    <w:p>
      <w:pPr>
        <w:jc w:val="both"/>
      </w:pPr>
      <w:r>
        <w:t xml:space="preserve">  private final SearchLongGauge hoursWithNoTweetsStat;</w:t>
      </w:r>
    </w:p>
    <w:p>
      <w:pPr>
        <w:jc w:val="both"/>
      </w:pPr>
      <w:r>
        <w:t xml:space="preserve">  private final SearchLongGauge daysWithNoTweetsStat;</w:t>
      </w:r>
    </w:p>
    <w:p>
      <w:pPr>
        <w:jc w:val="both"/>
      </w:pPr>
      <w:r/>
    </w:p>
    <w:p>
      <w:pPr>
        <w:jc w:val="both"/>
      </w:pPr>
      <w:r>
        <w:t xml:space="preserve">  public FieldTermCounter(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int instanceCounter,</w:t>
      </w:r>
    </w:p>
    <w:p>
      <w:pPr>
        <w:jc w:val="both"/>
      </w:pPr>
      <w:r>
        <w:t xml:space="preserve">      int startCheckHour,</w:t>
      </w:r>
    </w:p>
    <w:p>
      <w:pPr>
        <w:jc w:val="both"/>
      </w:pPr>
      <w:r>
        <w:t xml:space="preserve">      int endCheckHour,</w:t>
      </w:r>
    </w:p>
    <w:p>
      <w:pPr>
        <w:jc w:val="both"/>
      </w:pPr>
      <w:r>
        <w:t xml:space="preserve">      int hourlyMinCount,</w:t>
      </w:r>
    </w:p>
    <w:p>
      <w:pPr>
        <w:jc w:val="both"/>
      </w:pPr>
      <w:r>
        <w:t xml:space="preserve">      int dailyMinCount) {</w:t>
      </w:r>
    </w:p>
    <w:p>
      <w:pPr>
        <w:jc w:val="both"/>
      </w:pPr>
      <w:r>
        <w:t xml:space="preserve">    this.fieldName = fieldName;</w:t>
      </w:r>
    </w:p>
    <w:p>
      <w:pPr>
        <w:jc w:val="both"/>
      </w:pPr>
      <w:r>
        <w:t xml:space="preserve">    this.instanceCounter = instanceCounter;</w:t>
      </w:r>
    </w:p>
    <w:p>
      <w:pPr>
        <w:jc w:val="both"/>
      </w:pPr>
      <w:r>
        <w:t xml:space="preserve">    this.startCheckHour = startCheckHour;</w:t>
      </w:r>
    </w:p>
    <w:p>
      <w:pPr>
        <w:jc w:val="both"/>
      </w:pPr>
      <w:r>
        <w:t xml:space="preserve">    this.endCheckHour = endCheckHour;</w:t>
      </w:r>
    </w:p>
    <w:p>
      <w:pPr>
        <w:jc w:val="both"/>
      </w:pPr>
      <w:r>
        <w:t xml:space="preserve">    this.hourlyMinCount = hourlyMinCount;</w:t>
      </w:r>
    </w:p>
    <w:p>
      <w:pPr>
        <w:jc w:val="both"/>
      </w:pPr>
      <w:r>
        <w:t xml:space="preserve">    this.dailyMinCount = dailyMinCount;</w:t>
      </w:r>
    </w:p>
    <w:p>
      <w:pPr>
        <w:jc w:val="both"/>
      </w:pPr>
      <w:r>
        <w:t xml:space="preserve">    this.exportedHourlyCounts = Maps.newHashMap();</w:t>
      </w:r>
    </w:p>
    <w:p>
      <w:pPr>
        <w:jc w:val="both"/>
      </w:pPr>
      <w:r>
        <w:t xml:space="preserve">    this.dailyCounts = Maps.newHashMap();</w:t>
      </w:r>
    </w:p>
    <w:p>
      <w:pPr>
        <w:jc w:val="both"/>
      </w:pPr>
      <w:r>
        <w:t xml:space="preserve">    this.exportedStats = Maps.newHashMap();</w:t>
      </w:r>
    </w:p>
    <w:p>
      <w:pPr>
        <w:jc w:val="both"/>
      </w:pPr>
      <w:r/>
    </w:p>
    <w:p>
      <w:pPr>
        <w:jc w:val="both"/>
      </w:pPr>
      <w:r>
        <w:t xml:space="preserve">    this.hoursWithNoTweetsStat = SearchLongGauge.export(getAggregatedNoTweetStatName(true));</w:t>
      </w:r>
    </w:p>
    <w:p>
      <w:pPr>
        <w:jc w:val="both"/>
      </w:pPr>
      <w:r>
        <w:t xml:space="preserve">    this.daysWithNoTweetsStat = SearchLongGauge.export(getAggregatedNoTweetStatName(false));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stats exported by this class based on the new counts provided in the given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runWithNewCounts(Map&lt;Integer, MutableInt&gt; newCounts) {</w:t>
      </w:r>
    </w:p>
    <w:p>
      <w:pPr>
        <w:jc w:val="both"/>
      </w:pPr>
      <w:r>
        <w:t xml:space="preserve">    dailyCounts.clear();</w:t>
      </w:r>
    </w:p>
    <w:p>
      <w:pPr>
        <w:jc w:val="both"/>
      </w:pPr>
      <w:r/>
    </w:p>
    <w:p>
      <w:pPr>
        <w:jc w:val="both"/>
      </w:pPr>
      <w:r>
        <w:t xml:space="preserve">    // See go/rb/813442/#comment2566569</w:t>
      </w:r>
    </w:p>
    <w:p>
      <w:pPr>
        <w:jc w:val="both"/>
      </w:pPr>
      <w:r>
        <w:t xml:space="preserve">    // 1. Update all existing hours</w:t>
      </w:r>
    </w:p>
    <w:p>
      <w:pPr>
        <w:jc w:val="both"/>
      </w:pPr>
      <w:r>
        <w:t xml:space="preserve">    updateExistingHourlyCounts(newCounts);</w:t>
      </w:r>
    </w:p>
    <w:p>
      <w:pPr>
        <w:jc w:val="both"/>
      </w:pPr>
      <w:r/>
    </w:p>
    <w:p>
      <w:pPr>
        <w:jc w:val="both"/>
      </w:pPr>
      <w:r>
        <w:t xml:space="preserve">    // 2. Add and export all new hours</w:t>
      </w:r>
    </w:p>
    <w:p>
      <w:pPr>
        <w:jc w:val="both"/>
      </w:pPr>
      <w:r>
        <w:t xml:space="preserve">    addAndExportNewHourlyCounts(newCounts);</w:t>
      </w:r>
    </w:p>
    <w:p>
      <w:pPr>
        <w:jc w:val="both"/>
      </w:pPr>
      <w:r/>
    </w:p>
    <w:p>
      <w:pPr>
        <w:jc w:val="both"/>
      </w:pPr>
      <w:r>
        <w:t xml:space="preserve">    // 3. fill in all the missing hours between know min and max days.</w:t>
      </w:r>
    </w:p>
    <w:p>
      <w:pPr>
        <w:jc w:val="both"/>
      </w:pPr>
      <w:r>
        <w:t xml:space="preserve">    fillMissingHourlyCounts();</w:t>
      </w:r>
    </w:p>
    <w:p>
      <w:pPr>
        <w:jc w:val="both"/>
      </w:pPr>
      <w:r/>
    </w:p>
    <w:p>
      <w:pPr>
        <w:jc w:val="both"/>
      </w:pPr>
      <w:r>
        <w:t xml:space="preserve">    // 4. Export as a stat, how many hours don't have any tweets (i.e. &lt;= 0)</w:t>
      </w:r>
    </w:p>
    <w:p>
      <w:pPr>
        <w:jc w:val="both"/>
      </w:pPr>
      <w:r>
        <w:t xml:space="preserve">    exportMissingTweetStats();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Input:</w:t>
      </w:r>
    </w:p>
    <w:p>
      <w:pPr>
        <w:jc w:val="both"/>
      </w:pPr>
      <w:r>
        <w:t xml:space="preserve">  // . the new hourly count map in the current iteration</w:t>
      </w:r>
    </w:p>
    <w:p>
      <w:pPr>
        <w:jc w:val="both"/>
      </w:pPr>
      <w:r>
        <w:t xml:space="preserve">  // . the existing hourly count map before the current iteration</w:t>
      </w:r>
    </w:p>
    <w:p>
      <w:pPr>
        <w:jc w:val="both"/>
      </w:pPr>
      <w:r>
        <w:t xml:space="preserve">  // If the hourly key matches from the new hourly map to the existing hourly count map, update</w:t>
      </w:r>
    </w:p>
    <w:p>
      <w:pPr>
        <w:jc w:val="both"/>
      </w:pPr>
      <w:r>
        <w:t xml:space="preserve">  // the value of the existing hourly count map to the value from the new hourly count map.</w:t>
      </w:r>
    </w:p>
    <w:p>
      <w:pPr>
        <w:jc w:val="both"/>
      </w:pPr>
      <w:r>
        <w:t xml:space="preserve">  private void updateExistingHourlyCounts(Map&lt;Integer, MutableInt&gt; newCounts) {</w:t>
      </w:r>
    </w:p>
    <w:p>
      <w:pPr>
        <w:jc w:val="both"/>
      </w:pPr>
      <w:r>
        <w:t xml:space="preserve">    for (Map.Entry&lt;Integer, AtomicInteger&gt; exportedCount : exportedHourlyCounts.entrySet()) {</w:t>
      </w:r>
    </w:p>
    <w:p>
      <w:pPr>
        <w:jc w:val="both"/>
      </w:pPr>
      <w:r>
        <w:t xml:space="preserve">      Integer date = exportedCount.getKey();</w:t>
      </w:r>
    </w:p>
    <w:p>
      <w:pPr>
        <w:jc w:val="both"/>
      </w:pPr>
      <w:r>
        <w:t xml:space="preserve">      AtomicInteger exportedCountValue = exportedCount.getValue();</w:t>
      </w:r>
    </w:p>
    <w:p>
      <w:pPr>
        <w:jc w:val="both"/>
      </w:pPr>
      <w:r/>
    </w:p>
    <w:p>
      <w:pPr>
        <w:jc w:val="both"/>
      </w:pPr>
      <w:r>
        <w:t xml:space="preserve">      MutableInt newCount = newCounts.get(date);</w:t>
      </w:r>
    </w:p>
    <w:p>
      <w:pPr>
        <w:jc w:val="both"/>
      </w:pPr>
      <w:r>
        <w:t xml:space="preserve">      if (newCount == null) {</w:t>
      </w:r>
    </w:p>
    <w:p>
      <w:pPr>
        <w:jc w:val="both"/>
      </w:pPr>
      <w:r>
        <w:t xml:space="preserve">        exportedCountValue.set(0);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exportedCountValue.set(newCount.intValue());</w:t>
      </w:r>
    </w:p>
    <w:p>
      <w:pPr>
        <w:jc w:val="both"/>
      </w:pPr>
      <w:r>
        <w:t xml:space="preserve">        // clean up so that we don't check this date again when we look for new hours</w:t>
      </w:r>
    </w:p>
    <w:p>
      <w:pPr>
        <w:jc w:val="both"/>
      </w:pPr>
      <w:r>
        <w:t xml:space="preserve">        newCounts.remove(date);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Input:</w:t>
      </w:r>
    </w:p>
    <w:p>
      <w:pPr>
        <w:jc w:val="both"/>
      </w:pPr>
      <w:r>
        <w:t xml:space="preserve">  // . the new hourly count map in the current iteration</w:t>
      </w:r>
    </w:p>
    <w:p>
      <w:pPr>
        <w:jc w:val="both"/>
      </w:pPr>
      <w:r>
        <w:t xml:space="preserve">  // . the existing hourly count map before the current iteration</w:t>
      </w:r>
    </w:p>
    <w:p>
      <w:pPr>
        <w:jc w:val="both"/>
      </w:pPr>
      <w:r>
        <w:t xml:space="preserve">  // This function is called after the above function of updateExistingHourlyCounts() so that all</w:t>
      </w:r>
    </w:p>
    <w:p>
      <w:pPr>
        <w:jc w:val="both"/>
      </w:pPr>
      <w:r>
        <w:t xml:space="preserve">  // matching key value pairs have been removed from the new hourly count map.</w:t>
      </w:r>
    </w:p>
    <w:p>
      <w:pPr>
        <w:jc w:val="both"/>
      </w:pPr>
      <w:r>
        <w:t xml:space="preserve">  // Move all remaining valid values from the new hourly count map to the existing hourly count</w:t>
      </w:r>
    </w:p>
    <w:p>
      <w:pPr>
        <w:jc w:val="both"/>
      </w:pPr>
      <w:r>
        <w:t xml:space="preserve">  // map.</w:t>
      </w:r>
    </w:p>
    <w:p>
      <w:pPr>
        <w:jc w:val="both"/>
      </w:pPr>
      <w:r>
        <w:t xml:space="preserve">  private void addAndExportNewHourlyCounts(Map&lt;Integer, MutableInt&gt; newCounts) {</w:t>
      </w:r>
    </w:p>
    <w:p>
      <w:pPr>
        <w:jc w:val="both"/>
      </w:pPr>
      <w:r>
        <w:t xml:space="preserve">    for (Map.Entry&lt;Integer, MutableInt&gt; newCount : newCounts.entrySet()) {</w:t>
      </w:r>
    </w:p>
    <w:p>
      <w:pPr>
        <w:jc w:val="both"/>
      </w:pPr>
      <w:r>
        <w:t xml:space="preserve">      Integer hour = newCount.getKey();</w:t>
      </w:r>
    </w:p>
    <w:p>
      <w:pPr>
        <w:jc w:val="both"/>
      </w:pPr>
      <w:r>
        <w:t xml:space="preserve">      MutableInt newCountValue = newCount.getValue();</w:t>
      </w:r>
    </w:p>
    <w:p>
      <w:pPr>
        <w:jc w:val="both"/>
      </w:pPr>
      <w:r>
        <w:t xml:space="preserve">      Preconditions.checkState(!exportedHourlyCounts.containsKey(hour),</w:t>
      </w:r>
    </w:p>
    <w:p>
      <w:pPr>
        <w:jc w:val="both"/>
      </w:pPr>
      <w:r>
        <w:t xml:space="preserve">          "Should have already processed and removed existing hours: " + hour);</w:t>
      </w:r>
    </w:p>
    <w:p>
      <w:pPr>
        <w:jc w:val="both"/>
      </w:pPr>
      <w:r/>
    </w:p>
    <w:p>
      <w:pPr>
        <w:jc w:val="both"/>
      </w:pPr>
      <w:r>
        <w:t xml:space="preserve">      AtomicInteger newStat = new AtomicInteger(newCountValue.intValue());</w:t>
      </w:r>
    </w:p>
    <w:p>
      <w:pPr>
        <w:jc w:val="both"/>
      </w:pPr>
      <w:r>
        <w:t xml:space="preserve">      exportedHourlyCounts.put(hour, newStat);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Find whether the existing hourly count map has hourly holes.  If such holes exist, fill 0</w:t>
      </w:r>
    </w:p>
    <w:p>
      <w:pPr>
        <w:jc w:val="both"/>
      </w:pPr>
      <w:r>
        <w:t xml:space="preserve">  // values so that they can be exported.</w:t>
      </w:r>
    </w:p>
    <w:p>
      <w:pPr>
        <w:jc w:val="both"/>
      </w:pPr>
      <w:r>
        <w:t xml:space="preserve">  private void fillMissingHourlyCounts() {</w:t>
      </w:r>
    </w:p>
    <w:p>
      <w:pPr>
        <w:jc w:val="both"/>
      </w:pPr>
      <w:r>
        <w:t xml:space="preserve">    // Figure out the time range for which we should have tweets in the index. At the very least,</w:t>
      </w:r>
    </w:p>
    <w:p>
      <w:pPr>
        <w:jc w:val="both"/>
      </w:pPr>
      <w:r>
        <w:t xml:space="preserve">    // this range should cover [startCheckHour, endCheckHour) if endCheckHour is set, or</w:t>
      </w:r>
    </w:p>
    <w:p>
      <w:pPr>
        <w:jc w:val="both"/>
      </w:pPr>
      <w:r>
        <w:t xml:space="preserve">    // [startCheckHour, latestHourInTheIndexWithTweets] if endCheckHour is not set (latest tier or</w:t>
      </w:r>
    </w:p>
    <w:p>
      <w:pPr>
        <w:jc w:val="both"/>
      </w:pPr>
      <w:r>
        <w:t xml:space="preserve">    // realtime cluster).</w:t>
      </w:r>
    </w:p>
    <w:p>
      <w:pPr>
        <w:jc w:val="both"/>
      </w:pPr>
      <w:r>
        <w:t xml:space="preserve">    int startHour = startCheckHour;</w:t>
      </w:r>
    </w:p>
    <w:p>
      <w:pPr>
        <w:jc w:val="both"/>
      </w:pPr>
      <w:r>
        <w:t xml:space="preserve">    int endHour = endCheckHour &lt; getHourValue(Calendar.getInstance(TIME_ZONE)) ? endCheckHour : -1;</w:t>
      </w:r>
    </w:p>
    <w:p>
      <w:pPr>
        <w:jc w:val="both"/>
      </w:pPr>
      <w:r>
        <w:t xml:space="preserve">    for (int next : exportedHourlyCounts.keySet()) {</w:t>
      </w:r>
    </w:p>
    <w:p>
      <w:pPr>
        <w:jc w:val="both"/>
      </w:pPr>
      <w:r>
        <w:t xml:space="preserve">      if (next &lt; startHour) {</w:t>
      </w:r>
    </w:p>
    <w:p>
      <w:pPr>
        <w:jc w:val="both"/>
      </w:pPr>
      <w:r>
        <w:t xml:space="preserve">        startHour = next;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(next &gt; endHour) {</w:t>
      </w:r>
    </w:p>
    <w:p>
      <w:pPr>
        <w:jc w:val="both"/>
      </w:pPr>
      <w:r>
        <w:t xml:space="preserve">        endHour = next;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Calendar endHourCal = getCalendarValue(endHour);</w:t>
      </w:r>
    </w:p>
    <w:p>
      <w:pPr>
        <w:jc w:val="both"/>
      </w:pPr>
      <w:r>
        <w:t xml:space="preserve">    Calendar hour = getCalendarValue(startHour);</w:t>
      </w:r>
    </w:p>
    <w:p>
      <w:pPr>
        <w:jc w:val="both"/>
      </w:pPr>
      <w:r>
        <w:t xml:space="preserve">    for (; hour.before(endHourCal); hour.add(Calendar.HOUR_OF_DAY, 1)) {</w:t>
      </w:r>
    </w:p>
    <w:p>
      <w:pPr>
        <w:jc w:val="both"/>
      </w:pPr>
      <w:r>
        <w:t xml:space="preserve">      int hourValue = getHourValue(hour);</w:t>
      </w:r>
    </w:p>
    <w:p>
      <w:pPr>
        <w:jc w:val="both"/>
      </w:pPr>
      <w:r>
        <w:t xml:space="preserve">      if (!exportedHourlyCounts.containsKey(hourValue)) {</w:t>
      </w:r>
    </w:p>
    <w:p>
      <w:pPr>
        <w:jc w:val="both"/>
      </w:pPr>
      <w:r>
        <w:t xml:space="preserve">        exportedHourlyCounts.put(hourValue, new AtomicInteger(0));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exportMissingTweetStats() {</w:t>
      </w:r>
    </w:p>
    <w:p>
      <w:pPr>
        <w:jc w:val="both"/>
      </w:pPr>
      <w:r>
        <w:t xml:space="preserve">    int hoursWithNoTweets = 0;</w:t>
      </w:r>
    </w:p>
    <w:p>
      <w:pPr>
        <w:jc w:val="both"/>
      </w:pPr>
      <w:r>
        <w:t xml:space="preserve">    int daysWithNoTweets = 0;</w:t>
      </w:r>
    </w:p>
    <w:p>
      <w:pPr>
        <w:jc w:val="both"/>
      </w:pPr>
      <w:r/>
    </w:p>
    <w:p>
      <w:pPr>
        <w:jc w:val="both"/>
      </w:pPr>
      <w:r>
        <w:t xml:space="preserve">    for (Map.Entry&lt;Integer, AtomicInteger&gt; hourlyCount : exportedHourlyCounts.entrySet()) {</w:t>
      </w:r>
    </w:p>
    <w:p>
      <w:pPr>
        <w:jc w:val="both"/>
      </w:pPr>
      <w:r>
        <w:t xml:space="preserve">      int hour = hourlyCount.getKey();</w:t>
      </w:r>
    </w:p>
    <w:p>
      <w:pPr>
        <w:jc w:val="both"/>
      </w:pPr>
      <w:r>
        <w:t xml:space="preserve">      if ((hour &lt; startCheckHour) || (hour &gt;= endCheckHour))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roll up the days</w:t>
      </w:r>
    </w:p>
    <w:p>
      <w:pPr>
        <w:jc w:val="both"/>
      </w:pPr>
      <w:r>
        <w:t xml:space="preserve">      int day = hour / 100;</w:t>
      </w:r>
    </w:p>
    <w:p>
      <w:pPr>
        <w:jc w:val="both"/>
      </w:pPr>
      <w:r>
        <w:t xml:space="preserve">      MutableLong dayCount = dailyCounts.get(day);</w:t>
      </w:r>
    </w:p>
    <w:p>
      <w:pPr>
        <w:jc w:val="both"/>
      </w:pPr>
      <w:r>
        <w:t xml:space="preserve">      if (dayCount == null) {</w:t>
      </w:r>
    </w:p>
    <w:p>
      <w:pPr>
        <w:jc w:val="both"/>
      </w:pPr>
      <w:r>
        <w:t xml:space="preserve">        dailyCounts.put(day, new MutableLong(hourlyCount.getValue().get()));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dayCount.setValue(dayCount.longValue() + hourlyCount.getValue().get());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AtomicInteger exportedCountValue = hourlyCount.getValue();</w:t>
      </w:r>
    </w:p>
    <w:p>
      <w:pPr>
        <w:jc w:val="both"/>
      </w:pPr>
      <w:r>
        <w:t xml:space="preserve">      if (exportedCountValue.get() &lt;= hourlyMinCount) {</w:t>
      </w:r>
    </w:p>
    <w:p>
      <w:pPr>
        <w:jc w:val="both"/>
      </w:pPr>
      <w:r>
        <w:t xml:space="preserve">        // We do not export hourly too few tweets for index fields as it can 10x the existing</w:t>
      </w:r>
    </w:p>
    <w:p>
      <w:pPr>
        <w:jc w:val="both"/>
      </w:pPr>
      <w:r>
        <w:t xml:space="preserve">        // exported stats.</w:t>
      </w:r>
    </w:p>
    <w:p>
      <w:pPr>
        <w:jc w:val="both"/>
      </w:pPr>
      <w:r>
        <w:t xml:space="preserve">        // We might consider whitelisting some high frequency fields later.</w:t>
      </w:r>
    </w:p>
    <w:p>
      <w:pPr>
        <w:jc w:val="both"/>
      </w:pPr>
      <w:r>
        <w:t xml:space="preserve">        if (isFieldForTweet()) {</w:t>
      </w:r>
    </w:p>
    <w:p>
      <w:pPr>
        <w:jc w:val="both"/>
      </w:pPr>
      <w:r>
        <w:t xml:space="preserve">          String statsName = getStatName(hourlyCount.getKey());</w:t>
      </w:r>
    </w:p>
    <w:p>
      <w:pPr>
        <w:jc w:val="both"/>
      </w:pPr>
      <w:r>
        <w:t xml:space="preserve">          SearchLongGauge stat = SearchLongGauge.export(statsName);</w:t>
      </w:r>
    </w:p>
    <w:p>
      <w:pPr>
        <w:jc w:val="both"/>
      </w:pPr>
      <w:r>
        <w:t xml:space="preserve">          stat.set(exportedCountValue.longValue());</w:t>
      </w:r>
    </w:p>
    <w:p>
      <w:pPr>
        <w:jc w:val="both"/>
      </w:pPr>
      <w:r>
        <w:t xml:space="preserve">          exportedStats.put(statsName, stat);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LOG.warn("Found an hour with too few tweets. Field: &lt;{}&gt; Hour: {} count: {}",</w:t>
      </w:r>
    </w:p>
    <w:p>
      <w:pPr>
        <w:jc w:val="both"/>
      </w:pPr>
      <w:r>
        <w:t xml:space="preserve">            fieldName, hour, exportedCountValue);</w:t>
      </w:r>
    </w:p>
    <w:p>
      <w:pPr>
        <w:jc w:val="both"/>
      </w:pPr>
      <w:r>
        <w:t xml:space="preserve">        hoursWithNoTweets++;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(Map.Entry&lt;Integer, MutableLong&gt; dailyCount : dailyCounts.entrySet()) {</w:t>
      </w:r>
    </w:p>
    <w:p>
      <w:pPr>
        <w:jc w:val="both"/>
      </w:pPr>
      <w:r>
        <w:t xml:space="preserve">      if (dailyCount.getValue().longValue() &lt;= dailyMinCount) {</w:t>
      </w:r>
    </w:p>
    <w:p>
      <w:pPr>
        <w:jc w:val="both"/>
      </w:pPr>
      <w:r>
        <w:t xml:space="preserve">        LOG.warn("Found a day with too few tweets. Field: &lt;{}&gt; Day: {} count: {}",</w:t>
      </w:r>
    </w:p>
    <w:p>
      <w:pPr>
        <w:jc w:val="both"/>
      </w:pPr>
      <w:r>
        <w:t xml:space="preserve">            fieldName, dailyCount.getKey(), dailyCount.getValue());</w:t>
      </w:r>
    </w:p>
    <w:p>
      <w:pPr>
        <w:jc w:val="both"/>
      </w:pPr>
      <w:r>
        <w:t xml:space="preserve">        daysWithNoTweets++;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hoursWithNoTweetsStat.set(hoursWithNoTweets);</w:t>
      </w:r>
    </w:p>
    <w:p>
      <w:pPr>
        <w:jc w:val="both"/>
      </w:pPr>
      <w:r>
        <w:t xml:space="preserve">    daysWithNoTweetsStat.set(daysWithNoTweets);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When the fieldName is empty string (as TWEET_COUNT_KEY), it means that we are counting the</w:t>
      </w:r>
    </w:p>
    <w:p>
      <w:pPr>
        <w:jc w:val="both"/>
      </w:pPr>
      <w:r>
        <w:t xml:space="preserve">  // number of tweets for the index, not for some specific fields.</w:t>
      </w:r>
    </w:p>
    <w:p>
      <w:pPr>
        <w:jc w:val="both"/>
      </w:pPr>
      <w:r>
        <w:t xml:space="preserve">  private boolean isFieldForTweet() {</w:t>
      </w:r>
    </w:p>
    <w:p>
      <w:pPr>
        <w:jc w:val="both"/>
      </w:pPr>
      <w:r>
        <w:t xml:space="preserve">    return TWEET_COUNT_KEY.equals(fieldName);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getAggregatedNoTweetStatName(boolean hourly) {</w:t>
      </w:r>
    </w:p>
    <w:p>
      <w:pPr>
        <w:jc w:val="both"/>
      </w:pPr>
      <w:r>
        <w:t xml:space="preserve">    if (isFieldForTweet()) {</w:t>
      </w:r>
    </w:p>
    <w:p>
      <w:pPr>
        <w:jc w:val="both"/>
      </w:pPr>
      <w:r>
        <w:t xml:space="preserve">      if (hourly) {</w:t>
      </w:r>
    </w:p>
    <w:p>
      <w:pPr>
        <w:jc w:val="both"/>
      </w:pPr>
      <w:r>
        <w:t xml:space="preserve">        return "hours_with_no_indexed_tweets_v_" + instanceCounter;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"days_with_no_indexed_tweets_v_" + instanceCounter;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(hourly) {</w:t>
      </w:r>
    </w:p>
    <w:p>
      <w:pPr>
        <w:jc w:val="both"/>
      </w:pPr>
      <w:r>
        <w:t xml:space="preserve">        return "hours_with_no_indexed_fields_v_" + fieldName + "_" + instanceCounter;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"days_with_no_indexed_fields_v_" + fieldName + "_" + instanceCounter;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String getStatName(Integer date) {</w:t>
      </w:r>
    </w:p>
    <w:p>
      <w:pPr>
        <w:jc w:val="both"/>
      </w:pPr>
      <w:r>
        <w:t xml:space="preserve">    return getStatName(fieldName, instanceCounter, date);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String getStatName(String field, int instance, Integer date) {</w:t>
      </w:r>
    </w:p>
    <w:p>
      <w:pPr>
        <w:jc w:val="both"/>
      </w:pPr>
      <w:r>
        <w:t xml:space="preserve">    if (TWEET_COUNT_KEY.equals(field)) {</w:t>
      </w:r>
    </w:p>
    <w:p>
      <w:pPr>
        <w:jc w:val="both"/>
      </w:pPr>
      <w:r>
        <w:t xml:space="preserve">      return "tweets_indexed_on_hour_v_" + instance + "_" + date;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"tweets_indexed_on_hour_v_" + instance + "_" + field + "_" + date;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Map&lt;Integer, AtomicInteger&gt; getExportedCounts() {</w:t>
      </w:r>
    </w:p>
    <w:p>
      <w:pPr>
        <w:jc w:val="both"/>
      </w:pPr>
      <w:r>
        <w:t xml:space="preserve">    return Collections.unmodifiableMap(exportedHourlyCounts);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Map&lt;Integer, MutableLong&gt; getDailyCounts() {</w:t>
      </w:r>
    </w:p>
    <w:p>
      <w:pPr>
        <w:jc w:val="both"/>
      </w:pPr>
      <w:r>
        <w:t xml:space="preserve">    return Collections.unmodifiableMap(dailyCounts);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long getHoursWithNoTweets() {</w:t>
      </w:r>
    </w:p>
    <w:p>
      <w:pPr>
        <w:jc w:val="both"/>
      </w:pPr>
      <w:r>
        <w:t xml:space="preserve">    return hoursWithNoTweetsStat.get();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long getDaysWithNoTweets() {</w:t>
      </w:r>
    </w:p>
    <w:p>
      <w:pPr>
        <w:jc w:val="both"/>
      </w:pPr>
      <w:r>
        <w:t xml:space="preserve">    return daysWithNoTweetsStat.get();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Map&lt;String, SearchLongGauge&gt; getExportedHourlyCountStats() {</w:t>
      </w:r>
    </w:p>
    <w:p>
      <w:pPr>
        <w:jc w:val="both"/>
      </w:pPr>
      <w:r>
        <w:t xml:space="preserve">    return exportedStats;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unit time in seconds since epoch UTC, will return the day in format "YYYYMMDDHH"</w:t>
      </w:r>
    </w:p>
    <w:p>
      <w:pPr>
        <w:jc w:val="both"/>
      </w:pPr>
      <w:r>
        <w:t xml:space="preserve">   * as an 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int getHourValue(Calendar cal, int timeSecs) {</w:t>
      </w:r>
    </w:p>
    <w:p>
      <w:pPr>
        <w:jc w:val="both"/>
      </w:pPr>
      <w:r>
        <w:t xml:space="preserve">    cal.setTimeInMillis(timeSecs * 1000L);</w:t>
      </w:r>
    </w:p>
    <w:p>
      <w:pPr>
        <w:jc w:val="both"/>
      </w:pPr>
      <w:r>
        <w:t xml:space="preserve">    return getHourValue(cal);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int getHourValue(Calendar cal) {</w:t>
      </w:r>
    </w:p>
    <w:p>
      <w:pPr>
        <w:jc w:val="both"/>
      </w:pPr>
      <w:r>
        <w:t xml:space="preserve">    int year = cal.get(Calendar.YEAR) * 1000000;</w:t>
      </w:r>
    </w:p>
    <w:p>
      <w:pPr>
        <w:jc w:val="both"/>
      </w:pPr>
      <w:r>
        <w:t xml:space="preserve">    int month = (cal.get(Calendar.MONTH) + 1) * 10000; // month is 0-based</w:t>
      </w:r>
    </w:p>
    <w:p>
      <w:pPr>
        <w:jc w:val="both"/>
      </w:pPr>
      <w:r>
        <w:t xml:space="preserve">    int day = cal.get(Calendar.DAY_OF_MONTH) * 100;</w:t>
      </w:r>
    </w:p>
    <w:p>
      <w:pPr>
        <w:jc w:val="both"/>
      </w:pPr>
      <w:r>
        <w:t xml:space="preserve">    int hour = cal.get(Calendar.HOUR_OF_DAY);</w:t>
      </w:r>
    </w:p>
    <w:p>
      <w:pPr>
        <w:jc w:val="both"/>
      </w:pPr>
      <w:r>
        <w:t xml:space="preserve">    return year + month + day + hour;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Calendar getCalendarValue(int hour) {</w:t>
      </w:r>
    </w:p>
    <w:p>
      <w:pPr>
        <w:jc w:val="both"/>
      </w:pPr>
      <w:r>
        <w:t xml:space="preserve">    Calendar cal = Calendar.getInstance(TIME_ZONE);</w:t>
      </w:r>
    </w:p>
    <w:p>
      <w:pPr>
        <w:jc w:val="both"/>
      </w:pPr>
      <w:r/>
    </w:p>
    <w:p>
      <w:pPr>
        <w:jc w:val="both"/>
      </w:pPr>
      <w:r>
        <w:t xml:space="preserve">    int year = hour / 1000000;</w:t>
      </w:r>
    </w:p>
    <w:p>
      <w:pPr>
        <w:jc w:val="both"/>
      </w:pPr>
      <w:r>
        <w:t xml:space="preserve">    int month = ((hour / 10000) % 100) - 1; // 0-based</w:t>
      </w:r>
    </w:p>
    <w:p>
      <w:pPr>
        <w:jc w:val="both"/>
      </w:pPr>
      <w:r>
        <w:t xml:space="preserve">    int day = (hour / 100) % 100;</w:t>
      </w:r>
    </w:p>
    <w:p>
      <w:pPr>
        <w:jc w:val="both"/>
      </w:pPr>
      <w:r>
        <w:t xml:space="preserve">    int hr = hour % 100;</w:t>
      </w:r>
    </w:p>
    <w:p>
      <w:pPr>
        <w:jc w:val="both"/>
      </w:pPr>
      <w:r>
        <w:t xml:space="preserve">    cal.setTimeInMillis(0);  // reset all time fields</w:t>
      </w:r>
    </w:p>
    <w:p>
      <w:pPr>
        <w:jc w:val="both"/>
      </w:pPr>
      <w:r>
        <w:t xml:space="preserve">    cal.set(year, month, day, hr, 0);</w:t>
      </w:r>
    </w:p>
    <w:p>
      <w:pPr>
        <w:jc w:val="both"/>
      </w:pPr>
      <w:r>
        <w:t xml:space="preserve">    return cal;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