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histogram of int values with arbitrary buckets.</w:t>
      </w:r>
    </w:p>
    <w:p>
      <w:pPr>
        <w:jc w:val="both"/>
      </w:pPr>
      <w:r>
        <w:t xml:space="preserve"> * Keeps a count for each bucket, and a sum of values for each bucket.</w:t>
      </w:r>
    </w:p>
    <w:p>
      <w:pPr>
        <w:jc w:val="both"/>
      </w:pPr>
      <w:r>
        <w:t xml:space="preserve"> * The histogram view is returned as a list of {@link Histogram.Entry}s.</w:t>
      </w:r>
    </w:p>
    <w:p>
      <w:pPr>
        <w:jc w:val="both"/>
      </w:pPr>
      <w:r>
        <w:t xml:space="preserve"> * &lt;p/&gt;</w:t>
      </w:r>
    </w:p>
    <w:p>
      <w:pPr>
        <w:jc w:val="both"/>
      </w:pPr>
      <w:r>
        <w:t xml:space="preserve"> * Bucket boundaries are inclusive on the upper boundaries. Given buckets of [0, 10, 100],</w:t>
      </w:r>
    </w:p>
    <w:p>
      <w:pPr>
        <w:jc w:val="both"/>
      </w:pPr>
      <w:r>
        <w:t xml:space="preserve"> * items will be places in 4 bins, { X &lt;= 0, 0 &lt; X &lt;= 10, 10 &lt; X &lt;= 100, X &gt; 100 }.</w:t>
      </w:r>
    </w:p>
    <w:p>
      <w:pPr>
        <w:jc w:val="both"/>
      </w:pPr>
      <w:r>
        <w:t xml:space="preserve"> * &lt;p/&gt;</w:t>
      </w:r>
    </w:p>
    <w:p>
      <w:pPr>
        <w:jc w:val="both"/>
      </w:pPr>
      <w:r>
        <w:t xml:space="preserve"> * This class is not thread safe.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Histogram {</w:t>
      </w:r>
    </w:p>
    <w:p>
      <w:pPr>
        <w:jc w:val="both"/>
      </w:pPr>
      <w:r>
        <w:t xml:space="preserve">  private final double[] buckets;</w:t>
      </w:r>
    </w:p>
    <w:p>
      <w:pPr>
        <w:jc w:val="both"/>
      </w:pPr>
      <w:r>
        <w:t xml:space="preserve">  private final int[] itemsCount;</w:t>
      </w:r>
    </w:p>
    <w:p>
      <w:pPr>
        <w:jc w:val="both"/>
      </w:pPr>
      <w:r>
        <w:t xml:space="preserve">  private final long[] itemsSum;</w:t>
      </w:r>
    </w:p>
    <w:p>
      <w:pPr>
        <w:jc w:val="both"/>
      </w:pPr>
      <w:r>
        <w:t xml:space="preserve">  private int totalCount;</w:t>
      </w:r>
    </w:p>
    <w:p>
      <w:pPr>
        <w:jc w:val="both"/>
      </w:pPr>
      <w:r>
        <w:t xml:space="preserve">  private long totalSum;</w:t>
      </w:r>
    </w:p>
    <w:p>
      <w:pPr>
        <w:jc w:val="both"/>
      </w:pPr>
      <w:r/>
    </w:p>
    <w:p>
      <w:pPr>
        <w:jc w:val="both"/>
      </w:pPr>
      <w:r>
        <w:t xml:space="preserve">  public static class Entry {</w:t>
      </w:r>
    </w:p>
    <w:p>
      <w:pPr>
        <w:jc w:val="both"/>
      </w:pPr>
      <w:r>
        <w:t xml:space="preserve">    private final String bucketName;</w:t>
      </w:r>
    </w:p>
    <w:p>
      <w:pPr>
        <w:jc w:val="both"/>
      </w:pPr>
      <w:r>
        <w:t xml:space="preserve">    private final int count;</w:t>
      </w:r>
    </w:p>
    <w:p>
      <w:pPr>
        <w:jc w:val="both"/>
      </w:pPr>
      <w:r>
        <w:t xml:space="preserve">    private final double countPercent;</w:t>
      </w:r>
    </w:p>
    <w:p>
      <w:pPr>
        <w:jc w:val="both"/>
      </w:pPr>
      <w:r>
        <w:t xml:space="preserve">    private final double countCumulative;</w:t>
      </w:r>
    </w:p>
    <w:p>
      <w:pPr>
        <w:jc w:val="both"/>
      </w:pPr>
      <w:r>
        <w:t xml:space="preserve">    private final long sum;</w:t>
      </w:r>
    </w:p>
    <w:p>
      <w:pPr>
        <w:jc w:val="both"/>
      </w:pPr>
      <w:r>
        <w:t xml:space="preserve">    private final double sumPercent;</w:t>
      </w:r>
    </w:p>
    <w:p>
      <w:pPr>
        <w:jc w:val="both"/>
      </w:pPr>
      <w:r>
        <w:t xml:space="preserve">    private final double sumCumulative;</w:t>
      </w:r>
    </w:p>
    <w:p>
      <w:pPr>
        <w:jc w:val="both"/>
      </w:pPr>
      <w:r/>
    </w:p>
    <w:p>
      <w:pPr>
        <w:jc w:val="both"/>
      </w:pPr>
      <w:r>
        <w:t xml:space="preserve">    Entry(String bucketName,</w:t>
      </w:r>
    </w:p>
    <w:p>
      <w:pPr>
        <w:jc w:val="both"/>
      </w:pPr>
      <w:r>
        <w:t xml:space="preserve">          int count, double countPercent, double countCumulative,</w:t>
      </w:r>
    </w:p>
    <w:p>
      <w:pPr>
        <w:jc w:val="both"/>
      </w:pPr>
      <w:r>
        <w:t xml:space="preserve">          long sum, double sumPercent, double sumCumulative) {</w:t>
      </w:r>
    </w:p>
    <w:p>
      <w:pPr>
        <w:jc w:val="both"/>
      </w:pPr>
      <w:r>
        <w:t xml:space="preserve">      this.bucketName = bucketName;</w:t>
      </w:r>
    </w:p>
    <w:p>
      <w:pPr>
        <w:jc w:val="both"/>
      </w:pPr>
      <w:r>
        <w:t xml:space="preserve">      this.count = count;</w:t>
      </w:r>
    </w:p>
    <w:p>
      <w:pPr>
        <w:jc w:val="both"/>
      </w:pPr>
      <w:r>
        <w:t xml:space="preserve">      this.countPercent = countPercent;</w:t>
      </w:r>
    </w:p>
    <w:p>
      <w:pPr>
        <w:jc w:val="both"/>
      </w:pPr>
      <w:r>
        <w:t xml:space="preserve">      this.countCumulative = countCumulative;</w:t>
      </w:r>
    </w:p>
    <w:p>
      <w:pPr>
        <w:jc w:val="both"/>
      </w:pPr>
      <w:r>
        <w:t xml:space="preserve">      this.sum = sum;</w:t>
      </w:r>
    </w:p>
    <w:p>
      <w:pPr>
        <w:jc w:val="both"/>
      </w:pPr>
      <w:r>
        <w:t xml:space="preserve">      this.sumPercent = sumPercent;</w:t>
      </w:r>
    </w:p>
    <w:p>
      <w:pPr>
        <w:jc w:val="both"/>
      </w:pPr>
      <w:r>
        <w:t xml:space="preserve">      this.sumCumulative = sumCumulative;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getBucketName() {</w:t>
      </w:r>
    </w:p>
    <w:p>
      <w:pPr>
        <w:jc w:val="both"/>
      </w:pPr>
      <w:r>
        <w:t xml:space="preserve">      return bucketName;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getCount() {</w:t>
      </w:r>
    </w:p>
    <w:p>
      <w:pPr>
        <w:jc w:val="both"/>
      </w:pPr>
      <w:r>
        <w:t xml:space="preserve">      return 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double getCountPercent() {</w:t>
      </w:r>
    </w:p>
    <w:p>
      <w:pPr>
        <w:jc w:val="both"/>
      </w:pPr>
      <w:r>
        <w:t xml:space="preserve">      return countPercent;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double getCountCumulative() {</w:t>
      </w:r>
    </w:p>
    <w:p>
      <w:pPr>
        <w:jc w:val="both"/>
      </w:pPr>
      <w:r>
        <w:t xml:space="preserve">      return countCumulative;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long getSum() {</w:t>
      </w:r>
    </w:p>
    <w:p>
      <w:pPr>
        <w:jc w:val="both"/>
      </w:pPr>
      <w:r>
        <w:t xml:space="preserve">      return sum;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double getSumPercent() {</w:t>
      </w:r>
    </w:p>
    <w:p>
      <w:pPr>
        <w:jc w:val="both"/>
      </w:pPr>
      <w:r>
        <w:t xml:space="preserve">      return sumPercent;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double getSumCumulative() {</w:t>
      </w:r>
    </w:p>
    <w:p>
      <w:pPr>
        <w:jc w:val="both"/>
      </w:pPr>
      <w:r>
        <w:t xml:space="preserve">      return sumCumulative;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 buckets will put all items into a single bin.</w:t>
      </w:r>
    </w:p>
    <w:p>
      <w:pPr>
        <w:jc w:val="both"/>
      </w:pPr>
      <w:r>
        <w:t xml:space="preserve">   * @param buckets the buckets to use for binnning data.</w:t>
      </w:r>
    </w:p>
    <w:p>
      <w:pPr>
        <w:jc w:val="both"/>
      </w:pPr>
      <w:r>
        <w:t xml:space="preserve">   *       An item will be put in bin i if item &lt;= buckets[i] and &gt; buckets[i-1]</w:t>
      </w:r>
    </w:p>
    <w:p>
      <w:pPr>
        <w:jc w:val="both"/>
      </w:pPr>
      <w:r>
        <w:t xml:space="preserve">   *       The bucket values must be strictly increasing.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Histogram(double... buckets) {</w:t>
      </w:r>
    </w:p>
    <w:p>
      <w:pPr>
        <w:jc w:val="both"/>
      </w:pPr>
      <w:r>
        <w:t xml:space="preserve">    Preconditions.checkNotNull(buckets);</w:t>
      </w:r>
    </w:p>
    <w:p>
      <w:pPr>
        <w:jc w:val="both"/>
      </w:pPr>
      <w:r>
        <w:t xml:space="preserve">    this.buckets = new double[buckets.length];</w:t>
      </w:r>
    </w:p>
    <w:p>
      <w:pPr>
        <w:jc w:val="both"/>
      </w:pPr>
      <w:r>
        <w:t xml:space="preserve">    for (int i = 0; i &lt; buckets.length; i++) {</w:t>
      </w:r>
    </w:p>
    <w:p>
      <w:pPr>
        <w:jc w:val="both"/>
      </w:pPr>
      <w:r>
        <w:t xml:space="preserve">      this.buckets[i] = buckets[i];</w:t>
      </w:r>
    </w:p>
    <w:p>
      <w:pPr>
        <w:jc w:val="both"/>
      </w:pPr>
      <w:r>
        <w:t xml:space="preserve">      if (i &gt; 0) {</w:t>
      </w:r>
    </w:p>
    <w:p>
      <w:pPr>
        <w:jc w:val="both"/>
      </w:pPr>
      <w:r>
        <w:t xml:space="preserve">        Preconditions.checkState(this.buckets[i - 1] &lt; this.buckets[i],</w:t>
      </w:r>
    </w:p>
    <w:p>
      <w:pPr>
        <w:jc w:val="both"/>
      </w:pPr>
      <w:r>
        <w:t xml:space="preserve">               "Histogram buckets must me strictly increasing: " + Arrays.toString(buckets));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this.itemsCount = new int[buckets.length + 1];</w:t>
      </w:r>
    </w:p>
    <w:p>
      <w:pPr>
        <w:jc w:val="both"/>
      </w:pPr>
      <w:r>
        <w:t xml:space="preserve">    this.itemsSum = new long[buckets.length + 1];</w:t>
      </w:r>
    </w:p>
    <w:p>
      <w:pPr>
        <w:jc w:val="both"/>
      </w:pPr>
      <w:r>
        <w:t xml:space="preserve">    this.totalCount = 0;</w:t>
      </w:r>
    </w:p>
    <w:p>
      <w:pPr>
        <w:jc w:val="both"/>
      </w:pPr>
      <w:r>
        <w:t xml:space="preserve">    this.totalSum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the given item to the appropriate bucket.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addItem(double item) {</w:t>
      </w:r>
    </w:p>
    <w:p>
      <w:pPr>
        <w:jc w:val="both"/>
      </w:pPr>
      <w:r>
        <w:t xml:space="preserve">    int i = 0;</w:t>
      </w:r>
    </w:p>
    <w:p>
      <w:pPr>
        <w:jc w:val="both"/>
      </w:pPr>
      <w:r>
        <w:t xml:space="preserve">    for (; i &lt; this.buckets.length; i++) {</w:t>
      </w:r>
    </w:p>
    <w:p>
      <w:pPr>
        <w:jc w:val="both"/>
      </w:pPr>
      <w:r>
        <w:t xml:space="preserve">      if (item &lt;= buckets[i])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this.itemsCount[i]++;</w:t>
      </w:r>
    </w:p>
    <w:p>
      <w:pPr>
        <w:jc w:val="both"/>
      </w:pPr>
      <w:r>
        <w:t xml:space="preserve">    this.totalCount++;</w:t>
      </w:r>
    </w:p>
    <w:p>
      <w:pPr>
        <w:jc w:val="both"/>
      </w:pPr>
      <w:r>
        <w:t xml:space="preserve">    this.itemsSum[i] += item;</w:t>
      </w:r>
    </w:p>
    <w:p>
      <w:pPr>
        <w:jc w:val="both"/>
      </w:pPr>
      <w:r>
        <w:t xml:space="preserve">    this.totalSum += item;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current view of all the bins.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List&lt;Entry&gt; entries() {</w:t>
      </w:r>
    </w:p>
    <w:p>
      <w:pPr>
        <w:jc w:val="both"/>
      </w:pPr>
      <w:r>
        <w:t xml:space="preserve">    List&lt;Entry&gt; entries = new ArrayList&lt;&gt;(this.itemsCount.length);</w:t>
      </w:r>
    </w:p>
    <w:p>
      <w:pPr>
        <w:jc w:val="both"/>
      </w:pPr>
      <w:r>
        <w:t xml:space="preserve">    double countCumulative = 0;</w:t>
      </w:r>
    </w:p>
    <w:p>
      <w:pPr>
        <w:jc w:val="both"/>
      </w:pPr>
      <w:r>
        <w:t xml:space="preserve">    double sumCumulative = 0;</w:t>
      </w:r>
    </w:p>
    <w:p>
      <w:pPr>
        <w:jc w:val="both"/>
      </w:pPr>
      <w:r>
        <w:t xml:space="preserve">    for (int i = 0; i &lt; this.itemsCount.length; i++) {</w:t>
      </w:r>
    </w:p>
    <w:p>
      <w:pPr>
        <w:jc w:val="both"/>
      </w:pPr>
      <w:r>
        <w:t xml:space="preserve">      String bucketName;</w:t>
      </w:r>
    </w:p>
    <w:p>
      <w:pPr>
        <w:jc w:val="both"/>
      </w:pPr>
      <w:r>
        <w:t xml:space="preserve">      if (i &lt; this.buckets.length) {</w:t>
      </w:r>
    </w:p>
    <w:p>
      <w:pPr>
        <w:jc w:val="both"/>
      </w:pPr>
      <w:r>
        <w:t xml:space="preserve">        bucketName = "&lt;= " + this.buckets[i];</w:t>
      </w:r>
    </w:p>
    <w:p>
      <w:pPr>
        <w:jc w:val="both"/>
      </w:pPr>
      <w:r>
        <w:t xml:space="preserve">      } else if (this.buckets.length &gt; 0) {</w:t>
      </w:r>
    </w:p>
    <w:p>
      <w:pPr>
        <w:jc w:val="both"/>
      </w:pPr>
      <w:r>
        <w:t xml:space="preserve">        bucketName = " &gt; " + this.buckets[this.buckets.length - 1];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bucketName = " * ";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int count = this.itemsCount[i];</w:t>
      </w:r>
    </w:p>
    <w:p>
      <w:pPr>
        <w:jc w:val="both"/>
      </w:pPr>
      <w:r>
        <w:t xml:space="preserve">      double countPercent = this.totalCount == 0 ? 0 : ((double) this.itemsCount[i]) / totalCount;</w:t>
      </w:r>
    </w:p>
    <w:p>
      <w:pPr>
        <w:jc w:val="both"/>
      </w:pPr>
      <w:r>
        <w:t xml:space="preserve">      countCumulative += countPercent;</w:t>
      </w:r>
    </w:p>
    <w:p>
      <w:pPr>
        <w:jc w:val="both"/>
      </w:pPr>
      <w:r/>
    </w:p>
    <w:p>
      <w:pPr>
        <w:jc w:val="both"/>
      </w:pPr>
      <w:r>
        <w:t xml:space="preserve">      long sum = this.itemsSum[i];</w:t>
      </w:r>
    </w:p>
    <w:p>
      <w:pPr>
        <w:jc w:val="both"/>
      </w:pPr>
      <w:r>
        <w:t xml:space="preserve">      double sumPercent = this.totalSum == 0 ? 0 : ((double) this.itemsSum[i]) / totalSum;</w:t>
      </w:r>
    </w:p>
    <w:p>
      <w:pPr>
        <w:jc w:val="both"/>
      </w:pPr>
      <w:r>
        <w:t xml:space="preserve">      sumCumulative += sumPercent;</w:t>
      </w:r>
    </w:p>
    <w:p>
      <w:pPr>
        <w:jc w:val="both"/>
      </w:pPr>
      <w:r/>
    </w:p>
    <w:p>
      <w:pPr>
        <w:jc w:val="both"/>
      </w:pPr>
      <w:r>
        <w:t xml:space="preserve">      Entry e = new Entry(bucketName, count, countPercent, countCumulative,</w:t>
      </w:r>
    </w:p>
    <w:p>
      <w:pPr>
        <w:jc w:val="both"/>
      </w:pPr>
      <w:r>
        <w:t xml:space="preserve">                          sum, sumPercent, sumCumulative);</w:t>
      </w:r>
    </w:p>
    <w:p>
      <w:pPr>
        <w:jc w:val="both"/>
      </w:pPr>
      <w:r>
        <w:t xml:space="preserve">      entries.add(e);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entries;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total number of items seen.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getTotalCount() {</w:t>
      </w:r>
    </w:p>
    <w:p>
      <w:pPr>
        <w:jc w:val="both"/>
      </w:pPr>
      <w:r>
        <w:t xml:space="preserve">    return totalCount;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sum of all the items seen.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getTotalSum() {</w:t>
      </w:r>
    </w:p>
    <w:p>
      <w:pPr>
        <w:jc w:val="both"/>
      </w:pPr>
      <w:r>
        <w:t xml:space="preserve">    return totalSum;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