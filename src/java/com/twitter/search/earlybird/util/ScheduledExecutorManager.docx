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java.util.concurrent.ScheduledFuture;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classes that run periodic tasks.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ScheduledExecutorManager {</w:t>
      </w:r>
    </w:p>
    <w:p>
      <w:pPr>
        <w:jc w:val="both"/>
      </w:pPr>
      <w:r>
        <w:t xml:space="preserve">  private static final Logger LOG = LoggerFactory.getLogger(ScheduledExecutorManager.class);</w:t>
      </w:r>
    </w:p>
    <w:p>
      <w:pPr>
        <w:jc w:val="both"/>
      </w:pPr>
      <w:r>
        <w:t xml:space="preserve">  private static final long SHUTDOWN_WAIT_INTERVAL_SEC = 30;</w:t>
      </w:r>
    </w:p>
    <w:p>
      <w:pPr>
        <w:jc w:val="both"/>
      </w:pPr>
      <w:r/>
    </w:p>
    <w:p>
      <w:pPr>
        <w:jc w:val="both"/>
      </w:pPr>
      <w:r>
        <w:t xml:space="preserve">  public static final String SCHEDULED_EXECUTOR_TASK_PREFIX = "scheduled_executor_task_";</w:t>
      </w:r>
    </w:p>
    <w:p>
      <w:pPr>
        <w:jc w:val="both"/>
      </w:pPr>
      <w:r/>
    </w:p>
    <w:p>
      <w:pPr>
        <w:jc w:val="both"/>
      </w:pPr>
      <w:r>
        <w:t xml:space="preserve">  private final String name;</w:t>
      </w:r>
    </w:p>
    <w:p>
      <w:pPr>
        <w:jc w:val="both"/>
      </w:pPr>
      <w:r>
        <w:t xml:space="preserve">  private final ScheduledExecutorService executor;</w:t>
      </w:r>
    </w:p>
    <w:p>
      <w:pPr>
        <w:jc w:val="both"/>
      </w:pPr>
      <w:r/>
    </w:p>
    <w:p>
      <w:pPr>
        <w:jc w:val="both"/>
      </w:pPr>
      <w:r>
        <w:t xml:space="preserve">  private final ShutdownWaitTimeParams shutdownWaitTimeParams;</w:t>
      </w:r>
    </w:p>
    <w:p>
      <w:pPr>
        <w:jc w:val="both"/>
      </w:pPr>
      <w:r/>
    </w:p>
    <w:p>
      <w:pPr>
        <w:jc w:val="both"/>
      </w:pPr>
      <w:r>
        <w:t xml:space="preserve">  private final SearchCounter iterationCounter;</w:t>
      </w:r>
    </w:p>
    <w:p>
      <w:pPr>
        <w:jc w:val="both"/>
      </w:pPr>
      <w:r>
        <w:t xml:space="preserve">  private final SearchStatsReceiver searchStatsReceiver;</w:t>
      </w:r>
    </w:p>
    <w:p>
      <w:pPr>
        <w:jc w:val="both"/>
      </w:pPr>
      <w:r/>
    </w:p>
    <w:p>
      <w:pPr>
        <w:jc w:val="both"/>
      </w:pPr>
      <w:r>
        <w:t xml:space="preserve">  protected final CriticalExceptionHandler criticalExceptionHandler;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protected boolean shouldLog = true;</w:t>
      </w:r>
    </w:p>
    <w:p>
      <w:pPr>
        <w:jc w:val="both"/>
      </w:pPr>
      <w:r/>
    </w:p>
    <w:p>
      <w:pPr>
        <w:jc w:val="both"/>
      </w:pPr>
      <w:r>
        <w:t xml:space="preserve">  public ScheduledExecutorManager(</w:t>
      </w:r>
    </w:p>
    <w:p>
      <w:pPr>
        <w:jc w:val="both"/>
      </w:pPr>
      <w:r>
        <w:t xml:space="preserve">      ScheduledExecutorService executor,</w:t>
      </w:r>
    </w:p>
    <w:p>
      <w:pPr>
        <w:jc w:val="both"/>
      </w:pPr>
      <w:r>
        <w:t xml:space="preserve">      ShutdownWaitTimeParams shutdownWaitTimeParams,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this(executor, shutdownWaitTimeParams, searchStatsReceiver, null,</w:t>
      </w:r>
    </w:p>
    <w:p>
      <w:pPr>
        <w:jc w:val="both"/>
      </w:pPr>
      <w:r>
        <w:t xml:space="preserve">        criticalExceptionHandler,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ScheduledExecutorManager(</w:t>
      </w:r>
    </w:p>
    <w:p>
      <w:pPr>
        <w:jc w:val="both"/>
      </w:pPr>
      <w:r>
        <w:t xml:space="preserve">      ScheduledExecutorService executor,</w:t>
      </w:r>
    </w:p>
    <w:p>
      <w:pPr>
        <w:jc w:val="both"/>
      </w:pPr>
      <w:r>
        <w:t xml:space="preserve">      ShutdownWaitTimeParams shutdownWaitTimeParams,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SearchCounter iterationCounter,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this.name = getClass().getSimpleName();</w:t>
      </w:r>
    </w:p>
    <w:p>
      <w:pPr>
        <w:jc w:val="both"/>
      </w:pPr>
      <w:r>
        <w:t xml:space="preserve">    this.executor = executor;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this.shutdownWaitTimeParams = shutdownWaitTimeParams;</w:t>
      </w:r>
    </w:p>
    <w:p>
      <w:pPr>
        <w:jc w:val="both"/>
      </w:pPr>
      <w:r/>
    </w:p>
    <w:p>
      <w:pPr>
        <w:jc w:val="both"/>
      </w:pPr>
      <w:r>
        <w:t xml:space="preserve">    if (iterationCounter != null) {</w:t>
      </w:r>
    </w:p>
    <w:p>
      <w:pPr>
        <w:jc w:val="both"/>
      </w:pPr>
      <w:r>
        <w:t xml:space="preserve">      this.iterationCounter = iterationCounter;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this.iterationCounter = searchStatsReceiver.getCounter(SCHEDULED_EXECUTOR_TASK_PREFIX + 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this.searchStatsReceiver = searchStatsReceiver;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Schedule a task.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ScheduledFuture scheduleNewTask(</w:t>
      </w:r>
    </w:p>
    <w:p>
      <w:pPr>
        <w:jc w:val="both"/>
      </w:pPr>
      <w:r>
        <w:t xml:space="preserve">      ScheduledExecutorTask task,</w:t>
      </w:r>
    </w:p>
    <w:p>
      <w:pPr>
        <w:jc w:val="both"/>
      </w:pPr>
      <w:r>
        <w:t xml:space="preserve">      PeriodicActionParams periodicActionParams) {</w:t>
      </w:r>
    </w:p>
    <w:p>
      <w:pPr>
        <w:jc w:val="both"/>
      </w:pPr>
      <w:r>
        <w:t xml:space="preserve">    long interval = periodicActionParams.getIntervalDuration();</w:t>
      </w:r>
    </w:p>
    <w:p>
      <w:pPr>
        <w:jc w:val="both"/>
      </w:pPr>
      <w:r>
        <w:t xml:space="preserve">    TimeUnit timeUnit = periodicActionParams.getIntervalUnit();</w:t>
      </w:r>
    </w:p>
    <w:p>
      <w:pPr>
        <w:jc w:val="both"/>
      </w:pPr>
      <w:r>
        <w:t xml:space="preserve">    long initialDelay = periodicActionParams.getInitialDelayDuration();</w:t>
      </w:r>
    </w:p>
    <w:p>
      <w:pPr>
        <w:jc w:val="both"/>
      </w:pPr>
      <w:r/>
    </w:p>
    <w:p>
      <w:pPr>
        <w:jc w:val="both"/>
      </w:pPr>
      <w:r>
        <w:t xml:space="preserve">    if (interval &lt;= 0) {</w:t>
      </w:r>
    </w:p>
    <w:p>
      <w:pPr>
        <w:jc w:val="both"/>
      </w:pPr>
      <w:r>
        <w:t xml:space="preserve">      String message = String.format(</w:t>
      </w:r>
    </w:p>
    <w:p>
      <w:pPr>
        <w:jc w:val="both"/>
      </w:pPr>
      <w:r>
        <w:t xml:space="preserve">          "Not scheduling manager %s for wrong interval %d %s", name, interval, timeUnit);</w:t>
      </w:r>
    </w:p>
    <w:p>
      <w:pPr>
        <w:jc w:val="both"/>
      </w:pPr>
      <w:r>
        <w:t xml:space="preserve">      LOG.error(message);</w:t>
      </w:r>
    </w:p>
    <w:p>
      <w:pPr>
        <w:jc w:val="both"/>
      </w:pPr>
      <w:r>
        <w:t xml:space="preserve">      throw new UnsupportedOperationException(message);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(shouldLog) {</w:t>
      </w:r>
    </w:p>
    <w:p>
      <w:pPr>
        <w:jc w:val="both"/>
      </w:pPr>
      <w:r>
        <w:t xml:space="preserve">      LOG.info("Scheduling to run {} every {} {} with {}", name, interval, timeUnit,</w:t>
      </w:r>
    </w:p>
    <w:p>
      <w:pPr>
        <w:jc w:val="both"/>
      </w:pPr>
      <w:r>
        <w:t xml:space="preserve">              periodicActionParams.getDelayType());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 ScheduledFuture scheduledFuture;</w:t>
      </w:r>
    </w:p>
    <w:p>
      <w:pPr>
        <w:jc w:val="both"/>
      </w:pPr>
      <w:r>
        <w:t xml:space="preserve">    if (periodicActionParams.isFixedDelay()) {</w:t>
      </w:r>
    </w:p>
    <w:p>
      <w:pPr>
        <w:jc w:val="both"/>
      </w:pPr>
      <w:r>
        <w:t xml:space="preserve">      scheduledFuture = executor.scheduleWithFixedDelay(task, initialDelay, interval, timeUnit);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scheduledFuture = executor.scheduleAtFixedRate(task, initialDelay, interval, timeUnit);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scheduledFuture;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Shutdown everything that's running with the executor.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shutdown() throws InterruptedException {</w:t>
      </w:r>
    </w:p>
    <w:p>
      <w:pPr>
        <w:jc w:val="both"/>
      </w:pPr>
      <w:r>
        <w:t xml:space="preserve">    LOG.info("Start shutting down {}.", name);</w:t>
      </w:r>
    </w:p>
    <w:p>
      <w:pPr>
        <w:jc w:val="both"/>
      </w:pPr>
      <w:r>
        <w:t xml:space="preserve">    executor.shutdownNow();</w:t>
      </w:r>
    </w:p>
    <w:p>
      <w:pPr>
        <w:jc w:val="both"/>
      </w:pPr>
      <w:r/>
    </w:p>
    <w:p>
      <w:pPr>
        <w:jc w:val="both"/>
      </w:pPr>
      <w:r>
        <w:t xml:space="preserve">    boolean terminated = false;</w:t>
      </w:r>
    </w:p>
    <w:p>
      <w:pPr>
        <w:jc w:val="both"/>
      </w:pPr>
      <w:r>
        <w:t xml:space="preserve">    long waitSeconds = shutdownWaitTimeParams.getWaitUnit().toSeconds(</w:t>
      </w:r>
    </w:p>
    <w:p>
      <w:pPr>
        <w:jc w:val="both"/>
      </w:pPr>
      <w:r>
        <w:t xml:space="preserve">        shutdownWaitTimeParams.getWaitDuration()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if (waitSeconds == 0) {</w:t>
      </w:r>
    </w:p>
    <w:p>
      <w:pPr>
        <w:jc w:val="both"/>
      </w:pPr>
      <w:r>
        <w:t xml:space="preserve">      LOG.info("Not waiting at all for {}, wait time is set to zero.", name);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while (!terminated &amp;&amp; waitSeconds &gt; 0) {</w:t>
      </w:r>
    </w:p>
    <w:p>
      <w:pPr>
        <w:jc w:val="both"/>
      </w:pPr>
      <w:r>
        <w:t xml:space="preserve">        long waitTime = Math.min(waitSeconds, SHUTDOWN_WAIT_INTERVAL_SEC);</w:t>
      </w:r>
    </w:p>
    <w:p>
      <w:pPr>
        <w:jc w:val="both"/>
      </w:pPr>
      <w:r>
        <w:t xml:space="preserve">        terminated = executor.awaitTermination(waitTime, TimeUnit.SECONDS);</w:t>
      </w:r>
    </w:p>
    <w:p>
      <w:pPr>
        <w:jc w:val="both"/>
      </w:pPr>
      <w:r>
        <w:t xml:space="preserve">        waitSeconds -= waitTime;</w:t>
      </w:r>
    </w:p>
    <w:p>
      <w:pPr>
        <w:jc w:val="both"/>
      </w:pPr>
      <w:r/>
    </w:p>
    <w:p>
      <w:pPr>
        <w:jc w:val="both"/>
      </w:pPr>
      <w:r>
        <w:t xml:space="preserve">        if (!terminated) {</w:t>
      </w:r>
    </w:p>
    <w:p>
      <w:pPr>
        <w:jc w:val="both"/>
      </w:pPr>
      <w:r>
        <w:t xml:space="preserve">          LOG.info("Still shutting down {} ...", name);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LOG.info("Done shutting down {}, terminated: {}", name, terminated);</w:t>
      </w:r>
    </w:p>
    <w:p>
      <w:pPr>
        <w:jc w:val="both"/>
      </w:pPr>
      <w:r/>
    </w:p>
    <w:p>
      <w:pPr>
        <w:jc w:val="both"/>
      </w:pPr>
      <w:r>
        <w:t xml:space="preserve">    shutdownComponent();</w:t>
      </w:r>
    </w:p>
    <w:p>
      <w:pPr>
        <w:jc w:val="both"/>
      </w:pPr>
      <w:r>
        <w:t xml:space="preserve">    return terminated;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ScheduledExecutorService getExecutor() {</w:t>
      </w:r>
    </w:p>
    <w:p>
      <w:pPr>
        <w:jc w:val="both"/>
      </w:pPr>
      <w:r>
        <w:t xml:space="preserve">    return executor;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String getName() {</w:t>
      </w:r>
    </w:p>
    <w:p>
      <w:pPr>
        <w:jc w:val="both"/>
      </w:pPr>
      <w:r>
        <w:t xml:space="preserve">    return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SearchCounter getIterationCounter() {</w:t>
      </w:r>
    </w:p>
    <w:p>
      <w:pPr>
        <w:jc w:val="both"/>
      </w:pPr>
      <w:r>
        <w:t xml:space="preserve">    return iterationCounter;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SearchStatsReceiver getSearchStatsReceiver() {</w:t>
      </w:r>
    </w:p>
    <w:p>
      <w:pPr>
        <w:jc w:val="both"/>
      </w:pPr>
      <w:r>
        <w:t xml:space="preserve">    return searchStatsReceiver;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Override if you need to shutdown additional services.</w:t>
      </w:r>
    </w:p>
    <w:p>
      <w:pPr>
        <w:jc w:val="both"/>
      </w:pPr>
      <w:r>
        <w:t xml:space="preserve">  protected void shutdownComponent()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