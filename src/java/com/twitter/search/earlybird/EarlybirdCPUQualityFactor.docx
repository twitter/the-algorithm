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com.sun.management.OperatingSystemMXBean;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Manages the quality factor for an Earlybird based on CPU usage.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EarlybirdCPUQualityFactor implements QualityFactor {</w:t>
      </w:r>
    </w:p>
    <w:p>
      <w:pPr>
        <w:jc w:val="both"/>
      </w:pPr>
      <w:r>
        <w:t xml:space="preserve">  public static final String ENABLE_QUALITY_FACTOR_DECIDER = "enable_quality_factor";</w:t>
      </w:r>
    </w:p>
    <w:p>
      <w:pPr>
        <w:jc w:val="both"/>
      </w:pPr>
      <w:r>
        <w:t xml:space="preserve">  public static final String OVERRIDE_QUALITY_FACTOR_DECIDER = "override_quality_factor";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double CPU_USAGE_THRESHOLD = 0.8;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double MAX_QF_INCREMENT = 0.5;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double MAX_QF_DECREMENT = 0.1;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double MAX_CPU_USAGE = 1.0;</w:t>
      </w:r>
    </w:p>
    <w:p>
      <w:pPr>
        <w:jc w:val="both"/>
      </w:pPr>
      <w:r/>
    </w:p>
    <w:p>
      <w:pPr>
        <w:jc w:val="both"/>
      </w:pPr>
      <w:r>
        <w:t xml:space="preserve">  private static final Logger QUALITY_FACTOR_LOG =</w:t>
      </w:r>
    </w:p>
    <w:p>
      <w:pPr>
        <w:jc w:val="both"/>
      </w:pPr>
      <w:r>
        <w:t xml:space="preserve">      LoggerFactory.getLogger(EarlybirdCPUQualityFactor.class);</w:t>
      </w:r>
    </w:p>
    <w:p>
      <w:pPr>
        <w:jc w:val="both"/>
      </w:pPr>
      <w:r>
        <w:t xml:space="preserve">  private static final Logger EARLYBIRD_LOG = LoggerFactory.getLogger(Earlybird.class);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Tracks the real, underlying CPU QF value, regardless of the decider enabling</w:t>
      </w:r>
    </w:p>
    <w:p>
      <w:pPr>
        <w:jc w:val="both"/>
      </w:pPr>
      <w:r>
        <w:t xml:space="preserve">   * 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String UNDERLYING_CPU_QF_GUAGE = "underlying_cpu_quality_factor";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Reports the QF actually used to degrade Earlybirds.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String CPU_QF_GUAGE = "cpu_quality_factor";</w:t>
      </w:r>
    </w:p>
    <w:p>
      <w:pPr>
        <w:jc w:val="both"/>
      </w:pPr>
      <w:r/>
    </w:p>
    <w:p>
      <w:pPr>
        <w:jc w:val="both"/>
      </w:pPr>
      <w:r>
        <w:t xml:space="preserve">  private static final int SAMPLING_WINDOW_MILLIS = 60 * 1000;   // one minute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private double qualityFactor = 1;</w:t>
      </w:r>
    </w:p>
    <w:p>
      <w:pPr>
        <w:jc w:val="both"/>
      </w:pPr>
      <w:r>
        <w:t xml:space="preserve">  private double previousQualityFactor = 1;</w:t>
      </w:r>
    </w:p>
    <w:p>
      <w:pPr>
        <w:jc w:val="both"/>
      </w:pPr>
      <w:r/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OperatingSystemMXBean operatingSystemMXBean;</w:t>
      </w:r>
    </w:p>
    <w:p>
      <w:pPr>
        <w:jc w:val="both"/>
      </w:pPr>
      <w:r/>
    </w:p>
    <w:p>
      <w:pPr>
        <w:jc w:val="both"/>
      </w:pPr>
      <w:r>
        <w:t xml:space="preserve">  public EarlybirdCPUQualityFactor(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OperatingSystemMXBean operatingSystemMXBean,</w:t>
      </w:r>
    </w:p>
    <w:p>
      <w:pPr>
        <w:jc w:val="both"/>
      </w:pPr>
      <w:r>
        <w:t xml:space="preserve">      SearchStatsReceiver searchStatsReceiver) {</w:t>
      </w:r>
    </w:p>
    <w:p>
      <w:pPr>
        <w:jc w:val="both"/>
      </w:pPr>
      <w:r>
        <w:t xml:space="preserve">    this.decider = new SearchDecider(decider);</w:t>
      </w:r>
    </w:p>
    <w:p>
      <w:pPr>
        <w:jc w:val="both"/>
      </w:pPr>
      <w:r>
        <w:t xml:space="preserve">    this.operatingSystemMXBean = operatingSystemMXBean;</w:t>
      </w:r>
    </w:p>
    <w:p>
      <w:pPr>
        <w:jc w:val="both"/>
      </w:pPr>
      <w:r/>
    </w:p>
    <w:p>
      <w:pPr>
        <w:jc w:val="both"/>
      </w:pPr>
      <w:r>
        <w:t xml:space="preserve">    searchStatsReceiver.getCustomGauge(UNDERLYING_CPU_QF_GUAGE, () -&gt; qualityFactor);</w:t>
      </w:r>
    </w:p>
    <w:p>
      <w:pPr>
        <w:jc w:val="both"/>
      </w:pPr>
      <w:r>
        <w:t xml:space="preserve">    searchStatsReceiver.getCustomGauge(CPU_QF_GUAGE, this::get);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the current quality factor based on CPU usage.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void update() {</w:t>
      </w:r>
    </w:p>
    <w:p>
      <w:pPr>
        <w:jc w:val="both"/>
      </w:pPr>
      <w:r>
        <w:t xml:space="preserve">    previousQualityFactor = qualityFactor;</w:t>
      </w:r>
    </w:p>
    <w:p>
      <w:pPr>
        <w:jc w:val="both"/>
      </w:pPr>
      <w:r/>
    </w:p>
    <w:p>
      <w:pPr>
        <w:jc w:val="both"/>
      </w:pPr>
      <w:r>
        <w:t xml:space="preserve">    double cpuUsage = operatingSystemMXBean.getSystemCpuLoad();</w:t>
      </w:r>
    </w:p>
    <w:p>
      <w:pPr>
        <w:jc w:val="both"/>
      </w:pPr>
      <w:r/>
    </w:p>
    <w:p>
      <w:pPr>
        <w:jc w:val="both"/>
      </w:pPr>
      <w:r>
        <w:t xml:space="preserve">    if (cpuUsage &lt; CPU_USAGE_THRESHOLD) {</w:t>
      </w:r>
    </w:p>
    <w:p>
      <w:pPr>
        <w:jc w:val="both"/>
      </w:pPr>
      <w:r>
        <w:t xml:space="preserve">      double increment =</w:t>
      </w:r>
    </w:p>
    <w:p>
      <w:pPr>
        <w:jc w:val="both"/>
      </w:pPr>
      <w:r>
        <w:t xml:space="preserve">          ((CPU_USAGE_THRESHOLD - cpuUsage) / CPU_USAGE_THRESHOLD) * MAX_QF_INCREMENT;</w:t>
      </w:r>
    </w:p>
    <w:p>
      <w:pPr>
        <w:jc w:val="both"/>
      </w:pPr>
      <w:r>
        <w:t xml:space="preserve">      qualityFactor = Math.min(1, qualityFactor + increment);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double decrement =</w:t>
      </w:r>
    </w:p>
    <w:p>
      <w:pPr>
        <w:jc w:val="both"/>
      </w:pPr>
      <w:r>
        <w:t xml:space="preserve">          ((cpuUsage - CPU_USAGE_THRESHOLD) / (MAX_CPU_USAGE - CPU_USAGE_THRESHOLD))</w:t>
      </w:r>
    </w:p>
    <w:p>
      <w:pPr>
        <w:jc w:val="both"/>
      </w:pPr>
      <w:r>
        <w:t xml:space="preserve">              * MAX_QF_DECREMENT;</w:t>
      </w:r>
    </w:p>
    <w:p>
      <w:pPr>
        <w:jc w:val="both"/>
      </w:pPr>
      <w:r>
        <w:t xml:space="preserve">      qualityFactor = Math.max(0, qualityFactor - decrement);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(!qualityFactorChanged())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QUALITY_FACTOR_LOG.info(</w:t>
      </w:r>
    </w:p>
    <w:p>
      <w:pPr>
        <w:jc w:val="both"/>
      </w:pPr>
      <w:r>
        <w:t xml:space="preserve">        String.format("CPU: %.2f Quality Factor: %.2f", cpuUsage, qualityFactor));</w:t>
      </w:r>
    </w:p>
    <w:p>
      <w:pPr>
        <w:jc w:val="both"/>
      </w:pPr>
      <w:r/>
    </w:p>
    <w:p>
      <w:pPr>
        <w:jc w:val="both"/>
      </w:pPr>
      <w:r>
        <w:t xml:space="preserve">    if (!enabled())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(degradationBegan()) {</w:t>
      </w:r>
    </w:p>
    <w:p>
      <w:pPr>
        <w:jc w:val="both"/>
      </w:pPr>
      <w:r>
        <w:t xml:space="preserve">      EARLYBIRD_LOG.info("Service degradation began.");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(degradationEnded()) {</w:t>
      </w:r>
    </w:p>
    <w:p>
      <w:pPr>
        <w:jc w:val="both"/>
      </w:pPr>
      <w:r>
        <w:t xml:space="preserve">      EARLYBIRD_LOG.info("Service degradation ended.");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double get() {</w:t>
      </w:r>
    </w:p>
    <w:p>
      <w:pPr>
        <w:jc w:val="both"/>
      </w:pPr>
      <w:r>
        <w:t xml:space="preserve">    if (!enabled()) {</w:t>
      </w:r>
    </w:p>
    <w:p>
      <w:pPr>
        <w:jc w:val="both"/>
      </w:pPr>
      <w:r>
        <w:t xml:space="preserve">      return 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(isOverridden()) {</w:t>
      </w:r>
    </w:p>
    <w:p>
      <w:pPr>
        <w:jc w:val="both"/>
      </w:pPr>
      <w:r>
        <w:t xml:space="preserve">      return override();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qualityFactor;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startUpdates() {</w:t>
      </w:r>
    </w:p>
    <w:p>
      <w:pPr>
        <w:jc w:val="both"/>
      </w:pPr>
      <w:r>
        <w:t xml:space="preserve">    new Thread(() -&gt; {</w:t>
      </w:r>
    </w:p>
    <w:p>
      <w:pPr>
        <w:jc w:val="both"/>
      </w:pPr>
      <w:r>
        <w:t xml:space="preserve">      while (true) {</w:t>
      </w:r>
    </w:p>
    <w:p>
      <w:pPr>
        <w:jc w:val="both"/>
      </w:pPr>
      <w:r>
        <w:t xml:space="preserve">        update();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Thread.sleep(SAMPLING_WINDOW_MILLIS);</w:t>
      </w:r>
    </w:p>
    <w:p>
      <w:pPr>
        <w:jc w:val="both"/>
      </w:pPr>
      <w:r>
        <w:t xml:space="preserve">        } catch (InterruptedException e) {</w:t>
      </w:r>
    </w:p>
    <w:p>
      <w:pPr>
        <w:jc w:val="both"/>
      </w:pPr>
      <w:r>
        <w:t xml:space="preserve">          QUALITY_FACTOR_LOG.warn(</w:t>
      </w:r>
    </w:p>
    <w:p>
      <w:pPr>
        <w:jc w:val="both"/>
      </w:pPr>
      <w:r>
        <w:t xml:space="preserve">              "Quality factoring thread interrupted during sleep between updates", 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}).start();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if quality factoring is enabled by the decider.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enabled() {</w:t>
      </w:r>
    </w:p>
    <w:p>
      <w:pPr>
        <w:jc w:val="both"/>
      </w:pPr>
      <w:r>
        <w:t xml:space="preserve">    return decider != null &amp;&amp; decider.isAvailable(ENABLE_QUALITY_FACTOR_DECIDER);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if a decider has overridden the quality factor.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isOverridden() {</w:t>
      </w:r>
    </w:p>
    <w:p>
      <w:pPr>
        <w:jc w:val="both"/>
      </w:pPr>
      <w:r>
        <w:t xml:space="preserve">    return decider != null &amp;&amp; decider.getAvailability(OVERRIDE_QUALITY_FACTOR_DECIDER) &lt; 10000.0;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override decider value.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double override() {</w:t>
      </w:r>
    </w:p>
    <w:p>
      <w:pPr>
        <w:jc w:val="both"/>
      </w:pPr>
      <w:r>
        <w:t xml:space="preserve">    return decider == null ? 1 : decider.getAvailability(OVERRIDE_QUALITY_FACTOR_DECIDER) / 10000.0;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if the quality factor has changed since the last update.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qualityFactorChanged() {</w:t>
      </w:r>
    </w:p>
    <w:p>
      <w:pPr>
        <w:jc w:val="both"/>
      </w:pPr>
      <w:r>
        <w:t xml:space="preserve">    return Math.abs(qualityFactor - previousQualityFactor) &gt; 0.01;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if we've entered a degraded state.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degradationBegan() {</w:t>
      </w:r>
    </w:p>
    <w:p>
      <w:pPr>
        <w:jc w:val="both"/>
      </w:pPr>
      <w:r>
        <w:t xml:space="preserve">    return Math.abs(previousQualityFactor - 1.0) &lt; 0.01 &amp;&amp; qualityFactor &lt; previousQualityFactor;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if we've left the degraded state.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degradationEnded() {</w:t>
      </w:r>
    </w:p>
    <w:p>
      <w:pPr>
        <w:jc w:val="both"/>
      </w:pPr>
      <w:r>
        <w:t xml:space="preserve">    return Math.abs(qualityFactor - 1.0) &lt; 0.01 &amp;&amp; previousQualityFactor &lt; qualityFactor;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