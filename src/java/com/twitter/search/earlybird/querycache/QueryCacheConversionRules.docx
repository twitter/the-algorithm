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com.twitter.search.earlybird.querycache;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com.google.common.collect.ImmutableList;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com.twitter.search.common.constants.QueryCacheConstants;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com.twitter.search.queryparser.query.search.SearchOperator;</w:t>
      </w:r>
    </w:p>
    <w:p>
      <w:pPr>
        <w:jc w:val="both"/>
      </w:pPr>
      <w:r>
        <w:t>import com.twitter.search.queryparser.query.search.SearchOperatorConstants;</w:t>
      </w:r>
    </w:p>
    <w:p>
      <w:pPr>
        <w:jc w:val="both"/>
      </w:pPr>
      <w:r/>
    </w:p>
    <w:p>
      <w:pPr>
        <w:jc w:val="both"/>
      </w:pPr>
      <w:r>
        <w:t>import static com.twitter.search.common.util.RuleBasedConverter.Rule;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Rules to convert exclude operators into cached filters and consolidate them.</w:t>
      </w:r>
    </w:p>
    <w:p>
      <w:pPr>
        <w:jc w:val="both"/>
      </w:pPr>
      <w:r>
        <w:t xml:space="preserve"> * NOTE: this is copied from blender/core/parser/service/queryparser/QueryCacheConversionRules.java</w:t>
      </w:r>
    </w:p>
    <w:p>
      <w:pPr>
        <w:jc w:val="both"/>
      </w:pPr>
      <w:r>
        <w:t xml:space="preserve"> * We should remove the blender one once this is in production.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QueryCacheConversionRules {</w:t>
      </w:r>
    </w:p>
    <w:p>
      <w:pPr>
        <w:jc w:val="both"/>
      </w:pPr>
      <w:r>
        <w:t xml:space="preserve">  static final SearchOperator EXCLUDE_ANTISOCIAL =</w:t>
      </w:r>
    </w:p>
    <w:p>
      <w:pPr>
        <w:jc w:val="both"/>
      </w:pPr>
      <w:r>
        <w:t xml:space="preserve">      new SearchOperator(SearchOperator.Type.EXCLUDE, SearchOperatorConstants.ANTISOCIAL);</w:t>
      </w:r>
    </w:p>
    <w:p>
      <w:pPr>
        <w:jc w:val="both"/>
      </w:pPr>
      <w:r>
        <w:t xml:space="preserve">  static final SearchOperator EXCLUDE_SPAM =</w:t>
      </w:r>
    </w:p>
    <w:p>
      <w:pPr>
        <w:jc w:val="both"/>
      </w:pPr>
      <w:r>
        <w:t xml:space="preserve">      new SearchOperator(SearchOperator.Type.EXCLUDE, SearchOperatorConstants.SPAM);</w:t>
      </w:r>
    </w:p>
    <w:p>
      <w:pPr>
        <w:jc w:val="both"/>
      </w:pPr>
      <w:r>
        <w:t xml:space="preserve">  static final SearchOperator EXCLUDE_REPLIES =</w:t>
      </w:r>
    </w:p>
    <w:p>
      <w:pPr>
        <w:jc w:val="both"/>
      </w:pPr>
      <w:r>
        <w:t xml:space="preserve">      new SearchOperator(SearchOperator.Type.EXCLUDE, SearchOperatorConstants.REPLIES);</w:t>
      </w:r>
    </w:p>
    <w:p>
      <w:pPr>
        <w:jc w:val="both"/>
      </w:pPr>
      <w:r>
        <w:t xml:space="preserve">  static final SearchOperator EXCLUDE_NATIVERETWEETS =</w:t>
      </w:r>
    </w:p>
    <w:p>
      <w:pPr>
        <w:jc w:val="both"/>
      </w:pPr>
      <w:r>
        <w:t xml:space="preserve">      new SearchOperator(SearchOperator.Type.EXCLUDE, SearchOperatorConstants.NATIVE_RETWEETS);</w:t>
      </w:r>
    </w:p>
    <w:p>
      <w:pPr>
        <w:jc w:val="both"/>
      </w:pPr>
      <w:r/>
    </w:p>
    <w:p>
      <w:pPr>
        <w:jc w:val="both"/>
      </w:pPr>
      <w:r>
        <w:t xml:space="preserve">  public static final SearchOperator CACHED_EXCLUDE_ANTISOCIAL =</w:t>
      </w:r>
    </w:p>
    <w:p>
      <w:pPr>
        <w:jc w:val="both"/>
      </w:pPr>
      <w:r>
        <w:t xml:space="preserve">      new SearchOperator(SearchOperator.Type.CACHED_FILTER,</w:t>
      </w:r>
    </w:p>
    <w:p>
      <w:pPr>
        <w:jc w:val="both"/>
      </w:pPr>
      <w:r>
        <w:t xml:space="preserve">                         QueryCacheConstants.EXCLUDE_ANTISOCIAL);</w:t>
      </w:r>
    </w:p>
    <w:p>
      <w:pPr>
        <w:jc w:val="both"/>
      </w:pPr>
      <w:r>
        <w:t xml:space="preserve">  static final SearchOperator CACHED_EXCLUDE_NATIVERETWEETS =</w:t>
      </w:r>
    </w:p>
    <w:p>
      <w:pPr>
        <w:jc w:val="both"/>
      </w:pPr>
      <w:r>
        <w:t xml:space="preserve">      new SearchOperator(SearchOperator.Type.CACHED_FILTER,</w:t>
      </w:r>
    </w:p>
    <w:p>
      <w:pPr>
        <w:jc w:val="both"/>
      </w:pPr>
      <w:r>
        <w:t xml:space="preserve">                         QueryCacheConstants.EXCLUDE_ANTISOCIAL_AND_NATIVERETWEETS);</w:t>
      </w:r>
    </w:p>
    <w:p>
      <w:pPr>
        <w:jc w:val="both"/>
      </w:pPr>
      <w:r>
        <w:t xml:space="preserve">  static final SearchOperator CACHED_EXCLUDE_SPAM =</w:t>
      </w:r>
    </w:p>
    <w:p>
      <w:pPr>
        <w:jc w:val="both"/>
      </w:pPr>
      <w:r>
        <w:t xml:space="preserve">      new SearchOperator(SearchOperator.Type.CACHED_FILTER,</w:t>
      </w:r>
    </w:p>
    <w:p>
      <w:pPr>
        <w:jc w:val="both"/>
      </w:pPr>
      <w:r>
        <w:t xml:space="preserve">                         QueryCacheConstants.EXCLUDE_SPAM);</w:t>
      </w:r>
    </w:p>
    <w:p>
      <w:pPr>
        <w:jc w:val="both"/>
      </w:pPr>
      <w:r>
        <w:t xml:space="preserve">  static final SearchOperator CACHED_EXCLUDE_SPAM_AND_NATIVERETWEETS =</w:t>
      </w:r>
    </w:p>
    <w:p>
      <w:pPr>
        <w:jc w:val="both"/>
      </w:pPr>
      <w:r>
        <w:t xml:space="preserve">      new SearchOperator(SearchOperator.Type.CACHED_FILTER,</w:t>
      </w:r>
    </w:p>
    <w:p>
      <w:pPr>
        <w:jc w:val="both"/>
      </w:pPr>
      <w:r>
        <w:t xml:space="preserve">                         QueryCacheConstants.EXCLUDE_SPAM_AND_NATIVERETWEETS);</w:t>
      </w:r>
    </w:p>
    <w:p>
      <w:pPr>
        <w:jc w:val="both"/>
      </w:pPr>
      <w:r>
        <w:t xml:space="preserve">  static final SearchOperator CACHED_EXCLUDE_REPLIES =</w:t>
      </w:r>
    </w:p>
    <w:p>
      <w:pPr>
        <w:jc w:val="both"/>
      </w:pPr>
      <w:r>
        <w:t xml:space="preserve">      new SearchOperator(SearchOperator.Type.CACHED_FILTER,</w:t>
      </w:r>
    </w:p>
    <w:p>
      <w:pPr>
        <w:jc w:val="both"/>
      </w:pPr>
      <w:r>
        <w:t xml:space="preserve">                         QueryCacheConstants.EXCLUDE_REPLIES);</w:t>
      </w:r>
    </w:p>
    <w:p>
      <w:pPr>
        <w:jc w:val="both"/>
      </w:pPr>
      <w:r/>
    </w:p>
    <w:p>
      <w:pPr>
        <w:jc w:val="both"/>
      </w:pPr>
      <w:r>
        <w:t xml:space="preserve">  private QueryCacheConversionRules()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List&lt;Rule&lt;Query&gt;&gt; DEFAULT_RULES = ImmutableList.of(</w:t>
      </w:r>
    </w:p>
    <w:p>
      <w:pPr>
        <w:jc w:val="both"/>
      </w:pPr>
      <w:r>
        <w:t xml:space="preserve">      // basic translation from exclude:filter to cached filter</w:t>
      </w:r>
    </w:p>
    <w:p>
      <w:pPr>
        <w:jc w:val="both"/>
      </w:pPr>
      <w:r>
        <w:t xml:space="preserve">      new Rule&lt;&gt;(new Query[]{EXCLUDE_ANTISOCIAL},</w:t>
      </w:r>
    </w:p>
    <w:p>
      <w:pPr>
        <w:jc w:val="both"/>
      </w:pPr>
      <w:r>
        <w:t xml:space="preserve">                 new Query[]{CACHED_EXCLUDE_ANTISOCIAL}),</w:t>
      </w:r>
    </w:p>
    <w:p>
      <w:pPr>
        <w:jc w:val="both"/>
      </w:pPr>
      <w:r/>
    </w:p>
    <w:p>
      <w:pPr>
        <w:jc w:val="both"/>
      </w:pPr>
      <w:r>
        <w:t xml:space="preserve">      new Rule&lt;&gt;(new Query[]{EXCLUDE_SPAM},</w:t>
      </w:r>
    </w:p>
    <w:p>
      <w:pPr>
        <w:jc w:val="both"/>
      </w:pPr>
      <w:r>
        <w:t xml:space="preserve">                 new Query[]{CACHED_EXCLUDE_SPAM}),</w:t>
      </w:r>
    </w:p>
    <w:p>
      <w:pPr>
        <w:jc w:val="both"/>
      </w:pPr>
      <w:r/>
    </w:p>
    <w:p>
      <w:pPr>
        <w:jc w:val="both"/>
      </w:pPr>
      <w:r>
        <w:t xml:space="preserve">      new Rule&lt;&gt;(new Query[]{EXCLUDE_NATIVERETWEETS},</w:t>
      </w:r>
    </w:p>
    <w:p>
      <w:pPr>
        <w:jc w:val="both"/>
      </w:pPr>
      <w:r>
        <w:t xml:space="preserve">                 new Query[]{CACHED_EXCLUDE_NATIVERETWEETS}),</w:t>
      </w:r>
    </w:p>
    <w:p>
      <w:pPr>
        <w:jc w:val="both"/>
      </w:pPr>
      <w:r/>
    </w:p>
    <w:p>
      <w:pPr>
        <w:jc w:val="both"/>
      </w:pPr>
      <w:r>
        <w:t xml:space="preserve">      new Rule&lt;&gt;(new Query[]{EXCLUDE_REPLIES},</w:t>
      </w:r>
    </w:p>
    <w:p>
      <w:pPr>
        <w:jc w:val="both"/>
      </w:pPr>
      <w:r>
        <w:t xml:space="preserve">                 new Query[]{CACHED_EXCLUDE_REPLIES}),</w:t>
      </w:r>
    </w:p>
    <w:p>
      <w:pPr>
        <w:jc w:val="both"/>
      </w:pPr>
      <w:r/>
    </w:p>
    <w:p>
      <w:pPr>
        <w:jc w:val="both"/>
      </w:pPr>
      <w:r>
        <w:t xml:space="preserve">      // combine two cached filter to a new one</w:t>
      </w:r>
    </w:p>
    <w:p>
      <w:pPr>
        <w:jc w:val="both"/>
      </w:pPr>
      <w:r>
        <w:t xml:space="preserve">      new Rule&lt;&gt;(new Query[]{CACHED_EXCLUDE_SPAM, CACHED_EXCLUDE_NATIVERETWEETS},</w:t>
      </w:r>
    </w:p>
    <w:p>
      <w:pPr>
        <w:jc w:val="both"/>
      </w:pPr>
      <w:r>
        <w:t xml:space="preserve">                 new Query[]{CACHED_EXCLUDE_SPAM_AND_NATIVERETWEETS}),</w:t>
      </w:r>
    </w:p>
    <w:p>
      <w:pPr>
        <w:jc w:val="both"/>
      </w:pPr>
      <w:r/>
    </w:p>
    <w:p>
      <w:pPr>
        <w:jc w:val="both"/>
      </w:pPr>
      <w:r>
        <w:t xml:space="preserve">      // Remove redundant filters. A cached filter is redundant when it coexist with a</w:t>
      </w:r>
    </w:p>
    <w:p>
      <w:pPr>
        <w:jc w:val="both"/>
      </w:pPr>
      <w:r>
        <w:t xml:space="preserve">      // more strict filter. Note all the filter will filter out antisocial.</w:t>
      </w:r>
    </w:p>
    <w:p>
      <w:pPr>
        <w:jc w:val="both"/>
      </w:pPr>
      <w:r>
        <w:t xml:space="preserve">      new Rule&lt;&gt;(</w:t>
      </w:r>
    </w:p>
    <w:p>
      <w:pPr>
        <w:jc w:val="both"/>
      </w:pPr>
      <w:r>
        <w:t xml:space="preserve">          new Query[]{CACHED_EXCLUDE_SPAM, CACHED_EXCLUDE_ANTISOCIAL},</w:t>
      </w:r>
    </w:p>
    <w:p>
      <w:pPr>
        <w:jc w:val="both"/>
      </w:pPr>
      <w:r>
        <w:t xml:space="preserve">          new Query[]{CACHED_EXCLUDE_SPAM}),</w:t>
      </w:r>
    </w:p>
    <w:p>
      <w:pPr>
        <w:jc w:val="both"/>
      </w:pPr>
      <w:r/>
    </w:p>
    <w:p>
      <w:pPr>
        <w:jc w:val="both"/>
      </w:pPr>
      <w:r>
        <w:t xml:space="preserve">      new Rule&lt;&gt;(</w:t>
      </w:r>
    </w:p>
    <w:p>
      <w:pPr>
        <w:jc w:val="both"/>
      </w:pPr>
      <w:r>
        <w:t xml:space="preserve">          new Query[]{CACHED_EXCLUDE_NATIVERETWEETS, CACHED_EXCLUDE_ANTISOCIAL},</w:t>
      </w:r>
    </w:p>
    <w:p>
      <w:pPr>
        <w:jc w:val="both"/>
      </w:pPr>
      <w:r>
        <w:t xml:space="preserve">          new Query[]{CACHED_EXCLUDE_NATIVERETWEETS}),</w:t>
      </w:r>
    </w:p>
    <w:p>
      <w:pPr>
        <w:jc w:val="both"/>
      </w:pPr>
      <w:r/>
    </w:p>
    <w:p>
      <w:pPr>
        <w:jc w:val="both"/>
      </w:pPr>
      <w:r>
        <w:t xml:space="preserve">      new Rule&lt;&gt;(</w:t>
      </w:r>
    </w:p>
    <w:p>
      <w:pPr>
        <w:jc w:val="both"/>
      </w:pPr>
      <w:r>
        <w:t xml:space="preserve">          new Query[]{CACHED_EXCLUDE_SPAM_AND_NATIVERETWEETS, CACHED_EXCLUDE_ANTISOCIAL},</w:t>
      </w:r>
    </w:p>
    <w:p>
      <w:pPr>
        <w:jc w:val="both"/>
      </w:pPr>
      <w:r>
        <w:t xml:space="preserve">          new Query[]{CACHED_EXCLUDE_SPAM_AND_NATIVERETWEETS}),</w:t>
      </w:r>
    </w:p>
    <w:p>
      <w:pPr>
        <w:jc w:val="both"/>
      </w:pPr>
      <w:r/>
    </w:p>
    <w:p>
      <w:pPr>
        <w:jc w:val="both"/>
      </w:pPr>
      <w:r>
        <w:t xml:space="preserve">      new Rule&lt;&gt;(</w:t>
      </w:r>
    </w:p>
    <w:p>
      <w:pPr>
        <w:jc w:val="both"/>
      </w:pPr>
      <w:r>
        <w:t xml:space="preserve">          new Query[]{CACHED_EXCLUDE_SPAM_AND_NATIVERETWEETS, CACHED_EXCLUDE_SPAM},</w:t>
      </w:r>
    </w:p>
    <w:p>
      <w:pPr>
        <w:jc w:val="both"/>
      </w:pPr>
      <w:r>
        <w:t xml:space="preserve">          new Query[]{CACHED_EXCLUDE_SPAM_AND_NATIVERETWEETS}),</w:t>
      </w:r>
    </w:p>
    <w:p>
      <w:pPr>
        <w:jc w:val="both"/>
      </w:pPr>
      <w:r/>
    </w:p>
    <w:p>
      <w:pPr>
        <w:jc w:val="both"/>
      </w:pPr>
      <w:r>
        <w:t xml:space="preserve">      new Rule&lt;&gt;(</w:t>
      </w:r>
    </w:p>
    <w:p>
      <w:pPr>
        <w:jc w:val="both"/>
      </w:pPr>
      <w:r>
        <w:t xml:space="preserve">          new Query[]{CACHED_EXCLUDE_SPAM_AND_NATIVERETWEETS, CACHED_EXCLUDE_NATIVERETWEETS},</w:t>
      </w:r>
    </w:p>
    <w:p>
      <w:pPr>
        <w:jc w:val="both"/>
      </w:pPr>
      <w:r>
        <w:t xml:space="preserve">          new Query[]{CACHED_EXCLUDE_SPAM_AND_NATIVERETWEETS})</w:t>
      </w:r>
    </w:p>
    <w:p>
      <w:pPr>
        <w:jc w:val="both"/>
      </w:pPr>
      <w:r>
        <w:t xml:space="preserve">  );</w:t>
      </w:r>
    </w:p>
    <w:p>
      <w:pPr>
        <w:jc w:val="both"/>
      </w:pPr>
      <w:r/>
    </w:p>
    <w:p>
      <w:pPr>
        <w:jc w:val="both"/>
      </w:pPr>
      <w:r>
        <w:t xml:space="preserve">  public static final List&lt;Query&gt; STRIP_ANNOTATIONS_QUERIES;</w:t>
      </w:r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Set&lt;Query&gt; stripAnnotationsQueries = Sets.newHashSet();</w:t>
      </w:r>
    </w:p>
    <w:p>
      <w:pPr>
        <w:jc w:val="both"/>
      </w:pPr>
      <w:r>
        <w:t xml:space="preserve">    for (Rule&lt;Query&gt; rule : DEFAULT_RULES) {</w:t>
      </w:r>
    </w:p>
    <w:p>
      <w:pPr>
        <w:jc w:val="both"/>
      </w:pPr>
      <w:r>
        <w:t xml:space="preserve">      stripAnnotationsQueries.addAll(Arrays.asList(rule.getSources()));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STRIP_ANNOTATIONS_QUERIES = ImmutableList.copyOf(stripAnnotationsQueries);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