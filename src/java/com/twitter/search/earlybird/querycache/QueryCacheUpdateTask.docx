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com.twitter.search.earlybird.querycache;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com.google.common.cache.CacheBuilder;</w:t>
      </w:r>
    </w:p>
    <w:p>
      <w:pPr>
        <w:jc w:val="both"/>
      </w:pPr>
      <w:r>
        <w:t>import com.google.common.cache.CacheLoader;</w:t>
      </w:r>
    </w:p>
    <w:p>
      <w:pPr>
        <w:jc w:val="both"/>
      </w:pPr>
      <w:r>
        <w:t>import com.google.common.cache.LoadingCache;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com.twitter.search.common.metrics.Timer;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com.twitter.search.core.earlybird.index.QueryCacheResultForSegment;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com.twitter.search.earlybird.exception.EarlybirdException;</w:t>
      </w:r>
    </w:p>
    <w:p>
      <w:pPr>
        <w:jc w:val="both"/>
      </w:pPr>
      <w:r>
        <w:t>import com.twitter.search.earlybird.index.EarlybirdSegment;</w:t>
      </w:r>
    </w:p>
    <w:p>
      <w:pPr>
        <w:jc w:val="both"/>
      </w:pPr>
      <w:r>
        <w:t>import com.twitter.search.earlybird.index.EarlybirdSingleSegmentSearcher;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com.twitter.search.earlybird.search.SearchResultsInfo;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com.twitter.search.earlybird.util.ScheduledExecutorTask;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Each task is responsible for one filter on one segment. We should have a total</w:t>
      </w:r>
    </w:p>
    <w:p>
      <w:pPr>
        <w:jc w:val="both"/>
      </w:pPr>
      <w:r>
        <w:t xml:space="preserve"> * of num_of_filter * num_of_segments tasks</w:t>
      </w:r>
    </w:p>
    <w:p>
      <w:pPr>
        <w:jc w:val="both"/>
      </w:pPr>
      <w:r>
        <w:t xml:space="preserve"> */</w:t>
      </w:r>
    </w:p>
    <w:p>
      <w:pPr>
        <w:jc w:val="both"/>
      </w:pPr>
      <w:r>
        <w:t>@VisibleForTesting</w:t>
      </w:r>
    </w:p>
    <w:p>
      <w:pPr>
        <w:jc w:val="both"/>
      </w:pPr>
      <w:r>
        <w:t>class QueryCacheUpdateTask extends ScheduledExecutorTask {</w:t>
      </w:r>
    </w:p>
    <w:p>
      <w:pPr>
        <w:jc w:val="both"/>
      </w:pPr>
      <w:r>
        <w:t xml:space="preserve">  private static final Logger LOG =  LoggerFactory.getLogger(QueryCacheUpdateTask.class);</w:t>
      </w:r>
    </w:p>
    <w:p>
      <w:pPr>
        <w:jc w:val="both"/>
      </w:pPr>
      <w:r/>
    </w:p>
    <w:p>
      <w:pPr>
        <w:jc w:val="both"/>
      </w:pPr>
      <w:r>
        <w:t xml:space="preserve">  // See OBSERVE-10347</w:t>
      </w:r>
    </w:p>
    <w:p>
      <w:pPr>
        <w:jc w:val="both"/>
      </w:pPr>
      <w:r>
        <w:t xml:space="preserve">  private static final boolean EXPORT_STATS =</w:t>
      </w:r>
    </w:p>
    <w:p>
      <w:pPr>
        <w:jc w:val="both"/>
      </w:pPr>
      <w:r>
        <w:t xml:space="preserve">      EarlybirdConfig.getBool("export_query_cache_update_task_stats", false);</w:t>
      </w:r>
    </w:p>
    <w:p>
      <w:pPr>
        <w:jc w:val="both"/>
      </w:pPr>
      <w:r/>
    </w:p>
    <w:p>
      <w:pPr>
        <w:jc w:val="both"/>
      </w:pPr>
      <w:r>
        <w:t xml:space="preserve">  private static final LoadingCache&lt;String, TaskStats&gt; TASK_STATS =</w:t>
      </w:r>
    </w:p>
    <w:p>
      <w:pPr>
        <w:jc w:val="both"/>
      </w:pPr>
      <w:r>
        <w:t xml:space="preserve">      CacheBuilder.newBuilder().build(new CacheLoader&lt;String, TaskStats&gt;()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TaskStats load(String statNamePrefix) {</w:t>
      </w:r>
    </w:p>
    <w:p>
      <w:pPr>
        <w:jc w:val="both"/>
      </w:pPr>
      <w:r>
        <w:t xml:space="preserve">          return new TaskStats(statNamePrefix, EXPORT_STATS);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});</w:t>
      </w:r>
    </w:p>
    <w:p>
      <w:pPr>
        <w:jc w:val="both"/>
      </w:pPr>
      <w:r/>
    </w:p>
    <w:p>
      <w:pPr>
        <w:jc w:val="both"/>
      </w:pPr>
      <w:r>
        <w:t xml:space="preserve">  private static final SearchCounter FINISHED_TASKS = SearchCounter.export(</w:t>
      </w:r>
    </w:p>
    <w:p>
      <w:pPr>
        <w:jc w:val="both"/>
      </w:pPr>
      <w:r>
        <w:t xml:space="preserve">      "querycache_finished_tasks");</w:t>
      </w:r>
    </w:p>
    <w:p>
      <w:pPr>
        <w:jc w:val="both"/>
      </w:pPr>
      <w:r/>
    </w:p>
    <w:p>
      <w:pPr>
        <w:jc w:val="both"/>
      </w:pPr>
      <w:r>
        <w:t xml:space="preserve">  private final QueryCacheFilter filter;</w:t>
      </w:r>
    </w:p>
    <w:p>
      <w:pPr>
        <w:jc w:val="both"/>
      </w:pPr>
      <w:r/>
    </w:p>
    <w:p>
      <w:pPr>
        <w:jc w:val="both"/>
      </w:pPr>
      <w:r>
        <w:t xml:space="preserve">  // Info/data of the segment this task is responsible for</w:t>
      </w:r>
    </w:p>
    <w:p>
      <w:pPr>
        <w:jc w:val="both"/>
      </w:pPr>
      <w:r>
        <w:t xml:space="preserve">  private final SegmentInfo segmentInfo;</w:t>
      </w:r>
    </w:p>
    <w:p>
      <w:pPr>
        <w:jc w:val="both"/>
      </w:pPr>
      <w:r/>
    </w:p>
    <w:p>
      <w:pPr>
        <w:jc w:val="both"/>
      </w:pPr>
      <w:r>
        <w:t xml:space="preserve">  private final UserTable userTable;</w:t>
      </w:r>
    </w:p>
    <w:p>
      <w:pPr>
        <w:jc w:val="both"/>
      </w:pPr>
      <w:r/>
    </w:p>
    <w:p>
      <w:pPr>
        <w:jc w:val="both"/>
      </w:pPr>
      <w:r>
        <w:t xml:space="preserve">  private volatile boolean ranOnce;</w:t>
      </w:r>
    </w:p>
    <w:p>
      <w:pPr>
        <w:jc w:val="both"/>
      </w:pPr>
      <w:r>
        <w:t xml:space="preserve">  private final TaskStats stats;</w:t>
      </w:r>
    </w:p>
    <w:p>
      <w:pPr>
        <w:jc w:val="both"/>
      </w:pPr>
      <w:r>
        <w:t xml:space="preserve">  private Amount&lt;Long, Time&gt; lastRunFinishTime;</w:t>
      </w:r>
    </w:p>
    <w:p>
      <w:pPr>
        <w:jc w:val="both"/>
      </w:pPr>
      <w:r/>
    </w:p>
    <w:p>
      <w:pPr>
        <w:jc w:val="both"/>
      </w:pPr>
      <w:r>
        <w:t xml:space="preserve">  // See SEARCH-4346</w:t>
      </w:r>
    </w:p>
    <w:p>
      <w:pPr>
        <w:jc w:val="both"/>
      </w:pPr>
      <w:r>
        <w:t xml:space="preserve">  private final String filterAndSegment;</w:t>
      </w:r>
    </w:p>
    <w:p>
      <w:pPr>
        <w:jc w:val="both"/>
      </w:pPr>
      <w:r/>
    </w:p>
    <w:p>
      <w:pPr>
        <w:jc w:val="both"/>
      </w:pPr>
      <w:r>
        <w:t xml:space="preserve">  private final Decider decider;</w:t>
      </w:r>
    </w:p>
    <w:p>
      <w:pPr>
        <w:jc w:val="both"/>
      </w:pPr>
      <w:r/>
    </w:p>
    <w:p>
      <w:pPr>
        <w:jc w:val="both"/>
      </w:pPr>
      <w:r>
        <w:t xml:space="preserve">  private static final class TaskStats {</w:t>
      </w:r>
    </w:p>
    <w:p>
      <w:pPr>
        <w:jc w:val="both"/>
      </w:pPr>
      <w:r>
        <w:t xml:space="preserve">    private final SearchLongGauge numHitsStat;</w:t>
      </w:r>
    </w:p>
    <w:p>
      <w:pPr>
        <w:jc w:val="both"/>
      </w:pPr>
      <w:r>
        <w:t xml:space="preserve">    private final SearchLongGauge updateLatencyStat;</w:t>
      </w:r>
    </w:p>
    <w:p>
      <w:pPr>
        <w:jc w:val="both"/>
      </w:pPr>
      <w:r>
        <w:t xml:space="preserve">    private final SearchCounter updateSuccessCountStat;</w:t>
      </w:r>
    </w:p>
    <w:p>
      <w:pPr>
        <w:jc w:val="both"/>
      </w:pPr>
      <w:r>
        <w:t xml:space="preserve">    private final SearchCounter updateFailureCountStat;</w:t>
      </w:r>
    </w:p>
    <w:p>
      <w:pPr>
        <w:jc w:val="both"/>
      </w:pPr>
      <w:r/>
    </w:p>
    <w:p>
      <w:pPr>
        <w:jc w:val="both"/>
      </w:pPr>
      <w:r>
        <w:t xml:space="preserve">    private TaskStats(String statNamePrefix, boolean exportStats) {</w:t>
      </w:r>
    </w:p>
    <w:p>
      <w:pPr>
        <w:jc w:val="both"/>
      </w:pPr>
      <w:r>
        <w:t xml:space="preserve">      // See SEARCH-3698</w:t>
      </w:r>
    </w:p>
    <w:p>
      <w:pPr>
        <w:jc w:val="both"/>
      </w:pPr>
      <w:r>
        <w:t xml:space="preserve">      numHitsStat = exportStats ? SearchLongGauge.export(statNamePrefix + "numhit")</w:t>
      </w:r>
    </w:p>
    <w:p>
      <w:pPr>
        <w:jc w:val="both"/>
      </w:pPr>
      <w:r>
        <w:t xml:space="preserve">          : new SearchLongGauge(statNamePrefix + "numhit");</w:t>
      </w:r>
    </w:p>
    <w:p>
      <w:pPr>
        <w:jc w:val="both"/>
      </w:pPr>
      <w:r>
        <w:t xml:space="preserve">      updateLatencyStat = exportStats</w:t>
      </w:r>
    </w:p>
    <w:p>
      <w:pPr>
        <w:jc w:val="both"/>
      </w:pPr>
      <w:r>
        <w:t xml:space="preserve">          ? SearchLongGauge.export(statNamePrefix + "update_latency_ms")</w:t>
      </w:r>
    </w:p>
    <w:p>
      <w:pPr>
        <w:jc w:val="both"/>
      </w:pPr>
      <w:r>
        <w:t xml:space="preserve">          : new SearchLongGauge(statNamePrefix + "update_latency_ms");</w:t>
      </w:r>
    </w:p>
    <w:p>
      <w:pPr>
        <w:jc w:val="both"/>
      </w:pPr>
      <w:r>
        <w:t xml:space="preserve">      updateSuccessCountStat = exportStats</w:t>
      </w:r>
    </w:p>
    <w:p>
      <w:pPr>
        <w:jc w:val="both"/>
      </w:pPr>
      <w:r>
        <w:t xml:space="preserve">          ? SearchCounter.export(statNamePrefix + "update_success_count")</w:t>
      </w:r>
    </w:p>
    <w:p>
      <w:pPr>
        <w:jc w:val="both"/>
      </w:pPr>
      <w:r>
        <w:t xml:space="preserve">          : SearchCounter.create(statNamePrefix + "update_success_count");</w:t>
      </w:r>
    </w:p>
    <w:p>
      <w:pPr>
        <w:jc w:val="both"/>
      </w:pPr>
      <w:r>
        <w:t xml:space="preserve">      updateFailureCountStat = exportStats</w:t>
      </w:r>
    </w:p>
    <w:p>
      <w:pPr>
        <w:jc w:val="both"/>
      </w:pPr>
      <w:r>
        <w:t xml:space="preserve">          ? SearchCounter.export(statNamePrefix + "update_failure_count")</w:t>
      </w:r>
    </w:p>
    <w:p>
      <w:pPr>
        <w:jc w:val="both"/>
      </w:pPr>
      <w:r>
        <w:t xml:space="preserve">          : SearchCounter.create(statNamePrefix + "update_failure_count");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Amount&lt;Long, Time&gt; updateInterval;</w:t>
      </w:r>
    </w:p>
    <w:p>
      <w:pPr>
        <w:jc w:val="both"/>
      </w:pPr>
      <w:r>
        <w:t xml:space="preserve">  private final Amount&lt;Long, Time&gt; initialDelay;</w:t>
      </w:r>
    </w:p>
    <w:p>
      <w:pPr>
        <w:jc w:val="both"/>
      </w:pPr>
      <w:r/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</w:t>
      </w:r>
    </w:p>
    <w:p>
      <w:pPr>
        <w:jc w:val="both"/>
      </w:pPr>
      <w:r>
        <w:t xml:space="preserve">   * @param filter Filter to be used to populate the cache</w:t>
      </w:r>
    </w:p>
    <w:p>
      <w:pPr>
        <w:jc w:val="both"/>
      </w:pPr>
      <w:r>
        <w:t xml:space="preserve">   * @param segmentInfo Segment this task is responsible for</w:t>
      </w:r>
    </w:p>
    <w:p>
      <w:pPr>
        <w:jc w:val="both"/>
      </w:pPr>
      <w:r>
        <w:t xml:space="preserve">   * @param updateInterval Time between successive updates</w:t>
      </w:r>
    </w:p>
    <w:p>
      <w:pPr>
        <w:jc w:val="both"/>
      </w:pPr>
      <w:r>
        <w:t xml:space="preserve">   * @param initialDelay Time before the first update</w:t>
      </w:r>
    </w:p>
    <w:p>
      <w:pPr>
        <w:jc w:val="both"/>
      </w:pPr>
      <w:r>
        <w:t xml:space="preserve">   * @param updateIterationCounter</w:t>
      </w:r>
    </w:p>
    <w:p>
      <w:pPr>
        <w:jc w:val="both"/>
      </w:pPr>
      <w:r>
        <w:t xml:space="preserve">   * @param decider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QueryCacheUpdateTask(QueryCacheFilter filter,</w:t>
      </w:r>
    </w:p>
    <w:p>
      <w:pPr>
        <w:jc w:val="both"/>
      </w:pPr>
      <w:r>
        <w:t xml:space="preserve">                              SegmentInfo segmentInfo,</w:t>
      </w:r>
    </w:p>
    <w:p>
      <w:pPr>
        <w:jc w:val="both"/>
      </w:pPr>
      <w:r>
        <w:t xml:space="preserve">                              UserTable userTable,</w:t>
      </w:r>
    </w:p>
    <w:p>
      <w:pPr>
        <w:jc w:val="both"/>
      </w:pPr>
      <w:r>
        <w:t xml:space="preserve">                              Amount&lt;Long, Time&gt; updateInterval,</w:t>
      </w:r>
    </w:p>
    <w:p>
      <w:pPr>
        <w:jc w:val="both"/>
      </w:pPr>
      <w:r>
        <w:t xml:space="preserve">                              Amount&lt;Long, Time&gt; initialDelay,</w:t>
      </w:r>
    </w:p>
    <w:p>
      <w:pPr>
        <w:jc w:val="both"/>
      </w:pPr>
      <w:r>
        <w:t xml:space="preserve">                              SearchCounter updateIterationCounter,</w:t>
      </w:r>
    </w:p>
    <w:p>
      <w:pPr>
        <w:jc w:val="both"/>
      </w:pPr>
      <w:r>
        <w:t xml:space="preserve">                              EarlybirdSearcherStats searcherStats,</w:t>
      </w:r>
    </w:p>
    <w:p>
      <w:pPr>
        <w:jc w:val="both"/>
      </w:pPr>
      <w:r>
        <w:t xml:space="preserve">                              Decider decider,</w:t>
      </w:r>
    </w:p>
    <w:p>
      <w:pPr>
        <w:jc w:val="both"/>
      </w:pPr>
      <w:r>
        <w:t xml:space="preserve">                              CriticalExceptionHandler criticalExceptionHandler,</w:t>
      </w:r>
    </w:p>
    <w:p>
      <w:pPr>
        <w:jc w:val="both"/>
      </w:pPr>
      <w:r>
        <w:t xml:space="preserve">                              Clock clock) {</w:t>
      </w:r>
    </w:p>
    <w:p>
      <w:pPr>
        <w:jc w:val="both"/>
      </w:pPr>
      <w:r>
        <w:t xml:space="preserve">    super(updateIterationCounter, clock);</w:t>
      </w:r>
    </w:p>
    <w:p>
      <w:pPr>
        <w:jc w:val="both"/>
      </w:pPr>
      <w:r>
        <w:t xml:space="preserve">    this.filter = filter;</w:t>
      </w:r>
    </w:p>
    <w:p>
      <w:pPr>
        <w:jc w:val="both"/>
      </w:pPr>
      <w:r>
        <w:t xml:space="preserve">    this.segmentInfo = segmentInfo;</w:t>
      </w:r>
    </w:p>
    <w:p>
      <w:pPr>
        <w:jc w:val="both"/>
      </w:pPr>
      <w:r>
        <w:t xml:space="preserve">    this.userTable = userTable;</w:t>
      </w:r>
    </w:p>
    <w:p>
      <w:pPr>
        <w:jc w:val="both"/>
      </w:pPr>
      <w:r>
        <w:t xml:space="preserve">    this.ranOnce = false;</w:t>
      </w:r>
    </w:p>
    <w:p>
      <w:pPr>
        <w:jc w:val="both"/>
      </w:pPr>
      <w:r>
        <w:t xml:space="preserve">    this.updateInterval = updateInterval;</w:t>
      </w:r>
    </w:p>
    <w:p>
      <w:pPr>
        <w:jc w:val="both"/>
      </w:pPr>
      <w:r>
        <w:t xml:space="preserve">    this.initialDelay = initialDelay;</w:t>
      </w:r>
    </w:p>
    <w:p>
      <w:pPr>
        <w:jc w:val="both"/>
      </w:pPr>
      <w:r>
        <w:t xml:space="preserve">    this.stats = setupStats();</w:t>
      </w:r>
    </w:p>
    <w:p>
      <w:pPr>
        <w:jc w:val="both"/>
      </w:pPr>
      <w:r>
        <w:t xml:space="preserve">    this.filterAndSegment = String.format(</w:t>
      </w:r>
    </w:p>
    <w:p>
      <w:pPr>
        <w:jc w:val="both"/>
      </w:pPr>
      <w:r>
        <w:t xml:space="preserve">        "QueryCacheFilter: %s | Segment: %d",</w:t>
      </w:r>
    </w:p>
    <w:p>
      <w:pPr>
        <w:jc w:val="both"/>
      </w:pPr>
      <w:r>
        <w:t xml:space="preserve">        filter.getFilterName(), segmentInfo.getTimeSliceID());</w:t>
      </w:r>
    </w:p>
    <w:p>
      <w:pPr>
        <w:jc w:val="both"/>
      </w:pPr>
      <w:r>
        <w:t xml:space="preserve">    this.searcherStats = searcherStats;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runOneIteration()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if (LOG.isDebugEnabled()) {</w:t>
      </w:r>
    </w:p>
    <w:p>
      <w:pPr>
        <w:jc w:val="both"/>
      </w:pPr>
      <w:r>
        <w:t xml:space="preserve">        LOG.debug(</w:t>
      </w:r>
    </w:p>
    <w:p>
      <w:pPr>
        <w:jc w:val="both"/>
      </w:pPr>
      <w:r>
        <w:t xml:space="preserve">            "[{}] Updating with query [{}] for the {} th time.",</w:t>
      </w:r>
    </w:p>
    <w:p>
      <w:pPr>
        <w:jc w:val="both"/>
      </w:pPr>
      <w:r>
        <w:t xml:space="preserve">            filterAndSegment,</w:t>
      </w:r>
    </w:p>
    <w:p>
      <w:pPr>
        <w:jc w:val="both"/>
      </w:pPr>
      <w:r>
        <w:t xml:space="preserve">            filter.getQueryString(),</w:t>
      </w:r>
    </w:p>
    <w:p>
      <w:pPr>
        <w:jc w:val="both"/>
      </w:pPr>
      <w:r>
        <w:t xml:space="preserve">            stats.updateSuccessCountStat.get() + stats.updateFailureCountStat.get() + 1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if (lastRunFinishTime != null) {</w:t>
      </w:r>
    </w:p>
    <w:p>
      <w:pPr>
        <w:jc w:val="both"/>
      </w:pPr>
      <w:r>
        <w:t xml:space="preserve">          LOG.debug(</w:t>
      </w:r>
    </w:p>
    <w:p>
      <w:pPr>
        <w:jc w:val="both"/>
      </w:pPr>
      <w:r>
        <w:t xml:space="preserve">              "[{}] Last run, {} th time, finished {} secs ago. Should run every {} secs",</w:t>
      </w:r>
    </w:p>
    <w:p>
      <w:pPr>
        <w:jc w:val="both"/>
      </w:pPr>
      <w:r>
        <w:t xml:space="preserve">              filterAndSegment,</w:t>
      </w:r>
    </w:p>
    <w:p>
      <w:pPr>
        <w:jc w:val="both"/>
      </w:pPr>
      <w:r>
        <w:t xml:space="preserve">              stats.updateSuccessCountStat.get() + stats.updateFailureCountStat.get(),</w:t>
      </w:r>
    </w:p>
    <w:p>
      <w:pPr>
        <w:jc w:val="both"/>
      </w:pPr>
      <w:r>
        <w:t xml:space="preserve">              TimeUnit.NANOSECONDS.toSeconds(</w:t>
      </w:r>
    </w:p>
    <w:p>
      <w:pPr>
        <w:jc w:val="both"/>
      </w:pPr>
      <w:r>
        <w:t xml:space="preserve">                  System.nanoTime() - lastRunFinishTime.as(Time.NANOSECONDS)),</w:t>
      </w:r>
    </w:p>
    <w:p>
      <w:pPr>
        <w:jc w:val="both"/>
      </w:pPr>
      <w:r>
        <w:t xml:space="preserve">              updateInterval.as(Time.SECONDS)</w:t>
      </w:r>
    </w:p>
    <w:p>
      <w:pPr>
        <w:jc w:val="both"/>
      </w:pPr>
      <w:r>
        <w:t xml:space="preserve">          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Timer timer = new Timer(TimeUnit.MILLISECONDS);</w:t>
      </w:r>
    </w:p>
    <w:p>
      <w:pPr>
        <w:jc w:val="both"/>
      </w:pPr>
      <w:r>
        <w:t xml:space="preserve">      SearchResultsInfo result = null;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result = update();</w:t>
      </w:r>
    </w:p>
    <w:p>
      <w:pPr>
        <w:jc w:val="both"/>
      </w:pPr>
      <w:r>
        <w:t xml:space="preserve">      } catch (Exception e) {</w:t>
      </w:r>
    </w:p>
    <w:p>
      <w:pPr>
        <w:jc w:val="both"/>
      </w:pPr>
      <w:r>
        <w:t xml:space="preserve">        String msg = "Failed to update query cache entry [" + filter.getFilterName()</w:t>
      </w:r>
    </w:p>
    <w:p>
      <w:pPr>
        <w:jc w:val="both"/>
      </w:pPr>
      <w:r>
        <w:t xml:space="preserve">            + "] on segment [" + segmentInfo.getTimeSliceID() + "]";</w:t>
      </w:r>
    </w:p>
    <w:p>
      <w:pPr>
        <w:jc w:val="both"/>
      </w:pPr>
      <w:r>
        <w:t xml:space="preserve">        LOG.warn(msg, 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long endTime = timer.stop();</w:t>
      </w:r>
    </w:p>
    <w:p>
      <w:pPr>
        <w:jc w:val="both"/>
      </w:pPr>
      <w:r>
        <w:t xml:space="preserve">      updateStats(result, endTime);</w:t>
      </w:r>
    </w:p>
    <w:p>
      <w:pPr>
        <w:jc w:val="both"/>
      </w:pPr>
      <w:r/>
    </w:p>
    <w:p>
      <w:pPr>
        <w:jc w:val="both"/>
      </w:pPr>
      <w:r>
        <w:t xml:space="preserve">      if (LOG.isDebugEnabled()) {</w:t>
      </w:r>
    </w:p>
    <w:p>
      <w:pPr>
        <w:jc w:val="both"/>
      </w:pPr>
      <w:r>
        <w:t xml:space="preserve">        LOG.debug("[{}] Updated in {} ms, hit {} docs.",</w:t>
      </w:r>
    </w:p>
    <w:p>
      <w:pPr>
        <w:jc w:val="both"/>
      </w:pPr>
      <w:r>
        <w:t xml:space="preserve">            filterAndSegment, endTime, stats.numHitsStat.read());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Need to catch throwable here instead of exception so we handle errors like OutOfMemory</w:t>
      </w:r>
    </w:p>
    <w:p>
      <w:pPr>
        <w:jc w:val="both"/>
      </w:pPr>
      <w:r>
        <w:t xml:space="preserve">      // See RB=528695 and SEARCH-4402</w:t>
      </w:r>
    </w:p>
    <w:p>
      <w:pPr>
        <w:jc w:val="both"/>
      </w:pPr>
      <w:r>
        <w:t xml:space="preserve">    } catch (Throwable t) {</w:t>
      </w:r>
    </w:p>
    <w:p>
      <w:pPr>
        <w:jc w:val="both"/>
      </w:pPr>
      <w:r>
        <w:t xml:space="preserve">      String message = String.format("Got unexpected throwable in %s", getClass().getName());</w:t>
      </w:r>
    </w:p>
    <w:p>
      <w:pPr>
        <w:jc w:val="both"/>
      </w:pPr>
      <w:r>
        <w:t xml:space="preserve">      LOG.error(message, t);</w:t>
      </w:r>
    </w:p>
    <w:p>
      <w:pPr>
        <w:jc w:val="both"/>
      </w:pPr>
      <w:r/>
    </w:p>
    <w:p>
      <w:pPr>
        <w:jc w:val="both"/>
      </w:pPr>
      <w:r>
        <w:t xml:space="preserve">      // Wrap the Throwable in a FatalEarlybirdException to categorize it and ensure it's</w:t>
      </w:r>
    </w:p>
    <w:p>
      <w:pPr>
        <w:jc w:val="both"/>
      </w:pPr>
      <w:r>
        <w:t xml:space="preserve">      // handled as a fatal exception</w:t>
      </w:r>
    </w:p>
    <w:p>
      <w:pPr>
        <w:jc w:val="both"/>
      </w:pPr>
      <w:r>
        <w:t xml:space="preserve">      criticalExceptionHandler.handle(this,</w:t>
      </w:r>
    </w:p>
    <w:p>
      <w:pPr>
        <w:jc w:val="both"/>
      </w:pPr>
      <w:r>
        <w:t xml:space="preserve">          new EarlybirdException(message, t));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// Earlybird won't become CURRENT until all tasks are run at least once. We don't want</w:t>
      </w:r>
    </w:p>
    <w:p>
      <w:pPr>
        <w:jc w:val="both"/>
      </w:pPr>
      <w:r>
        <w:t xml:space="preserve">      // failed "run" (update) to prevent Earlybird from becoming CURRENT. As long as all tasks</w:t>
      </w:r>
    </w:p>
    <w:p>
      <w:pPr>
        <w:jc w:val="both"/>
      </w:pPr>
      <w:r>
        <w:t xml:space="preserve">      // got a chance to run at least once, we are good to go.</w:t>
      </w:r>
    </w:p>
    <w:p>
      <w:pPr>
        <w:jc w:val="both"/>
      </w:pPr>
      <w:r>
        <w:t xml:space="preserve">      ranOnce = true;</w:t>
      </w:r>
    </w:p>
    <w:p>
      <w:pPr>
        <w:jc w:val="both"/>
      </w:pPr>
      <w:r/>
    </w:p>
    <w:p>
      <w:pPr>
        <w:jc w:val="both"/>
      </w:pPr>
      <w:r>
        <w:t xml:space="preserve">      lastRunFinishTime = Amount.of(System.nanoTime(), Time.NANOSECONDS);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ranOnce() {</w:t>
      </w:r>
    </w:p>
    <w:p>
      <w:pPr>
        <w:jc w:val="both"/>
      </w:pPr>
      <w:r>
        <w:t xml:space="preserve">    return ranOnce;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TaskStats setupStats() {</w:t>
      </w:r>
    </w:p>
    <w:p>
      <w:pPr>
        <w:jc w:val="both"/>
      </w:pPr>
      <w:r>
        <w:t xml:space="preserve">    return TASK_STATS.getUnchecked(statNamePrefix());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SearchResultsInfo update() throws IOException {</w:t>
      </w:r>
    </w:p>
    <w:p>
      <w:pPr>
        <w:jc w:val="both"/>
      </w:pPr>
      <w:r>
        <w:t xml:space="preserve">    // There's a chance that the EarlybirdSegment of a SegmentInfo to change at any</w:t>
      </w:r>
    </w:p>
    <w:p>
      <w:pPr>
        <w:jc w:val="both"/>
      </w:pPr>
      <w:r>
        <w:t xml:space="preserve">    // time. Therefore, it's not safe to operate segments on the SegmentInfo level.</w:t>
      </w:r>
    </w:p>
    <w:p>
      <w:pPr>
        <w:jc w:val="both"/>
      </w:pPr>
      <w:r>
        <w:t xml:space="preserve">    // On the archive clusters we create a new EarlybirdSegment and then swap it in when there's</w:t>
      </w:r>
    </w:p>
    <w:p>
      <w:pPr>
        <w:jc w:val="both"/>
      </w:pPr>
      <w:r>
        <w:t xml:space="preserve">    // new data instead of appending to an existing EarlybirdSegment.</w:t>
      </w:r>
    </w:p>
    <w:p>
      <w:pPr>
        <w:jc w:val="both"/>
      </w:pPr>
      <w:r>
        <w:t xml:space="preserve">    EarlybirdSegment earlybirdSegment = segmentInfo.getIndexSegment();</w:t>
      </w:r>
    </w:p>
    <w:p>
      <w:pPr>
        <w:jc w:val="both"/>
      </w:pPr>
      <w:r/>
    </w:p>
    <w:p>
      <w:pPr>
        <w:jc w:val="both"/>
      </w:pPr>
      <w:r>
        <w:t xml:space="preserve">    EarlybirdSingleSegmentSearcher searcher = earlybirdSegment.getSearcher(userTable);</w:t>
      </w:r>
    </w:p>
    <w:p>
      <w:pPr>
        <w:jc w:val="both"/>
      </w:pPr>
      <w:r>
        <w:t xml:space="preserve">    if (searcher == null) {</w:t>
      </w:r>
    </w:p>
    <w:p>
      <w:pPr>
        <w:jc w:val="both"/>
      </w:pPr>
      <w:r>
        <w:t xml:space="preserve">      LOG.warn("Unable to get searcher from TwitterIndexManager for segment ["</w:t>
      </w:r>
    </w:p>
    <w:p>
      <w:pPr>
        <w:jc w:val="both"/>
      </w:pPr>
      <w:r>
        <w:t xml:space="preserve">          + segmentInfo.getTimeSliceID() + "]. Has it been dropped?");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QueryCacheResultCollector collector = new QueryCacheResultCollector(</w:t>
      </w:r>
    </w:p>
    <w:p>
      <w:pPr>
        <w:jc w:val="both"/>
      </w:pPr>
      <w:r>
        <w:t xml:space="preserve">        searcher.getSchemaSnapshot(), filter, searcherStats, decider, clock, 0);</w:t>
      </w:r>
    </w:p>
    <w:p>
      <w:pPr>
        <w:jc w:val="both"/>
      </w:pPr>
      <w:r>
        <w:t xml:space="preserve">    searcher.search(filter.getLuceneQuery(), collector);</w:t>
      </w:r>
    </w:p>
    <w:p>
      <w:pPr>
        <w:jc w:val="both"/>
      </w:pPr>
      <w:r/>
    </w:p>
    <w:p>
      <w:pPr>
        <w:jc w:val="both"/>
      </w:pPr>
      <w:r>
        <w:t xml:space="preserve">    QueryCacheResultForSegment cacheResult = collector.getCachedResult();</w:t>
      </w:r>
    </w:p>
    <w:p>
      <w:pPr>
        <w:jc w:val="both"/>
      </w:pPr>
      <w:r>
        <w:t xml:space="preserve">    searcher.getTwitterIndexReader().getSegmentData().updateQueryCacheResult(</w:t>
      </w:r>
    </w:p>
    <w:p>
      <w:pPr>
        <w:jc w:val="both"/>
      </w:pPr>
      <w:r>
        <w:t xml:space="preserve">        filter.getFilterName(), cacheResult);</w:t>
      </w:r>
    </w:p>
    <w:p>
      <w:pPr>
        <w:jc w:val="both"/>
      </w:pPr>
      <w:r/>
    </w:p>
    <w:p>
      <w:pPr>
        <w:jc w:val="both"/>
      </w:pPr>
      <w:r>
        <w:t xml:space="preserve">    FINISHED_TASKS.increment();</w:t>
      </w:r>
    </w:p>
    <w:p>
      <w:pPr>
        <w:jc w:val="both"/>
      </w:pPr>
      <w:r/>
    </w:p>
    <w:p>
      <w:pPr>
        <w:jc w:val="both"/>
      </w:pPr>
      <w:r>
        <w:t xml:space="preserve">    if (LOG.isDebugEnabled()) {</w:t>
      </w:r>
    </w:p>
    <w:p>
      <w:pPr>
        <w:jc w:val="both"/>
      </w:pPr>
      <w:r>
        <w:t xml:space="preserve">      TerminationTracker tracker = collector.getSearchRequestInfo().getTerminationTracker();</w:t>
      </w:r>
    </w:p>
    <w:p>
      <w:pPr>
        <w:jc w:val="both"/>
      </w:pPr>
      <w:r>
        <w:t xml:space="preserve">      LOG.debug(</w:t>
      </w:r>
    </w:p>
    <w:p>
      <w:pPr>
        <w:jc w:val="both"/>
      </w:pPr>
      <w:r>
        <w:t xml:space="preserve">          "[{}] Updating query finished, start time ms is {}, termination reason is {}",</w:t>
      </w:r>
    </w:p>
    <w:p>
      <w:pPr>
        <w:jc w:val="both"/>
      </w:pPr>
      <w:r>
        <w:t xml:space="preserve">          filterAndSegment,</w:t>
      </w:r>
    </w:p>
    <w:p>
      <w:pPr>
        <w:jc w:val="both"/>
      </w:pPr>
      <w:r>
        <w:t xml:space="preserve">          tracker.getLocalStartTimeMillis(),</w:t>
      </w:r>
    </w:p>
    <w:p>
      <w:pPr>
        <w:jc w:val="both"/>
      </w:pPr>
      <w:r>
        <w:t xml:space="preserve">          tracker.getEarlyTerminationState().getTerminationReason());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collector.getResults();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updateStats(SearchResultsInfo result, long endTime) {</w:t>
      </w:r>
    </w:p>
    <w:p>
      <w:pPr>
        <w:jc w:val="both"/>
      </w:pPr>
      <w:r>
        <w:t xml:space="preserve">    if (result != null) {</w:t>
      </w:r>
    </w:p>
    <w:p>
      <w:pPr>
        <w:jc w:val="both"/>
      </w:pPr>
      <w:r>
        <w:t xml:space="preserve">      stats.numHitsStat.set(result.getNumHitsProcessed());</w:t>
      </w:r>
    </w:p>
    <w:p>
      <w:pPr>
        <w:jc w:val="both"/>
      </w:pPr>
      <w:r>
        <w:t xml:space="preserve">      stats.updateSuccessCountStat.increment();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stats.updateFailureCountStat.increment();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stats.updateLatencyStat.set(endTime);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String statNamePrefix() {</w:t>
      </w:r>
    </w:p>
    <w:p>
      <w:pPr>
        <w:jc w:val="both"/>
      </w:pPr>
      <w:r>
        <w:t xml:space="preserve">    // If we use this and try to display in monviz "ts(partition, single_instance, querycache*)",</w:t>
      </w:r>
    </w:p>
    <w:p>
      <w:pPr>
        <w:jc w:val="both"/>
      </w:pPr>
      <w:r>
        <w:t xml:space="preserve">    // the UI shows "Really expensive query" message. We can keep this around for times when we</w:t>
      </w:r>
    </w:p>
    <w:p>
      <w:pPr>
        <w:jc w:val="both"/>
      </w:pPr>
      <w:r>
        <w:t xml:space="preserve">    // want to start things manually and debug.</w:t>
      </w:r>
    </w:p>
    <w:p>
      <w:pPr>
        <w:jc w:val="both"/>
      </w:pPr>
      <w:r>
        <w:t xml:space="preserve">    return "querycache_" + filter.getFilterName() + "_" + segmentInfo.getTimeSliceID() + "_";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getTimeSliceID() {</w:t>
      </w:r>
    </w:p>
    <w:p>
      <w:pPr>
        <w:jc w:val="both"/>
      </w:pPr>
      <w:r>
        <w:t xml:space="preserve">    return segmentInfo.getTimeSliceID();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//////////////////////////</w:t>
      </w:r>
    </w:p>
    <w:p>
      <w:pPr>
        <w:jc w:val="both"/>
      </w:pPr>
      <w:r>
        <w:t xml:space="preserve">  // for unit tests only</w:t>
      </w:r>
    </w:p>
    <w:p>
      <w:pPr>
        <w:jc w:val="both"/>
      </w:pPr>
      <w:r>
        <w:t xml:space="preserve">  //////////////////////////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String getFilterNameForTest() {</w:t>
      </w:r>
    </w:p>
    <w:p>
      <w:pPr>
        <w:jc w:val="both"/>
      </w:pPr>
      <w:r>
        <w:t xml:space="preserve">    return filter.getFilterName();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Amount&lt;Long, Time&gt; getUpdateIntervalForTest() {</w:t>
      </w:r>
    </w:p>
    <w:p>
      <w:pPr>
        <w:jc w:val="both"/>
      </w:pPr>
      <w:r>
        <w:t xml:space="preserve">    return updateInterval;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Amount&lt;Long, Time&gt; getInitialDelayForTest() {</w:t>
      </w:r>
    </w:p>
    <w:p>
      <w:pPr>
        <w:jc w:val="both"/>
      </w:pPr>
      <w:r>
        <w:t xml:space="preserve">    return initialDelay;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TaskStats getTaskStatsForTest() {</w:t>
      </w:r>
    </w:p>
    <w:p>
      <w:pPr>
        <w:jc w:val="both"/>
      </w:pPr>
      <w:r>
        <w:t xml:space="preserve">    return stats;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