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com.twitter.search.earlybird.querycache;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org.apache.lucene.util.BitDocIdSet;</w:t>
      </w:r>
    </w:p>
    <w:p>
      <w:pPr>
        <w:jc w:val="both"/>
      </w:pPr>
      <w:r>
        <w:t>import org.apache.lucene.util.BitSet;</w:t>
      </w:r>
    </w:p>
    <w:p>
      <w:pPr>
        <w:jc w:val="both"/>
      </w:pPr>
      <w:r>
        <w:t>import org.apache.lucene.util.FixedBitSet;</w:t>
      </w:r>
    </w:p>
    <w:p>
      <w:pPr>
        <w:jc w:val="both"/>
      </w:pPr>
      <w:r>
        <w:t>import org.apache.lucene.util.SparseFixedBitSet;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com.twitter.search.core.earlybird.index.QueryCacheResultForSegment;</w:t>
      </w:r>
    </w:p>
    <w:p>
      <w:pPr>
        <w:jc w:val="both"/>
      </w:pPr>
      <w:r>
        <w:t>import com.twitter.search.earlybird.RecentTweetRestriction;</w:t>
      </w:r>
    </w:p>
    <w:p>
      <w:pPr>
        <w:jc w:val="both"/>
      </w:pPr>
      <w:r>
        <w:t>import com.twitter.search.earlybird.search.AbstractResultsCollector;</w:t>
      </w:r>
    </w:p>
    <w:p>
      <w:pPr>
        <w:jc w:val="both"/>
      </w:pPr>
      <w:r>
        <w:t>import com.twitter.search.earlybird.search.SearchRequestInfo;</w:t>
      </w:r>
    </w:p>
    <w:p>
      <w:pPr>
        <w:jc w:val="both"/>
      </w:pPr>
      <w:r>
        <w:t>import com.twitter.search.earlybird.search.SearchResultsInfo;</w:t>
      </w:r>
    </w:p>
    <w:p>
      <w:pPr>
        <w:jc w:val="both"/>
      </w:pPr>
      <w:r>
        <w:t>import com.twitter.search.earlybird.search.queries.SinceUntilFilter;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/>
    </w:p>
    <w:p>
      <w:pPr>
        <w:jc w:val="both"/>
      </w:pPr>
      <w:r>
        <w:t>import static org.apache.lucene.search.DocIdSetIterator.NO_MORE_DOCS;</w:t>
      </w:r>
    </w:p>
    <w:p>
      <w:pPr>
        <w:jc w:val="both"/>
      </w:pPr>
      <w:r/>
    </w:p>
    <w:p>
      <w:pPr>
        <w:jc w:val="both"/>
      </w:pPr>
      <w:r>
        <w:t>import static com.twitter.search.core.earlybird.index.TimeMapper.ILLEGAL_TIME;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Collector to update the query cache (one segment for a filter)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QueryCacheResultCollector</w:t>
      </w:r>
    </w:p>
    <w:p>
      <w:pPr>
        <w:jc w:val="both"/>
      </w:pPr>
      <w:r>
        <w:t xml:space="preserve">    extends AbstractResultsCollector&lt;SearchRequestInfo, SearchResultsInfo&gt; {</w:t>
      </w:r>
    </w:p>
    <w:p>
      <w:pPr>
        <w:jc w:val="both"/>
      </w:pPr>
      <w:r>
        <w:t xml:space="preserve">  private static final int UNSET = -1;</w:t>
      </w:r>
    </w:p>
    <w:p>
      <w:pPr>
        <w:jc w:val="both"/>
      </w:pPr>
      <w:r/>
    </w:p>
    <w:p>
      <w:pPr>
        <w:jc w:val="both"/>
      </w:pPr>
      <w:r>
        <w:t xml:space="preserve">  private final QueryCacheFilter queryCacheFilter;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/>
    </w:p>
    <w:p>
      <w:pPr>
        <w:jc w:val="both"/>
      </w:pPr>
      <w:r>
        <w:t xml:space="preserve">  private BitSet bitSet;</w:t>
      </w:r>
    </w:p>
    <w:p>
      <w:pPr>
        <w:jc w:val="both"/>
      </w:pPr>
      <w:r>
        <w:t xml:space="preserve">  private long cardinality = 0L;</w:t>
      </w:r>
    </w:p>
    <w:p>
      <w:pPr>
        <w:jc w:val="both"/>
      </w:pPr>
      <w:r>
        <w:t xml:space="preserve">  private int startingDocID = UNSET;</w:t>
      </w:r>
    </w:p>
    <w:p>
      <w:pPr>
        <w:jc w:val="both"/>
      </w:pPr>
      <w:r/>
    </w:p>
    <w:p>
      <w:pPr>
        <w:jc w:val="both"/>
      </w:pPr>
      <w:r>
        <w:t xml:space="preserve">  public QueryCacheResultCollector(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QueryCacheFilter queryCacheFilter,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requestDebugMode) {</w:t>
      </w:r>
    </w:p>
    <w:p>
      <w:pPr>
        <w:jc w:val="both"/>
      </w:pPr>
      <w:r>
        <w:t xml:space="preserve">    super(schema,</w:t>
      </w:r>
    </w:p>
    <w:p>
      <w:pPr>
        <w:jc w:val="both"/>
      </w:pPr>
      <w:r>
        <w:t xml:space="preserve">        queryCacheFilter.createSearchRequestInfo(),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requestDebugMode);</w:t>
      </w:r>
    </w:p>
    <w:p>
      <w:pPr>
        <w:jc w:val="both"/>
      </w:pPr>
      <w:r>
        <w:t xml:space="preserve">    this.queryCacheFilter = queryCacheFilter;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startSegment() throws IOException {</w:t>
      </w:r>
    </w:p>
    <w:p>
      <w:pPr>
        <w:jc w:val="both"/>
      </w:pPr>
      <w:r>
        <w:t xml:space="preserve">    // The doc IDs in the optimized segments are always in the 0 .. (segmentSize - 1) range, so we</w:t>
      </w:r>
    </w:p>
    <w:p>
      <w:pPr>
        <w:jc w:val="both"/>
      </w:pPr>
      <w:r>
        <w:t xml:space="preserve">    // can use a dense bitset to collect the hits. However, unoptimized segments can use any int</w:t>
      </w:r>
    </w:p>
    <w:p>
      <w:pPr>
        <w:jc w:val="both"/>
      </w:pPr>
      <w:r>
        <w:t xml:space="preserve">    // doc IDs, so we have to use a sparse bitset to collect the hits in those segments.</w:t>
      </w:r>
    </w:p>
    <w:p>
      <w:pPr>
        <w:jc w:val="both"/>
      </w:pPr>
      <w:r>
        <w:t xml:space="preserve">    if (currTwitterReader.getSegmentData().isOptimized()) {</w:t>
      </w:r>
    </w:p>
    <w:p>
      <w:pPr>
        <w:jc w:val="both"/>
      </w:pPr>
      <w:r>
        <w:t xml:space="preserve">      switch (queryCacheFilter.getResultSetType()) {</w:t>
      </w:r>
    </w:p>
    <w:p>
      <w:pPr>
        <w:jc w:val="both"/>
      </w:pPr>
      <w:r>
        <w:t xml:space="preserve">        case FixedBitSet:</w:t>
      </w:r>
    </w:p>
    <w:p>
      <w:pPr>
        <w:jc w:val="both"/>
      </w:pPr>
      <w:r>
        <w:t xml:space="preserve">          bitSet = new FixedBitSet(currTwitterReader.maxDoc());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SparseFixedBitSet:</w:t>
      </w:r>
    </w:p>
    <w:p>
      <w:pPr>
        <w:jc w:val="both"/>
      </w:pPr>
      <w:r>
        <w:t xml:space="preserve">          bitSet = new SparseFixedBitSet(currTwitterReader.maxDoc());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throw new IllegalStateException(</w:t>
      </w:r>
    </w:p>
    <w:p>
      <w:pPr>
        <w:jc w:val="both"/>
      </w:pPr>
      <w:r>
        <w:t xml:space="preserve">              "Unknown ResultSetType: " + queryCacheFilter.getResultSetType().name());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bitSet = new SparseFixedBitSet(currTwitterReader.maxDoc());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startingDocID = findStartingDocID();</w:t>
      </w:r>
    </w:p>
    <w:p>
      <w:pPr>
        <w:jc w:val="both"/>
      </w:pPr>
      <w:r>
        <w:t xml:space="preserve">    cardinality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doCollect(long tweetID)  {</w:t>
      </w:r>
    </w:p>
    <w:p>
      <w:pPr>
        <w:jc w:val="both"/>
      </w:pPr>
      <w:r>
        <w:t xml:space="preserve">    bitSet.set(curDocId);</w:t>
      </w:r>
    </w:p>
    <w:p>
      <w:pPr>
        <w:jc w:val="both"/>
      </w:pPr>
      <w:r>
        <w:t xml:space="preserve">    cardinality++;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SearchResultsInfo doGetResults() {</w:t>
      </w:r>
    </w:p>
    <w:p>
      <w:pPr>
        <w:jc w:val="both"/>
      </w:pPr>
      <w:r>
        <w:t xml:space="preserve">    return new SearchResultsInfo();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QueryCacheResultForSegment getCachedResult() {</w:t>
      </w:r>
    </w:p>
    <w:p>
      <w:pPr>
        <w:jc w:val="both"/>
      </w:pPr>
      <w:r>
        <w:t xml:space="preserve">    // Note that BitSet.cardinality takes linear time in the size of the maxDoc, so we track</w:t>
      </w:r>
    </w:p>
    <w:p>
      <w:pPr>
        <w:jc w:val="both"/>
      </w:pPr>
      <w:r>
        <w:t xml:space="preserve">    // cardinality separately.</w:t>
      </w:r>
    </w:p>
    <w:p>
      <w:pPr>
        <w:jc w:val="both"/>
      </w:pPr>
      <w:r>
        <w:t xml:space="preserve">    return new QueryCacheResultForSegment(new BitDocIdSet(bitSet, cardinality),</w:t>
      </w:r>
    </w:p>
    <w:p>
      <w:pPr>
        <w:jc w:val="both"/>
      </w:pPr>
      <w:r>
        <w:t xml:space="preserve">        cardinality, startingDocID);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don't want to return results less than 15 seconds older than the most recently indexed tweet,</w:t>
      </w:r>
    </w:p>
    <w:p>
      <w:pPr>
        <w:jc w:val="both"/>
      </w:pPr>
      <w:r>
        <w:t xml:space="preserve">   * as they might not be completely indexed.</w:t>
      </w:r>
    </w:p>
    <w:p>
      <w:pPr>
        <w:jc w:val="both"/>
      </w:pPr>
      <w:r>
        <w:t xml:space="preserve">   * We can't simply use the first hit, as some cached filters might not have any hits,</w:t>
      </w:r>
    </w:p>
    <w:p>
      <w:pPr>
        <w:jc w:val="both"/>
      </w:pPr>
      <w:r>
        <w:t xml:space="preserve">   * e.g. has_engagement in the protected cluster.</w:t>
      </w:r>
    </w:p>
    <w:p>
      <w:pPr>
        <w:jc w:val="both"/>
      </w:pPr>
      <w:r>
        <w:t xml:space="preserve">   * We can't use a clock because streams can lag.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findStartingDocID() throws IOException {</w:t>
      </w:r>
    </w:p>
    <w:p>
      <w:pPr>
        <w:jc w:val="both"/>
      </w:pPr>
      <w:r>
        <w:t xml:space="preserve">    int lastTime = currTwitterReader.getSegmentData().getTimeMapper().getLastTime();</w:t>
      </w:r>
    </w:p>
    <w:p>
      <w:pPr>
        <w:jc w:val="both"/>
      </w:pPr>
      <w:r>
        <w:t xml:space="preserve">    if (lastTime == ILLEGAL_TIME) {</w:t>
      </w:r>
    </w:p>
    <w:p>
      <w:pPr>
        <w:jc w:val="both"/>
      </w:pPr>
      <w:r>
        <w:t xml:space="preserve">      return NO_MORE_DOCS;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untilTime = RecentTweetRestriction.queryCacheUntilTime(decider, lastTime);</w:t>
      </w:r>
    </w:p>
    <w:p>
      <w:pPr>
        <w:jc w:val="both"/>
      </w:pPr>
      <w:r>
        <w:t xml:space="preserve">    if (untilTime == 0) {</w:t>
      </w:r>
    </w:p>
    <w:p>
      <w:pPr>
        <w:jc w:val="both"/>
      </w:pPr>
      <w:r>
        <w:t xml:space="preserve">      return currTwitterReader.getSmallestDocID();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SinceUntilFilter.getUntilQuery(untilTime)</w:t>
      </w:r>
    </w:p>
    <w:p>
      <w:pPr>
        <w:jc w:val="both"/>
      </w:pPr>
      <w:r>
        <w:t xml:space="preserve">        .createWeight(new IndexSearcher(currTwitterReader), ScoreMode.COMPLETE_NO_SCORES, 1.0f)</w:t>
      </w:r>
    </w:p>
    <w:p>
      <w:pPr>
        <w:jc w:val="both"/>
      </w:pPr>
      <w:r>
        <w:t xml:space="preserve">        .scorer(currTwitterReader.getContext())</w:t>
      </w:r>
    </w:p>
    <w:p>
      <w:pPr>
        <w:jc w:val="both"/>
      </w:pPr>
      <w:r>
        <w:t xml:space="preserve">        .iterator()</w:t>
      </w:r>
    </w:p>
    <w:p>
      <w:pPr>
        <w:jc w:val="both"/>
      </w:pPr>
      <w:r>
        <w:t xml:space="preserve">        .nextDoc();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