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com.google.common.primitives.Longs;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com.twitter.common.quantity.Amount;</w:t>
      </w:r>
    </w:p>
    <w:p>
      <w:pPr>
        <w:jc w:val="both"/>
      </w:pPr>
      <w:r>
        <w:t>import com.twitter.common.quantity.Time;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com.twitter.search.earlybird.EarlybirdIndexConfig;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com.twitter.search.earlybird.partition.SegmentManager.Filter;</w:t>
      </w:r>
    </w:p>
    <w:p>
      <w:pPr>
        <w:jc w:val="both"/>
      </w:pPr>
      <w:r>
        <w:t>import com.twitter.search.earlybird.partition.SegmentManager.Order;</w:t>
      </w:r>
    </w:p>
    <w:p>
      <w:pPr>
        <w:jc w:val="both"/>
      </w:pPr>
      <w:r>
        <w:t>import com.twitter.search.earlybird.partition.SegmentManager.SegmentUpdateListener;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Main class to manage Earlybird's QueryCache.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Initialize the QueryCache and new segments are notified to the QueryCache subsystem</w:t>
      </w:r>
    </w:p>
    <w:p>
      <w:pPr>
        <w:jc w:val="both"/>
      </w:pPr>
      <w:r>
        <w:t xml:space="preserve"> * through this class.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thread-safe when calling methods that modify the list of tasks that</w:t>
      </w:r>
    </w:p>
    <w:p>
      <w:pPr>
        <w:jc w:val="both"/>
      </w:pPr>
      <w:r>
        <w:t xml:space="preserve"> * we're executing or when we need to traverse all tasks and check something. The way</w:t>
      </w:r>
    </w:p>
    <w:p>
      <w:pPr>
        <w:jc w:val="both"/>
      </w:pPr>
      <w:r>
        <w:t xml:space="preserve"> * thread-safety is achieved here right now is through making methods synchronized.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QueryCacheManager implements SegmentUpdateListener {</w:t>
      </w:r>
    </w:p>
    <w:p>
      <w:pPr>
        <w:jc w:val="both"/>
      </w:pPr>
      <w:r>
        <w:t xml:space="preserve">  private static final Logger LOG = LoggerFactory.getLogger(QueryCacheManager.class);</w:t>
      </w:r>
    </w:p>
    <w:p>
      <w:pPr>
        <w:jc w:val="both"/>
      </w:pPr>
      <w:r/>
    </w:p>
    <w:p>
      <w:pPr>
        <w:jc w:val="both"/>
      </w:pPr>
      <w:r>
        <w:t xml:space="preserve">  private static final Amount&lt;Long, Time&gt; ZERO_SECONDS = Amount.of(0L, Time.SECONDS);</w:t>
      </w:r>
    </w:p>
    <w:p>
      <w:pPr>
        <w:jc w:val="both"/>
      </w:pPr>
      <w:r/>
    </w:p>
    <w:p>
      <w:pPr>
        <w:jc w:val="both"/>
      </w:pPr>
      <w:r>
        <w:t xml:space="preserve">  private final boolean enabled = EarlybirdConfig.getBool("querycache", false);</w:t>
      </w:r>
    </w:p>
    <w:p>
      <w:pPr>
        <w:jc w:val="both"/>
      </w:pPr>
      <w:r/>
    </w:p>
    <w:p>
      <w:pPr>
        <w:jc w:val="both"/>
      </w:pPr>
      <w:r>
        <w:t xml:space="preserve">  // segments are removed from SegmentInfoMap lazily, and there may be a wait time.</w:t>
      </w:r>
    </w:p>
    <w:p>
      <w:pPr>
        <w:jc w:val="both"/>
      </w:pPr>
      <w:r>
        <w:t xml:space="preserve">  // So, beware that there's short period of time where there's more segments than</w:t>
      </w:r>
    </w:p>
    <w:p>
      <w:pPr>
        <w:jc w:val="both"/>
      </w:pPr>
      <w:r>
        <w:t xml:space="preserve">  // maxEnabledSegments.</w:t>
      </w:r>
    </w:p>
    <w:p>
      <w:pPr>
        <w:jc w:val="both"/>
      </w:pPr>
      <w:r>
        <w:t xml:space="preserve">  private final int maxEnabledSegments;</w:t>
      </w:r>
    </w:p>
    <w:p>
      <w:pPr>
        <w:jc w:val="both"/>
      </w:pPr>
      <w:r/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UserScrubGeoMap userScrubGeoMap;</w:t>
      </w:r>
    </w:p>
    <w:p>
      <w:pPr>
        <w:jc w:val="both"/>
      </w:pPr>
      <w:r>
        <w:t xml:space="preserve">  private final EarlybirdIndexConfig indexConfig;</w:t>
      </w:r>
    </w:p>
    <w:p>
      <w:pPr>
        <w:jc w:val="both"/>
      </w:pPr>
      <w:r>
        <w:t xml:space="preserve">  private QueryCacheUpdater updater;</w:t>
      </w:r>
    </w:p>
    <w:p>
      <w:pPr>
        <w:jc w:val="both"/>
      </w:pPr>
      <w:r>
        <w:t xml:space="preserve">  private final Map&lt;String, QueryCacheFilter&gt; filters;</w:t>
      </w:r>
    </w:p>
    <w:p>
      <w:pPr>
        <w:jc w:val="both"/>
      </w:pPr>
      <w:r>
        <w:t xml:space="preserve">  private final ScheduledExecutorServiceFactory updaterScheduledExecutorServiceFactory;</w:t>
      </w:r>
    </w:p>
    <w:p>
      <w:pPr>
        <w:jc w:val="both"/>
      </w:pPr>
      <w:r/>
    </w:p>
    <w:p>
      <w:pPr>
        <w:jc w:val="both"/>
      </w:pPr>
      <w:r>
        <w:t xml:space="preserve">  private final SearchStatsReceiver searchStatsReceiver;</w:t>
      </w:r>
    </w:p>
    <w:p>
      <w:pPr>
        <w:jc w:val="both"/>
      </w:pPr>
      <w:r/>
    </w:p>
    <w:p>
      <w:pPr>
        <w:jc w:val="both"/>
      </w:pPr>
      <w:r>
        <w:t xml:space="preserve">  private static final SearchLongGauge NUM_CACHE_ENTRY_STAT =</w:t>
      </w:r>
    </w:p>
    <w:p>
      <w:pPr>
        <w:jc w:val="both"/>
      </w:pPr>
      <w:r>
        <w:t xml:space="preserve">      SearchLongGauge.export("querycache_num_entries");</w:t>
      </w:r>
    </w:p>
    <w:p>
      <w:pPr>
        <w:jc w:val="both"/>
      </w:pPr>
      <w:r/>
    </w:p>
    <w:p>
      <w:pPr>
        <w:jc w:val="both"/>
      </w:pPr>
      <w:r>
        <w:t xml:space="preserve">  private static final SearchCounter NUM_UPDATE_SEGMENTS_CALLS =</w:t>
      </w:r>
    </w:p>
    <w:p>
      <w:pPr>
        <w:jc w:val="both"/>
      </w:pPr>
      <w:r>
        <w:t xml:space="preserve">      SearchCounter.export("querycache_num_update_segments_calls");</w:t>
      </w:r>
    </w:p>
    <w:p>
      <w:pPr>
        <w:jc w:val="both"/>
      </w:pPr>
      <w:r/>
    </w:p>
    <w:p>
      <w:pPr>
        <w:jc w:val="both"/>
      </w:pPr>
      <w:r>
        <w:t xml:space="preserve">  private volatile boolean didSetup = false;</w:t>
      </w:r>
    </w:p>
    <w:p>
      <w:pPr>
        <w:jc w:val="both"/>
      </w:pPr>
      <w:r/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QueryCacheManager(</w:t>
      </w:r>
    </w:p>
    <w:p>
      <w:pPr>
        <w:jc w:val="both"/>
      </w:pPr>
      <w:r>
        <w:t xml:space="preserve">      QueryCacheConfig config,</w:t>
      </w:r>
    </w:p>
    <w:p>
      <w:pPr>
        <w:jc w:val="both"/>
      </w:pPr>
      <w:r>
        <w:t xml:space="preserve">      EarlybirdIndexConfig indexConfig,</w:t>
      </w:r>
    </w:p>
    <w:p>
      <w:pPr>
        <w:jc w:val="both"/>
      </w:pPr>
      <w:r>
        <w:t xml:space="preserve">      int maxEnabledSegments,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ScheduledExecutorServiceFactory updaterScheduledExecutorServiceFactory,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/>
    </w:p>
    <w:p>
      <w:pPr>
        <w:jc w:val="both"/>
      </w:pPr>
      <w:r>
        <w:t xml:space="preserve">    Preconditions.checkArgument(maxEnabledSegments &gt; 0);</w:t>
      </w:r>
    </w:p>
    <w:p>
      <w:pPr>
        <w:jc w:val="both"/>
      </w:pPr>
      <w:r/>
    </w:p>
    <w:p>
      <w:pPr>
        <w:jc w:val="both"/>
      </w:pPr>
      <w:r>
        <w:t xml:space="preserve">    QueryCacheConfig queryCacheConfig = config;</w:t>
      </w:r>
    </w:p>
    <w:p>
      <w:pPr>
        <w:jc w:val="both"/>
      </w:pPr>
      <w:r>
        <w:t xml:space="preserve">    if (queryCacheConfig == null) {</w:t>
      </w:r>
    </w:p>
    <w:p>
      <w:pPr>
        <w:jc w:val="both"/>
      </w:pPr>
      <w:r>
        <w:t xml:space="preserve">      queryCacheConfig = new QueryCacheConfig(searchStatsReceiver);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this.indexConfig = indexConfig;</w:t>
      </w:r>
    </w:p>
    <w:p>
      <w:pPr>
        <w:jc w:val="both"/>
      </w:pPr>
      <w:r>
        <w:t xml:space="preserve">    this.maxEnabledSegments = maxEnabledSegments;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this.userScrubGeoMap = userScrubGeoMap;</w:t>
      </w:r>
    </w:p>
    <w:p>
      <w:pPr>
        <w:jc w:val="both"/>
      </w:pPr>
      <w:r>
        <w:t xml:space="preserve">    this.updaterScheduledExecutorServiceFactory = updaterScheduledExecutorServiceFactory;</w:t>
      </w:r>
    </w:p>
    <w:p>
      <w:pPr>
        <w:jc w:val="both"/>
      </w:pPr>
      <w:r>
        <w:t xml:space="preserve">    this.searchStatsReceiver = searchStatsReceiver;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this.filters = new HashMap&lt;&gt;();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for (QueryCacheFilter filter : queryCacheConfig.filters()) {</w:t>
      </w:r>
    </w:p>
    <w:p>
      <w:pPr>
        <w:jc w:val="both"/>
      </w:pPr>
      <w:r>
        <w:t xml:space="preserve">      filters.put(filter.getFilterName(), filter);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NUM_CACHE_ENTRY_STAT.set(filters.size());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EarlybirdIndexConfig getIndexConfig() {</w:t>
      </w:r>
    </w:p>
    <w:p>
      <w:pPr>
        <w:jc w:val="both"/>
      </w:pPr>
      <w:r>
        <w:t xml:space="preserve">    return indexConfig;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UserScrubGeoMap getUserScrubGeoMap() {</w:t>
      </w:r>
    </w:p>
    <w:p>
      <w:pPr>
        <w:jc w:val="both"/>
      </w:pPr>
      <w:r>
        <w:t xml:space="preserve">    return userScrubGeoMap;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Setup all update tasks at once, should only be called after Earlybird has loaded/indexed all</w:t>
      </w:r>
    </w:p>
    <w:p>
      <w:pPr>
        <w:jc w:val="both"/>
      </w:pPr>
      <w:r>
        <w:t xml:space="preserve">   * segments during start-up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Only the first call to the function has effect, subsequent calls are no-ops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setupTasksIfNeeded(SegmentManager segmentManager)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setupTasks(</w:t>
      </w:r>
    </w:p>
    <w:p>
      <w:pPr>
        <w:jc w:val="both"/>
      </w:pPr>
      <w:r>
        <w:t xml:space="preserve">        segmentManager.getSegmentInfos(Filter.All, Order.OLD_TO_NEW),</w:t>
      </w:r>
    </w:p>
    <w:p>
      <w:pPr>
        <w:jc w:val="both"/>
      </w:pPr>
      <w:r>
        <w:t xml:space="preserve">        segmentManager.getEarlybirdIndexConfig().getCluster());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synchronized void setupTasks(</w:t>
      </w:r>
    </w:p>
    <w:p>
      <w:pPr>
        <w:jc w:val="both"/>
      </w:pPr>
      <w:r>
        <w:t xml:space="preserve">      Iterable&lt;SegmentInfo&gt; newSegments,</w:t>
      </w:r>
    </w:p>
    <w:p>
      <w:pPr>
        <w:jc w:val="both"/>
      </w:pPr>
      <w:r>
        <w:t xml:space="preserve">      EarlybirdCluster earlybirdCluster) throws QueryParserException {</w:t>
      </w:r>
    </w:p>
    <w:p>
      <w:pPr>
        <w:jc w:val="both"/>
      </w:pPr>
      <w:r>
        <w:t xml:space="preserve">    // Setup needs to be done only once after all index caught up.</w:t>
      </w:r>
    </w:p>
    <w:p>
      <w:pPr>
        <w:jc w:val="both"/>
      </w:pPr>
      <w:r>
        <w:t xml:space="preserve">    if (didSetup)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LOG.info("Setting up {} query cache tasks", filters.values().size());</w:t>
      </w:r>
    </w:p>
    <w:p>
      <w:pPr>
        <w:jc w:val="both"/>
      </w:pPr>
      <w:r/>
    </w:p>
    <w:p>
      <w:pPr>
        <w:jc w:val="both"/>
      </w:pPr>
      <w:r>
        <w:t xml:space="preserve">    for (QueryCacheFilter filter : filters.values()) {</w:t>
      </w:r>
    </w:p>
    <w:p>
      <w:pPr>
        <w:jc w:val="both"/>
      </w:pPr>
      <w:r>
        <w:t xml:space="preserve">      filter.setup(this, userTable, earlybirdCluster);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(!enabled()) {</w:t>
      </w:r>
    </w:p>
    <w:p>
      <w:pPr>
        <w:jc w:val="both"/>
      </w:pPr>
      <w:r>
        <w:t xml:space="preserve">      // Note that the definition of disabling the query caches here is "don't compute the caches".</w:t>
      </w:r>
    </w:p>
    <w:p>
      <w:pPr>
        <w:jc w:val="both"/>
      </w:pPr>
      <w:r>
        <w:t xml:space="preserve">      // We still load the queries from the .yml, we still rewrite search queries to use</w:t>
      </w:r>
    </w:p>
    <w:p>
      <w:pPr>
        <w:jc w:val="both"/>
      </w:pPr>
      <w:r>
        <w:t xml:space="preserve">      // cached queries. The reason we are choosing this definition is that it's somewhat simpler</w:t>
      </w:r>
    </w:p>
    <w:p>
      <w:pPr>
        <w:jc w:val="both"/>
      </w:pPr>
      <w:r>
        <w:t xml:space="preserve">      // to implement (no need to turn off rewriting) and because we might get external queries that</w:t>
      </w:r>
    </w:p>
    <w:p>
      <w:pPr>
        <w:jc w:val="both"/>
      </w:pPr>
      <w:r>
        <w:t xml:space="preserve">      // contain cached filters (they're listed in go/searchsyntax).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If we need a stricter definition of turning off query caches, we can implement it too, or</w:t>
      </w:r>
    </w:p>
    <w:p>
      <w:pPr>
        <w:jc w:val="both"/>
      </w:pPr>
      <w:r>
        <w:t xml:space="preserve">      // just tighten this one.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Preconditions.checkState(updater == null);</w:t>
      </w:r>
    </w:p>
    <w:p>
      <w:pPr>
        <w:jc w:val="both"/>
      </w:pPr>
      <w:r>
        <w:t xml:space="preserve">    updater = new QueryCacheUpdater(</w:t>
      </w:r>
    </w:p>
    <w:p>
      <w:pPr>
        <w:jc w:val="both"/>
      </w:pPr>
      <w:r>
        <w:t xml:space="preserve">        filters.values(),</w:t>
      </w:r>
    </w:p>
    <w:p>
      <w:pPr>
        <w:jc w:val="both"/>
      </w:pPr>
      <w:r>
        <w:t xml:space="preserve">        updaterScheduledExecutorServiceFactory,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searcherStats,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clock);</w:t>
      </w:r>
    </w:p>
    <w:p>
      <w:pPr>
        <w:jc w:val="both"/>
      </w:pPr>
      <w:r/>
    </w:p>
    <w:p>
      <w:pPr>
        <w:jc w:val="both"/>
      </w:pPr>
      <w:r>
        <w:t xml:space="preserve">    LOG.info("Finished setting up query cache updater.");</w:t>
      </w:r>
    </w:p>
    <w:p>
      <w:pPr>
        <w:jc w:val="both"/>
      </w:pPr>
      <w:r/>
    </w:p>
    <w:p>
      <w:pPr>
        <w:jc w:val="both"/>
      </w:pPr>
      <w:r>
        <w:t xml:space="preserve">    scheduleTasks(newSegments, false);</w:t>
      </w:r>
    </w:p>
    <w:p>
      <w:pPr>
        <w:jc w:val="both"/>
      </w:pPr>
      <w:r/>
    </w:p>
    <w:p>
      <w:pPr>
        <w:jc w:val="both"/>
      </w:pPr>
      <w:r>
        <w:t xml:space="preserve">    didSetup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scheduleTasks(Iterable&lt;SegmentInfo&gt; segments, boolean isCurrent) {</w:t>
      </w:r>
    </w:p>
    <w:p>
      <w:pPr>
        <w:jc w:val="both"/>
      </w:pPr>
      <w:r>
        <w:t xml:space="preserve">    List&lt;SegmentInfo&gt; sortedSegments = Lists.newArrayList(segments);</w:t>
      </w:r>
    </w:p>
    <w:p>
      <w:pPr>
        <w:jc w:val="both"/>
      </w:pPr>
      <w:r>
        <w:t xml:space="preserve">    Collections.sort(sortedSegments, (o1, o2) -&gt; {</w:t>
      </w:r>
    </w:p>
    <w:p>
      <w:pPr>
        <w:jc w:val="both"/>
      </w:pPr>
      <w:r>
        <w:t xml:space="preserve">      // sort new to old (o2 and o1 are reversed here)</w:t>
      </w:r>
    </w:p>
    <w:p>
      <w:pPr>
        <w:jc w:val="both"/>
      </w:pPr>
      <w:r>
        <w:t xml:space="preserve">      return Longs.compare(o2.getTimeSliceID(), o1.getTimeSliceID());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LOG.info("Scheduling tasks for {} segments.", sortedSegments.size());</w:t>
      </w:r>
    </w:p>
    <w:p>
      <w:pPr>
        <w:jc w:val="both"/>
      </w:pPr>
      <w:r/>
    </w:p>
    <w:p>
      <w:pPr>
        <w:jc w:val="both"/>
      </w:pPr>
      <w:r>
        <w:t xml:space="preserve">    for (int segmentIndex = 0; segmentIndex &lt; sortedSegments.size(); ++segmentIndex) {</w:t>
      </w:r>
    </w:p>
    <w:p>
      <w:pPr>
        <w:jc w:val="both"/>
      </w:pPr>
      <w:r>
        <w:t xml:space="preserve">      SegmentInfo segmentInfo = sortedSegments.get(segmentIndex);</w:t>
      </w:r>
    </w:p>
    <w:p>
      <w:pPr>
        <w:jc w:val="both"/>
      </w:pPr>
      <w:r>
        <w:t xml:space="preserve">      if (segmentIndex == maxEnabledSegments) {</w:t>
      </w:r>
    </w:p>
    <w:p>
      <w:pPr>
        <w:jc w:val="both"/>
      </w:pPr>
      <w:r>
        <w:t xml:space="preserve">        LOG.warn("Tried to add more segments than MaxEnabledSegments (" + maxEnabledSegments</w:t>
      </w:r>
    </w:p>
    <w:p>
      <w:pPr>
        <w:jc w:val="both"/>
      </w:pPr>
      <w:r>
        <w:t xml:space="preserve">            + "). Removed oldest segment " + segmentInfo.getTimeSliceID());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addQueryCacheTasksForSegment(segmentInfo, segmentIndex, !isCurrent);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Rebuilds the query cache for the given segment after it was optimized.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rebuildQueryCachesAfterSegmentOptimization(</w:t>
      </w:r>
    </w:p>
    <w:p>
      <w:pPr>
        <w:jc w:val="both"/>
      </w:pPr>
      <w:r>
        <w:t xml:space="preserve">      SegmentInfo optimizedSegment) {</w:t>
      </w:r>
    </w:p>
    <w:p>
      <w:pPr>
        <w:jc w:val="both"/>
      </w:pPr>
      <w:r>
        <w:t xml:space="preserve">    Preconditions.checkState(optimizedSegment.getIndexSegment().isOptimized(),</w:t>
      </w:r>
    </w:p>
    <w:p>
      <w:pPr>
        <w:jc w:val="both"/>
      </w:pPr>
      <w:r>
        <w:t xml:space="preserve">                             "Segment " + optimizedSegment.getSegmentName() + " is not optimized.");</w:t>
      </w:r>
    </w:p>
    <w:p>
      <w:pPr>
        <w:jc w:val="both"/>
      </w:pPr>
      <w:r/>
    </w:p>
    <w:p>
      <w:pPr>
        <w:jc w:val="both"/>
      </w:pPr>
      <w:r>
        <w:t xml:space="preserve">    if (!didSetup) {</w:t>
      </w:r>
    </w:p>
    <w:p>
      <w:pPr>
        <w:jc w:val="both"/>
      </w:pPr>
      <w:r>
        <w:t xml:space="preserve">      // Once our indexing is current, we'll just start tasks for all segments, optimized or not.</w:t>
      </w:r>
    </w:p>
    <w:p>
      <w:pPr>
        <w:jc w:val="both"/>
      </w:pPr>
      <w:r>
        <w:t xml:space="preserve">      // Before that event, we don't do anything query cache related.</w:t>
      </w:r>
    </w:p>
    <w:p>
      <w:pPr>
        <w:jc w:val="both"/>
      </w:pPr>
      <w:r>
        <w:t xml:space="preserve">      LOG.info("Haven't done initial setup, returning.");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LOG.info("Rebuilding query caches for optimized segment {}",</w:t>
      </w:r>
    </w:p>
    <w:p>
      <w:pPr>
        <w:jc w:val="both"/>
      </w:pPr>
      <w:r>
        <w:t xml:space="preserve">        optimizedSegment.getSegmentName());</w:t>
      </w:r>
    </w:p>
    <w:p>
      <w:pPr>
        <w:jc w:val="both"/>
      </w:pPr>
      <w:r/>
    </w:p>
    <w:p>
      <w:pPr>
        <w:jc w:val="both"/>
      </w:pPr>
      <w:r>
        <w:t xml:space="preserve">    // The optimized segment should always be the 1st segment (the current segment has index 0).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updater.removeAllTasksForSegment(optimizedSegment);</w:t>
      </w:r>
    </w:p>
    <w:p>
      <w:pPr>
        <w:jc w:val="both"/>
      </w:pPr>
      <w:r>
        <w:t xml:space="preserve">    addQueryCacheTasksForSegment(optimizedSegment, 1, true);</w:t>
      </w:r>
    </w:p>
    <w:p>
      <w:pPr>
        <w:jc w:val="both"/>
      </w:pPr>
      <w:r/>
    </w:p>
    <w:p>
      <w:pPr>
        <w:jc w:val="both"/>
      </w:pPr>
      <w:r>
        <w:t xml:space="preserve">    while (!updater.allTasksRanForSegment(optimizedSegment))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Thread.sleep(1000);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// Ignore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LOG.info("Rebuilding all query caches for the optimized segment {} took {}.",</w:t>
      </w:r>
    </w:p>
    <w:p>
      <w:pPr>
        <w:jc w:val="both"/>
      </w:pPr>
      <w:r>
        <w:t xml:space="preserve">             optimizedSegment.getSegmentName(), stopwatch);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Block until all the tasks inside this manager have ran at least once.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waitUntilAllQueryCachesAreBuilt() {</w:t>
      </w:r>
    </w:p>
    <w:p>
      <w:pPr>
        <w:jc w:val="both"/>
      </w:pPr>
      <w:r>
        <w:t xml:space="preserve">    LOG.info("Waiting until all query caches are built...");</w:t>
      </w:r>
    </w:p>
    <w:p>
      <w:pPr>
        <w:jc w:val="both"/>
      </w:pPr>
      <w:r/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while (!allTasksRan())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Thread.sleep(1000);</w:t>
      </w:r>
    </w:p>
    <w:p>
      <w:pPr>
        <w:jc w:val="both"/>
      </w:pPr>
      <w:r>
        <w:t xml:space="preserve">      } catch (InterruptedException ex) {</w:t>
      </w:r>
    </w:p>
    <w:p>
      <w:pPr>
        <w:jc w:val="both"/>
      </w:pPr>
      <w:r>
        <w:t xml:space="preserve">        Thread.currentThread().interrupt();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LOG.info("Ran query cache tasks in: {}", stopwatch);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addQueryCacheTasksForSegment(</w:t>
      </w:r>
    </w:p>
    <w:p>
      <w:pPr>
        <w:jc w:val="both"/>
      </w:pPr>
      <w:r>
        <w:t xml:space="preserve">      SegmentInfo segmentInfo, int segmentIndex, boolean scheduleImmediately) {</w:t>
      </w:r>
    </w:p>
    <w:p>
      <w:pPr>
        <w:jc w:val="both"/>
      </w:pPr>
      <w:r>
        <w:t xml:space="preserve">    LOG.info("Adding query cache tasks for segment {}.", segmentInfo.getTimeSliceID());</w:t>
      </w:r>
    </w:p>
    <w:p>
      <w:pPr>
        <w:jc w:val="both"/>
      </w:pPr>
      <w:r>
        <w:t xml:space="preserve">    double updateIntervalMultiplier =</w:t>
      </w:r>
    </w:p>
    <w:p>
      <w:pPr>
        <w:jc w:val="both"/>
      </w:pPr>
      <w:r>
        <w:t xml:space="preserve">        EarlybirdConfig.getDouble("query_cache_update_interval_multiplier", 1.0);</w:t>
      </w:r>
    </w:p>
    <w:p>
      <w:pPr>
        <w:jc w:val="both"/>
      </w:pPr>
      <w:r>
        <w:t xml:space="preserve">    for (QueryCacheFilter filter : filters.values()) {</w:t>
      </w:r>
    </w:p>
    <w:p>
      <w:pPr>
        <w:jc w:val="both"/>
      </w:pPr>
      <w:r>
        <w:t xml:space="preserve">      Amount&lt;Long, Time&gt; updateIntervalFromConfig = filter.getUpdateInterval(segmentIndex);</w:t>
      </w:r>
    </w:p>
    <w:p>
      <w:pPr>
        <w:jc w:val="both"/>
      </w:pPr>
      <w:r>
        <w:t xml:space="preserve">      Amount&lt;Long, Time&gt; updateInterval = Amount.of(</w:t>
      </w:r>
    </w:p>
    <w:p>
      <w:pPr>
        <w:jc w:val="both"/>
      </w:pPr>
      <w:r>
        <w:t xml:space="preserve">          (long) (updateIntervalFromConfig.getValue() * updateIntervalMultiplier),</w:t>
      </w:r>
    </w:p>
    <w:p>
      <w:pPr>
        <w:jc w:val="both"/>
      </w:pPr>
      <w:r>
        <w:t xml:space="preserve">          updateIntervalFromConfig.getUnit());</w:t>
      </w:r>
    </w:p>
    <w:p>
      <w:pPr>
        <w:jc w:val="both"/>
      </w:pPr>
      <w:r/>
    </w:p>
    <w:p>
      <w:pPr>
        <w:jc w:val="both"/>
      </w:pPr>
      <w:r>
        <w:t xml:space="preserve">      Amount&lt;Long, Time&gt; initialDelay = scheduleImmediately ? ZERO_SECONDS : updateInterval;</w:t>
      </w:r>
    </w:p>
    <w:p>
      <w:pPr>
        <w:jc w:val="both"/>
      </w:pPr>
      <w:r>
        <w:t xml:space="preserve">      updater.addTask(filter, segmentInfo, updateInterval, initialDelay);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Notify QueryCacheManager of a new list of segments we currently have, so that cache tasks</w:t>
      </w:r>
    </w:p>
    <w:p>
      <w:pPr>
        <w:jc w:val="both"/>
      </w:pPr>
      <w:r>
        <w:t xml:space="preserve">   * can be updated.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segments fresh list of all segments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All existing tasks will be canceled/removed/destroyed, new tasks will be created for all</w:t>
      </w:r>
    </w:p>
    <w:p>
      <w:pPr>
        <w:jc w:val="both"/>
      </w:pPr>
      <w:r>
        <w:t xml:space="preserve">   * segments.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synchronized void update(Collection&lt;SegmentInfo&gt; segments, String message) {</w:t>
      </w:r>
    </w:p>
    <w:p>
      <w:pPr>
        <w:jc w:val="both"/>
      </w:pPr>
      <w:r>
        <w:t xml:space="preserve">    if (!enabled())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This manager is created right at the beginning of a startup. Before we set it up,</w:t>
      </w:r>
    </w:p>
    <w:p>
      <w:pPr>
        <w:jc w:val="both"/>
      </w:pPr>
      <w:r>
        <w:t xml:space="preserve">    // we'll read tweets and create segments and therefore this method will be called.</w:t>
      </w:r>
    </w:p>
    <w:p>
      <w:pPr>
        <w:jc w:val="both"/>
      </w:pPr>
      <w:r>
        <w:t xml:space="preserve">    // We don't want to start computing query caches during that time, so we just return.</w:t>
      </w:r>
    </w:p>
    <w:p>
      <w:pPr>
        <w:jc w:val="both"/>
      </w:pPr>
      <w:r>
        <w:t xml:space="preserve">    if (!didSetup)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NUM_UPDATE_SEGMENTS_CALLS.increment();</w:t>
      </w:r>
    </w:p>
    <w:p>
      <w:pPr>
        <w:jc w:val="both"/>
      </w:pPr>
      <w:r/>
    </w:p>
    <w:p>
      <w:pPr>
        <w:jc w:val="both"/>
      </w:pPr>
      <w:r>
        <w:t xml:space="preserve">    LOG.info("Rescheduling all query cache tasks ({}). Number of segments received = {}.",</w:t>
      </w:r>
    </w:p>
    <w:p>
      <w:pPr>
        <w:jc w:val="both"/>
      </w:pPr>
      <w:r>
        <w:t xml:space="preserve">        message, segments.size());</w:t>
      </w:r>
    </w:p>
    <w:p>
      <w:pPr>
        <w:jc w:val="both"/>
      </w:pPr>
      <w:r>
        <w:t xml:space="preserve">    updater.clearTasks(); // cancel and remove all scheduled tasks</w:t>
      </w:r>
    </w:p>
    <w:p>
      <w:pPr>
        <w:jc w:val="both"/>
      </w:pPr>
      <w:r/>
    </w:p>
    <w:p>
      <w:pPr>
        <w:jc w:val="both"/>
      </w:pPr>
      <w:r>
        <w:t xml:space="preserve">    // If Earlybird is still starting up, and we get a partition roll, don't delay rebuilding</w:t>
      </w:r>
    </w:p>
    <w:p>
      <w:pPr>
        <w:jc w:val="both"/>
      </w:pPr>
      <w:r>
        <w:t xml:space="preserve">    // the query cache.</w:t>
      </w:r>
    </w:p>
    <w:p>
      <w:pPr>
        <w:jc w:val="both"/>
      </w:pPr>
      <w:r>
        <w:t xml:space="preserve">    boolean isCurrent = EarlybirdStatus.getStatusCode() == EarlybirdStatusCode.CURRENT;</w:t>
      </w:r>
    </w:p>
    <w:p>
      <w:pPr>
        <w:jc w:val="both"/>
      </w:pPr>
      <w:r>
        <w:t xml:space="preserve">    scheduleTasks(segments, isCurrent);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all query cache tasks ran at least once (even if they failed).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boolean allTasksRan() {</w:t>
      </w:r>
    </w:p>
    <w:p>
      <w:pPr>
        <w:jc w:val="both"/>
      </w:pPr>
      <w:r>
        <w:t xml:space="preserve">    return (!(enabled() &amp;&amp; didSetup)) || updater.allTasksRan();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the query cache manager is enabled.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enabled() {</w:t>
      </w:r>
    </w:p>
    <w:p>
      <w:pPr>
        <w:jc w:val="both"/>
      </w:pPr>
      <w:r>
        <w:t xml:space="preserve">    return 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query cache filter with the given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QueryCacheFilter getFilter(String filterName) {</w:t>
      </w:r>
    </w:p>
    <w:p>
      <w:pPr>
        <w:jc w:val="both"/>
      </w:pPr>
      <w:r>
        <w:t xml:space="preserve">    return filters.get(filterName);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Shuts down the query cache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synchronized void shutdown() throws InterruptedException {</w:t>
      </w:r>
    </w:p>
    <w:p>
      <w:pPr>
        <w:jc w:val="both"/>
      </w:pPr>
      <w:r>
        <w:t xml:space="preserve">    LOG.info("Shutting down QueryCacheManager");</w:t>
      </w:r>
    </w:p>
    <w:p>
      <w:pPr>
        <w:jc w:val="both"/>
      </w:pPr>
      <w:r>
        <w:t xml:space="preserve">    if (updater != null) {</w:t>
      </w:r>
    </w:p>
    <w:p>
      <w:pPr>
        <w:jc w:val="both"/>
      </w:pPr>
      <w:r>
        <w:t xml:space="preserve">      updater.shutdown();</w:t>
      </w:r>
    </w:p>
    <w:p>
      <w:pPr>
        <w:jc w:val="both"/>
      </w:pPr>
      <w:r>
        <w:t xml:space="preserve">      updater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didSetup = false; // needed for unit test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After startup, we want only one thread to update the query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setWorkerPoolSizeAfterStartup() {</w:t>
      </w:r>
    </w:p>
    <w:p>
      <w:pPr>
        <w:jc w:val="both"/>
      </w:pPr>
      <w:r>
        <w:t xml:space="preserve">    if (this.updater != null) {</w:t>
      </w:r>
    </w:p>
    <w:p>
      <w:pPr>
        <w:jc w:val="both"/>
      </w:pPr>
      <w:r>
        <w:t xml:space="preserve">      this.updater.setWorkerPoolSizeAfterStartup();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Decider getDecider() {</w:t>
      </w:r>
    </w:p>
    <w:p>
      <w:pPr>
        <w:jc w:val="both"/>
      </w:pPr>
      <w:r>
        <w:t xml:space="preserve">    return this.decider;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// for unit tests only</w:t>
      </w:r>
    </w:p>
    <w:p>
      <w:pPr>
        <w:jc w:val="both"/>
      </w:pPr>
      <w:r>
        <w:t xml:space="preserve">  //////////////////////////</w:t>
      </w:r>
    </w:p>
    <w:p>
      <w:pPr>
        <w:jc w:val="both"/>
      </w:pPr>
      <w:r>
        <w:t xml:space="preserve">  QueryCacheUpdater getUpdaterForTest() {</w:t>
      </w:r>
    </w:p>
    <w:p>
      <w:pPr>
        <w:jc w:val="both"/>
      </w:pPr>
      <w:r>
        <w:t xml:space="preserve">    return updater;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Map&lt;String, QueryCacheFilter&gt; getCacheMapForTest() {</w:t>
      </w:r>
    </w:p>
    <w:p>
      <w:pPr>
        <w:jc w:val="both"/>
      </w:pPr>
      <w:r>
        <w:t xml:space="preserve">    return filters;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