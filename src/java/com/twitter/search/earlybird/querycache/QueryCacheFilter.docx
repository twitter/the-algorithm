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com.twitter.search.earlybird.querycache;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>
        <w:t>import java.util.TreeMap;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org.apache.lucene.search.Query;</w:t>
      </w:r>
    </w:p>
    <w:p>
      <w:pPr>
        <w:jc w:val="both"/>
      </w:pPr>
      <w:r/>
    </w:p>
    <w:p>
      <w:pPr>
        <w:jc w:val="both"/>
      </w:pPr>
      <w:r>
        <w:t>import com.twitter.common.collections.Pair;</w:t>
      </w:r>
    </w:p>
    <w:p>
      <w:pPr>
        <w:jc w:val="both"/>
      </w:pPr>
      <w:r>
        <w:t>import com.twitter.common.quantity.Amount;</w:t>
      </w:r>
    </w:p>
    <w:p>
      <w:pPr>
        <w:jc w:val="both"/>
      </w:pPr>
      <w:r>
        <w:t>import com.twitter.common.quantity.Time;</w:t>
      </w:r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com.twitter.search.common.metrics.SearchStatsReceiver;</w:t>
      </w:r>
    </w:p>
    <w:p>
      <w:pPr>
        <w:jc w:val="both"/>
      </w:pPr>
      <w:r>
        <w:t>import com.twitter.search.common.query.thriftjava.CollectorParams;</w:t>
      </w:r>
    </w:p>
    <w:p>
      <w:pPr>
        <w:jc w:val="both"/>
      </w:pPr>
      <w:r>
        <w:t>import com.twitter.search.common.query.thriftjava.CollectorTerminationParams;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com.twitter.search.common.search.TerminationTracker;</w:t>
      </w:r>
    </w:p>
    <w:p>
      <w:pPr>
        <w:jc w:val="both"/>
      </w:pPr>
      <w:r>
        <w:t>import com.twitter.search.common.util.text.regex.Regex;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com.twitter.search.earlybird.common.userupdates.UserTable;</w:t>
      </w:r>
    </w:p>
    <w:p>
      <w:pPr>
        <w:jc w:val="both"/>
      </w:pPr>
      <w:r>
        <w:t>import com.twitter.search.earlybird.queryparser.EarlybirdLuceneQueryVisitor;</w:t>
      </w:r>
    </w:p>
    <w:p>
      <w:pPr>
        <w:jc w:val="both"/>
      </w:pPr>
      <w:r>
        <w:t>import com.twitter.search.earlybird.search.SearchRequestInfo;</w:t>
      </w:r>
    </w:p>
    <w:p>
      <w:pPr>
        <w:jc w:val="both"/>
      </w:pPr>
      <w:r>
        <w:t>import com.twitter.search.earlybird.thrift.ThriftSearchQuery;</w:t>
      </w:r>
    </w:p>
    <w:p>
      <w:pPr>
        <w:jc w:val="both"/>
      </w:pPr>
      <w:r>
        <w:t>import com.twitter.search.queryparser.parser.SerializedQueryParser;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definition of a QueryCache filter/entry, like the name of the filter, the query used</w:t>
      </w:r>
    </w:p>
    <w:p>
      <w:pPr>
        <w:jc w:val="both"/>
      </w:pPr>
      <w:r>
        <w:t xml:space="preserve"> * to populate the cache, update schedule, etc..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Instances of this class are created by the YAML loader when loading the config file. Most</w:t>
      </w:r>
    </w:p>
    <w:p>
      <w:pPr>
        <w:jc w:val="both"/>
      </w:pPr>
      <w:r>
        <w:t xml:space="preserve"> * members are populated by YAML using setters through reflection.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QueryCacheFilter {</w:t>
      </w:r>
    </w:p>
    <w:p>
      <w:pPr>
        <w:jc w:val="both"/>
      </w:pPr>
      <w:r>
        <w:t xml:space="preserve">  // Data structure type supported as cache result holder</w:t>
      </w:r>
    </w:p>
    <w:p>
      <w:pPr>
        <w:jc w:val="both"/>
      </w:pPr>
      <w:r>
        <w:t xml:space="preserve">  public enum ResultSetType {</w:t>
      </w:r>
    </w:p>
    <w:p>
      <w:pPr>
        <w:jc w:val="both"/>
      </w:pPr>
      <w:r>
        <w:t xml:space="preserve">    FixedBitSet,</w:t>
      </w:r>
    </w:p>
    <w:p>
      <w:pPr>
        <w:jc w:val="both"/>
      </w:pPr>
      <w:r>
        <w:t xml:space="preserve">    SparseFixedBitSet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Fields set directly from YML config file.</w:t>
      </w:r>
    </w:p>
    <w:p>
      <w:pPr>
        <w:jc w:val="both"/>
      </w:pPr>
      <w:r>
        <w:t xml:space="preserve">  private String filterName;           // unique name for cached filter</w:t>
      </w:r>
    </w:p>
    <w:p>
      <w:pPr>
        <w:jc w:val="both"/>
      </w:pPr>
      <w:r>
        <w:t xml:space="preserve">  private String query;                // serialized query string</w:t>
      </w:r>
    </w:p>
    <w:p>
      <w:pPr>
        <w:jc w:val="both"/>
      </w:pPr>
      <w:r>
        <w:t xml:space="preserve">  private ResultSetType resultType;</w:t>
      </w:r>
    </w:p>
    <w:p>
      <w:pPr>
        <w:jc w:val="both"/>
      </w:pPr>
      <w:r>
        <w:t xml:space="preserve">  private boolean cacheModeOnly;</w:t>
      </w:r>
    </w:p>
    <w:p>
      <w:pPr>
        <w:jc w:val="both"/>
      </w:pPr>
      <w:r>
        <w:t xml:space="preserve">  private List&lt;UpdateInterval&gt; schedule;</w:t>
      </w:r>
    </w:p>
    <w:p>
      <w:pPr>
        <w:jc w:val="both"/>
      </w:pPr>
      <w:r>
        <w:t xml:space="preserve">  private SearchCounter queries;</w:t>
      </w:r>
    </w:p>
    <w:p>
      <w:pPr>
        <w:jc w:val="both"/>
      </w:pPr>
      <w:r/>
    </w:p>
    <w:p>
      <w:pPr>
        <w:jc w:val="both"/>
      </w:pPr>
      <w:r>
        <w:t xml:space="preserve">  // Fields generated based on config (but not directly).</w:t>
      </w:r>
    </w:p>
    <w:p>
      <w:pPr>
        <w:jc w:val="both"/>
      </w:pPr>
      <w:r>
        <w:t xml:space="preserve">  private volatile Pair&lt;ThriftSearchQuery, Query&gt; queryPair;</w:t>
      </w:r>
    </w:p>
    <w:p>
      <w:pPr>
        <w:jc w:val="both"/>
      </w:pPr>
      <w:r>
        <w:t xml:space="preserve">  private TreeMap&lt;Integer, UpdateInterval&gt; scheduleMap;  // tree map from index to interval</w:t>
      </w:r>
    </w:p>
    <w:p>
      <w:pPr>
        <w:jc w:val="both"/>
      </w:pPr>
      <w:r/>
    </w:p>
    <w:p>
      <w:pPr>
        <w:jc w:val="both"/>
      </w:pPr>
      <w:r>
        <w:t xml:space="preserve">  public class InvalidEntryException extends Exception {</w:t>
      </w:r>
    </w:p>
    <w:p>
      <w:pPr>
        <w:jc w:val="both"/>
      </w:pPr>
      <w:r>
        <w:t xml:space="preserve">    public InvalidEntryException(String message) {</w:t>
      </w:r>
    </w:p>
    <w:p>
      <w:pPr>
        <w:jc w:val="both"/>
      </w:pPr>
      <w:r>
        <w:t xml:space="preserve">      super("Filter [" + filterName + "]: " + message);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class UpdateInterval {</w:t>
      </w:r>
    </w:p>
    <w:p>
      <w:pPr>
        <w:jc w:val="both"/>
      </w:pPr>
      <w:r>
        <w:t xml:space="preserve">    // Overrides *all* query cache update frequencies to be this value, in seconds.</w:t>
      </w:r>
    </w:p>
    <w:p>
      <w:pPr>
        <w:jc w:val="both"/>
      </w:pPr>
      <w:r>
        <w:t xml:space="preserve">    private final int overrideSecondsForTests = EarlybirdConfig.getInt(</w:t>
      </w:r>
    </w:p>
    <w:p>
      <w:pPr>
        <w:jc w:val="both"/>
      </w:pPr>
      <w:r>
        <w:t xml:space="preserve">        "override_query_cache_update_frequency", -1);</w:t>
      </w:r>
    </w:p>
    <w:p>
      <w:pPr>
        <w:jc w:val="both"/>
      </w:pPr>
      <w:r/>
    </w:p>
    <w:p>
      <w:pPr>
        <w:jc w:val="both"/>
      </w:pPr>
      <w:r>
        <w:t xml:space="preserve">    // Fields set directly from YML config file.</w:t>
      </w:r>
    </w:p>
    <w:p>
      <w:pPr>
        <w:jc w:val="both"/>
      </w:pPr>
      <w:r>
        <w:t xml:space="preserve">    private int segment;</w:t>
      </w:r>
    </w:p>
    <w:p>
      <w:pPr>
        <w:jc w:val="both"/>
      </w:pPr>
      <w:r>
        <w:t xml:space="preserve">    private long seconds;</w:t>
      </w:r>
    </w:p>
    <w:p>
      <w:pPr>
        <w:jc w:val="both"/>
      </w:pPr>
      <w:r/>
    </w:p>
    <w:p>
      <w:pPr>
        <w:jc w:val="both"/>
      </w:pPr>
      <w:r>
        <w:t xml:space="preserve">    public void setSegment(int segment) {</w:t>
      </w:r>
    </w:p>
    <w:p>
      <w:pPr>
        <w:jc w:val="both"/>
      </w:pPr>
      <w:r>
        <w:t xml:space="preserve">      this.segment = segment;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Sets the update period in seconds. If the override_query_cache_update_frequency parameter is</w:t>
      </w:r>
    </w:p>
    <w:p>
      <w:pPr>
        <w:jc w:val="both"/>
      </w:pPr>
      <w:r>
        <w:t xml:space="preserve">     * specified in the earlybird configuration, its value is used instead (the value passed to this</w:t>
      </w:r>
    </w:p>
    <w:p>
      <w:pPr>
        <w:jc w:val="both"/>
      </w:pPr>
      <w:r>
        <w:t xml:space="preserve">     * method is ignored).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public void setSeconds(long seconds) {</w:t>
      </w:r>
    </w:p>
    <w:p>
      <w:pPr>
        <w:jc w:val="both"/>
      </w:pPr>
      <w:r>
        <w:t xml:space="preserve">      if (overrideSecondsForTests != -1) {</w:t>
      </w:r>
    </w:p>
    <w:p>
      <w:pPr>
        <w:jc w:val="both"/>
      </w:pPr>
      <w:r>
        <w:t xml:space="preserve">        this.seconds = overrideSecondsForTests;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this.seconds = seconds;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int getSegment() {</w:t>
      </w:r>
    </w:p>
    <w:p>
      <w:pPr>
        <w:jc w:val="both"/>
      </w:pPr>
      <w:r>
        <w:t xml:space="preserve">      return segment;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long getSeconds() {</w:t>
      </w:r>
    </w:p>
    <w:p>
      <w:pPr>
        <w:jc w:val="both"/>
      </w:pPr>
      <w:r>
        <w:t xml:space="preserve">      return seconds;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setFilterName(String filterName) throws InvalidEntryException {</w:t>
      </w:r>
    </w:p>
    <w:p>
      <w:pPr>
        <w:jc w:val="both"/>
      </w:pPr>
      <w:r>
        <w:t xml:space="preserve">    sanityCheckFilterName(filterName);</w:t>
      </w:r>
    </w:p>
    <w:p>
      <w:pPr>
        <w:jc w:val="both"/>
      </w:pPr>
      <w:r>
        <w:t xml:space="preserve">    this.filterName = filterName;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Sets the driving query for this query cache filter.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setQuery(String query) throws InvalidEntryException {</w:t>
      </w:r>
    </w:p>
    <w:p>
      <w:pPr>
        <w:jc w:val="both"/>
      </w:pPr>
      <w:r>
        <w:t xml:space="preserve">    if (query == null || query.isEmpty()) {</w:t>
      </w:r>
    </w:p>
    <w:p>
      <w:pPr>
        <w:jc w:val="both"/>
      </w:pPr>
      <w:r>
        <w:t xml:space="preserve">      throw new InvalidEntryException("Empty query string");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this.query = query;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Sets the type of the results that will be generated by this query cache filter.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setResultType(String resultType) throws InvalidEntryException {</w:t>
      </w:r>
    </w:p>
    <w:p>
      <w:pPr>
        <w:jc w:val="both"/>
      </w:pPr>
      <w:r>
        <w:t xml:space="preserve">    if (ResultSetType.FixedBitSet.toString().equalsIgnoreCase(resultType)) {</w:t>
      </w:r>
    </w:p>
    <w:p>
      <w:pPr>
        <w:jc w:val="both"/>
      </w:pPr>
      <w:r>
        <w:t xml:space="preserve">      this.resultType = ResultSetType.FixedBitSet;</w:t>
      </w:r>
    </w:p>
    <w:p>
      <w:pPr>
        <w:jc w:val="both"/>
      </w:pPr>
      <w:r>
        <w:t xml:space="preserve">    } else if (ResultSetType.SparseFixedBitSet.toString().equalsIgnoreCase(resultType)) {</w:t>
      </w:r>
    </w:p>
    <w:p>
      <w:pPr>
        <w:jc w:val="both"/>
      </w:pPr>
      <w:r>
        <w:t xml:space="preserve">      this.resultType = ResultSetType.SparseFixedBitSet;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throw new InvalidEntryException("Unregconized result type [" + resultType + "]");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setCacheModeOnly(boolean cacheModeOnly) {</w:t>
      </w:r>
    </w:p>
    <w:p>
      <w:pPr>
        <w:jc w:val="both"/>
      </w:pPr>
      <w:r>
        <w:t xml:space="preserve">    this.cacheModeOnly = cacheModeOnly;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setSchedule(List&lt;UpdateInterval&gt; schedule)</w:t>
      </w:r>
    </w:p>
    <w:p>
      <w:pPr>
        <w:jc w:val="both"/>
      </w:pPr>
      <w:r>
        <w:t xml:space="preserve">      throws QueryCacheFilter.InvalidEntryException {</w:t>
      </w:r>
    </w:p>
    <w:p>
      <w:pPr>
        <w:jc w:val="both"/>
      </w:pPr>
      <w:r>
        <w:t xml:space="preserve">    sanityCheckSchedule(schedule);</w:t>
      </w:r>
    </w:p>
    <w:p>
      <w:pPr>
        <w:jc w:val="both"/>
      </w:pPr>
      <w:r>
        <w:t xml:space="preserve">    this.schedule = schedule;</w:t>
      </w:r>
    </w:p>
    <w:p>
      <w:pPr>
        <w:jc w:val="both"/>
      </w:pPr>
      <w:r>
        <w:t xml:space="preserve">    this.scheduleMap = createScheduleMap(schedule);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createQueryCounter(SearchStatsReceiver statsReceiver) {</w:t>
      </w:r>
    </w:p>
    <w:p>
      <w:pPr>
        <w:jc w:val="both"/>
      </w:pPr>
      <w:r>
        <w:t xml:space="preserve">    queries = statsReceiver.getCounter("cached_filter_" + filterName + "_queries");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incrementUsageStat() {</w:t>
      </w:r>
    </w:p>
    <w:p>
      <w:pPr>
        <w:jc w:val="both"/>
      </w:pPr>
      <w:r>
        <w:t xml:space="preserve">    queries.increment();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getFilterName() {</w:t>
      </w:r>
    </w:p>
    <w:p>
      <w:pPr>
        <w:jc w:val="both"/>
      </w:pPr>
      <w:r>
        <w:t xml:space="preserve">    return filterName;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getQueryString() {</w:t>
      </w:r>
    </w:p>
    <w:p>
      <w:pPr>
        <w:jc w:val="both"/>
      </w:pPr>
      <w:r>
        <w:t xml:space="preserve">    return query;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snakeyaml does not like a getter named getResultType() that does not return a string</w:t>
      </w:r>
    </w:p>
    <w:p>
      <w:pPr>
        <w:jc w:val="both"/>
      </w:pPr>
      <w:r>
        <w:t xml:space="preserve">  public ResultSetType getResultSetType() {</w:t>
      </w:r>
    </w:p>
    <w:p>
      <w:pPr>
        <w:jc w:val="both"/>
      </w:pPr>
      <w:r>
        <w:t xml:space="preserve">    return resultType;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getCacheModeOnly() {</w:t>
      </w:r>
    </w:p>
    <w:p>
      <w:pPr>
        <w:jc w:val="both"/>
      </w:pPr>
      <w:r>
        <w:t xml:space="preserve">    return cacheModeOnly;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Query getLuceneQuery() {</w:t>
      </w:r>
    </w:p>
    <w:p>
      <w:pPr>
        <w:jc w:val="both"/>
      </w:pPr>
      <w:r>
        <w:t xml:space="preserve">    return queryPair.getSecond();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ThriftSearchQuery getSearchQuery() {</w:t>
      </w:r>
    </w:p>
    <w:p>
      <w:pPr>
        <w:jc w:val="both"/>
      </w:pPr>
      <w:r>
        <w:t xml:space="preserve">    return queryPair.getFirst();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new {@link SearchRequestInfo} using {@link #queryPair}.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 new {@link SearchRequestInfo}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SearchRequestInfo createSearchRequestInfo() {</w:t>
      </w:r>
    </w:p>
    <w:p>
      <w:pPr>
        <w:jc w:val="both"/>
      </w:pPr>
      <w:r>
        <w:t xml:space="preserve">    ThriftSearchQuery searchQuery = Preconditions.checkNotNull(queryPair.getFirst());</w:t>
      </w:r>
    </w:p>
    <w:p>
      <w:pPr>
        <w:jc w:val="both"/>
      </w:pPr>
      <w:r>
        <w:t xml:space="preserve">    Query luceneQuery = Preconditions.checkNotNull(queryPair.getSecond());</w:t>
      </w:r>
    </w:p>
    <w:p>
      <w:pPr>
        <w:jc w:val="both"/>
      </w:pPr>
      <w:r/>
    </w:p>
    <w:p>
      <w:pPr>
        <w:jc w:val="both"/>
      </w:pPr>
      <w:r>
        <w:t xml:space="preserve">    return new SearchRequestInfo(</w:t>
      </w:r>
    </w:p>
    <w:p>
      <w:pPr>
        <w:jc w:val="both"/>
      </w:pPr>
      <w:r>
        <w:t xml:space="preserve">        searchQuery, luceneQuery, new TerminationTracker(Clock.SYSTEM_CLOCK));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setup(</w:t>
      </w:r>
    </w:p>
    <w:p>
      <w:pPr>
        <w:jc w:val="both"/>
      </w:pPr>
      <w:r>
        <w:t xml:space="preserve">      QueryCacheManager queryCacheManager,</w:t>
      </w:r>
    </w:p>
    <w:p>
      <w:pPr>
        <w:jc w:val="both"/>
      </w:pPr>
      <w:r>
        <w:t xml:space="preserve">      UserTable userTable,</w:t>
      </w:r>
    </w:p>
    <w:p>
      <w:pPr>
        <w:jc w:val="both"/>
      </w:pPr>
      <w:r>
        <w:t xml:space="preserve">      EarlybirdCluster earlybirdCluster) throws QueryParserException {</w:t>
      </w:r>
    </w:p>
    <w:p>
      <w:pPr>
        <w:jc w:val="both"/>
      </w:pPr>
      <w:r>
        <w:t xml:space="preserve">    createQuery(queryCacheManager, userTable, earlybirdCluster);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index corresponds to 'segment' from the config file.  this is the index of the</w:t>
      </w:r>
    </w:p>
    <w:p>
      <w:pPr>
        <w:jc w:val="both"/>
      </w:pPr>
      <w:r>
        <w:t xml:space="preserve">  // segment, starting with the current segment (0) and counting backwards in time.</w:t>
      </w:r>
    </w:p>
    <w:p>
      <w:pPr>
        <w:jc w:val="both"/>
      </w:pPr>
      <w:r>
        <w:t xml:space="preserve">  public Amount&lt;Long, Time&gt; getUpdateInterval(int index) {</w:t>
      </w:r>
    </w:p>
    <w:p>
      <w:pPr>
        <w:jc w:val="both"/>
      </w:pPr>
      <w:r>
        <w:t xml:space="preserve">    long seconds = scheduleMap.floorEntry(index).getValue().getSeconds();</w:t>
      </w:r>
    </w:p>
    <w:p>
      <w:pPr>
        <w:jc w:val="both"/>
      </w:pPr>
      <w:r>
        <w:t xml:space="preserve">    return Amount.of(seconds, Time.SECONDS);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TreeMap&lt;Integer, UpdateInterval&gt; createScheduleMap(List&lt;UpdateInterval&gt; scheduleToUse) {</w:t>
      </w:r>
    </w:p>
    <w:p>
      <w:pPr>
        <w:jc w:val="both"/>
      </w:pPr>
      <w:r>
        <w:t xml:space="preserve">    TreeMap&lt;Integer, UpdateInterval&gt; map = new TreeMap&lt;&gt;();</w:t>
      </w:r>
    </w:p>
    <w:p>
      <w:pPr>
        <w:jc w:val="both"/>
      </w:pPr>
      <w:r>
        <w:t xml:space="preserve">    for (UpdateInterval interval : scheduleToUse) {</w:t>
      </w:r>
    </w:p>
    <w:p>
      <w:pPr>
        <w:jc w:val="both"/>
      </w:pPr>
      <w:r>
        <w:t xml:space="preserve">      map.put(interval.segment, interval);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map;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createQuery(</w:t>
      </w:r>
    </w:p>
    <w:p>
      <w:pPr>
        <w:jc w:val="both"/>
      </w:pPr>
      <w:r>
        <w:t xml:space="preserve">      QueryCacheManager queryCacheManager,</w:t>
      </w:r>
    </w:p>
    <w:p>
      <w:pPr>
        <w:jc w:val="both"/>
      </w:pPr>
      <w:r>
        <w:t xml:space="preserve">      UserTable userTable,</w:t>
      </w:r>
    </w:p>
    <w:p>
      <w:pPr>
        <w:jc w:val="both"/>
      </w:pPr>
      <w:r>
        <w:t xml:space="preserve">      EarlybirdCluster earlybirdCluster) throws QueryParserException {</w:t>
      </w:r>
    </w:p>
    <w:p>
      <w:pPr>
        <w:jc w:val="both"/>
      </w:pPr>
      <w:r/>
    </w:p>
    <w:p>
      <w:pPr>
        <w:jc w:val="both"/>
      </w:pPr>
      <w:r>
        <w:t xml:space="preserve">    int maxSegmentSize = EarlybirdConfig.getMaxSegmentSize();</w:t>
      </w:r>
    </w:p>
    <w:p>
      <w:pPr>
        <w:jc w:val="both"/>
      </w:pPr>
      <w:r>
        <w:t xml:space="preserve">    CollectorParams collectionParams = new CollectorParams();</w:t>
      </w:r>
    </w:p>
    <w:p>
      <w:pPr>
        <w:jc w:val="both"/>
      </w:pPr>
      <w:r>
        <w:t xml:space="preserve">    collectionParams.setNumResultsToReturn(maxSegmentSize);</w:t>
      </w:r>
    </w:p>
    <w:p>
      <w:pPr>
        <w:jc w:val="both"/>
      </w:pPr>
      <w:r>
        <w:t xml:space="preserve">    CollectorTerminationParams terminationParams = new CollectorTerminationParams();</w:t>
      </w:r>
    </w:p>
    <w:p>
      <w:pPr>
        <w:jc w:val="both"/>
      </w:pPr>
      <w:r>
        <w:t xml:space="preserve">    terminationParams.setMaxHitsToProcess(maxSegmentSize);</w:t>
      </w:r>
    </w:p>
    <w:p>
      <w:pPr>
        <w:jc w:val="both"/>
      </w:pPr>
      <w:r>
        <w:t xml:space="preserve">    collectionParams.setTerminationParams(terminationParams);</w:t>
      </w:r>
    </w:p>
    <w:p>
      <w:pPr>
        <w:jc w:val="both"/>
      </w:pPr>
      <w:r/>
    </w:p>
    <w:p>
      <w:pPr>
        <w:jc w:val="both"/>
      </w:pPr>
      <w:r>
        <w:t xml:space="preserve">    ThriftSearchQuery searchQuery = new ThriftSearchQuery();</w:t>
      </w:r>
    </w:p>
    <w:p>
      <w:pPr>
        <w:jc w:val="both"/>
      </w:pPr>
      <w:r>
        <w:t xml:space="preserve">    searchQuery.setMaxHitsPerUser(maxSegmentSize);</w:t>
      </w:r>
    </w:p>
    <w:p>
      <w:pPr>
        <w:jc w:val="both"/>
      </w:pPr>
      <w:r>
        <w:t xml:space="preserve">    searchQuery.setCollectorParams(collectionParams);</w:t>
      </w:r>
    </w:p>
    <w:p>
      <w:pPr>
        <w:jc w:val="both"/>
      </w:pPr>
      <w:r>
        <w:t xml:space="preserve">    searchQuery.setSerializedQuery(query);</w:t>
      </w:r>
    </w:p>
    <w:p>
      <w:pPr>
        <w:jc w:val="both"/>
      </w:pPr>
      <w:r/>
    </w:p>
    <w:p>
      <w:pPr>
        <w:jc w:val="both"/>
      </w:pPr>
      <w:r>
        <w:t xml:space="preserve">    final SerializedQueryParser parser = new SerializedQueryParser(</w:t>
      </w:r>
    </w:p>
    <w:p>
      <w:pPr>
        <w:jc w:val="both"/>
      </w:pPr>
      <w:r>
        <w:t xml:space="preserve">        EarlybirdConfig.getPenguinVersion());</w:t>
      </w:r>
    </w:p>
    <w:p>
      <w:pPr>
        <w:jc w:val="both"/>
      </w:pPr>
      <w:r/>
    </w:p>
    <w:p>
      <w:pPr>
        <w:jc w:val="both"/>
      </w:pPr>
      <w:r>
        <w:t xml:space="preserve">    Query luceneQuery = parser.parse(query).simplify().accept(</w:t>
      </w:r>
    </w:p>
    <w:p>
      <w:pPr>
        <w:jc w:val="both"/>
      </w:pPr>
      <w:r>
        <w:t xml:space="preserve">        new EarlybirdLuceneQueryVisitor(</w:t>
      </w:r>
    </w:p>
    <w:p>
      <w:pPr>
        <w:jc w:val="both"/>
      </w:pPr>
      <w:r>
        <w:t xml:space="preserve">            queryCacheManager.getIndexConfig().getSchema().getSchemaSnapshot(),</w:t>
      </w:r>
    </w:p>
    <w:p>
      <w:pPr>
        <w:jc w:val="both"/>
      </w:pPr>
      <w:r>
        <w:t xml:space="preserve">            queryCacheManager,</w:t>
      </w:r>
    </w:p>
    <w:p>
      <w:pPr>
        <w:jc w:val="both"/>
      </w:pPr>
      <w:r>
        <w:t xml:space="preserve">            userTable,</w:t>
      </w:r>
    </w:p>
    <w:p>
      <w:pPr>
        <w:jc w:val="both"/>
      </w:pPr>
      <w:r>
        <w:t xml:space="preserve">            queryCacheManager.getUserScrubGeoMap(),</w:t>
      </w:r>
    </w:p>
    <w:p>
      <w:pPr>
        <w:jc w:val="both"/>
      </w:pPr>
      <w:r>
        <w:t xml:space="preserve">            earlybirdCluster,</w:t>
      </w:r>
    </w:p>
    <w:p>
      <w:pPr>
        <w:jc w:val="both"/>
      </w:pPr>
      <w:r>
        <w:t xml:space="preserve">            queryCacheManager.getDecider()));</w:t>
      </w:r>
    </w:p>
    <w:p>
      <w:pPr>
        <w:jc w:val="both"/>
      </w:pPr>
      <w:r>
        <w:t xml:space="preserve">    if (luceneQuery == null) {</w:t>
      </w:r>
    </w:p>
    <w:p>
      <w:pPr>
        <w:jc w:val="both"/>
      </w:pPr>
      <w:r>
        <w:t xml:space="preserve">      throw new QueryParserException("Unable to create lucene query from " + query);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queryPair = new Pair&lt;&gt;(searchQuery, luceneQuery);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sanityCheckFilterName(String filter) throws InvalidEntryException {</w:t>
      </w:r>
    </w:p>
    <w:p>
      <w:pPr>
        <w:jc w:val="both"/>
      </w:pPr>
      <w:r>
        <w:t xml:space="preserve">    if (filter == null || filter.isEmpty()) {</w:t>
      </w:r>
    </w:p>
    <w:p>
      <w:pPr>
        <w:jc w:val="both"/>
      </w:pPr>
      <w:r>
        <w:t xml:space="preserve">      throw new InvalidEntryException("Missing filter name");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(Regex.FILTER_NAME_CHECK.matcher(filter).find()) {</w:t>
      </w:r>
    </w:p>
    <w:p>
      <w:pPr>
        <w:jc w:val="both"/>
      </w:pPr>
      <w:r>
        <w:t xml:space="preserve">      throw new InvalidEntryException(</w:t>
      </w:r>
    </w:p>
    <w:p>
      <w:pPr>
        <w:jc w:val="both"/>
      </w:pPr>
      <w:r>
        <w:t xml:space="preserve">          "Invalid character in filter name. Chars allowed [a-zA-Z_0-9]");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sanityCheckSchedule(List&lt;UpdateInterval&gt; intervals)</w:t>
      </w:r>
    </w:p>
    <w:p>
      <w:pPr>
        <w:jc w:val="both"/>
      </w:pPr>
      <w:r>
        <w:t xml:space="preserve">      throws InvalidEntryException {</w:t>
      </w:r>
    </w:p>
    <w:p>
      <w:pPr>
        <w:jc w:val="both"/>
      </w:pPr>
      <w:r>
        <w:t xml:space="preserve">    // Make sure there's at least 1 interval defined</w:t>
      </w:r>
    </w:p>
    <w:p>
      <w:pPr>
        <w:jc w:val="both"/>
      </w:pPr>
      <w:r>
        <w:t xml:space="preserve">    if (intervals == null || intervals.isEmpty()) {</w:t>
      </w:r>
    </w:p>
    <w:p>
      <w:pPr>
        <w:jc w:val="both"/>
      </w:pPr>
      <w:r>
        <w:t xml:space="preserve">      throw new InvalidEntryException("No schedule defined");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Make sure the first interval starts with segment 0</w:t>
      </w:r>
    </w:p>
    <w:p>
      <w:pPr>
        <w:jc w:val="both"/>
      </w:pPr>
      <w:r>
        <w:t xml:space="preserve">    if (intervals.get(0).getSegment() != 0) {</w:t>
      </w:r>
    </w:p>
    <w:p>
      <w:pPr>
        <w:jc w:val="both"/>
      </w:pPr>
      <w:r>
        <w:t xml:space="preserve">      throw new InvalidEntryException(</w:t>
      </w:r>
    </w:p>
    <w:p>
      <w:pPr>
        <w:jc w:val="both"/>
      </w:pPr>
      <w:r>
        <w:t xml:space="preserve">          "The first interval in the schedule must start from segment 0");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Make sure segments are defined in order, and no segment is defined more than twice</w:t>
      </w:r>
    </w:p>
    <w:p>
      <w:pPr>
        <w:jc w:val="both"/>
      </w:pPr>
      <w:r>
        <w:t xml:space="preserve">    int prevSegment = intervals.get(0).getSegment();</w:t>
      </w:r>
    </w:p>
    <w:p>
      <w:pPr>
        <w:jc w:val="both"/>
      </w:pPr>
      <w:r>
        <w:t xml:space="preserve">    for (int i = 1; i &lt; intervals.size(); ++i) {</w:t>
      </w:r>
    </w:p>
    <w:p>
      <w:pPr>
        <w:jc w:val="both"/>
      </w:pPr>
      <w:r>
        <w:t xml:space="preserve">      int currentSegment = intervals.get(i).getSegment();</w:t>
      </w:r>
    </w:p>
    <w:p>
      <w:pPr>
        <w:jc w:val="both"/>
      </w:pPr>
      <w:r>
        <w:t xml:space="preserve">      if (prevSegment &gt; currentSegment) {</w:t>
      </w:r>
    </w:p>
    <w:p>
      <w:pPr>
        <w:jc w:val="both"/>
      </w:pPr>
      <w:r>
        <w:t xml:space="preserve">        throw new InvalidEntryException("Segment intervals out of order. Segment " + prevSegment</w:t>
      </w:r>
    </w:p>
    <w:p>
      <w:pPr>
        <w:jc w:val="both"/>
      </w:pPr>
      <w:r>
        <w:t xml:space="preserve">            + " is defined before segment " + currentSegment);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(prevSegment == intervals.get(i).getSegment()) {</w:t>
      </w:r>
    </w:p>
    <w:p>
      <w:pPr>
        <w:jc w:val="both"/>
      </w:pPr>
      <w:r>
        <w:t xml:space="preserve">        throw new InvalidEntryException("Segment " + prevSegment + " is defined twice");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prevSegment = currentSegment;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sanityCheck() throws InvalidEntryException {</w:t>
      </w:r>
    </w:p>
    <w:p>
      <w:pPr>
        <w:jc w:val="both"/>
      </w:pPr>
      <w:r>
        <w:t xml:space="preserve">    sanityCheckFilterName(filterName);</w:t>
      </w:r>
    </w:p>
    <w:p>
      <w:pPr>
        <w:jc w:val="both"/>
      </w:pPr>
      <w:r>
        <w:t xml:space="preserve">    if (query == null || query.isEmpty()) {</w:t>
      </w:r>
    </w:p>
    <w:p>
      <w:pPr>
        <w:jc w:val="both"/>
      </w:pPr>
      <w:r>
        <w:t xml:space="preserve">      throw new InvalidEntryException("Missing query");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(resultType == null) {</w:t>
      </w:r>
    </w:p>
    <w:p>
      <w:pPr>
        <w:jc w:val="both"/>
      </w:pPr>
      <w:r>
        <w:t xml:space="preserve">      throw new InvalidEntryException("Missing result type");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(schedule == null || schedule.size() == 0) {</w:t>
      </w:r>
    </w:p>
    <w:p>
      <w:pPr>
        <w:jc w:val="both"/>
      </w:pPr>
      <w:r>
        <w:t xml:space="preserve">      throw new InvalidEntryException("Missing update schedule");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(scheduleMap == null || scheduleMap.size() == 0) {</w:t>
      </w:r>
    </w:p>
    <w:p>
      <w:pPr>
        <w:jc w:val="both"/>
      </w:pPr>
      <w:r>
        <w:t xml:space="preserve">      throw new InvalidEntryException("Missing update schedule map");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return "filterName: [" + getFilterName()</w:t>
      </w:r>
    </w:p>
    <w:p>
      <w:pPr>
        <w:jc w:val="both"/>
      </w:pPr>
      <w:r>
        <w:t xml:space="preserve">        + "] query: [" + getQueryString()</w:t>
      </w:r>
    </w:p>
    <w:p>
      <w:pPr>
        <w:jc w:val="both"/>
      </w:pPr>
      <w:r>
        <w:t xml:space="preserve">        + "] result type [" + getResultSetType()</w:t>
      </w:r>
    </w:p>
    <w:p>
      <w:pPr>
        <w:jc w:val="both"/>
      </w:pPr>
      <w:r>
        <w:t xml:space="preserve">        + "] schedule: " + schedule;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