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java.util.Objects;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org.apache.lucene.search.ConstantScoreScorer;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com.twitter.search.core.earlybird.index.QueryCacheResultForSegment;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 to iterate QueryCache result (the cache)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CachedFilterQuery extends Query {</w:t>
      </w:r>
    </w:p>
    <w:p>
      <w:pPr>
        <w:jc w:val="both"/>
      </w:pPr>
      <w:r>
        <w:t xml:space="preserve">  private static final String STAT_PREFIX = "querycache_serving_";</w:t>
      </w:r>
    </w:p>
    <w:p>
      <w:pPr>
        <w:jc w:val="both"/>
      </w:pPr>
      <w:r>
        <w:t xml:space="preserve">  private static final SearchCounter REWRITE_CALLS = SearchCounter.export(</w:t>
      </w:r>
    </w:p>
    <w:p>
      <w:pPr>
        <w:jc w:val="both"/>
      </w:pPr>
      <w:r>
        <w:t xml:space="preserve">      STAT_PREFIX + "rewrite_calls");</w:t>
      </w:r>
    </w:p>
    <w:p>
      <w:pPr>
        <w:jc w:val="both"/>
      </w:pPr>
      <w:r>
        <w:t xml:space="preserve">  private static final SearchCounter NO_CACHE_FOUND = SearchCounter.export(</w:t>
      </w:r>
    </w:p>
    <w:p>
      <w:pPr>
        <w:jc w:val="both"/>
      </w:pPr>
      <w:r>
        <w:t xml:space="preserve">      STAT_PREFIX + "no_cache_found");</w:t>
      </w:r>
    </w:p>
    <w:p>
      <w:pPr>
        <w:jc w:val="both"/>
      </w:pPr>
      <w:r>
        <w:t xml:space="preserve">  private static final SearchCounter USED_CACHE_AND_FRESH_DOCS = SearchCounter.export(</w:t>
      </w:r>
    </w:p>
    <w:p>
      <w:pPr>
        <w:jc w:val="both"/>
      </w:pPr>
      <w:r>
        <w:t xml:space="preserve">      STAT_PREFIX + "used_cache_and_fresh_docs");</w:t>
      </w:r>
    </w:p>
    <w:p>
      <w:pPr>
        <w:jc w:val="both"/>
      </w:pPr>
      <w:r>
        <w:t xml:space="preserve">  private static final SearchCounter USED_CACHE_ONLY = SearchCounter.export(</w:t>
      </w:r>
    </w:p>
    <w:p>
      <w:pPr>
        <w:jc w:val="both"/>
      </w:pPr>
      <w:r>
        <w:t xml:space="preserve">      STAT_PREFIX + "used_cache_only");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public static class NoSuchFilterException extends Exception {</w:t>
      </w:r>
    </w:p>
    <w:p>
      <w:pPr>
        <w:jc w:val="both"/>
      </w:pPr>
      <w:r>
        <w:t xml:space="preserve">    NoSuchFilterException(String filterName) {</w:t>
      </w:r>
    </w:p>
    <w:p>
      <w:pPr>
        <w:jc w:val="both"/>
      </w:pPr>
      <w:r>
        <w:t xml:space="preserve">      super("Filter [" + filterName + "] does not exists");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class CachedResultQuery extends Query {</w:t>
      </w:r>
    </w:p>
    <w:p>
      <w:pPr>
        <w:jc w:val="both"/>
      </w:pPr>
      <w:r>
        <w:t xml:space="preserve">    private final QueryCacheResultForSegment cachedResult;</w:t>
      </w:r>
    </w:p>
    <w:p>
      <w:pPr>
        <w:jc w:val="both"/>
      </w:pPr>
      <w:r/>
    </w:p>
    <w:p>
      <w:pPr>
        <w:jc w:val="both"/>
      </w:pPr>
      <w:r>
        <w:t xml:space="preserve">    public CachedResultQuery(QueryCacheResultForSegment cachedResult) {</w:t>
      </w:r>
    </w:p>
    <w:p>
      <w:pPr>
        <w:jc w:val="both"/>
      </w:pPr>
      <w:r>
        <w:t xml:space="preserve">      this.cachedResult = cachedResult;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Weight createWeight(IndexSearcher searcher, ScoreMode scoreMode, float boost) {</w:t>
      </w:r>
    </w:p>
    <w:p>
      <w:pPr>
        <w:jc w:val="both"/>
      </w:pPr>
      <w:r>
        <w:t xml:space="preserve">      return new DefaultFilterWeight(this)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DocIdSetIterator getDocIdSetIterator(LeafReaderContext context)</w:t>
      </w:r>
    </w:p>
    <w:p>
      <w:pPr>
        <w:jc w:val="both"/>
      </w:pPr>
      <w:r>
        <w:t xml:space="preserve">            throws IOException {</w:t>
      </w:r>
    </w:p>
    <w:p>
      <w:pPr>
        <w:jc w:val="both"/>
      </w:pPr>
      <w:r>
        <w:t xml:space="preserve">          return cachedResult.getDocIdSet().iterator();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hashCode() {</w:t>
      </w:r>
    </w:p>
    <w:p>
      <w:pPr>
        <w:jc w:val="both"/>
      </w:pPr>
      <w:r>
        <w:t xml:space="preserve">      return cachedResult == null ? 0 : cachedResult.hashCode();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equals(Object obj) {</w:t>
      </w:r>
    </w:p>
    <w:p>
      <w:pPr>
        <w:jc w:val="both"/>
      </w:pPr>
      <w:r>
        <w:t xml:space="preserve">      if (!(obj instanceof CachedResultQuery))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CachedResultQuery query = (CachedResultQuery) obj;</w:t>
      </w:r>
    </w:p>
    <w:p>
      <w:pPr>
        <w:jc w:val="both"/>
      </w:pPr>
      <w:r>
        <w:t xml:space="preserve">      return Objects.equals(cachedResult, query.cachedResult);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toString(String field) {</w:t>
      </w:r>
    </w:p>
    <w:p>
      <w:pPr>
        <w:jc w:val="both"/>
      </w:pPr>
      <w:r>
        <w:t xml:space="preserve">      return "CACHED_RESULT";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class CachedResultAndFreshDocsQuery extends Query {</w:t>
      </w:r>
    </w:p>
    <w:p>
      <w:pPr>
        <w:jc w:val="both"/>
      </w:pPr>
      <w:r>
        <w:t xml:space="preserve">    private final Query cacheLuceneQuery;</w:t>
      </w:r>
    </w:p>
    <w:p>
      <w:pPr>
        <w:jc w:val="both"/>
      </w:pPr>
      <w:r>
        <w:t xml:space="preserve">    private final QueryCacheResultForSegment cachedResult;</w:t>
      </w:r>
    </w:p>
    <w:p>
      <w:pPr>
        <w:jc w:val="both"/>
      </w:pPr>
      <w:r/>
    </w:p>
    <w:p>
      <w:pPr>
        <w:jc w:val="both"/>
      </w:pPr>
      <w:r>
        <w:t xml:space="preserve">    public CachedResultAndFreshDocsQuery(</w:t>
      </w:r>
    </w:p>
    <w:p>
      <w:pPr>
        <w:jc w:val="both"/>
      </w:pPr>
      <w:r>
        <w:t xml:space="preserve">        Query cacheLuceneQuery, QueryCacheResultForSegment cachedResult) {</w:t>
      </w:r>
    </w:p>
    <w:p>
      <w:pPr>
        <w:jc w:val="both"/>
      </w:pPr>
      <w:r>
        <w:t xml:space="preserve">      this.cacheLuceneQuery = cacheLuceneQuery;</w:t>
      </w:r>
    </w:p>
    <w:p>
      <w:pPr>
        <w:jc w:val="both"/>
      </w:pPr>
      <w:r>
        <w:t xml:space="preserve">      this.cachedResult = cachedResult;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Weight createWeight(IndexSearcher searcher, ScoreMode scoreMode, float boost) {</w:t>
      </w:r>
    </w:p>
    <w:p>
      <w:pPr>
        <w:jc w:val="both"/>
      </w:pPr>
      <w:r>
        <w:t xml:space="preserve">      return new Weight(this)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void extractTerms(Set&lt;Term&gt; terms) {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Explanation explain(LeafReaderContext context, int doc) throws IOException {</w:t>
      </w:r>
    </w:p>
    <w:p>
      <w:pPr>
        <w:jc w:val="both"/>
      </w:pPr>
      <w:r>
        <w:t xml:space="preserve">          Scorer scorer = scorer(context);</w:t>
      </w:r>
    </w:p>
    <w:p>
      <w:pPr>
        <w:jc w:val="both"/>
      </w:pPr>
      <w:r>
        <w:t xml:space="preserve">          if ((scorer != null) &amp;&amp; (scorer.iterator().advance(doc) == doc)) {</w:t>
      </w:r>
    </w:p>
    <w:p>
      <w:pPr>
        <w:jc w:val="both"/>
      </w:pPr>
      <w:r>
        <w:t xml:space="preserve">            return Explanation.match(0f, "Match on id " + doc);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Explanation.match(0f, "No match on id " + doc);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Scorer scorer(LeafReaderContext context) throws IOException {</w:t>
      </w:r>
    </w:p>
    <w:p>
      <w:pPr>
        <w:jc w:val="both"/>
      </w:pPr>
      <w:r>
        <w:t xml:space="preserve">          Weight luceneWeight;</w:t>
      </w:r>
    </w:p>
    <w:p>
      <w:pPr>
        <w:jc w:val="both"/>
      </w:pPr>
      <w:r>
        <w:t xml:space="preserve">          try  {</w:t>
      </w:r>
    </w:p>
    <w:p>
      <w:pPr>
        <w:jc w:val="both"/>
      </w:pPr>
      <w:r>
        <w:t xml:space="preserve">            luceneWeight = cacheLuceneQuery.createWeight(searcher, scoreMode, boost);</w:t>
      </w:r>
    </w:p>
    <w:p>
      <w:pPr>
        <w:jc w:val="both"/>
      </w:pPr>
      <w:r>
        <w:t xml:space="preserve">          } catch (UnsupportedOperationException e) {</w:t>
      </w:r>
    </w:p>
    <w:p>
      <w:pPr>
        <w:jc w:val="both"/>
      </w:pPr>
      <w:r>
        <w:t xml:space="preserve">            // Some queries do not support weights. This is fine, it simply means the query has</w:t>
      </w:r>
    </w:p>
    <w:p>
      <w:pPr>
        <w:jc w:val="both"/>
      </w:pPr>
      <w:r>
        <w:t xml:space="preserve">            // no docs, and means the same thing as a null scorer.</w:t>
      </w:r>
    </w:p>
    <w:p>
      <w:pPr>
        <w:jc w:val="both"/>
      </w:pPr>
      <w:r>
        <w:t xml:space="preserve">            return null;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Scorer luceneScorer = luceneWeight.scorer(context);</w:t>
      </w:r>
    </w:p>
    <w:p>
      <w:pPr>
        <w:jc w:val="both"/>
      </w:pPr>
      <w:r>
        <w:t xml:space="preserve">          if (luceneScorer == null) {</w:t>
      </w:r>
    </w:p>
    <w:p>
      <w:pPr>
        <w:jc w:val="both"/>
      </w:pPr>
      <w:r>
        <w:t xml:space="preserve">            return null;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DocIdSetIterator iterator = new CachedResultDocIdSetIterator(</w:t>
      </w:r>
    </w:p>
    <w:p>
      <w:pPr>
        <w:jc w:val="both"/>
      </w:pPr>
      <w:r>
        <w:t xml:space="preserve">              cachedResult.getSmallestDocID(),</w:t>
      </w:r>
    </w:p>
    <w:p>
      <w:pPr>
        <w:jc w:val="both"/>
      </w:pPr>
      <w:r>
        <w:t xml:space="preserve">              luceneScorer.iterator(),</w:t>
      </w:r>
    </w:p>
    <w:p>
      <w:pPr>
        <w:jc w:val="both"/>
      </w:pPr>
      <w:r>
        <w:t xml:space="preserve">              cachedResult.getDocIdSet().iterator());</w:t>
      </w:r>
    </w:p>
    <w:p>
      <w:pPr>
        <w:jc w:val="both"/>
      </w:pPr>
      <w:r>
        <w:t xml:space="preserve">          return new ConstantScoreScorer(luceneWeight, 0.0f, scoreMode, iterator);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boolean isCacheable(LeafReaderContext ctx) {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hashCode() {</w:t>
      </w:r>
    </w:p>
    <w:p>
      <w:pPr>
        <w:jc w:val="both"/>
      </w:pPr>
      <w:r>
        <w:t xml:space="preserve">      return (cacheLuceneQuery == null ? 0 : cacheLuceneQuery.hashCode()) * 13</w:t>
      </w:r>
    </w:p>
    <w:p>
      <w:pPr>
        <w:jc w:val="both"/>
      </w:pPr>
      <w:r>
        <w:t xml:space="preserve">          + (cachedResult == null ? 0 : cachedResult.hashCode());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equals(Object obj) {</w:t>
      </w:r>
    </w:p>
    <w:p>
      <w:pPr>
        <w:jc w:val="both"/>
      </w:pPr>
      <w:r>
        <w:t xml:space="preserve">      if (!(obj instanceof CachedResultAndFreshDocsQuery))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CachedResultAndFreshDocsQuery query = (CachedResultAndFreshDocsQuery) obj;</w:t>
      </w:r>
    </w:p>
    <w:p>
      <w:pPr>
        <w:jc w:val="both"/>
      </w:pPr>
      <w:r>
        <w:t xml:space="preserve">      return Objects.equals(cacheLuceneQuery, query.cacheLuceneQuery)</w:t>
      </w:r>
    </w:p>
    <w:p>
      <w:pPr>
        <w:jc w:val="both"/>
      </w:pPr>
      <w:r>
        <w:t xml:space="preserve">          &amp;&amp; Objects.equals(cachedResult, query.cachedResult);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toString(String field) {</w:t>
      </w:r>
    </w:p>
    <w:p>
      <w:pPr>
        <w:jc w:val="both"/>
      </w:pPr>
      <w:r>
        <w:t xml:space="preserve">      return "CACHED_RESULT_AND_FRESH_DOCS";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Query DUMMY_FILTER = wrapFilter(new Query()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Weight createWeight(IndexSearcher searcher, ScoreMode scoreMode, float boost) {</w:t>
      </w:r>
    </w:p>
    <w:p>
      <w:pPr>
        <w:jc w:val="both"/>
      </w:pPr>
      <w:r>
        <w:t xml:space="preserve">      return new DefaultFilterWeight(this)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DocIdSetIterator getDocIdSetIterator(LeafReaderContext context) {</w:t>
      </w:r>
    </w:p>
    <w:p>
      <w:pPr>
        <w:jc w:val="both"/>
      </w:pPr>
      <w:r>
        <w:t xml:space="preserve">          return null;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hashCode() {</w:t>
      </w:r>
    </w:p>
    <w:p>
      <w:pPr>
        <w:jc w:val="both"/>
      </w:pPr>
      <w:r>
        <w:t xml:space="preserve">      return System.identityHashCode(this);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equals(Object obj) {</w:t>
      </w:r>
    </w:p>
    <w:p>
      <w:pPr>
        <w:jc w:val="both"/>
      </w:pPr>
      <w:r>
        <w:t xml:space="preserve">      return this == obj;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toString(String field) {</w:t>
      </w:r>
    </w:p>
    <w:p>
      <w:pPr>
        <w:jc w:val="both"/>
      </w:pPr>
      <w:r>
        <w:t xml:space="preserve">      return "DUMMY_FILTER";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});</w:t>
      </w:r>
    </w:p>
    <w:p>
      <w:pPr>
        <w:jc w:val="both"/>
      </w:pPr>
      <w:r/>
    </w:p>
    <w:p>
      <w:pPr>
        <w:jc w:val="both"/>
      </w:pPr>
      <w:r>
        <w:t xml:space="preserve">  private final QueryCacheFilter queryCacheFilter;</w:t>
      </w:r>
    </w:p>
    <w:p>
      <w:pPr>
        <w:jc w:val="both"/>
      </w:pPr>
      <w:r/>
    </w:p>
    <w:p>
      <w:pPr>
        <w:jc w:val="both"/>
      </w:pPr>
      <w:r>
        <w:t xml:space="preserve">  // Lucene Query used to fill the cache</w:t>
      </w:r>
    </w:p>
    <w:p>
      <w:pPr>
        <w:jc w:val="both"/>
      </w:pPr>
      <w:r>
        <w:t xml:space="preserve">  private final Query cacheLuceneQuery;</w:t>
      </w:r>
    </w:p>
    <w:p>
      <w:pPr>
        <w:jc w:val="both"/>
      </w:pPr>
      <w:r/>
    </w:p>
    <w:p>
      <w:pPr>
        <w:jc w:val="both"/>
      </w:pPr>
      <w:r>
        <w:t xml:space="preserve">  public static Query getCachedFilterQuery(String filterName, QueryCacheManager queryCacheManager)</w:t>
      </w:r>
    </w:p>
    <w:p>
      <w:pPr>
        <w:jc w:val="both"/>
      </w:pPr>
      <w:r>
        <w:t xml:space="preserve">      throws NoSuchFilterException {</w:t>
      </w:r>
    </w:p>
    <w:p>
      <w:pPr>
        <w:jc w:val="both"/>
      </w:pPr>
      <w:r>
        <w:t xml:space="preserve">    return wrapFilter(new CachedFilterQuery(filterName, queryCacheManager));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Query wrapFilter(Query filter)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.add(filter,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CachedFilterQuery(String filterName, QueryCacheManager queryCacheManager)</w:t>
      </w:r>
    </w:p>
    <w:p>
      <w:pPr>
        <w:jc w:val="both"/>
      </w:pPr>
      <w:r>
        <w:t xml:space="preserve">      throws NoSuchFilterException {</w:t>
      </w:r>
    </w:p>
    <w:p>
      <w:pPr>
        <w:jc w:val="both"/>
      </w:pPr>
      <w:r>
        <w:t xml:space="preserve">    queryCacheFilter = queryCacheManager.getFilter(filterName);</w:t>
      </w:r>
    </w:p>
    <w:p>
      <w:pPr>
        <w:jc w:val="both"/>
      </w:pPr>
      <w:r>
        <w:t xml:space="preserve">    if (queryCacheFilter == null) {</w:t>
      </w:r>
    </w:p>
    <w:p>
      <w:pPr>
        <w:jc w:val="both"/>
      </w:pPr>
      <w:r>
        <w:t xml:space="preserve">      throw new NoSuchFilterException(filterName);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queryCacheFilter.incrementUsageStat();</w:t>
      </w:r>
    </w:p>
    <w:p>
      <w:pPr>
        <w:jc w:val="both"/>
      </w:pPr>
      <w:r/>
    </w:p>
    <w:p>
      <w:pPr>
        <w:jc w:val="both"/>
      </w:pPr>
      <w:r>
        <w:t xml:space="preserve">    // retrieve the query that was used to populate the cache</w:t>
      </w:r>
    </w:p>
    <w:p>
      <w:pPr>
        <w:jc w:val="both"/>
      </w:pPr>
      <w:r>
        <w:t xml:space="preserve">    cacheLuceneQuery = queryCacheFilter.getLuceneQuery();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query base on the cache situation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rewrite(IndexReader reader) {</w:t>
      </w:r>
    </w:p>
    <w:p>
      <w:pPr>
        <w:jc w:val="both"/>
      </w:pPr>
      <w:r>
        <w:t xml:space="preserve">    EarlybirdIndexSegmentAtomicReader twitterReader = (EarlybirdIndexSegmentAtomicReader) reader;</w:t>
      </w:r>
    </w:p>
    <w:p>
      <w:pPr>
        <w:jc w:val="both"/>
      </w:pPr>
      <w:r>
        <w:t xml:space="preserve">    QueryCacheResultForSegment cachedResult =</w:t>
      </w:r>
    </w:p>
    <w:p>
      <w:pPr>
        <w:jc w:val="both"/>
      </w:pPr>
      <w:r>
        <w:t xml:space="preserve">        twitterReader.getSegmentData().getQueryCacheResult(queryCacheFilter.getFilterName());</w:t>
      </w:r>
    </w:p>
    <w:p>
      <w:pPr>
        <w:jc w:val="both"/>
      </w:pPr>
      <w:r>
        <w:t xml:space="preserve">    REWRITE_CALLS.increment();</w:t>
      </w:r>
    </w:p>
    <w:p>
      <w:pPr>
        <w:jc w:val="both"/>
      </w:pPr>
      <w:r/>
    </w:p>
    <w:p>
      <w:pPr>
        <w:jc w:val="both"/>
      </w:pPr>
      <w:r>
        <w:t xml:space="preserve">    if (cachedResult == null || cachedResult.getSmallestDocID() == -1) {</w:t>
      </w:r>
    </w:p>
    <w:p>
      <w:pPr>
        <w:jc w:val="both"/>
      </w:pPr>
      <w:r>
        <w:t xml:space="preserve">      // No cached result, or cache has never been updated</w:t>
      </w:r>
    </w:p>
    <w:p>
      <w:pPr>
        <w:jc w:val="both"/>
      </w:pPr>
      <w:r>
        <w:t xml:space="preserve">      // This happens to the newly created segment, between the segment creation and first</w:t>
      </w:r>
    </w:p>
    <w:p>
      <w:pPr>
        <w:jc w:val="both"/>
      </w:pPr>
      <w:r>
        <w:t xml:space="preserve">      // query cache update</w:t>
      </w:r>
    </w:p>
    <w:p>
      <w:pPr>
        <w:jc w:val="both"/>
      </w:pPr>
      <w:r>
        <w:t xml:space="preserve">      NO_CACHE_FOUND.increment();</w:t>
      </w:r>
    </w:p>
    <w:p>
      <w:pPr>
        <w:jc w:val="both"/>
      </w:pPr>
      <w:r/>
    </w:p>
    <w:p>
      <w:pPr>
        <w:jc w:val="both"/>
      </w:pPr>
      <w:r>
        <w:t xml:space="preserve">      if (queryCacheFilter.getCacheModeOnly()) {</w:t>
      </w:r>
    </w:p>
    <w:p>
      <w:pPr>
        <w:jc w:val="both"/>
      </w:pPr>
      <w:r>
        <w:t xml:space="preserve">        // since this query cache filter allows cache mode only, we return a query that</w:t>
      </w:r>
    </w:p>
    <w:p>
      <w:pPr>
        <w:jc w:val="both"/>
      </w:pPr>
      <w:r>
        <w:t xml:space="preserve">        // matches no doc</w:t>
      </w:r>
    </w:p>
    <w:p>
      <w:pPr>
        <w:jc w:val="both"/>
      </w:pPr>
      <w:r>
        <w:t xml:space="preserve">        return DUMMY_FILTER;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wrapFilter(cacheLuceneQuery);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(!queryCacheFilter.getCacheModeOnly() &amp;&amp; // is this a cache mode only filter?</w:t>
      </w:r>
    </w:p>
    <w:p>
      <w:pPr>
        <w:jc w:val="both"/>
      </w:pPr>
      <w:r>
        <w:t xml:space="preserve">        // the following check is only necessary for the realtime segment, which</w:t>
      </w:r>
    </w:p>
    <w:p>
      <w:pPr>
        <w:jc w:val="both"/>
      </w:pPr>
      <w:r>
        <w:t xml:space="preserve">        // grows. Since we decrement docIds in the realtime segment, a reader</w:t>
      </w:r>
    </w:p>
    <w:p>
      <w:pPr>
        <w:jc w:val="both"/>
      </w:pPr>
      <w:r>
        <w:t xml:space="preserve">        // having a smallestDocID less than the one in the cachedResult indicates</w:t>
      </w:r>
    </w:p>
    <w:p>
      <w:pPr>
        <w:jc w:val="both"/>
      </w:pPr>
      <w:r>
        <w:t xml:space="preserve">        // that the segment/reader has new documents.</w:t>
      </w:r>
    </w:p>
    <w:p>
      <w:pPr>
        <w:jc w:val="both"/>
      </w:pPr>
      <w:r>
        <w:t xml:space="preserve">        cachedResult.getSmallestDocID() &gt; twitterReader.getSmallestDocID()) {</w:t>
      </w:r>
    </w:p>
    <w:p>
      <w:pPr>
        <w:jc w:val="both"/>
      </w:pPr>
      <w:r>
        <w:t xml:space="preserve">      // The segment has more documents than the cached result. IOW, there are new</w:t>
      </w:r>
    </w:p>
    <w:p>
      <w:pPr>
        <w:jc w:val="both"/>
      </w:pPr>
      <w:r>
        <w:t xml:space="preserve">      // documents that are not cached. This happens to latest segment that we're indexing to.</w:t>
      </w:r>
    </w:p>
    <w:p>
      <w:pPr>
        <w:jc w:val="both"/>
      </w:pPr>
      <w:r>
        <w:t xml:space="preserve">      USED_CACHE_AND_FRESH_DOCS.increment();</w:t>
      </w:r>
    </w:p>
    <w:p>
      <w:pPr>
        <w:jc w:val="both"/>
      </w:pPr>
      <w:r>
        <w:t xml:space="preserve">      return wrapFilter(new CachedResultAndFreshDocsQuery(cacheLuceneQuery, cachedResult));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segment has not grown since the cache was last updated.</w:t>
      </w:r>
    </w:p>
    <w:p>
      <w:pPr>
        <w:jc w:val="both"/>
      </w:pPr>
      <w:r>
        <w:t xml:space="preserve">    // This happens mostly to old segments that we're no longer indexing to.</w:t>
      </w:r>
    </w:p>
    <w:p>
      <w:pPr>
        <w:jc w:val="both"/>
      </w:pPr>
      <w:r>
        <w:t xml:space="preserve">    USED_CACHE_ONLY.increment();</w:t>
      </w:r>
    </w:p>
    <w:p>
      <w:pPr>
        <w:jc w:val="both"/>
      </w:pPr>
      <w:r>
        <w:t xml:space="preserve">    return wrapFilter(new CachedResultQuery(cachedResult));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final Weight luceneWeight = cacheLuceneQuery.createWeight(searcher, scoreMode, boost);</w:t>
      </w:r>
    </w:p>
    <w:p>
      <w:pPr>
        <w:jc w:val="both"/>
      </w:pPr>
      <w:r/>
    </w:p>
    <w:p>
      <w:pPr>
        <w:jc w:val="both"/>
      </w:pPr>
      <w:r>
        <w:t xml:space="preserve">    return new 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Scorer scorer(LeafReaderContext context) throws IOException {</w:t>
      </w:r>
    </w:p>
    <w:p>
      <w:pPr>
        <w:jc w:val="both"/>
      </w:pPr>
      <w:r>
        <w:t xml:space="preserve">        return luceneWeight.scorer(context);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extractTerms(Set&lt;Term&gt; terms) {</w:t>
      </w:r>
    </w:p>
    <w:p>
      <w:pPr>
        <w:jc w:val="both"/>
      </w:pPr>
      <w:r>
        <w:t xml:space="preserve">        luceneWeight.extractTerms(terms);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Explanation explain(LeafReaderContext context, int doc) throws IOException {</w:t>
      </w:r>
    </w:p>
    <w:p>
      <w:pPr>
        <w:jc w:val="both"/>
      </w:pPr>
      <w:r>
        <w:t xml:space="preserve">        return luceneWeight.explain(context, doc);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isCacheable(LeafReaderContext ctx) {</w:t>
      </w:r>
    </w:p>
    <w:p>
      <w:pPr>
        <w:jc w:val="both"/>
      </w:pPr>
      <w:r>
        <w:t xml:space="preserve">        return luceneWeight.isCacheable(ctx);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cacheLuceneQuery == null ? 0 : cacheLuceneQuery.hashCode();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CachedFilterQuery))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CachedFilterQuery filter = (CachedFilterQuery) obj;</w:t>
      </w:r>
    </w:p>
    <w:p>
      <w:pPr>
        <w:jc w:val="both"/>
      </w:pPr>
      <w:r>
        <w:t xml:space="preserve">    return Objects.equals(cacheLuceneQuery, filter.cacheLuceneQuery);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s) {</w:t>
      </w:r>
    </w:p>
    <w:p>
      <w:pPr>
        <w:jc w:val="both"/>
      </w:pPr>
      <w:r>
        <w:t xml:space="preserve">    return "CachedFilterQuery[" + queryCacheFilter.getFilterName() + "]";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