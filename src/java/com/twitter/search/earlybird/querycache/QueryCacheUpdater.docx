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com.twitter.search.earlybird.querycache;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java.util.concurrent.ScheduledExecutorService;</w:t>
      </w:r>
    </w:p>
    <w:p>
      <w:pPr>
        <w:jc w:val="both"/>
      </w:pPr>
      <w:r>
        <w:t>import java.util.concurrent.ScheduledFuture;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com.twitter.search.earlybird.factory.QueryCacheUpdaterScheduledExecutorService;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com.twitter.search.earlybird.util.PeriodicActionParams;</w:t>
      </w:r>
    </w:p>
    <w:p>
      <w:pPr>
        <w:jc w:val="both"/>
      </w:pPr>
      <w:r>
        <w:t>import com.twitter.search.earlybird.util.ScheduledExecutorManager;</w:t>
      </w:r>
    </w:p>
    <w:p>
      <w:pPr>
        <w:jc w:val="both"/>
      </w:pPr>
      <w:r>
        <w:t>import com.twitter.search.earlybird.util.ShutdownWaitTimeParams;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Class to manage the scheduler service and all the update tasks. Through this</w:t>
      </w:r>
    </w:p>
    <w:p>
      <w:pPr>
        <w:jc w:val="both"/>
      </w:pPr>
      <w:r>
        <w:t xml:space="preserve"> * class, update tasks are created and scheduled, canceled and removed.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is not thread-safe.</w:t>
      </w:r>
    </w:p>
    <w:p>
      <w:pPr>
        <w:jc w:val="both"/>
      </w:pPr>
      <w:r>
        <w:t xml:space="preserve"> */</w:t>
      </w:r>
    </w:p>
    <w:p>
      <w:pPr>
        <w:jc w:val="both"/>
      </w:pPr>
      <w:r>
        <w:t>@VisibleForTesting</w:t>
      </w:r>
    </w:p>
    <w:p>
      <w:pPr>
        <w:jc w:val="both"/>
      </w:pPr>
      <w:r>
        <w:t>final class QueryCacheUpdater extends ScheduledExecutorManager {</w:t>
      </w:r>
    </w:p>
    <w:p>
      <w:pPr>
        <w:jc w:val="both"/>
      </w:pPr>
      <w:r>
        <w:t xml:space="preserve">  private static final Logger LOG = LoggerFactory.getLogger(QueryCacheUpdater.class);</w:t>
      </w:r>
    </w:p>
    <w:p>
      <w:pPr>
        <w:jc w:val="both"/>
      </w:pPr>
      <w:r/>
    </w:p>
    <w:p>
      <w:pPr>
        <w:jc w:val="both"/>
      </w:pPr>
      <w:r>
        <w:t xml:space="preserve">  private final List&lt;Task&gt; tasks;</w:t>
      </w:r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UserTable userTable;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class Task {</w:t>
      </w:r>
    </w:p>
    <w:p>
      <w:pPr>
        <w:jc w:val="both"/>
      </w:pPr>
      <w:r>
        <w:t xml:space="preserve">    @VisibleForTesting public final QueryCacheUpdateTask updateTask;</w:t>
      </w:r>
    </w:p>
    <w:p>
      <w:pPr>
        <w:jc w:val="both"/>
      </w:pPr>
      <w:r>
        <w:t xml:space="preserve">    @VisibleForTesting public final ScheduledFuture future;</w:t>
      </w:r>
    </w:p>
    <w:p>
      <w:pPr>
        <w:jc w:val="both"/>
      </w:pPr>
      <w:r/>
    </w:p>
    <w:p>
      <w:pPr>
        <w:jc w:val="both"/>
      </w:pPr>
      <w:r>
        <w:t xml:space="preserve">    private Task(QueryCacheUpdateTask updateTask, ScheduledFuture future) {</w:t>
      </w:r>
    </w:p>
    <w:p>
      <w:pPr>
        <w:jc w:val="both"/>
      </w:pPr>
      <w:r>
        <w:t xml:space="preserve">      this.updateTask = updateTask;</w:t>
      </w:r>
    </w:p>
    <w:p>
      <w:pPr>
        <w:jc w:val="both"/>
      </w:pPr>
      <w:r>
        <w:t xml:space="preserve">      this.future = future;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QueryCacheUpdater(Collection&lt;QueryCacheFilter&gt; cacheFilters,</w:t>
      </w:r>
    </w:p>
    <w:p>
      <w:pPr>
        <w:jc w:val="both"/>
      </w:pPr>
      <w:r>
        <w:t xml:space="preserve">                           ScheduledExecutorServiceFactory updaterScheduledExecutorServiceFactory,</w:t>
      </w:r>
    </w:p>
    <w:p>
      <w:pPr>
        <w:jc w:val="both"/>
      </w:pPr>
      <w:r>
        <w:t xml:space="preserve">                           UserTable userTable,</w:t>
      </w:r>
    </w:p>
    <w:p>
      <w:pPr>
        <w:jc w:val="both"/>
      </w:pPr>
      <w:r>
        <w:t xml:space="preserve">                           SearchStatsReceiver searchStatsReceiver,</w:t>
      </w:r>
    </w:p>
    <w:p>
      <w:pPr>
        <w:jc w:val="both"/>
      </w:pPr>
      <w:r>
        <w:t xml:space="preserve">                           EarlybirdSearcherStats searcherStats,</w:t>
      </w:r>
    </w:p>
    <w:p>
      <w:pPr>
        <w:jc w:val="both"/>
      </w:pPr>
      <w:r>
        <w:t xml:space="preserve">                           Decider decider,</w:t>
      </w:r>
    </w:p>
    <w:p>
      <w:pPr>
        <w:jc w:val="both"/>
      </w:pPr>
      <w:r>
        <w:t xml:space="preserve">                           CriticalExceptionHandler criticalExceptionHandler,</w:t>
      </w:r>
    </w:p>
    <w:p>
      <w:pPr>
        <w:jc w:val="both"/>
      </w:pPr>
      <w:r>
        <w:t xml:space="preserve">                           Clock clock) {</w:t>
      </w:r>
    </w:p>
    <w:p>
      <w:pPr>
        <w:jc w:val="both"/>
      </w:pPr>
      <w:r>
        <w:t xml:space="preserve">    super(updaterScheduledExecutorServiceFactory.build("QueryCacheUpdateThread-%d", true),</w:t>
      </w:r>
    </w:p>
    <w:p>
      <w:pPr>
        <w:jc w:val="both"/>
      </w:pPr>
      <w:r>
        <w:t xml:space="preserve">        ShutdownWaitTimeParams.immediately(), searchStatsReceiver,</w:t>
      </w:r>
    </w:p>
    <w:p>
      <w:pPr>
        <w:jc w:val="both"/>
      </w:pPr>
      <w:r>
        <w:t xml:space="preserve">        criticalExceptionHandler, clock);</w:t>
      </w:r>
    </w:p>
    <w:p>
      <w:pPr>
        <w:jc w:val="both"/>
      </w:pPr>
      <w:r>
        <w:t xml:space="preserve">    Preconditions.checkNotNull(cacheFilters);</w:t>
      </w:r>
    </w:p>
    <w:p>
      <w:pPr>
        <w:jc w:val="both"/>
      </w:pPr>
      <w:r>
        <w:t xml:space="preserve">    Preconditions.checkArgument(getExecutor() instanceof QueryCacheUpdaterScheduledExecutorService,</w:t>
      </w:r>
    </w:p>
    <w:p>
      <w:pPr>
        <w:jc w:val="both"/>
      </w:pPr>
      <w:r>
        <w:t xml:space="preserve">        getExecutor().getClass());</w:t>
      </w:r>
    </w:p>
    <w:p>
      <w:pPr>
        <w:jc w:val="both"/>
      </w:pPr>
      <w:r/>
    </w:p>
    <w:p>
      <w:pPr>
        <w:jc w:val="both"/>
      </w:pPr>
      <w:r>
        <w:t xml:space="preserve">    this.searcherStats = searcherStats;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this.userTable = userTable;</w:t>
      </w:r>
    </w:p>
    <w:p>
      <w:pPr>
        <w:jc w:val="both"/>
      </w:pPr>
      <w:r>
        <w:t xml:space="preserve">    this.clock = clock;</w:t>
      </w:r>
    </w:p>
    <w:p>
      <w:pPr>
        <w:jc w:val="both"/>
      </w:pPr>
      <w:r/>
    </w:p>
    <w:p>
      <w:pPr>
        <w:jc w:val="both"/>
      </w:pPr>
      <w:r>
        <w:t xml:space="preserve">    shouldLog = false;</w:t>
      </w:r>
    </w:p>
    <w:p>
      <w:pPr>
        <w:jc w:val="both"/>
      </w:pPr>
      <w:r>
        <w:t xml:space="preserve">    // One update task per &lt;query, segment&gt;</w:t>
      </w:r>
    </w:p>
    <w:p>
      <w:pPr>
        <w:jc w:val="both"/>
      </w:pPr>
      <w:r>
        <w:t xml:space="preserve">    tasks = Lists.newArrayListWithCapacity(cacheFilters.size() * 20);</w:t>
      </w:r>
    </w:p>
    <w:p>
      <w:pPr>
        <w:jc w:val="both"/>
      </w:pPr>
      <w:r/>
    </w:p>
    <w:p>
      <w:pPr>
        <w:jc w:val="both"/>
      </w:pPr>
      <w:r>
        <w:t xml:space="preserve">    SearchCustomGauge.export(</w:t>
      </w:r>
    </w:p>
    <w:p>
      <w:pPr>
        <w:jc w:val="both"/>
      </w:pPr>
      <w:r>
        <w:t xml:space="preserve">        "querycache_num_tasks",</w:t>
      </w:r>
    </w:p>
    <w:p>
      <w:pPr>
        <w:jc w:val="both"/>
      </w:pPr>
      <w:r>
        <w:t xml:space="preserve">        tasks::size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an update task and add it to the executor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filter The filter the task should execute</w:t>
      </w:r>
    </w:p>
    <w:p>
      <w:pPr>
        <w:jc w:val="both"/>
      </w:pPr>
      <w:r>
        <w:t xml:space="preserve">   * @param segmentInfo The segment that this task would be responsible for</w:t>
      </w:r>
    </w:p>
    <w:p>
      <w:pPr>
        <w:jc w:val="both"/>
      </w:pPr>
      <w:r>
        <w:t xml:space="preserve">   * @param updateInterval time in milliseconds between successive updates</w:t>
      </w:r>
    </w:p>
    <w:p>
      <w:pPr>
        <w:jc w:val="both"/>
      </w:pPr>
      <w:r>
        <w:t xml:space="preserve">   * @param initialDelay Introduce a delay when adding the task to the executor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addTask(QueryCacheFilter filter, SegmentInfo segmentInfo,</w:t>
      </w:r>
    </w:p>
    <w:p>
      <w:pPr>
        <w:jc w:val="both"/>
      </w:pPr>
      <w:r>
        <w:t xml:space="preserve">               Amount&lt;Long, Time&gt; updateInterval, Amount&lt;Long, Time&gt; initialDelay) {</w:t>
      </w:r>
    </w:p>
    <w:p>
      <w:pPr>
        <w:jc w:val="both"/>
      </w:pPr>
      <w:r>
        <w:t xml:space="preserve">    String filterName = filter.getFilterName();</w:t>
      </w:r>
    </w:p>
    <w:p>
      <w:pPr>
        <w:jc w:val="both"/>
      </w:pPr>
      <w:r>
        <w:t xml:space="preserve">    String query = filter.getQueryString();</w:t>
      </w:r>
    </w:p>
    <w:p>
      <w:pPr>
        <w:jc w:val="both"/>
      </w:pPr>
      <w:r/>
    </w:p>
    <w:p>
      <w:pPr>
        <w:jc w:val="both"/>
      </w:pPr>
      <w:r>
        <w:t xml:space="preserve">    // Create the task.</w:t>
      </w:r>
    </w:p>
    <w:p>
      <w:pPr>
        <w:jc w:val="both"/>
      </w:pPr>
      <w:r>
        <w:t xml:space="preserve">    QueryCacheUpdateTask qcTask = new QueryCacheUpdateTask(</w:t>
      </w:r>
    </w:p>
    <w:p>
      <w:pPr>
        <w:jc w:val="both"/>
      </w:pPr>
      <w:r>
        <w:t xml:space="preserve">        filter,</w:t>
      </w:r>
    </w:p>
    <w:p>
      <w:pPr>
        <w:jc w:val="both"/>
      </w:pPr>
      <w:r>
        <w:t xml:space="preserve">        segmentInfo,</w:t>
      </w:r>
    </w:p>
    <w:p>
      <w:pPr>
        <w:jc w:val="both"/>
      </w:pPr>
      <w:r>
        <w:t xml:space="preserve">        userTable,</w:t>
      </w:r>
    </w:p>
    <w:p>
      <w:pPr>
        <w:jc w:val="both"/>
      </w:pPr>
      <w:r>
        <w:t xml:space="preserve">        updateInterval,</w:t>
      </w:r>
    </w:p>
    <w:p>
      <w:pPr>
        <w:jc w:val="both"/>
      </w:pPr>
      <w:r>
        <w:t xml:space="preserve">        initialDelay,</w:t>
      </w:r>
    </w:p>
    <w:p>
      <w:pPr>
        <w:jc w:val="both"/>
      </w:pPr>
      <w:r>
        <w:t xml:space="preserve">        getIterationCounter(),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long initialDelayAsMS = initialDelay.as(Time.MILLISECONDS);</w:t>
      </w:r>
    </w:p>
    <w:p>
      <w:pPr>
        <w:jc w:val="both"/>
      </w:pPr>
      <w:r>
        <w:t xml:space="preserve">    long updateIntervalAsMS = updateInterval.as(Time.MILLISECONDS);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initialDelayAsMS &gt;= initialDelay.getValue(), "initial delay unit granularity too small");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updateIntervalAsMS &gt;= updateInterval.getValue(),</w:t>
      </w:r>
    </w:p>
    <w:p>
      <w:pPr>
        <w:jc w:val="both"/>
      </w:pPr>
      <w:r>
        <w:t xml:space="preserve">        "update interval unit granularity too small");</w:t>
      </w:r>
    </w:p>
    <w:p>
      <w:pPr>
        <w:jc w:val="both"/>
      </w:pPr>
      <w:r/>
    </w:p>
    <w:p>
      <w:pPr>
        <w:jc w:val="both"/>
      </w:pPr>
      <w:r>
        <w:t xml:space="preserve">    // Schedule the task.</w:t>
      </w:r>
    </w:p>
    <w:p>
      <w:pPr>
        <w:jc w:val="both"/>
      </w:pPr>
      <w:r>
        <w:t xml:space="preserve">    ScheduledFuture future = scheduleNewTask(qcTask,</w:t>
      </w:r>
    </w:p>
    <w:p>
      <w:pPr>
        <w:jc w:val="both"/>
      </w:pPr>
      <w:r>
        <w:t xml:space="preserve">        PeriodicActionParams.withIntialWaitAndFixedDelay(</w:t>
      </w:r>
    </w:p>
    <w:p>
      <w:pPr>
        <w:jc w:val="both"/>
      </w:pPr>
      <w:r>
        <w:t xml:space="preserve">            initialDelayAsMS, updateIntervalAsMS, TimeUnit.MILLISECONDS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tasks.add(new Task(qcTask, future));</w:t>
      </w:r>
    </w:p>
    <w:p>
      <w:pPr>
        <w:jc w:val="both"/>
      </w:pPr>
      <w:r/>
    </w:p>
    <w:p>
      <w:pPr>
        <w:jc w:val="both"/>
      </w:pPr>
      <w:r>
        <w:t xml:space="preserve">    LOG.debug("Added a task for filter [" + filterName</w:t>
      </w:r>
    </w:p>
    <w:p>
      <w:pPr>
        <w:jc w:val="both"/>
      </w:pPr>
      <w:r>
        <w:t xml:space="preserve">            + "] for segment [" + segmentInfo.getTimeSliceID()</w:t>
      </w:r>
    </w:p>
    <w:p>
      <w:pPr>
        <w:jc w:val="both"/>
      </w:pPr>
      <w:r>
        <w:t xml:space="preserve">            + "] with query [" + query</w:t>
      </w:r>
    </w:p>
    <w:p>
      <w:pPr>
        <w:jc w:val="both"/>
      </w:pPr>
      <w:r>
        <w:t xml:space="preserve">            + "] update interval " + updateInterval + " "</w:t>
      </w:r>
    </w:p>
    <w:p>
      <w:pPr>
        <w:jc w:val="both"/>
      </w:pPr>
      <w:r>
        <w:t xml:space="preserve">            + (initialDelay.getValue() == 0 ? "without" : "with " + initialDelay)</w:t>
      </w:r>
    </w:p>
    <w:p>
      <w:pPr>
        <w:jc w:val="both"/>
      </w:pPr>
      <w:r>
        <w:t xml:space="preserve">            + " initial delay");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removeAllTasksForSegment(SegmentInfo segmentInfo) {</w:t>
      </w:r>
    </w:p>
    <w:p>
      <w:pPr>
        <w:jc w:val="both"/>
      </w:pPr>
      <w:r>
        <w:t xml:space="preserve">    int removedTasksCount = 0;</w:t>
      </w:r>
    </w:p>
    <w:p>
      <w:pPr>
        <w:jc w:val="both"/>
      </w:pPr>
      <w:r>
        <w:t xml:space="preserve">    for (Iterator&lt;Task&gt; it = tasks.iterator(); it.hasNext();) {</w:t>
      </w:r>
    </w:p>
    <w:p>
      <w:pPr>
        <w:jc w:val="both"/>
      </w:pPr>
      <w:r>
        <w:t xml:space="preserve">      Task task = it.next();</w:t>
      </w:r>
    </w:p>
    <w:p>
      <w:pPr>
        <w:jc w:val="both"/>
      </w:pPr>
      <w:r>
        <w:t xml:space="preserve">      if (task.updateTask.getTimeSliceID() == segmentInfo.getTimeSliceID()) {</w:t>
      </w:r>
    </w:p>
    <w:p>
      <w:pPr>
        <w:jc w:val="both"/>
      </w:pPr>
      <w:r>
        <w:t xml:space="preserve">        task.future.cancel(true);</w:t>
      </w:r>
    </w:p>
    <w:p>
      <w:pPr>
        <w:jc w:val="both"/>
      </w:pPr>
      <w:r>
        <w:t xml:space="preserve">        it.remove();</w:t>
      </w:r>
    </w:p>
    <w:p>
      <w:pPr>
        <w:jc w:val="both"/>
      </w:pPr>
      <w:r>
        <w:t xml:space="preserve">        removedTasksCount += 1;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LOG.info("Removed {} update tasks for segment {}.", removedTasksCount,</w:t>
      </w:r>
    </w:p>
    <w:p>
      <w:pPr>
        <w:jc w:val="both"/>
      </w:pPr>
      <w:r>
        <w:t xml:space="preserve">        segmentInfo.getTimeSliceID());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clearTasks() {</w:t>
      </w:r>
    </w:p>
    <w:p>
      <w:pPr>
        <w:jc w:val="both"/>
      </w:pPr>
      <w:r>
        <w:t xml:space="preserve">    int totalTasks = tasks.size();</w:t>
      </w:r>
    </w:p>
    <w:p>
      <w:pPr>
        <w:jc w:val="both"/>
      </w:pPr>
      <w:r>
        <w:t xml:space="preserve">    LOG.info("Removing {} update tasks for all segments.", totalTasks);</w:t>
      </w:r>
    </w:p>
    <w:p>
      <w:pPr>
        <w:jc w:val="both"/>
      </w:pPr>
      <w:r>
        <w:t xml:space="preserve">    for (Task task : tasks) {</w:t>
      </w:r>
    </w:p>
    <w:p>
      <w:pPr>
        <w:jc w:val="both"/>
      </w:pPr>
      <w:r>
        <w:t xml:space="preserve">      task.future.cancel(true);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tasks.clear();</w:t>
      </w:r>
    </w:p>
    <w:p>
      <w:pPr>
        <w:jc w:val="both"/>
      </w:pPr>
      <w:r>
        <w:t xml:space="preserve">    LOG.info("Canceled {} QueryCache update tasks", totalTasks);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Have all tasks run at least once (even if they failed)?</w:t>
      </w:r>
    </w:p>
    <w:p>
      <w:pPr>
        <w:jc w:val="both"/>
      </w:pPr>
      <w:r>
        <w:t xml:space="preserve">  public boolean allTasksRan() {</w:t>
      </w:r>
    </w:p>
    <w:p>
      <w:pPr>
        <w:jc w:val="both"/>
      </w:pPr>
      <w:r>
        <w:t xml:space="preserve">    boolean allTasksRan = true;</w:t>
      </w:r>
    </w:p>
    <w:p>
      <w:pPr>
        <w:jc w:val="both"/>
      </w:pPr>
      <w:r>
        <w:t xml:space="preserve">    for (Task task : tasks) {</w:t>
      </w:r>
    </w:p>
    <w:p>
      <w:pPr>
        <w:jc w:val="both"/>
      </w:pPr>
      <w:r>
        <w:t xml:space="preserve">      if (!task.updateTask.ranOnce()) {</w:t>
      </w:r>
    </w:p>
    <w:p>
      <w:pPr>
        <w:jc w:val="both"/>
      </w:pPr>
      <w:r>
        <w:t xml:space="preserve">        allTasksRan = false;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allTasksRan;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Have all tasks for this run at least once (even if they failed)?</w:t>
      </w:r>
    </w:p>
    <w:p>
      <w:pPr>
        <w:jc w:val="both"/>
      </w:pPr>
      <w:r>
        <w:t xml:space="preserve">  public boolean allTasksRanForSegment(SegmentInfo segmentInfo) {</w:t>
      </w:r>
    </w:p>
    <w:p>
      <w:pPr>
        <w:jc w:val="both"/>
      </w:pPr>
      <w:r>
        <w:t xml:space="preserve">    boolean allTasksRanForSegment = true;</w:t>
      </w:r>
    </w:p>
    <w:p>
      <w:pPr>
        <w:jc w:val="both"/>
      </w:pPr>
      <w:r>
        <w:t xml:space="preserve">    for (Task task : tasks) {</w:t>
      </w:r>
    </w:p>
    <w:p>
      <w:pPr>
        <w:jc w:val="both"/>
      </w:pPr>
      <w:r>
        <w:t xml:space="preserve">      if ((task.updateTask.getTimeSliceID() == segmentInfo.getTimeSliceID())</w:t>
      </w:r>
    </w:p>
    <w:p>
      <w:pPr>
        <w:jc w:val="both"/>
      </w:pPr>
      <w:r>
        <w:t xml:space="preserve">          &amp;&amp; !task.updateTask.ranOnce()) {</w:t>
      </w:r>
    </w:p>
    <w:p>
      <w:pPr>
        <w:jc w:val="both"/>
      </w:pPr>
      <w:r>
        <w:t xml:space="preserve">        allTasksRanForSegment = false;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allTasksRanForSegment;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startup, we want only one thread to update the query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setWorkerPoolSizeAfterStartup() {</w:t>
      </w:r>
    </w:p>
    <w:p>
      <w:pPr>
        <w:jc w:val="both"/>
      </w:pPr>
      <w:r>
        <w:t xml:space="preserve">    QueryCacheUpdaterScheduledExecutorService executor =</w:t>
      </w:r>
    </w:p>
    <w:p>
      <w:pPr>
        <w:jc w:val="both"/>
      </w:pPr>
      <w:r>
        <w:t xml:space="preserve">        (QueryCacheUpdaterScheduledExecutorService) getExecutor();</w:t>
      </w:r>
    </w:p>
    <w:p>
      <w:pPr>
        <w:jc w:val="both"/>
      </w:pPr>
      <w:r>
        <w:t xml:space="preserve">    executor.setWorkerPoolSizeAfterStartup();</w:t>
      </w:r>
    </w:p>
    <w:p>
      <w:pPr>
        <w:jc w:val="both"/>
      </w:pPr>
      <w:r>
        <w:t xml:space="preserve">    LOG.info("Done setting executor core pool size to one");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shutdownComponent() {</w:t>
      </w:r>
    </w:p>
    <w:p>
      <w:pPr>
        <w:jc w:val="both"/>
      </w:pPr>
      <w:r>
        <w:t xml:space="preserve">    clearTasks();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//////////////////////////</w:t>
      </w:r>
    </w:p>
    <w:p>
      <w:pPr>
        <w:jc w:val="both"/>
      </w:pPr>
      <w:r>
        <w:t xml:space="preserve">  // for unit tests only</w:t>
      </w:r>
    </w:p>
    <w:p>
      <w:pPr>
        <w:jc w:val="both"/>
      </w:pPr>
      <w:r>
        <w:t xml:space="preserve">  //////////////////////////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list of all query cache updater tasks. This method should be used only in tests.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List&lt;Task&gt; getTasksForTest() {</w:t>
      </w:r>
    </w:p>
    <w:p>
      <w:pPr>
        <w:jc w:val="both"/>
      </w:pPr>
      <w:r>
        <w:t xml:space="preserve">    synchronized (tasks) {</w:t>
      </w:r>
    </w:p>
    <w:p>
      <w:pPr>
        <w:jc w:val="both"/>
      </w:pPr>
      <w:r>
        <w:t xml:space="preserve">      return new ArrayList&lt;&gt;(tasks);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int getTasksSize() {</w:t>
      </w:r>
    </w:p>
    <w:p>
      <w:pPr>
        <w:jc w:val="both"/>
      </w:pPr>
      <w:r>
        <w:t xml:space="preserve">    synchronized (tasks) {</w:t>
      </w:r>
    </w:p>
    <w:p>
      <w:pPr>
        <w:jc w:val="both"/>
      </w:pPr>
      <w:r>
        <w:t xml:space="preserve">      return tasks.size();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tasksContains(Task task) {</w:t>
      </w:r>
    </w:p>
    <w:p>
      <w:pPr>
        <w:jc w:val="both"/>
      </w:pPr>
      <w:r>
        <w:t xml:space="preserve">    synchronized (tasks) {</w:t>
      </w:r>
    </w:p>
    <w:p>
      <w:pPr>
        <w:jc w:val="both"/>
      </w:pPr>
      <w:r>
        <w:t xml:space="preserve">      return tasks.contains(task);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ScheduledExecutorService getExecutorForTest() {</w:t>
      </w:r>
    </w:p>
    <w:p>
      <w:pPr>
        <w:jc w:val="both"/>
      </w:pPr>
      <w:r>
        <w:t xml:space="preserve">    return getExecutor();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