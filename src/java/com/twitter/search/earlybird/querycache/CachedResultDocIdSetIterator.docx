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com.twitter.search.earlybird.querycache;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org.apache.lucene.search.DocIdSetIterator;</w:t>
      </w:r>
    </w:p>
    <w:p>
      <w:pPr>
        <w:jc w:val="both"/>
      </w:pPr>
      <w:r/>
    </w:p>
    <w:p>
      <w:pPr>
        <w:jc w:val="both"/>
      </w:pPr>
      <w:r>
        <w:t>public class CachedResultDocIdSetIterator extends DocIdSetIterator {</w:t>
      </w:r>
    </w:p>
    <w:p>
      <w:pPr>
        <w:jc w:val="both"/>
      </w:pPr>
      <w:r>
        <w:t xml:space="preserve">  // With the realtime index, we grow the doc id negatively.</w:t>
      </w:r>
    </w:p>
    <w:p>
      <w:pPr>
        <w:jc w:val="both"/>
      </w:pPr>
      <w:r>
        <w:t xml:space="preserve">  // Hence the smallest doc id is the ID the latest/newest document in the cache.</w:t>
      </w:r>
    </w:p>
    <w:p>
      <w:pPr>
        <w:jc w:val="both"/>
      </w:pPr>
      <w:r>
        <w:t xml:space="preserve">  private final int cachedSmallestDocID;</w:t>
      </w:r>
    </w:p>
    <w:p>
      <w:pPr>
        <w:jc w:val="both"/>
      </w:pPr>
      <w:r/>
    </w:p>
    <w:p>
      <w:pPr>
        <w:jc w:val="both"/>
      </w:pPr>
      <w:r>
        <w:t xml:space="preserve">  // Documents that were indexed after the last cache update</w:t>
      </w:r>
    </w:p>
    <w:p>
      <w:pPr>
        <w:jc w:val="both"/>
      </w:pPr>
      <w:r>
        <w:t xml:space="preserve">  private final DocIdSetIterator freshDocIdIterator;</w:t>
      </w:r>
    </w:p>
    <w:p>
      <w:pPr>
        <w:jc w:val="both"/>
      </w:pPr>
      <w:r>
        <w:t xml:space="preserve">  // Documents that were cached</w:t>
      </w:r>
    </w:p>
    <w:p>
      <w:pPr>
        <w:jc w:val="both"/>
      </w:pPr>
      <w:r>
        <w:t xml:space="preserve">  private final DocIdSetIterator cachedDocIdIterator;</w:t>
      </w:r>
    </w:p>
    <w:p>
      <w:pPr>
        <w:jc w:val="both"/>
      </w:pPr>
      <w:r/>
    </w:p>
    <w:p>
      <w:pPr>
        <w:jc w:val="both"/>
      </w:pPr>
      <w:r>
        <w:t xml:space="preserve">  private int currentDocId;</w:t>
      </w:r>
    </w:p>
    <w:p>
      <w:pPr>
        <w:jc w:val="both"/>
      </w:pPr>
      <w:r>
        <w:t xml:space="preserve">  private boolean initialized = false;</w:t>
      </w:r>
    </w:p>
    <w:p>
      <w:pPr>
        <w:jc w:val="both"/>
      </w:pPr>
      <w:r/>
    </w:p>
    <w:p>
      <w:pPr>
        <w:jc w:val="both"/>
      </w:pPr>
      <w:r>
        <w:t xml:space="preserve">  public CachedResultDocIdSetIterator(int cachedSmallestDocID,</w:t>
      </w:r>
    </w:p>
    <w:p>
      <w:pPr>
        <w:jc w:val="both"/>
      </w:pPr>
      <w:r>
        <w:t xml:space="preserve">                                      DocIdSetIterator freshDocIdIterator,</w:t>
      </w:r>
    </w:p>
    <w:p>
      <w:pPr>
        <w:jc w:val="both"/>
      </w:pPr>
      <w:r>
        <w:t xml:space="preserve">                                      DocIdSetIterator cachedDocIdIterator) {</w:t>
      </w:r>
    </w:p>
    <w:p>
      <w:pPr>
        <w:jc w:val="both"/>
      </w:pPr>
      <w:r>
        <w:t xml:space="preserve">    this.cachedSmallestDocID = cachedSmallestDocID;</w:t>
      </w:r>
    </w:p>
    <w:p>
      <w:pPr>
        <w:jc w:val="both"/>
      </w:pPr>
      <w:r/>
    </w:p>
    <w:p>
      <w:pPr>
        <w:jc w:val="both"/>
      </w:pPr>
      <w:r>
        <w:t xml:space="preserve">    this.freshDocIdIterator = freshDocIdIterator;</w:t>
      </w:r>
    </w:p>
    <w:p>
      <w:pPr>
        <w:jc w:val="both"/>
      </w:pPr>
      <w:r>
        <w:t xml:space="preserve">    this.cachedDocIdIterator = cachedDocIdIterator;</w:t>
      </w:r>
    </w:p>
    <w:p>
      <w:pPr>
        <w:jc w:val="both"/>
      </w:pPr>
      <w:r>
        <w:t xml:space="preserve">    this.currentDocId = -1;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docID() {</w:t>
      </w:r>
    </w:p>
    <w:p>
      <w:pPr>
        <w:jc w:val="both"/>
      </w:pPr>
      <w:r>
        <w:t xml:space="preserve">    return currentDocId;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nextDoc() throws IOException {</w:t>
      </w:r>
    </w:p>
    <w:p>
      <w:pPr>
        <w:jc w:val="both"/>
      </w:pPr>
      <w:r>
        <w:t xml:space="preserve">    if (currentDocId &lt; cachedSmallestDocID) {</w:t>
      </w:r>
    </w:p>
    <w:p>
      <w:pPr>
        <w:jc w:val="both"/>
      </w:pPr>
      <w:r>
        <w:t xml:space="preserve">      currentDocId = freshDocIdIterator.nextDoc();</w:t>
      </w:r>
    </w:p>
    <w:p>
      <w:pPr>
        <w:jc w:val="both"/>
      </w:pPr>
      <w:r>
        <w:t xml:space="preserve">    } else if (currentDocId != NO_MORE_DOCS) {</w:t>
      </w:r>
    </w:p>
    <w:p>
      <w:pPr>
        <w:jc w:val="both"/>
      </w:pPr>
      <w:r>
        <w:t xml:space="preserve">      if (!initialized) {</w:t>
      </w:r>
    </w:p>
    <w:p>
      <w:pPr>
        <w:jc w:val="both"/>
      </w:pPr>
      <w:r>
        <w:t xml:space="preserve">        // the first time we come in here, currentDocId should be pointing to</w:t>
      </w:r>
    </w:p>
    <w:p>
      <w:pPr>
        <w:jc w:val="both"/>
      </w:pPr>
      <w:r>
        <w:t xml:space="preserve">        // something &gt;= cachedMinDocID. We need to go to the doc after cachedMinDocID.</w:t>
      </w:r>
    </w:p>
    <w:p>
      <w:pPr>
        <w:jc w:val="both"/>
      </w:pPr>
      <w:r>
        <w:t xml:space="preserve">        currentDocId = cachedDocIdIterator.advance(currentDocId + 1);</w:t>
      </w:r>
    </w:p>
    <w:p>
      <w:pPr>
        <w:jc w:val="both"/>
      </w:pPr>
      <w:r>
        <w:t xml:space="preserve">        initialized = true;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currentDocId = cachedDocIdIterator.nextDoc();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currentDocId;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advance(int target) throws IOException {</w:t>
      </w:r>
    </w:p>
    <w:p>
      <w:pPr>
        <w:jc w:val="both"/>
      </w:pPr>
      <w:r>
        <w:t xml:space="preserve">    if (target &lt; cachedSmallestDocID) {</w:t>
      </w:r>
    </w:p>
    <w:p>
      <w:pPr>
        <w:jc w:val="both"/>
      </w:pPr>
      <w:r>
        <w:t xml:space="preserve">      currentDocId = freshDocIdIterator.advance(target);</w:t>
      </w:r>
    </w:p>
    <w:p>
      <w:pPr>
        <w:jc w:val="both"/>
      </w:pPr>
      <w:r>
        <w:t xml:space="preserve">    } else if (currentDocId != NO_MORE_DOCS) {</w:t>
      </w:r>
    </w:p>
    <w:p>
      <w:pPr>
        <w:jc w:val="both"/>
      </w:pPr>
      <w:r>
        <w:t xml:space="preserve">      initialized = true;</w:t>
      </w:r>
    </w:p>
    <w:p>
      <w:pPr>
        <w:jc w:val="both"/>
      </w:pPr>
      <w:r>
        <w:t xml:space="preserve">      currentDocId = cachedDocIdIterator.advance(target);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currentDocId;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long cost() {</w:t>
      </w:r>
    </w:p>
    <w:p>
      <w:pPr>
        <w:jc w:val="both"/>
      </w:pPr>
      <w:r>
        <w:t xml:space="preserve">    if (currentDocId &lt; cachedSmallestDocID) {</w:t>
      </w:r>
    </w:p>
    <w:p>
      <w:pPr>
        <w:jc w:val="both"/>
      </w:pPr>
      <w:r>
        <w:t xml:space="preserve">      return freshDocIdIterator.cost();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cachedDocIdIterator.cost();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