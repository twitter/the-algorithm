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com.twitter.search.earlybird.querycache;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java.io.FileNotFoundException;</w:t>
      </w:r>
    </w:p>
    <w:p>
      <w:pPr>
        <w:jc w:val="both"/>
      </w:pPr>
      <w:r>
        <w:t>import java.io.FileReader;</w:t>
      </w:r>
    </w:p>
    <w:p>
      <w:pPr>
        <w:jc w:val="both"/>
      </w:pPr>
      <w:r>
        <w:t>import java.io.Reader;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>
        <w:t>import org.yaml.snakeyaml.TypeDescription;</w:t>
      </w:r>
    </w:p>
    <w:p>
      <w:pPr>
        <w:jc w:val="both"/>
      </w:pPr>
      <w:r>
        <w:t>import org.yaml.snakeyaml.Yaml;</w:t>
      </w:r>
    </w:p>
    <w:p>
      <w:pPr>
        <w:jc w:val="both"/>
      </w:pPr>
      <w:r>
        <w:t>import org.yaml.snakeyaml.constructor.Constructor;</w:t>
      </w:r>
    </w:p>
    <w:p>
      <w:pPr>
        <w:jc w:val="both"/>
      </w:pPr>
      <w:r/>
    </w:p>
    <w:p>
      <w:pPr>
        <w:jc w:val="both"/>
      </w:pPr>
      <w:r>
        <w:t>import com.twitter.search.common.config.Config;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/>
    </w:p>
    <w:p>
      <w:pPr>
        <w:jc w:val="both"/>
      </w:pPr>
      <w:r>
        <w:t>// QueryCacheConfig is not thread safe. *Do not* attempt to create multiple QueryCacheConfig</w:t>
      </w:r>
    </w:p>
    <w:p>
      <w:pPr>
        <w:jc w:val="both"/>
      </w:pPr>
      <w:r>
        <w:t>// in different threads</w:t>
      </w:r>
    </w:p>
    <w:p>
      <w:pPr>
        <w:jc w:val="both"/>
      </w:pPr>
      <w:r>
        <w:t>public class QueryCacheConfig {</w:t>
      </w:r>
    </w:p>
    <w:p>
      <w:pPr>
        <w:jc w:val="both"/>
      </w:pPr>
      <w:r>
        <w:t xml:space="preserve">  private static final Logger LOG = LoggerFactory.getLogger(QueryCacheConfig.class);</w:t>
      </w:r>
    </w:p>
    <w:p>
      <w:pPr>
        <w:jc w:val="both"/>
      </w:pPr>
      <w:r>
        <w:t xml:space="preserve">  private static final String DEFAULT_CONFIG_FILE = "querycache.yml";</w:t>
      </w:r>
    </w:p>
    <w:p>
      <w:pPr>
        <w:jc w:val="both"/>
      </w:pPr>
      <w:r>
        <w:t xml:space="preserve">  private final SearchStatsReceiver statsReceiver;</w:t>
      </w:r>
    </w:p>
    <w:p>
      <w:pPr>
        <w:jc w:val="both"/>
      </w:pPr>
      <w:r/>
    </w:p>
    <w:p>
      <w:pPr>
        <w:jc w:val="both"/>
      </w:pPr>
      <w:r>
        <w:t xml:space="preserve">  private List&lt;QueryCacheFilter&gt; filters;</w:t>
      </w:r>
    </w:p>
    <w:p>
      <w:pPr>
        <w:jc w:val="both"/>
      </w:pPr>
      <w:r/>
    </w:p>
    <w:p>
      <w:pPr>
        <w:jc w:val="both"/>
      </w:pPr>
      <w:r>
        <w:t xml:space="preserve">  public QueryCacheConfig(SearchStatsReceiver statsReceiver) {</w:t>
      </w:r>
    </w:p>
    <w:p>
      <w:pPr>
        <w:jc w:val="both"/>
      </w:pPr>
      <w:r>
        <w:t xml:space="preserve">    this(locateConfigFile(EarlybirdConfig.getString("query_cache_config_file_name",</w:t>
      </w:r>
    </w:p>
    <w:p>
      <w:pPr>
        <w:jc w:val="both"/>
      </w:pPr>
      <w:r>
        <w:t xml:space="preserve">                                                    DEFAULT_CONFIG_FILE)), statsReceiver);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package protected constructor for unit test only</w:t>
      </w:r>
    </w:p>
    <w:p>
      <w:pPr>
        <w:jc w:val="both"/>
      </w:pPr>
      <w:r>
        <w:t xml:space="preserve">  QueryCacheConfig(Reader reader, SearchStatsReceiver statsReceiver) {</w:t>
      </w:r>
    </w:p>
    <w:p>
      <w:pPr>
        <w:jc w:val="both"/>
      </w:pPr>
      <w:r>
        <w:t xml:space="preserve">    this.statsReceiver = statsReceiver;</w:t>
      </w:r>
    </w:p>
    <w:p>
      <w:pPr>
        <w:jc w:val="both"/>
      </w:pPr>
      <w:r>
        <w:t xml:space="preserve">    if (reader == null) {</w:t>
      </w:r>
    </w:p>
    <w:p>
      <w:pPr>
        <w:jc w:val="both"/>
      </w:pPr>
      <w:r>
        <w:t xml:space="preserve">      throw new RuntimeException("Query cache config not loaded");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loadConfig(reader);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List&lt;QueryCacheFilter&gt; filters() {</w:t>
      </w:r>
    </w:p>
    <w:p>
      <w:pPr>
        <w:jc w:val="both"/>
      </w:pPr>
      <w:r>
        <w:t xml:space="preserve">    return filters;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 getFilterSize() {</w:t>
      </w:r>
    </w:p>
    <w:p>
      <w:pPr>
        <w:jc w:val="both"/>
      </w:pPr>
      <w:r>
        <w:t xml:space="preserve">    return filters.size();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FileReader locateConfigFile(String configFileName) {</w:t>
      </w:r>
    </w:p>
    <w:p>
      <w:pPr>
        <w:jc w:val="both"/>
      </w:pPr>
      <w:r>
        <w:t xml:space="preserve">    File configFile = null;</w:t>
      </w:r>
    </w:p>
    <w:p>
      <w:pPr>
        <w:jc w:val="both"/>
      </w:pPr>
      <w:r>
        <w:t xml:space="preserve">    String dir = Config.locateSearchConfigDir(EarlybirdConfig.EARLYBIRD_CONFIG_DIR, configFileName);</w:t>
      </w:r>
    </w:p>
    <w:p>
      <w:pPr>
        <w:jc w:val="both"/>
      </w:pPr>
      <w:r>
        <w:t xml:space="preserve">    if (dir != null) {</w:t>
      </w:r>
    </w:p>
    <w:p>
      <w:pPr>
        <w:jc w:val="both"/>
      </w:pPr>
      <w:r>
        <w:t xml:space="preserve">      configFile = openConfigFile(dir + "/" + configFileName);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(configFile != null)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return new FileReader(configFile);</w:t>
      </w:r>
    </w:p>
    <w:p>
      <w:pPr>
        <w:jc w:val="both"/>
      </w:pPr>
      <w:r>
        <w:t xml:space="preserve">      } catch (FileNotFoundException e) {</w:t>
      </w:r>
    </w:p>
    <w:p>
      <w:pPr>
        <w:jc w:val="both"/>
      </w:pPr>
      <w:r>
        <w:t xml:space="preserve">        // This should not happen as the caller should make sure that the file exists before</w:t>
      </w:r>
    </w:p>
    <w:p>
      <w:pPr>
        <w:jc w:val="both"/>
      </w:pPr>
      <w:r>
        <w:t xml:space="preserve">        // calling this function.</w:t>
      </w:r>
    </w:p>
    <w:p>
      <w:pPr>
        <w:jc w:val="both"/>
      </w:pPr>
      <w:r>
        <w:t xml:space="preserve">        LOG.error("Unexpected exception", e);</w:t>
      </w:r>
    </w:p>
    <w:p>
      <w:pPr>
        <w:jc w:val="both"/>
      </w:pPr>
      <w:r>
        <w:t xml:space="preserve">        throw new RuntimeException("Query cache config file not loaded!",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File openConfigFile(String configFilePath) {</w:t>
      </w:r>
    </w:p>
    <w:p>
      <w:pPr>
        <w:jc w:val="both"/>
      </w:pPr>
      <w:r>
        <w:t xml:space="preserve">    File configFile = new File(configFilePath);</w:t>
      </w:r>
    </w:p>
    <w:p>
      <w:pPr>
        <w:jc w:val="both"/>
      </w:pPr>
      <w:r>
        <w:t xml:space="preserve">    if (!configFile.exists()) {</w:t>
      </w:r>
    </w:p>
    <w:p>
      <w:pPr>
        <w:jc w:val="both"/>
      </w:pPr>
      <w:r>
        <w:t xml:space="preserve">      LOG.warn("QueryCache config file [" + configFile + "] not found");</w:t>
      </w:r>
    </w:p>
    <w:p>
      <w:pPr>
        <w:jc w:val="both"/>
      </w:pPr>
      <w:r>
        <w:t xml:space="preserve">      configFile = null;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LOG.info("Opened QueryCacheFilter config file [" + configFile + "]");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configFile;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loadConfig(Reader reader) {</w:t>
      </w:r>
    </w:p>
    <w:p>
      <w:pPr>
        <w:jc w:val="both"/>
      </w:pPr>
      <w:r>
        <w:t xml:space="preserve">    TypeDescription qcEntryDescription = new TypeDescription(QueryCacheFilter.class);</w:t>
      </w:r>
    </w:p>
    <w:p>
      <w:pPr>
        <w:jc w:val="both"/>
      </w:pPr>
      <w:r>
        <w:t xml:space="preserve">    Constructor constructor = new Constructor(qcEntryDescription);</w:t>
      </w:r>
    </w:p>
    <w:p>
      <w:pPr>
        <w:jc w:val="both"/>
      </w:pPr>
      <w:r>
        <w:t xml:space="preserve">    Yaml yaml = new Yaml(constructor);</w:t>
      </w:r>
    </w:p>
    <w:p>
      <w:pPr>
        <w:jc w:val="both"/>
      </w:pPr>
      <w:r/>
    </w:p>
    <w:p>
      <w:pPr>
        <w:jc w:val="both"/>
      </w:pPr>
      <w:r>
        <w:t xml:space="preserve">    filters = new ArrayList&lt;&gt;();</w:t>
      </w:r>
    </w:p>
    <w:p>
      <w:pPr>
        <w:jc w:val="both"/>
      </w:pPr>
      <w:r/>
    </w:p>
    <w:p>
      <w:pPr>
        <w:jc w:val="both"/>
      </w:pPr>
      <w:r>
        <w:t xml:space="preserve">    for (Object data : yaml.loadAll(reader)) {</w:t>
      </w:r>
    </w:p>
    <w:p>
      <w:pPr>
        <w:jc w:val="both"/>
      </w:pPr>
      <w:r>
        <w:t xml:space="preserve">      QueryCacheFilter cacheFilter = (QueryCacheFilter) data;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cacheFilter.sanityCheck();</w:t>
      </w:r>
    </w:p>
    <w:p>
      <w:pPr>
        <w:jc w:val="both"/>
      </w:pPr>
      <w:r>
        <w:t xml:space="preserve">      } catch (QueryCacheFilter.InvalidEntryException e) {</w:t>
      </w:r>
    </w:p>
    <w:p>
      <w:pPr>
        <w:jc w:val="both"/>
      </w:pPr>
      <w:r>
        <w:t xml:space="preserve">        throw new RuntimeException(e);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cacheFilter.createQueryCounter(statsReceiver);</w:t>
      </w:r>
    </w:p>
    <w:p>
      <w:pPr>
        <w:jc w:val="both"/>
      </w:pPr>
      <w:r>
        <w:t xml:space="preserve">      filters.add(cacheFilter);</w:t>
      </w:r>
    </w:p>
    <w:p>
      <w:pPr>
        <w:jc w:val="both"/>
      </w:pPr>
      <w:r>
        <w:t xml:space="preserve">      LOG.info("Loaded filter from config {}", cacheFilter.toString());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LOG.info("Total filters loaded: {}", filters.size());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