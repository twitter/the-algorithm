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com.twitter.search.common.metrics.SearchRequestStats;</w:t>
      </w:r>
    </w:p>
    <w:p>
      <w:pPr>
        <w:jc w:val="both"/>
      </w:pPr>
      <w:r>
        <w:t>import com.twitter.search.common.schema.earlybird.EarlybirdThriftDocumentUtil;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com.twitter.search.common.util.io.ReaderWithStatsFactory;</w:t>
      </w:r>
    </w:p>
    <w:p>
      <w:pPr>
        <w:jc w:val="both"/>
      </w:pPr>
      <w:r>
        <w:t>import com.twitter.search.common.util.io.TransformingRecordReader;</w:t>
      </w:r>
    </w:p>
    <w:p>
      <w:pPr>
        <w:jc w:val="both"/>
      </w:pPr>
      <w:r>
        <w:t>import com.twitter.search.common.util.io.dl.DLMultiStreamReader;</w:t>
      </w:r>
    </w:p>
    <w:p>
      <w:pPr>
        <w:jc w:val="both"/>
      </w:pPr>
      <w:r>
        <w:t>import com.twitter.search.common.util.io.dl.DLReaderWriterFactory;</w:t>
      </w:r>
    </w:p>
    <w:p>
      <w:pPr>
        <w:jc w:val="both"/>
      </w:pPr>
      <w:r>
        <w:t>import com.twitter.search.common.util.io.dl.DLTimestampedReaderFactory;</w:t>
      </w:r>
    </w:p>
    <w:p>
      <w:pPr>
        <w:jc w:val="both"/>
      </w:pPr>
      <w:r>
        <w:t>import com.twitter.search.common.util.io.dl.SegmentDLUtil;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com.twitter.search.common.util.io.recordreader.RecordReaderFactory;</w:t>
      </w:r>
    </w:p>
    <w:p>
      <w:pPr>
        <w:jc w:val="both"/>
      </w:pPr>
      <w:r>
        <w:t>import com.twitter.search.common.util.thrift.ThriftUtils;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/>
    </w:p>
    <w:p>
      <w:pPr>
        <w:jc w:val="both"/>
      </w:pPr>
      <w:r>
        <w:t>public class DLSegmentDataReaderSet implements SegmentDataReaderSet {</w:t>
      </w:r>
    </w:p>
    <w:p>
      <w:pPr>
        <w:jc w:val="both"/>
      </w:pPr>
      <w:r>
        <w:t xml:space="preserve">  private static final Logger LOG = LoggerFactory.getLogger(DLSegmentDataReaderSet.class);</w:t>
      </w:r>
    </w:p>
    <w:p>
      <w:pPr>
        <w:jc w:val="both"/>
      </w:pPr>
      <w:r/>
    </w:p>
    <w:p>
      <w:pPr>
        <w:jc w:val="both"/>
      </w:pPr>
      <w:r>
        <w:t xml:space="preserve">  public static final SearchRequestStats STATUS_DL_READ_STATS =</w:t>
      </w:r>
    </w:p>
    <w:p>
      <w:pPr>
        <w:jc w:val="both"/>
      </w:pPr>
      <w:r>
        <w:t xml:space="preserve">      SearchRequestStats.export("status_dlreader", TimeUnit.MICROSECONDS, false);</w:t>
      </w:r>
    </w:p>
    <w:p>
      <w:pPr>
        <w:jc w:val="both"/>
      </w:pPr>
      <w:r>
        <w:t xml:space="preserve">  private static final SearchRequestStats UPDATE_EVENT_DL_READ_STATS =</w:t>
      </w:r>
    </w:p>
    <w:p>
      <w:pPr>
        <w:jc w:val="both"/>
      </w:pPr>
      <w:r>
        <w:t xml:space="preserve">      SearchRequestStats.export("update_events_dlreader", TimeUnit.MICROSECONDS, false);</w:t>
      </w:r>
    </w:p>
    <w:p>
      <w:pPr>
        <w:jc w:val="both"/>
      </w:pPr>
      <w:r>
        <w:t xml:space="preserve">  // The number of tweets not indexed because they failed deserialization.</w:t>
      </w:r>
    </w:p>
    <w:p>
      <w:pPr>
        <w:jc w:val="both"/>
      </w:pPr>
      <w:r>
        <w:t xml:space="preserve">  private static final SearchCounter STATUS_SKIPPED_DUE_TO_FAILED_DESERIALIZATION_COUNTER =</w:t>
      </w:r>
    </w:p>
    <w:p>
      <w:pPr>
        <w:jc w:val="both"/>
      </w:pPr>
      <w:r>
        <w:t xml:space="preserve">      SearchCounter.export("statuses_skipped_due_to_failed_deserialization");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FRESH_READ_THRESHOLD = (int) TimeUnit.MINUTES.toMillis(1);</w:t>
      </w:r>
    </w:p>
    <w:p>
      <w:pPr>
        <w:jc w:val="both"/>
      </w:pPr>
      <w:r/>
    </w:p>
    <w:p>
      <w:pPr>
        <w:jc w:val="both"/>
      </w:pPr>
      <w:r>
        <w:t xml:space="preserve">  private final int documentReadFreshnessThreshold =</w:t>
      </w:r>
    </w:p>
    <w:p>
      <w:pPr>
        <w:jc w:val="both"/>
      </w:pPr>
      <w:r>
        <w:t xml:space="preserve">      EarlybirdConfig.getInt("documents_reader_freshness_threshold_millis", 10000);</w:t>
      </w:r>
    </w:p>
    <w:p>
      <w:pPr>
        <w:jc w:val="both"/>
      </w:pPr>
      <w:r>
        <w:t xml:space="preserve">  private final int updateReadFreshnessThreshold =</w:t>
      </w:r>
    </w:p>
    <w:p>
      <w:pPr>
        <w:jc w:val="both"/>
      </w:pPr>
      <w:r>
        <w:t xml:space="preserve">      EarlybirdConfig.getInt("updates_freshness_threshold_millis", FRESH_READ_THRESHOLD);</w:t>
      </w:r>
    </w:p>
    <w:p>
      <w:pPr>
        <w:jc w:val="both"/>
      </w:pPr>
      <w:r>
        <w:t xml:space="preserve">  private final int dlReaderVersion = EarlybirdConfig.getInt("dl_reader_version");</w:t>
      </w:r>
    </w:p>
    <w:p>
      <w:pPr>
        <w:jc w:val="both"/>
      </w:pPr>
      <w:r/>
    </w:p>
    <w:p>
      <w:pPr>
        <w:jc w:val="both"/>
      </w:pPr>
      <w:r>
        <w:t xml:space="preserve">  private final DLReaderWriterFactory dlFactory;</w:t>
      </w:r>
    </w:p>
    <w:p>
      <w:pPr>
        <w:jc w:val="both"/>
      </w:pPr>
      <w:r>
        <w:t xml:space="preserve">  private final RecordReaderFactory&lt;byte[]&gt; dlUpdateEventsFactory;</w:t>
      </w:r>
    </w:p>
    <w:p>
      <w:pPr>
        <w:jc w:val="both"/>
      </w:pPr>
      <w:r>
        <w:t xml:space="preserve">  private final EarlybirdIndexConfig indexConfig;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private RecordReader&lt;TweetDocument&gt; documentReader;</w:t>
      </w:r>
    </w:p>
    <w:p>
      <w:pPr>
        <w:jc w:val="both"/>
      </w:pPr>
      <w:r/>
    </w:p>
    <w:p>
      <w:pPr>
        <w:jc w:val="both"/>
      </w:pPr>
      <w:r>
        <w:t xml:space="preserve">  // RecordReaders for update events that span all live segments.</w:t>
      </w:r>
    </w:p>
    <w:p>
      <w:pPr>
        <w:jc w:val="both"/>
      </w:pPr>
      <w:r>
        <w:t xml:space="preserve">  private final RecordReader&lt;ThriftVersionedEvents&gt; updateEventsReader;</w:t>
      </w:r>
    </w:p>
    <w:p>
      <w:pPr>
        <w:jc w:val="both"/>
      </w:pPr>
      <w:r>
        <w:t xml:space="preserve">  private final DLMultiStreamReader updateEventsMultiReader;</w:t>
      </w:r>
    </w:p>
    <w:p>
      <w:pPr>
        <w:jc w:val="both"/>
      </w:pPr>
      <w:r>
        <w:t xml:space="preserve">  private final Map&lt;Long, RecordReader&lt;ThriftVersionedEvents&gt;&gt; updateEventReaders = new HashMap&lt;&gt;();</w:t>
      </w:r>
    </w:p>
    <w:p>
      <w:pPr>
        <w:jc w:val="both"/>
      </w:pPr>
      <w:r/>
    </w:p>
    <w:p>
      <w:pPr>
        <w:jc w:val="both"/>
      </w:pPr>
      <w:r>
        <w:t xml:space="preserve">  DLSegmentDataReaderSet(</w:t>
      </w:r>
    </w:p>
    <w:p>
      <w:pPr>
        <w:jc w:val="both"/>
      </w:pPr>
      <w:r>
        <w:t xml:space="preserve">      DLReaderWriterFactory dlFactory,</w:t>
      </w:r>
    </w:p>
    <w:p>
      <w:pPr>
        <w:jc w:val="both"/>
      </w:pPr>
      <w:r>
        <w:t xml:space="preserve">      final EarlybirdIndexConfig indexConfig,</w:t>
      </w:r>
    </w:p>
    <w:p>
      <w:pPr>
        <w:jc w:val="both"/>
      </w:pPr>
      <w:r>
        <w:t xml:space="preserve">      Clock clock) throws IOException {</w:t>
      </w:r>
    </w:p>
    <w:p>
      <w:pPr>
        <w:jc w:val="both"/>
      </w:pPr>
      <w:r>
        <w:t xml:space="preserve">    this.dlFactory = dlFactory;</w:t>
      </w:r>
    </w:p>
    <w:p>
      <w:pPr>
        <w:jc w:val="both"/>
      </w:pPr>
      <w:r>
        <w:t xml:space="preserve">    this.indexConfig = indexConfig;</w:t>
      </w:r>
    </w:p>
    <w:p>
      <w:pPr>
        <w:jc w:val="both"/>
      </w:pPr>
      <w:r>
        <w:t xml:space="preserve">    this.clock = clock;</w:t>
      </w:r>
    </w:p>
    <w:p>
      <w:pPr>
        <w:jc w:val="both"/>
      </w:pPr>
      <w:r/>
    </w:p>
    <w:p>
      <w:pPr>
        <w:jc w:val="both"/>
      </w:pPr>
      <w:r>
        <w:t xml:space="preserve">    this.dlUpdateEventsFactory = new ReaderWithStatsFactory(</w:t>
      </w:r>
    </w:p>
    <w:p>
      <w:pPr>
        <w:jc w:val="both"/>
      </w:pPr>
      <w:r>
        <w:t xml:space="preserve">        new DLTimestampedReaderFactory(dlFactory, clock, updateReadFreshnessThreshold),</w:t>
      </w:r>
    </w:p>
    <w:p>
      <w:pPr>
        <w:jc w:val="both"/>
      </w:pPr>
      <w:r>
        <w:t xml:space="preserve">        UPDATE_EVENT_DL_READ_STATS);</w:t>
      </w:r>
    </w:p>
    <w:p>
      <w:pPr>
        <w:jc w:val="both"/>
      </w:pPr>
      <w:r>
        <w:t xml:space="preserve">    this.updateEventsMultiReader =</w:t>
      </w:r>
    </w:p>
    <w:p>
      <w:pPr>
        <w:jc w:val="both"/>
      </w:pPr>
      <w:r>
        <w:t xml:space="preserve">        new DLMultiStreamReader("update_events", dlUpdateEventsFactory, true, clock);</w:t>
      </w:r>
    </w:p>
    <w:p>
      <w:pPr>
        <w:jc w:val="both"/>
      </w:pPr>
      <w:r>
        <w:t xml:space="preserve">    this.updateEventsReader =</w:t>
      </w:r>
    </w:p>
    <w:p>
      <w:pPr>
        <w:jc w:val="both"/>
      </w:pPr>
      <w:r>
        <w:t xml:space="preserve">        new TransformingRecordReader&lt;&gt;(updateEventsMultiReader, record -&gt;</w:t>
      </w:r>
    </w:p>
    <w:p>
      <w:pPr>
        <w:jc w:val="both"/>
      </w:pPr>
      <w:r>
        <w:t xml:space="preserve">            (record != null) ? deserializeTVE(record.getBytes()) : null);</w:t>
      </w:r>
    </w:p>
    <w:p>
      <w:pPr>
        <w:jc w:val="both"/>
      </w:pPr>
      <w:r/>
    </w:p>
    <w:p>
      <w:pPr>
        <w:jc w:val="both"/>
      </w:pPr>
      <w:r>
        <w:t xml:space="preserve">    SearchCustomGauge.export("open_dl_update_events_streams", updateEventReaders::size);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ThriftVersionedEvents deserializeTVE(byte[] bytes) {</w:t>
      </w:r>
    </w:p>
    <w:p>
      <w:pPr>
        <w:jc w:val="both"/>
      </w:pPr>
      <w:r>
        <w:t xml:space="preserve">    ThriftVersionedEvents event = new ThriftVersionedEvents();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ThriftUtils.fromCompactBinaryFormat(bytes, event);</w:t>
      </w:r>
    </w:p>
    <w:p>
      <w:pPr>
        <w:jc w:val="both"/>
      </w:pPr>
      <w:r>
        <w:t xml:space="preserve">      return event;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LOG.error("error deserializing TVE",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attachDocumentReaders(SegmentInfo segmentInfo) throws IOException {</w:t>
      </w:r>
    </w:p>
    <w:p>
      <w:pPr>
        <w:jc w:val="both"/>
      </w:pPr>
      <w:r>
        <w:t xml:space="preserve">    // Close any document reader left open before.</w:t>
      </w:r>
    </w:p>
    <w:p>
      <w:pPr>
        <w:jc w:val="both"/>
      </w:pPr>
      <w:r>
        <w:t xml:space="preserve">    if (documentReader != null) {</w:t>
      </w:r>
    </w:p>
    <w:p>
      <w:pPr>
        <w:jc w:val="both"/>
      </w:pPr>
      <w:r>
        <w:t xml:space="preserve">      LOG.warn("Previous documentReader not closed: {}", documentReader);</w:t>
      </w:r>
    </w:p>
    <w:p>
      <w:pPr>
        <w:jc w:val="both"/>
      </w:pPr>
      <w:r>
        <w:t xml:space="preserve">      completeSegmentDocs(segmentInfo);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documentReader = newDocumentReader(segmentInfo);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attachUpdateReaders(SegmentInfo segmentInfo) throws IOException {</w:t>
      </w:r>
    </w:p>
    <w:p>
      <w:pPr>
        <w:jc w:val="both"/>
      </w:pPr>
      <w:r>
        <w:t xml:space="preserve">    if (updateEventsMultiReader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segmentName = segmentInfo.getSegmentName();</w:t>
      </w:r>
    </w:p>
    <w:p>
      <w:pPr>
        <w:jc w:val="both"/>
      </w:pPr>
      <w:r>
        <w:t xml:space="preserve">    if (getUpdateEventsReaderForSegment(segmentInfo) != null) {</w:t>
      </w:r>
    </w:p>
    <w:p>
      <w:pPr>
        <w:jc w:val="both"/>
      </w:pPr>
      <w:r>
        <w:t xml:space="preserve">      LOG.info("Update events reader for segment {} is already attached.", segmentName);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updateEventStreamOffsetTimestamp = segmentInfo.getUpdatesStreamOffsetTimestamp();</w:t>
      </w:r>
    </w:p>
    <w:p>
      <w:pPr>
        <w:jc w:val="both"/>
      </w:pPr>
      <w:r>
        <w:t xml:space="preserve">    LOG.info("Attaching update events reader for segment {} with timestamp: {}.",</w:t>
      </w:r>
    </w:p>
    <w:p>
      <w:pPr>
        <w:jc w:val="both"/>
      </w:pPr>
      <w:r>
        <w:t xml:space="preserve">             segmentName, updateEventStreamOffsetTimestamp);</w:t>
      </w:r>
    </w:p>
    <w:p>
      <w:pPr>
        <w:jc w:val="both"/>
      </w:pPr>
      <w:r/>
    </w:p>
    <w:p>
      <w:pPr>
        <w:jc w:val="both"/>
      </w:pPr>
      <w:r>
        <w:t xml:space="preserve">    String topic = SegmentDLUtil.getDLTopicForUpdateEvents(segmentName, dlReaderVersion);</w:t>
      </w:r>
    </w:p>
    <w:p>
      <w:pPr>
        <w:jc w:val="both"/>
      </w:pPr>
      <w:r>
        <w:t xml:space="preserve">    RecordReader&lt;byte[]&gt; recordReader =</w:t>
      </w:r>
    </w:p>
    <w:p>
      <w:pPr>
        <w:jc w:val="both"/>
      </w:pPr>
      <w:r>
        <w:t xml:space="preserve">        dlUpdateEventsFactory.newRecordReaderForTimestamp(topic, updateEventStreamOffsetTimestamp);</w:t>
      </w:r>
    </w:p>
    <w:p>
      <w:pPr>
        <w:jc w:val="both"/>
      </w:pPr>
      <w:r>
        <w:t xml:space="preserve">    updateEventsMultiReader.addRecordReader(recordReader, topic);</w:t>
      </w:r>
    </w:p>
    <w:p>
      <w:pPr>
        <w:jc w:val="both"/>
      </w:pPr>
      <w:r>
        <w:t xml:space="preserve">    updateEventReaders.put(segmentInfo.getTimeSliceID(),</w:t>
      </w:r>
    </w:p>
    <w:p>
      <w:pPr>
        <w:jc w:val="both"/>
      </w:pPr>
      <w:r>
        <w:t xml:space="preserve">        new TransformingRecordReader&lt;&gt;(recordReader, this::deserializeTVE));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stopAll() {</w:t>
      </w:r>
    </w:p>
    <w:p>
      <w:pPr>
        <w:jc w:val="both"/>
      </w:pPr>
      <w:r>
        <w:t xml:space="preserve">    if (documentReader != null) {</w:t>
      </w:r>
    </w:p>
    <w:p>
      <w:pPr>
        <w:jc w:val="both"/>
      </w:pPr>
      <w:r>
        <w:t xml:space="preserve">      documentReader.close();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(updateEventsReader != null) {</w:t>
      </w:r>
    </w:p>
    <w:p>
      <w:pPr>
        <w:jc w:val="both"/>
      </w:pPr>
      <w:r>
        <w:t xml:space="preserve">      updateEventsReader.close();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dlFactory.close();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LOG.error("Exception while closing DL factory",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completeSegmentDocs(SegmentInfo segmentInfo) {</w:t>
      </w:r>
    </w:p>
    <w:p>
      <w:pPr>
        <w:jc w:val="both"/>
      </w:pPr>
      <w:r>
        <w:t xml:space="preserve">    if (documentReader != null) {</w:t>
      </w:r>
    </w:p>
    <w:p>
      <w:pPr>
        <w:jc w:val="both"/>
      </w:pPr>
      <w:r>
        <w:t xml:space="preserve">      documentReader.close();</w:t>
      </w:r>
    </w:p>
    <w:p>
      <w:pPr>
        <w:jc w:val="both"/>
      </w:pPr>
      <w:r>
        <w:t xml:space="preserve">      documentReader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stopSegmentUpdates(SegmentInfo segmentInfo) {</w:t>
      </w:r>
    </w:p>
    <w:p>
      <w:pPr>
        <w:jc w:val="both"/>
      </w:pPr>
      <w:r>
        <w:t xml:space="preserve">    if (updateEventsMultiReader != null) {</w:t>
      </w:r>
    </w:p>
    <w:p>
      <w:pPr>
        <w:jc w:val="both"/>
      </w:pPr>
      <w:r>
        <w:t xml:space="preserve">      updateEventsMultiReader.removeStream(</w:t>
      </w:r>
    </w:p>
    <w:p>
      <w:pPr>
        <w:jc w:val="both"/>
      </w:pPr>
      <w:r>
        <w:t xml:space="preserve">          SegmentDLUtil.getDLTopicForUpdateEvents(segmentInfo.getSegmentName(), dlReaderVersion));</w:t>
      </w:r>
    </w:p>
    <w:p>
      <w:pPr>
        <w:jc w:val="both"/>
      </w:pPr>
      <w:r>
        <w:t xml:space="preserve">      updateEventReaders.remove(segmentInfo.getTimeSliceID());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RecordReader&lt;TweetDocument&gt; newDocumentReader(SegmentInfo segmentInfo) throws IOException {</w:t>
      </w:r>
    </w:p>
    <w:p>
      <w:pPr>
        <w:jc w:val="both"/>
      </w:pPr>
      <w:r>
        <w:t xml:space="preserve">    String topic = SegmentDLUtil.getDLTopicForTweets(segmentInfo.getSegmentName(),</w:t>
      </w:r>
    </w:p>
    <w:p>
      <w:pPr>
        <w:jc w:val="both"/>
      </w:pPr>
      <w:r>
        <w:t xml:space="preserve">        EarlybirdConfig.getPenguinVersion(), dlReaderVersion);</w:t>
      </w:r>
    </w:p>
    <w:p>
      <w:pPr>
        <w:jc w:val="both"/>
      </w:pPr>
      <w:r>
        <w:t xml:space="preserve">    final long timeSliceId = segmentInfo.getTimeSliceID();</w:t>
      </w:r>
    </w:p>
    <w:p>
      <w:pPr>
        <w:jc w:val="both"/>
      </w:pPr>
      <w:r>
        <w:t xml:space="preserve">    final DocumentFactory&lt;ThriftIndexingEvent&gt; docFactory = indexConfig.createDocumentFactory();</w:t>
      </w:r>
    </w:p>
    <w:p>
      <w:pPr>
        <w:jc w:val="both"/>
      </w:pPr>
      <w:r/>
    </w:p>
    <w:p>
      <w:pPr>
        <w:jc w:val="both"/>
      </w:pPr>
      <w:r>
        <w:t xml:space="preserve">    // Create the underlying DLRecordReader wrapped with the tweet reader stats.</w:t>
      </w:r>
    </w:p>
    <w:p>
      <w:pPr>
        <w:jc w:val="both"/>
      </w:pPr>
      <w:r>
        <w:t xml:space="preserve">    RecordReader&lt;byte[]&gt; dlReader = new ReaderWithStatsFactory(</w:t>
      </w:r>
    </w:p>
    <w:p>
      <w:pPr>
        <w:jc w:val="both"/>
      </w:pPr>
      <w:r>
        <w:t xml:space="preserve">        new DLTimestampedReaderFactory(</w:t>
      </w:r>
    </w:p>
    <w:p>
      <w:pPr>
        <w:jc w:val="both"/>
      </w:pPr>
      <w:r>
        <w:t xml:space="preserve">            dlFactory,</w:t>
      </w:r>
    </w:p>
    <w:p>
      <w:pPr>
        <w:jc w:val="both"/>
      </w:pPr>
      <w:r>
        <w:t xml:space="preserve">            clock,</w:t>
      </w:r>
    </w:p>
    <w:p>
      <w:pPr>
        <w:jc w:val="both"/>
      </w:pPr>
      <w:r>
        <w:t xml:space="preserve">            documentReadFreshnessThreshold),</w:t>
      </w:r>
    </w:p>
    <w:p>
      <w:pPr>
        <w:jc w:val="both"/>
      </w:pPr>
      <w:r>
        <w:t xml:space="preserve">        STATUS_DL_READ_STATS)</w:t>
      </w:r>
    </w:p>
    <w:p>
      <w:pPr>
        <w:jc w:val="both"/>
      </w:pPr>
      <w:r>
        <w:t xml:space="preserve">        .newRecordReader(topic);</w:t>
      </w:r>
    </w:p>
    <w:p>
      <w:pPr>
        <w:jc w:val="both"/>
      </w:pPr>
      <w:r/>
    </w:p>
    <w:p>
      <w:pPr>
        <w:jc w:val="both"/>
      </w:pPr>
      <w:r>
        <w:t xml:space="preserve">    // Create the wrapped reader which transforms serialized byte[] to TweetDocument.</w:t>
      </w:r>
    </w:p>
    <w:p>
      <w:pPr>
        <w:jc w:val="both"/>
      </w:pPr>
      <w:r>
        <w:t xml:space="preserve">    return new TransformingRecordReader&lt;&gt;(</w:t>
      </w:r>
    </w:p>
    <w:p>
      <w:pPr>
        <w:jc w:val="both"/>
      </w:pPr>
      <w:r>
        <w:t xml:space="preserve">        dlReader,</w:t>
      </w:r>
    </w:p>
    <w:p>
      <w:pPr>
        <w:jc w:val="both"/>
      </w:pPr>
      <w:r>
        <w:t xml:space="preserve">        new Function&lt;byte[], TweetDocument&gt;()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TweetDocument apply(byte[] input) {</w:t>
      </w:r>
    </w:p>
    <w:p>
      <w:pPr>
        <w:jc w:val="both"/>
      </w:pPr>
      <w:r>
        <w:t xml:space="preserve">            ThriftIndexingEvent event = new ThriftIndexingEvent();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ThriftUtils.fromCompactBinaryFormat(input, event);</w:t>
      </w:r>
    </w:p>
    <w:p>
      <w:pPr>
        <w:jc w:val="both"/>
      </w:pPr>
      <w:r>
        <w:t xml:space="preserve">            } catch (TException e) {</w:t>
      </w:r>
    </w:p>
    <w:p>
      <w:pPr>
        <w:jc w:val="both"/>
      </w:pPr>
      <w:r>
        <w:t xml:space="preserve">              LOG.error("Could not deserialize status document", e);</w:t>
      </w:r>
    </w:p>
    <w:p>
      <w:pPr>
        <w:jc w:val="both"/>
      </w:pPr>
      <w:r>
        <w:t xml:space="preserve">              STATUS_SKIPPED_DUE_TO_FAILED_DESERIALIZATION_COUNTER.increment();</w:t>
      </w:r>
    </w:p>
    <w:p>
      <w:pPr>
        <w:jc w:val="both"/>
      </w:pPr>
      <w:r>
        <w:t xml:space="preserve">              return null;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Preconditions.checkNotNull(event.getDocument());</w:t>
      </w:r>
    </w:p>
    <w:p>
      <w:pPr>
        <w:jc w:val="both"/>
      </w:pPr>
      <w:r>
        <w:t xml:space="preserve">            return new TweetDocument(</w:t>
      </w:r>
    </w:p>
    <w:p>
      <w:pPr>
        <w:jc w:val="both"/>
      </w:pPr>
      <w:r>
        <w:t xml:space="preserve">                docFactory.getStatusId(event),</w:t>
      </w:r>
    </w:p>
    <w:p>
      <w:pPr>
        <w:jc w:val="both"/>
      </w:pPr>
      <w:r>
        <w:t xml:space="preserve">                timeSliceId,</w:t>
      </w:r>
    </w:p>
    <w:p>
      <w:pPr>
        <w:jc w:val="both"/>
      </w:pPr>
      <w:r>
        <w:t xml:space="preserve">                EarlybirdThriftDocumentUtil.getCreatedAtMs(event.getDocument()),</w:t>
      </w:r>
    </w:p>
    <w:p>
      <w:pPr>
        <w:jc w:val="both"/>
      </w:pPr>
      <w:r>
        <w:t xml:space="preserve">                docFactory.newDocument(event));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RecordReader&lt;TweetDocument&gt; getDocumentReader() {</w:t>
      </w:r>
    </w:p>
    <w:p>
      <w:pPr>
        <w:jc w:val="both"/>
      </w:pPr>
      <w:r>
        <w:t xml:space="preserve">    return documentReader;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RecordReader&lt;ThriftVersionedEvents&gt; getUpdateEventsReader() {</w:t>
      </w:r>
    </w:p>
    <w:p>
      <w:pPr>
        <w:jc w:val="both"/>
      </w:pPr>
      <w:r>
        <w:t xml:space="preserve">    return updateEventsReader;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RecordReader&lt;ThriftVersionedEvents&gt; getUpdateEventsReaderForSegment(</w:t>
      </w:r>
    </w:p>
    <w:p>
      <w:pPr>
        <w:jc w:val="both"/>
      </w:pPr>
      <w:r>
        <w:t xml:space="preserve">      SegmentInfo segmentInfo) {</w:t>
      </w:r>
    </w:p>
    <w:p>
      <w:pPr>
        <w:jc w:val="both"/>
      </w:pPr>
      <w:r>
        <w:t xml:space="preserve">    return updateEventReaders.get(segmentInfo.getTimeSliceID());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Optional&lt;Long&gt; getUpdateEventsStreamOffsetForSegment(SegmentInfo segmentInfo) {</w:t>
      </w:r>
    </w:p>
    <w:p>
      <w:pPr>
        <w:jc w:val="both"/>
      </w:pPr>
      <w:r>
        <w:t xml:space="preserve">    String topic =</w:t>
      </w:r>
    </w:p>
    <w:p>
      <w:pPr>
        <w:jc w:val="both"/>
      </w:pPr>
      <w:r>
        <w:t xml:space="preserve">        SegmentDLUtil.getDLTopicForUpdateEvents(segmentInfo.getSegmentName(), dlReaderVersion);</w:t>
      </w:r>
    </w:p>
    <w:p>
      <w:pPr>
        <w:jc w:val="both"/>
      </w:pPr>
      <w:r>
        <w:t xml:space="preserve">    return updateEventsMultiReader.getUnderlyingOffsetForSegmentWithTopic(topic);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allCaughtUp() {</w:t>
      </w:r>
    </w:p>
    <w:p>
      <w:pPr>
        <w:jc w:val="both"/>
      </w:pPr>
      <w:r>
        <w:t xml:space="preserve">    return ((getDocumentReader() == null) || getDocumentReader().isCaughtUp())</w:t>
      </w:r>
    </w:p>
    <w:p>
      <w:pPr>
        <w:jc w:val="both"/>
      </w:pPr>
      <w:r>
        <w:t xml:space="preserve">        &amp;&amp; ((getUpdateEventsReader() == null) || getUpdateEventsReader().isCaughtUp());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