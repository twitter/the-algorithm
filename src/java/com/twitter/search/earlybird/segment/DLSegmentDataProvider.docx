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com.twitter.search.earlybird.segment;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com.twitter.search.common.partitioning.base.Segment;</w:t>
      </w:r>
    </w:p>
    <w:p>
      <w:pPr>
        <w:jc w:val="both"/>
      </w:pPr>
      <w:r>
        <w:t>import com.twitter.search.common.util.io.dl.DLReaderWriterFactory;</w:t>
      </w:r>
    </w:p>
    <w:p>
      <w:pPr>
        <w:jc w:val="both"/>
      </w:pPr>
      <w:r>
        <w:t>import com.twitter.search.common.util.io.dl.SegmentDLUtil;</w:t>
      </w:r>
    </w:p>
    <w:p>
      <w:pPr>
        <w:jc w:val="both"/>
      </w:pPr>
      <w:r>
        <w:t>import com.twitter.search.earlybird.EarlybirdIndexConfig;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implementation of SegmentDataProvider using DistributedLog.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DLSegmentDataProvider implements SegmentDataProvider {</w:t>
      </w:r>
    </w:p>
    <w:p>
      <w:pPr>
        <w:jc w:val="both"/>
      </w:pPr>
      <w:r>
        <w:t xml:space="preserve">  private final int hashPartitionID;</w:t>
      </w:r>
    </w:p>
    <w:p>
      <w:pPr>
        <w:jc w:val="both"/>
      </w:pPr>
      <w:r>
        <w:t xml:space="preserve">  private final DLReaderWriterFactory dlFactory;</w:t>
      </w:r>
    </w:p>
    <w:p>
      <w:pPr>
        <w:jc w:val="both"/>
      </w:pPr>
      <w:r>
        <w:t xml:space="preserve">  private final SegmentDataReaderSet readerSet;</w:t>
      </w:r>
    </w:p>
    <w:p>
      <w:pPr>
        <w:jc w:val="both"/>
      </w:pPr>
      <w:r/>
    </w:p>
    <w:p>
      <w:pPr>
        <w:jc w:val="both"/>
      </w:pPr>
      <w:r>
        <w:t xml:space="preserve">  public DLSegmentDataProvider(</w:t>
      </w:r>
    </w:p>
    <w:p>
      <w:pPr>
        <w:jc w:val="both"/>
      </w:pPr>
      <w:r>
        <w:t xml:space="preserve">      int hashPartitionID,</w:t>
      </w:r>
    </w:p>
    <w:p>
      <w:pPr>
        <w:jc w:val="both"/>
      </w:pPr>
      <w:r>
        <w:t xml:space="preserve">      EarlybirdIndexConfig earlybirdIndexConfig,</w:t>
      </w:r>
    </w:p>
    <w:p>
      <w:pPr>
        <w:jc w:val="both"/>
      </w:pPr>
      <w:r>
        <w:t xml:space="preserve">      DLReaderWriterFactory dlReaderWriterFactory) throws IOException {</w:t>
      </w:r>
    </w:p>
    <w:p>
      <w:pPr>
        <w:jc w:val="both"/>
      </w:pPr>
      <w:r>
        <w:t xml:space="preserve">    this(hashPartitionID, earlybirdIndexConfig, dlReaderWriterFactory,</w:t>
      </w:r>
    </w:p>
    <w:p>
      <w:pPr>
        <w:jc w:val="both"/>
      </w:pPr>
      <w:r>
        <w:t xml:space="preserve">        Clock.SYSTEM_CLOCK);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DLSegmentDataProvider(</w:t>
      </w:r>
    </w:p>
    <w:p>
      <w:pPr>
        <w:jc w:val="both"/>
      </w:pPr>
      <w:r>
        <w:t xml:space="preserve">    int hashPartitionID,</w:t>
      </w:r>
    </w:p>
    <w:p>
      <w:pPr>
        <w:jc w:val="both"/>
      </w:pPr>
      <w:r>
        <w:t xml:space="preserve">    EarlybirdIndexConfig earlybirdIndexConfig,</w:t>
      </w:r>
    </w:p>
    <w:p>
      <w:pPr>
        <w:jc w:val="both"/>
      </w:pPr>
      <w:r>
        <w:t xml:space="preserve">    DLReaderWriterFactory dlReaderWriterFactory,</w:t>
      </w:r>
    </w:p>
    <w:p>
      <w:pPr>
        <w:jc w:val="both"/>
      </w:pPr>
      <w:r>
        <w:t xml:space="preserve">    Clock clock) throws IOException {</w:t>
      </w:r>
    </w:p>
    <w:p>
      <w:pPr>
        <w:jc w:val="both"/>
      </w:pPr>
      <w:r>
        <w:t xml:space="preserve">    this.hashPartitionID = hashPartitionID;</w:t>
      </w:r>
    </w:p>
    <w:p>
      <w:pPr>
        <w:jc w:val="both"/>
      </w:pPr>
      <w:r>
        <w:t xml:space="preserve">    this.dlFactory = dlReaderWriterFactory;</w:t>
      </w:r>
    </w:p>
    <w:p>
      <w:pPr>
        <w:jc w:val="both"/>
      </w:pPr>
      <w:r>
        <w:t xml:space="preserve">    this.readerSet = new DLSegmentDataReaderSet(</w:t>
      </w:r>
    </w:p>
    <w:p>
      <w:pPr>
        <w:jc w:val="both"/>
      </w:pPr>
      <w:r>
        <w:t xml:space="preserve">        dlFactory,</w:t>
      </w:r>
    </w:p>
    <w:p>
      <w:pPr>
        <w:jc w:val="both"/>
      </w:pPr>
      <w:r>
        <w:t xml:space="preserve">        earlybirdIndexConfig,</w:t>
      </w:r>
    </w:p>
    <w:p>
      <w:pPr>
        <w:jc w:val="both"/>
      </w:pPr>
      <w:r>
        <w:t xml:space="preserve">        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SegmentDataReaderSet getSegmentDataReaderSet() {</w:t>
      </w:r>
    </w:p>
    <w:p>
      <w:pPr>
        <w:jc w:val="both"/>
      </w:pPr>
      <w:r>
        <w:t xml:space="preserve">    return readerSet;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List&lt;Segment&gt; newSegmentList() throws IOException {</w:t>
      </w:r>
    </w:p>
    <w:p>
      <w:pPr>
        <w:jc w:val="both"/>
      </w:pPr>
      <w:r>
        <w:t xml:space="preserve">    Set&lt;String&gt; segmentNames = SegmentDLUtil.getSegmentNames(dlFactory, null, hashPartitionID);</w:t>
      </w:r>
    </w:p>
    <w:p>
      <w:pPr>
        <w:jc w:val="both"/>
      </w:pPr>
      <w:r>
        <w:t xml:space="preserve">    List&lt;Segment&gt; segmentList = new ArrayList&lt;&gt;(segmentNames.size());</w:t>
      </w:r>
    </w:p>
    <w:p>
      <w:pPr>
        <w:jc w:val="both"/>
      </w:pPr>
      <w:r>
        <w:t xml:space="preserve">    for (String segmentName : segmentNames) {</w:t>
      </w:r>
    </w:p>
    <w:p>
      <w:pPr>
        <w:jc w:val="both"/>
      </w:pPr>
      <w:r>
        <w:t xml:space="preserve">      Segment segment = Segment.fromSegmentName(segmentName, EarlybirdConfig.getMaxSegmentSize());</w:t>
      </w:r>
    </w:p>
    <w:p>
      <w:pPr>
        <w:jc w:val="both"/>
      </w:pPr>
      <w:r>
        <w:t xml:space="preserve">      segmentList.add(segment);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Sort the segments by ID.</w:t>
      </w:r>
    </w:p>
    <w:p>
      <w:pPr>
        <w:jc w:val="both"/>
      </w:pPr>
      <w:r>
        <w:t xml:space="preserve">    Collections.sort(segmentList);</w:t>
      </w:r>
    </w:p>
    <w:p>
      <w:pPr>
        <w:jc w:val="both"/>
      </w:pPr>
      <w:r>
        <w:t xml:space="preserve">    return segmentList;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