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org.apache.thrift.protocol.TSimpleJSONProtocol;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class RequestResponseForLogging {</w:t>
      </w:r>
    </w:p>
    <w:p>
      <w:pPr>
        <w:jc w:val="both"/>
      </w:pPr>
      <w:r>
        <w:t xml:space="preserve">  private static final Logger LOG = LoggerFactory.getLogger(</w:t>
      </w:r>
    </w:p>
    <w:p>
      <w:pPr>
        <w:jc w:val="both"/>
      </w:pPr>
      <w:r>
        <w:t xml:space="preserve">      RequestResponseForLogging.class);</w:t>
      </w:r>
    </w:p>
    <w:p>
      <w:pPr>
        <w:jc w:val="both"/>
      </w:pPr>
      <w:r/>
    </w:p>
    <w:p>
      <w:pPr>
        <w:jc w:val="both"/>
      </w:pPr>
      <w:r>
        <w:t xml:space="preserve">  private static final Logger FAILED_REQUEST_LOG = LoggerFactory.getLogger(</w:t>
      </w:r>
    </w:p>
    <w:p>
      <w:pPr>
        <w:jc w:val="both"/>
      </w:pPr>
      <w:r>
        <w:t xml:space="preserve">      RequestResponseForLogging.class.getName() + ".FailedRequests");</w:t>
      </w:r>
    </w:p>
    <w:p>
      <w:pPr>
        <w:jc w:val="both"/>
      </w:pPr>
      <w:r/>
    </w:p>
    <w:p>
      <w:pPr>
        <w:jc w:val="both"/>
      </w:pPr>
      <w:r>
        <w:t xml:space="preserve">  private final EarlybirdRequest request;</w:t>
      </w:r>
    </w:p>
    <w:p>
      <w:pPr>
        <w:jc w:val="both"/>
      </w:pPr>
      <w:r>
        <w:t xml:space="preserve">  private final EarlybirdResponse response;</w:t>
      </w:r>
    </w:p>
    <w:p>
      <w:pPr>
        <w:jc w:val="both"/>
      </w:pPr>
      <w:r/>
    </w:p>
    <w:p>
      <w:pPr>
        <w:jc w:val="both"/>
      </w:pPr>
      <w:r>
        <w:t xml:space="preserve">  public RequestResponseForLogging(EarlybirdRequest request,</w:t>
      </w:r>
    </w:p>
    <w:p>
      <w:pPr>
        <w:jc w:val="both"/>
      </w:pPr>
      <w:r>
        <w:t xml:space="preserve">                                   EarlybirdResponse response) {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this.response =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serialize(EarlybirdRequest clearedRequest, EarlybirdResponse theResponse) {</w:t>
      </w:r>
    </w:p>
    <w:p>
      <w:pPr>
        <w:jc w:val="both"/>
      </w:pPr>
      <w:r>
        <w:t xml:space="preserve">    TSerializer serializer = new TSerializer(new TSimpleJSONProtocol.Factory());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String requestJson = serializer.toString(clearedRequest);</w:t>
      </w:r>
    </w:p>
    <w:p>
      <w:pPr>
        <w:jc w:val="both"/>
      </w:pPr>
      <w:r>
        <w:t xml:space="preserve">      String responseJson = serializer.toString(theResponse);</w:t>
      </w:r>
    </w:p>
    <w:p>
      <w:pPr>
        <w:jc w:val="both"/>
      </w:pPr>
      <w:r>
        <w:t xml:space="preserve">      return "{\"request\":" + requestJson + ", \"response\":" + responseJson + "}";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LOG.error("Failed to serialize request/response for logging.", e);</w:t>
      </w:r>
    </w:p>
    <w:p>
      <w:pPr>
        <w:jc w:val="both"/>
      </w:pPr>
      <w:r>
        <w:t xml:space="preserve">      return "";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request and response stored in this instance to the failure log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logFailedRequest() {</w:t>
      </w:r>
    </w:p>
    <w:p>
      <w:pPr>
        <w:jc w:val="both"/>
      </w:pPr>
      <w:r>
        <w:t xml:space="preserve">    // Do the serializing/concatting this way so it happens on the background thread for</w:t>
      </w:r>
    </w:p>
    <w:p>
      <w:pPr>
        <w:jc w:val="both"/>
      </w:pPr>
      <w:r>
        <w:t xml:space="preserve">    // async logging</w:t>
      </w:r>
    </w:p>
    <w:p>
      <w:pPr>
        <w:jc w:val="both"/>
      </w:pPr>
      <w:r>
        <w:t xml:space="preserve">    FAILED_REQUEST_LOG.info("{}", new Object()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String toString() {</w:t>
      </w:r>
    </w:p>
    <w:p>
      <w:pPr>
        <w:jc w:val="both"/>
      </w:pPr>
      <w:r>
        <w:t xml:space="preserve">        return serialize(</w:t>
      </w:r>
    </w:p>
    <w:p>
      <w:pPr>
        <w:jc w:val="both"/>
      </w:pPr>
      <w:r>
        <w:t xml:space="preserve">            EarlybirdRequestUtil.copyAndClearUnnecessaryValuesForLogging(request), 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