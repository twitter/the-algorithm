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com.twitter.search.common.metrics.SearchMovingAverage;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/>
    </w:p>
    <w:p>
      <w:pPr>
        <w:jc w:val="both"/>
      </w:pPr>
      <w:r>
        <w:t>public final class EarlybirdRequestUtil {</w:t>
      </w:r>
    </w:p>
    <w:p>
      <w:pPr>
        <w:jc w:val="both"/>
      </w:pPr>
      <w:r>
        <w:t xml:space="preserve">  // This logger is setup to log to a separate set of log files (request_info) and use an</w:t>
      </w:r>
    </w:p>
    <w:p>
      <w:pPr>
        <w:jc w:val="both"/>
      </w:pPr>
      <w:r>
        <w:t xml:space="preserve">  // async logger so as to not block the searcher thread. See search/earlybird/config/log4j.xml</w:t>
      </w:r>
    </w:p>
    <w:p>
      <w:pPr>
        <w:jc w:val="both"/>
      </w:pPr>
      <w:r>
        <w:t xml:space="preserve">  private static final Logger LOG = LoggerFactory.getLogger(EarlybirdRequestUtil.class);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REQUESTED_NUM_RESULTS_STAT =</w:t>
      </w:r>
    </w:p>
    <w:p>
      <w:pPr>
        <w:jc w:val="both"/>
      </w:pPr>
      <w:r>
        <w:t xml:space="preserve">      SearchMovingAverage.export("requested_num_results");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REQUESTED_MAX_HITS_TO_PROCESS_STAT =</w:t>
      </w:r>
    </w:p>
    <w:p>
      <w:pPr>
        <w:jc w:val="both"/>
      </w:pPr>
      <w:r>
        <w:t xml:space="preserve">      SearchMovingAverage.export("requested_max_hits_to_process");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REQUESTED_COLLECTOR_PARAMS_MAX_HITS_TO_PROCESS_STAT =</w:t>
      </w:r>
    </w:p>
    <w:p>
      <w:pPr>
        <w:jc w:val="both"/>
      </w:pPr>
      <w:r>
        <w:t xml:space="preserve">      SearchMovingAverage.export("requested_collector_params_max_hits_to_process");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REQUESTED_RELEVANCE_OPTIONS_MAX_HITS_TO_PROCESS_STAT =</w:t>
      </w:r>
    </w:p>
    <w:p>
      <w:pPr>
        <w:jc w:val="both"/>
      </w:pPr>
      <w:r>
        <w:t xml:space="preserve">      SearchMovingAverage.export("requested_relevance_options_max_hits_to_process");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SearchCounter REQUESTED_MAX_HITS_TO_PROCESS_ARE_DIFFERENT_STAT =</w:t>
      </w:r>
    </w:p>
    <w:p>
      <w:pPr>
        <w:jc w:val="both"/>
      </w:pPr>
      <w:r>
        <w:t xml:space="preserve">      SearchCounter.export("requested_max_hits_to_process_are_different");</w:t>
      </w:r>
    </w:p>
    <w:p>
      <w:pPr>
        <w:jc w:val="both"/>
      </w:pPr>
      <w:r/>
    </w:p>
    <w:p>
      <w:pPr>
        <w:jc w:val="both"/>
      </w:pPr>
      <w:r>
        <w:t xml:space="preserve">  private static final SearchRateCounter REQUEST_WITH_MORE_THAN_2K_NUM_RESULTS_STAT =</w:t>
      </w:r>
    </w:p>
    <w:p>
      <w:pPr>
        <w:jc w:val="both"/>
      </w:pPr>
      <w:r>
        <w:t xml:space="preserve">      SearchRateCounter.export("request_with_more_than_2k_num_result");</w:t>
      </w:r>
    </w:p>
    <w:p>
      <w:pPr>
        <w:jc w:val="both"/>
      </w:pPr>
      <w:r>
        <w:t xml:space="preserve">  private static final SearchRateCounter REQUEST_WITH_MORE_THAN_4K_NUM_RESULTS_STAT =</w:t>
      </w:r>
    </w:p>
    <w:p>
      <w:pPr>
        <w:jc w:val="both"/>
      </w:pPr>
      <w:r>
        <w:t xml:space="preserve">      SearchRateCounter.export("request_with_more_than_4k_num_result");</w:t>
      </w:r>
    </w:p>
    <w:p>
      <w:pPr>
        <w:jc w:val="both"/>
      </w:pPr>
      <w:r/>
    </w:p>
    <w:p>
      <w:pPr>
        <w:jc w:val="both"/>
      </w:pPr>
      <w:r>
        <w:t xml:space="preserve">  // Stats for tracking clock skew between earlybird and the client-specified request timestamp.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CLIENT_CLOCK_DIFF_ABS =</w:t>
      </w:r>
    </w:p>
    <w:p>
      <w:pPr>
        <w:jc w:val="both"/>
      </w:pPr>
      <w:r>
        <w:t xml:space="preserve">      SearchTimerStats.export("client_clock_diff_abs", TimeUnit.MILLISECONDS, false, true);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CLIENT_CLOCK_DIFF_POS =</w:t>
      </w:r>
    </w:p>
    <w:p>
      <w:pPr>
        <w:jc w:val="both"/>
      </w:pPr>
      <w:r>
        <w:t xml:space="preserve">      SearchTimerStats.export("client_clock_diff_pos", TimeUnit.MILLISECONDS, false, true);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SearchTimerStats CLIENT_CLOCK_DIFF_NEG =</w:t>
      </w:r>
    </w:p>
    <w:p>
      <w:pPr>
        <w:jc w:val="both"/>
      </w:pPr>
      <w:r>
        <w:t xml:space="preserve">      SearchTimerStats.export("client_clock_diff_neg", TimeUnit.MILLISECONDS, false, true);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SearchRateCounter CLIENT_CLOCK_DIFF_MISSING =</w:t>
      </w:r>
    </w:p>
    <w:p>
      <w:pPr>
        <w:jc w:val="both"/>
      </w:pPr>
      <w:r>
        <w:t xml:space="preserve">      SearchRateCounter.export("client_clock_diff_missing");</w:t>
      </w:r>
    </w:p>
    <w:p>
      <w:pPr>
        <w:jc w:val="both"/>
      </w:pPr>
      <w:r/>
    </w:p>
    <w:p>
      <w:pPr>
        <w:jc w:val="both"/>
      </w:pPr>
      <w:r>
        <w:t xml:space="preserve">  private static final int MAX_NUM_RESULTS = 4000;</w:t>
      </w:r>
    </w:p>
    <w:p>
      <w:pPr>
        <w:jc w:val="both"/>
      </w:pPr>
      <w:r>
        <w:t xml:space="preserve">  private static final int OLD_MAX_NUM_RESULTS = 2000;</w:t>
      </w:r>
    </w:p>
    <w:p>
      <w:pPr>
        <w:jc w:val="both"/>
      </w:pPr>
      <w:r/>
    </w:p>
    <w:p>
      <w:pPr>
        <w:jc w:val="both"/>
      </w:pPr>
      <w:r>
        <w:t xml:space="preserve">  private EarlybirdRequestUtil()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and fixes some potentially excessive values in the given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logAndFixExcessiveValues(EarlybirdRequest request) {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if (searchQuery != null) {</w:t>
      </w:r>
    </w:p>
    <w:p>
      <w:pPr>
        <w:jc w:val="both"/>
      </w:pPr>
      <w:r>
        <w:t xml:space="preserve">      int maxHitsToProcess = 0;</w:t>
      </w:r>
    </w:p>
    <w:p>
      <w:pPr>
        <w:jc w:val="both"/>
      </w:pPr>
      <w:r>
        <w:t xml:space="preserve">      int numResultsToReturn = 0;</w:t>
      </w:r>
    </w:p>
    <w:p>
      <w:pPr>
        <w:jc w:val="both"/>
      </w:pPr>
      <w:r/>
    </w:p>
    <w:p>
      <w:pPr>
        <w:jc w:val="both"/>
      </w:pPr>
      <w:r>
        <w:t xml:space="preserve">      if (searchQuery.isSetCollectorParams()) {</w:t>
      </w:r>
    </w:p>
    <w:p>
      <w:pPr>
        <w:jc w:val="both"/>
      </w:pPr>
      <w:r>
        <w:t xml:space="preserve">        numResultsToReturn = searchQuery.getCollectorParams().getNumResultsToReturn();</w:t>
      </w:r>
    </w:p>
    <w:p>
      <w:pPr>
        <w:jc w:val="both"/>
      </w:pPr>
      <w:r/>
    </w:p>
    <w:p>
      <w:pPr>
        <w:jc w:val="both"/>
      </w:pPr>
      <w:r>
        <w:t xml:space="preserve">        if (searchQuery.getCollectorParams().isSetTerminationParams()) {</w:t>
      </w:r>
    </w:p>
    <w:p>
      <w:pPr>
        <w:jc w:val="both"/>
      </w:pPr>
      <w:r>
        <w:t xml:space="preserve">          maxHitsToProcess =</w:t>
      </w:r>
    </w:p>
    <w:p>
      <w:pPr>
        <w:jc w:val="both"/>
      </w:pPr>
      <w:r>
        <w:t xml:space="preserve">              searchQuery.getCollectorParams().getTerminationParams().getMaxHitsToProcess();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(maxHitsToProcess &gt; 50000) {</w:t>
      </w:r>
    </w:p>
    <w:p>
      <w:pPr>
        <w:jc w:val="both"/>
      </w:pPr>
      <w:r>
        <w:t xml:space="preserve">        LOG.warn("Excessive max hits in " + request.toString());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We used to limit number of results to 2000. These two counters help us track if we receive</w:t>
      </w:r>
    </w:p>
    <w:p>
      <w:pPr>
        <w:jc w:val="both"/>
      </w:pPr>
      <w:r>
        <w:t xml:space="preserve">      // too many requests with large number of results set.</w:t>
      </w:r>
    </w:p>
    <w:p>
      <w:pPr>
        <w:jc w:val="both"/>
      </w:pPr>
      <w:r>
        <w:t xml:space="preserve">      String warningMessageTemplate = "Exceed %d num result in %s";</w:t>
      </w:r>
    </w:p>
    <w:p>
      <w:pPr>
        <w:jc w:val="both"/>
      </w:pPr>
      <w:r>
        <w:t xml:space="preserve">      if (numResultsToReturn &gt; MAX_NUM_RESULTS) {</w:t>
      </w:r>
    </w:p>
    <w:p>
      <w:pPr>
        <w:jc w:val="both"/>
      </w:pPr>
      <w:r>
        <w:t xml:space="preserve">        LOG.warn(String.format(warningMessageTemplate, MAX_NUM_RESULTS, request.toString()));</w:t>
      </w:r>
    </w:p>
    <w:p>
      <w:pPr>
        <w:jc w:val="both"/>
      </w:pPr>
      <w:r>
        <w:t xml:space="preserve">        REQUEST_WITH_MORE_THAN_4K_NUM_RESULTS_STAT.increment();</w:t>
      </w:r>
    </w:p>
    <w:p>
      <w:pPr>
        <w:jc w:val="both"/>
      </w:pPr>
      <w:r>
        <w:t xml:space="preserve">        searchQuery.getCollectorParams().setNumResultsToReturn(MAX_NUM_RESULTS);</w:t>
      </w:r>
    </w:p>
    <w:p>
      <w:pPr>
        <w:jc w:val="both"/>
      </w:pPr>
      <w:r>
        <w:t xml:space="preserve">      } else if (numResultsToReturn &gt; OLD_MAX_NUM_RESULTS) {</w:t>
      </w:r>
    </w:p>
    <w:p>
      <w:pPr>
        <w:jc w:val="both"/>
      </w:pPr>
      <w:r>
        <w:t xml:space="preserve">        LOG.warn(String.format(warningMessageTemplate, OLD_MAX_NUM_RESULTS, request.toString()));</w:t>
      </w:r>
    </w:p>
    <w:p>
      <w:pPr>
        <w:jc w:val="both"/>
      </w:pPr>
      <w:r>
        <w:t xml:space="preserve">        REQUEST_WITH_MORE_THAN_2K_NUM_RESULTS_STAT.increment();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ThriftSearchRelevanceOptions options = searchQuery.getRelevanceOptions();</w:t>
      </w:r>
    </w:p>
    <w:p>
      <w:pPr>
        <w:jc w:val="both"/>
      </w:pPr>
      <w:r>
        <w:t xml:space="preserve">      if (options != null) {</w:t>
      </w:r>
    </w:p>
    <w:p>
      <w:pPr>
        <w:jc w:val="both"/>
      </w:pPr>
      <w:r>
        <w:t xml:space="preserve">        if (options.getMaxHitsToProcess() &gt; 50000) {</w:t>
      </w:r>
    </w:p>
    <w:p>
      <w:pPr>
        <w:jc w:val="both"/>
      </w:pPr>
      <w:r>
        <w:t xml:space="preserve">          LOG.warn("Excessive max hits in " + request.toString());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{@code request.searchQuery.collectorParams} if they are not already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checkAndSetCollectorParams(EarlybirdRequest request) {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if (searchQuery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(!searchQuery.isSetCollectorParams()) {</w:t>
      </w:r>
    </w:p>
    <w:p>
      <w:pPr>
        <w:jc w:val="both"/>
      </w:pPr>
      <w:r>
        <w:t xml:space="preserve">      searchQuery.setCollectorParams(new CollectorParams());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(!searchQuery.getCollectorParams().isSetNumResultsToReturn()) {</w:t>
      </w:r>
    </w:p>
    <w:p>
      <w:pPr>
        <w:jc w:val="both"/>
      </w:pPr>
      <w:r>
        <w:t xml:space="preserve">      searchQuery.getCollectorParams().setNumResultsToReturn(searchQuery.getNumResults());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(!searchQuery.getCollectorParams().isSetTerminationParams()) {</w:t>
      </w:r>
    </w:p>
    <w:p>
      <w:pPr>
        <w:jc w:val="both"/>
      </w:pPr>
      <w:r>
        <w:t xml:space="preserve">      CollectorTerminationParams terminationParams = new CollectorTerminationParams();</w:t>
      </w:r>
    </w:p>
    <w:p>
      <w:pPr>
        <w:jc w:val="both"/>
      </w:pPr>
      <w:r>
        <w:t xml:space="preserve">      if (request.isSetTimeoutMs()) {</w:t>
      </w:r>
    </w:p>
    <w:p>
      <w:pPr>
        <w:jc w:val="both"/>
      </w:pPr>
      <w:r>
        <w:t xml:space="preserve">        terminationParams.setTimeoutMs(request.getTimeoutMs());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(request.isSetMaxQueryCost()) {</w:t>
      </w:r>
    </w:p>
    <w:p>
      <w:pPr>
        <w:jc w:val="both"/>
      </w:pPr>
      <w:r>
        <w:t xml:space="preserve">        terminationParams.setMaxQueryCost(request.getMaxQueryCost());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searchQuery.getCollectorParams().setTerminationParams(terminationParams);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setMaxHitsToProcess(searchQuery);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Early birds will only look for maxHitsToProcess in CollectorParameters.TerminationParameters.</w:t>
      </w:r>
    </w:p>
    <w:p>
      <w:pPr>
        <w:jc w:val="both"/>
      </w:pPr>
      <w:r>
        <w:t xml:space="preserve">  // Priority to set  CollectorParameters.TerminationParameters.maxHitsToProcess is</w:t>
      </w:r>
    </w:p>
    <w:p>
      <w:pPr>
        <w:jc w:val="both"/>
      </w:pPr>
      <w:r>
        <w:t xml:space="preserve">  // 1 Collector parameters</w:t>
      </w:r>
    </w:p>
    <w:p>
      <w:pPr>
        <w:jc w:val="both"/>
      </w:pPr>
      <w:r>
        <w:t xml:space="preserve">  // 2 RelevanceParameters</w:t>
      </w:r>
    </w:p>
    <w:p>
      <w:pPr>
        <w:jc w:val="both"/>
      </w:pPr>
      <w:r>
        <w:t xml:space="preserve">  // 3 ThrfitQuery.maxHitsToProcess</w:t>
      </w:r>
    </w:p>
    <w:p>
      <w:pPr>
        <w:jc w:val="both"/>
      </w:pPr>
      <w:r>
        <w:t xml:space="preserve">  private static void setMaxHitsToProcess(ThriftSearchQuery thriftSearchQuery) {</w:t>
      </w:r>
    </w:p>
    <w:p>
      <w:pPr>
        <w:jc w:val="both"/>
      </w:pPr>
      <w:r>
        <w:t xml:space="preserve">    CollectorTerminationParams terminationParams = thriftSearchQuery</w:t>
      </w:r>
    </w:p>
    <w:p>
      <w:pPr>
        <w:jc w:val="both"/>
      </w:pPr>
      <w:r>
        <w:t xml:space="preserve">        .getCollectorParams().getTerminationParams();</w:t>
      </w:r>
    </w:p>
    <w:p>
      <w:pPr>
        <w:jc w:val="both"/>
      </w:pPr>
      <w:r>
        <w:t xml:space="preserve">    if (!terminationParams.isSetMaxHitsToProcess()) {</w:t>
      </w:r>
    </w:p>
    <w:p>
      <w:pPr>
        <w:jc w:val="both"/>
      </w:pPr>
      <w:r>
        <w:t xml:space="preserve">      if (thriftSearchQuery.isSetRelevanceOptions()</w:t>
      </w:r>
    </w:p>
    <w:p>
      <w:pPr>
        <w:jc w:val="both"/>
      </w:pPr>
      <w:r>
        <w:t xml:space="preserve">          &amp;&amp; thriftSearchQuery.getRelevanceOptions().isSetMaxHitsToProcess()) {</w:t>
      </w:r>
    </w:p>
    <w:p>
      <w:pPr>
        <w:jc w:val="both"/>
      </w:pPr>
      <w:r>
        <w:t xml:space="preserve">        terminationParams.setMaxHitsToProcess(</w:t>
      </w:r>
    </w:p>
    <w:p>
      <w:pPr>
        <w:jc w:val="both"/>
      </w:pPr>
      <w:r>
        <w:t xml:space="preserve">            thriftSearchQuery.getRelevanceOptions().getMaxHitsToProcess());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terminationParams.setMaxHitsToProcess(thriftSearchQuery.getMaxHitsToProcess());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copy of the given request and unsets the binary fields to make the logged line for</w:t>
      </w:r>
    </w:p>
    <w:p>
      <w:pPr>
        <w:jc w:val="both"/>
      </w:pPr>
      <w:r>
        <w:t xml:space="preserve">   * this request look nicer.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EarlybirdRequest copyAndClearUnnecessaryValuesForLogging(EarlybirdRequest request) {</w:t>
      </w:r>
    </w:p>
    <w:p>
      <w:pPr>
        <w:jc w:val="both"/>
      </w:pPr>
      <w:r>
        <w:t xml:space="preserve">    EarlybirdRequest copiedRequest = request.deepCopy();</w:t>
      </w:r>
    </w:p>
    <w:p>
      <w:pPr>
        <w:jc w:val="both"/>
      </w:pPr>
      <w:r/>
    </w:p>
    <w:p>
      <w:pPr>
        <w:jc w:val="both"/>
      </w:pPr>
      <w:r>
        <w:t xml:space="preserve">    if (copiedRequest.isSetSearchQuery()) {</w:t>
      </w:r>
    </w:p>
    <w:p>
      <w:pPr>
        <w:jc w:val="both"/>
      </w:pPr>
      <w:r>
        <w:t xml:space="preserve">      // These fields are very large and the binary data doesn't play well with formz</w:t>
      </w:r>
    </w:p>
    <w:p>
      <w:pPr>
        <w:jc w:val="both"/>
      </w:pPr>
      <w:r>
        <w:t xml:space="preserve">      copiedRequest.getSearchQuery().unsetTrustedFilter();</w:t>
      </w:r>
    </w:p>
    <w:p>
      <w:pPr>
        <w:jc w:val="both"/>
      </w:pPr>
      <w:r>
        <w:t xml:space="preserve">      copiedRequest.getSearchQuery().unsetDirectFollowFilter();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copiedRequest;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some hit-related stats based on the parameters in the given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updateHitsCounters(EarlybirdRequest request) {</w:t>
      </w:r>
    </w:p>
    <w:p>
      <w:pPr>
        <w:jc w:val="both"/>
      </w:pPr>
      <w:r>
        <w:t xml:space="preserve">    if ((request == null) || !request.isSetSearchQuery())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/>
    </w:p>
    <w:p>
      <w:pPr>
        <w:jc w:val="both"/>
      </w:pPr>
      <w:r>
        <w:t xml:space="preserve">    if (searchQuery.isSetNumResults()) {</w:t>
      </w:r>
    </w:p>
    <w:p>
      <w:pPr>
        <w:jc w:val="both"/>
      </w:pPr>
      <w:r>
        <w:t xml:space="preserve">      REQUESTED_NUM_RESULTS_STAT.addSample(searchQuery.getNumResults());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(searchQuery.isSetMaxHitsToProcess()) {</w:t>
      </w:r>
    </w:p>
    <w:p>
      <w:pPr>
        <w:jc w:val="both"/>
      </w:pPr>
      <w:r>
        <w:t xml:space="preserve">      REQUESTED_MAX_HITS_TO_PROCESS_STAT.addSample(searchQuery.getMaxHitsToProcess());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Integer collectorParamsMaxHitsToProcess = null;</w:t>
      </w:r>
    </w:p>
    <w:p>
      <w:pPr>
        <w:jc w:val="both"/>
      </w:pPr>
      <w:r>
        <w:t xml:space="preserve">    if (searchQuery.isSetCollectorParams()</w:t>
      </w:r>
    </w:p>
    <w:p>
      <w:pPr>
        <w:jc w:val="both"/>
      </w:pPr>
      <w:r>
        <w:t xml:space="preserve">        &amp;&amp; searchQuery.getCollectorParams().isSetTerminationParams()</w:t>
      </w:r>
    </w:p>
    <w:p>
      <w:pPr>
        <w:jc w:val="both"/>
      </w:pPr>
      <w:r>
        <w:t xml:space="preserve">        &amp;&amp; searchQuery.getCollectorParams().getTerminationParams().isSetMaxHitsToProcess()) {</w:t>
      </w:r>
    </w:p>
    <w:p>
      <w:pPr>
        <w:jc w:val="both"/>
      </w:pPr>
      <w:r>
        <w:t xml:space="preserve">      collectorParamsMaxHitsToProcess =</w:t>
      </w:r>
    </w:p>
    <w:p>
      <w:pPr>
        <w:jc w:val="both"/>
      </w:pPr>
      <w:r>
        <w:t xml:space="preserve">          searchQuery.getCollectorParams().getTerminationParams().getMaxHitsToProcess();</w:t>
      </w:r>
    </w:p>
    <w:p>
      <w:pPr>
        <w:jc w:val="both"/>
      </w:pPr>
      <w:r>
        <w:t xml:space="preserve">      REQUESTED_COLLECTOR_PARAMS_MAX_HITS_TO_PROCESS_STAT</w:t>
      </w:r>
    </w:p>
    <w:p>
      <w:pPr>
        <w:jc w:val="both"/>
      </w:pPr>
      <w:r>
        <w:t xml:space="preserve">          .addSample(collectorParamsMaxHitsToProcess);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Integer relevanceOptionsMaxHitsToProcess = null;</w:t>
      </w:r>
    </w:p>
    <w:p>
      <w:pPr>
        <w:jc w:val="both"/>
      </w:pPr>
      <w:r>
        <w:t xml:space="preserve">    if (searchQuery.isSetRelevanceOptions()</w:t>
      </w:r>
    </w:p>
    <w:p>
      <w:pPr>
        <w:jc w:val="both"/>
      </w:pPr>
      <w:r>
        <w:t xml:space="preserve">        &amp;&amp; searchQuery.getRelevanceOptions().isSetMaxHitsToProcess()) {</w:t>
      </w:r>
    </w:p>
    <w:p>
      <w:pPr>
        <w:jc w:val="both"/>
      </w:pPr>
      <w:r>
        <w:t xml:space="preserve">      relevanceOptionsMaxHitsToProcess = searchQuery.getRelevanceOptions().getMaxHitsToProcess();</w:t>
      </w:r>
    </w:p>
    <w:p>
      <w:pPr>
        <w:jc w:val="both"/>
      </w:pPr>
      <w:r>
        <w:t xml:space="preserve">      REQUESTED_RELEVANCE_OPTIONS_MAX_HITS_TO_PROCESS_STAT</w:t>
      </w:r>
    </w:p>
    <w:p>
      <w:pPr>
        <w:jc w:val="both"/>
      </w:pPr>
      <w:r>
        <w:t xml:space="preserve">          .addSample(relevanceOptionsMaxHitsToProcess);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((collectorParamsMaxHitsToProcess != null)</w:t>
      </w:r>
    </w:p>
    <w:p>
      <w:pPr>
        <w:jc w:val="both"/>
      </w:pPr>
      <w:r>
        <w:t xml:space="preserve">        &amp;&amp; (relevanceOptionsMaxHitsToProcess != null)</w:t>
      </w:r>
    </w:p>
    <w:p>
      <w:pPr>
        <w:jc w:val="both"/>
      </w:pPr>
      <w:r>
        <w:t xml:space="preserve">        &amp;&amp; (collectorParamsMaxHitsToProcess != relevanceOptionsMaxHitsToProcess)) {</w:t>
      </w:r>
    </w:p>
    <w:p>
      <w:pPr>
        <w:jc w:val="both"/>
      </w:pPr>
      <w:r>
        <w:t xml:space="preserve">      REQUESTED_MAX_HITS_TO_PROCESS_ARE_DIFFERENT_STAT.increment();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isCachingAllowed(EarlybirdRequest request) {</w:t>
      </w:r>
    </w:p>
    <w:p>
      <w:pPr>
        <w:jc w:val="both"/>
      </w:pPr>
      <w:r>
        <w:t xml:space="preserve">    return !request.isSetCachingParams() || request.getCachingParams().isCache();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 the clock difference between this server and its client's specified request time.</w:t>
      </w:r>
    </w:p>
    <w:p>
      <w:pPr>
        <w:jc w:val="both"/>
      </w:pPr>
      <w:r>
        <w:t xml:space="preserve">   * When there is no clock drift between machines, this will record the inflight time between this</w:t>
      </w:r>
    </w:p>
    <w:p>
      <w:pPr>
        <w:jc w:val="both"/>
      </w:pPr>
      <w:r>
        <w:t xml:space="preserve">   * server and the client.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 the incoming earlybird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recordClientClockDiff(EarlybirdRequest request) {</w:t>
      </w:r>
    </w:p>
    <w:p>
      <w:pPr>
        <w:jc w:val="both"/>
      </w:pPr>
      <w:r>
        <w:t xml:space="preserve">    if (request.isSetClientRequestTimeMs()) {</w:t>
      </w:r>
    </w:p>
    <w:p>
      <w:pPr>
        <w:jc w:val="both"/>
      </w:pPr>
      <w:r>
        <w:t xml:space="preserve">      final long timeDiff = System.currentTimeMillis() - request.getClientRequestTimeMs();</w:t>
      </w:r>
    </w:p>
    <w:p>
      <w:pPr>
        <w:jc w:val="both"/>
      </w:pPr>
      <w:r>
        <w:t xml:space="preserve">      final long timeDiffAbs = Math.abs(timeDiff);</w:t>
      </w:r>
    </w:p>
    <w:p>
      <w:pPr>
        <w:jc w:val="both"/>
      </w:pPr>
      <w:r>
        <w:t xml:space="preserve">      if (timeDiff &gt;= 0) {</w:t>
      </w:r>
    </w:p>
    <w:p>
      <w:pPr>
        <w:jc w:val="both"/>
      </w:pPr>
      <w:r>
        <w:t xml:space="preserve">        CLIENT_CLOCK_DIFF_POS.timerIncrement(timeDiffAbs);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CLIENT_CLOCK_DIFF_NEG.timerIncrement(timeDiffAbs);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CLIENT_CLOCK_DIFF_ABS.timerIncrement(timeDiffAbs);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CLIENT_CLOCK_DIFF_MISSING.increment();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