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com.twitter.search.earlybird.common.userupdates;</w:t>
      </w:r>
    </w:p>
    <w:p>
      <w:pPr>
        <w:jc w:val="both"/>
      </w:pPr>
      <w:r/>
    </w:p>
    <w:p>
      <w:pPr>
        <w:jc w:val="both"/>
      </w:pPr>
      <w:r>
        <w:t>import java.io.BufferedReader;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java.io.InputStreamReader;</w:t>
      </w:r>
    </w:p>
    <w:p>
      <w:pPr>
        <w:jc w:val="both"/>
      </w:pPr>
      <w:r>
        <w:t>import java.util.Arrays;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java.util.NoSuchElementException;</w:t>
      </w:r>
    </w:p>
    <w:p>
      <w:pPr>
        <w:jc w:val="both"/>
      </w:pPr>
      <w:r>
        <w:t>import java.util.Optional;</w:t>
      </w:r>
    </w:p>
    <w:p>
      <w:pPr>
        <w:jc w:val="both"/>
      </w:pPr>
      <w:r>
        <w:t>import java.util.Spliterator;</w:t>
      </w:r>
    </w:p>
    <w:p>
      <w:pPr>
        <w:jc w:val="both"/>
      </w:pPr>
      <w:r>
        <w:t>import java.util.Spliterators;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java.util.function.Predicate;</w:t>
      </w:r>
    </w:p>
    <w:p>
      <w:pPr>
        <w:jc w:val="both"/>
      </w:pPr>
      <w:r>
        <w:t>import java.util.stream.Collectors;</w:t>
      </w:r>
    </w:p>
    <w:p>
      <w:pPr>
        <w:jc w:val="both"/>
      </w:pPr>
      <w:r>
        <w:t>import java.util.stream.Stream;</w:t>
      </w:r>
    </w:p>
    <w:p>
      <w:pPr>
        <w:jc w:val="both"/>
      </w:pPr>
      <w:r>
        <w:t>import java.util.stream.StreamSupport;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org.apache.hadoop.conf.Configuration;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org.apache.hadoop.hdfs.HdfsConfiguration;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com.twitter.common_internal.hadoop.HdfsUtils;</w:t>
      </w:r>
    </w:p>
    <w:p>
      <w:pPr>
        <w:jc w:val="both"/>
      </w:pPr>
      <w:r>
        <w:t>import com.twitter.scalding.DateRange;</w:t>
      </w:r>
    </w:p>
    <w:p>
      <w:pPr>
        <w:jc w:val="both"/>
      </w:pPr>
      <w:r>
        <w:t>import com.twitter.scalding.Hours;</w:t>
      </w:r>
    </w:p>
    <w:p>
      <w:pPr>
        <w:jc w:val="both"/>
      </w:pPr>
      <w:r>
        <w:t>import com.twitter.scalding.RichDate;</w:t>
      </w:r>
    </w:p>
    <w:p>
      <w:pPr>
        <w:jc w:val="both"/>
      </w:pPr>
      <w:r>
        <w:t>import com.twitter.search.user_table.sources.MostRecentGoodSafetyUserStateSource;</w:t>
      </w:r>
    </w:p>
    <w:p>
      <w:pPr>
        <w:jc w:val="both"/>
      </w:pPr>
      <w:r>
        <w:t>import com.twitter.search.common.indexing.thriftjava.SafetyUserState;</w:t>
      </w:r>
    </w:p>
    <w:p>
      <w:pPr>
        <w:jc w:val="both"/>
      </w:pPr>
      <w:r>
        <w:t>import com.twitter.search.common.util.io.LzoThriftBlockFileReader;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com.twitter.util.Time;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a user table from a user safety snapshot on HDFS.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UserTableBuilderFromSnapshot {</w:t>
      </w:r>
    </w:p>
    <w:p>
      <w:pPr>
        <w:jc w:val="both"/>
      </w:pPr>
      <w:r>
        <w:t xml:space="preserve">  private static final Logger LOG = LoggerFactory.getLogger(UserTableBuilderFromSnapshot.class);</w:t>
      </w:r>
    </w:p>
    <w:p>
      <w:pPr>
        <w:jc w:val="both"/>
      </w:pPr>
      <w:r/>
    </w:p>
    <w:p>
      <w:pPr>
        <w:jc w:val="both"/>
      </w:pPr>
      <w:r>
        <w:t xml:space="preserve">  private static final int MAX_DAYS_TO_CHECK = 7;</w:t>
      </w:r>
    </w:p>
    <w:p>
      <w:pPr>
        <w:jc w:val="both"/>
      </w:pPr>
      <w:r>
        <w:t xml:space="preserve">  public static final String DATA_DIR = "user_states";</w:t>
      </w:r>
    </w:p>
    <w:p>
      <w:pPr>
        <w:jc w:val="both"/>
      </w:pPr>
      <w:r>
        <w:t xml:space="preserve">  public static final String METADATA_DIR = "last_updated_ms";</w:t>
      </w:r>
    </w:p>
    <w:p>
      <w:pPr>
        <w:jc w:val="both"/>
      </w:pPr>
      <w:r/>
    </w:p>
    <w:p>
      <w:pPr>
        <w:jc w:val="both"/>
      </w:pPr>
      <w:r>
        <w:t xml:space="preserve">  private final String snapshotBaseDir;</w:t>
      </w:r>
    </w:p>
    <w:p>
      <w:pPr>
        <w:jc w:val="both"/>
      </w:pPr>
      <w:r/>
    </w:p>
    <w:p>
      <w:pPr>
        <w:jc w:val="both"/>
      </w:pPr>
      <w:r>
        <w:t xml:space="preserve">  private String snapshotDataPath;</w:t>
      </w:r>
    </w:p>
    <w:p>
      <w:pPr>
        <w:jc w:val="both"/>
      </w:pPr>
      <w:r>
        <w:t xml:space="preserve">  private String snapshotMetaDataPath;</w:t>
      </w:r>
    </w:p>
    <w:p>
      <w:pPr>
        <w:jc w:val="both"/>
      </w:pPr>
      <w:r>
        <w:t xml:space="preserve">  private UserTable userTable;</w:t>
      </w:r>
    </w:p>
    <w:p>
      <w:pPr>
        <w:jc w:val="both"/>
      </w:pPr>
      <w:r/>
    </w:p>
    <w:p>
      <w:pPr>
        <w:jc w:val="both"/>
      </w:pPr>
      <w:r>
        <w:t xml:space="preserve">  private long nsfwCount;</w:t>
      </w:r>
    </w:p>
    <w:p>
      <w:pPr>
        <w:jc w:val="both"/>
      </w:pPr>
      <w:r>
        <w:t xml:space="preserve">  private long antisocialCount;</w:t>
      </w:r>
    </w:p>
    <w:p>
      <w:pPr>
        <w:jc w:val="both"/>
      </w:pPr>
      <w:r>
        <w:t xml:space="preserve">  private long isProtectedCount;</w:t>
      </w:r>
    </w:p>
    <w:p>
      <w:pPr>
        <w:jc w:val="both"/>
      </w:pPr>
      <w:r/>
    </w:p>
    <w:p>
      <w:pPr>
        <w:jc w:val="both"/>
      </w:pPr>
      <w:r>
        <w:t xml:space="preserve">  public UserTableBuilderFromSnapshot() {</w:t>
      </w:r>
    </w:p>
    <w:p>
      <w:pPr>
        <w:jc w:val="both"/>
      </w:pPr>
      <w:r>
        <w:t xml:space="preserve">    snapshotBaseDir =</w:t>
      </w:r>
    </w:p>
    <w:p>
      <w:pPr>
        <w:jc w:val="both"/>
      </w:pPr>
      <w:r>
        <w:t xml:space="preserve">        EarlybirdConfig.getString(EarlybirdConfig.USER_SNAPSHOT_BASE_DIR, null);</w:t>
      </w:r>
    </w:p>
    <w:p>
      <w:pPr>
        <w:jc w:val="both"/>
      </w:pPr>
      <w:r/>
    </w:p>
    <w:p>
      <w:pPr>
        <w:jc w:val="both"/>
      </w:pPr>
      <w:r>
        <w:t xml:space="preserve">    LOG.info("Configured user snapshot directory: " + snapshotBaseDir);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UserUpdate {</w:t>
      </w:r>
    </w:p>
    <w:p>
      <w:pPr>
        <w:jc w:val="both"/>
      </w:pPr>
      <w:r>
        <w:t xml:space="preserve">    public final long userId;</w:t>
      </w:r>
    </w:p>
    <w:p>
      <w:pPr>
        <w:jc w:val="both"/>
      </w:pPr>
      <w:r>
        <w:t xml:space="preserve">    @Nullable public final Boolean antisocial;</w:t>
      </w:r>
    </w:p>
    <w:p>
      <w:pPr>
        <w:jc w:val="both"/>
      </w:pPr>
      <w:r>
        <w:t xml:space="preserve">    @Nullable public final Boolean nsfw;</w:t>
      </w:r>
    </w:p>
    <w:p>
      <w:pPr>
        <w:jc w:val="both"/>
      </w:pPr>
      <w:r>
        <w:t xml:space="preserve">    @Nullable public final Boolean isProtected;</w:t>
      </w:r>
    </w:p>
    <w:p>
      <w:pPr>
        <w:jc w:val="both"/>
      </w:pPr>
      <w:r/>
    </w:p>
    <w:p>
      <w:pPr>
        <w:jc w:val="both"/>
      </w:pPr>
      <w:r>
        <w:t xml:space="preserve">    private UserUpdate(long userId,</w:t>
      </w:r>
    </w:p>
    <w:p>
      <w:pPr>
        <w:jc w:val="both"/>
      </w:pPr>
      <w:r>
        <w:t xml:space="preserve">                       @Nullable Boolean antisocial,</w:t>
      </w:r>
    </w:p>
    <w:p>
      <w:pPr>
        <w:jc w:val="both"/>
      </w:pPr>
      <w:r>
        <w:t xml:space="preserve">                       @Nullable Boolean nsfw,</w:t>
      </w:r>
    </w:p>
    <w:p>
      <w:pPr>
        <w:jc w:val="both"/>
      </w:pPr>
      <w:r>
        <w:t xml:space="preserve">                       @Nullable Boolean isProtected) {</w:t>
      </w:r>
    </w:p>
    <w:p>
      <w:pPr>
        <w:jc w:val="both"/>
      </w:pPr>
      <w:r>
        <w:t xml:space="preserve">      this.userId = userId;</w:t>
      </w:r>
    </w:p>
    <w:p>
      <w:pPr>
        <w:jc w:val="both"/>
      </w:pPr>
      <w:r>
        <w:t xml:space="preserve">      this.antisocial = antisocial;</w:t>
      </w:r>
    </w:p>
    <w:p>
      <w:pPr>
        <w:jc w:val="both"/>
      </w:pPr>
      <w:r>
        <w:t xml:space="preserve">      this.nsfw = nsfw;</w:t>
      </w:r>
    </w:p>
    <w:p>
      <w:pPr>
        <w:jc w:val="both"/>
      </w:pPr>
      <w:r>
        <w:t xml:space="preserve">      this.isProtected = isProtected;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static UserUpdate fromUserState(SafetyUserState safetyUserState) {</w:t>
      </w:r>
    </w:p>
    <w:p>
      <w:pPr>
        <w:jc w:val="both"/>
      </w:pPr>
      <w:r>
        <w:t xml:space="preserve">      long userId = safetyUserState.getUserID();</w:t>
      </w:r>
    </w:p>
    <w:p>
      <w:pPr>
        <w:jc w:val="both"/>
      </w:pPr>
      <w:r>
        <w:t xml:space="preserve">      @Nullable Boolean antisocial = null;</w:t>
      </w:r>
    </w:p>
    <w:p>
      <w:pPr>
        <w:jc w:val="both"/>
      </w:pPr>
      <w:r>
        <w:t xml:space="preserve">      @Nullable Boolean nsfw = null;</w:t>
      </w:r>
    </w:p>
    <w:p>
      <w:pPr>
        <w:jc w:val="both"/>
      </w:pPr>
      <w:r>
        <w:t xml:space="preserve">      @Nullable Boolean isProtected = null;</w:t>
      </w:r>
    </w:p>
    <w:p>
      <w:pPr>
        <w:jc w:val="both"/>
      </w:pPr>
      <w:r/>
    </w:p>
    <w:p>
      <w:pPr>
        <w:jc w:val="both"/>
      </w:pPr>
      <w:r>
        <w:t xml:space="preserve">      if (safetyUserState.isIsAntisocial()) {</w:t>
      </w:r>
    </w:p>
    <w:p>
      <w:pPr>
        <w:jc w:val="both"/>
      </w:pPr>
      <w:r>
        <w:t xml:space="preserve">        antisocial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(safetyUserState.isIsNsfw()) {</w:t>
      </w:r>
    </w:p>
    <w:p>
      <w:pPr>
        <w:jc w:val="both"/>
      </w:pPr>
      <w:r>
        <w:t xml:space="preserve">        nsfw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(safetyUserState.isSetIsProtected() &amp;&amp; safetyUserState.isIsProtected()) {</w:t>
      </w:r>
    </w:p>
    <w:p>
      <w:pPr>
        <w:jc w:val="both"/>
      </w:pPr>
      <w:r>
        <w:t xml:space="preserve">        isProtected =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UserUpdate(userId, antisocial, nsfw, isProtected);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Builds a user table from an HDFS user snapshot.</w:t>
      </w:r>
    </w:p>
    <w:p>
      <w:pPr>
        <w:jc w:val="both"/>
      </w:pPr>
      <w:r>
        <w:t xml:space="preserve">   * @return The table, or nothing if something went wrong.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Optional&lt;UserTable&gt; build(Predicate&lt;Long&gt; userFilter) {</w:t>
      </w:r>
    </w:p>
    <w:p>
      <w:pPr>
        <w:jc w:val="both"/>
      </w:pPr>
      <w:r>
        <w:t xml:space="preserve">    userTable = UserTable.newTableWithDefaultCapacityAndPredicate(userFilter);</w:t>
      </w:r>
    </w:p>
    <w:p>
      <w:pPr>
        <w:jc w:val="both"/>
      </w:pPr>
      <w:r>
        <w:t xml:space="preserve">    nsfwCount = 0;</w:t>
      </w:r>
    </w:p>
    <w:p>
      <w:pPr>
        <w:jc w:val="both"/>
      </w:pPr>
      <w:r>
        <w:t xml:space="preserve">    antisocialCount = 0;</w:t>
      </w:r>
    </w:p>
    <w:p>
      <w:pPr>
        <w:jc w:val="both"/>
      </w:pPr>
      <w:r>
        <w:t xml:space="preserve">    isProtectedCount = 0;</w:t>
      </w:r>
    </w:p>
    <w:p>
      <w:pPr>
        <w:jc w:val="both"/>
      </w:pPr>
      <w:r/>
    </w:p>
    <w:p>
      <w:pPr>
        <w:jc w:val="both"/>
      </w:pPr>
      <w:r>
        <w:t xml:space="preserve">    if (snapshotBaseDir == null || snapshotBaseDir.isEmpty()) {</w:t>
      </w:r>
    </w:p>
    <w:p>
      <w:pPr>
        <w:jc w:val="both"/>
      </w:pPr>
      <w:r>
        <w:t xml:space="preserve">      LOG.info("No snapshot directory. Can't build user table.");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LOG.info("Starting to build user table.");</w:t>
      </w:r>
    </w:p>
    <w:p>
      <w:pPr>
        <w:jc w:val="both"/>
      </w:pPr>
      <w:r/>
    </w:p>
    <w:p>
      <w:pPr>
        <w:jc w:val="both"/>
      </w:pPr>
      <w:r>
        <w:t xml:space="preserve">    Stream&lt;UserUpdate&gt; stream = null;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setSnapshotPath();</w:t>
      </w:r>
    </w:p>
    <w:p>
      <w:pPr>
        <w:jc w:val="both"/>
      </w:pPr>
      <w:r/>
    </w:p>
    <w:p>
      <w:pPr>
        <w:jc w:val="both"/>
      </w:pPr>
      <w:r>
        <w:t xml:space="preserve">      stream = getUserUpdates();</w:t>
      </w:r>
    </w:p>
    <w:p>
      <w:pPr>
        <w:jc w:val="both"/>
      </w:pPr>
      <w:r>
        <w:t xml:space="preserve">      stream.forEach(this::insertUser);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LOG.error("IOException while building table: {}", e.getMessage(), e);</w:t>
      </w:r>
    </w:p>
    <w:p>
      <w:pPr>
        <w:jc w:val="both"/>
      </w:pPr>
      <w:r/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(stream != null) {</w:t>
      </w:r>
    </w:p>
    <w:p>
      <w:pPr>
        <w:jc w:val="both"/>
      </w:pPr>
      <w:r>
        <w:t xml:space="preserve">        stream.close();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LOG.info("Built user table with {} users, {} nsfw, {} antisocial and {} protected.",</w:t>
      </w:r>
    </w:p>
    <w:p>
      <w:pPr>
        <w:jc w:val="both"/>
      </w:pPr>
      <w:r>
        <w:t xml:space="preserve">        userTable.getNumUsersInTable(),</w:t>
      </w:r>
    </w:p>
    <w:p>
      <w:pPr>
        <w:jc w:val="both"/>
      </w:pPr>
      <w:r>
        <w:t xml:space="preserve">        nsfwCount,</w:t>
      </w:r>
    </w:p>
    <w:p>
      <w:pPr>
        <w:jc w:val="both"/>
      </w:pPr>
      <w:r>
        <w:t xml:space="preserve">        antisocialCount,</w:t>
      </w:r>
    </w:p>
    <w:p>
      <w:pPr>
        <w:jc w:val="both"/>
      </w:pPr>
      <w:r>
        <w:t xml:space="preserve">        isProtectedCount);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userTable.setLastRecordTimestamp(readTimestampOfLastSeenUpdateFromSnapshot());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LOG.error("IOException reading timestamp of last update: {}", e.getMessage(), e);</w:t>
      </w:r>
    </w:p>
    <w:p>
      <w:pPr>
        <w:jc w:val="both"/>
      </w:pPr>
      <w:r>
        <w:t xml:space="preserve">      return Optional.empty();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LOG.info("Setting last record timestamp to {}.", userTable.getLastRecordTimestamp());</w:t>
      </w:r>
    </w:p>
    <w:p>
      <w:pPr>
        <w:jc w:val="both"/>
      </w:pPr>
      <w:r/>
    </w:p>
    <w:p>
      <w:pPr>
        <w:jc w:val="both"/>
      </w:pPr>
      <w:r>
        <w:t xml:space="preserve">    return Optional.of(userTable);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setSnapshotPath() {</w:t>
      </w:r>
    </w:p>
    <w:p>
      <w:pPr>
        <w:jc w:val="both"/>
      </w:pPr>
      <w:r>
        <w:t xml:space="preserve">    snapshotDataPath =</w:t>
      </w:r>
    </w:p>
    <w:p>
      <w:pPr>
        <w:jc w:val="both"/>
      </w:pPr>
      <w:r>
        <w:t xml:space="preserve">        new MostRecentGoodSafetyUserStateSource(</w:t>
      </w:r>
    </w:p>
    <w:p>
      <w:pPr>
        <w:jc w:val="both"/>
      </w:pPr>
      <w:r>
        <w:t xml:space="preserve">            snapshotBaseDir,</w:t>
      </w:r>
    </w:p>
    <w:p>
      <w:pPr>
        <w:jc w:val="both"/>
      </w:pPr>
      <w:r>
        <w:t xml:space="preserve">            DATA_DIR,</w:t>
      </w:r>
    </w:p>
    <w:p>
      <w:pPr>
        <w:jc w:val="both"/>
      </w:pPr>
      <w:r>
        <w:t xml:space="preserve">            METADATA_DIR,</w:t>
      </w:r>
    </w:p>
    <w:p>
      <w:pPr>
        <w:jc w:val="both"/>
      </w:pPr>
      <w:r>
        <w:t xml:space="preserve">            DateRange.apply(</w:t>
      </w:r>
    </w:p>
    <w:p>
      <w:pPr>
        <w:jc w:val="both"/>
      </w:pPr>
      <w:r>
        <w:t xml:space="preserve">                RichDate.now().$minus(Hours.apply(MAX_DAYS_TO_CHECK * 24)),</w:t>
      </w:r>
    </w:p>
    <w:p>
      <w:pPr>
        <w:jc w:val="both"/>
      </w:pPr>
      <w:r>
        <w:t xml:space="preserve">                RichDate.now())</w:t>
      </w:r>
    </w:p>
    <w:p>
      <w:pPr>
        <w:jc w:val="both"/>
      </w:pPr>
      <w:r>
        <w:t xml:space="preserve">        ).partitionHdfsPaths(new HdfsConfiguration())</w:t>
      </w:r>
    </w:p>
    <w:p>
      <w:pPr>
        <w:jc w:val="both"/>
      </w:pPr>
      <w:r>
        <w:t xml:space="preserve">         ._1()</w:t>
      </w:r>
    </w:p>
    <w:p>
      <w:pPr>
        <w:jc w:val="both"/>
      </w:pPr>
      <w:r>
        <w:t xml:space="preserve">         .head()</w:t>
      </w:r>
    </w:p>
    <w:p>
      <w:pPr>
        <w:jc w:val="both"/>
      </w:pPr>
      <w:r>
        <w:t xml:space="preserve">         .replaceAll("\\*$", "");</w:t>
      </w:r>
    </w:p>
    <w:p>
      <w:pPr>
        <w:jc w:val="both"/>
      </w:pPr>
      <w:r>
        <w:t xml:space="preserve">    snapshotMetaDataPath = snapshotDataPath.replace(DATA_DIR, METADATA_DIR);</w:t>
      </w:r>
    </w:p>
    <w:p>
      <w:pPr>
        <w:jc w:val="both"/>
      </w:pPr>
      <w:r/>
    </w:p>
    <w:p>
      <w:pPr>
        <w:jc w:val="both"/>
      </w:pPr>
      <w:r>
        <w:t xml:space="preserve">    LOG.info("Snapshot data path: {}", snapshotDataPath);</w:t>
      </w:r>
    </w:p>
    <w:p>
      <w:pPr>
        <w:jc w:val="both"/>
      </w:pPr>
      <w:r>
        <w:t xml:space="preserve">    LOG.info("Snapshot metadata path: {}", snapshotMetaDataPath);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Stream&lt;UserUpdate&gt; getUserUpdates() throws IOException {</w:t>
      </w:r>
    </w:p>
    <w:p>
      <w:pPr>
        <w:jc w:val="both"/>
      </w:pPr>
      <w:r>
        <w:t xml:space="preserve">    FileSystem fs = FileSystem.get(new Configuration());</w:t>
      </w:r>
    </w:p>
    <w:p>
      <w:pPr>
        <w:jc w:val="both"/>
      </w:pPr>
      <w:r>
        <w:t xml:space="preserve">    List&lt;String&gt; lzoFiles =</w:t>
      </w:r>
    </w:p>
    <w:p>
      <w:pPr>
        <w:jc w:val="both"/>
      </w:pPr>
      <w:r>
        <w:t xml:space="preserve">        Arrays.stream(fs.listStatus(new Path(snapshotDataPath),</w:t>
      </w:r>
    </w:p>
    <w:p>
      <w:pPr>
        <w:jc w:val="both"/>
      </w:pPr>
      <w:r>
        <w:t xml:space="preserve">                                    path -&gt; path.getName().startsWith("part-")))</w:t>
      </w:r>
    </w:p>
    <w:p>
      <w:pPr>
        <w:jc w:val="both"/>
      </w:pPr>
      <w:r>
        <w:t xml:space="preserve">              .map(fileStatus -&gt; Path.getPathWithoutSchemeAndAuthority(fileStatus.getPath())</w:t>
      </w:r>
    </w:p>
    <w:p>
      <w:pPr>
        <w:jc w:val="both"/>
      </w:pPr>
      <w:r>
        <w:t xml:space="preserve">                                     .toString())</w:t>
      </w:r>
    </w:p>
    <w:p>
      <w:pPr>
        <w:jc w:val="both"/>
      </w:pPr>
      <w:r>
        <w:t xml:space="preserve">              .collect(Collectors.toList());</w:t>
      </w:r>
    </w:p>
    <w:p>
      <w:pPr>
        <w:jc w:val="both"/>
      </w:pPr>
      <w:r/>
    </w:p>
    <w:p>
      <w:pPr>
        <w:jc w:val="both"/>
      </w:pPr>
      <w:r>
        <w:t xml:space="preserve">    final LzoThriftBlockFileReader&lt;SafetyUserState&gt; thriftReader =</w:t>
      </w:r>
    </w:p>
    <w:p>
      <w:pPr>
        <w:jc w:val="both"/>
      </w:pPr>
      <w:r>
        <w:t xml:space="preserve">        new LzoThriftBlockFileReader&lt;&gt;(lzoFiles, SafetyUserState.class, null);</w:t>
      </w:r>
    </w:p>
    <w:p>
      <w:pPr>
        <w:jc w:val="both"/>
      </w:pPr>
      <w:r/>
    </w:p>
    <w:p>
      <w:pPr>
        <w:jc w:val="both"/>
      </w:pPr>
      <w:r>
        <w:t xml:space="preserve">    Iterator&lt;UserUpdate&gt; iter = new Iterator&lt;UserUpdate&gt;() {</w:t>
      </w:r>
    </w:p>
    <w:p>
      <w:pPr>
        <w:jc w:val="both"/>
      </w:pPr>
      <w:r>
        <w:t xml:space="preserve">      private SafetyUserState next;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hasNext() {</w:t>
      </w:r>
    </w:p>
    <w:p>
      <w:pPr>
        <w:jc w:val="both"/>
      </w:pPr>
      <w:r>
        <w:t xml:space="preserve">        if (next != null) {</w:t>
      </w:r>
    </w:p>
    <w:p>
      <w:pPr>
        <w:jc w:val="both"/>
      </w:pPr>
      <w:r>
        <w:t xml:space="preserve">          return true;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do {</w:t>
      </w:r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next = thriftReader.readNext();</w:t>
      </w:r>
    </w:p>
    <w:p>
      <w:pPr>
        <w:jc w:val="both"/>
      </w:pPr>
      <w:r>
        <w:t xml:space="preserve">          } catch (IOException e) {</w:t>
      </w:r>
    </w:p>
    <w:p>
      <w:pPr>
        <w:jc w:val="both"/>
      </w:pPr>
      <w:r>
        <w:t xml:space="preserve">            throw new RuntimeException(e);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while (next == null &amp;&amp; !thriftReader.isExhausted());</w:t>
      </w:r>
    </w:p>
    <w:p>
      <w:pPr>
        <w:jc w:val="both"/>
      </w:pPr>
      <w:r>
        <w:t xml:space="preserve">        return next != null;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UserUpdate next() {</w:t>
      </w:r>
    </w:p>
    <w:p>
      <w:pPr>
        <w:jc w:val="both"/>
      </w:pPr>
      <w:r>
        <w:t xml:space="preserve">        if (next != null || hasNext()) {</w:t>
      </w:r>
    </w:p>
    <w:p>
      <w:pPr>
        <w:jc w:val="both"/>
      </w:pPr>
      <w:r>
        <w:t xml:space="preserve">          UserUpdate userUpdate = UserUpdate.fromUserState(next);</w:t>
      </w:r>
    </w:p>
    <w:p>
      <w:pPr>
        <w:jc w:val="both"/>
      </w:pPr>
      <w:r>
        <w:t xml:space="preserve">          next = null;</w:t>
      </w:r>
    </w:p>
    <w:p>
      <w:pPr>
        <w:jc w:val="both"/>
      </w:pPr>
      <w:r>
        <w:t xml:space="preserve">          return userUpdate;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throw new NoSuchElementException();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return StreamSupport</w:t>
      </w:r>
    </w:p>
    <w:p>
      <w:pPr>
        <w:jc w:val="both"/>
      </w:pPr>
      <w:r>
        <w:t xml:space="preserve">        .stream(</w:t>
      </w:r>
    </w:p>
    <w:p>
      <w:pPr>
        <w:jc w:val="both"/>
      </w:pPr>
      <w:r>
        <w:t xml:space="preserve">            Spliterators.spliteratorUnknownSize(iter, Spliterator.ORDERED | Spliterator.NONNULL),</w:t>
      </w:r>
    </w:p>
    <w:p>
      <w:pPr>
        <w:jc w:val="both"/>
      </w:pPr>
      <w:r>
        <w:t xml:space="preserve">            false)</w:t>
      </w:r>
    </w:p>
    <w:p>
      <w:pPr>
        <w:jc w:val="both"/>
      </w:pPr>
      <w:r>
        <w:t xml:space="preserve">        .onClose(thriftReader::stop);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long readTimestampOfLastSeenUpdateFromSnapshot() throws IOException {</w:t>
      </w:r>
    </w:p>
    <w:p>
      <w:pPr>
        <w:jc w:val="both"/>
      </w:pPr>
      <w:r>
        <w:t xml:space="preserve">    String timestampFile = snapshotMetaDataPath + "part-00000";</w:t>
      </w:r>
    </w:p>
    <w:p>
      <w:pPr>
        <w:jc w:val="both"/>
      </w:pPr>
      <w:r>
        <w:t xml:space="preserve">    BufferedReader buffer = new BufferedReader(new InputStreamReader(</w:t>
      </w:r>
    </w:p>
    <w:p>
      <w:pPr>
        <w:jc w:val="both"/>
      </w:pPr>
      <w:r>
        <w:t xml:space="preserve">        HdfsUtils.getInputStreamSupplier(timestampFile).openStream()));</w:t>
      </w:r>
    </w:p>
    <w:p>
      <w:pPr>
        <w:jc w:val="both"/>
      </w:pPr>
      <w:r/>
    </w:p>
    <w:p>
      <w:pPr>
        <w:jc w:val="both"/>
      </w:pPr>
      <w:r>
        <w:t xml:space="preserve">    long timestampMillis = Long.parseLong(buffer.readLine());</w:t>
      </w:r>
    </w:p>
    <w:p>
      <w:pPr>
        <w:jc w:val="both"/>
      </w:pPr>
      <w:r>
        <w:t xml:space="preserve">    LOG.info("read timestamp {} from HDFS:{}", timestampMillis, timestampFile);</w:t>
      </w:r>
    </w:p>
    <w:p>
      <w:pPr>
        <w:jc w:val="both"/>
      </w:pPr>
      <w:r/>
    </w:p>
    <w:p>
      <w:pPr>
        <w:jc w:val="both"/>
      </w:pPr>
      <w:r>
        <w:t xml:space="preserve">    Time time = Time.fromMilliseconds(timestampMillis)</w:t>
      </w:r>
    </w:p>
    <w:p>
      <w:pPr>
        <w:jc w:val="both"/>
      </w:pPr>
      <w:r>
        <w:t xml:space="preserve">                    .minus(Duration.fromTimeUnit(10, TimeUnit.MINUTES));</w:t>
      </w:r>
    </w:p>
    <w:p>
      <w:pPr>
        <w:jc w:val="both"/>
      </w:pPr>
      <w:r>
        <w:t xml:space="preserve">    return time.inMilliseconds();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insertUser(UserUpdate userUpdate) {</w:t>
      </w:r>
    </w:p>
    <w:p>
      <w:pPr>
        <w:jc w:val="both"/>
      </w:pPr>
      <w:r>
        <w:t xml:space="preserve">    if (userUpdate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(userUpdate.antisocial != null) {</w:t>
      </w:r>
    </w:p>
    <w:p>
      <w:pPr>
        <w:jc w:val="both"/>
      </w:pPr>
      <w:r>
        <w:t xml:space="preserve">      userTable.set(</w:t>
      </w:r>
    </w:p>
    <w:p>
      <w:pPr>
        <w:jc w:val="both"/>
      </w:pPr>
      <w:r>
        <w:t xml:space="preserve">          userUpdate.userId,</w:t>
      </w:r>
    </w:p>
    <w:p>
      <w:pPr>
        <w:jc w:val="both"/>
      </w:pPr>
      <w:r>
        <w:t xml:space="preserve">          UserTable.ANTISOCIAL_BIT,</w:t>
      </w:r>
    </w:p>
    <w:p>
      <w:pPr>
        <w:jc w:val="both"/>
      </w:pPr>
      <w:r>
        <w:t xml:space="preserve">          userUpdate.antisocial);</w:t>
      </w:r>
    </w:p>
    <w:p>
      <w:pPr>
        <w:jc w:val="both"/>
      </w:pPr>
      <w:r>
        <w:t xml:space="preserve">      antisocialCount++;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(userUpdate.nsfw != null) {</w:t>
      </w:r>
    </w:p>
    <w:p>
      <w:pPr>
        <w:jc w:val="both"/>
      </w:pPr>
      <w:r>
        <w:t xml:space="preserve">      userTable.set(</w:t>
      </w:r>
    </w:p>
    <w:p>
      <w:pPr>
        <w:jc w:val="both"/>
      </w:pPr>
      <w:r>
        <w:t xml:space="preserve">          userUpdate.userId,</w:t>
      </w:r>
    </w:p>
    <w:p>
      <w:pPr>
        <w:jc w:val="both"/>
      </w:pPr>
      <w:r>
        <w:t xml:space="preserve">          UserTable.NSFW_BIT,</w:t>
      </w:r>
    </w:p>
    <w:p>
      <w:pPr>
        <w:jc w:val="both"/>
      </w:pPr>
      <w:r>
        <w:t xml:space="preserve">          userUpdate.nsfw);</w:t>
      </w:r>
    </w:p>
    <w:p>
      <w:pPr>
        <w:jc w:val="both"/>
      </w:pPr>
      <w:r>
        <w:t xml:space="preserve">      nsfwCount++;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(userUpdate.isProtected != null) {</w:t>
      </w:r>
    </w:p>
    <w:p>
      <w:pPr>
        <w:jc w:val="both"/>
      </w:pPr>
      <w:r>
        <w:t xml:space="preserve">      userTable.set(</w:t>
      </w:r>
    </w:p>
    <w:p>
      <w:pPr>
        <w:jc w:val="both"/>
      </w:pPr>
      <w:r>
        <w:t xml:space="preserve">          userUpdate.userId,</w:t>
      </w:r>
    </w:p>
    <w:p>
      <w:pPr>
        <w:jc w:val="both"/>
      </w:pPr>
      <w:r>
        <w:t xml:space="preserve">          UserTable.IS_PROTECTED_BIT,</w:t>
      </w:r>
    </w:p>
    <w:p>
      <w:pPr>
        <w:jc w:val="both"/>
      </w:pPr>
      <w:r>
        <w:t xml:space="preserve">          userUpdate.isProtected);</w:t>
      </w:r>
    </w:p>
    <w:p>
      <w:pPr>
        <w:jc w:val="both"/>
      </w:pPr>
      <w:r>
        <w:t xml:space="preserve">      isProtectedCount++;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