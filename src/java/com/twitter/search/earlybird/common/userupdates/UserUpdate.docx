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com.twitter.search.earlybird.common.userupdates;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com.twitter.search.common.indexing.thriftjava.UserUpdateType;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an update for a user.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UserUpdate {</w:t>
      </w:r>
    </w:p>
    <w:p>
      <w:pPr>
        <w:jc w:val="both"/>
      </w:pPr>
      <w:r>
        <w:t xml:space="preserve">  public final long twitterUserID;</w:t>
      </w:r>
    </w:p>
    <w:p>
      <w:pPr>
        <w:jc w:val="both"/>
      </w:pPr>
      <w:r>
        <w:t xml:space="preserve">  public final UserUpdateType updateType;</w:t>
      </w:r>
    </w:p>
    <w:p>
      <w:pPr>
        <w:jc w:val="both"/>
      </w:pPr>
      <w:r>
        <w:t xml:space="preserve">  public final int updateValue;</w:t>
      </w:r>
    </w:p>
    <w:p>
      <w:pPr>
        <w:jc w:val="both"/>
      </w:pPr>
      <w:r>
        <w:t xml:space="preserve">  private final Date updatedAt;</w:t>
      </w:r>
    </w:p>
    <w:p>
      <w:pPr>
        <w:jc w:val="both"/>
      </w:pPr>
      <w:r/>
    </w:p>
    <w:p>
      <w:pPr>
        <w:jc w:val="both"/>
      </w:pPr>
      <w:r>
        <w:t xml:space="preserve">  public UserUpdate(long twitterUserID,</w:t>
      </w:r>
    </w:p>
    <w:p>
      <w:pPr>
        <w:jc w:val="both"/>
      </w:pPr>
      <w:r>
        <w:t xml:space="preserve">                    UserUpdateType updateType,</w:t>
      </w:r>
    </w:p>
    <w:p>
      <w:pPr>
        <w:jc w:val="both"/>
      </w:pPr>
      <w:r>
        <w:t xml:space="preserve">                    int updateValue,</w:t>
      </w:r>
    </w:p>
    <w:p>
      <w:pPr>
        <w:jc w:val="both"/>
      </w:pPr>
      <w:r>
        <w:t xml:space="preserve">                    Date updatedAt) {</w:t>
      </w:r>
    </w:p>
    <w:p>
      <w:pPr>
        <w:jc w:val="both"/>
      </w:pPr>
      <w:r/>
    </w:p>
    <w:p>
      <w:pPr>
        <w:jc w:val="both"/>
      </w:pPr>
      <w:r>
        <w:t xml:space="preserve">    this.twitterUserID = twitterUserID;</w:t>
      </w:r>
    </w:p>
    <w:p>
      <w:pPr>
        <w:jc w:val="both"/>
      </w:pPr>
      <w:r>
        <w:t xml:space="preserve">    this.updateType = updateType;</w:t>
      </w:r>
    </w:p>
    <w:p>
      <w:pPr>
        <w:jc w:val="both"/>
      </w:pPr>
      <w:r>
        <w:t xml:space="preserve">    this.updateValue = updateValue;</w:t>
      </w:r>
    </w:p>
    <w:p>
      <w:pPr>
        <w:jc w:val="both"/>
      </w:pPr>
      <w:r>
        <w:t xml:space="preserve">    this.updatedAt = (Date) updatedAt.clone();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 public String toString() {</w:t>
      </w:r>
    </w:p>
    <w:p>
      <w:pPr>
        <w:jc w:val="both"/>
      </w:pPr>
      <w:r>
        <w:t xml:space="preserve">    return "UserInfoUpdate[userID=" + twitterUserID + ",updateType=" + updateType</w:t>
      </w:r>
    </w:p>
    <w:p>
      <w:pPr>
        <w:jc w:val="both"/>
      </w:pPr>
      <w:r>
        <w:t xml:space="preserve">           + ",updateValue=" + updateValue + ",updatedAt=" + getUpdatedAt() + "]";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copy of the updated-at date.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Date getUpdatedAt() {</w:t>
      </w:r>
    </w:p>
    <w:p>
      <w:pPr>
        <w:jc w:val="both"/>
      </w:pPr>
      <w:r>
        <w:t xml:space="preserve">    return (Date) updatedAt.clone();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