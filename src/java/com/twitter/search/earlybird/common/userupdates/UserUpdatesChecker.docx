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com.twitter.search.earlybird.common.userupdates;</w:t>
      </w:r>
    </w:p>
    <w:p>
      <w:pPr>
        <w:jc w:val="both"/>
      </w:pPr>
      <w:r/>
    </w:p>
    <w:p>
      <w:pPr>
        <w:jc w:val="both"/>
      </w:pPr>
      <w:r>
        <w:t>import java.util.Date;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com.twitter.search.common.indexing.thriftjava.UserUpdateType;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logic for deciding whether to apply a certain user update to the {@link UserTable}.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UserUpdatesChecker {</w:t>
      </w:r>
    </w:p>
    <w:p>
      <w:pPr>
        <w:jc w:val="both"/>
      </w:pPr>
      <w:r>
        <w:t xml:space="preserve">  private final Date antisocialStartDate;</w:t>
      </w:r>
    </w:p>
    <w:p>
      <w:pPr>
        <w:jc w:val="both"/>
      </w:pPr>
      <w:r>
        <w:t xml:space="preserve">  private final Decider decider;</w:t>
      </w:r>
    </w:p>
    <w:p>
      <w:pPr>
        <w:jc w:val="both"/>
      </w:pPr>
      <w:r>
        <w:t xml:space="preserve">  private final boolean isFullArchiveCluster;</w:t>
      </w:r>
    </w:p>
    <w:p>
      <w:pPr>
        <w:jc w:val="both"/>
      </w:pPr>
      <w:r/>
    </w:p>
    <w:p>
      <w:pPr>
        <w:jc w:val="both"/>
      </w:pPr>
      <w:r>
        <w:t xml:space="preserve">  public UserUpdatesChecker(Clock clock, Decider decider, EarlybirdCluster cluster) {</w:t>
      </w:r>
    </w:p>
    <w:p>
      <w:pPr>
        <w:jc w:val="both"/>
      </w:pPr>
      <w:r>
        <w:t xml:space="preserve">    // How many days of antisocial users to keep. A value of -1 means keeping all user updates.</w:t>
      </w:r>
    </w:p>
    <w:p>
      <w:pPr>
        <w:jc w:val="both"/>
      </w:pPr>
      <w:r>
        <w:t xml:space="preserve">    long antisocialRecordDays =</w:t>
      </w:r>
    </w:p>
    <w:p>
      <w:pPr>
        <w:jc w:val="both"/>
      </w:pPr>
      <w:r>
        <w:t xml:space="preserve">        EarlybirdConfig.getLong("keep_recent_antisocial_user_updates_days", 30);</w:t>
      </w:r>
    </w:p>
    <w:p>
      <w:pPr>
        <w:jc w:val="both"/>
      </w:pPr>
      <w:r>
        <w:t xml:space="preserve">    this.antisocialStartDate = antisocialRecordDays &gt; 0</w:t>
      </w:r>
    </w:p>
    <w:p>
      <w:pPr>
        <w:jc w:val="both"/>
      </w:pPr>
      <w:r>
        <w:t xml:space="preserve">        ? new Date(clock.nowMillis() - TimeUnit.DAYS.toMillis(antisocialRecordDays)) : null;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this.isFullArchiveCluster = cluster == EarlybirdCluster.FULL_ARCHIVE;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Decides whether to skip the given UserInfoUpdate.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skipUserUpdate(UserUpdate userUpdate) {</w:t>
      </w:r>
    </w:p>
    <w:p>
      <w:pPr>
        <w:jc w:val="both"/>
      </w:pPr>
      <w:r>
        <w:t xml:space="preserve">    if (userUpdate == null) { // always skip null updates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UserUpdateType type = userUpdate.updateType;</w:t>
      </w:r>
    </w:p>
    <w:p>
      <w:pPr>
        <w:jc w:val="both"/>
      </w:pPr>
      <w:r/>
    </w:p>
    <w:p>
      <w:pPr>
        <w:jc w:val="both"/>
      </w:pPr>
      <w:r>
        <w:t xml:space="preserve">    if (type == UserUpdateType.PROTECTED &amp;&amp; skipProtectedUserUpdate())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(type == UserUpdateType.ANTISOCIAL &amp;&amp; skipAntisocialUserUpdate(userUpdate))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NSFW users can continue to tweet even after they are marked as NSFW. That means</w:t>
      </w:r>
    </w:p>
    <w:p>
      <w:pPr>
        <w:jc w:val="both"/>
      </w:pPr>
      <w:r>
        <w:t xml:space="preserve">    // that the snapshot needs to have all NSFW users from the beginning of time. Hence, no NSFW</w:t>
      </w:r>
    </w:p>
    <w:p>
      <w:pPr>
        <w:jc w:val="both"/>
      </w:pPr>
      <w:r>
        <w:t xml:space="preserve">    // users updates check here.</w:t>
      </w:r>
    </w:p>
    <w:p>
      <w:pPr>
        <w:jc w:val="both"/>
      </w:pPr>
      <w:r/>
    </w:p>
    <w:p>
      <w:pPr>
        <w:jc w:val="both"/>
      </w:pPr>
      <w:r>
        <w:t xml:space="preserve">    // pass all checks, do not skip this user update</w:t>
      </w:r>
    </w:p>
    <w:p>
      <w:pPr>
        <w:jc w:val="both"/>
      </w:pPr>
      <w:r>
        <w:t xml:space="preserve">    return false;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Antisocial/suspended users can't tweet after they are suspended. Thus if our index stores</w:t>
      </w:r>
    </w:p>
    <w:p>
      <w:pPr>
        <w:jc w:val="both"/>
      </w:pPr>
      <w:r>
        <w:t xml:space="preserve">  // tweets from the last 10 days, and they were suspended 60 days ago, we don't need them since</w:t>
      </w:r>
    </w:p>
    <w:p>
      <w:pPr>
        <w:jc w:val="both"/>
      </w:pPr>
      <w:r>
        <w:t xml:space="preserve">  // there will be no tweets from them. We can save space by not storing info about those users.</w:t>
      </w:r>
    </w:p>
    <w:p>
      <w:pPr>
        <w:jc w:val="both"/>
      </w:pPr>
      <w:r/>
    </w:p>
    <w:p>
      <w:pPr>
        <w:jc w:val="both"/>
      </w:pPr>
      <w:r>
        <w:t xml:space="preserve">  // (For archive, at rebuild time we filter out all suspended users tweets, so for a user that</w:t>
      </w:r>
    </w:p>
    <w:p>
      <w:pPr>
        <w:jc w:val="both"/>
      </w:pPr>
      <w:r>
        <w:t xml:space="preserve">  // was suspended before a rebuild, no need to use space to store that the user is suspended)</w:t>
      </w:r>
    </w:p>
    <w:p>
      <w:pPr>
        <w:jc w:val="both"/>
      </w:pPr>
      <w:r>
        <w:t xml:space="preserve">  private boolean skipAntisocialUserUpdate(UserUpdate userUpdate) {</w:t>
      </w:r>
    </w:p>
    <w:p>
      <w:pPr>
        <w:jc w:val="both"/>
      </w:pPr>
      <w:r>
        <w:t xml:space="preserve">    return antisocialStartDate != null &amp;&amp; userUpdate.getUpdatedAt().before(antisocialStartDate);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skip protected user updates for realtime and protected clusters</w:t>
      </w:r>
    </w:p>
    <w:p>
      <w:pPr>
        <w:jc w:val="both"/>
      </w:pPr>
      <w:r>
        <w:t xml:space="preserve">  private boolean skipProtectedUserUpdate() {</w:t>
      </w:r>
    </w:p>
    <w:p>
      <w:pPr>
        <w:jc w:val="both"/>
      </w:pPr>
      <w:r>
        <w:t xml:space="preserve">    return !isFullArchiveCluster;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