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com.twitter.search.earlybird.common.userupdates;</w:t>
      </w:r>
    </w:p>
    <w:p>
      <w:pPr>
        <w:jc w:val="both"/>
      </w:pPr>
      <w:r/>
    </w:p>
    <w:p>
      <w:pPr>
        <w:jc w:val="both"/>
      </w:pPr>
      <w:r>
        <w:t>import java.util.concurrent.ConcurrentHashMap;</w:t>
      </w:r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com.twitter.search.common.metrics.SearchCustomGauge;</w:t>
      </w:r>
    </w:p>
    <w:p>
      <w:pPr>
        <w:jc w:val="both"/>
      </w:pPr>
      <w:r>
        <w:t>import com.twitter.search.common.metrics.SearchTimerStats;</w:t>
      </w:r>
    </w:p>
    <w:p>
      <w:pPr>
        <w:jc w:val="both"/>
      </w:pPr>
      <w:r>
        <w:t>import com.twitter.search.common.partitioning.snowflakeparser.SnowflakeIdParser;</w:t>
      </w:r>
    </w:p>
    <w:p>
      <w:pPr>
        <w:jc w:val="both"/>
      </w:pPr>
      <w:r>
        <w:t>import com.twitter.tweetypie.thriftjava.UserScrubGeoEvent;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Map of users who have actioned to delete location data from their tweets. UserID's are mapped</w:t>
      </w:r>
    </w:p>
    <w:p>
      <w:pPr>
        <w:jc w:val="both"/>
      </w:pPr>
      <w:r>
        <w:t xml:space="preserve"> * to the maxTweetId that will eventually be scrubbed from the index (userId -&gt; maxTweetId).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ConcurrentHashMap is thread safe without synchronizing the whole map. Reads can happen very fast</w:t>
      </w:r>
    </w:p>
    <w:p>
      <w:pPr>
        <w:jc w:val="both"/>
      </w:pPr>
      <w:r>
        <w:t xml:space="preserve"> * while writes are done with a lock. This is ideal since many Earlybird Searcher threads could</w:t>
      </w:r>
    </w:p>
    <w:p>
      <w:pPr>
        <w:jc w:val="both"/>
      </w:pPr>
      <w:r>
        <w:t xml:space="preserve"> * be reading from the map at once, whereas we will only be adding to the map via kafka.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map is checked against to filter out tweets that should not be returned to geo queries.</w:t>
      </w:r>
    </w:p>
    <w:p>
      <w:pPr>
        <w:jc w:val="both"/>
      </w:pPr>
      <w:r>
        <w:t xml:space="preserve"> * See: go/realtime-geo-filtering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UserScrubGeoMap {</w:t>
      </w:r>
    </w:p>
    <w:p>
      <w:pPr>
        <w:jc w:val="both"/>
      </w:pPr>
      <w:r>
        <w:t xml:space="preserve">  // The number of geo events that contain a user ID already present in the map. This count is used</w:t>
      </w:r>
    </w:p>
    <w:p>
      <w:pPr>
        <w:jc w:val="both"/>
      </w:pPr>
      <w:r>
        <w:t xml:space="preserve">  // to verify the number of users in the map against the number of events consumed from kafka.</w:t>
      </w:r>
    </w:p>
    <w:p>
      <w:pPr>
        <w:jc w:val="both"/>
      </w:pPr>
      <w:r>
        <w:t xml:space="preserve">  private static final SearchCounter USER_SCRUB_GEO_EVENT_EXISTING_USER_COUNT =</w:t>
      </w:r>
    </w:p>
    <w:p>
      <w:pPr>
        <w:jc w:val="both"/>
      </w:pPr>
      <w:r>
        <w:t xml:space="preserve">      SearchCounter.export("user_scrub_geo_event_existing_user_count");</w:t>
      </w:r>
    </w:p>
    <w:p>
      <w:pPr>
        <w:jc w:val="both"/>
      </w:pPr>
      <w:r>
        <w:t xml:space="preserve">  public static final SearchTimerStats USER_SCRUB_GEO_EVENT_LAG_STAT =</w:t>
      </w:r>
    </w:p>
    <w:p>
      <w:pPr>
        <w:jc w:val="both"/>
      </w:pPr>
      <w:r>
        <w:t xml:space="preserve">      SearchTimerStats.export("user_scrub_geo_event_lag",</w:t>
      </w:r>
    </w:p>
    <w:p>
      <w:pPr>
        <w:jc w:val="both"/>
      </w:pPr>
      <w:r>
        <w:t xml:space="preserve">          TimeUnit.MILLISECONDS,</w:t>
      </w:r>
    </w:p>
    <w:p>
      <w:pPr>
        <w:jc w:val="both"/>
      </w:pPr>
      <w:r>
        <w:t xml:space="preserve">          false,</w:t>
      </w:r>
    </w:p>
    <w:p>
      <w:pPr>
        <w:jc w:val="both"/>
      </w:pPr>
      <w:r>
        <w:t xml:space="preserve">          true);</w:t>
      </w:r>
    </w:p>
    <w:p>
      <w:pPr>
        <w:jc w:val="both"/>
      </w:pPr>
      <w:r>
        <w:t xml:space="preserve">  private ConcurrentHashMap&lt;Long, Long&gt; map;</w:t>
      </w:r>
    </w:p>
    <w:p>
      <w:pPr>
        <w:jc w:val="both"/>
      </w:pPr>
      <w:r/>
    </w:p>
    <w:p>
      <w:pPr>
        <w:jc w:val="both"/>
      </w:pPr>
      <w:r>
        <w:t xml:space="preserve">  public UserScrubGeoMap() {</w:t>
      </w:r>
    </w:p>
    <w:p>
      <w:pPr>
        <w:jc w:val="both"/>
      </w:pPr>
      <w:r>
        <w:t xml:space="preserve">    map = new ConcurrentHashMap&lt;&gt;();</w:t>
      </w:r>
    </w:p>
    <w:p>
      <w:pPr>
        <w:jc w:val="both"/>
      </w:pPr>
      <w:r>
        <w:t xml:space="preserve">    SearchCustomGauge.export("num_users_in_geo_map", this::getNumUsersInMap);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Ensure that the max_tweet_id in the userScrubGeoEvent is greater than the one already stored</w:t>
      </w:r>
    </w:p>
    <w:p>
      <w:pPr>
        <w:jc w:val="both"/>
      </w:pPr>
      <w:r>
        <w:t xml:space="preserve">   * in the map for the given user id (if any) before updating the entry for this user.</w:t>
      </w:r>
    </w:p>
    <w:p>
      <w:pPr>
        <w:jc w:val="both"/>
      </w:pPr>
      <w:r>
        <w:t xml:space="preserve">   * This will protect Earlybirds from potential issues where out of date UserScrubGeoEvents</w:t>
      </w:r>
    </w:p>
    <w:p>
      <w:pPr>
        <w:jc w:val="both"/>
      </w:pPr>
      <w:r>
        <w:t xml:space="preserve">   * appear in the incoming Kafka stream.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userScrubGeoEvent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indexUserScrubGeoEvent(UserScrubGeoEvent userScrubGeoEvent) {</w:t>
      </w:r>
    </w:p>
    <w:p>
      <w:pPr>
        <w:jc w:val="both"/>
      </w:pPr>
      <w:r>
        <w:t xml:space="preserve">    long userId = userScrubGeoEvent.getUser_id();</w:t>
      </w:r>
    </w:p>
    <w:p>
      <w:pPr>
        <w:jc w:val="both"/>
      </w:pPr>
      <w:r>
        <w:t xml:space="preserve">    long newMaxTweetId = userScrubGeoEvent.getMax_tweet_id();</w:t>
      </w:r>
    </w:p>
    <w:p>
      <w:pPr>
        <w:jc w:val="both"/>
      </w:pPr>
      <w:r>
        <w:t xml:space="preserve">    long oldMaxTweetId = map.getOrDefault(userId, 0L);</w:t>
      </w:r>
    </w:p>
    <w:p>
      <w:pPr>
        <w:jc w:val="both"/>
      </w:pPr>
      <w:r>
        <w:t xml:space="preserve">    if (map.containsKey(userId)) {</w:t>
      </w:r>
    </w:p>
    <w:p>
      <w:pPr>
        <w:jc w:val="both"/>
      </w:pPr>
      <w:r>
        <w:t xml:space="preserve">      USER_SCRUB_GEO_EVENT_EXISTING_USER_COUNT.increment();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map.put(userId, Math.max(oldMaxTweetId, newMaxTweetId));</w:t>
      </w:r>
    </w:p>
    <w:p>
      <w:pPr>
        <w:jc w:val="both"/>
      </w:pPr>
      <w:r>
        <w:t xml:space="preserve">    USER_SCRUB_GEO_EVENT_LAG_STAT.timerIncrement(computeEventLag(newMaxTweetId));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tweet is geo scrubbed if it is older than the max tweet id that is scrubbed for the tweet's</w:t>
      </w:r>
    </w:p>
    <w:p>
      <w:pPr>
        <w:jc w:val="both"/>
      </w:pPr>
      <w:r>
        <w:t xml:space="preserve">   * author.</w:t>
      </w:r>
    </w:p>
    <w:p>
      <w:pPr>
        <w:jc w:val="both"/>
      </w:pPr>
      <w:r>
        <w:t xml:space="preserve">   * If there is no entry for the tweet's author in the map, then the tweet is not geo scrubbed.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tweetId</w:t>
      </w:r>
    </w:p>
    <w:p>
      <w:pPr>
        <w:jc w:val="both"/>
      </w:pPr>
      <w:r>
        <w:t xml:space="preserve">   * @param fromUserId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isTweetGeoScrubbed(long tweetId, long fromUserId) {</w:t>
      </w:r>
    </w:p>
    <w:p>
      <w:pPr>
        <w:jc w:val="both"/>
      </w:pPr>
      <w:r>
        <w:t xml:space="preserve">    return tweetId &lt;= map.getOrDefault(fromUserId, 0L);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lag (in milliseconds) from when a UserScrubGeoEvent is created, until it is applied to the</w:t>
      </w:r>
    </w:p>
    <w:p>
      <w:pPr>
        <w:jc w:val="both"/>
      </w:pPr>
      <w:r>
        <w:t xml:space="preserve">   * UserScrubGeoMap. Take the maxTweetId found in the current event and convert it to a timestamp.</w:t>
      </w:r>
    </w:p>
    <w:p>
      <w:pPr>
        <w:jc w:val="both"/>
      </w:pPr>
      <w:r>
        <w:t xml:space="preserve">   * The maxTweetId will give us a timestamp closest to when Tweetypie processes macaw-geo requests.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maxTweetId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long computeEventLag(long maxTweetId) {</w:t>
      </w:r>
    </w:p>
    <w:p>
      <w:pPr>
        <w:jc w:val="both"/>
      </w:pPr>
      <w:r>
        <w:t xml:space="preserve">    long eventCreatedAtTime = SnowflakeIdParser.getTimestampFromTweetId(maxTweetId);</w:t>
      </w:r>
    </w:p>
    <w:p>
      <w:pPr>
        <w:jc w:val="both"/>
      </w:pPr>
      <w:r>
        <w:t xml:space="preserve">    return System.currentTimeMillis() - eventCreatedAtTime;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getNumUsersInMap() {</w:t>
      </w:r>
    </w:p>
    <w:p>
      <w:pPr>
        <w:jc w:val="both"/>
      </w:pPr>
      <w:r>
        <w:t xml:space="preserve">    return map.size();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ConcurrentHashMap&lt;Long, Long&gt; getMap() {</w:t>
      </w:r>
    </w:p>
    <w:p>
      <w:pPr>
        <w:jc w:val="both"/>
      </w:pPr>
      <w:r>
        <w:t xml:space="preserve">    return map;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isEmpty() {</w:t>
      </w:r>
    </w:p>
    <w:p>
      <w:pPr>
        <w:jc w:val="both"/>
      </w:pPr>
      <w:r>
        <w:t xml:space="preserve">    return map.isEmpty();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isSet(long userId) {</w:t>
      </w:r>
    </w:p>
    <w:p>
      <w:pPr>
        <w:jc w:val="both"/>
      </w:pPr>
      <w:r>
        <w:t xml:space="preserve">    return map.containsKey(userId);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