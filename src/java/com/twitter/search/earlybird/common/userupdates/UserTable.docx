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com.twitter.search.earlybird.common.userupdates;</w:t>
      </w:r>
    </w:p>
    <w:p>
      <w:pPr>
        <w:jc w:val="both"/>
      </w:pPr>
      <w:r/>
    </w:p>
    <w:p>
      <w:pPr>
        <w:jc w:val="both"/>
      </w:pPr>
      <w:r>
        <w:t>import java.util.Iterator;</w:t>
      </w:r>
    </w:p>
    <w:p>
      <w:pPr>
        <w:jc w:val="both"/>
      </w:pPr>
      <w:r>
        <w:t>import java.util.concurrent.atomic.AtomicReference;</w:t>
      </w:r>
    </w:p>
    <w:p>
      <w:pPr>
        <w:jc w:val="both"/>
      </w:pPr>
      <w:r>
        <w:t>import java.util.function.Predicate;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com.twitter.search.common.metrics.SearchLongGauge;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com.twitter.search.common.util.hash.GeneralLongHashFunction;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Table containing metadata about users, like NSFW or Antisocial status.</w:t>
      </w:r>
    </w:p>
    <w:p>
      <w:pPr>
        <w:jc w:val="both"/>
      </w:pPr>
      <w:r>
        <w:t xml:space="preserve"> * Used for result filtering.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UserTable {</w:t>
      </w:r>
    </w:p>
    <w:p>
      <w:pPr>
        <w:jc w:val="both"/>
      </w:pPr>
      <w:r>
        <w:t xml:space="preserve">  private static final Logger LOG = LoggerFactory.getLogger(UserTable.class);</w:t>
      </w:r>
    </w:p>
    <w:p>
      <w:pPr>
        <w:jc w:val="both"/>
      </w:pPr>
      <w:r/>
    </w:p>
    <w:p>
      <w:pPr>
        <w:jc w:val="both"/>
      </w:pPr>
      <w:r>
        <w:t xml:space="preserve">  @VisibleForTesting // Not final for testing.</w:t>
      </w:r>
    </w:p>
    <w:p>
      <w:pPr>
        <w:jc w:val="both"/>
      </w:pPr>
      <w:r>
        <w:t xml:space="preserve">  protected static long userUpdateTableMaxCapacity = 1L &lt;&lt; 30;</w:t>
      </w:r>
    </w:p>
    <w:p>
      <w:pPr>
        <w:jc w:val="both"/>
      </w:pPr>
      <w:r/>
    </w:p>
    <w:p>
      <w:pPr>
        <w:jc w:val="both"/>
      </w:pPr>
      <w:r>
        <w:t xml:space="preserve">  private static final int DEFAULT_INITIAL_CAPACITY = 1024;</w:t>
      </w:r>
    </w:p>
    <w:p>
      <w:pPr>
        <w:jc w:val="both"/>
      </w:pPr>
      <w:r>
        <w:t xml:space="preserve">  private static final int BYTE_WIDTH = 8;</w:t>
      </w:r>
    </w:p>
    <w:p>
      <w:pPr>
        <w:jc w:val="both"/>
      </w:pPr>
      <w:r/>
    </w:p>
    <w:p>
      <w:pPr>
        <w:jc w:val="both"/>
      </w:pPr>
      <w:r>
        <w:t xml:space="preserve">  private static final String USER_TABLE_CAPACITY = "user_table_capacity";</w:t>
      </w:r>
    </w:p>
    <w:p>
      <w:pPr>
        <w:jc w:val="both"/>
      </w:pPr>
      <w:r>
        <w:t xml:space="preserve">  private static final String USER_TABLE_SIZE = "user_table_size";</w:t>
      </w:r>
    </w:p>
    <w:p>
      <w:pPr>
        <w:jc w:val="both"/>
      </w:pPr>
      <w:r>
        <w:t xml:space="preserve">  private static final String</w:t>
      </w:r>
    </w:p>
    <w:p>
      <w:pPr>
        <w:jc w:val="both"/>
      </w:pPr>
      <w:r>
        <w:t xml:space="preserve">      USER_NUM_USERS_WITH_NO_BITS_SET = "user_table_users_with_no_bits_set";</w:t>
      </w:r>
    </w:p>
    <w:p>
      <w:pPr>
        <w:jc w:val="both"/>
      </w:pPr>
      <w:r>
        <w:t xml:space="preserve">  private static final String USER_TABLE_ANTISOCIAL_USERS = "user_table_antisocial_users";</w:t>
      </w:r>
    </w:p>
    <w:p>
      <w:pPr>
        <w:jc w:val="both"/>
      </w:pPr>
      <w:r>
        <w:t xml:space="preserve">  private static final String USER_TABLE_OFFENSIVE_USERS = "user_table_offensive_users";</w:t>
      </w:r>
    </w:p>
    <w:p>
      <w:pPr>
        <w:jc w:val="both"/>
      </w:pPr>
      <w:r>
        <w:t xml:space="preserve">  private static final String USER_TABLE_NSFW_USERS = "user_table_nsfw_users";</w:t>
      </w:r>
    </w:p>
    <w:p>
      <w:pPr>
        <w:jc w:val="both"/>
      </w:pPr>
      <w:r>
        <w:t xml:space="preserve">  private static final String USER_TABLE_IS_PROTECTED_USERS = "user_table_is_protected_users";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number of users filtered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final SearchRateCounter USER_TABLE_USERS_FILTERED_COUNTER =</w:t>
      </w:r>
    </w:p>
    <w:p>
      <w:pPr>
        <w:jc w:val="both"/>
      </w:pPr>
      <w:r>
        <w:t xml:space="preserve">      new SearchRateCounter("user_table_users_filtered");</w:t>
      </w:r>
    </w:p>
    <w:p>
      <w:pPr>
        <w:jc w:val="both"/>
      </w:pPr>
      <w:r/>
    </w:p>
    <w:p>
      <w:pPr>
        <w:jc w:val="both"/>
      </w:pPr>
      <w:r>
        <w:t xml:space="preserve">  private SearchLongGauge userTableCapacity;</w:t>
      </w:r>
    </w:p>
    <w:p>
      <w:pPr>
        <w:jc w:val="both"/>
      </w:pPr>
      <w:r>
        <w:t xml:space="preserve">  private SearchLongGauge userTableSize;</w:t>
      </w:r>
    </w:p>
    <w:p>
      <w:pPr>
        <w:jc w:val="both"/>
      </w:pPr>
      <w:r>
        <w:t xml:space="preserve">  private SearchLongGauge userTableNumUsersWithNoBitsSet;</w:t>
      </w:r>
    </w:p>
    <w:p>
      <w:pPr>
        <w:jc w:val="both"/>
      </w:pPr>
      <w:r>
        <w:t xml:space="preserve">  private SearchLongGauge userTableAntisocialUsers;</w:t>
      </w:r>
    </w:p>
    <w:p>
      <w:pPr>
        <w:jc w:val="both"/>
      </w:pPr>
      <w:r>
        <w:t xml:space="preserve">  private SearchLongGauge userTableOffensiveUsers;</w:t>
      </w:r>
    </w:p>
    <w:p>
      <w:pPr>
        <w:jc w:val="both"/>
      </w:pPr>
      <w:r>
        <w:t xml:space="preserve">  private SearchLongGauge userTableNsfwUsers;</w:t>
      </w:r>
    </w:p>
    <w:p>
      <w:pPr>
        <w:jc w:val="both"/>
      </w:pPr>
      <w:r>
        <w:t xml:space="preserve">  private SearchLongGauge userTableIsProtectedUsers;</w:t>
      </w:r>
    </w:p>
    <w:p>
      <w:pPr>
        <w:jc w:val="both"/>
      </w:pPr>
      <w:r/>
    </w:p>
    <w:p>
      <w:pPr>
        <w:jc w:val="both"/>
      </w:pPr>
      <w:r>
        <w:t xml:space="preserve">  private final Predicate&lt;Long&gt; userIdFilter;</w:t>
      </w:r>
    </w:p>
    <w:p>
      <w:pPr>
        <w:jc w:val="both"/>
      </w:pPr>
      <w:r>
        <w:t xml:space="preserve">  private long lastRecordTimestamp;</w:t>
      </w:r>
    </w:p>
    <w:p>
      <w:pPr>
        <w:jc w:val="both"/>
      </w:pPr>
      <w:r/>
    </w:p>
    <w:p>
      <w:pPr>
        <w:jc w:val="both"/>
      </w:pPr>
      <w:r>
        <w:t xml:space="preserve">  private static final class HashTable {</w:t>
      </w:r>
    </w:p>
    <w:p>
      <w:pPr>
        <w:jc w:val="both"/>
      </w:pPr>
      <w:r>
        <w:t xml:space="preserve">    private int numUsersInTable;</w:t>
      </w:r>
    </w:p>
    <w:p>
      <w:pPr>
        <w:jc w:val="both"/>
      </w:pPr>
      <w:r>
        <w:t xml:space="preserve">    private int numUsersWithNoBitsSet;</w:t>
      </w:r>
    </w:p>
    <w:p>
      <w:pPr>
        <w:jc w:val="both"/>
      </w:pPr>
      <w:r>
        <w:t xml:space="preserve">    // size 8 array contains the number of users who have the bit set at the index (0-7) position</w:t>
      </w:r>
    </w:p>
    <w:p>
      <w:pPr>
        <w:jc w:val="both"/>
      </w:pPr>
      <w:r>
        <w:t xml:space="preserve">    // e.g. setBitCounts[0] stores the number of users who have the 0 bit set in their bytes</w:t>
      </w:r>
    </w:p>
    <w:p>
      <w:pPr>
        <w:jc w:val="both"/>
      </w:pPr>
      <w:r>
        <w:t xml:space="preserve">    private long[] setBitCounts;</w:t>
      </w:r>
    </w:p>
    <w:p>
      <w:pPr>
        <w:jc w:val="both"/>
      </w:pPr>
      <w:r/>
    </w:p>
    <w:p>
      <w:pPr>
        <w:jc w:val="both"/>
      </w:pPr>
      <w:r>
        <w:t xml:space="preserve">    private final long[] hash;</w:t>
      </w:r>
    </w:p>
    <w:p>
      <w:pPr>
        <w:jc w:val="both"/>
      </w:pPr>
      <w:r>
        <w:t xml:space="preserve">    private final byte[] bits;</w:t>
      </w:r>
    </w:p>
    <w:p>
      <w:pPr>
        <w:jc w:val="both"/>
      </w:pPr>
      <w:r/>
    </w:p>
    <w:p>
      <w:pPr>
        <w:jc w:val="both"/>
      </w:pPr>
      <w:r>
        <w:t xml:space="preserve">    private final int hashMask;</w:t>
      </w:r>
    </w:p>
    <w:p>
      <w:pPr>
        <w:jc w:val="both"/>
      </w:pPr>
      <w:r/>
    </w:p>
    <w:p>
      <w:pPr>
        <w:jc w:val="both"/>
      </w:pPr>
      <w:r>
        <w:t xml:space="preserve">    HashTable(int size) {</w:t>
      </w:r>
    </w:p>
    <w:p>
      <w:pPr>
        <w:jc w:val="both"/>
      </w:pPr>
      <w:r>
        <w:t xml:space="preserve">      this.hash = new long[size];</w:t>
      </w:r>
    </w:p>
    <w:p>
      <w:pPr>
        <w:jc w:val="both"/>
      </w:pPr>
      <w:r>
        <w:t xml:space="preserve">      this.bits = new byte[size];</w:t>
      </w:r>
    </w:p>
    <w:p>
      <w:pPr>
        <w:jc w:val="both"/>
      </w:pPr>
      <w:r>
        <w:t xml:space="preserve">      this.hashMask = size - 1;</w:t>
      </w:r>
    </w:p>
    <w:p>
      <w:pPr>
        <w:jc w:val="both"/>
      </w:pPr>
      <w:r>
        <w:t xml:space="preserve">      this.numUsersInTable = 0;</w:t>
      </w:r>
    </w:p>
    <w:p>
      <w:pPr>
        <w:jc w:val="both"/>
      </w:pPr>
      <w:r>
        <w:t xml:space="preserve">      this.setBitCounts = new long[BYTE_WIDTH];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protected int hashSize() {</w:t>
      </w:r>
    </w:p>
    <w:p>
      <w:pPr>
        <w:jc w:val="both"/>
      </w:pPr>
      <w:r>
        <w:t xml:space="preserve">      return hash.length;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If we want to decrease the number of users in the table, we can delete as many users</w:t>
      </w:r>
    </w:p>
    <w:p>
      <w:pPr>
        <w:jc w:val="both"/>
      </w:pPr>
      <w:r>
        <w:t xml:space="preserve">    // as this table returns, by calling filterTableAndCountValidItems.</w:t>
      </w:r>
    </w:p>
    <w:p>
      <w:pPr>
        <w:jc w:val="both"/>
      </w:pPr>
      <w:r>
        <w:t xml:space="preserve">    public void setCountOfNumUsersWithNoBitsSet() {</w:t>
      </w:r>
    </w:p>
    <w:p>
      <w:pPr>
        <w:jc w:val="both"/>
      </w:pPr>
      <w:r>
        <w:t xml:space="preserve">      int count = 0;</w:t>
      </w:r>
    </w:p>
    <w:p>
      <w:pPr>
        <w:jc w:val="both"/>
      </w:pPr>
      <w:r>
        <w:t xml:space="preserve">      for (int i = 0; i &lt; hash.length; i++) {</w:t>
      </w:r>
    </w:p>
    <w:p>
      <w:pPr>
        <w:jc w:val="both"/>
      </w:pPr>
      <w:r>
        <w:t xml:space="preserve">        if ((hash[i] &gt; 0) &amp;&amp; (bits[i] == 0)) {</w:t>
      </w:r>
    </w:p>
    <w:p>
      <w:pPr>
        <w:jc w:val="both"/>
      </w:pPr>
      <w:r>
        <w:t xml:space="preserve">          count++;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numUsersWithNoBitsSet = count;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void setSetBitCounts() {</w:t>
      </w:r>
    </w:p>
    <w:p>
      <w:pPr>
        <w:jc w:val="both"/>
      </w:pPr>
      <w:r>
        <w:t xml:space="preserve">      long[] counts = new long[BYTE_WIDTH];</w:t>
      </w:r>
    </w:p>
    <w:p>
      <w:pPr>
        <w:jc w:val="both"/>
      </w:pPr>
      <w:r>
        <w:t xml:space="preserve">      for (int i = 0; i &lt; hash.length; i++) {</w:t>
      </w:r>
    </w:p>
    <w:p>
      <w:pPr>
        <w:jc w:val="both"/>
      </w:pPr>
      <w:r>
        <w:t xml:space="preserve">        if (hash[i] &gt; 0) {</w:t>
      </w:r>
    </w:p>
    <w:p>
      <w:pPr>
        <w:jc w:val="both"/>
      </w:pPr>
      <w:r>
        <w:t xml:space="preserve">          int tempBits = bits[i] &amp; 0xff;</w:t>
      </w:r>
    </w:p>
    <w:p>
      <w:pPr>
        <w:jc w:val="both"/>
      </w:pPr>
      <w:r>
        <w:t xml:space="preserve">          int curBitPos = 0;</w:t>
      </w:r>
    </w:p>
    <w:p>
      <w:pPr>
        <w:jc w:val="both"/>
      </w:pPr>
      <w:r>
        <w:t xml:space="preserve">          while (tempBits != 0) {</w:t>
      </w:r>
    </w:p>
    <w:p>
      <w:pPr>
        <w:jc w:val="both"/>
      </w:pPr>
      <w:r>
        <w:t xml:space="preserve">            if ((tempBits &amp; 1) != 0) {</w:t>
      </w:r>
    </w:p>
    <w:p>
      <w:pPr>
        <w:jc w:val="both"/>
      </w:pPr>
      <w:r>
        <w:t xml:space="preserve">              counts[curBitPos]++;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tempBits = tempBits &gt;&gt;&gt; 1;</w:t>
      </w:r>
    </w:p>
    <w:p>
      <w:pPr>
        <w:jc w:val="both"/>
      </w:pPr>
      <w:r>
        <w:t xml:space="preserve">            curBitPos++;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setBitCounts = counts;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final int ANTISOCIAL_BIT = 1;</w:t>
      </w:r>
    </w:p>
    <w:p>
      <w:pPr>
        <w:jc w:val="both"/>
      </w:pPr>
      <w:r>
        <w:t xml:space="preserve">  public static final int OFFENSIVE_BIT = 1 &lt;&lt; 1;</w:t>
      </w:r>
    </w:p>
    <w:p>
      <w:pPr>
        <w:jc w:val="both"/>
      </w:pPr>
      <w:r>
        <w:t xml:space="preserve">  public static final int NSFW_BIT = 1 &lt;&lt; 2;</w:t>
      </w:r>
    </w:p>
    <w:p>
      <w:pPr>
        <w:jc w:val="both"/>
      </w:pPr>
      <w:r>
        <w:t xml:space="preserve">  public static final int IS_PROTECTED_BIT = 1 &lt;&lt; 3;</w:t>
      </w:r>
    </w:p>
    <w:p>
      <w:pPr>
        <w:jc w:val="both"/>
      </w:pPr>
      <w:r/>
    </w:p>
    <w:p>
      <w:pPr>
        <w:jc w:val="both"/>
      </w:pPr>
      <w:r>
        <w:t xml:space="preserve">  public long getLastRecordTimestamp() {</w:t>
      </w:r>
    </w:p>
    <w:p>
      <w:pPr>
        <w:jc w:val="both"/>
      </w:pPr>
      <w:r>
        <w:t xml:space="preserve">    return this.lastRecordTimestamp;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setLastRecordTimestamp(long lastRecordTimestamp) {</w:t>
      </w:r>
    </w:p>
    <w:p>
      <w:pPr>
        <w:jc w:val="both"/>
      </w:pPr>
      <w:r>
        <w:t xml:space="preserve">    this.lastRecordTimestamp = lastRecordTimestamp;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setOffensive(long userID, boolean offensive) {</w:t>
      </w:r>
    </w:p>
    <w:p>
      <w:pPr>
        <w:jc w:val="both"/>
      </w:pPr>
      <w:r>
        <w:t xml:space="preserve">    set(userID, OFFENSIVE_BIT, offensive);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setAntisocial(long userID, boolean antisocial) {</w:t>
      </w:r>
    </w:p>
    <w:p>
      <w:pPr>
        <w:jc w:val="both"/>
      </w:pPr>
      <w:r>
        <w:t xml:space="preserve">    set(userID, ANTISOCIAL_BIT, antisocial);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setNSFW(long userID, boolean nsfw) {</w:t>
      </w:r>
    </w:p>
    <w:p>
      <w:pPr>
        <w:jc w:val="both"/>
      </w:pPr>
      <w:r>
        <w:t xml:space="preserve">    set(userID, NSFW_BIT, nsfw);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setIsProtected(long userID, boolean isProtected) {</w:t>
      </w:r>
    </w:p>
    <w:p>
      <w:pPr>
        <w:jc w:val="both"/>
      </w:pPr>
      <w:r>
        <w:t xml:space="preserve">    set(userID, IS_PROTECTED_BIT, isProtected);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the given user update to this table.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indexUserUpdate(UserUpdatesChecker checker, UserUpdate userUpdate) {</w:t>
      </w:r>
    </w:p>
    <w:p>
      <w:pPr>
        <w:jc w:val="both"/>
      </w:pPr>
      <w:r>
        <w:t xml:space="preserve">    if (checker.skipUserUpdate(userUpdate))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switch (userUpdate.updateType) {</w:t>
      </w:r>
    </w:p>
    <w:p>
      <w:pPr>
        <w:jc w:val="both"/>
      </w:pPr>
      <w:r>
        <w:t xml:space="preserve">      case ANTISOCIAL:</w:t>
      </w:r>
    </w:p>
    <w:p>
      <w:pPr>
        <w:jc w:val="both"/>
      </w:pPr>
      <w:r>
        <w:t xml:space="preserve">        setAntisocial(userUpdate.twitterUserID, userUpdate.updateValue != 0);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NSFW:</w:t>
      </w:r>
    </w:p>
    <w:p>
      <w:pPr>
        <w:jc w:val="both"/>
      </w:pPr>
      <w:r>
        <w:t xml:space="preserve">        setNSFW(userUpdate.twitterUserID, userUpdate.updateValue != 0);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OFFENSIVE:</w:t>
      </w:r>
    </w:p>
    <w:p>
      <w:pPr>
        <w:jc w:val="both"/>
      </w:pPr>
      <w:r>
        <w:t xml:space="preserve">        setOffensive(userUpdate.twitterUserID, userUpdate.updateValue != 0);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PROTECTED:</w:t>
      </w:r>
    </w:p>
    <w:p>
      <w:pPr>
        <w:jc w:val="both"/>
      </w:pPr>
      <w:r>
        <w:t xml:space="preserve">        setIsProtected(userUpdate.twitterUserID, userUpdate.updateValue != 0);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default:</w:t>
      </w:r>
    </w:p>
    <w:p>
      <w:pPr>
        <w:jc w:val="both"/>
      </w:pPr>
      <w:r>
        <w:t xml:space="preserve">  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final AtomicReference&lt;HashTable&gt; hashTable = new AtomicReference&lt;&gt;();</w:t>
      </w:r>
    </w:p>
    <w:p>
      <w:pPr>
        <w:jc w:val="both"/>
      </w:pPr>
      <w:r/>
    </w:p>
    <w:p>
      <w:pPr>
        <w:jc w:val="both"/>
      </w:pPr>
      <w:r>
        <w:t xml:space="preserve">  private int hashCode(long userID) {</w:t>
      </w:r>
    </w:p>
    <w:p>
      <w:pPr>
        <w:jc w:val="both"/>
      </w:pPr>
      <w:r>
        <w:t xml:space="preserve">    return (int) GeneralLongHashFunction.hash(userID);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an iterator for user IDs that have at least one of the bits set.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Iterator&lt;Long&gt; getFlaggedUserIdIterator() {</w:t>
      </w:r>
    </w:p>
    <w:p>
      <w:pPr>
        <w:jc w:val="both"/>
      </w:pPr>
      <w:r>
        <w:t xml:space="preserve">    HashTable table = hashTable.get();</w:t>
      </w:r>
    </w:p>
    <w:p>
      <w:pPr>
        <w:jc w:val="both"/>
      </w:pPr>
      <w:r/>
    </w:p>
    <w:p>
      <w:pPr>
        <w:jc w:val="both"/>
      </w:pPr>
      <w:r>
        <w:t xml:space="preserve">    final long[] currUserIdTable = table.hash;</w:t>
      </w:r>
    </w:p>
    <w:p>
      <w:pPr>
        <w:jc w:val="both"/>
      </w:pPr>
      <w:r>
        <w:t xml:space="preserve">    final byte[] currBitsTable = table.bits;</w:t>
      </w:r>
    </w:p>
    <w:p>
      <w:pPr>
        <w:jc w:val="both"/>
      </w:pPr>
      <w:r>
        <w:t xml:space="preserve">    return new Iterator&lt;Long&gt;() {</w:t>
      </w:r>
    </w:p>
    <w:p>
      <w:pPr>
        <w:jc w:val="both"/>
      </w:pPr>
      <w:r>
        <w:t xml:space="preserve">      private int index = findNext(0);</w:t>
      </w:r>
    </w:p>
    <w:p>
      <w:pPr>
        <w:jc w:val="both"/>
      </w:pPr>
      <w:r/>
    </w:p>
    <w:p>
      <w:pPr>
        <w:jc w:val="both"/>
      </w:pPr>
      <w:r>
        <w:t xml:space="preserve">      private int findNext(int index) {</w:t>
      </w:r>
    </w:p>
    <w:p>
      <w:pPr>
        <w:jc w:val="both"/>
      </w:pPr>
      <w:r>
        <w:t xml:space="preserve">        int startingIndex = index;</w:t>
      </w:r>
    </w:p>
    <w:p>
      <w:pPr>
        <w:jc w:val="both"/>
      </w:pPr>
      <w:r>
        <w:t xml:space="preserve">        while (startingIndex &lt; currUserIdTable.length) {</w:t>
      </w:r>
    </w:p>
    <w:p>
      <w:pPr>
        <w:jc w:val="both"/>
      </w:pPr>
      <w:r>
        <w:t xml:space="preserve">          if (currUserIdTable[startingIndex] != 0 &amp;&amp; currBitsTable[startingIndex] != 0) {</w:t>
      </w:r>
    </w:p>
    <w:p>
      <w:pPr>
        <w:jc w:val="both"/>
      </w:pPr>
      <w:r>
        <w:t xml:space="preserve">            break;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++startingIndex;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return startingIndex;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boolean hasNext() {</w:t>
      </w:r>
    </w:p>
    <w:p>
      <w:pPr>
        <w:jc w:val="both"/>
      </w:pPr>
      <w:r>
        <w:t xml:space="preserve">        return index &lt; currUserIdTable.length;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Long next() {</w:t>
      </w:r>
    </w:p>
    <w:p>
      <w:pPr>
        <w:jc w:val="both"/>
      </w:pPr>
      <w:r>
        <w:t xml:space="preserve">        Long r = currUserIdTable[index];</w:t>
      </w:r>
    </w:p>
    <w:p>
      <w:pPr>
        <w:jc w:val="both"/>
      </w:pPr>
      <w:r>
        <w:t xml:space="preserve">        index = findNext(index + 1);</w:t>
      </w:r>
    </w:p>
    <w:p>
      <w:pPr>
        <w:jc w:val="both"/>
      </w:pPr>
      <w:r>
        <w:t xml:space="preserve">        return r;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void remove() {</w:t>
      </w:r>
    </w:p>
    <w:p>
      <w:pPr>
        <w:jc w:val="both"/>
      </w:pPr>
      <w:r>
        <w:t xml:space="preserve">        throw new UnsupportedOperationException();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Constructs an UserUpdatesTable with an given HashTable instance.</w:t>
      </w:r>
    </w:p>
    <w:p>
      <w:pPr>
        <w:jc w:val="both"/>
      </w:pPr>
      <w:r>
        <w:t xml:space="preserve">   * Use &lt;code&gt;useIdFilter&lt;/code&gt; as a Predicate that returns true for the elements</w:t>
      </w:r>
    </w:p>
    <w:p>
      <w:pPr>
        <w:jc w:val="both"/>
      </w:pPr>
      <w:r>
        <w:t xml:space="preserve">   * needed to be kept in the table.</w:t>
      </w:r>
    </w:p>
    <w:p>
      <w:pPr>
        <w:jc w:val="both"/>
      </w:pPr>
      <w:r>
        <w:t xml:space="preserve">   * Use shouldRehash to force a rehasing on the given HashTable.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UserTable(HashTable hashTable, Predicate&lt;Long&gt; userIdFilter,</w:t>
      </w:r>
    </w:p>
    <w:p>
      <w:pPr>
        <w:jc w:val="both"/>
      </w:pPr>
      <w:r>
        <w:t xml:space="preserve">                    boolean shouldRehash) {</w:t>
      </w:r>
    </w:p>
    <w:p>
      <w:pPr>
        <w:jc w:val="both"/>
      </w:pPr>
      <w:r/>
    </w:p>
    <w:p>
      <w:pPr>
        <w:jc w:val="both"/>
      </w:pPr>
      <w:r>
        <w:t xml:space="preserve">    Preconditions.checkNotNull(userIdFilter);</w:t>
      </w:r>
    </w:p>
    <w:p>
      <w:pPr>
        <w:jc w:val="both"/>
      </w:pPr>
      <w:r/>
    </w:p>
    <w:p>
      <w:pPr>
        <w:jc w:val="both"/>
      </w:pPr>
      <w:r>
        <w:t xml:space="preserve">    this.hashTable.set(hashTable);</w:t>
      </w:r>
    </w:p>
    <w:p>
      <w:pPr>
        <w:jc w:val="both"/>
      </w:pPr>
      <w:r>
        <w:t xml:space="preserve">    this.userIdFilter = userIdFilter;</w:t>
      </w:r>
    </w:p>
    <w:p>
      <w:pPr>
        <w:jc w:val="both"/>
      </w:pPr>
      <w:r/>
    </w:p>
    <w:p>
      <w:pPr>
        <w:jc w:val="both"/>
      </w:pPr>
      <w:r>
        <w:t xml:space="preserve">    exportUserUpdatesTableStats();</w:t>
      </w:r>
    </w:p>
    <w:p>
      <w:pPr>
        <w:jc w:val="both"/>
      </w:pPr>
      <w:r/>
    </w:p>
    <w:p>
      <w:pPr>
        <w:jc w:val="both"/>
      </w:pPr>
      <w:r>
        <w:t xml:space="preserve">    LOG.info("User table num users: {}. Users with no bits set: {}. "</w:t>
      </w:r>
    </w:p>
    <w:p>
      <w:pPr>
        <w:jc w:val="both"/>
      </w:pPr>
      <w:r>
        <w:t xml:space="preserve">            + "Antisocial users: {}. Offensive users: {}. Nsfw users: {}. IsProtected users: {}.",</w:t>
      </w:r>
    </w:p>
    <w:p>
      <w:pPr>
        <w:jc w:val="both"/>
      </w:pPr>
      <w:r>
        <w:t xml:space="preserve">        this.getNumUsersInTable(),</w:t>
      </w:r>
    </w:p>
    <w:p>
      <w:pPr>
        <w:jc w:val="both"/>
      </w:pPr>
      <w:r>
        <w:t xml:space="preserve">        this.getNumUsersWithNoBitsSet(),</w:t>
      </w:r>
    </w:p>
    <w:p>
      <w:pPr>
        <w:jc w:val="both"/>
      </w:pPr>
      <w:r>
        <w:t xml:space="preserve">        this.getSetBitCount(ANTISOCIAL_BIT),</w:t>
      </w:r>
    </w:p>
    <w:p>
      <w:pPr>
        <w:jc w:val="both"/>
      </w:pPr>
      <w:r>
        <w:t xml:space="preserve">        this.getSetBitCount(OFFENSIVE_BIT),</w:t>
      </w:r>
    </w:p>
    <w:p>
      <w:pPr>
        <w:jc w:val="both"/>
      </w:pPr>
      <w:r>
        <w:t xml:space="preserve">        this.getSetBitCount(NSFW_BIT),</w:t>
      </w:r>
    </w:p>
    <w:p>
      <w:pPr>
        <w:jc w:val="both"/>
      </w:pPr>
      <w:r>
        <w:t xml:space="preserve">        this.getSetBitCount(IS_PROTECTED_BIT));</w:t>
      </w:r>
    </w:p>
    <w:p>
      <w:pPr>
        <w:jc w:val="both"/>
      </w:pPr>
      <w:r/>
    </w:p>
    <w:p>
      <w:pPr>
        <w:jc w:val="both"/>
      </w:pPr>
      <w:r>
        <w:t xml:space="preserve">    if (shouldRehash) {</w:t>
      </w:r>
    </w:p>
    <w:p>
      <w:pPr>
        <w:jc w:val="both"/>
      </w:pPr>
      <w:r>
        <w:t xml:space="preserve">      int filteredTableSize = filterTableAndCountValidItems();</w:t>
      </w:r>
    </w:p>
    <w:p>
      <w:pPr>
        <w:jc w:val="both"/>
      </w:pPr>
      <w:r>
        <w:t xml:space="preserve">      // Having exactly 100% usage can impact lookup. Maintain the table at under 50% usage.</w:t>
      </w:r>
    </w:p>
    <w:p>
      <w:pPr>
        <w:jc w:val="both"/>
      </w:pPr>
      <w:r>
        <w:t xml:space="preserve">      int newTableCapacity = computeDesiredHashTableCapacity(filteredTableSize * 2);</w:t>
      </w:r>
    </w:p>
    <w:p>
      <w:pPr>
        <w:jc w:val="both"/>
      </w:pPr>
      <w:r/>
    </w:p>
    <w:p>
      <w:pPr>
        <w:jc w:val="both"/>
      </w:pPr>
      <w:r>
        <w:t xml:space="preserve">      rehash(newTableCapacity);</w:t>
      </w:r>
    </w:p>
    <w:p>
      <w:pPr>
        <w:jc w:val="both"/>
      </w:pPr>
      <w:r/>
    </w:p>
    <w:p>
      <w:pPr>
        <w:jc w:val="both"/>
      </w:pPr>
      <w:r>
        <w:t xml:space="preserve">      LOG.info("User table num users after rehash: {}. Users with no bits set: {}. "</w:t>
      </w:r>
    </w:p>
    <w:p>
      <w:pPr>
        <w:jc w:val="both"/>
      </w:pPr>
      <w:r>
        <w:t xml:space="preserve">              + "Antisocial users: {}. Offensive users: {}. Nsfw users: {}. IsProtected users: {}.",</w:t>
      </w:r>
    </w:p>
    <w:p>
      <w:pPr>
        <w:jc w:val="both"/>
      </w:pPr>
      <w:r>
        <w:t xml:space="preserve">          this.getNumUsersInTable(),</w:t>
      </w:r>
    </w:p>
    <w:p>
      <w:pPr>
        <w:jc w:val="both"/>
      </w:pPr>
      <w:r>
        <w:t xml:space="preserve">          this.getNumUsersWithNoBitsSet(),</w:t>
      </w:r>
    </w:p>
    <w:p>
      <w:pPr>
        <w:jc w:val="both"/>
      </w:pPr>
      <w:r>
        <w:t xml:space="preserve">          this.getSetBitCount(ANTISOCIAL_BIT),</w:t>
      </w:r>
    </w:p>
    <w:p>
      <w:pPr>
        <w:jc w:val="both"/>
      </w:pPr>
      <w:r>
        <w:t xml:space="preserve">          this.getSetBitCount(OFFENSIVE_BIT),</w:t>
      </w:r>
    </w:p>
    <w:p>
      <w:pPr>
        <w:jc w:val="both"/>
      </w:pPr>
      <w:r>
        <w:t xml:space="preserve">          this.getSetBitCount(NSFW_BIT),</w:t>
      </w:r>
    </w:p>
    <w:p>
      <w:pPr>
        <w:jc w:val="both"/>
      </w:pPr>
      <w:r>
        <w:t xml:space="preserve">          this.getSetBitCount(IS_PROTECTED_BIT));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UserTable(int initialSize, Predicate&lt;Long&gt; userIdFilter) {</w:t>
      </w:r>
    </w:p>
    <w:p>
      <w:pPr>
        <w:jc w:val="both"/>
      </w:pPr>
      <w:r>
        <w:t xml:space="preserve">    this(new HashTable(computeDesiredHashTableCapacity(initialSize)), userIdFilter,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UserTable(int initialSize) {</w:t>
      </w:r>
    </w:p>
    <w:p>
      <w:pPr>
        <w:jc w:val="both"/>
      </w:pPr>
      <w:r>
        <w:t xml:space="preserve">    this(initialSize, userId -&gt;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UserTable</w:t>
      </w:r>
    </w:p>
    <w:p>
      <w:pPr>
        <w:jc w:val="both"/>
      </w:pPr>
      <w:r>
        <w:t xml:space="preserve">    newTableWithDefaultCapacityAndPredicate(Predicate&lt;Long&gt; userIdFilter) {</w:t>
      </w:r>
    </w:p>
    <w:p>
      <w:pPr>
        <w:jc w:val="both"/>
      </w:pPr>
      <w:r/>
    </w:p>
    <w:p>
      <w:pPr>
        <w:jc w:val="both"/>
      </w:pPr>
      <w:r>
        <w:t xml:space="preserve">    return new UserTable(DEFAULT_INITIAL_CAPACITY, userIdFilter);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UserTable newTableNonFilteredWithDefaultCapacity() {</w:t>
      </w:r>
    </w:p>
    <w:p>
      <w:pPr>
        <w:jc w:val="both"/>
      </w:pPr>
      <w:r>
        <w:t xml:space="preserve">    return newTableWithDefaultCapacityAndPredicate(userId -&gt;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exportUserUpdatesTableStats() {</w:t>
      </w:r>
    </w:p>
    <w:p>
      <w:pPr>
        <w:jc w:val="both"/>
      </w:pPr>
      <w:r>
        <w:t xml:space="preserve">    userTableSize = SearchLongGauge.export(USER_TABLE_SIZE);</w:t>
      </w:r>
    </w:p>
    <w:p>
      <w:pPr>
        <w:jc w:val="both"/>
      </w:pPr>
      <w:r>
        <w:t xml:space="preserve">    userTableCapacity = SearchLongGauge.export(USER_TABLE_CAPACITY);</w:t>
      </w:r>
    </w:p>
    <w:p>
      <w:pPr>
        <w:jc w:val="both"/>
      </w:pPr>
      <w:r>
        <w:t xml:space="preserve">    userTableNumUsersWithNoBitsSet = SearchLongGauge.export(</w:t>
      </w:r>
    </w:p>
    <w:p>
      <w:pPr>
        <w:jc w:val="both"/>
      </w:pPr>
      <w:r>
        <w:t xml:space="preserve">        USER_NUM_USERS_WITH_NO_BITS_SET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  userTableAntisocialUsers = SearchLongGauge.export(USER_TABLE_ANTISOCIAL_USERS);</w:t>
      </w:r>
    </w:p>
    <w:p>
      <w:pPr>
        <w:jc w:val="both"/>
      </w:pPr>
      <w:r>
        <w:t xml:space="preserve">    userTableOffensiveUsers = SearchLongGauge.export(USER_TABLE_OFFENSIVE_USERS);</w:t>
      </w:r>
    </w:p>
    <w:p>
      <w:pPr>
        <w:jc w:val="both"/>
      </w:pPr>
      <w:r>
        <w:t xml:space="preserve">    userTableNsfwUsers = SearchLongGauge.export(USER_TABLE_NSFW_USERS);</w:t>
      </w:r>
    </w:p>
    <w:p>
      <w:pPr>
        <w:jc w:val="both"/>
      </w:pPr>
      <w:r>
        <w:t xml:space="preserve">    userTableIsProtectedUsers = SearchLongGauge.export(USER_TABLE_IS_PROTECTED_USERS);</w:t>
      </w:r>
    </w:p>
    <w:p>
      <w:pPr>
        <w:jc w:val="both"/>
      </w:pPr>
      <w:r/>
    </w:p>
    <w:p>
      <w:pPr>
        <w:jc w:val="both"/>
      </w:pPr>
      <w:r>
        <w:t xml:space="preserve">    LOG.info(</w:t>
      </w:r>
    </w:p>
    <w:p>
      <w:pPr>
        <w:jc w:val="both"/>
      </w:pPr>
      <w:r>
        <w:t xml:space="preserve">        "Exporting stats for user table. Starting with numUsersInTable={}, usersWithZeroBits={}, "</w:t>
      </w:r>
    </w:p>
    <w:p>
      <w:pPr>
        <w:jc w:val="both"/>
      </w:pPr>
      <w:r>
        <w:t xml:space="preserve">            + "antisocialUsers={}, offensiveUsers={}, nsfwUsers={}, isProtectedUsers={}.",</w:t>
      </w:r>
    </w:p>
    <w:p>
      <w:pPr>
        <w:jc w:val="both"/>
      </w:pPr>
      <w:r>
        <w:t xml:space="preserve">        getNumUsersInTable(),</w:t>
      </w:r>
    </w:p>
    <w:p>
      <w:pPr>
        <w:jc w:val="both"/>
      </w:pPr>
      <w:r>
        <w:t xml:space="preserve">        getNumUsersWithNoBitsSet(),</w:t>
      </w:r>
    </w:p>
    <w:p>
      <w:pPr>
        <w:jc w:val="both"/>
      </w:pPr>
      <w:r>
        <w:t xml:space="preserve">        getSetBitCount(ANTISOCIAL_BIT),</w:t>
      </w:r>
    </w:p>
    <w:p>
      <w:pPr>
        <w:jc w:val="both"/>
      </w:pPr>
      <w:r>
        <w:t xml:space="preserve">        getSetBitCount(OFFENSIVE_BIT),</w:t>
      </w:r>
    </w:p>
    <w:p>
      <w:pPr>
        <w:jc w:val="both"/>
      </w:pPr>
      <w:r>
        <w:t xml:space="preserve">        getSetBitCount(NSFW_BIT),</w:t>
      </w:r>
    </w:p>
    <w:p>
      <w:pPr>
        <w:jc w:val="both"/>
      </w:pPr>
      <w:r>
        <w:t xml:space="preserve">        getSetBitCount(IS_PROTECTED_BIT));</w:t>
      </w:r>
    </w:p>
    <w:p>
      <w:pPr>
        <w:jc w:val="both"/>
      </w:pPr>
      <w:r>
        <w:t xml:space="preserve">    updateStats();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updateStats() {</w:t>
      </w:r>
    </w:p>
    <w:p>
      <w:pPr>
        <w:jc w:val="both"/>
      </w:pPr>
      <w:r>
        <w:t xml:space="preserve">    HashTable table = this.hashTable.get();</w:t>
      </w:r>
    </w:p>
    <w:p>
      <w:pPr>
        <w:jc w:val="both"/>
      </w:pPr>
      <w:r>
        <w:t xml:space="preserve">    userTableSize.set(table.numUsersInTable);</w:t>
      </w:r>
    </w:p>
    <w:p>
      <w:pPr>
        <w:jc w:val="both"/>
      </w:pPr>
      <w:r>
        <w:t xml:space="preserve">    userTableNumUsersWithNoBitsSet.set(table.numUsersWithNoBitsSet);</w:t>
      </w:r>
    </w:p>
    <w:p>
      <w:pPr>
        <w:jc w:val="both"/>
      </w:pPr>
      <w:r>
        <w:t xml:space="preserve">    userTableCapacity.set(table.hashSize());</w:t>
      </w:r>
    </w:p>
    <w:p>
      <w:pPr>
        <w:jc w:val="both"/>
      </w:pPr>
      <w:r>
        <w:t xml:space="preserve">    userTableAntisocialUsers.set(getSetBitCount(ANTISOCIAL_BIT));</w:t>
      </w:r>
    </w:p>
    <w:p>
      <w:pPr>
        <w:jc w:val="both"/>
      </w:pPr>
      <w:r>
        <w:t xml:space="preserve">    userTableOffensiveUsers.set(getSetBitCount(OFFENSIVE_BIT));</w:t>
      </w:r>
    </w:p>
    <w:p>
      <w:pPr>
        <w:jc w:val="both"/>
      </w:pPr>
      <w:r>
        <w:t xml:space="preserve">    userTableNsfwUsers.set(getSetBitCount(NSFW_BIT));</w:t>
      </w:r>
    </w:p>
    <w:p>
      <w:pPr>
        <w:jc w:val="both"/>
      </w:pPr>
      <w:r>
        <w:t xml:space="preserve">    userTableIsProtectedUsers.set(getSetBitCount(IS_PROTECTED_BIT));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Computes the size of the hashtable as the first power of two greater than or equal to initialSize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int computeDesiredHashTableCapacity(int initialSize) {</w:t>
      </w:r>
    </w:p>
    <w:p>
      <w:pPr>
        <w:jc w:val="both"/>
      </w:pPr>
      <w:r>
        <w:t xml:space="preserve">    long powerOfTwoSize = 2;</w:t>
      </w:r>
    </w:p>
    <w:p>
      <w:pPr>
        <w:jc w:val="both"/>
      </w:pPr>
      <w:r>
        <w:t xml:space="preserve">    while (initialSize &gt; powerOfTwoSize) {</w:t>
      </w:r>
    </w:p>
    <w:p>
      <w:pPr>
        <w:jc w:val="both"/>
      </w:pPr>
      <w:r>
        <w:t xml:space="preserve">      powerOfTwoSize *= 2;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(powerOfTwoSize &gt; Integer.MAX_VALUE) {</w:t>
      </w:r>
    </w:p>
    <w:p>
      <w:pPr>
        <w:jc w:val="both"/>
      </w:pPr>
      <w:r>
        <w:t xml:space="preserve">      LOG.error("Error: powerOfTwoSize overflowed Integer.MAX_VALUE! Initial size: " + initialSize);</w:t>
      </w:r>
    </w:p>
    <w:p>
      <w:pPr>
        <w:jc w:val="both"/>
      </w:pPr>
      <w:r>
        <w:t xml:space="preserve">      powerOfTwoSize = 1 &lt;&lt; 30;  // max power of 2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(int) powerOfTwoSize;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getNumUsersInTable() {</w:t>
      </w:r>
    </w:p>
    <w:p>
      <w:pPr>
        <w:jc w:val="both"/>
      </w:pPr>
      <w:r>
        <w:t xml:space="preserve">    return hashTable.get().numUsersInTable;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number of users who have the bit set at the `userStateBit` position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long getSetBitCount(int userStateBit) {</w:t>
      </w:r>
    </w:p>
    <w:p>
      <w:pPr>
        <w:jc w:val="both"/>
      </w:pPr>
      <w:r>
        <w:t xml:space="preserve">    int bit = userStateBit;</w:t>
      </w:r>
    </w:p>
    <w:p>
      <w:pPr>
        <w:jc w:val="both"/>
      </w:pPr>
      <w:r>
        <w:t xml:space="preserve">    int bitPosition = 0;</w:t>
      </w:r>
    </w:p>
    <w:p>
      <w:pPr>
        <w:jc w:val="both"/>
      </w:pPr>
      <w:r>
        <w:t xml:space="preserve">    while (bit != 0 &amp;&amp; (bit &amp; 1) == 0) {</w:t>
      </w:r>
    </w:p>
    <w:p>
      <w:pPr>
        <w:jc w:val="both"/>
      </w:pPr>
      <w:r>
        <w:t xml:space="preserve">      bit = bit &gt;&gt;&gt; 1;</w:t>
      </w:r>
    </w:p>
    <w:p>
      <w:pPr>
        <w:jc w:val="both"/>
      </w:pPr>
      <w:r>
        <w:t xml:space="preserve">      bitPosition++;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hashTable.get().setBitCounts[bitPosition];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Predicate&lt;Long&gt; getUserIdFilter() {</w:t>
      </w:r>
    </w:p>
    <w:p>
      <w:pPr>
        <w:jc w:val="both"/>
      </w:pPr>
      <w:r>
        <w:t xml:space="preserve">    return userIdFilter::test;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Updates a user flag in this table.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void set(long userID, int bit, boolean value) {</w:t>
      </w:r>
    </w:p>
    <w:p>
      <w:pPr>
        <w:jc w:val="both"/>
      </w:pPr>
      <w:r>
        <w:t xml:space="preserve">    // if userID is filtered return immediately</w:t>
      </w:r>
    </w:p>
    <w:p>
      <w:pPr>
        <w:jc w:val="both"/>
      </w:pPr>
      <w:r>
        <w:t xml:space="preserve">    if (!shouldKeepUser(userID)) {</w:t>
      </w:r>
    </w:p>
    <w:p>
      <w:pPr>
        <w:jc w:val="both"/>
      </w:pPr>
      <w:r>
        <w:t xml:space="preserve">      USER_TABLE_USERS_FILTERED_COUNTER.increment();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HashTable table = this.hashTable.get();</w:t>
      </w:r>
    </w:p>
    <w:p>
      <w:pPr>
        <w:jc w:val="both"/>
      </w:pPr>
      <w:r/>
    </w:p>
    <w:p>
      <w:pPr>
        <w:jc w:val="both"/>
      </w:pPr>
      <w:r>
        <w:t xml:space="preserve">    int hashPos = findHashPosition(table, userID);</w:t>
      </w:r>
    </w:p>
    <w:p>
      <w:pPr>
        <w:jc w:val="both"/>
      </w:pPr>
      <w:r>
        <w:t xml:space="preserve">    long item = table.hash[hashPos];</w:t>
      </w:r>
    </w:p>
    <w:p>
      <w:pPr>
        <w:jc w:val="both"/>
      </w:pPr>
      <w:r>
        <w:t xml:space="preserve">    byte bits = 0;</w:t>
      </w:r>
    </w:p>
    <w:p>
      <w:pPr>
        <w:jc w:val="both"/>
      </w:pPr>
      <w:r>
        <w:t xml:space="preserve">    int bitsDiff = 0;</w:t>
      </w:r>
    </w:p>
    <w:p>
      <w:pPr>
        <w:jc w:val="both"/>
      </w:pPr>
      <w:r/>
    </w:p>
    <w:p>
      <w:pPr>
        <w:jc w:val="both"/>
      </w:pPr>
      <w:r>
        <w:t xml:space="preserve">    if (item != 0) {</w:t>
      </w:r>
    </w:p>
    <w:p>
      <w:pPr>
        <w:jc w:val="both"/>
      </w:pPr>
      <w:r>
        <w:t xml:space="preserve">      byte bitsOriginally = bits = table.bits[hashPos];</w:t>
      </w:r>
    </w:p>
    <w:p>
      <w:pPr>
        <w:jc w:val="both"/>
      </w:pPr>
      <w:r>
        <w:t xml:space="preserve">      if (value) {</w:t>
      </w:r>
    </w:p>
    <w:p>
      <w:pPr>
        <w:jc w:val="both"/>
      </w:pPr>
      <w:r>
        <w:t xml:space="preserve">        bits |= bit;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AND'ing with the inverse map clears the desired bit, but</w:t>
      </w:r>
    </w:p>
    <w:p>
      <w:pPr>
        <w:jc w:val="both"/>
      </w:pPr>
      <w:r>
        <w:t xml:space="preserve">        // doesn't change any of the other bits</w:t>
      </w:r>
    </w:p>
    <w:p>
      <w:pPr>
        <w:jc w:val="both"/>
      </w:pPr>
      <w:r>
        <w:t xml:space="preserve">        bits &amp;= ~bit;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Find the changed bits after the above operation, it is possible that no bit is changed if</w:t>
      </w:r>
    </w:p>
    <w:p>
      <w:pPr>
        <w:jc w:val="both"/>
      </w:pPr>
      <w:r>
        <w:t xml:space="preserve">      // the input 'bit' is already set/unset in the table.</w:t>
      </w:r>
    </w:p>
    <w:p>
      <w:pPr>
        <w:jc w:val="both"/>
      </w:pPr>
      <w:r>
        <w:t xml:space="preserve">      // Since bitwise operators cannot be directly applied on Byte, Byte is promoted into int to</w:t>
      </w:r>
    </w:p>
    <w:p>
      <w:pPr>
        <w:jc w:val="both"/>
      </w:pPr>
      <w:r>
        <w:t xml:space="preserve">      // apply the operators. When that happens, if the most significant bit of the Byte is set,</w:t>
      </w:r>
    </w:p>
    <w:p>
      <w:pPr>
        <w:jc w:val="both"/>
      </w:pPr>
      <w:r>
        <w:t xml:space="preserve">      // the promoted int has all significant bits set to 1. 0xff bitmask is applied here to make</w:t>
      </w:r>
    </w:p>
    <w:p>
      <w:pPr>
        <w:jc w:val="both"/>
      </w:pPr>
      <w:r>
        <w:t xml:space="preserve">      // sure only the last 8 bits are considered.</w:t>
      </w:r>
    </w:p>
    <w:p>
      <w:pPr>
        <w:jc w:val="both"/>
      </w:pPr>
      <w:r>
        <w:t xml:space="preserve">      bitsDiff = (bitsOriginally &amp; 0xff) ^ (bits &amp; 0xff);</w:t>
      </w:r>
    </w:p>
    <w:p>
      <w:pPr>
        <w:jc w:val="both"/>
      </w:pPr>
      <w:r/>
    </w:p>
    <w:p>
      <w:pPr>
        <w:jc w:val="both"/>
      </w:pPr>
      <w:r>
        <w:t xml:space="preserve">      if (bitsOriginally &gt; 0 &amp;&amp; bits == 0) {</w:t>
      </w:r>
    </w:p>
    <w:p>
      <w:pPr>
        <w:jc w:val="both"/>
      </w:pPr>
      <w:r>
        <w:t xml:space="preserve">        table.numUsersWithNoBitsSet++;</w:t>
      </w:r>
    </w:p>
    <w:p>
      <w:pPr>
        <w:jc w:val="both"/>
      </w:pPr>
      <w:r>
        <w:t xml:space="preserve">      } else if (bitsOriginally == 0 &amp;&amp; bits &gt; 0) {</w:t>
      </w:r>
    </w:p>
    <w:p>
      <w:pPr>
        <w:jc w:val="both"/>
      </w:pPr>
      <w:r>
        <w:t xml:space="preserve">        table.numUsersWithNoBitsSet--;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if (!value) {</w:t>
      </w:r>
    </w:p>
    <w:p>
      <w:pPr>
        <w:jc w:val="both"/>
      </w:pPr>
      <w:r>
        <w:t xml:space="preserve">        // no need to add this user, since all bits would be false anyway</w:t>
      </w:r>
    </w:p>
    <w:p>
      <w:pPr>
        <w:jc w:val="both"/>
      </w:pPr>
      <w:r>
        <w:t xml:space="preserve">        return;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New user string.</w:t>
      </w:r>
    </w:p>
    <w:p>
      <w:pPr>
        <w:jc w:val="both"/>
      </w:pPr>
      <w:r>
        <w:t xml:space="preserve">      if (table.numUsersInTable + 1 &gt;= (table.hashSize() &gt;&gt; 1)</w:t>
      </w:r>
    </w:p>
    <w:p>
      <w:pPr>
        <w:jc w:val="both"/>
      </w:pPr>
      <w:r>
        <w:t xml:space="preserve">          &amp;&amp; table.hashSize() != userUpdateTableMaxCapacity) {</w:t>
      </w:r>
    </w:p>
    <w:p>
      <w:pPr>
        <w:jc w:val="both"/>
      </w:pPr>
      <w:r>
        <w:t xml:space="preserve">        if (2L * (long) table.hashSize() &lt; userUpdateTableMaxCapacity) {</w:t>
      </w:r>
    </w:p>
    <w:p>
      <w:pPr>
        <w:jc w:val="both"/>
      </w:pPr>
      <w:r>
        <w:t xml:space="preserve">          rehash(2 * table.hashSize());</w:t>
      </w:r>
    </w:p>
    <w:p>
      <w:pPr>
        <w:jc w:val="both"/>
      </w:pPr>
      <w:r>
        <w:t xml:space="preserve">          table = this.hashTable.get();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if (table.hashSize() &lt; (int) userUpdateTableMaxCapacity) {</w:t>
      </w:r>
    </w:p>
    <w:p>
      <w:pPr>
        <w:jc w:val="both"/>
      </w:pPr>
      <w:r>
        <w:t xml:space="preserve">            rehash((int) userUpdateTableMaxCapacity);</w:t>
      </w:r>
    </w:p>
    <w:p>
      <w:pPr>
        <w:jc w:val="both"/>
      </w:pPr>
      <w:r>
        <w:t xml:space="preserve">            table = this.hashTable.get();</w:t>
      </w:r>
    </w:p>
    <w:p>
      <w:pPr>
        <w:jc w:val="both"/>
      </w:pPr>
      <w:r>
        <w:t xml:space="preserve">            LOG.warn("User update table size reached Integer.MAX_VALUE, performance will degrade.");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// Must repeat this operation with the resized hashTable.</w:t>
      </w:r>
    </w:p>
    <w:p>
      <w:pPr>
        <w:jc w:val="both"/>
      </w:pPr>
      <w:r>
        <w:t xml:space="preserve">        hashPos = findHashPosition(table, userID);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item = userID;</w:t>
      </w:r>
    </w:p>
    <w:p>
      <w:pPr>
        <w:jc w:val="both"/>
      </w:pPr>
      <w:r>
        <w:t xml:space="preserve">      bits |= bit;</w:t>
      </w:r>
    </w:p>
    <w:p>
      <w:pPr>
        <w:jc w:val="both"/>
      </w:pPr>
      <w:r>
        <w:t xml:space="preserve">      bitsDiff = bit &amp; 0xff;</w:t>
      </w:r>
    </w:p>
    <w:p>
      <w:pPr>
        <w:jc w:val="both"/>
      </w:pPr>
      <w:r/>
    </w:p>
    <w:p>
      <w:pPr>
        <w:jc w:val="both"/>
      </w:pPr>
      <w:r>
        <w:t xml:space="preserve">      table.numUsersInTable++;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table.hash[hashPos] = item;</w:t>
      </w:r>
    </w:p>
    <w:p>
      <w:pPr>
        <w:jc w:val="both"/>
      </w:pPr>
      <w:r>
        <w:t xml:space="preserve">    table.bits[hashPos] = bits;</w:t>
      </w:r>
    </w:p>
    <w:p>
      <w:pPr>
        <w:jc w:val="both"/>
      </w:pPr>
      <w:r/>
    </w:p>
    <w:p>
      <w:pPr>
        <w:jc w:val="both"/>
      </w:pPr>
      <w:r>
        <w:t xml:space="preserve">    // update setBitCounts for the changed bits after applying the input 'bit'</w:t>
      </w:r>
    </w:p>
    <w:p>
      <w:pPr>
        <w:jc w:val="both"/>
      </w:pPr>
      <w:r>
        <w:t xml:space="preserve">    int curBitsDiffPos = 0;</w:t>
      </w:r>
    </w:p>
    <w:p>
      <w:pPr>
        <w:jc w:val="both"/>
      </w:pPr>
      <w:r>
        <w:t xml:space="preserve">    while (bitsDiff != 0) {</w:t>
      </w:r>
    </w:p>
    <w:p>
      <w:pPr>
        <w:jc w:val="both"/>
      </w:pPr>
      <w:r>
        <w:t xml:space="preserve">      if ((bitsDiff &amp; 1) != 0) {</w:t>
      </w:r>
    </w:p>
    <w:p>
      <w:pPr>
        <w:jc w:val="both"/>
      </w:pPr>
      <w:r>
        <w:t xml:space="preserve">        if (value) {</w:t>
      </w:r>
    </w:p>
    <w:p>
      <w:pPr>
        <w:jc w:val="both"/>
      </w:pPr>
      <w:r>
        <w:t xml:space="preserve">          table.setBitCounts[curBitsDiffPos]++;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table.setBitCounts[curBitsDiffPos]--;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bitsDiff = bitsDiff &gt;&gt;&gt; 1;</w:t>
      </w:r>
    </w:p>
    <w:p>
      <w:pPr>
        <w:jc w:val="both"/>
      </w:pPr>
      <w:r>
        <w:t xml:space="preserve">      curBitsDiffPos++;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updateStats();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boolean isSet(long userID, int bits) {</w:t>
      </w:r>
    </w:p>
    <w:p>
      <w:pPr>
        <w:jc w:val="both"/>
      </w:pPr>
      <w:r>
        <w:t xml:space="preserve">    HashTable table = hashTable.get();</w:t>
      </w:r>
    </w:p>
    <w:p>
      <w:pPr>
        <w:jc w:val="both"/>
      </w:pPr>
      <w:r>
        <w:t xml:space="preserve">    int hashPos = findHashPosition(table, userID);</w:t>
      </w:r>
    </w:p>
    <w:p>
      <w:pPr>
        <w:jc w:val="both"/>
      </w:pPr>
      <w:r>
        <w:t xml:space="preserve">    return table.hash[hashPos] != 0 &amp;&amp; (table.bits[hashPos] &amp; bits) !=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true when userIdFilter condition is being met.</w:t>
      </w:r>
    </w:p>
    <w:p>
      <w:pPr>
        <w:jc w:val="both"/>
      </w:pPr>
      <w:r>
        <w:t xml:space="preserve">   * If filter is not present returns true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boolean shouldKeepUser(long userID) {</w:t>
      </w:r>
    </w:p>
    <w:p>
      <w:pPr>
        <w:jc w:val="both"/>
      </w:pPr>
      <w:r>
        <w:t xml:space="preserve">    return userIdFilter.test(userID);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int findHashPosition(final HashTable table, final long userID) {</w:t>
      </w:r>
    </w:p>
    <w:p>
      <w:pPr>
        <w:jc w:val="both"/>
      </w:pPr>
      <w:r>
        <w:t xml:space="preserve">    int code = hashCode(userID);</w:t>
      </w:r>
    </w:p>
    <w:p>
      <w:pPr>
        <w:jc w:val="both"/>
      </w:pPr>
      <w:r>
        <w:t xml:space="preserve">    int hashPos = code &amp; table.hashMask;</w:t>
      </w:r>
    </w:p>
    <w:p>
      <w:pPr>
        <w:jc w:val="both"/>
      </w:pPr>
      <w:r/>
    </w:p>
    <w:p>
      <w:pPr>
        <w:jc w:val="both"/>
      </w:pPr>
      <w:r>
        <w:t xml:space="preserve">    // Locate user in hash</w:t>
      </w:r>
    </w:p>
    <w:p>
      <w:pPr>
        <w:jc w:val="both"/>
      </w:pPr>
      <w:r>
        <w:t xml:space="preserve">    long item = table.hash[hashPos];</w:t>
      </w:r>
    </w:p>
    <w:p>
      <w:pPr>
        <w:jc w:val="both"/>
      </w:pPr>
      <w:r/>
    </w:p>
    <w:p>
      <w:pPr>
        <w:jc w:val="both"/>
      </w:pPr>
      <w:r>
        <w:t xml:space="preserve">    if (item != 0 &amp;&amp; item != userID) {</w:t>
      </w:r>
    </w:p>
    <w:p>
      <w:pPr>
        <w:jc w:val="both"/>
      </w:pPr>
      <w:r>
        <w:t xml:space="preserve">      // Conflict: keep searching different locations in</w:t>
      </w:r>
    </w:p>
    <w:p>
      <w:pPr>
        <w:jc w:val="both"/>
      </w:pPr>
      <w:r>
        <w:t xml:space="preserve">      // the hash table.</w:t>
      </w:r>
    </w:p>
    <w:p>
      <w:pPr>
        <w:jc w:val="both"/>
      </w:pPr>
      <w:r>
        <w:t xml:space="preserve">      final int inc = ((code &gt;&gt; 8) + code) | 1;</w:t>
      </w:r>
    </w:p>
    <w:p>
      <w:pPr>
        <w:jc w:val="both"/>
      </w:pPr>
      <w:r>
        <w:t xml:space="preserve">      do {</w:t>
      </w:r>
    </w:p>
    <w:p>
      <w:pPr>
        <w:jc w:val="both"/>
      </w:pPr>
      <w:r>
        <w:t xml:space="preserve">        code += inc;</w:t>
      </w:r>
    </w:p>
    <w:p>
      <w:pPr>
        <w:jc w:val="both"/>
      </w:pPr>
      <w:r>
        <w:t xml:space="preserve">        hashPos = code &amp; table.hashMask;</w:t>
      </w:r>
    </w:p>
    <w:p>
      <w:pPr>
        <w:jc w:val="both"/>
      </w:pPr>
      <w:r>
        <w:t xml:space="preserve">        item = table.hash[hashPos];</w:t>
      </w:r>
    </w:p>
    <w:p>
      <w:pPr>
        <w:jc w:val="both"/>
      </w:pPr>
      <w:r>
        <w:t xml:space="preserve">      } while (item != 0 &amp;&amp; item != userID);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hashPos;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Applies the filtering predicate and returns the size of the filtered table.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synchronized int filterTableAndCountValidItems() {</w:t>
      </w:r>
    </w:p>
    <w:p>
      <w:pPr>
        <w:jc w:val="both"/>
      </w:pPr>
      <w:r>
        <w:t xml:space="preserve">    final HashTable oldTable = this.hashTable.get();</w:t>
      </w:r>
    </w:p>
    <w:p>
      <w:pPr>
        <w:jc w:val="both"/>
      </w:pPr>
      <w:r>
        <w:t xml:space="preserve">    int newSize = 0;</w:t>
      </w:r>
    </w:p>
    <w:p>
      <w:pPr>
        <w:jc w:val="both"/>
      </w:pPr>
      <w:r/>
    </w:p>
    <w:p>
      <w:pPr>
        <w:jc w:val="both"/>
      </w:pPr>
      <w:r>
        <w:t xml:space="preserve">    int clearNoItemSet = 0;</w:t>
      </w:r>
    </w:p>
    <w:p>
      <w:pPr>
        <w:jc w:val="both"/>
      </w:pPr>
      <w:r>
        <w:t xml:space="preserve">    int clearNoBitsSet = 0;</w:t>
      </w:r>
    </w:p>
    <w:p>
      <w:pPr>
        <w:jc w:val="both"/>
      </w:pPr>
      <w:r>
        <w:t xml:space="preserve">    int clearDontKeepUser = 0;</w:t>
      </w:r>
    </w:p>
    <w:p>
      <w:pPr>
        <w:jc w:val="both"/>
      </w:pPr>
      <w:r/>
    </w:p>
    <w:p>
      <w:pPr>
        <w:jc w:val="both"/>
      </w:pPr>
      <w:r>
        <w:t xml:space="preserve">    for (int i = 0; i &lt; oldTable.hashSize(); i++) {</w:t>
      </w:r>
    </w:p>
    <w:p>
      <w:pPr>
        <w:jc w:val="both"/>
      </w:pPr>
      <w:r>
        <w:t xml:space="preserve">      final long item = oldTable.hash[i]; // this is the userID</w:t>
      </w:r>
    </w:p>
    <w:p>
      <w:pPr>
        <w:jc w:val="both"/>
      </w:pPr>
      <w:r>
        <w:t xml:space="preserve">      final byte bits = oldTable.bits[i];</w:t>
      </w:r>
    </w:p>
    <w:p>
      <w:pPr>
        <w:jc w:val="both"/>
      </w:pPr>
      <w:r/>
    </w:p>
    <w:p>
      <w:pPr>
        <w:jc w:val="both"/>
      </w:pPr>
      <w:r>
        <w:t xml:space="preserve">      boolean clearSlot = false;</w:t>
      </w:r>
    </w:p>
    <w:p>
      <w:pPr>
        <w:jc w:val="both"/>
      </w:pPr>
      <w:r>
        <w:t xml:space="preserve">      if (item == 0) {</w:t>
      </w:r>
    </w:p>
    <w:p>
      <w:pPr>
        <w:jc w:val="both"/>
      </w:pPr>
      <w:r>
        <w:t xml:space="preserve">        clearSlot = true;</w:t>
      </w:r>
    </w:p>
    <w:p>
      <w:pPr>
        <w:jc w:val="both"/>
      </w:pPr>
      <w:r>
        <w:t xml:space="preserve">        clearNoItemSet++;</w:t>
      </w:r>
    </w:p>
    <w:p>
      <w:pPr>
        <w:jc w:val="both"/>
      </w:pPr>
      <w:r>
        <w:t xml:space="preserve">      } else if (bits == 0) {</w:t>
      </w:r>
    </w:p>
    <w:p>
      <w:pPr>
        <w:jc w:val="both"/>
      </w:pPr>
      <w:r>
        <w:t xml:space="preserve">        clearSlot = true;</w:t>
      </w:r>
    </w:p>
    <w:p>
      <w:pPr>
        <w:jc w:val="both"/>
      </w:pPr>
      <w:r>
        <w:t xml:space="preserve">        clearNoBitsSet++;</w:t>
      </w:r>
    </w:p>
    <w:p>
      <w:pPr>
        <w:jc w:val="both"/>
      </w:pPr>
      <w:r>
        <w:t xml:space="preserve">      } else if (!shouldKeepUser(item)) {</w:t>
      </w:r>
    </w:p>
    <w:p>
      <w:pPr>
        <w:jc w:val="both"/>
      </w:pPr>
      <w:r>
        <w:t xml:space="preserve">        clearSlot = true;</w:t>
      </w:r>
    </w:p>
    <w:p>
      <w:pPr>
        <w:jc w:val="both"/>
      </w:pPr>
      <w:r>
        <w:t xml:space="preserve">        clearDontKeepUser++;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(clearSlot) {</w:t>
      </w:r>
    </w:p>
    <w:p>
      <w:pPr>
        <w:jc w:val="both"/>
      </w:pPr>
      <w:r>
        <w:t xml:space="preserve">        oldTable.hash[i] = 0;</w:t>
      </w:r>
    </w:p>
    <w:p>
      <w:pPr>
        <w:jc w:val="both"/>
      </w:pPr>
      <w:r>
        <w:t xml:space="preserve">        oldTable.bits[i] = 0;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newSize += 1;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oldTable.setCountOfNumUsersWithNoBitsSet();</w:t>
      </w:r>
    </w:p>
    <w:p>
      <w:pPr>
        <w:jc w:val="both"/>
      </w:pPr>
      <w:r>
        <w:t xml:space="preserve">    oldTable.setSetBitCounts();</w:t>
      </w:r>
    </w:p>
    <w:p>
      <w:pPr>
        <w:jc w:val="both"/>
      </w:pPr>
      <w:r/>
    </w:p>
    <w:p>
      <w:pPr>
        <w:jc w:val="both"/>
      </w:pPr>
      <w:r>
        <w:t xml:space="preserve">    LOG.info("Done filtering table: clearNoItemSet={}, clearNoBitsSet={}, clearDontKeepUser={}",</w:t>
      </w:r>
    </w:p>
    <w:p>
      <w:pPr>
        <w:jc w:val="both"/>
      </w:pPr>
      <w:r>
        <w:t xml:space="preserve">        clearNoItemSet, clearNoBitsSet, clearDontKeepUser);</w:t>
      </w:r>
    </w:p>
    <w:p>
      <w:pPr>
        <w:jc w:val="both"/>
      </w:pPr>
      <w:r/>
    </w:p>
    <w:p>
      <w:pPr>
        <w:jc w:val="both"/>
      </w:pPr>
      <w:r>
        <w:t xml:space="preserve">    return newSize;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Called when hash is too small (&gt; 50% occupied)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rehash(final int newSize) {</w:t>
      </w:r>
    </w:p>
    <w:p>
      <w:pPr>
        <w:jc w:val="both"/>
      </w:pPr>
      <w:r>
        <w:t xml:space="preserve">    final HashTable oldTable = this.hashTable.get();</w:t>
      </w:r>
    </w:p>
    <w:p>
      <w:pPr>
        <w:jc w:val="both"/>
      </w:pPr>
      <w:r>
        <w:t xml:space="preserve">    final HashTable newTable = new HashTable(newSize);</w:t>
      </w:r>
    </w:p>
    <w:p>
      <w:pPr>
        <w:jc w:val="both"/>
      </w:pPr>
      <w:r/>
    </w:p>
    <w:p>
      <w:pPr>
        <w:jc w:val="both"/>
      </w:pPr>
      <w:r>
        <w:t xml:space="preserve">    final int newMask = newTable.hashMask;</w:t>
      </w:r>
    </w:p>
    <w:p>
      <w:pPr>
        <w:jc w:val="both"/>
      </w:pPr>
      <w:r>
        <w:t xml:space="preserve">    final long[] newHash = newTable.hash;</w:t>
      </w:r>
    </w:p>
    <w:p>
      <w:pPr>
        <w:jc w:val="both"/>
      </w:pPr>
      <w:r>
        <w:t xml:space="preserve">    final byte[] newBits = newTable.bits;</w:t>
      </w:r>
    </w:p>
    <w:p>
      <w:pPr>
        <w:jc w:val="both"/>
      </w:pPr>
      <w:r/>
    </w:p>
    <w:p>
      <w:pPr>
        <w:jc w:val="both"/>
      </w:pPr>
      <w:r>
        <w:t xml:space="preserve">    for (int i = 0; i &lt; oldTable.hashSize(); i++) {</w:t>
      </w:r>
    </w:p>
    <w:p>
      <w:pPr>
        <w:jc w:val="both"/>
      </w:pPr>
      <w:r>
        <w:t xml:space="preserve">      final long item = oldTable.hash[i];</w:t>
      </w:r>
    </w:p>
    <w:p>
      <w:pPr>
        <w:jc w:val="both"/>
      </w:pPr>
      <w:r>
        <w:t xml:space="preserve">      final byte bits = oldTable.bits[i];</w:t>
      </w:r>
    </w:p>
    <w:p>
      <w:pPr>
        <w:jc w:val="both"/>
      </w:pPr>
      <w:r>
        <w:t xml:space="preserve">      if (item != 0 &amp;&amp; bits != 0) {</w:t>
      </w:r>
    </w:p>
    <w:p>
      <w:pPr>
        <w:jc w:val="both"/>
      </w:pPr>
      <w:r>
        <w:t xml:space="preserve">        int code = hashCode(item);</w:t>
      </w:r>
    </w:p>
    <w:p>
      <w:pPr>
        <w:jc w:val="both"/>
      </w:pPr>
      <w:r/>
    </w:p>
    <w:p>
      <w:pPr>
        <w:jc w:val="both"/>
      </w:pPr>
      <w:r>
        <w:t xml:space="preserve">        int hashPos = code &amp; newMask;</w:t>
      </w:r>
    </w:p>
    <w:p>
      <w:pPr>
        <w:jc w:val="both"/>
      </w:pPr>
      <w:r>
        <w:t xml:space="preserve">        assert hashPos &gt;= 0;</w:t>
      </w:r>
    </w:p>
    <w:p>
      <w:pPr>
        <w:jc w:val="both"/>
      </w:pPr>
      <w:r>
        <w:t xml:space="preserve">        if (newHash[hashPos] != 0) {</w:t>
      </w:r>
    </w:p>
    <w:p>
      <w:pPr>
        <w:jc w:val="both"/>
      </w:pPr>
      <w:r>
        <w:t xml:space="preserve">          final int inc = ((code &gt;&gt; 8) + code) | 1;</w:t>
      </w:r>
    </w:p>
    <w:p>
      <w:pPr>
        <w:jc w:val="both"/>
      </w:pPr>
      <w:r>
        <w:t xml:space="preserve">          do {</w:t>
      </w:r>
    </w:p>
    <w:p>
      <w:pPr>
        <w:jc w:val="both"/>
      </w:pPr>
      <w:r>
        <w:t xml:space="preserve">            code += inc;</w:t>
      </w:r>
    </w:p>
    <w:p>
      <w:pPr>
        <w:jc w:val="both"/>
      </w:pPr>
      <w:r>
        <w:t xml:space="preserve">            hashPos = code &amp; newMask;</w:t>
      </w:r>
    </w:p>
    <w:p>
      <w:pPr>
        <w:jc w:val="both"/>
      </w:pPr>
      <w:r>
        <w:t xml:space="preserve">          } while (newHash[hashPos] != 0);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newHash[hashPos] = item;</w:t>
      </w:r>
    </w:p>
    <w:p>
      <w:pPr>
        <w:jc w:val="both"/>
      </w:pPr>
      <w:r>
        <w:t xml:space="preserve">        newBits[hashPos] = bits;</w:t>
      </w:r>
    </w:p>
    <w:p>
      <w:pPr>
        <w:jc w:val="both"/>
      </w:pPr>
      <w:r>
        <w:t xml:space="preserve">        newTable.numUsersInTable++;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newTable.setCountOfNumUsersWithNoBitsSet();</w:t>
      </w:r>
    </w:p>
    <w:p>
      <w:pPr>
        <w:jc w:val="both"/>
      </w:pPr>
      <w:r>
        <w:t xml:space="preserve">    newTable.setSetBitCounts();</w:t>
      </w:r>
    </w:p>
    <w:p>
      <w:pPr>
        <w:jc w:val="both"/>
      </w:pPr>
      <w:r>
        <w:t xml:space="preserve">    this.hashTable.set(newTable);</w:t>
      </w:r>
    </w:p>
    <w:p>
      <w:pPr>
        <w:jc w:val="both"/>
      </w:pPr>
      <w:r/>
    </w:p>
    <w:p>
      <w:pPr>
        <w:jc w:val="both"/>
      </w:pPr>
      <w:r>
        <w:t xml:space="preserve">    updateStats();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setTable(UserTable newTable) {</w:t>
      </w:r>
    </w:p>
    <w:p>
      <w:pPr>
        <w:jc w:val="both"/>
      </w:pPr>
      <w:r>
        <w:t xml:space="preserve">    hashTable.set(newTable.hashTable.get());</w:t>
      </w:r>
    </w:p>
    <w:p>
      <w:pPr>
        <w:jc w:val="both"/>
      </w:pPr>
      <w:r>
        <w:t xml:space="preserve">    updateStats();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int getHashTableCapacity() {</w:t>
      </w:r>
    </w:p>
    <w:p>
      <w:pPr>
        <w:jc w:val="both"/>
      </w:pPr>
      <w:r>
        <w:t xml:space="preserve">    return hashTable.get().hashSize();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int getNumUsersWithNoBitsSet() {</w:t>
      </w:r>
    </w:p>
    <w:p>
      <w:pPr>
        <w:jc w:val="both"/>
      </w:pPr>
      <w:r>
        <w:t xml:space="preserve">    return hashTable.get().numUsersWithNoBitsSet;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