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com.twitter.search.earlybird.common;</w:t>
      </w:r>
    </w:p>
    <w:p>
      <w:pPr>
        <w:jc w:val="both"/>
      </w:pPr>
      <w:r/>
    </w:p>
    <w:p>
      <w:pPr>
        <w:jc w:val="both"/>
      </w:pPr>
      <w:r>
        <w:t>import org.apache.commons.codec.binary.Base64;</w:t>
      </w:r>
    </w:p>
    <w:p>
      <w:pPr>
        <w:jc w:val="both"/>
      </w:pPr>
      <w:r>
        <w:t>import org.apache.thrift.TException;</w:t>
      </w:r>
    </w:p>
    <w:p>
      <w:pPr>
        <w:jc w:val="both"/>
      </w:pPr>
      <w:r>
        <w:t>import org.apache.thrift.TSerializer;</w:t>
      </w:r>
    </w:p>
    <w:p>
      <w:pPr>
        <w:jc w:val="both"/>
      </w:pPr>
      <w:r>
        <w:t>import org.apache.thrift.protocol.TBinaryProtocol;</w:t>
      </w:r>
    </w:p>
    <w:p>
      <w:pPr>
        <w:jc w:val="both"/>
      </w:pPr>
      <w:r>
        <w:t>import org.slf4j.Logger;</w:t>
      </w:r>
    </w:p>
    <w:p>
      <w:pPr>
        <w:jc w:val="both"/>
      </w:pPr>
      <w:r/>
    </w:p>
    <w:p>
      <w:pPr>
        <w:jc w:val="both"/>
      </w:pPr>
      <w:r>
        <w:t>import com.twitter.search.common.util.FinagleUtil;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logs all requests that misses either the finagle Id or the client Id.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UnknownClientRequestForLogging {</w:t>
      </w:r>
    </w:p>
    <w:p>
      <w:pPr>
        <w:jc w:val="both"/>
      </w:pPr>
      <w:r>
        <w:t xml:space="preserve">  private static final Logger GENERAL_LOG = org.slf4j.LoggerFactory.getLogger(</w:t>
      </w:r>
    </w:p>
    <w:p>
      <w:pPr>
        <w:jc w:val="both"/>
      </w:pPr>
      <w:r>
        <w:t xml:space="preserve">      UnknownClientRequestForLogging.class);</w:t>
      </w:r>
    </w:p>
    <w:p>
      <w:pPr>
        <w:jc w:val="both"/>
      </w:pPr>
      <w:r>
        <w:t xml:space="preserve">  private static final Logger LOG = org.slf4j.LoggerFactory.getLogger(</w:t>
      </w:r>
    </w:p>
    <w:p>
      <w:pPr>
        <w:jc w:val="both"/>
      </w:pPr>
      <w:r>
        <w:t xml:space="preserve">      UnknownClientRequestForLogging.class.getName() + ".unknownClientRequests");</w:t>
      </w:r>
    </w:p>
    <w:p>
      <w:pPr>
        <w:jc w:val="both"/>
      </w:pPr>
      <w:r/>
    </w:p>
    <w:p>
      <w:pPr>
        <w:jc w:val="both"/>
      </w:pPr>
      <w:r>
        <w:t xml:space="preserve">  private final String logLine;</w:t>
      </w:r>
    </w:p>
    <w:p>
      <w:pPr>
        <w:jc w:val="both"/>
      </w:pPr>
      <w:r>
        <w:t xml:space="preserve">  private final EarlybirdRequest request;</w:t>
      </w:r>
    </w:p>
    <w:p>
      <w:pPr>
        <w:jc w:val="both"/>
      </w:pPr>
      <w:r>
        <w:t xml:space="preserve">  private final String clientId;</w:t>
      </w:r>
    </w:p>
    <w:p>
      <w:pPr>
        <w:jc w:val="both"/>
      </w:pPr>
      <w:r>
        <w:t xml:space="preserve">  private final String finagleId;</w:t>
      </w:r>
    </w:p>
    <w:p>
      <w:pPr>
        <w:jc w:val="both"/>
      </w:pPr>
      <w:r/>
    </w:p>
    <w:p>
      <w:pPr>
        <w:jc w:val="both"/>
      </w:pPr>
      <w:r>
        <w:t xml:space="preserve">  private final Base64 base64 = new Base64();</w:t>
      </w:r>
    </w:p>
    <w:p>
      <w:pPr>
        <w:jc w:val="both"/>
      </w:pPr>
      <w:r>
        <w:t xml:space="preserve">  private final TSerializer serializer = new TSerializer(new TBinaryProtocol.Factory());</w:t>
      </w:r>
    </w:p>
    <w:p>
      <w:pPr>
        <w:jc w:val="both"/>
      </w:pPr>
      <w:r/>
    </w:p>
    <w:p>
      <w:pPr>
        <w:jc w:val="both"/>
      </w:pPr>
      <w:r>
        <w:t xml:space="preserve">  private UnknownClientRequestForLogging(</w:t>
      </w:r>
    </w:p>
    <w:p>
      <w:pPr>
        <w:jc w:val="both"/>
      </w:pPr>
      <w:r>
        <w:t xml:space="preserve">      String logLine,</w:t>
      </w:r>
    </w:p>
    <w:p>
      <w:pPr>
        <w:jc w:val="both"/>
      </w:pPr>
      <w:r>
        <w:t xml:space="preserve">      EarlybirdRequest request,</w:t>
      </w:r>
    </w:p>
    <w:p>
      <w:pPr>
        <w:jc w:val="both"/>
      </w:pPr>
      <w:r>
        <w:t xml:space="preserve">      String clientId,</w:t>
      </w:r>
    </w:p>
    <w:p>
      <w:pPr>
        <w:jc w:val="both"/>
      </w:pPr>
      <w:r>
        <w:t xml:space="preserve">      String finagleId) {</w:t>
      </w:r>
    </w:p>
    <w:p>
      <w:pPr>
        <w:jc w:val="both"/>
      </w:pPr>
      <w:r/>
    </w:p>
    <w:p>
      <w:pPr>
        <w:jc w:val="both"/>
      </w:pPr>
      <w:r>
        <w:t xml:space="preserve">    this.logLine = logLine;</w:t>
      </w:r>
    </w:p>
    <w:p>
      <w:pPr>
        <w:jc w:val="both"/>
      </w:pPr>
      <w:r>
        <w:t xml:space="preserve">    this.request = request;</w:t>
      </w:r>
    </w:p>
    <w:p>
      <w:pPr>
        <w:jc w:val="both"/>
      </w:pPr>
      <w:r>
        <w:t xml:space="preserve">    this.clientId = clientId;</w:t>
      </w:r>
    </w:p>
    <w:p>
      <w:pPr>
        <w:jc w:val="both"/>
      </w:pPr>
      <w:r>
        <w:t xml:space="preserve">    this.finagleId = finagleId;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an UnknownClientRequestForLogging instance if a client ID is not set on the given</w:t>
      </w:r>
    </w:p>
    <w:p>
      <w:pPr>
        <w:jc w:val="both"/>
      </w:pPr>
      <w:r>
        <w:t xml:space="preserve">   * earlybird request. If the request has a client ID set, {@code null} is returned.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logLine Additional information to propagate to the log file, when logging this request.</w:t>
      </w:r>
    </w:p>
    <w:p>
      <w:pPr>
        <w:jc w:val="both"/>
      </w:pPr>
      <w:r>
        <w:t xml:space="preserve">   * @param request The earlybird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UnknownClientRequestForLogging unknownClientRequest(</w:t>
      </w:r>
    </w:p>
    <w:p>
      <w:pPr>
        <w:jc w:val="both"/>
      </w:pPr>
      <w:r>
        <w:t xml:space="preserve">      String logLine, EarlybirdRequest request) {</w:t>
      </w:r>
    </w:p>
    <w:p>
      <w:pPr>
        <w:jc w:val="both"/>
      </w:pPr>
      <w:r>
        <w:t xml:space="preserve">    String clientId = ClientIdUtil.getClientIdFromRequest(request);</w:t>
      </w:r>
    </w:p>
    <w:p>
      <w:pPr>
        <w:jc w:val="both"/>
      </w:pPr>
      <w:r>
        <w:t xml:space="preserve">    String finagleId = FinagleUtil.getFinagleClientName();</w:t>
      </w:r>
    </w:p>
    <w:p>
      <w:pPr>
        <w:jc w:val="both"/>
      </w:pPr>
      <w:r/>
    </w:p>
    <w:p>
      <w:pPr>
        <w:jc w:val="both"/>
      </w:pPr>
      <w:r>
        <w:t xml:space="preserve">    if (clientId.equals(ClientIdUtil.UNSET_CLIENT_ID)) {</w:t>
      </w:r>
    </w:p>
    <w:p>
      <w:pPr>
        <w:jc w:val="both"/>
      </w:pPr>
      <w:r>
        <w:t xml:space="preserve">      return new UnknownClientRequestForLogging(logLine, request, clientId, finagleId);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String asBase64()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Need to make a deepCopy() here, because the request may still be in use (e.g. if we are</w:t>
      </w:r>
    </w:p>
    <w:p>
      <w:pPr>
        <w:jc w:val="both"/>
      </w:pPr>
      <w:r>
        <w:t xml:space="preserve">      // doing this in the pre-logger), and we should not be modifying crucial fields on the</w:t>
      </w:r>
    </w:p>
    <w:p>
      <w:pPr>
        <w:jc w:val="both"/>
      </w:pPr>
      <w:r>
        <w:t xml:space="preserve">      // EarlybirdRequest in place.</w:t>
      </w:r>
    </w:p>
    <w:p>
      <w:pPr>
        <w:jc w:val="both"/>
      </w:pPr>
      <w:r>
        <w:t xml:space="preserve">      EarlybirdRequest clearedRequest = request.deepCopy();</w:t>
      </w:r>
    </w:p>
    <w:p>
      <w:pPr>
        <w:jc w:val="both"/>
      </w:pPr>
      <w:r>
        <w:t xml:space="preserve">      clearedRequest.unsetClientRequestTimeMs();</w:t>
      </w:r>
    </w:p>
    <w:p>
      <w:pPr>
        <w:jc w:val="both"/>
      </w:pPr>
      <w:r>
        <w:t xml:space="preserve">      return base64.encodeToString(serializer.serialize(clearedRequest));</w:t>
      </w:r>
    </w:p>
    <w:p>
      <w:pPr>
        <w:jc w:val="both"/>
      </w:pPr>
      <w:r>
        <w:t xml:space="preserve">    } catch (TException e) {</w:t>
      </w:r>
    </w:p>
    <w:p>
      <w:pPr>
        <w:jc w:val="both"/>
      </w:pPr>
      <w:r>
        <w:t xml:space="preserve">      GENERAL_LOG.error("Failed to serialize request for logging.", e);</w:t>
      </w:r>
    </w:p>
    <w:p>
      <w:pPr>
        <w:jc w:val="both"/>
      </w:pPr>
      <w:r>
        <w:t xml:space="preserve">      return "failed_to_serialize";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log() {</w:t>
      </w:r>
    </w:p>
    <w:p>
      <w:pPr>
        <w:jc w:val="both"/>
      </w:pPr>
      <w:r>
        <w:t xml:space="preserve">    LOG.info("{},{},{},{}", clientId, finagleId, logLine, asBase64());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