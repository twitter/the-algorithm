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com.twitter.search.earlybird.common.config;</w:t>
      </w:r>
    </w:p>
    <w:p>
      <w:pPr>
        <w:jc w:val="both"/>
      </w:pPr>
      <w:r/>
    </w:p>
    <w:p>
      <w:pPr>
        <w:jc w:val="both"/>
      </w:pPr>
      <w:r>
        <w:t>import java.lang.reflect.Modifier;</w:t>
      </w:r>
    </w:p>
    <w:p>
      <w:pPr>
        <w:jc w:val="both"/>
      </w:pPr>
      <w:r>
        <w:t>import java.util.Arrays;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java.util.function.BiFunction;</w:t>
      </w:r>
    </w:p>
    <w:p>
      <w:pPr>
        <w:jc w:val="both"/>
      </w:pPr>
      <w:r>
        <w:t>import java.util.function.Function;</w:t>
      </w:r>
    </w:p>
    <w:p>
      <w:pPr>
        <w:jc w:val="both"/>
      </w:pPr>
      <w:r>
        <w:t>import java.util.stream.Collectors;</w:t>
      </w:r>
    </w:p>
    <w:p>
      <w:pPr>
        <w:jc w:val="both"/>
      </w:pPr>
      <w:r/>
    </w:p>
    <w:p>
      <w:pPr>
        <w:jc w:val="both"/>
      </w:pPr>
      <w:r>
        <w:t>import com.google.common.collect.ImmutableList;</w:t>
      </w:r>
    </w:p>
    <w:p>
      <w:pPr>
        <w:jc w:val="both"/>
      </w:pPr>
      <w:r/>
    </w:p>
    <w:p>
      <w:pPr>
        <w:jc w:val="both"/>
      </w:pPr>
      <w:r>
        <w:t>import com.twitter.app.Flag;</w:t>
      </w:r>
    </w:p>
    <w:p>
      <w:pPr>
        <w:jc w:val="both"/>
      </w:pPr>
      <w:r>
        <w:t>import com.twitter.app.Flaggable;</w:t>
      </w:r>
    </w:p>
    <w:p>
      <w:pPr>
        <w:jc w:val="both"/>
      </w:pPr>
      <w:r>
        <w:t>import com.twitter.app.Flags;</w:t>
      </w:r>
    </w:p>
    <w:p>
      <w:pPr>
        <w:jc w:val="both"/>
      </w:pPr>
      <w:r>
        <w:t>import com.twitter.finagle.mtls.authentication.ServiceIdentifier;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Stateless class that represents an Earlybird property that can be specified by a command line</w:t>
      </w:r>
    </w:p>
    <w:p>
      <w:pPr>
        <w:jc w:val="both"/>
      </w:pPr>
      <w:r>
        <w:t xml:space="preserve"> * flag.</w:t>
      </w:r>
    </w:p>
    <w:p>
      <w:pPr>
        <w:jc w:val="both"/>
      </w:pPr>
      <w:r>
        <w:t xml:space="preserve"> * &lt;p&gt;</w:t>
      </w:r>
    </w:p>
    <w:p>
      <w:pPr>
        <w:jc w:val="both"/>
      </w:pPr>
      <w:r>
        <w:t xml:space="preserve"> * This is a regular Java class instead of enum to have a generic type.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&lt;T&gt;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EarlybirdProperty&lt;T&gt; {</w:t>
      </w:r>
    </w:p>
    <w:p>
      <w:pPr>
        <w:jc w:val="both"/>
      </w:pPr>
      <w:r/>
    </w:p>
    <w:p>
      <w:pPr>
        <w:jc w:val="both"/>
      </w:pPr>
      <w:r>
        <w:t xml:space="preserve">  private static final class PropertyType&lt;T&gt; {</w:t>
      </w:r>
    </w:p>
    <w:p>
      <w:pPr>
        <w:jc w:val="both"/>
      </w:pPr>
      <w:r/>
    </w:p>
    <w:p>
      <w:pPr>
        <w:jc w:val="both"/>
      </w:pPr>
      <w:r>
        <w:t xml:space="preserve">    private static final PropertyType&lt;Boolean&gt; BOOLEAN = new PropertyType&lt;&gt;(</w:t>
      </w:r>
    </w:p>
    <w:p>
      <w:pPr>
        <w:jc w:val="both"/>
      </w:pPr>
      <w:r>
        <w:t xml:space="preserve">        Flaggable.ofJavaBoolean(), EarlybirdConfig::getBool, EarlybirdConfig::getBool);</w:t>
      </w:r>
    </w:p>
    <w:p>
      <w:pPr>
        <w:jc w:val="both"/>
      </w:pPr>
      <w:r/>
    </w:p>
    <w:p>
      <w:pPr>
        <w:jc w:val="both"/>
      </w:pPr>
      <w:r>
        <w:t xml:space="preserve">    private static final PropertyType&lt;Integer&gt; INT = new PropertyType&lt;&gt;(</w:t>
      </w:r>
    </w:p>
    <w:p>
      <w:pPr>
        <w:jc w:val="both"/>
      </w:pPr>
      <w:r>
        <w:t xml:space="preserve">        Flaggable.ofJavaInteger(), EarlybirdConfig::getInt, EarlybirdConfig::getInt);</w:t>
      </w:r>
    </w:p>
    <w:p>
      <w:pPr>
        <w:jc w:val="both"/>
      </w:pPr>
      <w:r/>
    </w:p>
    <w:p>
      <w:pPr>
        <w:jc w:val="both"/>
      </w:pPr>
      <w:r>
        <w:t xml:space="preserve">    private static final PropertyType&lt;String&gt; STRING = new PropertyType&lt;&gt;(</w:t>
      </w:r>
    </w:p>
    <w:p>
      <w:pPr>
        <w:jc w:val="both"/>
      </w:pPr>
      <w:r>
        <w:t xml:space="preserve">        Flaggable.ofString(), EarlybirdConfig::getString, EarlybirdConfig::getString);</w:t>
      </w:r>
    </w:p>
    <w:p>
      <w:pPr>
        <w:jc w:val="both"/>
      </w:pPr>
      <w:r/>
    </w:p>
    <w:p>
      <w:pPr>
        <w:jc w:val="both"/>
      </w:pPr>
      <w:r>
        <w:t xml:space="preserve">    private final Flaggable&lt;T&gt; flaggable;</w:t>
      </w:r>
    </w:p>
    <w:p>
      <w:pPr>
        <w:jc w:val="both"/>
      </w:pPr>
      <w:r>
        <w:t xml:space="preserve">    private final Function&lt;String, T&gt; getter;</w:t>
      </w:r>
    </w:p>
    <w:p>
      <w:pPr>
        <w:jc w:val="both"/>
      </w:pPr>
      <w:r>
        <w:t xml:space="preserve">    private final BiFunction&lt;String, T, T&gt; getterWithDefault;</w:t>
      </w:r>
    </w:p>
    <w:p>
      <w:pPr>
        <w:jc w:val="both"/>
      </w:pPr>
      <w:r/>
    </w:p>
    <w:p>
      <w:pPr>
        <w:jc w:val="both"/>
      </w:pPr>
      <w:r>
        <w:t xml:space="preserve">    private PropertyType(Flaggable&lt;T&gt; flaggable, Function&lt;String, T&gt; getter,</w:t>
      </w:r>
    </w:p>
    <w:p>
      <w:pPr>
        <w:jc w:val="both"/>
      </w:pPr>
      <w:r>
        <w:t xml:space="preserve">                         BiFunction&lt;String, T, T&gt; getterWithDefault) {</w:t>
      </w:r>
    </w:p>
    <w:p>
      <w:pPr>
        <w:jc w:val="both"/>
      </w:pPr>
      <w:r>
        <w:t xml:space="preserve">      this.flaggable = flaggable;</w:t>
      </w:r>
    </w:p>
    <w:p>
      <w:pPr>
        <w:jc w:val="both"/>
      </w:pPr>
      <w:r>
        <w:t xml:space="preserve">      this.getter = getter;</w:t>
      </w:r>
    </w:p>
    <w:p>
      <w:pPr>
        <w:jc w:val="both"/>
      </w:pPr>
      <w:r>
        <w:t xml:space="preserve">      this.getterWithDefault = getterWithDefault;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EarlybirdProperty&lt;String&gt; PENGUIN_VERSION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  "penguin_version",</w:t>
      </w:r>
    </w:p>
    <w:p>
      <w:pPr>
        <w:jc w:val="both"/>
      </w:pPr>
      <w:r>
        <w:t xml:space="preserve">          "The penguin version to index.",</w:t>
      </w:r>
    </w:p>
    <w:p>
      <w:pPr>
        <w:jc w:val="both"/>
      </w:pPr>
      <w:r>
        <w:t xml:space="preserve">          PropertyType.STRING,</w:t>
      </w:r>
    </w:p>
    <w:p>
      <w:pPr>
        <w:jc w:val="both"/>
      </w:pPr>
      <w:r>
        <w:t xml:space="preserve">    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EarlybirdProperty&lt;Integer&gt; THRIFT_PORT = new EarlybirdProperty&lt;&gt;(</w:t>
      </w:r>
    </w:p>
    <w:p>
      <w:pPr>
        <w:jc w:val="both"/>
      </w:pPr>
      <w:r>
        <w:t xml:space="preserve">      "thrift_port",</w:t>
      </w:r>
    </w:p>
    <w:p>
      <w:pPr>
        <w:jc w:val="both"/>
      </w:pPr>
      <w:r>
        <w:t xml:space="preserve">      "override thrift port from config file",</w:t>
      </w:r>
    </w:p>
    <w:p>
      <w:pPr>
        <w:jc w:val="both"/>
      </w:pPr>
      <w:r>
        <w:t xml:space="preserve">      PropertyType.INT,</w:t>
      </w:r>
    </w:p>
    <w:p>
      <w:pPr>
        <w:jc w:val="both"/>
      </w:pPr>
      <w:r>
        <w:t xml:space="preserve">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EarlybirdProperty&lt;Integer&gt; WARMUP_THRIFT_PORT = new EarlybirdProperty&lt;&gt;(</w:t>
      </w:r>
    </w:p>
    <w:p>
      <w:pPr>
        <w:jc w:val="both"/>
      </w:pPr>
      <w:r>
        <w:t xml:space="preserve">      "warmup_thrift_port",</w:t>
      </w:r>
    </w:p>
    <w:p>
      <w:pPr>
        <w:jc w:val="both"/>
      </w:pPr>
      <w:r>
        <w:t xml:space="preserve">      "override warmup thrift port from config file",</w:t>
      </w:r>
    </w:p>
    <w:p>
      <w:pPr>
        <w:jc w:val="both"/>
      </w:pPr>
      <w:r>
        <w:t xml:space="preserve">      PropertyType.INT,</w:t>
      </w:r>
    </w:p>
    <w:p>
      <w:pPr>
        <w:jc w:val="both"/>
      </w:pPr>
      <w:r>
        <w:t xml:space="preserve">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EarlybirdProperty&lt;Integer&gt; SEARCHER_THREADS = new EarlybirdProperty&lt;&gt;(</w:t>
      </w:r>
    </w:p>
    <w:p>
      <w:pPr>
        <w:jc w:val="both"/>
      </w:pPr>
      <w:r>
        <w:t xml:space="preserve">      "searcher_threads",</w:t>
      </w:r>
    </w:p>
    <w:p>
      <w:pPr>
        <w:jc w:val="both"/>
      </w:pPr>
      <w:r>
        <w:t xml:space="preserve">      "override number of searcher threads from config file",</w:t>
      </w:r>
    </w:p>
    <w:p>
      <w:pPr>
        <w:jc w:val="both"/>
      </w:pPr>
      <w:r>
        <w:t xml:space="preserve">      PropertyType.INT,</w:t>
      </w:r>
    </w:p>
    <w:p>
      <w:pPr>
        <w:jc w:val="both"/>
      </w:pPr>
      <w:r>
        <w:t xml:space="preserve">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EarlybirdProperty&lt;String&gt; EARLYBIRD_TIER = new EarlybirdProperty&lt;&gt;(</w:t>
      </w:r>
    </w:p>
    <w:p>
      <w:pPr>
        <w:jc w:val="both"/>
      </w:pPr>
      <w:r>
        <w:t xml:space="preserve">      "earlybird_tier",</w:t>
      </w:r>
    </w:p>
    <w:p>
      <w:pPr>
        <w:jc w:val="both"/>
      </w:pPr>
      <w:r>
        <w:t xml:space="preserve">      "the earlybird tier (e.g. tier1), used on Aurora",</w:t>
      </w:r>
    </w:p>
    <w:p>
      <w:pPr>
        <w:jc w:val="both"/>
      </w:pPr>
      <w:r>
        <w:t xml:space="preserve">      PropertyType.STRING,</w:t>
      </w:r>
    </w:p>
    <w:p>
      <w:pPr>
        <w:jc w:val="both"/>
      </w:pPr>
      <w:r>
        <w:t xml:space="preserve">      true);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EarlybirdProperty&lt;Integer&gt; REPLICA_ID = new EarlybirdProperty&lt;&gt;(</w:t>
      </w:r>
    </w:p>
    <w:p>
      <w:pPr>
        <w:jc w:val="both"/>
      </w:pPr>
      <w:r>
        <w:t xml:space="preserve">      "replica_id",</w:t>
      </w:r>
    </w:p>
    <w:p>
      <w:pPr>
        <w:jc w:val="both"/>
      </w:pPr>
      <w:r>
        <w:t xml:space="preserve">      "the ID in a partition, used on Aurora",</w:t>
      </w:r>
    </w:p>
    <w:p>
      <w:pPr>
        <w:jc w:val="both"/>
      </w:pPr>
      <w:r>
        <w:t xml:space="preserve">      PropertyType.INT,</w:t>
      </w:r>
    </w:p>
    <w:p>
      <w:pPr>
        <w:jc w:val="both"/>
      </w:pPr>
      <w:r>
        <w:t xml:space="preserve">      true);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EarlybirdProperty&lt;Integer&gt; PARTITION_ID = new EarlybirdProperty&lt;&gt;(</w:t>
      </w:r>
    </w:p>
    <w:p>
      <w:pPr>
        <w:jc w:val="both"/>
      </w:pPr>
      <w:r>
        <w:t xml:space="preserve">      "partition_id",</w:t>
      </w:r>
    </w:p>
    <w:p>
      <w:pPr>
        <w:jc w:val="both"/>
      </w:pPr>
      <w:r>
        <w:t xml:space="preserve">      "partition ID, used on Aurora",</w:t>
      </w:r>
    </w:p>
    <w:p>
      <w:pPr>
        <w:jc w:val="both"/>
      </w:pPr>
      <w:r>
        <w:t xml:space="preserve">      PropertyType.INT,</w:t>
      </w:r>
    </w:p>
    <w:p>
      <w:pPr>
        <w:jc w:val="both"/>
      </w:pPr>
      <w:r>
        <w:t xml:space="preserve">      true);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EarlybirdProperty&lt;Integer&gt; NUM_PARTITIONS = new EarlybirdProperty&lt;&gt;(</w:t>
      </w:r>
    </w:p>
    <w:p>
      <w:pPr>
        <w:jc w:val="both"/>
      </w:pPr>
      <w:r>
        <w:t xml:space="preserve">      "num_partitions",</w:t>
      </w:r>
    </w:p>
    <w:p>
      <w:pPr>
        <w:jc w:val="both"/>
      </w:pPr>
      <w:r>
        <w:t xml:space="preserve">      "number of partitions, used on Aurora",</w:t>
      </w:r>
    </w:p>
    <w:p>
      <w:pPr>
        <w:jc w:val="both"/>
      </w:pPr>
      <w:r>
        <w:t xml:space="preserve">      PropertyType.INT,</w:t>
      </w:r>
    </w:p>
    <w:p>
      <w:pPr>
        <w:jc w:val="both"/>
      </w:pPr>
      <w:r>
        <w:t xml:space="preserve">      true);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EarlybirdProperty&lt;Integer&gt; NUM_INSTANCES = new EarlybirdProperty&lt;&gt;(</w:t>
      </w:r>
    </w:p>
    <w:p>
      <w:pPr>
        <w:jc w:val="both"/>
      </w:pPr>
      <w:r>
        <w:t xml:space="preserve">      "num_instances",</w:t>
      </w:r>
    </w:p>
    <w:p>
      <w:pPr>
        <w:jc w:val="both"/>
      </w:pPr>
      <w:r>
        <w:t xml:space="preserve">      "number of instances in the job, used on Aurora",</w:t>
      </w:r>
    </w:p>
    <w:p>
      <w:pPr>
        <w:jc w:val="both"/>
      </w:pPr>
      <w:r>
        <w:t xml:space="preserve">      PropertyType.INT,</w:t>
      </w:r>
    </w:p>
    <w:p>
      <w:pPr>
        <w:jc w:val="both"/>
      </w:pPr>
      <w:r>
        <w:t xml:space="preserve">      true);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EarlybirdProperty&lt;Integer&gt; SERVING_TIMESLICES = new EarlybirdProperty&lt;&gt;(</w:t>
      </w:r>
    </w:p>
    <w:p>
      <w:pPr>
        <w:jc w:val="both"/>
      </w:pPr>
      <w:r>
        <w:t xml:space="preserve">      "serving_timeslices",</w:t>
      </w:r>
    </w:p>
    <w:p>
      <w:pPr>
        <w:jc w:val="both"/>
      </w:pPr>
      <w:r>
        <w:t xml:space="preserve">      "number of time slices to serve, used on Aurora",</w:t>
      </w:r>
    </w:p>
    <w:p>
      <w:pPr>
        <w:jc w:val="both"/>
      </w:pPr>
      <w:r>
        <w:t xml:space="preserve">      PropertyType.INT,</w:t>
      </w:r>
    </w:p>
    <w:p>
      <w:pPr>
        <w:jc w:val="both"/>
      </w:pPr>
      <w:r>
        <w:t xml:space="preserve">      true);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EarlybirdProperty&lt;String&gt; ROLE = new EarlybirdProperty&lt;&gt;(</w:t>
      </w:r>
    </w:p>
    <w:p>
      <w:pPr>
        <w:jc w:val="both"/>
      </w:pPr>
      <w:r>
        <w:t xml:space="preserve">      "role",</w:t>
      </w:r>
    </w:p>
    <w:p>
      <w:pPr>
        <w:jc w:val="both"/>
      </w:pPr>
      <w:r>
        <w:t xml:space="preserve">      "Role in the service path of Earlybird",</w:t>
      </w:r>
    </w:p>
    <w:p>
      <w:pPr>
        <w:jc w:val="both"/>
      </w:pPr>
      <w:r>
        <w:t xml:space="preserve">      PropertyType.STRING,</w:t>
      </w:r>
    </w:p>
    <w:p>
      <w:pPr>
        <w:jc w:val="both"/>
      </w:pPr>
      <w:r>
        <w:t xml:space="preserve">      true,</w:t>
      </w:r>
    </w:p>
    <w:p>
      <w:pPr>
        <w:jc w:val="both"/>
      </w:pPr>
      <w:r>
        <w:t xml:space="preserve">      true);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EarlybirdProperty&lt;String&gt; EARLYBIRD_NAME = new EarlybirdProperty&lt;&gt;(</w:t>
      </w:r>
    </w:p>
    <w:p>
      <w:pPr>
        <w:jc w:val="both"/>
      </w:pPr>
      <w:r>
        <w:t xml:space="preserve">      "earlybird_name",</w:t>
      </w:r>
    </w:p>
    <w:p>
      <w:pPr>
        <w:jc w:val="both"/>
      </w:pPr>
      <w:r>
        <w:t xml:space="preserve">      "Name in the service path of Earlybird without hash partition suffix",</w:t>
      </w:r>
    </w:p>
    <w:p>
      <w:pPr>
        <w:jc w:val="both"/>
      </w:pPr>
      <w:r>
        <w:t xml:space="preserve">      PropertyType.STRING,</w:t>
      </w:r>
    </w:p>
    <w:p>
      <w:pPr>
        <w:jc w:val="both"/>
      </w:pPr>
      <w:r>
        <w:t xml:space="preserve">      true,</w:t>
      </w:r>
    </w:p>
    <w:p>
      <w:pPr>
        <w:jc w:val="both"/>
      </w:pPr>
      <w:r>
        <w:t xml:space="preserve">      true);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EarlybirdProperty&lt;String&gt; ENV = new EarlybirdProperty&lt;&gt;(</w:t>
      </w:r>
    </w:p>
    <w:p>
      <w:pPr>
        <w:jc w:val="both"/>
      </w:pPr>
      <w:r>
        <w:t xml:space="preserve">      "env",</w:t>
      </w:r>
    </w:p>
    <w:p>
      <w:pPr>
        <w:jc w:val="both"/>
      </w:pPr>
      <w:r>
        <w:t xml:space="preserve">      "Environment in the service path of Earlybird",</w:t>
      </w:r>
    </w:p>
    <w:p>
      <w:pPr>
        <w:jc w:val="both"/>
      </w:pPr>
      <w:r>
        <w:t xml:space="preserve">      PropertyType.STRING,</w:t>
      </w:r>
    </w:p>
    <w:p>
      <w:pPr>
        <w:jc w:val="both"/>
      </w:pPr>
      <w:r>
        <w:t xml:space="preserve">      true,</w:t>
      </w:r>
    </w:p>
    <w:p>
      <w:pPr>
        <w:jc w:val="both"/>
      </w:pPr>
      <w:r>
        <w:t xml:space="preserve">      true);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EarlybirdProperty&lt;String&gt; ZONE = new EarlybirdProperty&lt;&gt;(</w:t>
      </w:r>
    </w:p>
    <w:p>
      <w:pPr>
        <w:jc w:val="both"/>
      </w:pPr>
      <w:r>
        <w:t xml:space="preserve">      "zone",</w:t>
      </w:r>
    </w:p>
    <w:p>
      <w:pPr>
        <w:jc w:val="both"/>
      </w:pPr>
      <w:r>
        <w:t xml:space="preserve">      "Zone (data center) in the service path of Earlybird",</w:t>
      </w:r>
    </w:p>
    <w:p>
      <w:pPr>
        <w:jc w:val="both"/>
      </w:pPr>
      <w:r>
        <w:t xml:space="preserve">      PropertyType.STRING,</w:t>
      </w:r>
    </w:p>
    <w:p>
      <w:pPr>
        <w:jc w:val="both"/>
      </w:pPr>
      <w:r>
        <w:t xml:space="preserve">      true,</w:t>
      </w:r>
    </w:p>
    <w:p>
      <w:pPr>
        <w:jc w:val="both"/>
      </w:pPr>
      <w:r>
        <w:t xml:space="preserve">      true);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EarlybirdProperty&lt;String&gt; DL_URI = new EarlybirdProperty&lt;&gt;(</w:t>
      </w:r>
    </w:p>
    <w:p>
      <w:pPr>
        <w:jc w:val="both"/>
      </w:pPr>
      <w:r>
        <w:t xml:space="preserve">      "dl_uri",</w:t>
      </w:r>
    </w:p>
    <w:p>
      <w:pPr>
        <w:jc w:val="both"/>
      </w:pPr>
      <w:r>
        <w:t xml:space="preserve">      "DistributedLog URI for default DL reader",</w:t>
      </w:r>
    </w:p>
    <w:p>
      <w:pPr>
        <w:jc w:val="both"/>
      </w:pPr>
      <w:r>
        <w:t xml:space="preserve">      PropertyType.STRING,</w:t>
      </w:r>
    </w:p>
    <w:p>
      <w:pPr>
        <w:jc w:val="both"/>
      </w:pPr>
      <w:r>
        <w:t xml:space="preserve">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EarlybirdProperty&lt;String&gt; USER_UPDATES_DL_URI = new EarlybirdProperty&lt;&gt;(</w:t>
      </w:r>
    </w:p>
    <w:p>
      <w:pPr>
        <w:jc w:val="both"/>
      </w:pPr>
      <w:r>
        <w:t xml:space="preserve">      "user_updates_dl_uri",</w:t>
      </w:r>
    </w:p>
    <w:p>
      <w:pPr>
        <w:jc w:val="both"/>
      </w:pPr>
      <w:r>
        <w:t xml:space="preserve">      "DistributedLog URI for user updates DL reader",</w:t>
      </w:r>
    </w:p>
    <w:p>
      <w:pPr>
        <w:jc w:val="both"/>
      </w:pPr>
      <w:r>
        <w:t xml:space="preserve">      PropertyType.STRING,</w:t>
      </w:r>
    </w:p>
    <w:p>
      <w:pPr>
        <w:jc w:val="both"/>
      </w:pPr>
      <w:r>
        <w:t xml:space="preserve">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EarlybirdProperty&lt;String&gt; ANTISOCIAL_USERUPDATES_DL_STREAM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  "antisocial_userupdates_dl_stream",</w:t>
      </w:r>
    </w:p>
    <w:p>
      <w:pPr>
        <w:jc w:val="both"/>
      </w:pPr>
      <w:r>
        <w:t xml:space="preserve">          "DL stream name for antisocial user updates without DL version suffix",</w:t>
      </w:r>
    </w:p>
    <w:p>
      <w:pPr>
        <w:jc w:val="both"/>
      </w:pPr>
      <w:r>
        <w:t xml:space="preserve">          PropertyType.STRING,</w:t>
      </w:r>
    </w:p>
    <w:p>
      <w:pPr>
        <w:jc w:val="both"/>
      </w:pPr>
      <w:r>
        <w:t xml:space="preserve">    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EarlybirdProperty&lt;String&gt; ZK_APP_ROOT = new EarlybirdProperty&lt;&gt;(</w:t>
      </w:r>
    </w:p>
    <w:p>
      <w:pPr>
        <w:jc w:val="both"/>
      </w:pPr>
      <w:r>
        <w:t xml:space="preserve">      "zk_app_root",</w:t>
      </w:r>
    </w:p>
    <w:p>
      <w:pPr>
        <w:jc w:val="both"/>
      </w:pPr>
      <w:r>
        <w:t xml:space="preserve">      "SZooKeeper base root path for this application",</w:t>
      </w:r>
    </w:p>
    <w:p>
      <w:pPr>
        <w:jc w:val="both"/>
      </w:pPr>
      <w:r>
        <w:t xml:space="preserve">      PropertyType.STRING,</w:t>
      </w:r>
    </w:p>
    <w:p>
      <w:pPr>
        <w:jc w:val="both"/>
      </w:pPr>
      <w:r>
        <w:t xml:space="preserve">      true);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EarlybirdProperty&lt;Boolean&gt; SEGMENT_LOAD_FROM_HDFS_ENABLED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  "segment_load_from_hdfs_enabled",</w:t>
      </w:r>
    </w:p>
    <w:p>
      <w:pPr>
        <w:jc w:val="both"/>
      </w:pPr>
      <w:r>
        <w:t xml:space="preserve">          "Whether to load segment data from HDFS",</w:t>
      </w:r>
    </w:p>
    <w:p>
      <w:pPr>
        <w:jc w:val="both"/>
      </w:pPr>
      <w:r>
        <w:t xml:space="preserve">          PropertyType.BOOLEAN,</w:t>
      </w:r>
    </w:p>
    <w:p>
      <w:pPr>
        <w:jc w:val="both"/>
      </w:pPr>
      <w:r>
        <w:t xml:space="preserve">    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EarlybirdProperty&lt;Boolean&gt; SEGMENT_FLUSH_TO_HDFS_ENABLED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  "segment_flush_to_hdfs_enabled",</w:t>
      </w:r>
    </w:p>
    <w:p>
      <w:pPr>
        <w:jc w:val="both"/>
      </w:pPr>
      <w:r>
        <w:t xml:space="preserve">          "Whether to flush segment data to HDFS",</w:t>
      </w:r>
    </w:p>
    <w:p>
      <w:pPr>
        <w:jc w:val="both"/>
      </w:pPr>
      <w:r>
        <w:t xml:space="preserve">          PropertyType.BOOLEAN,</w:t>
      </w:r>
    </w:p>
    <w:p>
      <w:pPr>
        <w:jc w:val="both"/>
      </w:pPr>
      <w:r>
        <w:t xml:space="preserve">    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EarlybirdProperty&lt;String&gt; HDFS_SEGMENT_SYNC_DIR = new EarlybirdProperty&lt;&gt;(</w:t>
      </w:r>
    </w:p>
    <w:p>
      <w:pPr>
        <w:jc w:val="both"/>
      </w:pPr>
      <w:r>
        <w:t xml:space="preserve">      "hdfs_segment_sync_dir",</w:t>
      </w:r>
    </w:p>
    <w:p>
      <w:pPr>
        <w:jc w:val="both"/>
      </w:pPr>
      <w:r>
        <w:t xml:space="preserve">      "HDFS directory to sync segment data",</w:t>
      </w:r>
    </w:p>
    <w:p>
      <w:pPr>
        <w:jc w:val="both"/>
      </w:pPr>
      <w:r>
        <w:t xml:space="preserve">      PropertyType.STRING,</w:t>
      </w:r>
    </w:p>
    <w:p>
      <w:pPr>
        <w:jc w:val="both"/>
      </w:pPr>
      <w:r>
        <w:t xml:space="preserve">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EarlybirdProperty&lt;String&gt; HDFS_SEGMENT_UPLOAD_DIR = new EarlybirdProperty&lt;&gt;(</w:t>
      </w:r>
    </w:p>
    <w:p>
      <w:pPr>
        <w:jc w:val="both"/>
      </w:pPr>
      <w:r>
        <w:t xml:space="preserve">      "hdfs_segment_upload_dir",</w:t>
      </w:r>
    </w:p>
    <w:p>
      <w:pPr>
        <w:jc w:val="both"/>
      </w:pPr>
      <w:r>
        <w:t xml:space="preserve">      "HDFS directory to upload segment data",</w:t>
      </w:r>
    </w:p>
    <w:p>
      <w:pPr>
        <w:jc w:val="both"/>
      </w:pPr>
      <w:r>
        <w:t xml:space="preserve">      PropertyType.STRING,</w:t>
      </w:r>
    </w:p>
    <w:p>
      <w:pPr>
        <w:jc w:val="both"/>
      </w:pPr>
      <w:r>
        <w:t xml:space="preserve">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EarlybirdProperty&lt;Boolean&gt; ARCHIVE_DAILY_STATUS_BATCH_FLUSHING_ENABLED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  "archive_daily_status_batch_flushing_enabled",</w:t>
      </w:r>
    </w:p>
    <w:p>
      <w:pPr>
        <w:jc w:val="both"/>
      </w:pPr>
      <w:r>
        <w:t xml:space="preserve">          "Whether to enable archive daily status batch flushing",</w:t>
      </w:r>
    </w:p>
    <w:p>
      <w:pPr>
        <w:jc w:val="both"/>
      </w:pPr>
      <w:r>
        <w:t xml:space="preserve">          PropertyType.BOOLEAN,</w:t>
      </w:r>
    </w:p>
    <w:p>
      <w:pPr>
        <w:jc w:val="both"/>
      </w:pPr>
      <w:r>
        <w:t xml:space="preserve">    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EarlybirdProperty&lt;String&gt; HDFS_INDEX_SYNC_DIR = new EarlybirdProperty&lt;&gt;(</w:t>
      </w:r>
    </w:p>
    <w:p>
      <w:pPr>
        <w:jc w:val="both"/>
      </w:pPr>
      <w:r>
        <w:t xml:space="preserve">      "hdfs_index_sync_dir",</w:t>
      </w:r>
    </w:p>
    <w:p>
      <w:pPr>
        <w:jc w:val="both"/>
      </w:pPr>
      <w:r>
        <w:t xml:space="preserve">      "HDFS directory to sync index data",</w:t>
      </w:r>
    </w:p>
    <w:p>
      <w:pPr>
        <w:jc w:val="both"/>
      </w:pPr>
      <w:r>
        <w:t xml:space="preserve">      PropertyType.STRING,</w:t>
      </w:r>
    </w:p>
    <w:p>
      <w:pPr>
        <w:jc w:val="both"/>
      </w:pPr>
      <w:r>
        <w:t xml:space="preserve">      true);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EarlybirdProperty&lt;Boolean&gt; READ_INDEX_FROM_PROD_LOCATION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"read_index_from_prod_location",</w:t>
      </w:r>
    </w:p>
    <w:p>
      <w:pPr>
        <w:jc w:val="both"/>
      </w:pPr>
      <w:r>
        <w:t xml:space="preserve">      "Read index from prod to speed up startup on staging / loadtest",</w:t>
      </w:r>
    </w:p>
    <w:p>
      <w:pPr>
        <w:jc w:val="both"/>
      </w:pPr>
      <w:r>
        <w:t xml:space="preserve">      PropertyType.BOOLEAN,</w:t>
      </w:r>
    </w:p>
    <w:p>
      <w:pPr>
        <w:jc w:val="both"/>
      </w:pPr>
      <w:r>
        <w:t xml:space="preserve">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EarlybirdProperty&lt;Boolean&gt; USE_DECIDER_OVERLAY = new EarlybirdProperty&lt;&gt;(</w:t>
      </w:r>
    </w:p>
    <w:p>
      <w:pPr>
        <w:jc w:val="both"/>
      </w:pPr>
      <w:r>
        <w:t xml:space="preserve">      "use_decider_overlay",</w:t>
      </w:r>
    </w:p>
    <w:p>
      <w:pPr>
        <w:jc w:val="both"/>
      </w:pPr>
      <w:r>
        <w:t xml:space="preserve">      "Whether to use decider overlay",</w:t>
      </w:r>
    </w:p>
    <w:p>
      <w:pPr>
        <w:jc w:val="both"/>
      </w:pPr>
      <w:r>
        <w:t xml:space="preserve">      PropertyType.BOOLEAN,</w:t>
      </w:r>
    </w:p>
    <w:p>
      <w:pPr>
        <w:jc w:val="both"/>
      </w:pPr>
      <w:r>
        <w:t xml:space="preserve">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EarlybirdProperty&lt;String&gt; DECIDER_OVERLAY_CONFIG = new EarlybirdProperty&lt;&gt;(</w:t>
      </w:r>
    </w:p>
    <w:p>
      <w:pPr>
        <w:jc w:val="both"/>
      </w:pPr>
      <w:r>
        <w:t xml:space="preserve">      "decider_overlay_config",</w:t>
      </w:r>
    </w:p>
    <w:p>
      <w:pPr>
        <w:jc w:val="both"/>
      </w:pPr>
      <w:r>
        <w:t xml:space="preserve">      "Path to decider overlay config",</w:t>
      </w:r>
    </w:p>
    <w:p>
      <w:pPr>
        <w:jc w:val="both"/>
      </w:pPr>
      <w:r>
        <w:t xml:space="preserve">      PropertyType.STRING,</w:t>
      </w:r>
    </w:p>
    <w:p>
      <w:pPr>
        <w:jc w:val="both"/>
      </w:pPr>
      <w:r>
        <w:t xml:space="preserve">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EarlybirdProperty&lt;Integer&gt; MAX_CONCURRENT_SEGMENT_INDEXERS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"max_concurrent_segment_indexers",</w:t>
      </w:r>
    </w:p>
    <w:p>
      <w:pPr>
        <w:jc w:val="both"/>
      </w:pPr>
      <w:r>
        <w:t xml:space="preserve">        "Maximum number of segments indexed concurrently",</w:t>
      </w:r>
    </w:p>
    <w:p>
      <w:pPr>
        <w:jc w:val="both"/>
      </w:pPr>
      <w:r>
        <w:t xml:space="preserve">        PropertyType.INT,</w:t>
      </w:r>
    </w:p>
    <w:p>
      <w:pPr>
        <w:jc w:val="both"/>
      </w:pPr>
      <w:r>
        <w:t xml:space="preserve">  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EarlybirdProperty&lt;Boolean&gt; TF_MODELS_ENABLED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"tf_models_enabled",</w:t>
      </w:r>
    </w:p>
    <w:p>
      <w:pPr>
        <w:jc w:val="both"/>
      </w:pPr>
      <w:r>
        <w:t xml:space="preserve">        "Whether tensorflow models should be loaded",</w:t>
      </w:r>
    </w:p>
    <w:p>
      <w:pPr>
        <w:jc w:val="both"/>
      </w:pPr>
      <w:r>
        <w:t xml:space="preserve">        PropertyType.BOOLEAN,</w:t>
      </w:r>
    </w:p>
    <w:p>
      <w:pPr>
        <w:jc w:val="both"/>
      </w:pPr>
      <w:r>
        <w:t xml:space="preserve">  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EarlybirdProperty&lt;String&gt; TF_MODELS_CONFIG_PATH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"tf_models_config_path",</w:t>
      </w:r>
    </w:p>
    <w:p>
      <w:pPr>
        <w:jc w:val="both"/>
      </w:pPr>
      <w:r>
        <w:t xml:space="preserve">        "The configuration path of the yaml file containing the list of tensorflow models to load.",</w:t>
      </w:r>
    </w:p>
    <w:p>
      <w:pPr>
        <w:jc w:val="both"/>
      </w:pPr>
      <w:r>
        <w:t xml:space="preserve">        PropertyType.STRING,</w:t>
      </w:r>
    </w:p>
    <w:p>
      <w:pPr>
        <w:jc w:val="both"/>
      </w:pPr>
      <w:r>
        <w:t xml:space="preserve">  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EarlybirdProperty&lt;Integer&gt; TF_INTER_OP_THREADS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"tf_inter_op_threads",</w:t>
      </w:r>
    </w:p>
    <w:p>
      <w:pPr>
        <w:jc w:val="both"/>
      </w:pPr>
      <w:r>
        <w:t xml:space="preserve">        "How many tensorflow inter op threads to use. See TF documentation for more information.",</w:t>
      </w:r>
    </w:p>
    <w:p>
      <w:pPr>
        <w:jc w:val="both"/>
      </w:pPr>
      <w:r>
        <w:t xml:space="preserve">        PropertyType.INT,</w:t>
      </w:r>
    </w:p>
    <w:p>
      <w:pPr>
        <w:jc w:val="both"/>
      </w:pPr>
      <w:r>
        <w:t xml:space="preserve">  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EarlybirdProperty&lt;Integer&gt; TF_INTRA_OP_THREADS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"tf_intra_op_threads",</w:t>
      </w:r>
    </w:p>
    <w:p>
      <w:pPr>
        <w:jc w:val="both"/>
      </w:pPr>
      <w:r>
        <w:t xml:space="preserve">        "How many tensorflow intra op threads to use. See TF documentation for more information.",</w:t>
      </w:r>
    </w:p>
    <w:p>
      <w:pPr>
        <w:jc w:val="both"/>
      </w:pPr>
      <w:r>
        <w:t xml:space="preserve">        PropertyType.INT,</w:t>
      </w:r>
    </w:p>
    <w:p>
      <w:pPr>
        <w:jc w:val="both"/>
      </w:pPr>
      <w:r>
        <w:t xml:space="preserve">  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EarlybirdProperty&lt;Integer&gt; MAX_ALLOWED_REPLICAS_NOT_IN_SERVER_SET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  "max_allowed_replicas_not_in_server_set",</w:t>
      </w:r>
    </w:p>
    <w:p>
      <w:pPr>
        <w:jc w:val="both"/>
      </w:pPr>
      <w:r>
        <w:t xml:space="preserve">          "How many replicas are allowed to be missing from the Earlybird server set.",</w:t>
      </w:r>
    </w:p>
    <w:p>
      <w:pPr>
        <w:jc w:val="both"/>
      </w:pPr>
      <w:r>
        <w:t xml:space="preserve">          PropertyType.INT,</w:t>
      </w:r>
    </w:p>
    <w:p>
      <w:pPr>
        <w:jc w:val="both"/>
      </w:pPr>
      <w:r>
        <w:t xml:space="preserve">    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EarlybirdProperty&lt;Boolean&gt; CHECK_NUM_REPLICAS_IN_SERVER_SET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  "check_num_replicas_in_server_set",</w:t>
      </w:r>
    </w:p>
    <w:p>
      <w:pPr>
        <w:jc w:val="both"/>
      </w:pPr>
      <w:r>
        <w:t xml:space="preserve">          "Whether CoordinatedEarlybirdActions should check the number of alive replicas",</w:t>
      </w:r>
    </w:p>
    <w:p>
      <w:pPr>
        <w:jc w:val="both"/>
      </w:pPr>
      <w:r>
        <w:t xml:space="preserve">          PropertyType.BOOLEAN,</w:t>
      </w:r>
    </w:p>
    <w:p>
      <w:pPr>
        <w:jc w:val="both"/>
      </w:pPr>
      <w:r>
        <w:t xml:space="preserve">    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EarlybirdProperty&lt;Integer&gt; MAX_QUEUE_SIZE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  "max_queue_size",</w:t>
      </w:r>
    </w:p>
    <w:p>
      <w:pPr>
        <w:jc w:val="both"/>
      </w:pPr>
      <w:r>
        <w:t xml:space="preserve">          "Maximum size of searcher worker executor queue. If &lt;= 0 queue is unbounded.",</w:t>
      </w:r>
    </w:p>
    <w:p>
      <w:pPr>
        <w:jc w:val="both"/>
      </w:pPr>
      <w:r>
        <w:t xml:space="preserve">          PropertyType.INT,</w:t>
      </w:r>
    </w:p>
    <w:p>
      <w:pPr>
        <w:jc w:val="both"/>
      </w:pPr>
      <w:r>
        <w:t xml:space="preserve">          false);</w:t>
      </w:r>
    </w:p>
    <w:p>
      <w:pPr>
        <w:jc w:val="both"/>
      </w:pPr>
      <w:r/>
    </w:p>
    <w:p>
      <w:pPr>
        <w:jc w:val="both"/>
      </w:pPr>
      <w:r>
        <w:t xml:space="preserve">  public static final EarlybirdProperty&lt;String&gt; KAFKA_ENV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  "kafka_env",</w:t>
      </w:r>
    </w:p>
    <w:p>
      <w:pPr>
        <w:jc w:val="both"/>
      </w:pPr>
      <w:r>
        <w:t xml:space="preserve">          "The environment to use for kafka topics.",</w:t>
      </w:r>
    </w:p>
    <w:p>
      <w:pPr>
        <w:jc w:val="both"/>
      </w:pPr>
      <w:r>
        <w:t xml:space="preserve">          PropertyType.STRING,</w:t>
      </w:r>
    </w:p>
    <w:p>
      <w:pPr>
        <w:jc w:val="both"/>
      </w:pPr>
      <w:r>
        <w:t xml:space="preserve">          false);</w:t>
      </w:r>
    </w:p>
    <w:p>
      <w:pPr>
        <w:jc w:val="both"/>
      </w:pPr>
      <w:r>
        <w:t xml:space="preserve">  public static final EarlybirdProperty&lt;String&gt; KAFKA_PATH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  "kafka_path",</w:t>
      </w:r>
    </w:p>
    <w:p>
      <w:pPr>
        <w:jc w:val="both"/>
      </w:pPr>
      <w:r>
        <w:t xml:space="preserve">          "Wily path to the Search kafka cluster.",</w:t>
      </w:r>
    </w:p>
    <w:p>
      <w:pPr>
        <w:jc w:val="both"/>
      </w:pPr>
      <w:r>
        <w:t xml:space="preserve">          PropertyType.STRING,</w:t>
      </w:r>
    </w:p>
    <w:p>
      <w:pPr>
        <w:jc w:val="both"/>
      </w:pPr>
      <w:r>
        <w:t xml:space="preserve">          false);</w:t>
      </w:r>
    </w:p>
    <w:p>
      <w:pPr>
        <w:jc w:val="both"/>
      </w:pPr>
      <w:r>
        <w:t xml:space="preserve">  public static final EarlybirdProperty&lt;String&gt; TWEET_EVENTS_KAFKA_PATH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  "tweet_events_kafka_path",</w:t>
      </w:r>
    </w:p>
    <w:p>
      <w:pPr>
        <w:jc w:val="both"/>
      </w:pPr>
      <w:r>
        <w:t xml:space="preserve">          "Wily path to the tweet-events kafka cluster.",</w:t>
      </w:r>
    </w:p>
    <w:p>
      <w:pPr>
        <w:jc w:val="both"/>
      </w:pPr>
      <w:r>
        <w:t xml:space="preserve">          PropertyType.STRING,</w:t>
      </w:r>
    </w:p>
    <w:p>
      <w:pPr>
        <w:jc w:val="both"/>
      </w:pPr>
      <w:r>
        <w:t xml:space="preserve">          false);</w:t>
      </w:r>
    </w:p>
    <w:p>
      <w:pPr>
        <w:jc w:val="both"/>
      </w:pPr>
      <w:r>
        <w:t xml:space="preserve">  public static final EarlybirdProperty&lt;String&gt; USER_UPDATES_KAFKA_TOPIC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  "user_updates_topic",</w:t>
      </w:r>
    </w:p>
    <w:p>
      <w:pPr>
        <w:jc w:val="both"/>
      </w:pPr>
      <w:r>
        <w:t xml:space="preserve">          "Name of the Kafka topic that contain user updates.",</w:t>
      </w:r>
    </w:p>
    <w:p>
      <w:pPr>
        <w:jc w:val="both"/>
      </w:pPr>
      <w:r>
        <w:t xml:space="preserve">          PropertyType.STRING,</w:t>
      </w:r>
    </w:p>
    <w:p>
      <w:pPr>
        <w:jc w:val="both"/>
      </w:pPr>
      <w:r>
        <w:t xml:space="preserve">          false);</w:t>
      </w:r>
    </w:p>
    <w:p>
      <w:pPr>
        <w:jc w:val="both"/>
      </w:pPr>
      <w:r>
        <w:t xml:space="preserve">  public static final EarlybirdProperty&lt;String&gt; USER_SCRUB_GEO_KAFKA_TOPIC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  "user_scrub_geo_topic",</w:t>
      </w:r>
    </w:p>
    <w:p>
      <w:pPr>
        <w:jc w:val="both"/>
      </w:pPr>
      <w:r>
        <w:t xml:space="preserve">          "Name of the Kafka topic that contain UserScrubGeoEvents.",</w:t>
      </w:r>
    </w:p>
    <w:p>
      <w:pPr>
        <w:jc w:val="both"/>
      </w:pPr>
      <w:r>
        <w:t xml:space="preserve">          PropertyType.STRING,</w:t>
      </w:r>
    </w:p>
    <w:p>
      <w:pPr>
        <w:jc w:val="both"/>
      </w:pPr>
      <w:r>
        <w:t xml:space="preserve">          false);</w:t>
      </w:r>
    </w:p>
    <w:p>
      <w:pPr>
        <w:jc w:val="both"/>
      </w:pPr>
      <w:r>
        <w:t xml:space="preserve">  public static final EarlybirdProperty&lt;String&gt; EARLYBIRD_SCRUB_GEN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  "earlybird_scrub_gen",</w:t>
      </w:r>
    </w:p>
    <w:p>
      <w:pPr>
        <w:jc w:val="both"/>
      </w:pPr>
      <w:r>
        <w:t xml:space="preserve">          "SCRUB_GEN TO DEPLOY",</w:t>
      </w:r>
    </w:p>
    <w:p>
      <w:pPr>
        <w:jc w:val="both"/>
      </w:pPr>
      <w:r>
        <w:t xml:space="preserve">          PropertyType.STRING,</w:t>
      </w:r>
    </w:p>
    <w:p>
      <w:pPr>
        <w:jc w:val="both"/>
      </w:pPr>
      <w:r>
        <w:t xml:space="preserve">          false);</w:t>
      </w:r>
    </w:p>
    <w:p>
      <w:pPr>
        <w:jc w:val="both"/>
      </w:pPr>
      <w:r>
        <w:t xml:space="preserve">  public static final EarlybirdProperty&lt;Boolean&gt; CONSUME_GEO_SCRUB_EVENTS =</w:t>
      </w:r>
    </w:p>
    <w:p>
      <w:pPr>
        <w:jc w:val="both"/>
      </w:pPr>
      <w:r>
        <w:t xml:space="preserve">      new EarlybirdProperty&lt;&gt;(</w:t>
      </w:r>
    </w:p>
    <w:p>
      <w:pPr>
        <w:jc w:val="both"/>
      </w:pPr>
      <w:r>
        <w:t xml:space="preserve">        "consume_geo_scrub_events",</w:t>
      </w:r>
    </w:p>
    <w:p>
      <w:pPr>
        <w:jc w:val="both"/>
      </w:pPr>
      <w:r>
        <w:t xml:space="preserve">        "Whether to consume user scrub geo events or not",</w:t>
      </w:r>
    </w:p>
    <w:p>
      <w:pPr>
        <w:jc w:val="both"/>
      </w:pPr>
      <w:r>
        <w:t xml:space="preserve">        PropertyType.BOOLEAN,</w:t>
      </w:r>
    </w:p>
    <w:p>
      <w:pPr>
        <w:jc w:val="both"/>
      </w:pPr>
      <w:r>
        <w:t xml:space="preserve">        false);</w:t>
      </w:r>
    </w:p>
    <w:p>
      <w:pPr>
        <w:jc w:val="both"/>
      </w:pPr>
      <w:r/>
    </w:p>
    <w:p>
      <w:pPr>
        <w:jc w:val="both"/>
      </w:pPr>
      <w:r>
        <w:t xml:space="preserve">  private static final List&lt;EarlybirdProperty&lt;?&gt;&gt; ALL_PROPERTIES =</w:t>
      </w:r>
    </w:p>
    <w:p>
      <w:pPr>
        <w:jc w:val="both"/>
      </w:pPr>
      <w:r>
        <w:t xml:space="preserve">      Arrays.stream(EarlybirdProperty.class.getDeclaredFields())</w:t>
      </w:r>
    </w:p>
    <w:p>
      <w:pPr>
        <w:jc w:val="both"/>
      </w:pPr>
      <w:r>
        <w:t xml:space="preserve">          .filter(field -&gt;</w:t>
      </w:r>
    </w:p>
    <w:p>
      <w:pPr>
        <w:jc w:val="both"/>
      </w:pPr>
      <w:r>
        <w:t xml:space="preserve">              (field.getModifiers() &amp; Modifier.STATIC) &gt; 0</w:t>
      </w:r>
    </w:p>
    <w:p>
      <w:pPr>
        <w:jc w:val="both"/>
      </w:pPr>
      <w:r>
        <w:t xml:space="preserve">                &amp;&amp; field.getType() == EarlybirdProperty.class)</w:t>
      </w:r>
    </w:p>
    <w:p>
      <w:pPr>
        <w:jc w:val="both"/>
      </w:pPr>
      <w:r>
        <w:t xml:space="preserve">          .map(field -&gt; {</w:t>
      </w:r>
    </w:p>
    <w:p>
      <w:pPr>
        <w:jc w:val="both"/>
      </w:pPr>
      <w:r>
        <w:t xml:space="preserve">            try {</w:t>
      </w:r>
    </w:p>
    <w:p>
      <w:pPr>
        <w:jc w:val="both"/>
      </w:pPr>
      <w:r>
        <w:t xml:space="preserve">              return (EarlybirdProperty&lt;?&gt;) field.get(EarlybirdProperty.class);</w:t>
      </w:r>
    </w:p>
    <w:p>
      <w:pPr>
        <w:jc w:val="both"/>
      </w:pPr>
      <w:r>
        <w:t xml:space="preserve">            } catch (Exception e) {</w:t>
      </w:r>
    </w:p>
    <w:p>
      <w:pPr>
        <w:jc w:val="both"/>
      </w:pPr>
      <w:r>
        <w:t xml:space="preserve">              throw new RuntimeException(e);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    .collect(Collectors.collectingAndThen(Collectors.toList(), ImmutableList::copyOf));</w:t>
      </w:r>
    </w:p>
    <w:p>
      <w:pPr>
        <w:jc w:val="both"/>
      </w:pPr>
      <w:r/>
    </w:p>
    <w:p>
      <w:pPr>
        <w:jc w:val="both"/>
      </w:pPr>
      <w:r>
        <w:t xml:space="preserve">  public static ServiceIdentifier getServiceIdentifier() {</w:t>
      </w:r>
    </w:p>
    <w:p>
      <w:pPr>
        <w:jc w:val="both"/>
      </w:pPr>
      <w:r>
        <w:t xml:space="preserve">    return new ServiceIdentifier(</w:t>
      </w:r>
    </w:p>
    <w:p>
      <w:pPr>
        <w:jc w:val="both"/>
      </w:pPr>
      <w:r>
        <w:t xml:space="preserve">        ROLE.get(),</w:t>
      </w:r>
    </w:p>
    <w:p>
      <w:pPr>
        <w:jc w:val="both"/>
      </w:pPr>
      <w:r>
        <w:t xml:space="preserve">        EARLYBIRD_NAME.get(),</w:t>
      </w:r>
    </w:p>
    <w:p>
      <w:pPr>
        <w:jc w:val="both"/>
      </w:pPr>
      <w:r>
        <w:t xml:space="preserve">        ENV.get(),</w:t>
      </w:r>
    </w:p>
    <w:p>
      <w:pPr>
        <w:jc w:val="both"/>
      </w:pPr>
      <w:r>
        <w:t xml:space="preserve">        ZONE.get());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String name;</w:t>
      </w:r>
    </w:p>
    <w:p>
      <w:pPr>
        <w:jc w:val="both"/>
      </w:pPr>
      <w:r>
        <w:t xml:space="preserve">  private final String help;</w:t>
      </w:r>
    </w:p>
    <w:p>
      <w:pPr>
        <w:jc w:val="both"/>
      </w:pPr>
      <w:r>
        <w:t xml:space="preserve">  private final PropertyType&lt;T&gt; type;</w:t>
      </w:r>
    </w:p>
    <w:p>
      <w:pPr>
        <w:jc w:val="both"/>
      </w:pPr>
      <w:r>
        <w:t xml:space="preserve">  private final boolean requiredOnAurora;</w:t>
      </w:r>
    </w:p>
    <w:p>
      <w:pPr>
        <w:jc w:val="both"/>
      </w:pPr>
      <w:r>
        <w:t xml:space="preserve">  private final boolean requiredOnDedicated;</w:t>
      </w:r>
    </w:p>
    <w:p>
      <w:pPr>
        <w:jc w:val="both"/>
      </w:pPr>
      <w:r/>
    </w:p>
    <w:p>
      <w:pPr>
        <w:jc w:val="both"/>
      </w:pPr>
      <w:r>
        <w:t xml:space="preserve">  private EarlybirdProperty(String name, String help, PropertyType&lt;T&gt; type,</w:t>
      </w:r>
    </w:p>
    <w:p>
      <w:pPr>
        <w:jc w:val="both"/>
      </w:pPr>
      <w:r>
        <w:t xml:space="preserve">                            boolean requiredOnAurora) {</w:t>
      </w:r>
    </w:p>
    <w:p>
      <w:pPr>
        <w:jc w:val="both"/>
      </w:pPr>
      <w:r>
        <w:t xml:space="preserve">    this(name, help, type, requiredOnAurora,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EarlybirdProperty(String name, String help, PropertyType&lt;T&gt; type,</w:t>
      </w:r>
    </w:p>
    <w:p>
      <w:pPr>
        <w:jc w:val="both"/>
      </w:pPr>
      <w:r>
        <w:t xml:space="preserve">                            boolean requiredOnAurora, boolean requiredOnDedicated) {</w:t>
      </w:r>
    </w:p>
    <w:p>
      <w:pPr>
        <w:jc w:val="both"/>
      </w:pPr>
      <w:r>
        <w:t xml:space="preserve">    this.name = name;</w:t>
      </w:r>
    </w:p>
    <w:p>
      <w:pPr>
        <w:jc w:val="both"/>
      </w:pPr>
      <w:r>
        <w:t xml:space="preserve">    this.help = help;</w:t>
      </w:r>
    </w:p>
    <w:p>
      <w:pPr>
        <w:jc w:val="both"/>
      </w:pPr>
      <w:r>
        <w:t xml:space="preserve">    this.type = type;</w:t>
      </w:r>
    </w:p>
    <w:p>
      <w:pPr>
        <w:jc w:val="both"/>
      </w:pPr>
      <w:r>
        <w:t xml:space="preserve">    this.requiredOnAurora = requiredOnAurora;</w:t>
      </w:r>
    </w:p>
    <w:p>
      <w:pPr>
        <w:jc w:val="both"/>
      </w:pPr>
      <w:r>
        <w:t xml:space="preserve">    this.requiredOnDedicated = requiredOnDedicated;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name() {</w:t>
      </w:r>
    </w:p>
    <w:p>
      <w:pPr>
        <w:jc w:val="both"/>
      </w:pPr>
      <w:r>
        <w:t xml:space="preserve">    return 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isRequiredOnAurora() {</w:t>
      </w:r>
    </w:p>
    <w:p>
      <w:pPr>
        <w:jc w:val="both"/>
      </w:pPr>
      <w:r>
        <w:t xml:space="preserve">    return requiredOnAurora;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isRequiredOnDedicated() {</w:t>
      </w:r>
    </w:p>
    <w:p>
      <w:pPr>
        <w:jc w:val="both"/>
      </w:pPr>
      <w:r>
        <w:t xml:space="preserve">    return requiredOnDedicated;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Flag&lt;T&gt; createFlag(Flags flags) {</w:t>
      </w:r>
    </w:p>
    <w:p>
      <w:pPr>
        <w:jc w:val="both"/>
      </w:pPr>
      <w:r>
        <w:t xml:space="preserve">    return flags.createMandatory(name, help, null, type.flaggable);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 get() {</w:t>
      </w:r>
    </w:p>
    <w:p>
      <w:pPr>
        <w:jc w:val="both"/>
      </w:pPr>
      <w:r>
        <w:t xml:space="preserve">    return type.getter.apply(name);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 get(T devaultValue) {</w:t>
      </w:r>
    </w:p>
    <w:p>
      <w:pPr>
        <w:jc w:val="both"/>
      </w:pPr>
      <w:r>
        <w:t xml:space="preserve">    return type.getterWithDefault.apply(name, devaultValue);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EarlybirdProperty[] values() {</w:t>
      </w:r>
    </w:p>
    <w:p>
      <w:pPr>
        <w:jc w:val="both"/>
      </w:pPr>
      <w:r>
        <w:t xml:space="preserve">    return ALL_PROPERTIES.toArray(new EarlybirdProperty[0]);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