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com.twitter.search.earlybird.common.config;</w:t>
      </w:r>
    </w:p>
    <w:p>
      <w:pPr>
        <w:jc w:val="both"/>
      </w:pPr>
      <w:r/>
    </w:p>
    <w:p>
      <w:pPr>
        <w:jc w:val="both"/>
      </w:pPr>
      <w:r>
        <w:t>import java.util.Date;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com.google.common.collect.ImmutableMap;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com.twitter.common_internal.text.version.PenguinVersion;</w:t>
      </w:r>
    </w:p>
    <w:p>
      <w:pPr>
        <w:jc w:val="both"/>
      </w:pPr>
      <w:r>
        <w:t>import com.twitter.search.common.aurora.AuroraInstanceKey;</w:t>
      </w:r>
    </w:p>
    <w:p>
      <w:pPr>
        <w:jc w:val="both"/>
      </w:pPr>
      <w:r>
        <w:t>import com.twitter.search.common.config.Config;</w:t>
      </w:r>
    </w:p>
    <w:p>
      <w:pPr>
        <w:jc w:val="both"/>
      </w:pPr>
      <w:r>
        <w:t>import com.twitter.search.common.config.ConfigFile;</w:t>
      </w:r>
    </w:p>
    <w:p>
      <w:pPr>
        <w:jc w:val="both"/>
      </w:pPr>
      <w:r>
        <w:t>import com.twitter.search.common.config.ConfigurationException;</w:t>
      </w:r>
    </w:p>
    <w:p>
      <w:pPr>
        <w:jc w:val="both"/>
      </w:pPr>
      <w:r>
        <w:t>import com.twitter.search.common.config.SearchPenguinVersionsConfig;</w:t>
      </w:r>
    </w:p>
    <w:p>
      <w:pPr>
        <w:jc w:val="both"/>
      </w:pPr>
      <w:r/>
    </w:p>
    <w:p>
      <w:pPr>
        <w:jc w:val="both"/>
      </w:pPr>
      <w:r>
        <w:t>public final class EarlybirdConfig {</w:t>
      </w:r>
    </w:p>
    <w:p>
      <w:pPr>
        <w:jc w:val="both"/>
      </w:pPr>
      <w:r>
        <w:t xml:space="preserve">  private static final Logger LOG = LoggerFactory.getLogger(EarlybirdConfig.class);</w:t>
      </w:r>
    </w:p>
    <w:p>
      <w:pPr>
        <w:jc w:val="both"/>
      </w:pPr>
      <w:r/>
    </w:p>
    <w:p>
      <w:pPr>
        <w:jc w:val="both"/>
      </w:pPr>
      <w:r>
        <w:t xml:space="preserve">  private static final String DEFAULT_CONFIG_FILE = "earlybird-search.yml";</w:t>
      </w:r>
    </w:p>
    <w:p>
      <w:pPr>
        <w:jc w:val="both"/>
      </w:pPr>
      <w:r>
        <w:t xml:space="preserve">  private static final String LATE_TWEET_BUFFER_KEY = "late_tweet_buffer";</w:t>
      </w:r>
    </w:p>
    <w:p>
      <w:pPr>
        <w:jc w:val="both"/>
      </w:pPr>
      <w:r/>
    </w:p>
    <w:p>
      <w:pPr>
        <w:jc w:val="both"/>
      </w:pPr>
      <w:r>
        <w:t xml:space="preserve">  public static final String EARLYBIRD_ZK_CONFIG_DIR = "/twitter/search/production/earlybird/";</w:t>
      </w:r>
    </w:p>
    <w:p>
      <w:pPr>
        <w:jc w:val="both"/>
      </w:pPr>
      <w:r>
        <w:t xml:space="preserve">  public static final String EARLYBIRD_CONFIG_DIR = "earlybird/config";</w:t>
      </w:r>
    </w:p>
    <w:p>
      <w:pPr>
        <w:jc w:val="both"/>
      </w:pPr>
      <w:r/>
    </w:p>
    <w:p>
      <w:pPr>
        <w:jc w:val="both"/>
      </w:pPr>
      <w:r>
        <w:t xml:space="preserve">  public static final String USER_SNAPSHOT_BASE_DIR = "user_snapshot_base_dir";</w:t>
      </w:r>
    </w:p>
    <w:p>
      <w:pPr>
        <w:jc w:val="both"/>
      </w:pPr>
      <w:r/>
    </w:p>
    <w:p>
      <w:pPr>
        <w:jc w:val="both"/>
      </w:pPr>
      <w:r>
        <w:t xml:space="preserve">  private static volatile ConfigFile earlybirdConfig = null;</w:t>
      </w:r>
    </w:p>
    <w:p>
      <w:pPr>
        <w:jc w:val="both"/>
      </w:pPr>
      <w:r>
        <w:t xml:space="preserve">  private static volatile Map&lt;String, Object&gt; overrideValueMap = ImmutableMap.of();</w:t>
      </w:r>
    </w:p>
    <w:p>
      <w:pPr>
        <w:jc w:val="both"/>
      </w:pPr>
      <w:r/>
    </w:p>
    <w:p>
      <w:pPr>
        <w:jc w:val="both"/>
      </w:pPr>
      <w:r>
        <w:t xml:space="preserve">  private static String logDirOverride = null;</w:t>
      </w:r>
    </w:p>
    <w:p>
      <w:pPr>
        <w:jc w:val="both"/>
      </w:pPr>
      <w:r>
        <w:t xml:space="preserve">  private static AuroraInstanceKey auroraInstanceKey = null;</w:t>
      </w:r>
    </w:p>
    <w:p>
      <w:pPr>
        <w:jc w:val="both"/>
      </w:pPr>
      <w:r/>
    </w:p>
    <w:p>
      <w:pPr>
        <w:jc w:val="both"/>
      </w:pPr>
      <w:r>
        <w:t xml:space="preserve">  private static int adminPort;</w:t>
      </w:r>
    </w:p>
    <w:p>
      <w:pPr>
        <w:jc w:val="both"/>
      </w:pPr>
      <w:r/>
    </w:p>
    <w:p>
      <w:pPr>
        <w:jc w:val="both"/>
      </w:pPr>
      <w:r>
        <w:t xml:space="preserve">  private EarlybirdConfig() { }</w:t>
      </w:r>
    </w:p>
    <w:p>
      <w:pPr>
        <w:jc w:val="both"/>
      </w:pPr>
      <w:r/>
    </w:p>
    <w:p>
      <w:pPr>
        <w:jc w:val="both"/>
      </w:pPr>
      <w:r>
        <w:t xml:space="preserve">  private static final class PenguinVersionHolder {</w:t>
      </w:r>
    </w:p>
    <w:p>
      <w:pPr>
        <w:jc w:val="both"/>
      </w:pPr>
      <w:r>
        <w:t xml:space="preserve">    private static final PenguinVersion PENGUIN_VERSION_SINGLETON =</w:t>
      </w:r>
    </w:p>
    <w:p>
      <w:pPr>
        <w:jc w:val="both"/>
      </w:pPr>
      <w:r>
        <w:t xml:space="preserve">        SearchPenguinVersionsConfig.getSingleSupportedVersion(</w:t>
      </w:r>
    </w:p>
    <w:p>
      <w:pPr>
        <w:jc w:val="both"/>
      </w:pPr>
      <w:r>
        <w:t xml:space="preserve">            EarlybirdProperty.PENGUIN_VERSION.get());</w:t>
      </w:r>
    </w:p>
    <w:p>
      <w:pPr>
        <w:jc w:val="both"/>
      </w:pPr>
      <w:r>
        <w:t xml:space="preserve">    private static final byte PENGUIN_VERSION_BYTE_VALUE =</w:t>
      </w:r>
    </w:p>
    <w:p>
      <w:pPr>
        <w:jc w:val="both"/>
      </w:pPr>
      <w:r>
        <w:t xml:space="preserve">        PENGUIN_VERSION_SINGLETON.getByteValue();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byte getPenguinVersionByte() {</w:t>
      </w:r>
    </w:p>
    <w:p>
      <w:pPr>
        <w:jc w:val="both"/>
      </w:pPr>
      <w:r>
        <w:t xml:space="preserve">    return PenguinVersionHolder.PENGUIN_VERSION_BYTE_VALUE;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PenguinVersion getPenguinVersion() {</w:t>
      </w:r>
    </w:p>
    <w:p>
      <w:pPr>
        <w:jc w:val="both"/>
      </w:pPr>
      <w:r>
        <w:t xml:space="preserve">    return PenguinVersionHolder.PENGUIN_VERSION_SINGLETON;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Reads the earlybird configuration from the given file.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synchronized void init(@Nullable String configFile) {</w:t>
      </w:r>
    </w:p>
    <w:p>
      <w:pPr>
        <w:jc w:val="both"/>
      </w:pPr>
      <w:r>
        <w:t xml:space="preserve">    if (earlybirdConfig == null) {</w:t>
      </w:r>
    </w:p>
    <w:p>
      <w:pPr>
        <w:jc w:val="both"/>
      </w:pPr>
      <w:r>
        <w:t xml:space="preserve">      String file = configFile == null ? DEFAULT_CONFIG_FILE : configFile;</w:t>
      </w:r>
    </w:p>
    <w:p>
      <w:pPr>
        <w:jc w:val="both"/>
      </w:pPr>
      <w:r>
        <w:t xml:space="preserve">      earlybirdConfig = new ConfigFile(EARLYBIRD_CONFIG_DIR, file);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synchronized void setOverrideValues(Map&lt;String, Object&gt; overrideValues) {</w:t>
      </w:r>
    </w:p>
    <w:p>
      <w:pPr>
        <w:jc w:val="both"/>
      </w:pPr>
      <w:r>
        <w:t xml:space="preserve">    overrideValueMap = ImmutableMap.copyOf(overrideValues);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Pack all values in a string that can be printed for informational purposes.</w:t>
      </w:r>
    </w:p>
    <w:p>
      <w:pPr>
        <w:jc w:val="both"/>
      </w:pPr>
      <w:r>
        <w:t xml:space="preserve">   * @return the string.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String allValuesAsString() {</w:t>
      </w:r>
    </w:p>
    <w:p>
      <w:pPr>
        <w:jc w:val="both"/>
      </w:pPr>
      <w:r>
        <w:t xml:space="preserve">    Map&lt;String, String&gt; stringMap = earlybirdConfig.getStringMap();</w:t>
      </w:r>
    </w:p>
    <w:p>
      <w:pPr>
        <w:jc w:val="both"/>
      </w:pPr>
      <w:r/>
    </w:p>
    <w:p>
      <w:pPr>
        <w:jc w:val="both"/>
      </w:pPr>
      <w:r>
        <w:t xml:space="preserve">    StringBuilder stringBuilder = new StringBuilder();</w:t>
      </w:r>
    </w:p>
    <w:p>
      <w:pPr>
        <w:jc w:val="both"/>
      </w:pPr>
      <w:r/>
    </w:p>
    <w:p>
      <w:pPr>
        <w:jc w:val="both"/>
      </w:pPr>
      <w:r>
        <w:t xml:space="preserve">    stringBuilder.append("Config environment: " + Config.getEnvironment() + "\n\n");</w:t>
      </w:r>
    </w:p>
    <w:p>
      <w:pPr>
        <w:jc w:val="both"/>
      </w:pPr>
      <w:r>
        <w:t xml:space="preserve">    stringBuilder.append(</w:t>
      </w:r>
    </w:p>
    <w:p>
      <w:pPr>
        <w:jc w:val="both"/>
      </w:pPr>
      <w:r>
        <w:t xml:space="preserve">        String.format("Values from earlybird-search.yml (total %d):\n", stringMap.size()));</w:t>
      </w:r>
    </w:p>
    <w:p>
      <w:pPr>
        <w:jc w:val="both"/>
      </w:pPr>
      <w:r/>
    </w:p>
    <w:p>
      <w:pPr>
        <w:jc w:val="both"/>
      </w:pPr>
      <w:r>
        <w:t xml:space="preserve">    stringMap.forEach((key, value) -&gt; {</w:t>
      </w:r>
    </w:p>
    <w:p>
      <w:pPr>
        <w:jc w:val="both"/>
      </w:pPr>
      <w:r>
        <w:t xml:space="preserve">      stringBuilder.append(String.format("  %s: %s\n", key, value.toString()));</w:t>
      </w:r>
    </w:p>
    <w:p>
      <w:pPr>
        <w:jc w:val="both"/>
      </w:pPr>
      <w:r>
        <w:t xml:space="preserve">      if (overrideValueMap.containsKey(key)) {</w:t>
      </w:r>
    </w:p>
    <w:p>
      <w:pPr>
        <w:jc w:val="both"/>
      </w:pPr>
      <w:r>
        <w:t xml:space="preserve">        stringBuilder.append(String.format(</w:t>
      </w:r>
    </w:p>
    <w:p>
      <w:pPr>
        <w:jc w:val="both"/>
      </w:pPr>
      <w:r>
        <w:t xml:space="preserve">          "    override value: %s\n", overrideValueMap.get(key).toString()));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});</w:t>
      </w:r>
    </w:p>
    <w:p>
      <w:pPr>
        <w:jc w:val="both"/>
      </w:pPr>
      <w:r/>
    </w:p>
    <w:p>
      <w:pPr>
        <w:jc w:val="both"/>
      </w:pPr>
      <w:r>
        <w:t xml:space="preserve">    stringBuilder.append(String.format(</w:t>
      </w:r>
    </w:p>
    <w:p>
      <w:pPr>
        <w:jc w:val="both"/>
      </w:pPr>
      <w:r>
        <w:t xml:space="preserve">        "\n\nAll command-line overrides (total: %d):\n", overrideValueMap.size()));</w:t>
      </w:r>
    </w:p>
    <w:p>
      <w:pPr>
        <w:jc w:val="both"/>
      </w:pPr>
      <w:r>
        <w:t xml:space="preserve">    overrideValueMap.forEach((key, value) -&gt; {</w:t>
      </w:r>
    </w:p>
    <w:p>
      <w:pPr>
        <w:jc w:val="both"/>
      </w:pPr>
      <w:r>
        <w:t xml:space="preserve">      stringBuilder.append(String.format("  %s: %s\n", key, value.toString()));</w:t>
      </w:r>
    </w:p>
    <w:p>
      <w:pPr>
        <w:jc w:val="both"/>
      </w:pPr>
      <w:r>
        <w:t xml:space="preserve">    });</w:t>
      </w:r>
    </w:p>
    <w:p>
      <w:pPr>
        <w:jc w:val="both"/>
      </w:pPr>
      <w:r/>
    </w:p>
    <w:p>
      <w:pPr>
        <w:jc w:val="both"/>
      </w:pPr>
      <w:r>
        <w:t xml:space="preserve">    return stringBuilder.toString();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value of the given property as a string. If the property is not set, a runtime</w:t>
      </w:r>
    </w:p>
    <w:p>
      <w:pPr>
        <w:jc w:val="both"/>
      </w:pPr>
      <w:r>
        <w:t xml:space="preserve">   * exception is thrown.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String getString(String property) {</w:t>
      </w:r>
    </w:p>
    <w:p>
      <w:pPr>
        <w:jc w:val="both"/>
      </w:pPr>
      <w:r>
        <w:t xml:space="preserve">    Object overrideValue = overrideValueMap.get(property);</w:t>
      </w:r>
    </w:p>
    <w:p>
      <w:pPr>
        <w:jc w:val="both"/>
      </w:pPr>
      <w:r>
        <w:t xml:space="preserve">    if (overrideValue != null) {</w:t>
      </w:r>
    </w:p>
    <w:p>
      <w:pPr>
        <w:jc w:val="both"/>
      </w:pPr>
      <w:r>
        <w:t xml:space="preserve">      return (String) overrideValue;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return earlybirdConfig.getString(property);</w:t>
      </w:r>
    </w:p>
    <w:p>
      <w:pPr>
        <w:jc w:val="both"/>
      </w:pPr>
      <w:r>
        <w:t xml:space="preserve">    } catch (ConfigurationException e) {</w:t>
      </w:r>
    </w:p>
    <w:p>
      <w:pPr>
        <w:jc w:val="both"/>
      </w:pPr>
      <w:r>
        <w:t xml:space="preserve">      LOG.error("Fatal error: could not get config string " + property, e);</w:t>
      </w:r>
    </w:p>
    <w:p>
      <w:pPr>
        <w:jc w:val="both"/>
      </w:pPr>
      <w:r>
        <w:t xml:space="preserve">      throw new RuntimeException(e);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value of the given property as a string.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String getString(String property, String defaultValue) {</w:t>
      </w:r>
    </w:p>
    <w:p>
      <w:pPr>
        <w:jc w:val="both"/>
      </w:pPr>
      <w:r>
        <w:t xml:space="preserve">    Object overrideValue = overrideValueMap.get(property);</w:t>
      </w:r>
    </w:p>
    <w:p>
      <w:pPr>
        <w:jc w:val="both"/>
      </w:pPr>
      <w:r>
        <w:t xml:space="preserve">    if (overrideValue != null) {</w:t>
      </w:r>
    </w:p>
    <w:p>
      <w:pPr>
        <w:jc w:val="both"/>
      </w:pPr>
      <w:r>
        <w:t xml:space="preserve">      return (String) overrideValue;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earlybirdConfig.getString(property, defaultValue);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value of the given property as an integer. If the property is not set, a runtime</w:t>
      </w:r>
    </w:p>
    <w:p>
      <w:pPr>
        <w:jc w:val="both"/>
      </w:pPr>
      <w:r>
        <w:t xml:space="preserve">   * exception is thrown.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int getInt(String property) {</w:t>
      </w:r>
    </w:p>
    <w:p>
      <w:pPr>
        <w:jc w:val="both"/>
      </w:pPr>
      <w:r>
        <w:t xml:space="preserve">    Object overrideValue = overrideValueMap.get(property);</w:t>
      </w:r>
    </w:p>
    <w:p>
      <w:pPr>
        <w:jc w:val="both"/>
      </w:pPr>
      <w:r>
        <w:t xml:space="preserve">    if (overrideValue != null) {</w:t>
      </w:r>
    </w:p>
    <w:p>
      <w:pPr>
        <w:jc w:val="both"/>
      </w:pPr>
      <w:r>
        <w:t xml:space="preserve">      return (int) overrideValue;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return earlybirdConfig.getInt(property);</w:t>
      </w:r>
    </w:p>
    <w:p>
      <w:pPr>
        <w:jc w:val="both"/>
      </w:pPr>
      <w:r>
        <w:t xml:space="preserve">    } catch (ConfigurationException e) {</w:t>
      </w:r>
    </w:p>
    <w:p>
      <w:pPr>
        <w:jc w:val="both"/>
      </w:pPr>
      <w:r>
        <w:t xml:space="preserve">      LOG.error("Fatal error: could not get config int " + property, e);</w:t>
      </w:r>
    </w:p>
    <w:p>
      <w:pPr>
        <w:jc w:val="both"/>
      </w:pPr>
      <w:r>
        <w:t xml:space="preserve">      throw new RuntimeException(e);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value of the given property as an integer.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int getInt(String property, int defaultValue) {</w:t>
      </w:r>
    </w:p>
    <w:p>
      <w:pPr>
        <w:jc w:val="both"/>
      </w:pPr>
      <w:r>
        <w:t xml:space="preserve">    Object overrideValue = overrideValueMap.get(property);</w:t>
      </w:r>
    </w:p>
    <w:p>
      <w:pPr>
        <w:jc w:val="both"/>
      </w:pPr>
      <w:r>
        <w:t xml:space="preserve">    if (overrideValue != null) {</w:t>
      </w:r>
    </w:p>
    <w:p>
      <w:pPr>
        <w:jc w:val="both"/>
      </w:pPr>
      <w:r>
        <w:t xml:space="preserve">      return (int) overrideValue;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earlybirdConfig.getInt(property, defaultValue);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value of the given property as a double.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double getDouble(String property, double defaultValue) {</w:t>
      </w:r>
    </w:p>
    <w:p>
      <w:pPr>
        <w:jc w:val="both"/>
      </w:pPr>
      <w:r>
        <w:t xml:space="preserve">    Object overrideValue = overrideValueMap.get(property);</w:t>
      </w:r>
    </w:p>
    <w:p>
      <w:pPr>
        <w:jc w:val="both"/>
      </w:pPr>
      <w:r>
        <w:t xml:space="preserve">    if (overrideValue != null) {</w:t>
      </w:r>
    </w:p>
    <w:p>
      <w:pPr>
        <w:jc w:val="both"/>
      </w:pPr>
      <w:r>
        <w:t xml:space="preserve">      return (double) overrideValue;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earlybirdConfig.getDouble(property, defaultValue);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value of the given property as a long. If the property is not set, a runtime</w:t>
      </w:r>
    </w:p>
    <w:p>
      <w:pPr>
        <w:jc w:val="both"/>
      </w:pPr>
      <w:r>
        <w:t xml:space="preserve">   * exception is thrown.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long getLong(String property) {</w:t>
      </w:r>
    </w:p>
    <w:p>
      <w:pPr>
        <w:jc w:val="both"/>
      </w:pPr>
      <w:r>
        <w:t xml:space="preserve">    Object overrideValue = overrideValueMap.get(property);</w:t>
      </w:r>
    </w:p>
    <w:p>
      <w:pPr>
        <w:jc w:val="both"/>
      </w:pPr>
      <w:r>
        <w:t xml:space="preserve">    if (overrideValue != null) {</w:t>
      </w:r>
    </w:p>
    <w:p>
      <w:pPr>
        <w:jc w:val="both"/>
      </w:pPr>
      <w:r>
        <w:t xml:space="preserve">      return (long) overrideValue;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return earlybirdConfig.getLong(property);</w:t>
      </w:r>
    </w:p>
    <w:p>
      <w:pPr>
        <w:jc w:val="both"/>
      </w:pPr>
      <w:r>
        <w:t xml:space="preserve">    } catch (ConfigurationException e) {</w:t>
      </w:r>
    </w:p>
    <w:p>
      <w:pPr>
        <w:jc w:val="both"/>
      </w:pPr>
      <w:r>
        <w:t xml:space="preserve">      LOG.error("Fatal error: could not get config long " + property, e);</w:t>
      </w:r>
    </w:p>
    <w:p>
      <w:pPr>
        <w:jc w:val="both"/>
      </w:pPr>
      <w:r>
        <w:t xml:space="preserve">      throw new RuntimeException(e);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value of the given property as a long.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long getLong(String property, long defaultValue) {</w:t>
      </w:r>
    </w:p>
    <w:p>
      <w:pPr>
        <w:jc w:val="both"/>
      </w:pPr>
      <w:r>
        <w:t xml:space="preserve">    Object overrideValue = overrideValueMap.get(property);</w:t>
      </w:r>
    </w:p>
    <w:p>
      <w:pPr>
        <w:jc w:val="both"/>
      </w:pPr>
      <w:r>
        <w:t xml:space="preserve">    if (overrideValue != null) {</w:t>
      </w:r>
    </w:p>
    <w:p>
      <w:pPr>
        <w:jc w:val="both"/>
      </w:pPr>
      <w:r>
        <w:t xml:space="preserve">      return (long) overrideValue;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earlybirdConfig.getLong(property, defaultValue);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value of the given property as a boolean. If the property is not set, a runtime</w:t>
      </w:r>
    </w:p>
    <w:p>
      <w:pPr>
        <w:jc w:val="both"/>
      </w:pPr>
      <w:r>
        <w:t xml:space="preserve">   * exception is thrown.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boolean getBool(String property) {</w:t>
      </w:r>
    </w:p>
    <w:p>
      <w:pPr>
        <w:jc w:val="both"/>
      </w:pPr>
      <w:r>
        <w:t xml:space="preserve">    Object overrideValue = overrideValueMap.get(property);</w:t>
      </w:r>
    </w:p>
    <w:p>
      <w:pPr>
        <w:jc w:val="both"/>
      </w:pPr>
      <w:r>
        <w:t xml:space="preserve">    if (overrideValue != null) {</w:t>
      </w:r>
    </w:p>
    <w:p>
      <w:pPr>
        <w:jc w:val="both"/>
      </w:pPr>
      <w:r>
        <w:t xml:space="preserve">      return (boolean) overrideValue;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return earlybirdConfig.getBool(property);</w:t>
      </w:r>
    </w:p>
    <w:p>
      <w:pPr>
        <w:jc w:val="both"/>
      </w:pPr>
      <w:r>
        <w:t xml:space="preserve">    } catch (ConfigurationException e) {</w:t>
      </w:r>
    </w:p>
    <w:p>
      <w:pPr>
        <w:jc w:val="both"/>
      </w:pPr>
      <w:r>
        <w:t xml:space="preserve">      LOG.error("Fatal error: could not get config boolean " + property, e);</w:t>
      </w:r>
    </w:p>
    <w:p>
      <w:pPr>
        <w:jc w:val="both"/>
      </w:pPr>
      <w:r>
        <w:t xml:space="preserve">      throw new RuntimeException(e);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value of the given property as a boolean.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boolean getBool(String property, boolean defaultValue) {</w:t>
      </w:r>
    </w:p>
    <w:p>
      <w:pPr>
        <w:jc w:val="both"/>
      </w:pPr>
      <w:r>
        <w:t xml:space="preserve">    Object overrideValue = overrideValueMap.get(property);</w:t>
      </w:r>
    </w:p>
    <w:p>
      <w:pPr>
        <w:jc w:val="both"/>
      </w:pPr>
      <w:r>
        <w:t xml:space="preserve">    if (overrideValue != null) {</w:t>
      </w:r>
    </w:p>
    <w:p>
      <w:pPr>
        <w:jc w:val="both"/>
      </w:pPr>
      <w:r>
        <w:t xml:space="preserve">      return (boolean) overrideValue;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earlybirdConfig.getBool(property, defaultValue);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value of the given property as a date.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Date getDate(String property) {</w:t>
      </w:r>
    </w:p>
    <w:p>
      <w:pPr>
        <w:jc w:val="both"/>
      </w:pPr>
      <w:r>
        <w:t xml:space="preserve">    Object overrideValue = overrideValueMap.get(property);</w:t>
      </w:r>
    </w:p>
    <w:p>
      <w:pPr>
        <w:jc w:val="both"/>
      </w:pPr>
      <w:r>
        <w:t xml:space="preserve">    if (overrideValue != null) {</w:t>
      </w:r>
    </w:p>
    <w:p>
      <w:pPr>
        <w:jc w:val="both"/>
      </w:pPr>
      <w:r>
        <w:t xml:space="preserve">      return (Date) overrideValue;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Date date = (Date) earlybirdConfig.getObject(property, null);</w:t>
      </w:r>
    </w:p>
    <w:p>
      <w:pPr>
        <w:jc w:val="both"/>
      </w:pPr>
      <w:r>
        <w:t xml:space="preserve">    if (date == null) {</w:t>
      </w:r>
    </w:p>
    <w:p>
      <w:pPr>
        <w:jc w:val="both"/>
      </w:pPr>
      <w:r>
        <w:t xml:space="preserve">      throw new RuntimeException("Could not get config date: " + property);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date;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value of the given property as a list of strings.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List&lt;String&gt; getListOfStrings(String property) {</w:t>
      </w:r>
    </w:p>
    <w:p>
      <w:pPr>
        <w:jc w:val="both"/>
      </w:pPr>
      <w:r>
        <w:t xml:space="preserve">    Object overrideValue = overrideValueMap.get(property);</w:t>
      </w:r>
    </w:p>
    <w:p>
      <w:pPr>
        <w:jc w:val="both"/>
      </w:pPr>
      <w:r>
        <w:t xml:space="preserve">    if (overrideValue != null) {</w:t>
      </w:r>
    </w:p>
    <w:p>
      <w:pPr>
        <w:jc w:val="both"/>
      </w:pPr>
      <w:r>
        <w:t xml:space="preserve">      return (List&lt;String&gt;) overrideValue;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List&lt;String&gt; list = (List&lt;String&gt;) earlybirdConfig.getObject(property, null);</w:t>
      </w:r>
    </w:p>
    <w:p>
      <w:pPr>
        <w:jc w:val="both"/>
      </w:pPr>
      <w:r>
        <w:t xml:space="preserve">    if (list == null) {</w:t>
      </w:r>
    </w:p>
    <w:p>
      <w:pPr>
        <w:jc w:val="both"/>
      </w:pPr>
      <w:r>
        <w:t xml:space="preserve">      throw new RuntimeException("Could not get list of strings: " + property);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list;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value of the given property as a map.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@SuppressWarnings("unchecked")</w:t>
      </w:r>
    </w:p>
    <w:p>
      <w:pPr>
        <w:jc w:val="both"/>
      </w:pPr>
      <w:r>
        <w:t xml:space="preserve">  public static Map&lt;String, Object&gt; getMap(String property) {</w:t>
      </w:r>
    </w:p>
    <w:p>
      <w:pPr>
        <w:jc w:val="both"/>
      </w:pPr>
      <w:r>
        <w:t xml:space="preserve">    Map&lt;String, Object&gt; map = (Map&lt;String, Object&gt;) earlybirdConfig.getObject(property, null);</w:t>
      </w:r>
    </w:p>
    <w:p>
      <w:pPr>
        <w:jc w:val="both"/>
      </w:pPr>
      <w:r>
        <w:t xml:space="preserve">    if (map == null) {</w:t>
      </w:r>
    </w:p>
    <w:p>
      <w:pPr>
        <w:jc w:val="both"/>
      </w:pPr>
      <w:r>
        <w:t xml:space="preserve">      throw new RuntimeException("Could not find config property: " + property);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map;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int getMaxSegmentSize() {</w:t>
      </w:r>
    </w:p>
    <w:p>
      <w:pPr>
        <w:jc w:val="both"/>
      </w:pPr>
      <w:r>
        <w:t xml:space="preserve">    return EarlybirdConfig.getInt("max_segment_size", 1 &lt;&lt; 16);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log properties file.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String getLogPropertiesFile()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String filename = earlybirdConfig.getString("log_properties_filename");</w:t>
      </w:r>
    </w:p>
    <w:p>
      <w:pPr>
        <w:jc w:val="both"/>
      </w:pPr>
      <w:r>
        <w:t xml:space="preserve">      return earlybirdConfig.getConfigFilePath(filename);</w:t>
      </w:r>
    </w:p>
    <w:p>
      <w:pPr>
        <w:jc w:val="both"/>
      </w:pPr>
      <w:r>
        <w:t xml:space="preserve">    } catch (ConfigurationException e) {</w:t>
      </w:r>
    </w:p>
    <w:p>
      <w:pPr>
        <w:jc w:val="both"/>
      </w:pPr>
      <w:r>
        <w:t xml:space="preserve">      // Print here rather than use LOG - log was probably not initialized yet.</w:t>
      </w:r>
    </w:p>
    <w:p>
      <w:pPr>
        <w:jc w:val="both"/>
      </w:pPr>
      <w:r>
        <w:t xml:space="preserve">      LOG.error("Fatal error: could not get log properties file", e);</w:t>
      </w:r>
    </w:p>
    <w:p>
      <w:pPr>
        <w:jc w:val="both"/>
      </w:pPr>
      <w:r>
        <w:t xml:space="preserve">      throw new RuntimeException(e);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log directory.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String getLogDir() {</w:t>
      </w:r>
    </w:p>
    <w:p>
      <w:pPr>
        <w:jc w:val="both"/>
      </w:pPr>
      <w:r>
        <w:t xml:space="preserve">    if (logDirOverride != null) {</w:t>
      </w:r>
    </w:p>
    <w:p>
      <w:pPr>
        <w:jc w:val="both"/>
      </w:pPr>
      <w:r>
        <w:t xml:space="preserve">      return logDirOverride;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EarlybirdConfig.getString("log_dir");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overrideLogDir(String logDir) {</w:t>
      </w:r>
    </w:p>
    <w:p>
      <w:pPr>
        <w:jc w:val="both"/>
      </w:pPr>
      <w:r>
        <w:t xml:space="preserve">    EarlybirdConfig.logDirOverride = logDir;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int getThriftPort() {</w:t>
      </w:r>
    </w:p>
    <w:p>
      <w:pPr>
        <w:jc w:val="both"/>
      </w:pPr>
      <w:r>
        <w:t xml:space="preserve">    return EarlybirdProperty.THRIFT_PORT.get();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int getWarmUpThriftPort() {</w:t>
      </w:r>
    </w:p>
    <w:p>
      <w:pPr>
        <w:jc w:val="both"/>
      </w:pPr>
      <w:r>
        <w:t xml:space="preserve">    return EarlybirdProperty.WARMUP_THRIFT_PORT.get();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int getSearcherThreads() {</w:t>
      </w:r>
    </w:p>
    <w:p>
      <w:pPr>
        <w:jc w:val="both"/>
      </w:pPr>
      <w:r>
        <w:t xml:space="preserve">    return EarlybirdProperty.SEARCHER_THREADS.get();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int getLateTweetBuffer() {</w:t>
      </w:r>
    </w:p>
    <w:p>
      <w:pPr>
        <w:jc w:val="both"/>
      </w:pPr>
      <w:r>
        <w:t xml:space="preserve">    return getInt(LATE_TWEET_BUFFER_KEY);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int getAdminPort() {</w:t>
      </w:r>
    </w:p>
    <w:p>
      <w:pPr>
        <w:jc w:val="both"/>
      </w:pPr>
      <w:r>
        <w:t xml:space="preserve">    return adminPort;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setAdminPort(int adminPort) {</w:t>
      </w:r>
    </w:p>
    <w:p>
      <w:pPr>
        <w:jc w:val="both"/>
      </w:pPr>
      <w:r>
        <w:t xml:space="preserve">    EarlybirdConfig.adminPort = adminPort;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boolean isRealtimeOrProtected() {</w:t>
      </w:r>
    </w:p>
    <w:p>
      <w:pPr>
        <w:jc w:val="both"/>
      </w:pPr>
      <w:r>
        <w:t xml:space="preserve">    String earlybirdName = EarlybirdProperty.EARLYBIRD_NAME.get();</w:t>
      </w:r>
    </w:p>
    <w:p>
      <w:pPr>
        <w:jc w:val="both"/>
      </w:pPr>
      <w:r>
        <w:t xml:space="preserve">    return earlybirdName.contains("realtime") || earlybirdName.contains("protected");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boolean consumeUserScrubGeoEvents() {</w:t>
      </w:r>
    </w:p>
    <w:p>
      <w:pPr>
        <w:jc w:val="both"/>
      </w:pPr>
      <w:r>
        <w:t xml:space="preserve">    return EarlybirdProperty.CONSUME_GEO_SCRUB_EVENTS.get();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public static AuroraInstanceKey getAuroraInstanceKey() {</w:t>
      </w:r>
    </w:p>
    <w:p>
      <w:pPr>
        <w:jc w:val="both"/>
      </w:pPr>
      <w:r>
        <w:t xml:space="preserve">    return auroraInstanceKey;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setAuroraInstanceKey(AuroraInstanceKey auroraInstanceKey) {</w:t>
      </w:r>
    </w:p>
    <w:p>
      <w:pPr>
        <w:jc w:val="both"/>
      </w:pPr>
      <w:r>
        <w:t xml:space="preserve">    EarlybirdConfig.auroraInstanceKey = auroraInstanceKey;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boolean isAurora() {</w:t>
      </w:r>
    </w:p>
    <w:p>
      <w:pPr>
        <w:jc w:val="both"/>
      </w:pPr>
      <w:r>
        <w:t xml:space="preserve">    return auroraInstanceKey !=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setForTests(String property, Object value) {</w:t>
      </w:r>
    </w:p>
    <w:p>
      <w:pPr>
        <w:jc w:val="both"/>
      </w:pPr>
      <w:r>
        <w:t xml:space="preserve">    earlybirdConfig.setForTests(DEFAULT_CONFIG_FILE, property,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synchronized void clearForTests() {</w:t>
      </w:r>
    </w:p>
    <w:p>
      <w:pPr>
        <w:jc w:val="both"/>
      </w:pPr>
      <w:r>
        <w:t xml:space="preserve">    earlybirdConfig = new ConfigFile(EARLYBIRD_CONFIG_DIR, DEFAULT_CONFIG_FILE);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