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"3rdparty/jvm/com/twitter/elephantbird:core",</w:t>
      </w:r>
    </w:p>
    <w:p>
      <w:pPr>
        <w:jc w:val="both"/>
      </w:pPr>
      <w:r>
        <w:t xml:space="preserve">        "3rdparty/jvm/commons-codec",</w:t>
      </w:r>
    </w:p>
    <w:p>
      <w:pPr>
        <w:jc w:val="both"/>
      </w:pPr>
      <w:r>
        <w:t xml:space="preserve">        "3rdparty/jvm/commons-httpclient",</w:t>
      </w:r>
    </w:p>
    <w:p>
      <w:pPr>
        <w:jc w:val="both"/>
      </w:pPr>
      <w:r>
        <w:t xml:space="preserve">        "3rdparty/jvm/geo/google:geoGoogle",</w:t>
      </w:r>
    </w:p>
    <w:p>
      <w:pPr>
        <w:jc w:val="both"/>
      </w:pPr>
      <w:r>
        <w:t xml:space="preserve">        "3rdparty/jvm/org/apache/lucene:lucene-core",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"3rdparty/jvm/org/apache/zookeeper:zookeeper-client",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"finagle/finagle-thrift/src/main/java",</w:t>
      </w:r>
    </w:p>
    <w:p>
      <w:pPr>
        <w:jc w:val="both"/>
      </w:pPr>
      <w:r>
        <w:t xml:space="preserve">        "finagle/finagle-thrift/src/main/scala",</w:t>
      </w:r>
    </w:p>
    <w:p>
      <w:pPr>
        <w:jc w:val="both"/>
      </w:pPr>
      <w:r>
        <w:t xml:space="preserve">        "scrooge/scrooge-core/src/main/scala",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"src/java/com/twitter/common/optional",</w:t>
      </w:r>
    </w:p>
    <w:p>
      <w:pPr>
        <w:jc w:val="both"/>
      </w:pPr>
      <w:r>
        <w:t xml:space="preserve">        "src/java/com/twitter/search/common/decider",</w:t>
      </w:r>
    </w:p>
    <w:p>
      <w:pPr>
        <w:jc w:val="both"/>
      </w:pPr>
      <w:r>
        <w:t xml:space="preserve">        "src/java/com/twitter/search/common/logging",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"src/java/com/twitter/search/common/util:finagleutil",</w:t>
      </w:r>
    </w:p>
    <w:p>
      <w:pPr>
        <w:jc w:val="both"/>
      </w:pPr>
      <w:r>
        <w:t xml:space="preserve">        "src/java/com/twitter/search/common/util/earlybird",</w:t>
      </w:r>
    </w:p>
    <w:p>
      <w:pPr>
        <w:jc w:val="both"/>
      </w:pPr>
      <w:r>
        <w:t xml:space="preserve">        "src/java/com/twitter/search/common/util/thrift:thrift-utils",</w:t>
      </w:r>
    </w:p>
    <w:p>
      <w:pPr>
        <w:jc w:val="both"/>
      </w:pPr>
      <w:r>
        <w:t xml:space="preserve">        "src/java/com/twitter/search/queryparser/query:core-query-nodes",</w:t>
      </w:r>
    </w:p>
    <w:p>
      <w:pPr>
        <w:jc w:val="both"/>
      </w:pPr>
      <w:r>
        <w:t xml:space="preserve">        "src/thrift/com/twitter/context:twitter-context-scala",</w:t>
      </w:r>
    </w:p>
    <w:p>
      <w:pPr>
        <w:jc w:val="both"/>
      </w:pPr>
      <w:r>
        <w:t xml:space="preserve">        "src/thrift/com/twitter/search:earlybird-java",</w:t>
      </w:r>
    </w:p>
    <w:p>
      <w:pPr>
        <w:jc w:val="both"/>
      </w:pPr>
      <w:r>
        <w:t xml:space="preserve">        "src/thrift/com/twitter/search/common:caching-java",</w:t>
      </w:r>
    </w:p>
    <w:p>
      <w:pPr>
        <w:jc w:val="both"/>
      </w:pPr>
      <w:r>
        <w:t xml:space="preserve">        "src/thrift/com/twitter/search/common:constants-java",</w:t>
      </w:r>
    </w:p>
    <w:p>
      <w:pPr>
        <w:jc w:val="both"/>
      </w:pPr>
      <w:r>
        <w:t xml:space="preserve">        "src/thrift/com/twitter/search/common:query-java",</w:t>
      </w:r>
    </w:p>
    <w:p>
      <w:pPr>
        <w:jc w:val="both"/>
      </w:pPr>
      <w:r>
        <w:t xml:space="preserve">        "strato/src/main/scala/com/twitter/strato/opcontext",</w:t>
      </w:r>
    </w:p>
    <w:p>
      <w:pPr>
        <w:jc w:val="both"/>
      </w:pPr>
      <w:r>
        <w:t xml:space="preserve">        "twitter-context/src/main/scala",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