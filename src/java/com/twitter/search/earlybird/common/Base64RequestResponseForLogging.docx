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com.twitter.search.earlybird.common;</w:t>
      </w:r>
    </w:p>
    <w:p>
      <w:pPr>
        <w:jc w:val="both"/>
      </w:pPr>
      <w:r/>
    </w:p>
    <w:p>
      <w:pPr>
        <w:jc w:val="both"/>
      </w:pPr>
      <w:r>
        <w:t>import org.apache.commons.codec.binary.Base64;</w:t>
      </w:r>
    </w:p>
    <w:p>
      <w:pPr>
        <w:jc w:val="both"/>
      </w:pPr>
      <w:r>
        <w:t>import org.apache.thrift.TException;</w:t>
      </w:r>
    </w:p>
    <w:p>
      <w:pPr>
        <w:jc w:val="both"/>
      </w:pPr>
      <w:r>
        <w:t>import org.apache.thrift.TSerializer;</w:t>
      </w:r>
    </w:p>
    <w:p>
      <w:pPr>
        <w:jc w:val="both"/>
      </w:pPr>
      <w:r>
        <w:t>import org.apache.thrift.protocol.TBinaryProtocol;</w:t>
      </w:r>
    </w:p>
    <w:p>
      <w:pPr>
        <w:jc w:val="both"/>
      </w:pPr>
      <w:r>
        <w:t>import org.slf4j.Logger;</w:t>
      </w:r>
    </w:p>
    <w:p>
      <w:pPr>
        <w:jc w:val="both"/>
      </w:pPr>
      <w:r/>
    </w:p>
    <w:p>
      <w:pPr>
        <w:jc w:val="both"/>
      </w:pPr>
      <w:r>
        <w:t>import com.twitter.search.earlybird.thrift.EarlybirdRequest;</w:t>
      </w:r>
    </w:p>
    <w:p>
      <w:pPr>
        <w:jc w:val="both"/>
      </w:pPr>
      <w:r>
        <w:t>import com.twitter.search.earlybird.thrift.EarlybirdResponse;</w:t>
      </w:r>
    </w:p>
    <w:p>
      <w:pPr>
        <w:jc w:val="both"/>
      </w:pPr>
      <w:r/>
    </w:p>
    <w:p>
      <w:pPr>
        <w:jc w:val="both"/>
      </w:pPr>
      <w:r>
        <w:t>public final class Base64RequestResponseForLogging {</w:t>
      </w:r>
    </w:p>
    <w:p>
      <w:pPr>
        <w:jc w:val="both"/>
      </w:pPr>
      <w:r>
        <w:t xml:space="preserve">  private static final Logger GENERAL_LOG = org.slf4j.LoggerFactory.getLogger(</w:t>
      </w:r>
    </w:p>
    <w:p>
      <w:pPr>
        <w:jc w:val="both"/>
      </w:pPr>
      <w:r>
        <w:t xml:space="preserve">      Base64RequestResponseForLogging.class);</w:t>
      </w:r>
    </w:p>
    <w:p>
      <w:pPr>
        <w:jc w:val="both"/>
      </w:pPr>
      <w:r>
        <w:t xml:space="preserve">  private static final Logger FAILED_REQUEST_LOG = org.slf4j.LoggerFactory.getLogger(</w:t>
      </w:r>
    </w:p>
    <w:p>
      <w:pPr>
        <w:jc w:val="both"/>
      </w:pPr>
      <w:r>
        <w:t xml:space="preserve">      Base64RequestResponseForLogging.class.getName() + ".FailedRequests");</w:t>
      </w:r>
    </w:p>
    <w:p>
      <w:pPr>
        <w:jc w:val="both"/>
      </w:pPr>
      <w:r>
        <w:t xml:space="preserve">  private static final Logger RANDOM_REQUEST_LOG = org.slf4j.LoggerFactory.getLogger(</w:t>
      </w:r>
    </w:p>
    <w:p>
      <w:pPr>
        <w:jc w:val="both"/>
      </w:pPr>
      <w:r>
        <w:t xml:space="preserve">      Base64RequestResponseForLogging.class.getName() + ".RandomRequests");</w:t>
      </w:r>
    </w:p>
    <w:p>
      <w:pPr>
        <w:jc w:val="both"/>
      </w:pPr>
      <w:r>
        <w:t xml:space="preserve">  private static final Logger SLOW_REQUEST_LOG = org.slf4j.LoggerFactory.getLogger(</w:t>
      </w:r>
    </w:p>
    <w:p>
      <w:pPr>
        <w:jc w:val="both"/>
      </w:pPr>
      <w:r>
        <w:t xml:space="preserve">      Base64RequestResponseForLogging.class.getName() + ".SlowRequests");</w:t>
      </w:r>
    </w:p>
    <w:p>
      <w:pPr>
        <w:jc w:val="both"/>
      </w:pPr>
      <w:r/>
    </w:p>
    <w:p>
      <w:pPr>
        <w:jc w:val="both"/>
      </w:pPr>
      <w:r>
        <w:t xml:space="preserve">  private enum LogType {</w:t>
      </w:r>
    </w:p>
    <w:p>
      <w:pPr>
        <w:jc w:val="both"/>
      </w:pPr>
      <w:r>
        <w:t xml:space="preserve">    FAILED,</w:t>
      </w:r>
    </w:p>
    <w:p>
      <w:pPr>
        <w:jc w:val="both"/>
      </w:pPr>
      <w:r>
        <w:t xml:space="preserve">    RANDOM,</w:t>
      </w:r>
    </w:p>
    <w:p>
      <w:pPr>
        <w:jc w:val="both"/>
      </w:pPr>
      <w:r>
        <w:t xml:space="preserve">    SLOW,</w:t>
      </w:r>
    </w:p>
    <w:p>
      <w:pPr>
        <w:jc w:val="both"/>
      </w:pPr>
      <w:r>
        <w:t xml:space="preserve">  };</w:t>
      </w:r>
    </w:p>
    <w:p>
      <w:pPr>
        <w:jc w:val="both"/>
      </w:pPr>
      <w:r/>
    </w:p>
    <w:p>
      <w:pPr>
        <w:jc w:val="both"/>
      </w:pPr>
      <w:r>
        <w:t xml:space="preserve">  private final LogType logtype;</w:t>
      </w:r>
    </w:p>
    <w:p>
      <w:pPr>
        <w:jc w:val="both"/>
      </w:pPr>
      <w:r>
        <w:t xml:space="preserve">  private final String logLine;</w:t>
      </w:r>
    </w:p>
    <w:p>
      <w:pPr>
        <w:jc w:val="both"/>
      </w:pPr>
      <w:r>
        <w:t xml:space="preserve">  private final EarlybirdRequest request;</w:t>
      </w:r>
    </w:p>
    <w:p>
      <w:pPr>
        <w:jc w:val="both"/>
      </w:pPr>
      <w:r>
        <w:t xml:space="preserve">  private final EarlybirdResponse response;</w:t>
      </w:r>
    </w:p>
    <w:p>
      <w:pPr>
        <w:jc w:val="both"/>
      </w:pPr>
      <w:r>
        <w:t xml:space="preserve">  private final Base64 base64 = new Base64();</w:t>
      </w:r>
    </w:p>
    <w:p>
      <w:pPr>
        <w:jc w:val="both"/>
      </w:pPr>
      <w:r/>
    </w:p>
    <w:p>
      <w:pPr>
        <w:jc w:val="both"/>
      </w:pPr>
      <w:r>
        <w:t xml:space="preserve">  // TSerializer is not threadsafe, so create a new one for each request</w:t>
      </w:r>
    </w:p>
    <w:p>
      <w:pPr>
        <w:jc w:val="both"/>
      </w:pPr>
      <w:r>
        <w:t xml:space="preserve">  private final TSerializer serializer = new TSerializer(new TBinaryProtocol.Factory());</w:t>
      </w:r>
    </w:p>
    <w:p>
      <w:pPr>
        <w:jc w:val="both"/>
      </w:pPr>
      <w:r/>
    </w:p>
    <w:p>
      <w:pPr>
        <w:jc w:val="both"/>
      </w:pPr>
      <w:r>
        <w:t xml:space="preserve">  private Base64RequestResponseForLogging(</w:t>
      </w:r>
    </w:p>
    <w:p>
      <w:pPr>
        <w:jc w:val="both"/>
      </w:pPr>
      <w:r>
        <w:t xml:space="preserve">      LogType logType, String logLine, EarlybirdRequest request, EarlybirdResponse response) {</w:t>
      </w:r>
    </w:p>
    <w:p>
      <w:pPr>
        <w:jc w:val="both"/>
      </w:pPr>
      <w:r>
        <w:t xml:space="preserve">    this.logtype = logType;</w:t>
      </w:r>
    </w:p>
    <w:p>
      <w:pPr>
        <w:jc w:val="both"/>
      </w:pPr>
      <w:r>
        <w:t xml:space="preserve">    this.logLine = logLine;</w:t>
      </w:r>
    </w:p>
    <w:p>
      <w:pPr>
        <w:jc w:val="both"/>
      </w:pPr>
      <w:r>
        <w:t xml:space="preserve">    this.request = request;</w:t>
      </w:r>
    </w:p>
    <w:p>
      <w:pPr>
        <w:jc w:val="both"/>
      </w:pPr>
      <w:r>
        <w:t xml:space="preserve">    this.response = response;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Base64RequestResponseForLogging randomRequest(</w:t>
      </w:r>
    </w:p>
    <w:p>
      <w:pPr>
        <w:jc w:val="both"/>
      </w:pPr>
      <w:r>
        <w:t xml:space="preserve">      String logLine, EarlybirdRequest request, EarlybirdResponse response) {</w:t>
      </w:r>
    </w:p>
    <w:p>
      <w:pPr>
        <w:jc w:val="both"/>
      </w:pPr>
      <w:r>
        <w:t xml:space="preserve">    return new Base64RequestResponseForLogging(LogType.RANDOM, logLine, request, response);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Base64RequestResponseForLogging failedRequest(</w:t>
      </w:r>
    </w:p>
    <w:p>
      <w:pPr>
        <w:jc w:val="both"/>
      </w:pPr>
      <w:r>
        <w:t xml:space="preserve">      String logLine, EarlybirdRequest request, EarlybirdResponse response) {</w:t>
      </w:r>
    </w:p>
    <w:p>
      <w:pPr>
        <w:jc w:val="both"/>
      </w:pPr>
      <w:r>
        <w:t xml:space="preserve">    return new Base64RequestResponseForLogging(LogType.FAILED, logLine, request, response);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Base64RequestResponseForLogging slowRequest(</w:t>
      </w:r>
    </w:p>
    <w:p>
      <w:pPr>
        <w:jc w:val="both"/>
      </w:pPr>
      <w:r>
        <w:t xml:space="preserve">      String logLine, EarlybirdRequest request, EarlybirdResponse response) {</w:t>
      </w:r>
    </w:p>
    <w:p>
      <w:pPr>
        <w:jc w:val="both"/>
      </w:pPr>
      <w:r>
        <w:t xml:space="preserve">    return new Base64RequestResponseForLogging(LogType.SLOW, logLine, request, response);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String asBase64(EarlybirdRequest clearedRequest) {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// The purpose of this log is to make it easy to re-issue requests in formz to reproduce</w:t>
      </w:r>
    </w:p>
    <w:p>
      <w:pPr>
        <w:jc w:val="both"/>
      </w:pPr>
      <w:r>
        <w:t xml:space="preserve">      // issues. If queries are re-issued as is they will be treated as late-arriving queries and</w:t>
      </w:r>
    </w:p>
    <w:p>
      <w:pPr>
        <w:jc w:val="both"/>
      </w:pPr>
      <w:r>
        <w:t xml:space="preserve">      // dropped due to the clientRequestTimeMs being set to the original query time. For ease of</w:t>
      </w:r>
    </w:p>
    <w:p>
      <w:pPr>
        <w:jc w:val="both"/>
      </w:pPr>
      <w:r>
        <w:t xml:space="preserve">      // use purposes we clear clientRequestTimeMs and log it out separately for the rare case it</w:t>
      </w:r>
    </w:p>
    <w:p>
      <w:pPr>
        <w:jc w:val="both"/>
      </w:pPr>
      <w:r>
        <w:t xml:space="preserve">      // is needed.</w:t>
      </w:r>
    </w:p>
    <w:p>
      <w:pPr>
        <w:jc w:val="both"/>
      </w:pPr>
      <w:r>
        <w:t xml:space="preserve">      clearedRequest.unsetClientRequestTimeMs();</w:t>
      </w:r>
    </w:p>
    <w:p>
      <w:pPr>
        <w:jc w:val="both"/>
      </w:pPr>
      <w:r>
        <w:t xml:space="preserve">      return base64.encodeToString(serializer.serialize(clearedRequest));</w:t>
      </w:r>
    </w:p>
    <w:p>
      <w:pPr>
        <w:jc w:val="both"/>
      </w:pPr>
      <w:r>
        <w:t xml:space="preserve">    } catch (TException e) {</w:t>
      </w:r>
    </w:p>
    <w:p>
      <w:pPr>
        <w:jc w:val="both"/>
      </w:pPr>
      <w:r>
        <w:t xml:space="preserve">      GENERAL_LOG.error("Failed to serialize request for logging.", e);</w:t>
      </w:r>
    </w:p>
    <w:p>
      <w:pPr>
        <w:jc w:val="both"/>
      </w:pPr>
      <w:r>
        <w:t xml:space="preserve">      return "failed_to_serialize";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String asBase64(EarlybirdResponse earlybirdResponse) {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return base64.encodeToString(serializer.serialize(earlybirdResponse));</w:t>
      </w:r>
    </w:p>
    <w:p>
      <w:pPr>
        <w:jc w:val="both"/>
      </w:pPr>
      <w:r>
        <w:t xml:space="preserve">    } catch (TException e) {</w:t>
      </w:r>
    </w:p>
    <w:p>
      <w:pPr>
        <w:jc w:val="both"/>
      </w:pPr>
      <w:r>
        <w:t xml:space="preserve">      GENERAL_LOG.error("Failed to serialize response for logging.", e);</w:t>
      </w:r>
    </w:p>
    <w:p>
      <w:pPr>
        <w:jc w:val="both"/>
      </w:pPr>
      <w:r>
        <w:t xml:space="preserve">      return "failed_to_serialize";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String getFormattedMessage() {</w:t>
      </w:r>
    </w:p>
    <w:p>
      <w:pPr>
        <w:jc w:val="both"/>
      </w:pPr>
      <w:r>
        <w:t xml:space="preserve">    String base64Request = asBase64(</w:t>
      </w:r>
    </w:p>
    <w:p>
      <w:pPr>
        <w:jc w:val="both"/>
      </w:pPr>
      <w:r>
        <w:t xml:space="preserve">        EarlybirdRequestUtil.copyAndClearUnnecessaryValuesForLogging(request));</w:t>
      </w:r>
    </w:p>
    <w:p>
      <w:pPr>
        <w:jc w:val="both"/>
      </w:pPr>
      <w:r>
        <w:t xml:space="preserve">    String base64Response = asBase64(response);</w:t>
      </w:r>
    </w:p>
    <w:p>
      <w:pPr>
        <w:jc w:val="both"/>
      </w:pPr>
      <w:r>
        <w:t xml:space="preserve">    return logLine + ", clientRequestTimeMs: " + request.getClientRequestTimeMs()</w:t>
      </w:r>
    </w:p>
    <w:p>
      <w:pPr>
        <w:jc w:val="both"/>
      </w:pPr>
      <w:r>
        <w:t xml:space="preserve">        + ", " + base64Request + ", " + base64Response;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Logs the Base64-encoded request and response to the success or failure log.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log() {</w:t>
      </w:r>
    </w:p>
    <w:p>
      <w:pPr>
        <w:jc w:val="both"/>
      </w:pPr>
      <w:r>
        <w:t xml:space="preserve">    // Do the serializing/concatting this way so it happens on the background thread for</w:t>
      </w:r>
    </w:p>
    <w:p>
      <w:pPr>
        <w:jc w:val="both"/>
      </w:pPr>
      <w:r>
        <w:t xml:space="preserve">    // async logging</w:t>
      </w:r>
    </w:p>
    <w:p>
      <w:pPr>
        <w:jc w:val="both"/>
      </w:pPr>
      <w:r>
        <w:t xml:space="preserve">    Object logObject = new Object() {</w:t>
      </w:r>
    </w:p>
    <w:p>
      <w:pPr>
        <w:jc w:val="both"/>
      </w:pPr>
      <w:r>
        <w:t xml:space="preserve">      @Override</w:t>
      </w:r>
    </w:p>
    <w:p>
      <w:pPr>
        <w:jc w:val="both"/>
      </w:pPr>
      <w:r>
        <w:t xml:space="preserve">      public String toString() {</w:t>
      </w:r>
    </w:p>
    <w:p>
      <w:pPr>
        <w:jc w:val="both"/>
      </w:pPr>
      <w:r>
        <w:t xml:space="preserve">        return getFormattedMessage();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};</w:t>
      </w:r>
    </w:p>
    <w:p>
      <w:pPr>
        <w:jc w:val="both"/>
      </w:pPr>
      <w:r/>
    </w:p>
    <w:p>
      <w:pPr>
        <w:jc w:val="both"/>
      </w:pPr>
      <w:r>
        <w:t xml:space="preserve">    switch (logtype) {</w:t>
      </w:r>
    </w:p>
    <w:p>
      <w:pPr>
        <w:jc w:val="both"/>
      </w:pPr>
      <w:r>
        <w:t xml:space="preserve">      case FAILED:</w:t>
      </w:r>
    </w:p>
    <w:p>
      <w:pPr>
        <w:jc w:val="both"/>
      </w:pPr>
      <w:r>
        <w:t xml:space="preserve">        FAILED_REQUEST_LOG.info("{}", logObject);</w:t>
      </w:r>
    </w:p>
    <w:p>
      <w:pPr>
        <w:jc w:val="both"/>
      </w:pPr>
      <w:r>
        <w:t xml:space="preserve">        break;</w:t>
      </w:r>
    </w:p>
    <w:p>
      <w:pPr>
        <w:jc w:val="both"/>
      </w:pPr>
      <w:r>
        <w:t xml:space="preserve">      case RANDOM:</w:t>
      </w:r>
    </w:p>
    <w:p>
      <w:pPr>
        <w:jc w:val="both"/>
      </w:pPr>
      <w:r>
        <w:t xml:space="preserve">        RANDOM_REQUEST_LOG.info("{}", logObject);</w:t>
      </w:r>
    </w:p>
    <w:p>
      <w:pPr>
        <w:jc w:val="both"/>
      </w:pPr>
      <w:r>
        <w:t xml:space="preserve">        break;</w:t>
      </w:r>
    </w:p>
    <w:p>
      <w:pPr>
        <w:jc w:val="both"/>
      </w:pPr>
      <w:r>
        <w:t xml:space="preserve">      case SLOW:</w:t>
      </w:r>
    </w:p>
    <w:p>
      <w:pPr>
        <w:jc w:val="both"/>
      </w:pPr>
      <w:r>
        <w:t xml:space="preserve">        SLOW_REQUEST_LOG.info("{}", logObject);</w:t>
      </w:r>
    </w:p>
    <w:p>
      <w:pPr>
        <w:jc w:val="both"/>
      </w:pPr>
      <w:r>
        <w:t xml:space="preserve">        break;</w:t>
      </w:r>
    </w:p>
    <w:p>
      <w:pPr>
        <w:jc w:val="both"/>
      </w:pPr>
      <w:r>
        <w:t xml:space="preserve">      default:</w:t>
      </w:r>
    </w:p>
    <w:p>
      <w:pPr>
        <w:jc w:val="both"/>
      </w:pPr>
      <w:r>
        <w:t xml:space="preserve">        // Not logging anything for other log types.</w:t>
      </w:r>
    </w:p>
    <w:p>
      <w:pPr>
        <w:jc w:val="both"/>
      </w:pPr>
      <w:r>
        <w:t xml:space="preserve">        break;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