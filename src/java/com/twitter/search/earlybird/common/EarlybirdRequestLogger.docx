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java.util.EnumMap;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scala.Option;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com.twitter.context.TwitterContext;</w:t>
      </w:r>
    </w:p>
    <w:p>
      <w:pPr>
        <w:jc w:val="both"/>
      </w:pPr>
      <w:r>
        <w:t>import com.twitter.context.thriftscala.Viewer;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com.twitter.finagle.thrift.ClientId$;</w:t>
      </w:r>
    </w:p>
    <w:p>
      <w:pPr>
        <w:jc w:val="both"/>
      </w:pPr>
      <w:r>
        <w:t>import com.twitter.search.TwitterContextPermit;</w:t>
      </w:r>
    </w:p>
    <w:p>
      <w:pPr>
        <w:jc w:val="both"/>
      </w:pPr>
      <w:r>
        <w:t>import com.twitter.search.common.constants.thriftjava.ThriftQuerySource;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com.twitter.search.common.logging.RPCLogger;</w:t>
      </w:r>
    </w:p>
    <w:p>
      <w:pPr>
        <w:jc w:val="both"/>
      </w:pPr>
      <w:r>
        <w:t>import com.twitter.search.common.metrics.FailureRatioCounter;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com.twitter.search.common.util.earlybird.TermStatisticsUtil;</w:t>
      </w:r>
    </w:p>
    <w:p>
      <w:pPr>
        <w:jc w:val="both"/>
      </w:pPr>
      <w:r>
        <w:t>import com.twitter.search.common.util.earlybird.ThriftSearchResultUtil;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com.twitter.search.earlybird.thrift.ThriftFacetFieldRequest;</w:t>
      </w:r>
    </w:p>
    <w:p>
      <w:pPr>
        <w:jc w:val="both"/>
      </w:pPr>
      <w:r>
        <w:t>import com.twitter.search.earlybird.thrift.ThriftHistogramSettings;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com.twitter.search.earlybird.thrift.ThriftTermStatisticsRequest;</w:t>
      </w:r>
    </w:p>
    <w:p>
      <w:pPr>
        <w:jc w:val="both"/>
      </w:pPr>
      <w:r/>
    </w:p>
    <w:p>
      <w:pPr>
        <w:jc w:val="both"/>
      </w:pPr>
      <w:r>
        <w:t>import static com.twitter.search.common.util.earlybird.EarlybirdResponseUtil</w:t>
      </w:r>
    </w:p>
    <w:p>
      <w:pPr>
        <w:jc w:val="both"/>
      </w:pPr>
      <w:r>
        <w:t xml:space="preserve">    .responseConsideredFailed;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public class EarlybirdRequestLogger extends RPCLogger {</w:t>
      </w:r>
    </w:p>
    <w:p>
      <w:pPr>
        <w:jc w:val="both"/>
      </w:pPr>
      <w:r>
        <w:t xml:space="preserve">  protected enum ExtraFields {</w:t>
      </w:r>
    </w:p>
    <w:p>
      <w:pPr>
        <w:jc w:val="both"/>
      </w:pPr>
      <w:r>
        <w:t xml:space="preserve">    QUERY_MAX_HITS_TO_PROCESS,</w:t>
      </w:r>
    </w:p>
    <w:p>
      <w:pPr>
        <w:jc w:val="both"/>
      </w:pPr>
      <w:r>
        <w:t xml:space="preserve">    COLLECTOR_PARAMS_MAX_HITS_TO_PROCESS,</w:t>
      </w:r>
    </w:p>
    <w:p>
      <w:pPr>
        <w:jc w:val="both"/>
      </w:pPr>
      <w:r>
        <w:t xml:space="preserve">    RELEVANCE_OPTIONS_MAX_HITS_TO_PROCESS,</w:t>
      </w:r>
    </w:p>
    <w:p>
      <w:pPr>
        <w:jc w:val="both"/>
      </w:pPr>
      <w:r>
        <w:t xml:space="preserve">    NUM_HITS_PROCESSED,</w:t>
      </w:r>
    </w:p>
    <w:p>
      <w:pPr>
        <w:jc w:val="both"/>
      </w:pPr>
      <w:r>
        <w:t xml:space="preserve">    QUERY_COST,</w:t>
      </w:r>
    </w:p>
    <w:p>
      <w:pPr>
        <w:jc w:val="both"/>
      </w:pPr>
      <w:r>
        <w:t xml:space="preserve">    CPU_TOTAL,</w:t>
      </w:r>
    </w:p>
    <w:p>
      <w:pPr>
        <w:jc w:val="both"/>
      </w:pPr>
      <w:r>
        <w:t xml:space="preserve">    QUERY_SOURCE,</w:t>
      </w:r>
    </w:p>
    <w:p>
      <w:pPr>
        <w:jc w:val="both"/>
      </w:pPr>
      <w:r>
        <w:t xml:space="preserve">    CLIENT_ID,</w:t>
      </w:r>
    </w:p>
    <w:p>
      <w:pPr>
        <w:jc w:val="both"/>
      </w:pPr>
      <w:r>
        <w:t xml:space="preserve">    FINAGLE_CLIENT_ID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enum ShardOnlyExtraFields {</w:t>
      </w:r>
    </w:p>
    <w:p>
      <w:pPr>
        <w:jc w:val="both"/>
      </w:pPr>
      <w:r>
        <w:t xml:space="preserve">    NUM_SEARCHED_SEGMENTS,</w:t>
      </w:r>
    </w:p>
    <w:p>
      <w:pPr>
        <w:jc w:val="both"/>
      </w:pPr>
      <w:r>
        <w:t xml:space="preserve">    SCORING_TIME_NANOS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enum RootOnlyExtraFields {</w:t>
      </w:r>
    </w:p>
    <w:p>
      <w:pPr>
        <w:jc w:val="both"/>
      </w:pPr>
      <w:r>
        <w:t xml:space="preserve">    CACHING_ALLOWED,</w:t>
      </w:r>
    </w:p>
    <w:p>
      <w:pPr>
        <w:jc w:val="both"/>
      </w:pPr>
      <w:r>
        <w:t xml:space="preserve">    DEBUG_MODE,</w:t>
      </w:r>
    </w:p>
    <w:p>
      <w:pPr>
        <w:jc w:val="both"/>
      </w:pPr>
      <w:r>
        <w:t xml:space="preserve">    CACHE_HIT,</w:t>
      </w:r>
    </w:p>
    <w:p>
      <w:pPr>
        <w:jc w:val="both"/>
      </w:pPr>
      <w:r>
        <w:t xml:space="preserve">    USER_AGENT,</w:t>
      </w:r>
    </w:p>
    <w:p>
      <w:pPr>
        <w:jc w:val="both"/>
      </w:pPr>
      <w:r>
        <w:t xml:space="preserve">    // See JIRA APPSEC-2303 for IP addresses logging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LOG_FULL_REQUEST_DETAILS_ON_ERROR_DECIDER_KEY =</w:t>
      </w:r>
    </w:p>
    <w:p>
      <w:pPr>
        <w:jc w:val="both"/>
      </w:pPr>
      <w:r>
        <w:t xml:space="preserve">      "log_full_request_details_on_error";</w:t>
      </w:r>
    </w:p>
    <w:p>
      <w:pPr>
        <w:jc w:val="both"/>
      </w:pPr>
      <w:r>
        <w:t xml:space="preserve">  private static final String LOG_FULL_REQUEST_DETAILS_RANDOM_FRACTION_DECIDER_KEY =</w:t>
      </w:r>
    </w:p>
    <w:p>
      <w:pPr>
        <w:jc w:val="both"/>
      </w:pPr>
      <w:r>
        <w:t xml:space="preserve">      "log_full_request_details_random_fraction";</w:t>
      </w:r>
    </w:p>
    <w:p>
      <w:pPr>
        <w:jc w:val="both"/>
      </w:pPr>
      <w:r>
        <w:t xml:space="preserve">  private static final String LOG_FULL_SLOW_REQUEST_DETAILS_RANDOM_FRACTION_DECIDER_KEY =</w:t>
      </w:r>
    </w:p>
    <w:p>
      <w:pPr>
        <w:jc w:val="both"/>
      </w:pPr>
      <w:r>
        <w:t xml:space="preserve">      "log_full_slow_request_details_random_fraction";</w:t>
      </w:r>
    </w:p>
    <w:p>
      <w:pPr>
        <w:jc w:val="both"/>
      </w:pPr>
      <w:r>
        <w:t xml:space="preserve">  private static final String SLOW_REQUEST_LATENCY_THRESHOLD_MS_DECIDER_KEY =</w:t>
      </w:r>
    </w:p>
    <w:p>
      <w:pPr>
        <w:jc w:val="both"/>
      </w:pPr>
      <w:r>
        <w:t xml:space="preserve">      "slow_request_latency_threshold_ms";</w:t>
      </w:r>
    </w:p>
    <w:p>
      <w:pPr>
        <w:jc w:val="both"/>
      </w:pPr>
      <w:r/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boolean enableLogUnknownClientRequests;</w:t>
      </w:r>
    </w:p>
    <w:p>
      <w:pPr>
        <w:jc w:val="both"/>
      </w:pPr>
      <w:r/>
    </w:p>
    <w:p>
      <w:pPr>
        <w:jc w:val="both"/>
      </w:pPr>
      <w:r>
        <w:t xml:space="preserve">  private static final Map&lt;ThriftQuerySource, FailureRatioCounter&gt;</w:t>
      </w:r>
    </w:p>
    <w:p>
      <w:pPr>
        <w:jc w:val="both"/>
      </w:pPr>
      <w:r>
        <w:t xml:space="preserve">      FAILURE_RATIO_COUNTER_BY_QUERY_SOURCE = preBuildFailureRatioCounters();</w:t>
      </w:r>
    </w:p>
    <w:p>
      <w:pPr>
        <w:jc w:val="both"/>
      </w:pPr>
      <w:r>
        <w:t xml:space="preserve">  private static final FailureRatioCounter NO_QUERY_SOURCE_FAILURE_RATIO_COUNTER =</w:t>
      </w:r>
    </w:p>
    <w:p>
      <w:pPr>
        <w:jc w:val="both"/>
      </w:pPr>
      <w:r>
        <w:t xml:space="preserve">      new FailureRatioCounter("earlybird_logger", "query_source", "not_set");</w:t>
      </w:r>
    </w:p>
    <w:p>
      <w:pPr>
        <w:jc w:val="both"/>
      </w:pPr>
      <w:r/>
    </w:p>
    <w:p>
      <w:pPr>
        <w:jc w:val="both"/>
      </w:pPr>
      <w:r>
        <w:t xml:space="preserve">  static EarlybirdRequestLogger buildForRoot(</w:t>
      </w:r>
    </w:p>
    <w:p>
      <w:pPr>
        <w:jc w:val="both"/>
      </w:pPr>
      <w:r>
        <w:t xml:space="preserve">      String loggerName, int latencyWarnThreshold, Decider decider) {</w:t>
      </w:r>
    </w:p>
    <w:p>
      <w:pPr>
        <w:jc w:val="both"/>
      </w:pPr>
      <w:r/>
    </w:p>
    <w:p>
      <w:pPr>
        <w:jc w:val="both"/>
      </w:pPr>
      <w:r>
        <w:t xml:space="preserve">    return new EarlybirdRequestLogger(loggerName, latencyWarnThreshold,</w:t>
      </w:r>
    </w:p>
    <w:p>
      <w:pPr>
        <w:jc w:val="both"/>
      </w:pPr>
      <w:r>
        <w:t xml:space="preserve">        decider, true, RPCLogger.Fields.values(), ExtraFields.values(),</w:t>
      </w:r>
    </w:p>
    <w:p>
      <w:pPr>
        <w:jc w:val="both"/>
      </w:pPr>
      <w:r>
        <w:t xml:space="preserve">        RootOnlyExtraFields.values());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EarlybirdRequestLogger buildForShard(</w:t>
      </w:r>
    </w:p>
    <w:p>
      <w:pPr>
        <w:jc w:val="both"/>
      </w:pPr>
      <w:r>
        <w:t xml:space="preserve">      String loggerName, int latencyWarnThreshold, Decider decider) {</w:t>
      </w:r>
    </w:p>
    <w:p>
      <w:pPr>
        <w:jc w:val="both"/>
      </w:pPr>
      <w:r/>
    </w:p>
    <w:p>
      <w:pPr>
        <w:jc w:val="both"/>
      </w:pPr>
      <w:r>
        <w:t xml:space="preserve">    return new EarlybirdRequestLogger(loggerName, latencyWarnThreshold,</w:t>
      </w:r>
    </w:p>
    <w:p>
      <w:pPr>
        <w:jc w:val="both"/>
      </w:pPr>
      <w:r>
        <w:t xml:space="preserve">        decider, false, RPCLogger.Fields.values(), ExtraFields.values(),</w:t>
      </w:r>
    </w:p>
    <w:p>
      <w:pPr>
        <w:jc w:val="both"/>
      </w:pPr>
      <w:r>
        <w:t xml:space="preserve">        ShardOnlyExtraFields.values());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EarlybirdRequestLogger(String loggerName, int latencyWarnThreshold, Decider decider) {</w:t>
      </w:r>
    </w:p>
    <w:p>
      <w:pPr>
        <w:jc w:val="both"/>
      </w:pPr>
      <w:r>
        <w:t xml:space="preserve">    this(loggerName, latencyWarnThreshold, decider, false, RPCLogger.Fields.values(),</w:t>
      </w:r>
    </w:p>
    <w:p>
      <w:pPr>
        <w:jc w:val="both"/>
      </w:pPr>
      <w:r>
        <w:t xml:space="preserve">        ExtraFields.values(), RootOnlyExtraFields.values(), ShardOnlyExtraFields.values());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EarlybirdRequestLogger(String loggerName, int latencyWarnThreshold, Decider decider,</w:t>
      </w:r>
    </w:p>
    <w:p>
      <w:pPr>
        <w:jc w:val="both"/>
      </w:pPr>
      <w:r>
        <w:t xml:space="preserve">                                 boolean enableLogUnknownClientRequests, Enum[]... fieldEnums) {</w:t>
      </w:r>
    </w:p>
    <w:p>
      <w:pPr>
        <w:jc w:val="both"/>
      </w:pPr>
      <w:r>
        <w:t xml:space="preserve">    super(loggerName, fieldEnums);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this.enableLogUnknownClientRequests = enableLogUnknownClientRequests;</w:t>
      </w:r>
    </w:p>
    <w:p>
      <w:pPr>
        <w:jc w:val="both"/>
      </w:pPr>
      <w:r>
        <w:t xml:space="preserve">    setLatencyWarnThreshold(latencyWarnThreshold);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the given earlybird request and response.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 The earlybird request.</w:t>
      </w:r>
    </w:p>
    <w:p>
      <w:pPr>
        <w:jc w:val="both"/>
      </w:pPr>
      <w:r>
        <w:t xml:space="preserve">   * @param response The earlybird response.</w:t>
      </w:r>
    </w:p>
    <w:p>
      <w:pPr>
        <w:jc w:val="both"/>
      </w:pPr>
      <w:r>
        <w:t xml:space="preserve">   * @param timer The time it took to process this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logRequest(EarlybirdRequest request, EarlybirdResponse response, Timer timer)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LogEntry entry = newLogEntry();</w:t>
      </w:r>
    </w:p>
    <w:p>
      <w:pPr>
        <w:jc w:val="both"/>
      </w:pPr>
      <w:r/>
    </w:p>
    <w:p>
      <w:pPr>
        <w:jc w:val="both"/>
      </w:pPr>
      <w:r>
        <w:t xml:space="preserve">      setRequestLogEntries(entry, request);</w:t>
      </w:r>
    </w:p>
    <w:p>
      <w:pPr>
        <w:jc w:val="both"/>
      </w:pPr>
      <w:r>
        <w:t xml:space="preserve">      setResponseLogEntries(entry, response);</w:t>
      </w:r>
    </w:p>
    <w:p>
      <w:pPr>
        <w:jc w:val="both"/>
      </w:pPr>
      <w:r>
        <w:t xml:space="preserve">      if (timer != null) {</w:t>
      </w:r>
    </w:p>
    <w:p>
      <w:pPr>
        <w:jc w:val="both"/>
      </w:pPr>
      <w:r>
        <w:t xml:space="preserve">        entry.setField(ExtraFields.CPU_TOTAL, Long.toString(timer.getElapsedCpuTotal()));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boolean wasError = response != null &amp;&amp; responseConsideredFailed(response.getResponseCode());</w:t>
      </w:r>
    </w:p>
    <w:p>
      <w:pPr>
        <w:jc w:val="both"/>
      </w:pPr>
      <w:r/>
    </w:p>
    <w:p>
      <w:pPr>
        <w:jc w:val="both"/>
      </w:pPr>
      <w:r>
        <w:t xml:space="preserve">      long responseTime = response != null ? response.getResponseTime() : 0L;</w:t>
      </w:r>
    </w:p>
    <w:p>
      <w:pPr>
        <w:jc w:val="both"/>
      </w:pPr>
      <w:r/>
    </w:p>
    <w:p>
      <w:pPr>
        <w:jc w:val="both"/>
      </w:pPr>
      <w:r>
        <w:t xml:space="preserve">      String logLine = writeLogLine(entry, responseTime, wasError);</w:t>
      </w:r>
    </w:p>
    <w:p>
      <w:pPr>
        <w:jc w:val="both"/>
      </w:pPr>
      <w:r/>
    </w:p>
    <w:p>
      <w:pPr>
        <w:jc w:val="both"/>
      </w:pPr>
      <w:r>
        <w:t xml:space="preserve">      // This code path is called for pre/post logging</w:t>
      </w:r>
    </w:p>
    <w:p>
      <w:pPr>
        <w:jc w:val="both"/>
      </w:pPr>
      <w:r>
        <w:t xml:space="preserve">      // Prevent same request showing up twice by only logging on post logging</w:t>
      </w:r>
    </w:p>
    <w:p>
      <w:pPr>
        <w:jc w:val="both"/>
      </w:pPr>
      <w:r>
        <w:t xml:space="preserve">      if (response != null &amp;&amp; DeciderUtil.isAvailableForRandomRecipient(</w:t>
      </w:r>
    </w:p>
    <w:p>
      <w:pPr>
        <w:jc w:val="both"/>
      </w:pPr>
      <w:r>
        <w:t xml:space="preserve">          decider, LOG_FULL_REQUEST_DETAILS_RANDOM_FRACTION_DECIDER_KEY)) {</w:t>
      </w:r>
    </w:p>
    <w:p>
      <w:pPr>
        <w:jc w:val="both"/>
      </w:pPr>
      <w:r>
        <w:t xml:space="preserve">        Base64RequestResponseForLogging.randomRequest(logLine, request, response).log();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Unknown client request logging only applies to pre-logging.</w:t>
      </w:r>
    </w:p>
    <w:p>
      <w:pPr>
        <w:jc w:val="both"/>
      </w:pPr>
      <w:r>
        <w:t xml:space="preserve">      if (enableLogUnknownClientRequests &amp;&amp; response == null) {</w:t>
      </w:r>
    </w:p>
    <w:p>
      <w:pPr>
        <w:jc w:val="both"/>
      </w:pPr>
      <w:r>
        <w:t xml:space="preserve">        UnknownClientRequestForLogging unknownClientRequestLogger =</w:t>
      </w:r>
    </w:p>
    <w:p>
      <w:pPr>
        <w:jc w:val="both"/>
      </w:pPr>
      <w:r>
        <w:t xml:space="preserve">            UnknownClientRequestForLogging.unknownClientRequest(logLine, request);</w:t>
      </w:r>
    </w:p>
    <w:p>
      <w:pPr>
        <w:jc w:val="both"/>
      </w:pPr>
      <w:r>
        <w:t xml:space="preserve">        if (unknownClientRequestLogger != null) {</w:t>
      </w:r>
    </w:p>
    <w:p>
      <w:pPr>
        <w:jc w:val="both"/>
      </w:pPr>
      <w:r>
        <w:t xml:space="preserve">          unknownClientRequestLogger.log();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(wasError</w:t>
      </w:r>
    </w:p>
    <w:p>
      <w:pPr>
        <w:jc w:val="both"/>
      </w:pPr>
      <w:r>
        <w:t xml:space="preserve">          &amp;&amp; DeciderUtil.isAvailableForRandomRecipient(</w:t>
      </w:r>
    </w:p>
    <w:p>
      <w:pPr>
        <w:jc w:val="both"/>
      </w:pPr>
      <w:r>
        <w:t xml:space="preserve">          decider, LOG_FULL_REQUEST_DETAILS_ON_ERROR_DECIDER_KEY)) {</w:t>
      </w:r>
    </w:p>
    <w:p>
      <w:pPr>
        <w:jc w:val="both"/>
      </w:pPr>
      <w:r>
        <w:t xml:space="preserve">        new RequestResponseForLogging(request, response).logFailedRequest();</w:t>
      </w:r>
    </w:p>
    <w:p>
      <w:pPr>
        <w:jc w:val="both"/>
      </w:pPr>
      <w:r>
        <w:t xml:space="preserve">        Base64RequestResponseForLogging.failedRequest(logLine, request, response).log();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boolean wasSlow = response != null</w:t>
      </w:r>
    </w:p>
    <w:p>
      <w:pPr>
        <w:jc w:val="both"/>
      </w:pPr>
      <w:r>
        <w:t xml:space="preserve">          &amp;&amp; responseTime &gt;= DeciderUtil.getAvailability(</w:t>
      </w:r>
    </w:p>
    <w:p>
      <w:pPr>
        <w:jc w:val="both"/>
      </w:pPr>
      <w:r>
        <w:t xml:space="preserve">              decider, SLOW_REQUEST_LATENCY_THRESHOLD_MS_DECIDER_KEY);</w:t>
      </w:r>
    </w:p>
    <w:p>
      <w:pPr>
        <w:jc w:val="both"/>
      </w:pPr>
      <w:r>
        <w:t xml:space="preserve">      if (wasSlow</w:t>
      </w:r>
    </w:p>
    <w:p>
      <w:pPr>
        <w:jc w:val="both"/>
      </w:pPr>
      <w:r>
        <w:t xml:space="preserve">          &amp;&amp; DeciderUtil.isAvailableForRandomRecipient(</w:t>
      </w:r>
    </w:p>
    <w:p>
      <w:pPr>
        <w:jc w:val="both"/>
      </w:pPr>
      <w:r>
        <w:t xml:space="preserve">              decider, LOG_FULL_SLOW_REQUEST_DETAILS_RANDOM_FRACTION_DECIDER_KEY)) {</w:t>
      </w:r>
    </w:p>
    <w:p>
      <w:pPr>
        <w:jc w:val="both"/>
      </w:pPr>
      <w:r>
        <w:t xml:space="preserve">        Base64RequestResponseForLogging.slowRequest(logLine, request, response).log();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FailureRatioCounter failureRatioCounter =</w:t>
      </w:r>
    </w:p>
    <w:p>
      <w:pPr>
        <w:jc w:val="both"/>
      </w:pPr>
      <w:r>
        <w:t xml:space="preserve">          FAILURE_RATIO_COUNTER_BY_QUERY_SOURCE.get(request.getQuerySource());</w:t>
      </w:r>
    </w:p>
    <w:p>
      <w:pPr>
        <w:jc w:val="both"/>
      </w:pPr>
      <w:r>
        <w:t xml:space="preserve">      if (failureRatioCounter != null) {</w:t>
      </w:r>
    </w:p>
    <w:p>
      <w:pPr>
        <w:jc w:val="both"/>
      </w:pPr>
      <w:r>
        <w:t xml:space="preserve">        failureRatioCounter.requestFinished(!wasError);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NO_QUERY_SOURCE_FAILURE_RATIO_COUNTER.requestFinished(!wasError);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building log entry 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setRequestLogEntries(LogEntry entry, EarlybirdRequest request) {</w:t>
      </w:r>
    </w:p>
    <w:p>
      <w:pPr>
        <w:jc w:val="both"/>
      </w:pPr>
      <w:r>
        <w:t xml:space="preserve">    entry.setField(Fields.CLIENT_HOST, request.getClientHost());</w:t>
      </w:r>
    </w:p>
    <w:p>
      <w:pPr>
        <w:jc w:val="both"/>
      </w:pPr>
      <w:r>
        <w:t xml:space="preserve">    entry.setField(Fields.CLIENT_REQUEST_ID, request.getClientRequestID());</w:t>
      </w:r>
    </w:p>
    <w:p>
      <w:pPr>
        <w:jc w:val="both"/>
      </w:pPr>
      <w:r>
        <w:t xml:space="preserve">    entry.setField(Fields.REQUEST_TYPE, requestTypeForLog(request));</w:t>
      </w:r>
    </w:p>
    <w:p>
      <w:pPr>
        <w:jc w:val="both"/>
      </w:pPr>
      <w:r/>
    </w:p>
    <w:p>
      <w:pPr>
        <w:jc w:val="both"/>
      </w:pPr>
      <w:r>
        <w:t xml:space="preserve">    if (request.isSetSearchQuery()) {</w:t>
      </w:r>
    </w:p>
    <w:p>
      <w:pPr>
        <w:jc w:val="both"/>
      </w:pPr>
      <w:r>
        <w:t xml:space="preserve">      ThriftSearchQuery searchQuery = request.getSearchQuery();</w:t>
      </w:r>
    </w:p>
    <w:p>
      <w:pPr>
        <w:jc w:val="both"/>
      </w:pPr>
      <w:r>
        <w:t xml:space="preserve">      entry.setField(Fields.QUERY, searchQuery.getSerializedQuery());</w:t>
      </w:r>
    </w:p>
    <w:p>
      <w:pPr>
        <w:jc w:val="both"/>
      </w:pPr>
      <w:r/>
    </w:p>
    <w:p>
      <w:pPr>
        <w:jc w:val="both"/>
      </w:pPr>
      <w:r>
        <w:t xml:space="preserve">      if (searchQuery.isSetMaxHitsToProcess()) {</w:t>
      </w:r>
    </w:p>
    <w:p>
      <w:pPr>
        <w:jc w:val="both"/>
      </w:pPr>
      <w:r>
        <w:t xml:space="preserve">        entry.setField(ExtraFields.QUERY_MAX_HITS_TO_PROCESS,</w:t>
      </w:r>
    </w:p>
    <w:p>
      <w:pPr>
        <w:jc w:val="both"/>
      </w:pPr>
      <w:r>
        <w:t xml:space="preserve">                       Integer.toString(searchQuery.getMaxHitsToProcess()));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(searchQuery.isSetCollectorParams()</w:t>
      </w:r>
    </w:p>
    <w:p>
      <w:pPr>
        <w:jc w:val="both"/>
      </w:pPr>
      <w:r>
        <w:t xml:space="preserve">          &amp;&amp; searchQuery.getCollectorParams().isSetTerminationParams()</w:t>
      </w:r>
    </w:p>
    <w:p>
      <w:pPr>
        <w:jc w:val="both"/>
      </w:pPr>
      <w:r>
        <w:t xml:space="preserve">          &amp;&amp; searchQuery.getCollectorParams().getTerminationParams().isSetMaxHitsToProcess()) {</w:t>
      </w:r>
    </w:p>
    <w:p>
      <w:pPr>
        <w:jc w:val="both"/>
      </w:pPr>
      <w:r>
        <w:t xml:space="preserve">        entry.setField(ExtraFields.COLLECTOR_PARAMS_MAX_HITS_TO_PROCESS,</w:t>
      </w:r>
    </w:p>
    <w:p>
      <w:pPr>
        <w:jc w:val="both"/>
      </w:pPr>
      <w:r>
        <w:t xml:space="preserve">                       Integer.toString(searchQuery.getCollectorParams().getTerminationParams()</w:t>
      </w:r>
    </w:p>
    <w:p>
      <w:pPr>
        <w:jc w:val="both"/>
      </w:pPr>
      <w:r>
        <w:t xml:space="preserve">                                        .getMaxHitsToProcess()));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(searchQuery.isSetRelevanceOptions()</w:t>
      </w:r>
    </w:p>
    <w:p>
      <w:pPr>
        <w:jc w:val="both"/>
      </w:pPr>
      <w:r>
        <w:t xml:space="preserve">          &amp;&amp; searchQuery.getRelevanceOptions().isSetMaxHitsToProcess()) {</w:t>
      </w:r>
    </w:p>
    <w:p>
      <w:pPr>
        <w:jc w:val="both"/>
      </w:pPr>
      <w:r>
        <w:t xml:space="preserve">        entry.setField(ExtraFields.RELEVANCE_OPTIONS_MAX_HITS_TO_PROCESS,</w:t>
      </w:r>
    </w:p>
    <w:p>
      <w:pPr>
        <w:jc w:val="both"/>
      </w:pPr>
      <w:r>
        <w:t xml:space="preserve">                       Integer.toString(searchQuery.getRelevanceOptions().getMaxHitsToProcess()));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entry.setField(Fields.NUM_REQUESTED, Integer.toString(numRequestedForLog(request)));</w:t>
      </w:r>
    </w:p>
    <w:p>
      <w:pPr>
        <w:jc w:val="both"/>
      </w:pPr>
      <w:r/>
    </w:p>
    <w:p>
      <w:pPr>
        <w:jc w:val="both"/>
      </w:pPr>
      <w:r>
        <w:t xml:space="preserve">    if (request.isSetQuerySource()) {</w:t>
      </w:r>
    </w:p>
    <w:p>
      <w:pPr>
        <w:jc w:val="both"/>
      </w:pPr>
      <w:r>
        <w:t xml:space="preserve">      entry.setField(ExtraFields.QUERY_SOURCE, request.getQuerySource().name());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(request.isSetClientId()) {</w:t>
      </w:r>
    </w:p>
    <w:p>
      <w:pPr>
        <w:jc w:val="both"/>
      </w:pPr>
      <w:r>
        <w:t xml:space="preserve">      entry.setField(ExtraFields.CLIENT_ID, request.getClientId());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entry.setField(RootOnlyExtraFields.CACHING_ALLOWED,</w:t>
      </w:r>
    </w:p>
    <w:p>
      <w:pPr>
        <w:jc w:val="both"/>
      </w:pPr>
      <w:r>
        <w:t xml:space="preserve">                   Boolean.toString(EarlybirdRequestUtil.isCachingAllowed(request)));</w:t>
      </w:r>
    </w:p>
    <w:p>
      <w:pPr>
        <w:jc w:val="both"/>
      </w:pPr>
      <w:r/>
    </w:p>
    <w:p>
      <w:pPr>
        <w:jc w:val="both"/>
      </w:pPr>
      <w:r>
        <w:t xml:space="preserve">    entry.setField(RootOnlyExtraFields.DEBUG_MODE, Byte.toString(request.getDebugMode()));</w:t>
      </w:r>
    </w:p>
    <w:p>
      <w:pPr>
        <w:jc w:val="both"/>
      </w:pPr>
      <w:r/>
    </w:p>
    <w:p>
      <w:pPr>
        <w:jc w:val="both"/>
      </w:pPr>
      <w:r>
        <w:t xml:space="preserve">    Option&lt;ClientId&gt; clientIdOption = ClientId$.MODULE$.current();</w:t>
      </w:r>
    </w:p>
    <w:p>
      <w:pPr>
        <w:jc w:val="both"/>
      </w:pPr>
      <w:r>
        <w:t xml:space="preserve">    if (clientIdOption.isDefined()) {</w:t>
      </w:r>
    </w:p>
    <w:p>
      <w:pPr>
        <w:jc w:val="both"/>
      </w:pPr>
      <w:r>
        <w:t xml:space="preserve">      entry.setField(ExtraFields.FINAGLE_CLIENT_ID, clientIdOption.get().name());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setLogEntriesFromTwitterContext(entry);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Option&lt;Viewer&gt; getTwitterContext() {</w:t>
      </w:r>
    </w:p>
    <w:p>
      <w:pPr>
        <w:jc w:val="both"/>
      </w:pPr>
      <w:r>
        <w:t xml:space="preserve">    return TwitterContext.acquire(TwitterContextPermit.get()).apply();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setLogEntriesFromTwitterContext(LogEntry entry) {</w:t>
      </w:r>
    </w:p>
    <w:p>
      <w:pPr>
        <w:jc w:val="both"/>
      </w:pPr>
      <w:r>
        <w:t xml:space="preserve">    Option&lt;Viewer&gt; viewerOption = getTwitterContext();</w:t>
      </w:r>
    </w:p>
    <w:p>
      <w:pPr>
        <w:jc w:val="both"/>
      </w:pPr>
      <w:r>
        <w:t xml:space="preserve">    if (viewerOption.nonEmpty()) {</w:t>
      </w:r>
    </w:p>
    <w:p>
      <w:pPr>
        <w:jc w:val="both"/>
      </w:pPr>
      <w:r>
        <w:t xml:space="preserve">      Viewer viewer = viewerOption.get();</w:t>
      </w:r>
    </w:p>
    <w:p>
      <w:pPr>
        <w:jc w:val="both"/>
      </w:pPr>
      <w:r/>
    </w:p>
    <w:p>
      <w:pPr>
        <w:jc w:val="both"/>
      </w:pPr>
      <w:r>
        <w:t xml:space="preserve">      if (viewer.userAgent().nonEmpty()) {</w:t>
      </w:r>
    </w:p>
    <w:p>
      <w:pPr>
        <w:jc w:val="both"/>
      </w:pPr>
      <w:r>
        <w:t xml:space="preserve">        String userAgent = viewer.userAgent().get();</w:t>
      </w:r>
    </w:p>
    <w:p>
      <w:pPr>
        <w:jc w:val="both"/>
      </w:pPr>
      <w:r/>
    </w:p>
    <w:p>
      <w:pPr>
        <w:jc w:val="both"/>
      </w:pPr>
      <w:r>
        <w:t xml:space="preserve">        // we only replace the comma in the user-agent with %2C to make it easily parseable,</w:t>
      </w:r>
    </w:p>
    <w:p>
      <w:pPr>
        <w:jc w:val="both"/>
      </w:pPr>
      <w:r>
        <w:t xml:space="preserve">        // specially with command line tools like cut/sed/awk</w:t>
      </w:r>
    </w:p>
    <w:p>
      <w:pPr>
        <w:jc w:val="both"/>
      </w:pPr>
      <w:r>
        <w:t xml:space="preserve">        userAgent = userAgent.replace(",", "%2C");</w:t>
      </w:r>
    </w:p>
    <w:p>
      <w:pPr>
        <w:jc w:val="both"/>
      </w:pPr>
      <w:r/>
    </w:p>
    <w:p>
      <w:pPr>
        <w:jc w:val="both"/>
      </w:pPr>
      <w:r>
        <w:t xml:space="preserve">        entry.setField(RootOnlyExtraFields.USER_AGENT, userAgent);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setResponseLogEntries(LogEntry entry, EarlybirdResponse response) {</w:t>
      </w:r>
    </w:p>
    <w:p>
      <w:pPr>
        <w:jc w:val="both"/>
      </w:pPr>
      <w:r>
        <w:t xml:space="preserve">    if (response != null) {</w:t>
      </w:r>
    </w:p>
    <w:p>
      <w:pPr>
        <w:jc w:val="both"/>
      </w:pPr>
      <w:r>
        <w:t xml:space="preserve">      entry.setField(Fields.NUM_RETURNED, Integer.toString(numResultsForLog(response)));</w:t>
      </w:r>
    </w:p>
    <w:p>
      <w:pPr>
        <w:jc w:val="both"/>
      </w:pPr>
      <w:r>
        <w:t xml:space="preserve">      entry.setField(Fields.RESPONSE_CODE, String.valueOf(response.getResponseCode()));</w:t>
      </w:r>
    </w:p>
    <w:p>
      <w:pPr>
        <w:jc w:val="both"/>
      </w:pPr>
      <w:r>
        <w:t xml:space="preserve">      entry.setField(Fields.RESPONSE_TIME_MICROS, Long.toString(response.getResponseTimeMicros()));</w:t>
      </w:r>
    </w:p>
    <w:p>
      <w:pPr>
        <w:jc w:val="both"/>
      </w:pPr>
      <w:r>
        <w:t xml:space="preserve">      if (response.isSetSearchResults()) {</w:t>
      </w:r>
    </w:p>
    <w:p>
      <w:pPr>
        <w:jc w:val="both"/>
      </w:pPr>
      <w:r>
        <w:t xml:space="preserve">        entry.setField(ExtraFields.NUM_HITS_PROCESSED,</w:t>
      </w:r>
    </w:p>
    <w:p>
      <w:pPr>
        <w:jc w:val="both"/>
      </w:pPr>
      <w:r>
        <w:t xml:space="preserve">            Integer.toString(response.getSearchResults().getNumHitsProcessed()));</w:t>
      </w:r>
    </w:p>
    <w:p>
      <w:pPr>
        <w:jc w:val="both"/>
      </w:pPr>
      <w:r>
        <w:t xml:space="preserve">        entry.setField(ExtraFields.QUERY_COST,</w:t>
      </w:r>
    </w:p>
    <w:p>
      <w:pPr>
        <w:jc w:val="both"/>
      </w:pPr>
      <w:r>
        <w:t xml:space="preserve">            Double.toString(response.getSearchResults().getQueryCost()));</w:t>
      </w:r>
    </w:p>
    <w:p>
      <w:pPr>
        <w:jc w:val="both"/>
      </w:pPr>
      <w:r>
        <w:t xml:space="preserve">        if (response.getSearchResults().isSetScoringTimeNanos()) {</w:t>
      </w:r>
    </w:p>
    <w:p>
      <w:pPr>
        <w:jc w:val="both"/>
      </w:pPr>
      <w:r>
        <w:t xml:space="preserve">          entry.setField(ShardOnlyExtraFields.SCORING_TIME_NANOS,</w:t>
      </w:r>
    </w:p>
    <w:p>
      <w:pPr>
        <w:jc w:val="both"/>
      </w:pPr>
      <w:r>
        <w:t xml:space="preserve">              Long.toString(response.getSearchResults().getScoringTimeNanos()));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(response.isSetCacheHit()) {</w:t>
      </w:r>
    </w:p>
    <w:p>
      <w:pPr>
        <w:jc w:val="both"/>
      </w:pPr>
      <w:r>
        <w:t xml:space="preserve">        entry.setField(RootOnlyExtraFields.CACHE_HIT, String.valueOf(response.isCacheHit()));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(response.isSetNumSearchedSegments()) {</w:t>
      </w:r>
    </w:p>
    <w:p>
      <w:pPr>
        <w:jc w:val="both"/>
      </w:pPr>
      <w:r>
        <w:t xml:space="preserve">        entry.setField(ShardOnlyExtraFields.NUM_SEARCHED_SEGMENTS,</w:t>
      </w:r>
    </w:p>
    <w:p>
      <w:pPr>
        <w:jc w:val="both"/>
      </w:pPr>
      <w:r>
        <w:t xml:space="preserve">            Integer.toString(response.getNumSearchedSegments()));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int numRequestedForLog(EarlybirdRequest request) {</w:t>
      </w:r>
    </w:p>
    <w:p>
      <w:pPr>
        <w:jc w:val="both"/>
      </w:pPr>
      <w:r>
        <w:t xml:space="preserve">    int num = 0;</w:t>
      </w:r>
    </w:p>
    <w:p>
      <w:pPr>
        <w:jc w:val="both"/>
      </w:pPr>
      <w:r>
        <w:t xml:space="preserve">    if (request.isSetFacetRequest() &amp;&amp; request.getFacetRequest().isSetFacetFields()) {</w:t>
      </w:r>
    </w:p>
    <w:p>
      <w:pPr>
        <w:jc w:val="both"/>
      </w:pPr>
      <w:r>
        <w:t xml:space="preserve">      for (ThriftFacetFieldRequest field : request.getFacetRequest().getFacetFields()) {</w:t>
      </w:r>
    </w:p>
    <w:p>
      <w:pPr>
        <w:jc w:val="both"/>
      </w:pPr>
      <w:r>
        <w:t xml:space="preserve">        num += field.getNumResults();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(request.isSetTermStatisticsRequest()) {</w:t>
      </w:r>
    </w:p>
    <w:p>
      <w:pPr>
        <w:jc w:val="both"/>
      </w:pPr>
      <w:r>
        <w:t xml:space="preserve">      num = request.getTermStatisticsRequest().getTermRequestsSize();</w:t>
      </w:r>
    </w:p>
    <w:p>
      <w:pPr>
        <w:jc w:val="both"/>
      </w:pPr>
      <w:r>
        <w:t xml:space="preserve">    } else if (request.isSetSearchQuery()) {</w:t>
      </w:r>
    </w:p>
    <w:p>
      <w:pPr>
        <w:jc w:val="both"/>
      </w:pPr>
      <w:r>
        <w:t xml:space="preserve">      num =  request.getSearchQuery().isSetCollectorParams()</w:t>
      </w:r>
    </w:p>
    <w:p>
      <w:pPr>
        <w:jc w:val="both"/>
      </w:pPr>
      <w:r>
        <w:t xml:space="preserve">          ? request.getSearchQuery().getCollectorParams().getNumResultsToReturn() : 0;</w:t>
      </w:r>
    </w:p>
    <w:p>
      <w:pPr>
        <w:jc w:val="both"/>
      </w:pPr>
      <w:r>
        <w:t xml:space="preserve">      if (request.getSearchQuery().getSearchStatusIdsSize() &gt; 0) {</w:t>
      </w:r>
    </w:p>
    <w:p>
      <w:pPr>
        <w:jc w:val="both"/>
      </w:pPr>
      <w:r>
        <w:t xml:space="preserve">        num = Math.max(num, request.getSearchQuery().getSearchStatusIdsSize());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results in the given response. If the response is a term stats response,</w:t>
      </w:r>
    </w:p>
    <w:p>
      <w:pPr>
        <w:jc w:val="both"/>
      </w:pPr>
      <w:r>
        <w:t xml:space="preserve">   * then the returned value will be the number of term results. If the response is a facet</w:t>
      </w:r>
    </w:p>
    <w:p>
      <w:pPr>
        <w:jc w:val="both"/>
      </w:pPr>
      <w:r>
        <w:t xml:space="preserve">   * response, then the returned value will be the number of facet results. Otherwise, the returned</w:t>
      </w:r>
    </w:p>
    <w:p>
      <w:pPr>
        <w:jc w:val="both"/>
      </w:pPr>
      <w:r>
        <w:t xml:space="preserve">   * value will be the number of search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numResultsForLog(EarlybirdResponse response) {</w:t>
      </w:r>
    </w:p>
    <w:p>
      <w:pPr>
        <w:jc w:val="both"/>
      </w:pPr>
      <w:r>
        <w:t xml:space="preserve">    if (response == null)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if (response.isSetFacetResults()) {</w:t>
      </w:r>
    </w:p>
    <w:p>
      <w:pPr>
        <w:jc w:val="both"/>
      </w:pPr>
      <w:r>
        <w:t xml:space="preserve">      return ThriftSearchResultUtil.numFacetResults(response.getFacetResults());</w:t>
      </w:r>
    </w:p>
    <w:p>
      <w:pPr>
        <w:jc w:val="both"/>
      </w:pPr>
      <w:r>
        <w:t xml:space="preserve">    } else if (response.isSetTermStatisticsResults()) {</w:t>
      </w:r>
    </w:p>
    <w:p>
      <w:pPr>
        <w:jc w:val="both"/>
      </w:pPr>
      <w:r>
        <w:t xml:space="preserve">      return response.getTermStatisticsResults().getTermResultsSize();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ThriftSearchResultUtil.numResults(response.getSearchResults());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requestTypeForLog(EarlybirdRequest request) {</w:t>
      </w:r>
    </w:p>
    <w:p>
      <w:pPr>
        <w:jc w:val="both"/>
      </w:pPr>
      <w:r>
        <w:t xml:space="preserve">    StringBuilder requestType = new StringBuilder(64);</w:t>
      </w:r>
    </w:p>
    <w:p>
      <w:pPr>
        <w:jc w:val="both"/>
      </w:pPr>
      <w:r>
        <w:t xml:space="preserve">    if (request.isSetFacetRequest()) {</w:t>
      </w:r>
    </w:p>
    <w:p>
      <w:pPr>
        <w:jc w:val="both"/>
      </w:pPr>
      <w:r>
        <w:t xml:space="preserve">      requestType.append("FACETS");</w:t>
      </w:r>
    </w:p>
    <w:p>
      <w:pPr>
        <w:jc w:val="both"/>
      </w:pPr>
      <w:r>
        <w:t xml:space="preserve">      int numFields = request.getFacetRequest().getFacetFieldsSize();</w:t>
      </w:r>
    </w:p>
    <w:p>
      <w:pPr>
        <w:jc w:val="both"/>
      </w:pPr>
      <w:r>
        <w:t xml:space="preserve">      if (numFields &gt; 0) {</w:t>
      </w:r>
    </w:p>
    <w:p>
      <w:pPr>
        <w:jc w:val="both"/>
      </w:pPr>
      <w:r>
        <w:t xml:space="preserve">        // For 1 or 2 fields, just put them in the request type.  For more, just log the number.</w:t>
      </w:r>
    </w:p>
    <w:p>
      <w:pPr>
        <w:jc w:val="both"/>
      </w:pPr>
      <w:r>
        <w:t xml:space="preserve">        if (numFields &lt;= 2) {</w:t>
      </w:r>
    </w:p>
    <w:p>
      <w:pPr>
        <w:jc w:val="both"/>
      </w:pPr>
      <w:r>
        <w:t xml:space="preserve">          for (ThriftFacetFieldRequest field : request.getFacetRequest().getFacetFields()) {</w:t>
      </w:r>
    </w:p>
    <w:p>
      <w:pPr>
        <w:jc w:val="both"/>
      </w:pPr>
      <w:r>
        <w:t xml:space="preserve">            requestType.append(":").append(field.getFieldName().toUpperCase());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requestType.append(":MULTI-").append(numFields);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(request.isSetTermStatisticsRequest()) {</w:t>
      </w:r>
    </w:p>
    <w:p>
      <w:pPr>
        <w:jc w:val="both"/>
      </w:pPr>
      <w:r>
        <w:t xml:space="preserve">      ThriftTermStatisticsRequest termStatsRequest = request.getTermStatisticsRequest();</w:t>
      </w:r>
    </w:p>
    <w:p>
      <w:pPr>
        <w:jc w:val="both"/>
      </w:pPr>
      <w:r>
        <w:t xml:space="preserve">      requestType.append("TERMSTATS-")</w:t>
      </w:r>
    </w:p>
    <w:p>
      <w:pPr>
        <w:jc w:val="both"/>
      </w:pPr>
      <w:r>
        <w:t xml:space="preserve">          .append(termStatsRequest.getTermRequestsSize());</w:t>
      </w:r>
    </w:p>
    <w:p>
      <w:pPr>
        <w:jc w:val="both"/>
      </w:pPr>
      <w:r/>
    </w:p>
    <w:p>
      <w:pPr>
        <w:jc w:val="both"/>
      </w:pPr>
      <w:r>
        <w:t xml:space="preserve">      ThriftHistogramSettings histoSettings = termStatsRequest.getHistogramSettings();</w:t>
      </w:r>
    </w:p>
    <w:p>
      <w:pPr>
        <w:jc w:val="both"/>
      </w:pPr>
      <w:r>
        <w:t xml:space="preserve">      if (histoSettings != null) {</w:t>
      </w:r>
    </w:p>
    <w:p>
      <w:pPr>
        <w:jc w:val="both"/>
      </w:pPr>
      <w:r>
        <w:t xml:space="preserve">        String binSizeVal = String.valueOf(TermStatisticsUtil.determineBinSize(histoSettings));</w:t>
      </w:r>
    </w:p>
    <w:p>
      <w:pPr>
        <w:jc w:val="both"/>
      </w:pPr>
      <w:r>
        <w:t xml:space="preserve">        String numBinsVal = String.valueOf(histoSettings.getNumBins());</w:t>
      </w:r>
    </w:p>
    <w:p>
      <w:pPr>
        <w:jc w:val="both"/>
      </w:pPr>
      <w:r>
        <w:t xml:space="preserve">        requestType.append(":NUMBINS-").append(numBinsVal).append(":BINSIZE-").append(binSizeVal);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(request.isSetSearchQuery()) {</w:t>
      </w:r>
    </w:p>
    <w:p>
      <w:pPr>
        <w:jc w:val="both"/>
      </w:pPr>
      <w:r>
        <w:t xml:space="preserve">      requestType.append("SEARCH:");</w:t>
      </w:r>
    </w:p>
    <w:p>
      <w:pPr>
        <w:jc w:val="both"/>
      </w:pPr>
      <w:r>
        <w:t xml:space="preserve">      requestType.append(request.getSearchQuery().getRankingMode().name());</w:t>
      </w:r>
    </w:p>
    <w:p>
      <w:pPr>
        <w:jc w:val="both"/>
      </w:pPr>
      <w:r>
        <w:t xml:space="preserve">      // Denote when a from user id is present.</w:t>
      </w:r>
    </w:p>
    <w:p>
      <w:pPr>
        <w:jc w:val="both"/>
      </w:pPr>
      <w:r>
        <w:t xml:space="preserve">      if (request.getSearchQuery().isSetFromUserIDFilter64()) {</w:t>
      </w:r>
    </w:p>
    <w:p>
      <w:pPr>
        <w:jc w:val="both"/>
      </w:pPr>
      <w:r>
        <w:t xml:space="preserve">        requestType.append(":NETWORK-")</w:t>
      </w:r>
    </w:p>
    <w:p>
      <w:pPr>
        <w:jc w:val="both"/>
      </w:pPr>
      <w:r>
        <w:t xml:space="preserve">            .append(request.getSearchQuery().getFromUserIDFilter64Size());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Denote when required status ids are present.</w:t>
      </w:r>
    </w:p>
    <w:p>
      <w:pPr>
        <w:jc w:val="both"/>
      </w:pPr>
      <w:r>
        <w:t xml:space="preserve">      if (request.getSearchQuery().getSearchStatusIdsSize() &gt; 0) {</w:t>
      </w:r>
    </w:p>
    <w:p>
      <w:pPr>
        <w:jc w:val="both"/>
      </w:pPr>
      <w:r>
        <w:t xml:space="preserve">        requestType.append(":IDS-").append(request.getSearchQuery().getSearchStatusIdsSize());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requestType.toString();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Map&lt;ThriftQuerySource, FailureRatioCounter&gt; preBuildFailureRatioCounters() {</w:t>
      </w:r>
    </w:p>
    <w:p>
      <w:pPr>
        <w:jc w:val="both"/>
      </w:pPr>
      <w:r>
        <w:t xml:space="preserve">    Map&lt;ThriftQuerySource, FailureRatioCounter&gt; counterByQuerySource =</w:t>
      </w:r>
    </w:p>
    <w:p>
      <w:pPr>
        <w:jc w:val="both"/>
      </w:pPr>
      <w:r>
        <w:t xml:space="preserve">        new EnumMap&lt;&gt;(ThriftQuerySource.class);</w:t>
      </w:r>
    </w:p>
    <w:p>
      <w:pPr>
        <w:jc w:val="both"/>
      </w:pPr>
      <w:r/>
    </w:p>
    <w:p>
      <w:pPr>
        <w:jc w:val="both"/>
      </w:pPr>
      <w:r>
        <w:t xml:space="preserve">    for (ThriftQuerySource thriftQuerySource : ThriftQuerySource.values()) {</w:t>
      </w:r>
    </w:p>
    <w:p>
      <w:pPr>
        <w:jc w:val="both"/>
      </w:pPr>
      <w:r>
        <w:t xml:space="preserve">      FailureRatioCounter counter = new FailureRatioCounter("earlybird_logger", "query_source",</w:t>
      </w:r>
    </w:p>
    <w:p>
      <w:pPr>
        <w:jc w:val="both"/>
      </w:pPr>
      <w:r>
        <w:t xml:space="preserve">          thriftQuerySource.toString());</w:t>
      </w:r>
    </w:p>
    <w:p>
      <w:pPr>
        <w:jc w:val="both"/>
      </w:pPr>
      <w:r>
        <w:t xml:space="preserve">      counterByQuerySource.put(thriftQuerySource, counter);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Maps.immutableEnumMap(counterByQuerySource);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