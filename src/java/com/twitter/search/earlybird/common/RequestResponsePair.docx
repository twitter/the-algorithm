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class RequestResponsePair {</w:t>
      </w:r>
    </w:p>
    <w:p>
      <w:pPr>
        <w:jc w:val="both"/>
      </w:pPr>
      <w:r>
        <w:t xml:space="preserve">  private final EarlybirdRequest request;</w:t>
      </w:r>
    </w:p>
    <w:p>
      <w:pPr>
        <w:jc w:val="both"/>
      </w:pPr>
      <w:r>
        <w:t xml:space="preserve">  private final EarlybirdResponse response;</w:t>
      </w:r>
    </w:p>
    <w:p>
      <w:pPr>
        <w:jc w:val="both"/>
      </w:pPr>
      <w:r>
        <w:t xml:space="preserve">  private final org.apache.lucene.search.Query luceneQuery;</w:t>
      </w:r>
    </w:p>
    <w:p>
      <w:pPr>
        <w:jc w:val="both"/>
      </w:pPr>
      <w:r/>
    </w:p>
    <w:p>
      <w:pPr>
        <w:jc w:val="both"/>
      </w:pPr>
      <w:r>
        <w:t xml:space="preserve">  // The serialized query in its final form, after various modifications have been applied to it.</w:t>
      </w:r>
    </w:p>
    <w:p>
      <w:pPr>
        <w:jc w:val="both"/>
      </w:pPr>
      <w:r>
        <w:t xml:space="preserve">  // As a note, we have some code paths in which this can be null, but I don't really see them</w:t>
      </w:r>
    </w:p>
    <w:p>
      <w:pPr>
        <w:jc w:val="both"/>
      </w:pPr>
      <w:r>
        <w:t xml:space="preserve">  // triggered in production right now.</w:t>
      </w:r>
    </w:p>
    <w:p>
      <w:pPr>
        <w:jc w:val="both"/>
      </w:pPr>
      <w:r>
        <w:t xml:space="preserve">  private final com.twitter.search.queryparser.query.Query finalSerializedQuery;</w:t>
      </w:r>
    </w:p>
    <w:p>
      <w:pPr>
        <w:jc w:val="both"/>
      </w:pPr>
      <w:r/>
    </w:p>
    <w:p>
      <w:pPr>
        <w:jc w:val="both"/>
      </w:pPr>
      <w:r>
        <w:t xml:space="preserve">  public RequestResponsePair(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com.twitter.search.queryparser.query.Query finalSerializedQuery,</w:t>
      </w:r>
    </w:p>
    <w:p>
      <w:pPr>
        <w:jc w:val="both"/>
      </w:pPr>
      <w:r>
        <w:t xml:space="preserve">      org.apache.lucene.search.Query luceneQuery,</w:t>
      </w:r>
    </w:p>
    <w:p>
      <w:pPr>
        <w:jc w:val="both"/>
      </w:pPr>
      <w:r>
        <w:t xml:space="preserve">      EarlybirdResponse response) {</w:t>
      </w:r>
    </w:p>
    <w:p>
      <w:pPr>
        <w:jc w:val="both"/>
      </w:pPr>
      <w:r>
        <w:t xml:space="preserve">    this.request = request;</w:t>
      </w:r>
    </w:p>
    <w:p>
      <w:pPr>
        <w:jc w:val="both"/>
      </w:pPr>
      <w:r>
        <w:t xml:space="preserve">    this.luceneQuery = luceneQuery;</w:t>
      </w:r>
    </w:p>
    <w:p>
      <w:pPr>
        <w:jc w:val="both"/>
      </w:pPr>
      <w:r>
        <w:t xml:space="preserve">    this.response = response;</w:t>
      </w:r>
    </w:p>
    <w:p>
      <w:pPr>
        <w:jc w:val="both"/>
      </w:pPr>
      <w:r>
        <w:t xml:space="preserve">    this.finalSerializedQuery = finalSerializedQuery;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getFinalSerializedQuery() {</w:t>
      </w:r>
    </w:p>
    <w:p>
      <w:pPr>
        <w:jc w:val="both"/>
      </w:pPr>
      <w:r>
        <w:t xml:space="preserve">    return finalSerializedQuery != null ? finalSerializedQuery.serialize() : "N/A";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EarlybirdRequest getRequest() {</w:t>
      </w:r>
    </w:p>
    <w:p>
      <w:pPr>
        <w:jc w:val="both"/>
      </w:pPr>
      <w:r>
        <w:t xml:space="preserve">    return request;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EarlybirdResponse getResponse() {</w:t>
      </w:r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getLuceneQuery() {</w:t>
      </w:r>
    </w:p>
    <w:p>
      <w:pPr>
        <w:jc w:val="both"/>
      </w:pPr>
      <w:r>
        <w:t xml:space="preserve">    return luceneQuery;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