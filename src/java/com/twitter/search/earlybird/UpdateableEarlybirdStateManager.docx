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com.twitter.search.earlybird;</w:t>
      </w:r>
    </w:p>
    <w:p>
      <w:pPr>
        <w:jc w:val="both"/>
      </w:pPr>
      <w:r/>
    </w:p>
    <w:p>
      <w:pPr>
        <w:jc w:val="both"/>
      </w:pPr>
      <w:r>
        <w:t>import java.io.File;</w:t>
      </w:r>
    </w:p>
    <w:p>
      <w:pPr>
        <w:jc w:val="both"/>
      </w:pPr>
      <w:r>
        <w:t>import java.io.IOException;</w:t>
      </w:r>
    </w:p>
    <w:p>
      <w:pPr>
        <w:jc w:val="both"/>
      </w:pPr>
      <w:r>
        <w:t>import java.util.Random;</w:t>
      </w:r>
    </w:p>
    <w:p>
      <w:pPr>
        <w:jc w:val="both"/>
      </w:pPr>
      <w:r>
        <w:t>import java.util.concurrent.TimeUnit;</w:t>
      </w:r>
    </w:p>
    <w:p>
      <w:pPr>
        <w:jc w:val="both"/>
      </w:pPr>
      <w:r>
        <w:t>import java.util.concurrent.atomic.AtomicLong;</w:t>
      </w:r>
    </w:p>
    <w:p>
      <w:pPr>
        <w:jc w:val="both"/>
      </w:pPr>
      <w:r>
        <w:t>import javax.annotation.Nullable;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com.google.common.base.Charsets;</w:t>
      </w:r>
    </w:p>
    <w:p>
      <w:pPr>
        <w:jc w:val="both"/>
      </w:pPr>
      <w:r/>
    </w:p>
    <w:p>
      <w:pPr>
        <w:jc w:val="both"/>
      </w:pPr>
      <w:r>
        <w:t>import org.apache.thrift.TException;</w:t>
      </w:r>
    </w:p>
    <w:p>
      <w:pPr>
        <w:jc w:val="both"/>
      </w:pPr>
      <w:r>
        <w:t>import org.apache.zookeeper.KeeperException;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com.twitter.common.zookeeper.ZooKeeperClient;</w:t>
      </w:r>
    </w:p>
    <w:p>
      <w:pPr>
        <w:jc w:val="both"/>
      </w:pPr>
      <w:r>
        <w:t>import com.twitter.search.common.aurora.AuroraSchedulerClient;</w:t>
      </w:r>
    </w:p>
    <w:p>
      <w:pPr>
        <w:jc w:val="both"/>
      </w:pPr>
      <w:r>
        <w:t>import com.twitter.search.common.concurrent.ScheduledExecutorServiceFactory;</w:t>
      </w:r>
    </w:p>
    <w:p>
      <w:pPr>
        <w:jc w:val="both"/>
      </w:pPr>
      <w:r>
        <w:t>import com.twitter.search.common.decider.SearchDecider;</w:t>
      </w:r>
    </w:p>
    <w:p>
      <w:pPr>
        <w:jc w:val="both"/>
      </w:pPr>
      <w:r>
        <w:t>import com.twitter.search.common.file.LocalFile;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>
        <w:t>import com.twitter.search.common.schema.AnalyzerFactory;</w:t>
      </w:r>
    </w:p>
    <w:p>
      <w:pPr>
        <w:jc w:val="both"/>
      </w:pPr>
      <w:r>
        <w:t>import com.twitter.search.common.schema.DynamicSchema;</w:t>
      </w:r>
    </w:p>
    <w:p>
      <w:pPr>
        <w:jc w:val="both"/>
      </w:pPr>
      <w:r>
        <w:t>import com.twitter.search.common.schema.ImmutableSchema;</w:t>
      </w:r>
    </w:p>
    <w:p>
      <w:pPr>
        <w:jc w:val="both"/>
      </w:pPr>
      <w:r>
        <w:t>import com.twitter.search.common.schema.base.Schema;</w:t>
      </w:r>
    </w:p>
    <w:p>
      <w:pPr>
        <w:jc w:val="both"/>
      </w:pPr>
      <w:r>
        <w:t>import com.twitter.search.common.schema.thriftjava.ThriftSchema;</w:t>
      </w:r>
    </w:p>
    <w:p>
      <w:pPr>
        <w:jc w:val="both"/>
      </w:pPr>
      <w:r>
        <w:t>import com.twitter.search.common.util.ml.tensorflow_engine.TensorflowModelsManager;</w:t>
      </w:r>
    </w:p>
    <w:p>
      <w:pPr>
        <w:jc w:val="both"/>
      </w:pPr>
      <w:r>
        <w:t>import com.twitter.search.common.util.thrift.ThriftUtils;</w:t>
      </w:r>
    </w:p>
    <w:p>
      <w:pPr>
        <w:jc w:val="both"/>
      </w:pPr>
      <w:r>
        <w:t>import com.twitter.search.common.util.zookeeper.ZooKeeperProxy;</w:t>
      </w:r>
    </w:p>
    <w:p>
      <w:pPr>
        <w:jc w:val="both"/>
      </w:pPr>
      <w:r>
        <w:t>import com.twitter.search.earlybird.common.NonPagingAssert;</w:t>
      </w:r>
    </w:p>
    <w:p>
      <w:pPr>
        <w:jc w:val="both"/>
      </w:pPr>
      <w:r>
        <w:t>import com.twitter.search.earlybird.exception.CriticalExceptionHandler;</w:t>
      </w:r>
    </w:p>
    <w:p>
      <w:pPr>
        <w:jc w:val="both"/>
      </w:pPr>
      <w:r>
        <w:t>import com.twitter.search.earlybird.ml.ScoringModelsManager;</w:t>
      </w:r>
    </w:p>
    <w:p>
      <w:pPr>
        <w:jc w:val="both"/>
      </w:pPr>
      <w:r>
        <w:t>import com.twitter.search.earlybird.partition.DynamicPartitionConfig;</w:t>
      </w:r>
    </w:p>
    <w:p>
      <w:pPr>
        <w:jc w:val="both"/>
      </w:pPr>
      <w:r>
        <w:t>import com.twitter.search.earlybird.partition.PartitionConfig;</w:t>
      </w:r>
    </w:p>
    <w:p>
      <w:pPr>
        <w:jc w:val="both"/>
      </w:pPr>
      <w:r>
        <w:t>import com.twitter.search.earlybird.partition.PartitionConfigLoader;</w:t>
      </w:r>
    </w:p>
    <w:p>
      <w:pPr>
        <w:jc w:val="both"/>
      </w:pPr>
      <w:r>
        <w:t>import com.twitter.search.earlybird.partition.PartitionConfigLoadingException;</w:t>
      </w:r>
    </w:p>
    <w:p>
      <w:pPr>
        <w:jc w:val="both"/>
      </w:pPr>
      <w:r>
        <w:t>import com.twitter.search.earlybird.util.OneTaskScheduledExecutorManager;</w:t>
      </w:r>
    </w:p>
    <w:p>
      <w:pPr>
        <w:jc w:val="both"/>
      </w:pPr>
      <w:r>
        <w:t>import com.twitter.search.earlybird.util.PeriodicActionParams;</w:t>
      </w:r>
    </w:p>
    <w:p>
      <w:pPr>
        <w:jc w:val="both"/>
      </w:pPr>
      <w:r>
        <w:t>import com.twitter.search.earlybird.util.ShutdownWaitTimeParams;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class that keeps track of Earlybird state that may change while an Earlybird runs, and keeps</w:t>
      </w:r>
    </w:p>
    <w:p>
      <w:pPr>
        <w:jc w:val="both"/>
      </w:pPr>
      <w:r>
        <w:t xml:space="preserve"> * that state up to date. Currently keeps track of the current Earlybird schema and partition</w:t>
      </w:r>
    </w:p>
    <w:p>
      <w:pPr>
        <w:jc w:val="both"/>
      </w:pPr>
      <w:r>
        <w:t xml:space="preserve"> * configuration, and periodically updates them from Zookeeper. It also reloads periodically the</w:t>
      </w:r>
    </w:p>
    <w:p>
      <w:pPr>
        <w:jc w:val="both"/>
      </w:pPr>
      <w:r>
        <w:t xml:space="preserve"> * scoring models from HDFS.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UpdateableEarlybirdStateManager extends OneTaskScheduledExecutorManager {</w:t>
      </w:r>
    </w:p>
    <w:p>
      <w:pPr>
        <w:jc w:val="both"/>
      </w:pPr>
      <w:r>
        <w:t xml:space="preserve">  private static final Logger LOG = LoggerFactory.getLogger(UpdateableEarlybirdStateManager.class);</w:t>
      </w:r>
    </w:p>
    <w:p>
      <w:pPr>
        <w:jc w:val="both"/>
      </w:pPr>
      <w:r>
        <w:t xml:space="preserve">  public static final String SCHEMA_SUFFIX = ".schema.v";</w:t>
      </w:r>
    </w:p>
    <w:p>
      <w:pPr>
        <w:jc w:val="both"/>
      </w:pPr>
      <w:r/>
    </w:p>
    <w:p>
      <w:pPr>
        <w:jc w:val="both"/>
      </w:pPr>
      <w:r>
        <w:t xml:space="preserve">  private static final String THREAD_NAME_PATTERN = "state_update-%d";</w:t>
      </w:r>
    </w:p>
    <w:p>
      <w:pPr>
        <w:jc w:val="both"/>
      </w:pPr>
      <w:r>
        <w:t xml:space="preserve">  private static final boolean THREAD_IS_DAEMON = true;</w:t>
      </w:r>
    </w:p>
    <w:p>
      <w:pPr>
        <w:jc w:val="both"/>
      </w:pPr>
      <w:r>
        <w:t xml:space="preserve">  private static final long EXECUTOR_SHUTDOWN_WAIT_SEC = 5;</w:t>
      </w:r>
    </w:p>
    <w:p>
      <w:pPr>
        <w:jc w:val="both"/>
      </w:pPr>
      <w:r/>
    </w:p>
    <w:p>
      <w:pPr>
        <w:jc w:val="both"/>
      </w:pPr>
      <w:r>
        <w:t xml:space="preserve">  private static final String DEFAULT_ZK_SCHEMA_LOCATION =</w:t>
      </w:r>
    </w:p>
    <w:p>
      <w:pPr>
        <w:jc w:val="both"/>
      </w:pPr>
      <w:r>
        <w:t xml:space="preserve">      "/twitter/search/production/earlybird/schema";</w:t>
      </w:r>
    </w:p>
    <w:p>
      <w:pPr>
        <w:jc w:val="both"/>
      </w:pPr>
      <w:r>
        <w:t xml:space="preserve">  private static final String DEFAULT_LOCAL_SCHEMA_LOCATION =</w:t>
      </w:r>
    </w:p>
    <w:p>
      <w:pPr>
        <w:jc w:val="both"/>
      </w:pPr>
      <w:r>
        <w:t xml:space="preserve">      "/home/search/earlybird_schema_canary";</w:t>
      </w:r>
    </w:p>
    <w:p>
      <w:pPr>
        <w:jc w:val="both"/>
      </w:pPr>
      <w:r>
        <w:t xml:space="preserve">  private static final long DEFAULT_UPDATE_PERIOD_MILLIS =</w:t>
      </w:r>
    </w:p>
    <w:p>
      <w:pPr>
        <w:jc w:val="both"/>
      </w:pPr>
      <w:r>
        <w:t xml:space="preserve">      TimeUnit.MINUTES.toMillis(30);</w:t>
      </w:r>
    </w:p>
    <w:p>
      <w:pPr>
        <w:jc w:val="both"/>
      </w:pPr>
      <w:r/>
    </w:p>
    <w:p>
      <w:pPr>
        <w:jc w:val="both"/>
      </w:pPr>
      <w:r>
        <w:t xml:space="preserve">  private static final String SCHEMA_MAJOR_VERSION_NAME =</w:t>
      </w:r>
    </w:p>
    <w:p>
      <w:pPr>
        <w:jc w:val="both"/>
      </w:pPr>
      <w:r>
        <w:t xml:space="preserve">      "schema_major_version";</w:t>
      </w:r>
    </w:p>
    <w:p>
      <w:pPr>
        <w:jc w:val="both"/>
      </w:pPr>
      <w:r>
        <w:t xml:space="preserve">  private static final String SCHEMA_MINOR_VERSION_NAME =</w:t>
      </w:r>
    </w:p>
    <w:p>
      <w:pPr>
        <w:jc w:val="both"/>
      </w:pPr>
      <w:r>
        <w:t xml:space="preserve">      "schema_minor_version";</w:t>
      </w:r>
    </w:p>
    <w:p>
      <w:pPr>
        <w:jc w:val="both"/>
      </w:pPr>
      <w:r>
        <w:t xml:space="preserve">  private static final String LAST_SUCCESSFUL_SCHEMA_RELOAD_TIME_MILLIS_NAME =</w:t>
      </w:r>
    </w:p>
    <w:p>
      <w:pPr>
        <w:jc w:val="both"/>
      </w:pPr>
      <w:r>
        <w:t xml:space="preserve">      "last_successful_schema_reload_timestamp_millis";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String FAIL_TO_LOAD_SCHEMA_COUNT_NAME =</w:t>
      </w:r>
    </w:p>
    <w:p>
      <w:pPr>
        <w:jc w:val="both"/>
      </w:pPr>
      <w:r>
        <w:t xml:space="preserve">      "fail_to_load_schema_count";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String HOST_IS_CANARY_SCHEME = "host_is_canary_schema";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String DID_NOT_FIND_SCHEMA_COUNT_NAME =</w:t>
      </w:r>
    </w:p>
    <w:p>
      <w:pPr>
        <w:jc w:val="both"/>
      </w:pPr>
      <w:r>
        <w:t xml:space="preserve">      "did_not_find_schema_count";</w:t>
      </w:r>
    </w:p>
    <w:p>
      <w:pPr>
        <w:jc w:val="both"/>
      </w:pPr>
      <w:r>
        <w:t xml:space="preserve">  private static final String LAST_SUCCESSFUL_PARTITION_CONFIG_RELOAD_TIME_MILLIS_NAME =</w:t>
      </w:r>
    </w:p>
    <w:p>
      <w:pPr>
        <w:jc w:val="both"/>
      </w:pPr>
      <w:r>
        <w:t xml:space="preserve">      "last_successful_partition_config_reload_timestamp_millis";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String FAIL_TO_LOAD_PARTITION_CONFIG_COUNT_NAME =</w:t>
      </w:r>
    </w:p>
    <w:p>
      <w:pPr>
        <w:jc w:val="both"/>
      </w:pPr>
      <w:r>
        <w:t xml:space="preserve">      "fail_to_load_partition_config_count";</w:t>
      </w:r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static final String HOST_IS_IN_LAYOUT_STAT_NAME = "host_is_in_layout";</w:t>
      </w:r>
    </w:p>
    <w:p>
      <w:pPr>
        <w:jc w:val="both"/>
      </w:pPr>
      <w:r>
        <w:t xml:space="preserve">  private static final String NOT_IN_LAYOUT_SHUT_DOWN_ATTEMPTED_NAME =</w:t>
      </w:r>
    </w:p>
    <w:p>
      <w:pPr>
        <w:jc w:val="both"/>
      </w:pPr>
      <w:r>
        <w:t xml:space="preserve">      "not_in_layout_shut_down_attempted";</w:t>
      </w:r>
    </w:p>
    <w:p>
      <w:pPr>
        <w:jc w:val="both"/>
      </w:pPr>
      <w:r/>
    </w:p>
    <w:p>
      <w:pPr>
        <w:jc w:val="both"/>
      </w:pPr>
      <w:r>
        <w:t xml:space="preserve">  private static final String SHUT_DOWN_EARLYBIRD_WHEN_NOT_IN_LAYOUT_DECIDER_KEY =</w:t>
      </w:r>
    </w:p>
    <w:p>
      <w:pPr>
        <w:jc w:val="both"/>
      </w:pPr>
      <w:r>
        <w:t xml:space="preserve">      "shut_down_earlybird_when_not_in_layout";</w:t>
      </w:r>
    </w:p>
    <w:p>
      <w:pPr>
        <w:jc w:val="both"/>
      </w:pPr>
      <w:r/>
    </w:p>
    <w:p>
      <w:pPr>
        <w:jc w:val="both"/>
      </w:pPr>
      <w:r>
        <w:t xml:space="preserve">  private static final String NO_SHUTDOWN_WHEN_NOT_IN_LAYOUT_NAME =</w:t>
      </w:r>
    </w:p>
    <w:p>
      <w:pPr>
        <w:jc w:val="both"/>
      </w:pPr>
      <w:r>
        <w:t xml:space="preserve">      "no_shutdown_when_not_in_layout";</w:t>
      </w:r>
    </w:p>
    <w:p>
      <w:pPr>
        <w:jc w:val="both"/>
      </w:pPr>
      <w:r/>
    </w:p>
    <w:p>
      <w:pPr>
        <w:jc w:val="both"/>
      </w:pPr>
      <w:r>
        <w:t xml:space="preserve">  private final SearchLongGauge schemaMajorVersion;</w:t>
      </w:r>
    </w:p>
    <w:p>
      <w:pPr>
        <w:jc w:val="both"/>
      </w:pPr>
      <w:r>
        <w:t xml:space="preserve">  private final SearchLongGauge schemaMinorVersion;</w:t>
      </w:r>
    </w:p>
    <w:p>
      <w:pPr>
        <w:jc w:val="both"/>
      </w:pPr>
      <w:r>
        <w:t xml:space="preserve">  private final SearchLongGauge lastSuccessfulSchemaReloadTimeMillis;</w:t>
      </w:r>
    </w:p>
    <w:p>
      <w:pPr>
        <w:jc w:val="both"/>
      </w:pPr>
      <w:r>
        <w:t xml:space="preserve">  private final SearchCounter failToLoadSchemaCount;</w:t>
      </w:r>
    </w:p>
    <w:p>
      <w:pPr>
        <w:jc w:val="both"/>
      </w:pPr>
      <w:r>
        <w:t xml:space="preserve">  private final SearchLongGauge hostIsCanarySchema;</w:t>
      </w:r>
    </w:p>
    <w:p>
      <w:pPr>
        <w:jc w:val="both"/>
      </w:pPr>
      <w:r>
        <w:t xml:space="preserve">  private final SearchCounter didNotFindSchemaCount;</w:t>
      </w:r>
    </w:p>
    <w:p>
      <w:pPr>
        <w:jc w:val="both"/>
      </w:pPr>
      <w:r>
        <w:t xml:space="preserve">  private final SearchLongGauge lastSuccessfulPartitionConfigReloadTimeMillis;</w:t>
      </w:r>
    </w:p>
    <w:p>
      <w:pPr>
        <w:jc w:val="both"/>
      </w:pPr>
      <w:r>
        <w:t xml:space="preserve">  private final SearchCounter failToLoadPartitionConfigCount;</w:t>
      </w:r>
    </w:p>
    <w:p>
      <w:pPr>
        <w:jc w:val="both"/>
      </w:pPr>
      <w:r>
        <w:t xml:space="preserve">  private final SearchLongGauge hostIsInLayout;</w:t>
      </w:r>
    </w:p>
    <w:p>
      <w:pPr>
        <w:jc w:val="both"/>
      </w:pPr>
      <w:r>
        <w:t xml:space="preserve">  private final SearchCounter notInLayoutShutDownAttemptedCount;</w:t>
      </w:r>
    </w:p>
    <w:p>
      <w:pPr>
        <w:jc w:val="both"/>
      </w:pPr>
      <w:r>
        <w:t xml:space="preserve">  private final SearchLongGauge noShutdownWhenNotInLayoutGauge;</w:t>
      </w:r>
    </w:p>
    <w:p>
      <w:pPr>
        <w:jc w:val="both"/>
      </w:pPr>
      <w:r/>
    </w:p>
    <w:p>
      <w:pPr>
        <w:jc w:val="both"/>
      </w:pPr>
      <w:r>
        <w:t xml:space="preserve">  private final EarlybirdIndexConfig indexConfig;</w:t>
      </w:r>
    </w:p>
    <w:p>
      <w:pPr>
        <w:jc w:val="both"/>
      </w:pPr>
      <w:r>
        <w:t xml:space="preserve">  private final DynamicPartitionConfig partitionConfig;</w:t>
      </w:r>
    </w:p>
    <w:p>
      <w:pPr>
        <w:jc w:val="both"/>
      </w:pPr>
      <w:r>
        <w:t xml:space="preserve">  private final String schemaLocationOnLocal;</w:t>
      </w:r>
    </w:p>
    <w:p>
      <w:pPr>
        <w:jc w:val="both"/>
      </w:pPr>
      <w:r>
        <w:t xml:space="preserve">  private final String schemaLocationOnZK;</w:t>
      </w:r>
    </w:p>
    <w:p>
      <w:pPr>
        <w:jc w:val="both"/>
      </w:pPr>
      <w:r>
        <w:t xml:space="preserve">  private final ZooKeeperProxy zkClient;</w:t>
      </w:r>
    </w:p>
    <w:p>
      <w:pPr>
        <w:jc w:val="both"/>
      </w:pPr>
      <w:r>
        <w:t xml:space="preserve">  private final AuroraSchedulerClient schedulerClient;</w:t>
      </w:r>
    </w:p>
    <w:p>
      <w:pPr>
        <w:jc w:val="both"/>
      </w:pPr>
      <w:r>
        <w:t xml:space="preserve">  private final ScoringModelsManager scoringModelsManager;</w:t>
      </w:r>
    </w:p>
    <w:p>
      <w:pPr>
        <w:jc w:val="both"/>
      </w:pPr>
      <w:r>
        <w:t xml:space="preserve">  private final TensorflowModelsManager tensorflowModelsManager;</w:t>
      </w:r>
    </w:p>
    <w:p>
      <w:pPr>
        <w:jc w:val="both"/>
      </w:pPr>
      <w:r>
        <w:t xml:space="preserve">  private final SearchDecider searchDecider;</w:t>
      </w:r>
    </w:p>
    <w:p>
      <w:pPr>
        <w:jc w:val="both"/>
      </w:pPr>
      <w:r>
        <w:t xml:space="preserve">  private final AtomicLong noShutdownWhenNotInLayout;</w:t>
      </w:r>
    </w:p>
    <w:p>
      <w:pPr>
        <w:jc w:val="both"/>
      </w:pPr>
      <w:r>
        <w:t xml:space="preserve">  private EarlybirdServer earlybirdServer;</w:t>
      </w:r>
    </w:p>
    <w:p>
      <w:pPr>
        <w:jc w:val="both"/>
      </w:pPr>
      <w:r>
        <w:t xml:space="preserve">  private Clock clock;</w:t>
      </w:r>
    </w:p>
    <w:p>
      <w:pPr>
        <w:jc w:val="both"/>
      </w:pPr>
      <w:r/>
    </w:p>
    <w:p>
      <w:pPr>
        <w:jc w:val="both"/>
      </w:pPr>
      <w:r>
        <w:t xml:space="preserve">  public UpdateableEarlybirdStateManager(</w:t>
      </w:r>
    </w:p>
    <w:p>
      <w:pPr>
        <w:jc w:val="both"/>
      </w:pPr>
      <w:r>
        <w:t xml:space="preserve">      EarlybirdIndexConfig indexConfig,</w:t>
      </w:r>
    </w:p>
    <w:p>
      <w:pPr>
        <w:jc w:val="both"/>
      </w:pPr>
      <w:r>
        <w:t xml:space="preserve">      DynamicPartitionConfig partitionConfig,</w:t>
      </w:r>
    </w:p>
    <w:p>
      <w:pPr>
        <w:jc w:val="both"/>
      </w:pPr>
      <w:r>
        <w:t xml:space="preserve">      ZooKeeperProxy zooKeeperClient,</w:t>
      </w:r>
    </w:p>
    <w:p>
      <w:pPr>
        <w:jc w:val="both"/>
      </w:pPr>
      <w:r>
        <w:t xml:space="preserve">      @Nullable  AuroraSchedulerClient schedulerClient,</w:t>
      </w:r>
    </w:p>
    <w:p>
      <w:pPr>
        <w:jc w:val="both"/>
      </w:pPr>
      <w:r>
        <w:t xml:space="preserve">      ScheduledExecutorServiceFactory executorServiceFactory,</w:t>
      </w:r>
    </w:p>
    <w:p>
      <w:pPr>
        <w:jc w:val="both"/>
      </w:pPr>
      <w:r>
        <w:t xml:space="preserve">      ScoringModelsManager scoringModelsManager,</w:t>
      </w:r>
    </w:p>
    <w:p>
      <w:pPr>
        <w:jc w:val="both"/>
      </w:pPr>
      <w:r>
        <w:t xml:space="preserve">      TensorflowModelsManager tensorflowModelsManager,</w:t>
      </w:r>
    </w:p>
    <w:p>
      <w:pPr>
        <w:jc w:val="both"/>
      </w:pPr>
      <w:r>
        <w:t xml:space="preserve">      SearchStatsReceiver searchStatsReceiver,</w:t>
      </w:r>
    </w:p>
    <w:p>
      <w:pPr>
        <w:jc w:val="both"/>
      </w:pPr>
      <w:r>
        <w:t xml:space="preserve">      SearchDecider searchDecider,</w:t>
      </w:r>
    </w:p>
    <w:p>
      <w:pPr>
        <w:jc w:val="both"/>
      </w:pPr>
      <w:r>
        <w:t xml:space="preserve">      CriticalExceptionHandler criticalExceptionHandler,</w:t>
      </w:r>
    </w:p>
    <w:p>
      <w:pPr>
        <w:jc w:val="both"/>
      </w:pPr>
      <w:r>
        <w:t xml:space="preserve">      Clock clock) {</w:t>
      </w:r>
    </w:p>
    <w:p>
      <w:pPr>
        <w:jc w:val="both"/>
      </w:pPr>
      <w:r>
        <w:t xml:space="preserve">    this(</w:t>
      </w:r>
    </w:p>
    <w:p>
      <w:pPr>
        <w:jc w:val="both"/>
      </w:pPr>
      <w:r>
        <w:t xml:space="preserve">        indexConfig,</w:t>
      </w:r>
    </w:p>
    <w:p>
      <w:pPr>
        <w:jc w:val="both"/>
      </w:pPr>
      <w:r>
        <w:t xml:space="preserve">        partitionConfig,</w:t>
      </w:r>
    </w:p>
    <w:p>
      <w:pPr>
        <w:jc w:val="both"/>
      </w:pPr>
      <w:r>
        <w:t xml:space="preserve">        DEFAULT_LOCAL_SCHEMA_LOCATION,</w:t>
      </w:r>
    </w:p>
    <w:p>
      <w:pPr>
        <w:jc w:val="both"/>
      </w:pPr>
      <w:r>
        <w:t xml:space="preserve">        DEFAULT_ZK_SCHEMA_LOCATION,</w:t>
      </w:r>
    </w:p>
    <w:p>
      <w:pPr>
        <w:jc w:val="both"/>
      </w:pPr>
      <w:r>
        <w:t xml:space="preserve">        DEFAULT_UPDATE_PERIOD_MILLIS,</w:t>
      </w:r>
    </w:p>
    <w:p>
      <w:pPr>
        <w:jc w:val="both"/>
      </w:pPr>
      <w:r>
        <w:t xml:space="preserve">        zooKeeperClient,</w:t>
      </w:r>
    </w:p>
    <w:p>
      <w:pPr>
        <w:jc w:val="both"/>
      </w:pPr>
      <w:r>
        <w:t xml:space="preserve">        schedulerClient,</w:t>
      </w:r>
    </w:p>
    <w:p>
      <w:pPr>
        <w:jc w:val="both"/>
      </w:pPr>
      <w:r>
        <w:t xml:space="preserve">        executorServiceFactory,</w:t>
      </w:r>
    </w:p>
    <w:p>
      <w:pPr>
        <w:jc w:val="both"/>
      </w:pPr>
      <w:r>
        <w:t xml:space="preserve">        scoringModelsManager,</w:t>
      </w:r>
    </w:p>
    <w:p>
      <w:pPr>
        <w:jc w:val="both"/>
      </w:pPr>
      <w:r>
        <w:t xml:space="preserve">        tensorflowModelsManager,</w:t>
      </w:r>
    </w:p>
    <w:p>
      <w:pPr>
        <w:jc w:val="both"/>
      </w:pPr>
      <w:r>
        <w:t xml:space="preserve">        searchStatsReceiver,</w:t>
      </w:r>
    </w:p>
    <w:p>
      <w:pPr>
        <w:jc w:val="both"/>
      </w:pPr>
      <w:r>
        <w:t xml:space="preserve">        searchDecider,</w:t>
      </w:r>
    </w:p>
    <w:p>
      <w:pPr>
        <w:jc w:val="both"/>
      </w:pPr>
      <w:r>
        <w:t xml:space="preserve">        criticalExceptionHandler,</w:t>
      </w:r>
    </w:p>
    <w:p>
      <w:pPr>
        <w:jc w:val="both"/>
      </w:pPr>
      <w:r>
        <w:t xml:space="preserve">        clock);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UpdateableEarlybirdStateManager(</w:t>
      </w:r>
    </w:p>
    <w:p>
      <w:pPr>
        <w:jc w:val="both"/>
      </w:pPr>
      <w:r>
        <w:t xml:space="preserve">      EarlybirdIndexConfig indexConfig,</w:t>
      </w:r>
    </w:p>
    <w:p>
      <w:pPr>
        <w:jc w:val="both"/>
      </w:pPr>
      <w:r>
        <w:t xml:space="preserve">      DynamicPartitionConfig partitionConfig,</w:t>
      </w:r>
    </w:p>
    <w:p>
      <w:pPr>
        <w:jc w:val="both"/>
      </w:pPr>
      <w:r>
        <w:t xml:space="preserve">      String schemaLocationOnLocal,</w:t>
      </w:r>
    </w:p>
    <w:p>
      <w:pPr>
        <w:jc w:val="both"/>
      </w:pPr>
      <w:r>
        <w:t xml:space="preserve">      String schemaLocationOnZK,</w:t>
      </w:r>
    </w:p>
    <w:p>
      <w:pPr>
        <w:jc w:val="both"/>
      </w:pPr>
      <w:r>
        <w:t xml:space="preserve">      long updatePeriodMillis,</w:t>
      </w:r>
    </w:p>
    <w:p>
      <w:pPr>
        <w:jc w:val="both"/>
      </w:pPr>
      <w:r>
        <w:t xml:space="preserve">      ZooKeeperProxy zkClient,</w:t>
      </w:r>
    </w:p>
    <w:p>
      <w:pPr>
        <w:jc w:val="both"/>
      </w:pPr>
      <w:r>
        <w:t xml:space="preserve">      @Nullable  AuroraSchedulerClient schedulerClient,</w:t>
      </w:r>
    </w:p>
    <w:p>
      <w:pPr>
        <w:jc w:val="both"/>
      </w:pPr>
      <w:r>
        <w:t xml:space="preserve">      ScheduledExecutorServiceFactory executorServiceFactory,</w:t>
      </w:r>
    </w:p>
    <w:p>
      <w:pPr>
        <w:jc w:val="both"/>
      </w:pPr>
      <w:r>
        <w:t xml:space="preserve">      ScoringModelsManager scoringModelsManager,</w:t>
      </w:r>
    </w:p>
    <w:p>
      <w:pPr>
        <w:jc w:val="both"/>
      </w:pPr>
      <w:r>
        <w:t xml:space="preserve">      TensorflowModelsManager tensorflowModelsManager,</w:t>
      </w:r>
    </w:p>
    <w:p>
      <w:pPr>
        <w:jc w:val="both"/>
      </w:pPr>
      <w:r>
        <w:t xml:space="preserve">      SearchStatsReceiver searchStatsReceiver,</w:t>
      </w:r>
    </w:p>
    <w:p>
      <w:pPr>
        <w:jc w:val="both"/>
      </w:pPr>
      <w:r>
        <w:t xml:space="preserve">      SearchDecider searchDecider,</w:t>
      </w:r>
    </w:p>
    <w:p>
      <w:pPr>
        <w:jc w:val="both"/>
      </w:pPr>
      <w:r>
        <w:t xml:space="preserve">      CriticalExceptionHandler criticalExceptionHandler,</w:t>
      </w:r>
    </w:p>
    <w:p>
      <w:pPr>
        <w:jc w:val="both"/>
      </w:pPr>
      <w:r>
        <w:t xml:space="preserve">      Clock clock) {</w:t>
      </w:r>
    </w:p>
    <w:p>
      <w:pPr>
        <w:jc w:val="both"/>
      </w:pPr>
      <w:r>
        <w:t xml:space="preserve">    super(</w:t>
      </w:r>
    </w:p>
    <w:p>
      <w:pPr>
        <w:jc w:val="both"/>
      </w:pPr>
      <w:r>
        <w:t xml:space="preserve">        executorServiceFactory,</w:t>
      </w:r>
    </w:p>
    <w:p>
      <w:pPr>
        <w:jc w:val="both"/>
      </w:pPr>
      <w:r>
        <w:t xml:space="preserve">        THREAD_NAME_PATTERN,</w:t>
      </w:r>
    </w:p>
    <w:p>
      <w:pPr>
        <w:jc w:val="both"/>
      </w:pPr>
      <w:r>
        <w:t xml:space="preserve">        THREAD_IS_DAEMON,</w:t>
      </w:r>
    </w:p>
    <w:p>
      <w:pPr>
        <w:jc w:val="both"/>
      </w:pPr>
      <w:r>
        <w:t xml:space="preserve">        PeriodicActionParams.withFixedDelay(</w:t>
      </w:r>
    </w:p>
    <w:p>
      <w:pPr>
        <w:jc w:val="both"/>
      </w:pPr>
      <w:r>
        <w:t xml:space="preserve">          updatePeriodMillis,</w:t>
      </w:r>
    </w:p>
    <w:p>
      <w:pPr>
        <w:jc w:val="both"/>
      </w:pPr>
      <w:r>
        <w:t xml:space="preserve">          TimeUnit.MILLISECONDS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new ShutdownWaitTimeParams(</w:t>
      </w:r>
    </w:p>
    <w:p>
      <w:pPr>
        <w:jc w:val="both"/>
      </w:pPr>
      <w:r>
        <w:t xml:space="preserve">          EXECUTOR_SHUTDOWN_WAIT_SEC,</w:t>
      </w:r>
    </w:p>
    <w:p>
      <w:pPr>
        <w:jc w:val="both"/>
      </w:pPr>
      <w:r>
        <w:t xml:space="preserve">          TimeUnit.SECONDS</w:t>
      </w:r>
    </w:p>
    <w:p>
      <w:pPr>
        <w:jc w:val="both"/>
      </w:pPr>
      <w:r>
        <w:t xml:space="preserve">        ),</w:t>
      </w:r>
    </w:p>
    <w:p>
      <w:pPr>
        <w:jc w:val="both"/>
      </w:pPr>
      <w:r>
        <w:t xml:space="preserve">        searchStatsReceiver,</w:t>
      </w:r>
    </w:p>
    <w:p>
      <w:pPr>
        <w:jc w:val="both"/>
      </w:pPr>
      <w:r>
        <w:t xml:space="preserve">        criticalExceptionHandler);</w:t>
      </w:r>
    </w:p>
    <w:p>
      <w:pPr>
        <w:jc w:val="both"/>
      </w:pPr>
      <w:r>
        <w:t xml:space="preserve">    this.indexConfig = indexConfig;</w:t>
      </w:r>
    </w:p>
    <w:p>
      <w:pPr>
        <w:jc w:val="both"/>
      </w:pPr>
      <w:r>
        <w:t xml:space="preserve">    this.partitionConfig = partitionConfig;</w:t>
      </w:r>
    </w:p>
    <w:p>
      <w:pPr>
        <w:jc w:val="both"/>
      </w:pPr>
      <w:r>
        <w:t xml:space="preserve">    this.schemaLocationOnLocal = schemaLocationOnLocal;</w:t>
      </w:r>
    </w:p>
    <w:p>
      <w:pPr>
        <w:jc w:val="both"/>
      </w:pPr>
      <w:r>
        <w:t xml:space="preserve">    this.schemaLocationOnZK = schemaLocationOnZK;</w:t>
      </w:r>
    </w:p>
    <w:p>
      <w:pPr>
        <w:jc w:val="both"/>
      </w:pPr>
      <w:r>
        <w:t xml:space="preserve">    this.zkClient = zkClient;</w:t>
      </w:r>
    </w:p>
    <w:p>
      <w:pPr>
        <w:jc w:val="both"/>
      </w:pPr>
      <w:r>
        <w:t xml:space="preserve">    this.schedulerClient = schedulerClient;</w:t>
      </w:r>
    </w:p>
    <w:p>
      <w:pPr>
        <w:jc w:val="both"/>
      </w:pPr>
      <w:r>
        <w:t xml:space="preserve">    this.scoringModelsManager = scoringModelsManager;</w:t>
      </w:r>
    </w:p>
    <w:p>
      <w:pPr>
        <w:jc w:val="both"/>
      </w:pPr>
      <w:r>
        <w:t xml:space="preserve">    this.searchDecider = searchDecider;</w:t>
      </w:r>
    </w:p>
    <w:p>
      <w:pPr>
        <w:jc w:val="both"/>
      </w:pPr>
      <w:r>
        <w:t xml:space="preserve">    this.noShutdownWhenNotInLayout = new AtomicLong(0);</w:t>
      </w:r>
    </w:p>
    <w:p>
      <w:pPr>
        <w:jc w:val="both"/>
      </w:pPr>
      <w:r>
        <w:t xml:space="preserve">    this.tensorflowModelsManager = tensorflowModelsManager;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  this.schemaMajorVersion = getSearchStatsReceiver().getLongGauge(</w:t>
      </w:r>
    </w:p>
    <w:p>
      <w:pPr>
        <w:jc w:val="both"/>
      </w:pPr>
      <w:r>
        <w:t xml:space="preserve">        SCHEMA_MAJOR_VERSION_NAME);</w:t>
      </w:r>
    </w:p>
    <w:p>
      <w:pPr>
        <w:jc w:val="both"/>
      </w:pPr>
      <w:r>
        <w:t xml:space="preserve">    this.schemaMinorVersion = getSearchStatsReceiver().getLongGauge(</w:t>
      </w:r>
    </w:p>
    <w:p>
      <w:pPr>
        <w:jc w:val="both"/>
      </w:pPr>
      <w:r>
        <w:t xml:space="preserve">        SCHEMA_MINOR_VERSION_NAME);</w:t>
      </w:r>
    </w:p>
    <w:p>
      <w:pPr>
        <w:jc w:val="both"/>
      </w:pPr>
      <w:r>
        <w:t xml:space="preserve">    this.lastSuccessfulSchemaReloadTimeMillis = getSearchStatsReceiver().getLongGauge(</w:t>
      </w:r>
    </w:p>
    <w:p>
      <w:pPr>
        <w:jc w:val="both"/>
      </w:pPr>
      <w:r>
        <w:t xml:space="preserve">        LAST_SUCCESSFUL_SCHEMA_RELOAD_TIME_MILLIS_NAME);</w:t>
      </w:r>
    </w:p>
    <w:p>
      <w:pPr>
        <w:jc w:val="both"/>
      </w:pPr>
      <w:r>
        <w:t xml:space="preserve">    this.failToLoadSchemaCount = getSearchStatsReceiver().getCounter(</w:t>
      </w:r>
    </w:p>
    <w:p>
      <w:pPr>
        <w:jc w:val="both"/>
      </w:pPr>
      <w:r>
        <w:t xml:space="preserve">        FAIL_TO_LOAD_SCHEMA_COUNT_NAME);</w:t>
      </w:r>
    </w:p>
    <w:p>
      <w:pPr>
        <w:jc w:val="both"/>
      </w:pPr>
      <w:r>
        <w:t xml:space="preserve">    this.hostIsCanarySchema = getSearchStatsReceiver().getLongGauge(HOST_IS_CANARY_SCHEME);</w:t>
      </w:r>
    </w:p>
    <w:p>
      <w:pPr>
        <w:jc w:val="both"/>
      </w:pPr>
      <w:r>
        <w:t xml:space="preserve">    this.didNotFindSchemaCount = getSearchStatsReceiver().getCounter(</w:t>
      </w:r>
    </w:p>
    <w:p>
      <w:pPr>
        <w:jc w:val="both"/>
      </w:pPr>
      <w:r>
        <w:t xml:space="preserve">        DID_NOT_FIND_SCHEMA_COUNT_NAME);</w:t>
      </w:r>
    </w:p>
    <w:p>
      <w:pPr>
        <w:jc w:val="both"/>
      </w:pPr>
      <w:r>
        <w:t xml:space="preserve">    this.lastSuccessfulPartitionConfigReloadTimeMillis = getSearchStatsReceiver().getLongGauge(</w:t>
      </w:r>
    </w:p>
    <w:p>
      <w:pPr>
        <w:jc w:val="both"/>
      </w:pPr>
      <w:r>
        <w:t xml:space="preserve">        LAST_SUCCESSFUL_PARTITION_CONFIG_RELOAD_TIME_MILLIS_NAME);</w:t>
      </w:r>
    </w:p>
    <w:p>
      <w:pPr>
        <w:jc w:val="both"/>
      </w:pPr>
      <w:r>
        <w:t xml:space="preserve">    this.failToLoadPartitionConfigCount = getSearchStatsReceiver().getCounter(</w:t>
      </w:r>
    </w:p>
    <w:p>
      <w:pPr>
        <w:jc w:val="both"/>
      </w:pPr>
      <w:r>
        <w:t xml:space="preserve">        FAIL_TO_LOAD_PARTITION_CONFIG_COUNT_NAME);</w:t>
      </w:r>
    </w:p>
    <w:p>
      <w:pPr>
        <w:jc w:val="both"/>
      </w:pPr>
      <w:r>
        <w:t xml:space="preserve">    this.hostIsInLayout = getSearchStatsReceiver().getLongGauge(</w:t>
      </w:r>
    </w:p>
    <w:p>
      <w:pPr>
        <w:jc w:val="both"/>
      </w:pPr>
      <w:r>
        <w:t xml:space="preserve">        HOST_IS_IN_LAYOUT_STAT_NAME);</w:t>
      </w:r>
    </w:p>
    <w:p>
      <w:pPr>
        <w:jc w:val="both"/>
      </w:pPr>
      <w:r>
        <w:t xml:space="preserve">    this.notInLayoutShutDownAttemptedCount = getSearchStatsReceiver().getCounter(</w:t>
      </w:r>
    </w:p>
    <w:p>
      <w:pPr>
        <w:jc w:val="both"/>
      </w:pPr>
      <w:r>
        <w:t xml:space="preserve">        NOT_IN_LAYOUT_SHUT_DOWN_ATTEMPTED_NAME);</w:t>
      </w:r>
    </w:p>
    <w:p>
      <w:pPr>
        <w:jc w:val="both"/>
      </w:pPr>
      <w:r>
        <w:t xml:space="preserve">    this.noShutdownWhenNotInLayoutGauge = getSearchStatsReceiver().getLongGauge(</w:t>
      </w:r>
    </w:p>
    <w:p>
      <w:pPr>
        <w:jc w:val="both"/>
      </w:pPr>
      <w:r>
        <w:t xml:space="preserve">        NO_SHUTDOWN_WHEN_NOT_IN_LAYOUT_NAME, noShutdownWhenNotInLayout);</w:t>
      </w:r>
    </w:p>
    <w:p>
      <w:pPr>
        <w:jc w:val="both"/>
      </w:pPr>
      <w:r/>
    </w:p>
    <w:p>
      <w:pPr>
        <w:jc w:val="both"/>
      </w:pPr>
      <w:r>
        <w:t xml:space="preserve">    updateSchemaVersionStats(indexConfig.getSchema());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updateSchemaVersionStats(Schema schema) {</w:t>
      </w:r>
    </w:p>
    <w:p>
      <w:pPr>
        <w:jc w:val="both"/>
      </w:pPr>
      <w:r>
        <w:t xml:space="preserve">    schemaMajorVersion.set(schema.getMajorVersionNumber());</w:t>
      </w:r>
    </w:p>
    <w:p>
      <w:pPr>
        <w:jc w:val="both"/>
      </w:pPr>
      <w:r>
        <w:t xml:space="preserve">    schemaMinorVersion.set(schema.getMinorVersionNumber());</w:t>
      </w:r>
    </w:p>
    <w:p>
      <w:pPr>
        <w:jc w:val="both"/>
      </w:pPr>
      <w:r>
        <w:t xml:space="preserve">    lastSuccessfulSchemaReloadTimeMillis.set(System.currentTimeMillis());</w:t>
      </w:r>
    </w:p>
    <w:p>
      <w:pPr>
        <w:jc w:val="both"/>
      </w:pPr>
      <w:r>
        <w:t xml:space="preserve">    lastSuccessfulPartitionConfigReloadTimeMillis.set(System.currentTimeMillis());</w:t>
      </w:r>
    </w:p>
    <w:p>
      <w:pPr>
        <w:jc w:val="both"/>
      </w:pPr>
      <w:r>
        <w:t xml:space="preserve">    hostIsInLayout.set(1);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updateSchemaVersionWithThriftSchema(ThriftSchema thriftSchema)</w:t>
      </w:r>
    </w:p>
    <w:p>
      <w:pPr>
        <w:jc w:val="both"/>
      </w:pPr>
      <w:r>
        <w:t xml:space="preserve">      throws Schema.SchemaValidationException, DynamicSchema.SchemaUpdateException {</w:t>
      </w:r>
    </w:p>
    <w:p>
      <w:pPr>
        <w:jc w:val="both"/>
      </w:pPr>
      <w:r/>
    </w:p>
    <w:p>
      <w:pPr>
        <w:jc w:val="both"/>
      </w:pPr>
      <w:r>
        <w:t xml:space="preserve">      ImmutableSchema newSchema = new ImmutableSchema(</w:t>
      </w:r>
    </w:p>
    <w:p>
      <w:pPr>
        <w:jc w:val="both"/>
      </w:pPr>
      <w:r>
        <w:t xml:space="preserve">          thriftSchema, new AnalyzerFactory(), indexConfig.getCluster().getNameForStats());</w:t>
      </w:r>
    </w:p>
    <w:p>
      <w:pPr>
        <w:jc w:val="both"/>
      </w:pPr>
      <w:r>
        <w:t xml:space="preserve">      indexConfig.getSchema().updateSchema(newSchema);</w:t>
      </w:r>
    </w:p>
    <w:p>
      <w:pPr>
        <w:jc w:val="both"/>
      </w:pPr>
      <w:r>
        <w:t xml:space="preserve">      tensorflowModelsManager.updateFeatureSchemaIdToMlIdMap(newSchema.getSearchFeatureSchema());</w:t>
      </w:r>
    </w:p>
    <w:p>
      <w:pPr>
        <w:jc w:val="both"/>
      </w:pPr>
      <w:r>
        <w:t xml:space="preserve">      updateSchemaVersionStats(indexConfig.getSchema());</w:t>
      </w:r>
    </w:p>
    <w:p>
      <w:pPr>
        <w:jc w:val="both"/>
      </w:pPr>
      <w:r>
        <w:t xml:space="preserve">      LOG.info("Schema updated. New Schema is: \n" + ThriftUtils.toTextFormatSafe(thriftSchema));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void updateSchema(ZooKeeperProxy zkClientToUse) {</w:t>
      </w:r>
    </w:p>
    <w:p>
      <w:pPr>
        <w:jc w:val="both"/>
      </w:pPr>
      <w:r>
        <w:t xml:space="preserve">    // There are 3 cases:</w:t>
      </w:r>
    </w:p>
    <w:p>
      <w:pPr>
        <w:jc w:val="both"/>
      </w:pPr>
      <w:r>
        <w:t xml:space="preserve">    // 1. Try to locate local schema file to canary, it might fail either because file not exist or</w:t>
      </w:r>
    </w:p>
    <w:p>
      <w:pPr>
        <w:jc w:val="both"/>
      </w:pPr>
      <w:r>
        <w:t xml:space="preserve">    // ineligible versions.</w:t>
      </w:r>
    </w:p>
    <w:p>
      <w:pPr>
        <w:jc w:val="both"/>
      </w:pPr>
      <w:r>
        <w:t xml:space="preserve">    // 2. Canary local schema failed, lookup schema file from zookeeper.</w:t>
      </w:r>
    </w:p>
    <w:p>
      <w:pPr>
        <w:jc w:val="both"/>
      </w:pPr>
      <w:r>
        <w:t xml:space="preserve">    // 3. Both local and zookeeper updates failed, we do not update schema. Either schema not exists</w:t>
      </w:r>
    </w:p>
    <w:p>
      <w:pPr>
        <w:jc w:val="both"/>
      </w:pPr>
      <w:r>
        <w:t xml:space="preserve">    // in zookeeper, or this would happened after canary schema: we updated current schema but did</w:t>
      </w:r>
    </w:p>
    <w:p>
      <w:pPr>
        <w:jc w:val="both"/>
      </w:pPr>
      <w:r>
        <w:t xml:space="preserve">    // not rollback after finished.</w:t>
      </w:r>
    </w:p>
    <w:p>
      <w:pPr>
        <w:jc w:val="both"/>
      </w:pPr>
      <w:r>
        <w:t xml:space="preserve">    if (updateSchemaFromLocal()) {</w:t>
      </w:r>
    </w:p>
    <w:p>
      <w:pPr>
        <w:jc w:val="both"/>
      </w:pPr>
      <w:r>
        <w:t xml:space="preserve">      LOG.info("Host is used for schema canary");</w:t>
      </w:r>
    </w:p>
    <w:p>
      <w:pPr>
        <w:jc w:val="both"/>
      </w:pPr>
      <w:r>
        <w:t xml:space="preserve">      hostIsCanarySchema.set(1);</w:t>
      </w:r>
    </w:p>
    <w:p>
      <w:pPr>
        <w:jc w:val="both"/>
      </w:pPr>
      <w:r>
        <w:t xml:space="preserve">    } else if (updateSchemaFromZooKeeper(zkClientToUse)) {</w:t>
      </w:r>
    </w:p>
    <w:p>
      <w:pPr>
        <w:jc w:val="both"/>
      </w:pPr>
      <w:r>
        <w:t xml:space="preserve">      // Host is using schema file from zookeeper</w:t>
      </w:r>
    </w:p>
    <w:p>
      <w:pPr>
        <w:jc w:val="both"/>
      </w:pPr>
      <w:r>
        <w:t xml:space="preserve">      hostIsCanarySchema.set(0);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// Schema update failed. Please check schema file exists on zookeeper and make sure</w:t>
      </w:r>
    </w:p>
    <w:p>
      <w:pPr>
        <w:jc w:val="both"/>
      </w:pPr>
      <w:r>
        <w:t xml:space="preserve">      // rollback after canary. Current version: {}.{}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updateSchemaFromLocal() {</w:t>
      </w:r>
    </w:p>
    <w:p>
      <w:pPr>
        <w:jc w:val="both"/>
      </w:pPr>
      <w:r>
        <w:t xml:space="preserve">    ThriftSchema thriftSchema =</w:t>
      </w:r>
    </w:p>
    <w:p>
      <w:pPr>
        <w:jc w:val="both"/>
      </w:pPr>
      <w:r>
        <w:t xml:space="preserve">        loadCanaryThriftSchemaFromLocal(getCanarySchemaFileOnLocal());</w:t>
      </w:r>
    </w:p>
    <w:p>
      <w:pPr>
        <w:jc w:val="both"/>
      </w:pPr>
      <w:r>
        <w:t xml:space="preserve">    if (thriftSchema == null) {</w:t>
      </w:r>
    </w:p>
    <w:p>
      <w:pPr>
        <w:jc w:val="both"/>
      </w:pPr>
      <w:r>
        <w:t xml:space="preserve">      // It is expected to not find a local schema file. The schema file only exists when the host</w:t>
      </w:r>
    </w:p>
    <w:p>
      <w:pPr>
        <w:jc w:val="both"/>
      </w:pPr>
      <w:r>
        <w:t xml:space="preserve">      // is used as canary for schema updates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updateSchemaFromThriftSchema(thriftSchema);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updateSchemaFromZooKeeper(ZooKeeperProxy zkClientToUse) {</w:t>
      </w:r>
    </w:p>
    <w:p>
      <w:pPr>
        <w:jc w:val="both"/>
      </w:pPr>
      <w:r>
        <w:t xml:space="preserve">    ThriftSchema thriftSchema = loadThriftSchemaFromZooKeeper(zkClientToUse);</w:t>
      </w:r>
    </w:p>
    <w:p>
      <w:pPr>
        <w:jc w:val="both"/>
      </w:pPr>
      <w:r>
        <w:t xml:space="preserve">    if (thriftSchema == null) {</w:t>
      </w:r>
    </w:p>
    <w:p>
      <w:pPr>
        <w:jc w:val="both"/>
      </w:pPr>
      <w:r>
        <w:t xml:space="preserve">      // It is expected to usually not find a schema file on ZooKeeper; one is only uploaded if the</w:t>
      </w:r>
    </w:p>
    <w:p>
      <w:pPr>
        <w:jc w:val="both"/>
      </w:pPr>
      <w:r>
        <w:t xml:space="preserve">      // schema changes after the package has been compiled. All the relevant error handling and</w:t>
      </w:r>
    </w:p>
    <w:p>
      <w:pPr>
        <w:jc w:val="both"/>
      </w:pPr>
      <w:r>
        <w:t xml:space="preserve">      // logging is expected to be handled by loadThriftSchemaFromZooKeeper().</w:t>
      </w:r>
    </w:p>
    <w:p>
      <w:pPr>
        <w:jc w:val="both"/>
      </w:pPr>
      <w:r>
        <w:t xml:space="preserve">      failToLoadSchemaCount.increment();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return updateSchemaFromThriftSchema(thriftSchema);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boolean updateSchemaFromThriftSchema(ThriftSchema thriftSchema) {</w:t>
      </w:r>
    </w:p>
    <w:p>
      <w:pPr>
        <w:jc w:val="both"/>
      </w:pPr>
      <w:r>
        <w:t xml:space="preserve">    Schema currentSchema = indexConfig.getSchema();</w:t>
      </w:r>
    </w:p>
    <w:p>
      <w:pPr>
        <w:jc w:val="both"/>
      </w:pPr>
      <w:r>
        <w:t xml:space="preserve">    if (thriftSchema.getMajorVersionNumber() != currentSchema.getMajorVersionNumber()) {</w:t>
      </w:r>
    </w:p>
    <w:p>
      <w:pPr>
        <w:jc w:val="both"/>
      </w:pPr>
      <w:r>
        <w:t xml:space="preserve">      LOG.warn(</w:t>
      </w:r>
    </w:p>
    <w:p>
      <w:pPr>
        <w:jc w:val="both"/>
      </w:pPr>
      <w:r>
        <w:t xml:space="preserve">          "Major version updates are not allowed. Current major version {}, try to update to {}",</w:t>
      </w:r>
    </w:p>
    <w:p>
      <w:pPr>
        <w:jc w:val="both"/>
      </w:pPr>
      <w:r>
        <w:t xml:space="preserve">          currentSchema.getMajorVersionNumber(), thriftSchema.getMajorVersionNumber());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(thriftSchema.getMinorVersionNumber() &gt; currentSchema.getMinorVersionNumber())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updateSchemaVersionWithThriftSchema(thriftSchema);</w:t>
      </w:r>
    </w:p>
    <w:p>
      <w:pPr>
        <w:jc w:val="both"/>
      </w:pPr>
      <w:r>
        <w:t xml:space="preserve">      } catch (Schema.SchemaValidationException | DynamicSchema.SchemaUpdateException e) {</w:t>
      </w:r>
    </w:p>
    <w:p>
      <w:pPr>
        <w:jc w:val="both"/>
      </w:pPr>
      <w:r>
        <w:t xml:space="preserve">        LOG.warn("Exception while updating schema: ", e);</w:t>
      </w:r>
    </w:p>
    <w:p>
      <w:pPr>
        <w:jc w:val="both"/>
      </w:pPr>
      <w:r>
        <w:t xml:space="preserve">        return false;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 else if (thriftSchema.getMinorVersionNumber() == currentSchema.getMinorVersionNumber()) {</w:t>
      </w:r>
    </w:p>
    <w:p>
      <w:pPr>
        <w:jc w:val="both"/>
      </w:pPr>
      <w:r>
        <w:t xml:space="preserve">      LOG.info("Schema version to update is same as current one: {}.{}",</w:t>
      </w:r>
    </w:p>
    <w:p>
      <w:pPr>
        <w:jc w:val="both"/>
      </w:pPr>
      <w:r>
        <w:t xml:space="preserve">          currentSchema.getMajorVersionNumber(), currentSchema.getMinorVersionNumber());</w:t>
      </w:r>
    </w:p>
    <w:p>
      <w:pPr>
        <w:jc w:val="both"/>
      </w:pPr>
      <w:r>
        <w:t xml:space="preserve">      return true;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LOG.info("Found schema to update, but not eligible for dynamic update. "</w:t>
      </w:r>
    </w:p>
    <w:p>
      <w:pPr>
        <w:jc w:val="both"/>
      </w:pPr>
      <w:r>
        <w:t xml:space="preserve">              + "Current Version: {}.{};  Schema Version for updates: {}.{}",</w:t>
      </w:r>
    </w:p>
    <w:p>
      <w:pPr>
        <w:jc w:val="both"/>
      </w:pPr>
      <w:r>
        <w:t xml:space="preserve">          currentSchema.getMajorVersionNumber(),</w:t>
      </w:r>
    </w:p>
    <w:p>
      <w:pPr>
        <w:jc w:val="both"/>
      </w:pPr>
      <w:r>
        <w:t xml:space="preserve">          currentSchema.getMinorVersionNumber(),</w:t>
      </w:r>
    </w:p>
    <w:p>
      <w:pPr>
        <w:jc w:val="both"/>
      </w:pPr>
      <w:r>
        <w:t xml:space="preserve">          thriftSchema.getMajorVersionNumber(),</w:t>
      </w:r>
    </w:p>
    <w:p>
      <w:pPr>
        <w:jc w:val="both"/>
      </w:pPr>
      <w:r>
        <w:t xml:space="preserve">          thriftSchema.getMinorVersionNumber());</w:t>
      </w:r>
    </w:p>
    <w:p>
      <w:pPr>
        <w:jc w:val="both"/>
      </w:pPr>
      <w:r>
        <w:t xml:space="preserve">      return false;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updatePartitionConfig(@Nullable AuroraSchedulerClient schedulerClientToUse) {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if (schedulerClientToUse == null) {</w:t>
      </w:r>
    </w:p>
    <w:p>
      <w:pPr>
        <w:jc w:val="both"/>
      </w:pPr>
      <w:r>
        <w:t xml:space="preserve">        NonPagingAssert.assertFailed("aurora_scheduler_client_is_null");</w:t>
      </w:r>
    </w:p>
    <w:p>
      <w:pPr>
        <w:jc w:val="both"/>
      </w:pPr>
      <w:r>
        <w:t xml:space="preserve">        throw new PartitionConfigLoadingException("AuroraSchedulerClient can not be null.");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PartitionConfig newPartitionConfig =</w:t>
      </w:r>
    </w:p>
    <w:p>
      <w:pPr>
        <w:jc w:val="both"/>
      </w:pPr>
      <w:r>
        <w:t xml:space="preserve">          PartitionConfigLoader.getPartitionInfoForMesosConfig(schedulerClientToUse);</w:t>
      </w:r>
    </w:p>
    <w:p>
      <w:pPr>
        <w:jc w:val="both"/>
      </w:pPr>
      <w:r>
        <w:t xml:space="preserve">      partitionConfig.setCurrentPartitionConfig(newPartitionConfig);</w:t>
      </w:r>
    </w:p>
    <w:p>
      <w:pPr>
        <w:jc w:val="both"/>
      </w:pPr>
      <w:r>
        <w:t xml:space="preserve">      lastSuccessfulPartitionConfigReloadTimeMillis.set(System.currentTimeMillis());</w:t>
      </w:r>
    </w:p>
    <w:p>
      <w:pPr>
        <w:jc w:val="both"/>
      </w:pPr>
      <w:r>
        <w:t xml:space="preserve">      hostIsInLayout.set(1);</w:t>
      </w:r>
    </w:p>
    <w:p>
      <w:pPr>
        <w:jc w:val="both"/>
      </w:pPr>
      <w:r>
        <w:t xml:space="preserve">    } catch (PartitionConfigLoadingException e) {</w:t>
      </w:r>
    </w:p>
    <w:p>
      <w:pPr>
        <w:jc w:val="both"/>
      </w:pPr>
      <w:r>
        <w:t xml:space="preserve">      // Do not change hostIsInLayout's value if we could not load the layout.</w:t>
      </w:r>
    </w:p>
    <w:p>
      <w:pPr>
        <w:jc w:val="both"/>
      </w:pPr>
      <w:r>
        <w:t xml:space="preserve">      LOG.warn("Failed to load partition config from ZooKeeper.", e);</w:t>
      </w:r>
    </w:p>
    <w:p>
      <w:pPr>
        <w:jc w:val="both"/>
      </w:pPr>
      <w:r>
        <w:t xml:space="preserve">      failToLoadPartitionConfigCount.increment();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ThriftSchema loadCanaryThriftSchemaFromLocal(LocalFile schemaFile) {</w:t>
      </w:r>
    </w:p>
    <w:p>
      <w:pPr>
        <w:jc w:val="both"/>
      </w:pPr>
      <w:r>
        <w:t xml:space="preserve">    String schemaString;</w:t>
      </w:r>
    </w:p>
    <w:p>
      <w:pPr>
        <w:jc w:val="both"/>
      </w:pPr>
      <w:r>
        <w:t xml:space="preserve">    if (!schemaFile.getFile().exists()) {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schemaString = schemaFile.getCharSource().read();</w:t>
      </w:r>
    </w:p>
    <w:p>
      <w:pPr>
        <w:jc w:val="both"/>
      </w:pPr>
      <w:r>
        <w:t xml:space="preserve">    } catch (IOException e) {</w:t>
      </w:r>
    </w:p>
    <w:p>
      <w:pPr>
        <w:jc w:val="both"/>
      </w:pPr>
      <w:r>
        <w:t xml:space="preserve">      LOG.warn("Fail to read from local schema file.");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ThriftSchema thriftSchema = new ThriftSchema();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ThriftUtils.fromTextFormat(schemaString, thriftSchema);</w:t>
      </w:r>
    </w:p>
    <w:p>
      <w:pPr>
        <w:jc w:val="both"/>
      </w:pPr>
      <w:r>
        <w:t xml:space="preserve">      return thriftSchema;</w:t>
      </w:r>
    </w:p>
    <w:p>
      <w:pPr>
        <w:jc w:val="both"/>
      </w:pPr>
      <w:r>
        <w:t xml:space="preserve">    } catch (TException e) {</w:t>
      </w:r>
    </w:p>
    <w:p>
      <w:pPr>
        <w:jc w:val="both"/>
      </w:pPr>
      <w:r>
        <w:t xml:space="preserve">      LOG.warn("Unable to deserialize ThriftSchema loaded locally from {}.\n{}",</w:t>
      </w:r>
    </w:p>
    <w:p>
      <w:pPr>
        <w:jc w:val="both"/>
      </w:pPr>
      <w:r>
        <w:t xml:space="preserve">          schemaFile.getName(), e);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@Nullable</w:t>
      </w:r>
    </w:p>
    <w:p>
      <w:pPr>
        <w:jc w:val="both"/>
      </w:pPr>
      <w:r>
        <w:t xml:space="preserve">  private ThriftSchema loadThriftSchemaFromZooKeeper(ZooKeeperProxy zkClientToUse) {</w:t>
      </w:r>
    </w:p>
    <w:p>
      <w:pPr>
        <w:jc w:val="both"/>
      </w:pPr>
      <w:r>
        <w:t xml:space="preserve">    String schemaPathOnZk = getFullSchemaPathOnZK();</w:t>
      </w:r>
    </w:p>
    <w:p>
      <w:pPr>
        <w:jc w:val="both"/>
      </w:pPr>
      <w:r>
        <w:t xml:space="preserve">    byte[] rawBytes;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rawBytes = zkClientToUse.getData(schemaPathOnZk, false, null);</w:t>
      </w:r>
    </w:p>
    <w:p>
      <w:pPr>
        <w:jc w:val="both"/>
      </w:pPr>
      <w:r>
        <w:t xml:space="preserve">    } catch (KeeperException.NoNodeException e) {</w:t>
      </w:r>
    </w:p>
    <w:p>
      <w:pPr>
        <w:jc w:val="both"/>
      </w:pPr>
      <w:r>
        <w:t xml:space="preserve">      didNotFindSchemaCount.increment();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 catch (KeeperException e) {</w:t>
      </w:r>
    </w:p>
    <w:p>
      <w:pPr>
        <w:jc w:val="both"/>
      </w:pPr>
      <w:r>
        <w:t xml:space="preserve">      LOG.warn("Exception while loading schema from ZK at {}.\n{}", schemaPathOnZk, e);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 catch (InterruptedException e) {</w:t>
      </w:r>
    </w:p>
    <w:p>
      <w:pPr>
        <w:jc w:val="both"/>
      </w:pPr>
      <w:r>
        <w:t xml:space="preserve">      Thread.currentThread().interrupt();</w:t>
      </w:r>
    </w:p>
    <w:p>
      <w:pPr>
        <w:jc w:val="both"/>
      </w:pPr>
      <w:r>
        <w:t xml:space="preserve">      LOG.warn("Interrupted while loading schema from ZK at {}.\n{}", schemaPathOnZk, e);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 catch (ZooKeeperClient.ZooKeeperConnectionException e) {</w:t>
      </w:r>
    </w:p>
    <w:p>
      <w:pPr>
        <w:jc w:val="both"/>
      </w:pPr>
      <w:r>
        <w:t xml:space="preserve">      LOG.warn("Exception while loading schema from ZK at {}.\n{}", schemaPathOnZk, e);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if (rawBytes == null) {</w:t>
      </w:r>
    </w:p>
    <w:p>
      <w:pPr>
        <w:jc w:val="both"/>
      </w:pPr>
      <w:r>
        <w:t xml:space="preserve">      LOG.warn("Got null schema from ZooKeeper at {}.", schemaPathOnZk);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String schemaString = new String(rawBytes, Charsets.UTF_8);</w:t>
      </w:r>
    </w:p>
    <w:p>
      <w:pPr>
        <w:jc w:val="both"/>
      </w:pPr>
      <w:r>
        <w:t xml:space="preserve">    ThriftSchema thriftSchema = new ThriftSchema();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ThriftUtils.fromTextFormat(schemaString, thriftSchema);</w:t>
      </w:r>
    </w:p>
    <w:p>
      <w:pPr>
        <w:jc w:val="both"/>
      </w:pPr>
      <w:r>
        <w:t xml:space="preserve">      return thriftSchema;</w:t>
      </w:r>
    </w:p>
    <w:p>
      <w:pPr>
        <w:jc w:val="both"/>
      </w:pPr>
      <w:r>
        <w:t xml:space="preserve">    } catch (TException e) {</w:t>
      </w:r>
    </w:p>
    <w:p>
      <w:pPr>
        <w:jc w:val="both"/>
      </w:pPr>
      <w:r>
        <w:t xml:space="preserve">      LOG.warn("Unable to deserialize ThriftSchema loaded from ZK at {}.\n{}", schemaPathOnZk, e);</w:t>
      </w:r>
    </w:p>
    <w:p>
      <w:pPr>
        <w:jc w:val="both"/>
      </w:pPr>
      <w:r>
        <w:t xml:space="preserve">      return null;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String getSchemaFileName() {</w:t>
      </w:r>
    </w:p>
    <w:p>
      <w:pPr>
        <w:jc w:val="both"/>
      </w:pPr>
      <w:r>
        <w:t xml:space="preserve">    return indexConfig.getCluster().name().toLowerCase()</w:t>
      </w:r>
    </w:p>
    <w:p>
      <w:pPr>
        <w:jc w:val="both"/>
      </w:pPr>
      <w:r>
        <w:t xml:space="preserve">        + UpdateableEarlybirdStateManager.SCHEMA_SUFFIX</w:t>
      </w:r>
    </w:p>
    <w:p>
      <w:pPr>
        <w:jc w:val="both"/>
      </w:pPr>
      <w:r>
        <w:t xml:space="preserve">        + indexConfig.getSchema().getMajorVersionNumber();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String getFullSchemaPathOnZK() {</w:t>
      </w:r>
    </w:p>
    <w:p>
      <w:pPr>
        <w:jc w:val="both"/>
      </w:pPr>
      <w:r>
        <w:t xml:space="preserve">    return String.format("%s/%s", schemaLocationOnZK, getSchemaFileName());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LocalFile getCanarySchemaFileOnLocal() {</w:t>
      </w:r>
    </w:p>
    <w:p>
      <w:pPr>
        <w:jc w:val="both"/>
      </w:pPr>
      <w:r>
        <w:t xml:space="preserve">    String canarySchemaFilePath =</w:t>
      </w:r>
    </w:p>
    <w:p>
      <w:pPr>
        <w:jc w:val="both"/>
      </w:pPr>
      <w:r>
        <w:t xml:space="preserve">        String.format("%s/%s", schemaLocationOnLocal, getSchemaFileName());</w:t>
      </w:r>
    </w:p>
    <w:p>
      <w:pPr>
        <w:jc w:val="both"/>
      </w:pPr>
      <w:r>
        <w:t xml:space="preserve">    return new LocalFile(new File(canarySchemaFilePath));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void setNoShutdownWhenNotInLayout(boolean noShutdown) {</w:t>
      </w:r>
    </w:p>
    <w:p>
      <w:pPr>
        <w:jc w:val="both"/>
      </w:pPr>
      <w:r>
        <w:t xml:space="preserve">    noShutdownWhenNotInLayout.set(noShutdown ? 1 : 0);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protected void runOneIteration() {</w:t>
      </w:r>
    </w:p>
    <w:p>
      <w:pPr>
        <w:jc w:val="both"/>
      </w:pPr>
      <w:r>
        <w:t xml:space="preserve">    updateSchema(zkClient);</w:t>
      </w:r>
    </w:p>
    <w:p>
      <w:pPr>
        <w:jc w:val="both"/>
      </w:pPr>
      <w:r>
        <w:t xml:space="preserve">    updatePartitionConfig(schedulerClient);</w:t>
      </w:r>
    </w:p>
    <w:p>
      <w:pPr>
        <w:jc w:val="both"/>
      </w:pPr>
      <w:r/>
    </w:p>
    <w:p>
      <w:pPr>
        <w:jc w:val="both"/>
      </w:pPr>
      <w:r>
        <w:t xml:space="preserve">    LOG.info("Reloading models.");</w:t>
      </w:r>
    </w:p>
    <w:p>
      <w:pPr>
        <w:jc w:val="both"/>
      </w:pPr>
      <w:r>
        <w:t xml:space="preserve">    scoringModelsManager.reload();</w:t>
      </w:r>
    </w:p>
    <w:p>
      <w:pPr>
        <w:jc w:val="both"/>
      </w:pPr>
      <w:r>
        <w:t xml:space="preserve">    tensorflowModelsManager.run();</w:t>
      </w:r>
    </w:p>
    <w:p>
      <w:pPr>
        <w:jc w:val="both"/>
      </w:pPr>
      <w:r/>
    </w:p>
    <w:p>
      <w:pPr>
        <w:jc w:val="both"/>
      </w:pPr>
      <w:r>
        <w:t xml:space="preserve">    Random random = new Random();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// We had an issue where HDFS operations were blocking, so reloading these models</w:t>
      </w:r>
    </w:p>
    <w:p>
      <w:pPr>
        <w:jc w:val="both"/>
      </w:pPr>
      <w:r>
        <w:t xml:space="preserve">      // was finishing at the same time on each instance and after that every time an instance</w:t>
      </w:r>
    </w:p>
    <w:p>
      <w:pPr>
        <w:jc w:val="both"/>
      </w:pPr>
      <w:r>
        <w:t xml:space="preserve">      // was reloading models, it was happening at the same time. This caused issues with HDFS</w:t>
      </w:r>
    </w:p>
    <w:p>
      <w:pPr>
        <w:jc w:val="both"/>
      </w:pPr>
      <w:r>
        <w:t xml:space="preserve">      // load. We now place a "guard" waiting time after each reload so that the execution time</w:t>
      </w:r>
    </w:p>
    <w:p>
      <w:pPr>
        <w:jc w:val="both"/>
      </w:pPr>
      <w:r>
        <w:t xml:space="preserve">      // on every instance is different and these calls can't easily sync to the same point in time.</w:t>
      </w:r>
    </w:p>
    <w:p>
      <w:pPr>
        <w:jc w:val="both"/>
      </w:pPr>
      <w:r>
        <w:t xml:space="preserve">      int sleepSeconds = random.nextInt(30 * 60);</w:t>
      </w:r>
    </w:p>
    <w:p>
      <w:pPr>
        <w:jc w:val="both"/>
      </w:pPr>
      <w:r>
        <w:t xml:space="preserve">      LOG.info("Sleeping for {} seconds", sleepSeconds);</w:t>
      </w:r>
    </w:p>
    <w:p>
      <w:pPr>
        <w:jc w:val="both"/>
      </w:pPr>
      <w:r>
        <w:t xml:space="preserve">      clock.waitFor(sleepSeconds * 1000);</w:t>
      </w:r>
    </w:p>
    <w:p>
      <w:pPr>
        <w:jc w:val="both"/>
      </w:pPr>
      <w:r>
        <w:t xml:space="preserve">    } catch (InterruptedException ex) {</w:t>
      </w:r>
    </w:p>
    <w:p>
      <w:pPr>
        <w:jc w:val="both"/>
      </w:pPr>
      <w:r>
        <w:t xml:space="preserve">      LOG.info("Interrupted while sleeping");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setEarlybirdServer(EarlybirdServer earlybirdServer) {</w:t>
      </w:r>
    </w:p>
    <w:p>
      <w:pPr>
        <w:jc w:val="both"/>
      </w:pPr>
      <w:r>
        <w:t xml:space="preserve">    this.earlybirdServer = earlybirdServer;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