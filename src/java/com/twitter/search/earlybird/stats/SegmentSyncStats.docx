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com.twitter.search.earlybird.stats;</w:t>
      </w:r>
    </w:p>
    <w:p>
      <w:pPr>
        <w:jc w:val="both"/>
      </w:pPr>
      <w:r/>
    </w:p>
    <w:p>
      <w:pPr>
        <w:jc w:val="both"/>
      </w:pPr>
      <w:r>
        <w:t>import com.twitter.search.common.metrics.SearchCounter;</w:t>
      </w:r>
    </w:p>
    <w:p>
      <w:pPr>
        <w:jc w:val="both"/>
      </w:pPr>
      <w:r>
        <w:t>import com.twitter.search.common.metrics.Timer;</w:t>
      </w:r>
    </w:p>
    <w:p>
      <w:pPr>
        <w:jc w:val="both"/>
      </w:pPr>
      <w:r/>
    </w:p>
    <w:p>
      <w:pPr>
        <w:jc w:val="both"/>
      </w:pPr>
      <w:r>
        <w:t>public class SegmentSyncStats {</w:t>
      </w:r>
    </w:p>
    <w:p>
      <w:pPr>
        <w:jc w:val="both"/>
      </w:pPr>
      <w:r>
        <w:t xml:space="preserve">  private static final String CPU_TOTAL = "_cpu_total_";</w:t>
      </w:r>
    </w:p>
    <w:p>
      <w:pPr>
        <w:jc w:val="both"/>
      </w:pPr>
      <w:r>
        <w:t xml:space="preserve">  private static final String CPU_USER  = "_cpu_user_mode_";</w:t>
      </w:r>
    </w:p>
    <w:p>
      <w:pPr>
        <w:jc w:val="both"/>
      </w:pPr>
      <w:r>
        <w:t xml:space="preserve">  private static final String CPU_SYS   = "_cpu_system_mode_";</w:t>
      </w:r>
    </w:p>
    <w:p>
      <w:pPr>
        <w:jc w:val="both"/>
      </w:pPr>
      <w:r/>
    </w:p>
    <w:p>
      <w:pPr>
        <w:jc w:val="both"/>
      </w:pPr>
      <w:r>
        <w:t xml:space="preserve">  private final SearchCounter segmentSyncLatency;</w:t>
      </w:r>
    </w:p>
    <w:p>
      <w:pPr>
        <w:jc w:val="both"/>
      </w:pPr>
      <w:r>
        <w:t xml:space="preserve">  private final SearchCounter segmentSyncLatencyCpuTotal;</w:t>
      </w:r>
    </w:p>
    <w:p>
      <w:pPr>
        <w:jc w:val="both"/>
      </w:pPr>
      <w:r>
        <w:t xml:space="preserve">  private final SearchCounter segmentSyncLatencyCpuUserMode;</w:t>
      </w:r>
    </w:p>
    <w:p>
      <w:pPr>
        <w:jc w:val="both"/>
      </w:pPr>
      <w:r>
        <w:t xml:space="preserve">  private final SearchCounter segmentSyncLatencyCpuSystemMode;</w:t>
      </w:r>
    </w:p>
    <w:p>
      <w:pPr>
        <w:jc w:val="both"/>
      </w:pPr>
      <w:r>
        <w:t xml:space="preserve">  private final SearchCounter segmentSyncCount;</w:t>
      </w:r>
    </w:p>
    <w:p>
      <w:pPr>
        <w:jc w:val="both"/>
      </w:pPr>
      <w:r>
        <w:t xml:space="preserve">  private final SearchCounter segmentErrorCount;</w:t>
      </w:r>
    </w:p>
    <w:p>
      <w:pPr>
        <w:jc w:val="both"/>
      </w:pPr>
      <w:r/>
    </w:p>
    <w:p>
      <w:pPr>
        <w:jc w:val="both"/>
      </w:pPr>
      <w:r>
        <w:t xml:space="preserve">  private SegmentSyncStats(SearchCounter segmentSyncLatency,</w:t>
      </w:r>
    </w:p>
    <w:p>
      <w:pPr>
        <w:jc w:val="both"/>
      </w:pPr>
      <w:r>
        <w:t xml:space="preserve">                           SearchCounter segmentSyncLatencyCpuTotal,</w:t>
      </w:r>
    </w:p>
    <w:p>
      <w:pPr>
        <w:jc w:val="both"/>
      </w:pPr>
      <w:r>
        <w:t xml:space="preserve">                           SearchCounter segmentSyncLatencyCpuUserMode,</w:t>
      </w:r>
    </w:p>
    <w:p>
      <w:pPr>
        <w:jc w:val="both"/>
      </w:pPr>
      <w:r>
        <w:t xml:space="preserve">                           SearchCounter segmentSyncLatencyCpuSystemMode,</w:t>
      </w:r>
    </w:p>
    <w:p>
      <w:pPr>
        <w:jc w:val="both"/>
      </w:pPr>
      <w:r>
        <w:t xml:space="preserve">                           SearchCounter segmentSyncCount,</w:t>
      </w:r>
    </w:p>
    <w:p>
      <w:pPr>
        <w:jc w:val="both"/>
      </w:pPr>
      <w:r>
        <w:t xml:space="preserve">                           SearchCounter segmentErrorCount) {</w:t>
      </w:r>
    </w:p>
    <w:p>
      <w:pPr>
        <w:jc w:val="both"/>
      </w:pPr>
      <w:r>
        <w:t xml:space="preserve">    this.segmentSyncLatency = segmentSyncLatency;</w:t>
      </w:r>
    </w:p>
    <w:p>
      <w:pPr>
        <w:jc w:val="both"/>
      </w:pPr>
      <w:r>
        <w:t xml:space="preserve">    this.segmentSyncLatencyCpuTotal = segmentSyncLatencyCpuTotal;</w:t>
      </w:r>
    </w:p>
    <w:p>
      <w:pPr>
        <w:jc w:val="both"/>
      </w:pPr>
      <w:r>
        <w:t xml:space="preserve">    this.segmentSyncLatencyCpuUserMode = segmentSyncLatencyCpuUserMode;</w:t>
      </w:r>
    </w:p>
    <w:p>
      <w:pPr>
        <w:jc w:val="both"/>
      </w:pPr>
      <w:r>
        <w:t xml:space="preserve">    this.segmentSyncLatencyCpuSystemMode = segmentSyncLatencyCpuSystemMode;</w:t>
      </w:r>
    </w:p>
    <w:p>
      <w:pPr>
        <w:jc w:val="both"/>
      </w:pPr>
      <w:r>
        <w:t xml:space="preserve">    this.segmentSyncCount = segmentSyncCount;</w:t>
      </w:r>
    </w:p>
    <w:p>
      <w:pPr>
        <w:jc w:val="both"/>
      </w:pPr>
      <w:r>
        <w:t xml:space="preserve">    this.segmentErrorCount = segmentErrorCount;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Creates a new set of stats for the given segment sync action.</w:t>
      </w:r>
    </w:p>
    <w:p>
      <w:pPr>
        <w:jc w:val="both"/>
      </w:pPr>
      <w:r>
        <w:t xml:space="preserve">   * @param action the name to be used for the sync stats.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SegmentSyncStats(String action) {</w:t>
      </w:r>
    </w:p>
    <w:p>
      <w:pPr>
        <w:jc w:val="both"/>
      </w:pPr>
      <w:r>
        <w:t xml:space="preserve">    this(SearchCounter.export("segment_" + action + "_latency_ms"),</w:t>
      </w:r>
    </w:p>
    <w:p>
      <w:pPr>
        <w:jc w:val="both"/>
      </w:pPr>
      <w:r>
        <w:t xml:space="preserve">         SearchCounter.export("segment_" + action + "_latency" + CPU_TOTAL + "ms"),</w:t>
      </w:r>
    </w:p>
    <w:p>
      <w:pPr>
        <w:jc w:val="both"/>
      </w:pPr>
      <w:r>
        <w:t xml:space="preserve">         SearchCounter.export("segment_" + action + "_latency" + CPU_USER + "ms"),</w:t>
      </w:r>
    </w:p>
    <w:p>
      <w:pPr>
        <w:jc w:val="both"/>
      </w:pPr>
      <w:r>
        <w:t xml:space="preserve">         SearchCounter.export("segment_" + action + "_latency" + CPU_SYS + "ms"),</w:t>
      </w:r>
    </w:p>
    <w:p>
      <w:pPr>
        <w:jc w:val="both"/>
      </w:pPr>
      <w:r>
        <w:t xml:space="preserve">         SearchCounter.export("segment_" + action + "_count"),</w:t>
      </w:r>
    </w:p>
    <w:p>
      <w:pPr>
        <w:jc w:val="both"/>
      </w:pPr>
      <w:r>
        <w:t xml:space="preserve">         SearchCounter.export("segment_" + action + "_error_count"));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Records a completed action using the specified timer.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void actionComplete(Timer timer) {</w:t>
      </w:r>
    </w:p>
    <w:p>
      <w:pPr>
        <w:jc w:val="both"/>
      </w:pPr>
      <w:r>
        <w:t xml:space="preserve">    segmentSyncCount.increment();</w:t>
      </w:r>
    </w:p>
    <w:p>
      <w:pPr>
        <w:jc w:val="both"/>
      </w:pPr>
      <w:r>
        <w:t xml:space="preserve">    segmentSyncLatency.add(timer.getElapsed());</w:t>
      </w:r>
    </w:p>
    <w:p>
      <w:pPr>
        <w:jc w:val="both"/>
      </w:pPr>
      <w:r>
        <w:t xml:space="preserve">    segmentSyncLatencyCpuTotal.add(timer.getElapsedCpuTotal());</w:t>
      </w:r>
    </w:p>
    <w:p>
      <w:pPr>
        <w:jc w:val="both"/>
      </w:pPr>
      <w:r>
        <w:t xml:space="preserve">    segmentSyncLatencyCpuUserMode.add(timer.getElapsedCpuUserMode());</w:t>
      </w:r>
    </w:p>
    <w:p>
      <w:pPr>
        <w:jc w:val="both"/>
      </w:pPr>
      <w:r>
        <w:t xml:space="preserve">    segmentSyncLatencyCpuSystemMode.add(timer.getElapsedCpuSystemMode());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recordError() {</w:t>
      </w:r>
    </w:p>
    <w:p>
      <w:pPr>
        <w:jc w:val="both"/>
      </w:pPr>
      <w:r>
        <w:t xml:space="preserve">    segmentErrorCount.increment();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