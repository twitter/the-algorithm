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com.twitter.search.earlybird.stats;</w:t>
      </w:r>
    </w:p>
    <w:p>
      <w:pPr>
        <w:jc w:val="both"/>
      </w:pPr>
      <w:r/>
    </w:p>
    <w:p>
      <w:pPr>
        <w:jc w:val="both"/>
      </w:pPr>
      <w:r>
        <w:t>import java.util.EnumMap;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com.twitter.search.common.metrics.SearchMetricTimerOptions;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com.twitter.search.common.ranking.thriftjava.ThriftScoringFunctionType;</w:t>
      </w:r>
    </w:p>
    <w:p>
      <w:pPr>
        <w:jc w:val="both"/>
      </w:pPr>
      <w:r>
        <w:t>import com.twitter.search.earlybird.EarlybirdSearcher;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Manages counter and timer stats for EarlybirdSearcher.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EarlybirdSearcherStats {</w:t>
      </w:r>
    </w:p>
    <w:p>
      <w:pPr>
        <w:jc w:val="both"/>
      </w:pPr>
      <w:r>
        <w:t xml:space="preserve">  private static final TimeUnit TIME_UNIT = TimeUnit.MICROSECONDS;</w:t>
      </w:r>
    </w:p>
    <w:p>
      <w:pPr>
        <w:jc w:val="both"/>
      </w:pPr>
      <w:r/>
    </w:p>
    <w:p>
      <w:pPr>
        <w:jc w:val="both"/>
      </w:pPr>
      <w:r>
        <w:t xml:space="preserve">  private final SearchStatsReceiver earlybirdServerStatsReceiver;</w:t>
      </w:r>
    </w:p>
    <w:p>
      <w:pPr>
        <w:jc w:val="both"/>
      </w:pPr>
      <w:r/>
    </w:p>
    <w:p>
      <w:pPr>
        <w:jc w:val="both"/>
      </w:pPr>
      <w:r>
        <w:t xml:space="preserve">  public final SearchCounter thriftQueryWithSerializedQuery;</w:t>
      </w:r>
    </w:p>
    <w:p>
      <w:pPr>
        <w:jc w:val="both"/>
      </w:pPr>
      <w:r>
        <w:t xml:space="preserve">  public final SearchCounter thriftQueryWithLuceneQuery;</w:t>
      </w:r>
    </w:p>
    <w:p>
      <w:pPr>
        <w:jc w:val="both"/>
      </w:pPr>
      <w:r>
        <w:t xml:space="preserve">  public final SearchCounter thriftQueryWithoutTextQuery;</w:t>
      </w:r>
    </w:p>
    <w:p>
      <w:pPr>
        <w:jc w:val="both"/>
      </w:pPr>
      <w:r>
        <w:t xml:space="preserve">  public final SearchCounter addedFilterBadUserRep;</w:t>
      </w:r>
    </w:p>
    <w:p>
      <w:pPr>
        <w:jc w:val="both"/>
      </w:pPr>
      <w:r>
        <w:t xml:space="preserve">  public final SearchCounter addedFilterFromUserIds;</w:t>
      </w:r>
    </w:p>
    <w:p>
      <w:pPr>
        <w:jc w:val="both"/>
      </w:pPr>
      <w:r>
        <w:t xml:space="preserve">  public final SearchCounter addedFilterTweetIds;</w:t>
      </w:r>
    </w:p>
    <w:p>
      <w:pPr>
        <w:jc w:val="both"/>
      </w:pPr>
      <w:r>
        <w:t xml:space="preserve">  public final SearchCounter unsetFiltersForSocialFilterTypeQuery;</w:t>
      </w:r>
    </w:p>
    <w:p>
      <w:pPr>
        <w:jc w:val="both"/>
      </w:pPr>
      <w:r>
        <w:t xml:space="preserve">  public final SearchCounter querySpecificSignalMapTotalSize;</w:t>
      </w:r>
    </w:p>
    <w:p>
      <w:pPr>
        <w:jc w:val="both"/>
      </w:pPr>
      <w:r>
        <w:t xml:space="preserve">  public final SearchCounter querySpecificSignalQueriesUsed;</w:t>
      </w:r>
    </w:p>
    <w:p>
      <w:pPr>
        <w:jc w:val="both"/>
      </w:pPr>
      <w:r>
        <w:t xml:space="preserve">  public final SearchCounter querySpecificSignalQueriesErased;</w:t>
      </w:r>
    </w:p>
    <w:p>
      <w:pPr>
        <w:jc w:val="both"/>
      </w:pPr>
      <w:r>
        <w:t xml:space="preserve">  public final SearchCounter authorSpecificSignalMapTotalSize;</w:t>
      </w:r>
    </w:p>
    <w:p>
      <w:pPr>
        <w:jc w:val="both"/>
      </w:pPr>
      <w:r>
        <w:t xml:space="preserve">  public final SearchCounter authorSpecificSignalQueriesUsed;</w:t>
      </w:r>
    </w:p>
    <w:p>
      <w:pPr>
        <w:jc w:val="both"/>
      </w:pPr>
      <w:r>
        <w:t xml:space="preserve">  public final SearchCounter authorSpecificSignalQueriesErased;</w:t>
      </w:r>
    </w:p>
    <w:p>
      <w:pPr>
        <w:jc w:val="both"/>
      </w:pPr>
      <w:r>
        <w:t xml:space="preserve">  public final SearchCounter nullcastTweetsForceExcluded;</w:t>
      </w:r>
    </w:p>
    <w:p>
      <w:pPr>
        <w:jc w:val="both"/>
      </w:pPr>
      <w:r>
        <w:t xml:space="preserve">  public final SearchCounter nullcastUnexpectedResults;</w:t>
      </w:r>
    </w:p>
    <w:p>
      <w:pPr>
        <w:jc w:val="both"/>
      </w:pPr>
      <w:r>
        <w:t xml:space="preserve">  public final SearchCounter nullcastUnexpectedQueries;</w:t>
      </w:r>
    </w:p>
    <w:p>
      <w:pPr>
        <w:jc w:val="both"/>
      </w:pPr>
      <w:r>
        <w:t xml:space="preserve">  public final SearchCounter relevanceAntiGamingFilterUsed;</w:t>
      </w:r>
    </w:p>
    <w:p>
      <w:pPr>
        <w:jc w:val="both"/>
      </w:pPr>
      <w:r>
        <w:t xml:space="preserve">  public final SearchCounter relevanceAntiGamingFilterNotRequested;</w:t>
      </w:r>
    </w:p>
    <w:p>
      <w:pPr>
        <w:jc w:val="both"/>
      </w:pPr>
      <w:r>
        <w:t xml:space="preserve">  public final SearchCounter relevanceAntiGamingFilterSpecifiedTweetsAndFromUserIds;</w:t>
      </w:r>
    </w:p>
    <w:p>
      <w:pPr>
        <w:jc w:val="both"/>
      </w:pPr>
      <w:r>
        <w:t xml:space="preserve">  public final SearchCounter relevanceAntiGamingFilterSpecifiedTweets;</w:t>
      </w:r>
    </w:p>
    <w:p>
      <w:pPr>
        <w:jc w:val="both"/>
      </w:pPr>
      <w:r>
        <w:t xml:space="preserve">  public final SearchCounter relevanceAntiGamingFilterSpecifiedFromUserIds;</w:t>
      </w:r>
    </w:p>
    <w:p>
      <w:pPr>
        <w:jc w:val="both"/>
      </w:pPr>
      <w:r>
        <w:t xml:space="preserve">  public final SearchCounter numCollectorAdjustedMinSearchedStatusID;</w:t>
      </w:r>
    </w:p>
    <w:p>
      <w:pPr>
        <w:jc w:val="both"/>
      </w:pPr>
      <w:r/>
    </w:p>
    <w:p>
      <w:pPr>
        <w:jc w:val="both"/>
      </w:pPr>
      <w:r>
        <w:t xml:space="preserve">  public final Map&lt;EarlybirdSearcher.QueryMode, SearchCounter&gt; numRequestsWithBlankQuery;</w:t>
      </w:r>
    </w:p>
    <w:p>
      <w:pPr>
        <w:jc w:val="both"/>
      </w:pPr>
      <w:r>
        <w:t xml:space="preserve">  private final Map&lt;ThriftScoringFunctionType, SearchTimerStats&gt; latencyByScoringFunctionType;</w:t>
      </w:r>
    </w:p>
    <w:p>
      <w:pPr>
        <w:jc w:val="both"/>
      </w:pPr>
      <w:r>
        <w:t xml:space="preserve">  private final Map&lt;ThriftScoringFunctionType,</w:t>
      </w:r>
    </w:p>
    <w:p>
      <w:pPr>
        <w:jc w:val="both"/>
      </w:pPr>
      <w:r>
        <w:t xml:space="preserve">      Map&lt;String, SearchTimerStats&gt;&gt; latencyByScoringFunctionTypeAndClient;</w:t>
      </w:r>
    </w:p>
    <w:p>
      <w:pPr>
        <w:jc w:val="both"/>
      </w:pPr>
      <w:r>
        <w:t xml:space="preserve">  private final Map&lt;String, SearchTimerStats&gt; latencyByTensorflowModel;</w:t>
      </w:r>
    </w:p>
    <w:p>
      <w:pPr>
        <w:jc w:val="both"/>
      </w:pPr>
      <w:r/>
    </w:p>
    <w:p>
      <w:pPr>
        <w:jc w:val="both"/>
      </w:pPr>
      <w:r>
        <w:t xml:space="preserve">  public EarlybirdSearcherStats(SearchStatsReceiver earlybirdServerStatsReceiver) {</w:t>
      </w:r>
    </w:p>
    <w:p>
      <w:pPr>
        <w:jc w:val="both"/>
      </w:pPr>
      <w:r>
        <w:t xml:space="preserve">    this.earlybirdServerStatsReceiver = earlybirdServerStatsReceiver;</w:t>
      </w:r>
    </w:p>
    <w:p>
      <w:pPr>
        <w:jc w:val="both"/>
      </w:pPr>
      <w:r/>
    </w:p>
    <w:p>
      <w:pPr>
        <w:jc w:val="both"/>
      </w:pPr>
      <w:r>
        <w:t xml:space="preserve">    this.thriftQueryWithLuceneQuery =</w:t>
      </w:r>
    </w:p>
    <w:p>
      <w:pPr>
        <w:jc w:val="both"/>
      </w:pPr>
      <w:r>
        <w:t xml:space="preserve">        earlybirdServerStatsReceiver.getCounter("thrift_query_with_lucene_query");</w:t>
      </w:r>
    </w:p>
    <w:p>
      <w:pPr>
        <w:jc w:val="both"/>
      </w:pPr>
      <w:r>
        <w:t xml:space="preserve">    this.thriftQueryWithSerializedQuery =</w:t>
      </w:r>
    </w:p>
    <w:p>
      <w:pPr>
        <w:jc w:val="both"/>
      </w:pPr>
      <w:r>
        <w:t xml:space="preserve">        earlybirdServerStatsReceiver.getCounter("thrift_query_with_serialized_query");</w:t>
      </w:r>
    </w:p>
    <w:p>
      <w:pPr>
        <w:jc w:val="both"/>
      </w:pPr>
      <w:r>
        <w:t xml:space="preserve">    this.thriftQueryWithoutTextQuery =</w:t>
      </w:r>
    </w:p>
    <w:p>
      <w:pPr>
        <w:jc w:val="both"/>
      </w:pPr>
      <w:r>
        <w:t xml:space="preserve">        earlybirdServerStatsReceiver.getCounter("thrift_query_without_text_query");</w:t>
      </w:r>
    </w:p>
    <w:p>
      <w:pPr>
        <w:jc w:val="both"/>
      </w:pPr>
      <w:r/>
    </w:p>
    <w:p>
      <w:pPr>
        <w:jc w:val="both"/>
      </w:pPr>
      <w:r>
        <w:t xml:space="preserve">    this.addedFilterBadUserRep =</w:t>
      </w:r>
    </w:p>
    <w:p>
      <w:pPr>
        <w:jc w:val="both"/>
      </w:pPr>
      <w:r>
        <w:t xml:space="preserve">        earlybirdServerStatsReceiver.getCounter("added_filter_bad_user_rep");</w:t>
      </w:r>
    </w:p>
    <w:p>
      <w:pPr>
        <w:jc w:val="both"/>
      </w:pPr>
      <w:r>
        <w:t xml:space="preserve">    this.addedFilterFromUserIds =</w:t>
      </w:r>
    </w:p>
    <w:p>
      <w:pPr>
        <w:jc w:val="both"/>
      </w:pPr>
      <w:r>
        <w:t xml:space="preserve">        earlybirdServerStatsReceiver.getCounter("added_filter_from_user_ids");</w:t>
      </w:r>
    </w:p>
    <w:p>
      <w:pPr>
        <w:jc w:val="both"/>
      </w:pPr>
      <w:r>
        <w:t xml:space="preserve">    this.addedFilterTweetIds =</w:t>
      </w:r>
    </w:p>
    <w:p>
      <w:pPr>
        <w:jc w:val="both"/>
      </w:pPr>
      <w:r>
        <w:t xml:space="preserve">        earlybirdServerStatsReceiver.getCounter("added_filter_tweet_ids");</w:t>
      </w:r>
    </w:p>
    <w:p>
      <w:pPr>
        <w:jc w:val="both"/>
      </w:pPr>
      <w:r/>
    </w:p>
    <w:p>
      <w:pPr>
        <w:jc w:val="both"/>
      </w:pPr>
      <w:r>
        <w:t xml:space="preserve">    this.unsetFiltersForSocialFilterTypeQuery =</w:t>
      </w:r>
    </w:p>
    <w:p>
      <w:pPr>
        <w:jc w:val="both"/>
      </w:pPr>
      <w:r>
        <w:t xml:space="preserve">        earlybirdServerStatsReceiver.getCounter("unset_filters_for_social_filter_type_query");</w:t>
      </w:r>
    </w:p>
    <w:p>
      <w:pPr>
        <w:jc w:val="both"/>
      </w:pPr>
      <w:r>
        <w:t xml:space="preserve">    this.querySpecificSignalMapTotalSize =</w:t>
      </w:r>
    </w:p>
    <w:p>
      <w:pPr>
        <w:jc w:val="both"/>
      </w:pPr>
      <w:r>
        <w:t xml:space="preserve">        earlybirdServerStatsReceiver.getCounter("query_specific_signal_map_total_size");</w:t>
      </w:r>
    </w:p>
    <w:p>
      <w:pPr>
        <w:jc w:val="both"/>
      </w:pPr>
      <w:r>
        <w:t xml:space="preserve">    this.querySpecificSignalQueriesUsed =</w:t>
      </w:r>
    </w:p>
    <w:p>
      <w:pPr>
        <w:jc w:val="both"/>
      </w:pPr>
      <w:r>
        <w:t xml:space="preserve">        earlybirdServerStatsReceiver.getCounter("query_specific_signal_queries_used");</w:t>
      </w:r>
    </w:p>
    <w:p>
      <w:pPr>
        <w:jc w:val="both"/>
      </w:pPr>
      <w:r>
        <w:t xml:space="preserve">    this.querySpecificSignalQueriesErased =</w:t>
      </w:r>
    </w:p>
    <w:p>
      <w:pPr>
        <w:jc w:val="both"/>
      </w:pPr>
      <w:r>
        <w:t xml:space="preserve">        earlybirdServerStatsReceiver.getCounter("query_specific_signal_queries_erased");</w:t>
      </w:r>
    </w:p>
    <w:p>
      <w:pPr>
        <w:jc w:val="both"/>
      </w:pPr>
      <w:r>
        <w:t xml:space="preserve">    this.authorSpecificSignalMapTotalSize =</w:t>
      </w:r>
    </w:p>
    <w:p>
      <w:pPr>
        <w:jc w:val="both"/>
      </w:pPr>
      <w:r>
        <w:t xml:space="preserve">        earlybirdServerStatsReceiver.getCounter("author_specific_signal_map_total_size");</w:t>
      </w:r>
    </w:p>
    <w:p>
      <w:pPr>
        <w:jc w:val="both"/>
      </w:pPr>
      <w:r>
        <w:t xml:space="preserve">    this.authorSpecificSignalQueriesUsed =</w:t>
      </w:r>
    </w:p>
    <w:p>
      <w:pPr>
        <w:jc w:val="both"/>
      </w:pPr>
      <w:r>
        <w:t xml:space="preserve">        earlybirdServerStatsReceiver.getCounter("author_specific_signal_queries_used");</w:t>
      </w:r>
    </w:p>
    <w:p>
      <w:pPr>
        <w:jc w:val="both"/>
      </w:pPr>
      <w:r>
        <w:t xml:space="preserve">    this.authorSpecificSignalQueriesErased =</w:t>
      </w:r>
    </w:p>
    <w:p>
      <w:pPr>
        <w:jc w:val="both"/>
      </w:pPr>
      <w:r>
        <w:t xml:space="preserve">        earlybirdServerStatsReceiver.getCounter("author_specific_signal_queries_erased");</w:t>
      </w:r>
    </w:p>
    <w:p>
      <w:pPr>
        <w:jc w:val="both"/>
      </w:pPr>
      <w:r>
        <w:t xml:space="preserve">    this.nullcastTweetsForceExcluded =</w:t>
      </w:r>
    </w:p>
    <w:p>
      <w:pPr>
        <w:jc w:val="both"/>
      </w:pPr>
      <w:r>
        <w:t xml:space="preserve">        earlybirdServerStatsReceiver.getCounter("force_excluded_nullcast_result_count");</w:t>
      </w:r>
    </w:p>
    <w:p>
      <w:pPr>
        <w:jc w:val="both"/>
      </w:pPr>
      <w:r>
        <w:t xml:space="preserve">    this.nullcastUnexpectedResults =</w:t>
      </w:r>
    </w:p>
    <w:p>
      <w:pPr>
        <w:jc w:val="both"/>
      </w:pPr>
      <w:r>
        <w:t xml:space="preserve">        earlybirdServerStatsReceiver.getCounter("unexpected_nullcast_result_count");</w:t>
      </w:r>
    </w:p>
    <w:p>
      <w:pPr>
        <w:jc w:val="both"/>
      </w:pPr>
      <w:r>
        <w:t xml:space="preserve">    this.nullcastUnexpectedQueries =</w:t>
      </w:r>
    </w:p>
    <w:p>
      <w:pPr>
        <w:jc w:val="both"/>
      </w:pPr>
      <w:r>
        <w:t xml:space="preserve">        earlybirdServerStatsReceiver.getCounter("queries_with_unexpected_nullcast_results");</w:t>
      </w:r>
    </w:p>
    <w:p>
      <w:pPr>
        <w:jc w:val="both"/>
      </w:pPr>
      <w:r>
        <w:t xml:space="preserve">    this.numCollectorAdjustedMinSearchedStatusID =</w:t>
      </w:r>
    </w:p>
    <w:p>
      <w:pPr>
        <w:jc w:val="both"/>
      </w:pPr>
      <w:r>
        <w:t xml:space="preserve">        earlybirdServerStatsReceiver.getCounter("collector_adjusted_min_searched_status_id");</w:t>
      </w:r>
    </w:p>
    <w:p>
      <w:pPr>
        <w:jc w:val="both"/>
      </w:pPr>
      <w:r/>
    </w:p>
    <w:p>
      <w:pPr>
        <w:jc w:val="both"/>
      </w:pPr>
      <w:r>
        <w:t xml:space="preserve">    this.relevanceAntiGamingFilterUsed = earlybirdServerStatsReceiver</w:t>
      </w:r>
    </w:p>
    <w:p>
      <w:pPr>
        <w:jc w:val="both"/>
      </w:pPr>
      <w:r>
        <w:t xml:space="preserve">        .getCounter("relevance_anti_gaming_filter_used");</w:t>
      </w:r>
    </w:p>
    <w:p>
      <w:pPr>
        <w:jc w:val="both"/>
      </w:pPr>
      <w:r>
        <w:t xml:space="preserve">    this.relevanceAntiGamingFilterNotRequested = earlybirdServerStatsReceiver</w:t>
      </w:r>
    </w:p>
    <w:p>
      <w:pPr>
        <w:jc w:val="both"/>
      </w:pPr>
      <w:r>
        <w:t xml:space="preserve">        .getCounter("relevance_anti_gaming_filter_not_requested");</w:t>
      </w:r>
    </w:p>
    <w:p>
      <w:pPr>
        <w:jc w:val="both"/>
      </w:pPr>
      <w:r>
        <w:t xml:space="preserve">    this.relevanceAntiGamingFilterSpecifiedTweetsAndFromUserIds = earlybirdServerStatsReceiver</w:t>
      </w:r>
    </w:p>
    <w:p>
      <w:pPr>
        <w:jc w:val="both"/>
      </w:pPr>
      <w:r>
        <w:t xml:space="preserve">        .getCounter("relevance_anti_gaming_filter_specified_tweets_and_from_user_ids");</w:t>
      </w:r>
    </w:p>
    <w:p>
      <w:pPr>
        <w:jc w:val="both"/>
      </w:pPr>
      <w:r>
        <w:t xml:space="preserve">    this.relevanceAntiGamingFilterSpecifiedTweets = earlybirdServerStatsReceiver</w:t>
      </w:r>
    </w:p>
    <w:p>
      <w:pPr>
        <w:jc w:val="both"/>
      </w:pPr>
      <w:r>
        <w:t xml:space="preserve">        .getCounter("relevance_anti_gaming_filter_specified_tweets");</w:t>
      </w:r>
    </w:p>
    <w:p>
      <w:pPr>
        <w:jc w:val="both"/>
      </w:pPr>
      <w:r>
        <w:t xml:space="preserve">    this.relevanceAntiGamingFilterSpecifiedFromUserIds = earlybirdServerStatsReceiver</w:t>
      </w:r>
    </w:p>
    <w:p>
      <w:pPr>
        <w:jc w:val="both"/>
      </w:pPr>
      <w:r>
        <w:t xml:space="preserve">        .getCounter("relevance_anti_gaming_filter_specified_from_user_ids");</w:t>
      </w:r>
    </w:p>
    <w:p>
      <w:pPr>
        <w:jc w:val="both"/>
      </w:pPr>
      <w:r/>
    </w:p>
    <w:p>
      <w:pPr>
        <w:jc w:val="both"/>
      </w:pPr>
      <w:r>
        <w:t xml:space="preserve">    this.latencyByScoringFunctionType = new EnumMap&lt;&gt;(ThriftScoringFunctionType.class);</w:t>
      </w:r>
    </w:p>
    <w:p>
      <w:pPr>
        <w:jc w:val="both"/>
      </w:pPr>
      <w:r>
        <w:t xml:space="preserve">    this.latencyByScoringFunctionTypeAndClient = new EnumMap&lt;&gt;(ThriftScoringFunctionType.class);</w:t>
      </w:r>
    </w:p>
    <w:p>
      <w:pPr>
        <w:jc w:val="both"/>
      </w:pPr>
      <w:r>
        <w:t xml:space="preserve">    this.latencyByTensorflowModel = new ConcurrentHashMap&lt;&gt;();</w:t>
      </w:r>
    </w:p>
    <w:p>
      <w:pPr>
        <w:jc w:val="both"/>
      </w:pPr>
      <w:r/>
    </w:p>
    <w:p>
      <w:pPr>
        <w:jc w:val="both"/>
      </w:pPr>
      <w:r>
        <w:t xml:space="preserve">    for (ThriftScoringFunctionType type : ThriftScoringFunctionType.values()) {</w:t>
      </w:r>
    </w:p>
    <w:p>
      <w:pPr>
        <w:jc w:val="both"/>
      </w:pPr>
      <w:r>
        <w:t xml:space="preserve">      this.latencyByScoringFunctionType.put(type, getTimerStatsByName(getStatsNameByType(type)));</w:t>
      </w:r>
    </w:p>
    <w:p>
      <w:pPr>
        <w:jc w:val="both"/>
      </w:pPr>
      <w:r>
        <w:t xml:space="preserve">      this.latencyByScoringFunctionTypeAndClient.put(type, new ConcurrentHashMap&lt;&gt;());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this.numRequestsWithBlankQuery = new EnumMap&lt;&gt;(EarlybirdSearcher.QueryMode.class);</w:t>
      </w:r>
    </w:p>
    <w:p>
      <w:pPr>
        <w:jc w:val="both"/>
      </w:pPr>
      <w:r/>
    </w:p>
    <w:p>
      <w:pPr>
        <w:jc w:val="both"/>
      </w:pPr>
      <w:r>
        <w:t xml:space="preserve">    for (EarlybirdSearcher.QueryMode queryMode : EarlybirdSearcher.QueryMode.values()) {</w:t>
      </w:r>
    </w:p>
    <w:p>
      <w:pPr>
        <w:jc w:val="both"/>
      </w:pPr>
      <w:r>
        <w:t xml:space="preserve">      String counterName =</w:t>
      </w:r>
    </w:p>
    <w:p>
      <w:pPr>
        <w:jc w:val="both"/>
      </w:pPr>
      <w:r>
        <w:t xml:space="preserve">          String.format("num_requests_with_blank_query_%s", queryMode.name().toLowerCase());</w:t>
      </w:r>
    </w:p>
    <w:p>
      <w:pPr>
        <w:jc w:val="both"/>
      </w:pPr>
      <w:r/>
    </w:p>
    <w:p>
      <w:pPr>
        <w:jc w:val="both"/>
      </w:pPr>
      <w:r>
        <w:t xml:space="preserve">      this.numRequestsWithBlankQuery.put(</w:t>
      </w:r>
    </w:p>
    <w:p>
      <w:pPr>
        <w:jc w:val="both"/>
      </w:pPr>
      <w:r>
        <w:t xml:space="preserve">          queryMode, earlybirdServerStatsReceiver.getCounter(counterName));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the latency for a request for the applicable stats.</w:t>
      </w:r>
    </w:p>
    <w:p>
      <w:pPr>
        <w:jc w:val="both"/>
      </w:pPr>
      <w:r>
        <w:t xml:space="preserve">   * @param timer A stopped timer that timed the request.</w:t>
      </w:r>
    </w:p>
    <w:p>
      <w:pPr>
        <w:jc w:val="both"/>
      </w:pPr>
      <w:r>
        <w:t xml:space="preserve">   * @param request The request that was timed.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recordRelevanceStats(SearchTimer timer, EarlybirdRequest request) {</w:t>
      </w:r>
    </w:p>
    <w:p>
      <w:pPr>
        <w:jc w:val="both"/>
      </w:pPr>
      <w:r>
        <w:t xml:space="preserve">    Preconditions.checkNotNull(timer);</w:t>
      </w:r>
    </w:p>
    <w:p>
      <w:pPr>
        <w:jc w:val="both"/>
      </w:pPr>
      <w:r>
        <w:t xml:space="preserve">    Preconditions.checkNotNull(request);</w:t>
      </w:r>
    </w:p>
    <w:p>
      <w:pPr>
        <w:jc w:val="both"/>
      </w:pPr>
      <w:r>
        <w:t xml:space="preserve">    Preconditions.checkArgument(!timer.isRunning());</w:t>
      </w:r>
    </w:p>
    <w:p>
      <w:pPr>
        <w:jc w:val="both"/>
      </w:pPr>
      <w:r/>
    </w:p>
    <w:p>
      <w:pPr>
        <w:jc w:val="both"/>
      </w:pPr>
      <w:r>
        <w:t xml:space="preserve">    ThriftSearchRelevanceOptions relevanceOptions = request.getSearchQuery().getRelevanceOptions();</w:t>
      </w:r>
    </w:p>
    <w:p>
      <w:pPr>
        <w:jc w:val="both"/>
      </w:pPr>
      <w:r/>
    </w:p>
    <w:p>
      <w:pPr>
        <w:jc w:val="both"/>
      </w:pPr>
      <w:r>
        <w:t xml:space="preserve">    // Only record ranking searches with a set type.</w:t>
      </w:r>
    </w:p>
    <w:p>
      <w:pPr>
        <w:jc w:val="both"/>
      </w:pPr>
      <w:r>
        <w:t xml:space="preserve">    if (!relevanceOptions.isSetRankingParams()</w:t>
      </w:r>
    </w:p>
    <w:p>
      <w:pPr>
        <w:jc w:val="both"/>
      </w:pPr>
      <w:r>
        <w:t xml:space="preserve">        || !relevanceOptions.getRankingParams().isSetType())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ThriftRankingParams rankingParams = relevanceOptions.getRankingParams();</w:t>
      </w:r>
    </w:p>
    <w:p>
      <w:pPr>
        <w:jc w:val="both"/>
      </w:pPr>
      <w:r>
        <w:t xml:space="preserve">    ThriftScoringFunctionType scoringFunctionType = rankingParams.getType();</w:t>
      </w:r>
    </w:p>
    <w:p>
      <w:pPr>
        <w:jc w:val="both"/>
      </w:pPr>
      <w:r/>
    </w:p>
    <w:p>
      <w:pPr>
        <w:jc w:val="both"/>
      </w:pPr>
      <w:r>
        <w:t xml:space="preserve">    latencyByScoringFunctionType.get(scoringFunctionType).stoppedTimerIncrement(timer);</w:t>
      </w:r>
    </w:p>
    <w:p>
      <w:pPr>
        <w:jc w:val="both"/>
      </w:pPr>
      <w:r/>
    </w:p>
    <w:p>
      <w:pPr>
        <w:jc w:val="both"/>
      </w:pPr>
      <w:r>
        <w:t xml:space="preserve">    if (request.getClientId() != null) {</w:t>
      </w:r>
    </w:p>
    <w:p>
      <w:pPr>
        <w:jc w:val="both"/>
      </w:pPr>
      <w:r>
        <w:t xml:space="preserve">      getTimerStatsByClient(scoringFunctionType, request.getClientId())</w:t>
      </w:r>
    </w:p>
    <w:p>
      <w:pPr>
        <w:jc w:val="both"/>
      </w:pPr>
      <w:r>
        <w:t xml:space="preserve">          .stoppedTimerIncrement(timer);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(scoringFunctionType != ThriftScoringFunctionType.TENSORFLOW_BASED)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modelName = rankingParams.getSelectedTensorflowModel();</w:t>
      </w:r>
    </w:p>
    <w:p>
      <w:pPr>
        <w:jc w:val="both"/>
      </w:pPr>
      <w:r/>
    </w:p>
    <w:p>
      <w:pPr>
        <w:jc w:val="both"/>
      </w:pPr>
      <w:r>
        <w:t xml:space="preserve">    if (modelName != null) {</w:t>
      </w:r>
    </w:p>
    <w:p>
      <w:pPr>
        <w:jc w:val="both"/>
      </w:pPr>
      <w:r>
        <w:t xml:space="preserve">      getTimerStatsByTensorflowModel(modelName).stoppedTimerIncrement(timer);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search timer with options specified by TweetsEarlybirdSearcherStats.</w:t>
      </w:r>
    </w:p>
    <w:p>
      <w:pPr>
        <w:jc w:val="both"/>
      </w:pPr>
      <w:r>
        <w:t xml:space="preserve">   * @return A new SearchTimer.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SearchTimer createTimer() {</w:t>
      </w:r>
    </w:p>
    <w:p>
      <w:pPr>
        <w:jc w:val="both"/>
      </w:pPr>
      <w:r>
        <w:t xml:space="preserve">    return new SearchTimer(new SearchMetricTimerOptions.Builder()</w:t>
      </w:r>
    </w:p>
    <w:p>
      <w:pPr>
        <w:jc w:val="both"/>
      </w:pPr>
      <w:r>
        <w:t xml:space="preserve">        .withTimeUnit(TIME_UNIT)</w:t>
      </w:r>
    </w:p>
    <w:p>
      <w:pPr>
        <w:jc w:val="both"/>
      </w:pPr>
      <w:r>
        <w:t xml:space="preserve">        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SearchTimerStats getTimerStatsByClient(</w:t>
      </w:r>
    </w:p>
    <w:p>
      <w:pPr>
        <w:jc w:val="both"/>
      </w:pPr>
      <w:r>
        <w:t xml:space="preserve">      ThriftScoringFunctionType type,</w:t>
      </w:r>
    </w:p>
    <w:p>
      <w:pPr>
        <w:jc w:val="both"/>
      </w:pPr>
      <w:r>
        <w:t xml:space="preserve">      String clientId) {</w:t>
      </w:r>
    </w:p>
    <w:p>
      <w:pPr>
        <w:jc w:val="both"/>
      </w:pPr>
      <w:r>
        <w:t xml:space="preserve">    Map&lt;String, SearchTimerStats&gt; latencyByClient = latencyByScoringFunctionTypeAndClient.get(type);</w:t>
      </w:r>
    </w:p>
    <w:p>
      <w:pPr>
        <w:jc w:val="both"/>
      </w:pPr>
      <w:r/>
    </w:p>
    <w:p>
      <w:pPr>
        <w:jc w:val="both"/>
      </w:pPr>
      <w:r>
        <w:t xml:space="preserve">    return latencyByClient.computeIfAbsent(clientId,</w:t>
      </w:r>
    </w:p>
    <w:p>
      <w:pPr>
        <w:jc w:val="both"/>
      </w:pPr>
      <w:r>
        <w:t xml:space="preserve">        cid -&gt; getTimerStatsByName(getStatsNameByClientAndType(type, cid)));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SearchTimerStats getTimerStatsByTensorflowModel(String modelName) {</w:t>
      </w:r>
    </w:p>
    <w:p>
      <w:pPr>
        <w:jc w:val="both"/>
      </w:pPr>
      <w:r>
        <w:t xml:space="preserve">    return latencyByTensorflowModel.computeIfAbsent(modelName,</w:t>
      </w:r>
    </w:p>
    <w:p>
      <w:pPr>
        <w:jc w:val="both"/>
      </w:pPr>
      <w:r>
        <w:t xml:space="preserve">        mn -&gt; getTimerStatsByName(getStatsNameByTensorflowModel(mn)));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SearchTimerStats getTimerStatsByName(String name) {</w:t>
      </w:r>
    </w:p>
    <w:p>
      <w:pPr>
        <w:jc w:val="both"/>
      </w:pPr>
      <w:r>
        <w:t xml:space="preserve">    return earlybirdServerStatsReceiver.getTimerStats(</w:t>
      </w:r>
    </w:p>
    <w:p>
      <w:pPr>
        <w:jc w:val="both"/>
      </w:pPr>
      <w:r>
        <w:t xml:space="preserve">        name, TIME_UNIT, false, true,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getStatsNameByType(ThriftScoringFunctionType type) {</w:t>
      </w:r>
    </w:p>
    <w:p>
      <w:pPr>
        <w:jc w:val="both"/>
      </w:pPr>
      <w:r>
        <w:t xml:space="preserve">    return String.format(</w:t>
      </w:r>
    </w:p>
    <w:p>
      <w:pPr>
        <w:jc w:val="both"/>
      </w:pPr>
      <w:r>
        <w:t xml:space="preserve">        "search_relevance_scoring_function_%s_requests", type.name().toLowerCase());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getStatsNameByClientAndType(</w:t>
      </w:r>
    </w:p>
    <w:p>
      <w:pPr>
        <w:jc w:val="both"/>
      </w:pPr>
      <w:r>
        <w:t xml:space="preserve">      ThriftScoringFunctionType type,</w:t>
      </w:r>
    </w:p>
    <w:p>
      <w:pPr>
        <w:jc w:val="both"/>
      </w:pPr>
      <w:r>
        <w:t xml:space="preserve">      String clientId) {</w:t>
      </w:r>
    </w:p>
    <w:p>
      <w:pPr>
        <w:jc w:val="both"/>
      </w:pPr>
      <w:r>
        <w:t xml:space="preserve">    return String.format("%s_%s", ClientIdUtil.formatClientId(clientId), getStatsNameByType(type));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getStatsNameByTensorflowModel(String modelName) {</w:t>
      </w:r>
    </w:p>
    <w:p>
      <w:pPr>
        <w:jc w:val="both"/>
      </w:pPr>
      <w:r>
        <w:t xml:space="preserve">    return String.format(</w:t>
      </w:r>
    </w:p>
    <w:p>
      <w:pPr>
        <w:jc w:val="both"/>
      </w:pPr>
      <w:r>
        <w:t xml:space="preserve">        "model_%s_%s", modelName, getStatsNameByType(ThriftScoringFunctionType.TENSORFLOW_BASED));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