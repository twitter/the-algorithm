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com.twitter.search.core.earlybird.index.EarlybirdRealtimeIndexSegmentWriter.InvertedDocConsumerBuilder;</w:t>
      </w:r>
    </w:p>
    <w:p>
      <w:pPr>
        <w:jc w:val="both"/>
      </w:pPr>
      <w:r>
        <w:t>import com.twitter.search.core.earlybird.index.EarlybirdRealtimeIndexSegmentWriter.StoredFieldsConsumerBuilder;</w:t>
      </w:r>
    </w:p>
    <w:p>
      <w:pPr>
        <w:jc w:val="both"/>
      </w:pPr>
      <w:r>
        <w:t>import com.twitter.search.core.earlybird.index.extensions.EarlybirdRealtimeIndexExtensionsData;</w:t>
      </w:r>
    </w:p>
    <w:p>
      <w:pPr>
        <w:jc w:val="both"/>
      </w:pPr>
      <w:r/>
    </w:p>
    <w:p>
      <w:pPr>
        <w:jc w:val="both"/>
      </w:pPr>
      <w:r>
        <w:t>public class TweetSearchRealtimeIndexExtensionsData</w:t>
      </w:r>
    </w:p>
    <w:p>
      <w:pPr>
        <w:jc w:val="both"/>
      </w:pPr>
      <w:r>
        <w:t xml:space="preserve">    implements EarlybirdRealtimeIndexExtensionsData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createStoredFieldsConsumer(StoredFieldsConsumerBuilder builder) {</w:t>
      </w:r>
    </w:p>
    <w:p>
      <w:pPr>
        <w:jc w:val="both"/>
      </w:pPr>
      <w:r>
        <w:t xml:space="preserve">    // no extensions necessary here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createInvertedDocConsumer(InvertedDocConsumerBuilder builder) {</w:t>
      </w:r>
    </w:p>
    <w:p>
      <w:pPr>
        <w:jc w:val="both"/>
      </w:pPr>
      <w:r>
        <w:t xml:space="preserve">    if (EarlybirdFieldConstant.ID_FIELD.getFieldName().equals(builder.getFieldName())) {</w:t>
      </w:r>
    </w:p>
    <w:p>
      <w:pPr>
        <w:jc w:val="both"/>
      </w:pPr>
      <w:r>
        <w:t xml:space="preserve">      // The tweet ID should've already been added to the tweet ID &lt;-&gt; doc ID mapper.</w:t>
      </w:r>
    </w:p>
    <w:p>
      <w:pPr>
        <w:jc w:val="both"/>
      </w:pPr>
      <w:r>
        <w:t xml:space="preserve">      builder.setUseDefaultConsumer(false);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(EarlybirdFieldConstant.CREATED_AT_FIELD.getFieldName().equals(builder.getFieldName())) {</w:t>
      </w:r>
    </w:p>
    <w:p>
      <w:pPr>
        <w:jc w:val="both"/>
      </w:pPr>
      <w:r>
        <w:t xml:space="preserve">      RealtimeTimeMapper timeMapper = (RealtimeTimeMapper) builder.getSegmentData().getTimeMapper();</w:t>
      </w:r>
    </w:p>
    <w:p>
      <w:pPr>
        <w:jc w:val="both"/>
      </w:pPr>
      <w:r>
        <w:t xml:space="preserve">      builder.addConsumer(new TimeMappingWriter(timeMapper));</w:t>
      </w:r>
    </w:p>
    <w:p>
      <w:pPr>
        <w:jc w:val="both"/>
      </w:pPr>
      <w:r>
        <w:t xml:space="preserve">      builder.setUseDefaultConsumer(false);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setupExtensions(EarlybirdIndexSegmentAtomicReader atomicReader) {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