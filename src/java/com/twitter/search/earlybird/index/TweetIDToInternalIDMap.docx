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final class TweetIDToInternalIDMap implements Flushable {</w:t>
      </w:r>
    </w:p>
    <w:p>
      <w:pPr>
        <w:jc w:val="both"/>
      </w:pPr>
      <w:r>
        <w:t xml:space="preserve">  private final int   size;</w:t>
      </w:r>
    </w:p>
    <w:p>
      <w:pPr>
        <w:jc w:val="both"/>
      </w:pPr>
      <w:r>
        <w:t xml:space="preserve">  private final int[] hash;</w:t>
      </w:r>
    </w:p>
    <w:p>
      <w:pPr>
        <w:jc w:val="both"/>
      </w:pPr>
      <w:r>
        <w:t xml:space="preserve">  public final int   halfSize;</w:t>
      </w:r>
    </w:p>
    <w:p>
      <w:pPr>
        <w:jc w:val="both"/>
      </w:pPr>
      <w:r>
        <w:t xml:space="preserve">  private final int   mask;</w:t>
      </w:r>
    </w:p>
    <w:p>
      <w:pPr>
        <w:jc w:val="both"/>
      </w:pPr>
      <w:r>
        <w:t xml:space="preserve">  public int         numMappings;</w:t>
      </w:r>
    </w:p>
    <w:p>
      <w:pPr>
        <w:jc w:val="both"/>
      </w:pPr>
      <w:r/>
    </w:p>
    <w:p>
      <w:pPr>
        <w:jc w:val="both"/>
      </w:pPr>
      <w:r>
        <w:t xml:space="preserve">  static final int PRIME_NUMBER = 37;</w:t>
      </w:r>
    </w:p>
    <w:p>
      <w:pPr>
        <w:jc w:val="both"/>
      </w:pPr>
      <w:r/>
    </w:p>
    <w:p>
      <w:pPr>
        <w:jc w:val="both"/>
      </w:pPr>
      <w:r>
        <w:t xml:space="preserve">  // For FlushHandler.load() use only</w:t>
      </w:r>
    </w:p>
    <w:p>
      <w:pPr>
        <w:jc w:val="both"/>
      </w:pPr>
      <w:r>
        <w:t xml:space="preserve">  private TweetIDToInternalIDMap(final int[] hash,</w:t>
      </w:r>
    </w:p>
    <w:p>
      <w:pPr>
        <w:jc w:val="both"/>
      </w:pPr>
      <w:r>
        <w:t xml:space="preserve">                                 final int numMappings) {</w:t>
      </w:r>
    </w:p>
    <w:p>
      <w:pPr>
        <w:jc w:val="both"/>
      </w:pPr>
      <w:r>
        <w:t xml:space="preserve">    this.hash        = hash;</w:t>
      </w:r>
    </w:p>
    <w:p>
      <w:pPr>
        <w:jc w:val="both"/>
      </w:pPr>
      <w:r>
        <w:t xml:space="preserve">    this.size        = hash.length;</w:t>
      </w:r>
    </w:p>
    <w:p>
      <w:pPr>
        <w:jc w:val="both"/>
      </w:pPr>
      <w:r>
        <w:t xml:space="preserve">    this.halfSize    = size &gt;&gt; 1;</w:t>
      </w:r>
    </w:p>
    <w:p>
      <w:pPr>
        <w:jc w:val="both"/>
      </w:pPr>
      <w:r>
        <w:t xml:space="preserve">    this.mask        = size - 1;</w:t>
      </w:r>
    </w:p>
    <w:p>
      <w:pPr>
        <w:jc w:val="both"/>
      </w:pPr>
      <w:r>
        <w:t xml:space="preserve">    this.numMappings = numMappings;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TweetIDToInternalIDMap(final int size) {</w:t>
      </w:r>
    </w:p>
    <w:p>
      <w:pPr>
        <w:jc w:val="both"/>
      </w:pPr>
      <w:r>
        <w:t xml:space="preserve">    this.hash = new int[size];</w:t>
      </w:r>
    </w:p>
    <w:p>
      <w:pPr>
        <w:jc w:val="both"/>
      </w:pPr>
      <w:r>
        <w:t xml:space="preserve">    Arrays.fill(hash, DocIDToTweetIDMapper.ID_NOT_FOUND);</w:t>
      </w:r>
    </w:p>
    <w:p>
      <w:pPr>
        <w:jc w:val="both"/>
      </w:pPr>
      <w:r>
        <w:t xml:space="preserve">    this.size = size;</w:t>
      </w:r>
    </w:p>
    <w:p>
      <w:pPr>
        <w:jc w:val="both"/>
      </w:pPr>
      <w:r>
        <w:t xml:space="preserve">    this.halfSize = size &gt;&gt; 1;</w:t>
      </w:r>
    </w:p>
    <w:p>
      <w:pPr>
        <w:jc w:val="both"/>
      </w:pPr>
      <w:r>
        <w:t xml:space="preserve">    this.mask = size - 1;</w:t>
      </w:r>
    </w:p>
    <w:p>
      <w:pPr>
        <w:jc w:val="both"/>
      </w:pPr>
      <w:r>
        <w:t xml:space="preserve">    this.numMappings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Slightly different hash function from the one used to partition tweets to Earlybirds.</w:t>
      </w:r>
    </w:p>
    <w:p>
      <w:pPr>
        <w:jc w:val="both"/>
      </w:pPr>
      <w:r>
        <w:t xml:space="preserve">  protected static int hashCode(final long tweetID) {</w:t>
      </w:r>
    </w:p>
    <w:p>
      <w:pPr>
        <w:jc w:val="both"/>
      </w:pPr>
      <w:r>
        <w:t xml:space="preserve">    long timestamp = SnowflakeIdParser.getTimestampFromTweetId(tweetID);</w:t>
      </w:r>
    </w:p>
    <w:p>
      <w:pPr>
        <w:jc w:val="both"/>
      </w:pPr>
      <w:r>
        <w:t xml:space="preserve">    int code = (int) ((timestamp - 1) ^ (timestamp &gt;&gt;&gt; 32));</w:t>
      </w:r>
    </w:p>
    <w:p>
      <w:pPr>
        <w:jc w:val="both"/>
      </w:pPr>
      <w:r>
        <w:t xml:space="preserve">    code = PRIME_NUMBER * (int) (tweetID &amp; SnowflakeIdParser.RESERVED_BITS_MASK) + code;</w:t>
      </w:r>
    </w:p>
    <w:p>
      <w:pPr>
        <w:jc w:val="both"/>
      </w:pPr>
      <w:r>
        <w:t xml:space="preserve">    return code;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int incrementHashCode(int code) {</w:t>
      </w:r>
    </w:p>
    <w:p>
      <w:pPr>
        <w:jc w:val="both"/>
      </w:pPr>
      <w:r>
        <w:t xml:space="preserve">    return ((code &gt;&gt; 8) + code) |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hashPos(int code) {</w:t>
      </w:r>
    </w:p>
    <w:p>
      <w:pPr>
        <w:jc w:val="both"/>
      </w:pPr>
      <w:r>
        <w:t xml:space="preserve">    return code &amp; 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Associates the given tweet ID with the given internal doc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ID.</w:t>
      </w:r>
    </w:p>
    <w:p>
      <w:pPr>
        <w:jc w:val="both"/>
      </w:pPr>
      <w:r>
        <w:t xml:space="preserve">   * @param internalID The doc ID that should be associated with this tweet ID.</w:t>
      </w:r>
    </w:p>
    <w:p>
      <w:pPr>
        <w:jc w:val="both"/>
      </w:pPr>
      <w:r>
        <w:t xml:space="preserve">   * @param inverseMap The map that stores the doc ID to tweet ID associations.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add(final long tweetID, final int internalID, final long[] inverseMap) {</w:t>
      </w:r>
    </w:p>
    <w:p>
      <w:pPr>
        <w:jc w:val="both"/>
      </w:pPr>
      <w:r>
        <w:t xml:space="preserve">    int code = hashCode(tweetID);</w:t>
      </w:r>
    </w:p>
    <w:p>
      <w:pPr>
        <w:jc w:val="both"/>
      </w:pPr>
      <w:r>
        <w:t xml:space="preserve">    int hashPos = hashPos(code);</w:t>
      </w:r>
    </w:p>
    <w:p>
      <w:pPr>
        <w:jc w:val="both"/>
      </w:pPr>
      <w:r>
        <w:t xml:space="preserve">    int value = hash[hashPos];</w:t>
      </w:r>
    </w:p>
    <w:p>
      <w:pPr>
        <w:jc w:val="both"/>
      </w:pPr>
      <w:r>
        <w:t xml:space="preserve">    assert inverseMap[internalID] == tweetID;</w:t>
      </w:r>
    </w:p>
    <w:p>
      <w:pPr>
        <w:jc w:val="both"/>
      </w:pPr>
      <w:r/>
    </w:p>
    <w:p>
      <w:pPr>
        <w:jc w:val="both"/>
      </w:pPr>
      <w:r>
        <w:t xml:space="preserve">    if (value != DocIDToTweetIDMapper.ID_NOT_FOUND) {</w:t>
      </w:r>
    </w:p>
    <w:p>
      <w:pPr>
        <w:jc w:val="both"/>
      </w:pPr>
      <w:r>
        <w:t xml:space="preserve">      final int inc = incrementHashCode(code);</w:t>
      </w:r>
    </w:p>
    <w:p>
      <w:pPr>
        <w:jc w:val="both"/>
      </w:pPr>
      <w:r>
        <w:t xml:space="preserve">      do {</w:t>
      </w:r>
    </w:p>
    <w:p>
      <w:pPr>
        <w:jc w:val="both"/>
      </w:pPr>
      <w:r>
        <w:t xml:space="preserve">        code += inc;</w:t>
      </w:r>
    </w:p>
    <w:p>
      <w:pPr>
        <w:jc w:val="both"/>
      </w:pPr>
      <w:r>
        <w:t xml:space="preserve">        hashPos = hashPos(code);</w:t>
      </w:r>
    </w:p>
    <w:p>
      <w:pPr>
        <w:jc w:val="both"/>
      </w:pPr>
      <w:r>
        <w:t xml:space="preserve">        value = hash[hashPos];</w:t>
      </w:r>
    </w:p>
    <w:p>
      <w:pPr>
        <w:jc w:val="both"/>
      </w:pPr>
      <w:r>
        <w:t xml:space="preserve">      } while (value != DocIDToTweetIDMapper.ID_NOT_FOUND);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assert value == DocIDToTweetIDMapper.ID_NOT_FOUND;</w:t>
      </w:r>
    </w:p>
    <w:p>
      <w:pPr>
        <w:jc w:val="both"/>
      </w:pPr>
      <w:r/>
    </w:p>
    <w:p>
      <w:pPr>
        <w:jc w:val="both"/>
      </w:pPr>
      <w:r>
        <w:t xml:space="preserve">    hash[hashPos] = internalID;</w:t>
      </w:r>
    </w:p>
    <w:p>
      <w:pPr>
        <w:jc w:val="both"/>
      </w:pPr>
      <w:r>
        <w:t xml:space="preserve">    numMappings++;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doc ID corresponding to the given tweet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ID.</w:t>
      </w:r>
    </w:p>
    <w:p>
      <w:pPr>
        <w:jc w:val="both"/>
      </w:pPr>
      <w:r>
        <w:t xml:space="preserve">   * @param inverseMap The map that stores the doc ID to tweet ID associations.</w:t>
      </w:r>
    </w:p>
    <w:p>
      <w:pPr>
        <w:jc w:val="both"/>
      </w:pPr>
      <w:r>
        <w:t xml:space="preserve">   * @return The doc ID corresponding to the given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get(long tweetID, final long[] inverseMap) {</w:t>
      </w:r>
    </w:p>
    <w:p>
      <w:pPr>
        <w:jc w:val="both"/>
      </w:pPr>
      <w:r>
        <w:t xml:space="preserve">    int code = hashCode(tweetID);</w:t>
      </w:r>
    </w:p>
    <w:p>
      <w:pPr>
        <w:jc w:val="both"/>
      </w:pPr>
      <w:r>
        <w:t xml:space="preserve">    int hashPos = hashPos(code);</w:t>
      </w:r>
    </w:p>
    <w:p>
      <w:pPr>
        <w:jc w:val="both"/>
      </w:pPr>
      <w:r>
        <w:t xml:space="preserve">    int value = hash[hashPos];</w:t>
      </w:r>
    </w:p>
    <w:p>
      <w:pPr>
        <w:jc w:val="both"/>
      </w:pPr>
      <w:r/>
    </w:p>
    <w:p>
      <w:pPr>
        <w:jc w:val="both"/>
      </w:pPr>
      <w:r>
        <w:t xml:space="preserve">    if (value != DocIDToTweetIDMapper.ID_NOT_FOUND &amp;&amp; inverseMap[value] != tweetID) {</w:t>
      </w:r>
    </w:p>
    <w:p>
      <w:pPr>
        <w:jc w:val="both"/>
      </w:pPr>
      <w:r>
        <w:t xml:space="preserve">      final int inc = incrementHashCode(code);</w:t>
      </w:r>
    </w:p>
    <w:p>
      <w:pPr>
        <w:jc w:val="both"/>
      </w:pPr>
      <w:r/>
    </w:p>
    <w:p>
      <w:pPr>
        <w:jc w:val="both"/>
      </w:pPr>
      <w:r>
        <w:t xml:space="preserve">      do {</w:t>
      </w:r>
    </w:p>
    <w:p>
      <w:pPr>
        <w:jc w:val="both"/>
      </w:pPr>
      <w:r>
        <w:t xml:space="preserve">        code += inc;</w:t>
      </w:r>
    </w:p>
    <w:p>
      <w:pPr>
        <w:jc w:val="both"/>
      </w:pPr>
      <w:r>
        <w:t xml:space="preserve">        hashPos = hashPos(code);</w:t>
      </w:r>
    </w:p>
    <w:p>
      <w:pPr>
        <w:jc w:val="both"/>
      </w:pPr>
      <w:r>
        <w:t xml:space="preserve">        value = hash[hashPos];</w:t>
      </w:r>
    </w:p>
    <w:p>
      <w:pPr>
        <w:jc w:val="both"/>
      </w:pPr>
      <w:r>
        <w:t xml:space="preserve">      } while (value != DocIDToTweetIDMapper.ID_NOT_FOUND &amp;&amp; inverseMap[value] != tweetID);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(hashPos == -1) {</w:t>
      </w:r>
    </w:p>
    <w:p>
      <w:pPr>
        <w:jc w:val="both"/>
      </w:pPr>
      <w:r>
        <w:t xml:space="preserve">      return DocIDToTweetIDMapper.ID_NOT_FOUND;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hash[hashPos];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TweetIDToInternalIDMap.FlushHandler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Flushable.Handler&lt;TweetIDToInternalIDMap&gt; {</w:t>
      </w:r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final String HASH_ARRAY_SIZE_PROP_NAME = "HashArraySize";</w:t>
      </w:r>
    </w:p>
    <w:p>
      <w:pPr>
        <w:jc w:val="both"/>
      </w:pPr>
      <w:r>
        <w:t xml:space="preserve">    private static final String MASK_PROP_NAME = "Mask";</w:t>
      </w:r>
    </w:p>
    <w:p>
      <w:pPr>
        <w:jc w:val="both"/>
      </w:pPr>
      <w:r>
        <w:t xml:space="preserve">    private static final String NUM_MAPPINGS_PROP_NAME = "NumMappings";</w:t>
      </w:r>
    </w:p>
    <w:p>
      <w:pPr>
        <w:jc w:val="both"/>
      </w:pPr>
      <w:r/>
    </w:p>
    <w:p>
      <w:pPr>
        <w:jc w:val="both"/>
      </w:pPr>
      <w:r>
        <w:t xml:space="preserve">    public FlushHandler(TweetIDToInternalIDMap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  TweetIDToInternalIDMap mapper = getObjectToFlush();</w:t>
      </w:r>
    </w:p>
    <w:p>
      <w:pPr>
        <w:jc w:val="both"/>
      </w:pPr>
      <w:r/>
    </w:p>
    <w:p>
      <w:pPr>
        <w:jc w:val="both"/>
      </w:pPr>
      <w:r>
        <w:t xml:space="preserve">      flushInfo</w:t>
      </w:r>
    </w:p>
    <w:p>
      <w:pPr>
        <w:jc w:val="both"/>
      </w:pPr>
      <w:r>
        <w:t xml:space="preserve">          .addIntProperty(HASH_ARRAY_SIZE_PROP_NAME, mapper.hash.length)</w:t>
      </w:r>
    </w:p>
    <w:p>
      <w:pPr>
        <w:jc w:val="both"/>
      </w:pPr>
      <w:r>
        <w:t xml:space="preserve">          .addIntProperty(MASK_PROP_NAME, mapper.mask)</w:t>
      </w:r>
    </w:p>
    <w:p>
      <w:pPr>
        <w:jc w:val="both"/>
      </w:pPr>
      <w:r>
        <w:t xml:space="preserve">          .addIntProperty(NUM_MAPPINGS_PROP_NAME, mapper.numMappings);</w:t>
      </w:r>
    </w:p>
    <w:p>
      <w:pPr>
        <w:jc w:val="both"/>
      </w:pPr>
      <w:r/>
    </w:p>
    <w:p>
      <w:pPr>
        <w:jc w:val="both"/>
      </w:pPr>
      <w:r>
        <w:t xml:space="preserve">      out.writeIntArray(mapper.hash);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TweetIDToInternalIDMap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final int[] hash = in.readIntArray();</w:t>
      </w:r>
    </w:p>
    <w:p>
      <w:pPr>
        <w:jc w:val="both"/>
      </w:pPr>
      <w:r/>
    </w:p>
    <w:p>
      <w:pPr>
        <w:jc w:val="both"/>
      </w:pPr>
      <w:r>
        <w:t xml:space="preserve">      final int numMappings = flushInfo.getIntProperty(NUM_MAPPINGS_PROP_NAME);</w:t>
      </w:r>
    </w:p>
    <w:p>
      <w:pPr>
        <w:jc w:val="both"/>
      </w:pPr>
      <w:r/>
    </w:p>
    <w:p>
      <w:pPr>
        <w:jc w:val="both"/>
      </w:pPr>
      <w:r>
        <w:t xml:space="preserve">      return new TweetIDToInternalIDMap(hash, numMappings);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