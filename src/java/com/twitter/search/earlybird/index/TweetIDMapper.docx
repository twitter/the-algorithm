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public abstract class TweetIDMapper implements DocIDToTweetIDMapper, Flushable {</w:t>
      </w:r>
    </w:p>
    <w:p>
      <w:pPr>
        <w:jc w:val="both"/>
      </w:pPr>
      <w:r>
        <w:t xml:space="preserve">  private long minTweetID;</w:t>
      </w:r>
    </w:p>
    <w:p>
      <w:pPr>
        <w:jc w:val="both"/>
      </w:pPr>
      <w:r>
        <w:t xml:space="preserve">  private long maxTweetID;</w:t>
      </w:r>
    </w:p>
    <w:p>
      <w:pPr>
        <w:jc w:val="both"/>
      </w:pPr>
      <w:r>
        <w:t xml:space="preserve">  private int minDocID;</w:t>
      </w:r>
    </w:p>
    <w:p>
      <w:pPr>
        <w:jc w:val="both"/>
      </w:pPr>
      <w:r>
        <w:t xml:space="preserve">  private int maxDocID;</w:t>
      </w:r>
    </w:p>
    <w:p>
      <w:pPr>
        <w:jc w:val="both"/>
      </w:pPr>
      <w:r>
        <w:t xml:space="preserve">  private int numDocs;</w:t>
      </w:r>
    </w:p>
    <w:p>
      <w:pPr>
        <w:jc w:val="both"/>
      </w:pPr>
      <w:r/>
    </w:p>
    <w:p>
      <w:pPr>
        <w:jc w:val="both"/>
      </w:pPr>
      <w:r>
        <w:t xml:space="preserve">  protected TweetIDMapper() {</w:t>
      </w:r>
    </w:p>
    <w:p>
      <w:pPr>
        <w:jc w:val="both"/>
      </w:pPr>
      <w:r>
        <w:t xml:space="preserve">    this(Long.MAX_VALUE, Long.MIN_VALUE, Integer.MAX_VALUE, Integer.MIN_VALUE, 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TweetIDMapper(</w:t>
      </w:r>
    </w:p>
    <w:p>
      <w:pPr>
        <w:jc w:val="both"/>
      </w:pPr>
      <w:r>
        <w:t xml:space="preserve">      long minTweetID, long maxTweetID, int minDocID, int maxDocID, int numDocs) {</w:t>
      </w:r>
    </w:p>
    <w:p>
      <w:pPr>
        <w:jc w:val="both"/>
      </w:pPr>
      <w:r>
        <w:t xml:space="preserve">    this.minTweetID = minTweetID;</w:t>
      </w:r>
    </w:p>
    <w:p>
      <w:pPr>
        <w:jc w:val="both"/>
      </w:pPr>
      <w:r>
        <w:t xml:space="preserve">    this.maxTweetID = maxTweetID;</w:t>
      </w:r>
    </w:p>
    <w:p>
      <w:pPr>
        <w:jc w:val="both"/>
      </w:pPr>
      <w:r>
        <w:t xml:space="preserve">    this.minDocID = minDocID;</w:t>
      </w:r>
    </w:p>
    <w:p>
      <w:pPr>
        <w:jc w:val="both"/>
      </w:pPr>
      <w:r>
        <w:t xml:space="preserve">    this.maxDocID = maxDocID;</w:t>
      </w:r>
    </w:p>
    <w:p>
      <w:pPr>
        <w:jc w:val="both"/>
      </w:pPr>
      <w:r>
        <w:t xml:space="preserve">    this.numDocs = numDocs;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Realtime updates minTweetID and maxTweetID in addMapping.</w:t>
      </w:r>
    </w:p>
    <w:p>
      <w:pPr>
        <w:jc w:val="both"/>
      </w:pPr>
      <w:r>
        <w:t xml:space="preserve">  // Archives updates minTweetID and maxTweetID in prepareToRead.</w:t>
      </w:r>
    </w:p>
    <w:p>
      <w:pPr>
        <w:jc w:val="both"/>
      </w:pPr>
      <w:r>
        <w:t xml:space="preserve">  protected void setMinTweetID(long minTweetID) {</w:t>
      </w:r>
    </w:p>
    <w:p>
      <w:pPr>
        <w:jc w:val="both"/>
      </w:pPr>
      <w:r>
        <w:t xml:space="preserve">    this.minTweetID = minTweetID;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setMaxTweetID(long maxTweetID) {</w:t>
      </w:r>
    </w:p>
    <w:p>
      <w:pPr>
        <w:jc w:val="both"/>
      </w:pPr>
      <w:r>
        <w:t xml:space="preserve">    this.maxTweetID = maxTweetID;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setMinDocID(int minDocID) {</w:t>
      </w:r>
    </w:p>
    <w:p>
      <w:pPr>
        <w:jc w:val="both"/>
      </w:pPr>
      <w:r>
        <w:t xml:space="preserve">    this.minDocID = minDocID;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setMaxDocID(int maxDocID) {</w:t>
      </w:r>
    </w:p>
    <w:p>
      <w:pPr>
        <w:jc w:val="both"/>
      </w:pPr>
      <w:r>
        <w:t xml:space="preserve">    this.maxDocID = maxDocID;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setNumDocs(int numDocs) {</w:t>
      </w:r>
    </w:p>
    <w:p>
      <w:pPr>
        <w:jc w:val="both"/>
      </w:pPr>
      <w:r>
        <w:t xml:space="preserve">    this.numDocs = numDocs;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getMinTweetID() {</w:t>
      </w:r>
    </w:p>
    <w:p>
      <w:pPr>
        <w:jc w:val="both"/>
      </w:pPr>
      <w:r>
        <w:t xml:space="preserve">    return this.minTweetID;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getMaxTweetID() {</w:t>
      </w:r>
    </w:p>
    <w:p>
      <w:pPr>
        <w:jc w:val="both"/>
      </w:pPr>
      <w:r>
        <w:t xml:space="preserve">    return this.maxTweetID;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getMinDocID() {</w:t>
      </w:r>
    </w:p>
    <w:p>
      <w:pPr>
        <w:jc w:val="both"/>
      </w:pPr>
      <w:r>
        <w:t xml:space="preserve">    return minDocID;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getMaxDocID() {</w:t>
      </w:r>
    </w:p>
    <w:p>
      <w:pPr>
        <w:jc w:val="both"/>
      </w:pPr>
      <w:r>
        <w:t xml:space="preserve">    return maxDocID;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getNumDocs() {</w:t>
      </w:r>
    </w:p>
    <w:p>
      <w:pPr>
        <w:jc w:val="both"/>
      </w:pPr>
      <w:r>
        <w:t xml:space="preserve">    return numDocs;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tweetId, find the corresponding doc ID to start, or end, a search.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 the ordered, dense doc ID mappers, this returns either the doc ID assigned to the tweet ID,</w:t>
      </w:r>
    </w:p>
    <w:p>
      <w:pPr>
        <w:jc w:val="both"/>
      </w:pPr>
      <w:r>
        <w:t xml:space="preserve">   * or doc ID of the next lowest tweet ID, if the tweet is not in the index. In this case</w:t>
      </w:r>
    </w:p>
    <w:p>
      <w:pPr>
        <w:jc w:val="both"/>
      </w:pPr>
      <w:r>
        <w:t xml:space="preserve">   * findMaxDocID is ignored.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 {@link OutOfOrderRealtimeTweetIDMapper}, doc IDs are not ordered within a millisecond, so we</w:t>
      </w:r>
    </w:p>
    <w:p>
      <w:pPr>
        <w:jc w:val="both"/>
      </w:pPr>
      <w:r>
        <w:t xml:space="preserve">   * want to search the entire millisecond bucket for a filter. To accomplish this,</w:t>
      </w:r>
    </w:p>
    <w:p>
      <w:pPr>
        <w:jc w:val="both"/>
      </w:pPr>
      <w:r>
        <w:t xml:space="preserve">   * if findMaxDocId is true we return the largest possible doc ID for that millisecond.</w:t>
      </w:r>
    </w:p>
    <w:p>
      <w:pPr>
        <w:jc w:val="both"/>
      </w:pPr>
      <w:r>
        <w:t xml:space="preserve">   * If findMaxDocId is false, we return the smallest possible doc ID for that millisecond.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returned doc ID will be between smallestDocID and largestDocID (inclusive).</w:t>
      </w:r>
    </w:p>
    <w:p>
      <w:pPr>
        <w:jc w:val="both"/>
      </w:pPr>
      <w:r>
        <w:t xml:space="preserve">   * The returned doc ID may not be in the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findDocIdBound(long tweetID,</w:t>
      </w:r>
    </w:p>
    <w:p>
      <w:pPr>
        <w:jc w:val="both"/>
      </w:pPr>
      <w:r>
        <w:t xml:space="preserve">                            boolean findMaxDocID,</w:t>
      </w:r>
    </w:p>
    <w:p>
      <w:pPr>
        <w:jc w:val="both"/>
      </w:pPr>
      <w:r>
        <w:t xml:space="preserve">                            int smallestDocID,</w:t>
      </w:r>
    </w:p>
    <w:p>
      <w:pPr>
        <w:jc w:val="both"/>
      </w:pPr>
      <w:r>
        <w:t xml:space="preserve">                            int largestDocID) throws IOException {</w:t>
      </w:r>
    </w:p>
    <w:p>
      <w:pPr>
        <w:jc w:val="both"/>
      </w:pPr>
      <w:r>
        <w:t xml:space="preserve">    if (tweetID &gt; maxTweetID) {</w:t>
      </w:r>
    </w:p>
    <w:p>
      <w:pPr>
        <w:jc w:val="both"/>
      </w:pPr>
      <w:r>
        <w:t xml:space="preserve">      return smallestDocID;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(tweetID &lt; minTweetID) {</w:t>
      </w:r>
    </w:p>
    <w:p>
      <w:pPr>
        <w:jc w:val="both"/>
      </w:pPr>
      <w:r>
        <w:t xml:space="preserve">      return largestDocID;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internalID = findDocIDBoundInternal(tweetID, findMaxDocID);</w:t>
      </w:r>
    </w:p>
    <w:p>
      <w:pPr>
        <w:jc w:val="both"/>
      </w:pPr>
      <w:r/>
    </w:p>
    <w:p>
      <w:pPr>
        <w:jc w:val="both"/>
      </w:pPr>
      <w:r>
        <w:t xml:space="preserve">    return Math.max(smallestDocID, Math.min(largestDocID, internalID));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int getNextDocID(int docID) {</w:t>
      </w:r>
    </w:p>
    <w:p>
      <w:pPr>
        <w:jc w:val="both"/>
      </w:pPr>
      <w:r>
        <w:t xml:space="preserve">    if (numDocs &lt;= 0) {</w:t>
      </w:r>
    </w:p>
    <w:p>
      <w:pPr>
        <w:jc w:val="both"/>
      </w:pPr>
      <w:r>
        <w:t xml:space="preserve">      return ID_NOT_FOUND;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(docID &lt; minDocID) {</w:t>
      </w:r>
    </w:p>
    <w:p>
      <w:pPr>
        <w:jc w:val="both"/>
      </w:pPr>
      <w:r>
        <w:t xml:space="preserve">      return minDocID;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(docID &gt;= maxDocID) {</w:t>
      </w:r>
    </w:p>
    <w:p>
      <w:pPr>
        <w:jc w:val="both"/>
      </w:pPr>
      <w:r>
        <w:t xml:space="preserve">      return ID_NOT_FOUND;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getNextDocIDInternal(docID);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int getPreviousDocID(int docID) {</w:t>
      </w:r>
    </w:p>
    <w:p>
      <w:pPr>
        <w:jc w:val="both"/>
      </w:pPr>
      <w:r>
        <w:t xml:space="preserve">    if (numDocs &lt;= 0) {</w:t>
      </w:r>
    </w:p>
    <w:p>
      <w:pPr>
        <w:jc w:val="both"/>
      </w:pPr>
      <w:r>
        <w:t xml:space="preserve">      return ID_NOT_FOUND;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(docID &lt;= minDocID) {</w:t>
      </w:r>
    </w:p>
    <w:p>
      <w:pPr>
        <w:jc w:val="both"/>
      </w:pPr>
      <w:r>
        <w:t xml:space="preserve">      return ID_NOT_FOUND;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(docID &gt; maxDocID) {</w:t>
      </w:r>
    </w:p>
    <w:p>
      <w:pPr>
        <w:jc w:val="both"/>
      </w:pPr>
      <w:r>
        <w:t xml:space="preserve">      return maxDocID;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getPreviousDocIDInternal(docID);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addMapping(final long tweetID) {</w:t>
      </w:r>
    </w:p>
    <w:p>
      <w:pPr>
        <w:jc w:val="both"/>
      </w:pPr>
      <w:r>
        <w:t xml:space="preserve">    int docId = addMappingInternal(tweetID);</w:t>
      </w:r>
    </w:p>
    <w:p>
      <w:pPr>
        <w:jc w:val="both"/>
      </w:pPr>
      <w:r>
        <w:t xml:space="preserve">    if (docId != ID_NOT_FOUND) {</w:t>
      </w:r>
    </w:p>
    <w:p>
      <w:pPr>
        <w:jc w:val="both"/>
      </w:pPr>
      <w:r>
        <w:t xml:space="preserve">      ++numDocs;</w:t>
      </w:r>
    </w:p>
    <w:p>
      <w:pPr>
        <w:jc w:val="both"/>
      </w:pPr>
      <w:r>
        <w:t xml:space="preserve">      if (tweetID &gt; maxTweetID) {</w:t>
      </w:r>
    </w:p>
    <w:p>
      <w:pPr>
        <w:jc w:val="both"/>
      </w:pPr>
      <w:r>
        <w:t xml:space="preserve">        maxTweetID = tweetID;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(tweetID &lt; minTweetID) {</w:t>
      </w:r>
    </w:p>
    <w:p>
      <w:pPr>
        <w:jc w:val="both"/>
      </w:pPr>
      <w:r>
        <w:t xml:space="preserve">        minTweetID = tweetID;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(docId &gt; maxDocID) {</w:t>
      </w:r>
    </w:p>
    <w:p>
      <w:pPr>
        <w:jc w:val="both"/>
      </w:pPr>
      <w:r>
        <w:t xml:space="preserve">        maxDocID = docId;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(docId &lt; minDocID) {</w:t>
      </w:r>
    </w:p>
    <w:p>
      <w:pPr>
        <w:jc w:val="both"/>
      </w:pPr>
      <w:r>
        <w:t xml:space="preserve">        minDocID = docId;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smallest valid doc ID in this mapper that's strictly higher than the given doc ID.</w:t>
      </w:r>
    </w:p>
    <w:p>
      <w:pPr>
        <w:jc w:val="both"/>
      </w:pPr>
      <w:r>
        <w:t xml:space="preserve">   * If no such doc ID exists, ID_NOT_FOUND must be returned.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given docID is guaranteed to be in the range [minDocID, maxDocID).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docID The current doc ID.</w:t>
      </w:r>
    </w:p>
    <w:p>
      <w:pPr>
        <w:jc w:val="both"/>
      </w:pPr>
      <w:r>
        <w:t xml:space="preserve">   * @return The smallest valid doc ID in this mapper that's strictly higher than the given doc ID,</w:t>
      </w:r>
    </w:p>
    <w:p>
      <w:pPr>
        <w:jc w:val="both"/>
      </w:pPr>
      <w:r>
        <w:t xml:space="preserve">   *         or a negative number, if no such doc ID exists.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int getNextDocIDInternal(int docID);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smallest valid doc ID in this mapper that's strictly higher than the given doc ID.</w:t>
      </w:r>
    </w:p>
    <w:p>
      <w:pPr>
        <w:jc w:val="both"/>
      </w:pPr>
      <w:r>
        <w:t xml:space="preserve">   * If no such doc ID exists, ID_NOT_FOUND must be returned.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given docID is guaranteed to be in the range (minDocID, maxDocID].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docID The current doc ID.</w:t>
      </w:r>
    </w:p>
    <w:p>
      <w:pPr>
        <w:jc w:val="both"/>
      </w:pPr>
      <w:r>
        <w:t xml:space="preserve">   * @return The smallest valid doc ID in this mapper that's strictly higher than the given doc ID,</w:t>
      </w:r>
    </w:p>
    <w:p>
      <w:pPr>
        <w:jc w:val="both"/>
      </w:pPr>
      <w:r>
        <w:t xml:space="preserve">   *         or a negative number, if no such doc ID exists.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int getPreviousDocIDInternal(int docID);</w:t>
      </w:r>
    </w:p>
    <w:p>
      <w:pPr>
        <w:jc w:val="both"/>
      </w:pPr>
      <w:r/>
    </w:p>
    <w:p>
      <w:pPr>
        <w:jc w:val="both"/>
      </w:pPr>
      <w:r>
        <w:t xml:space="preserve">  protected abstract int addMappingInternal(final long tweetID);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See {@link TweetIDMapper#findDocIdBound}.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int findDocIDBoundInternal(long tweetID,</w:t>
      </w:r>
    </w:p>
    <w:p>
      <w:pPr>
        <w:jc w:val="both"/>
      </w:pPr>
      <w:r>
        <w:t xml:space="preserve">                                                boolean findMaxDocID) throws IOException;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