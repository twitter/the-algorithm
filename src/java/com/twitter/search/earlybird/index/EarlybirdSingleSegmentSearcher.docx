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java.util.Locale;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java.util.Map.Entry;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org.apache.lucene.index.Term;</w:t>
      </w:r>
    </w:p>
    <w:p>
      <w:pPr>
        <w:jc w:val="both"/>
      </w:pPr>
      <w:r>
        <w:t>import org.apache.lucene.search.CollectionStatistics;</w:t>
      </w:r>
    </w:p>
    <w:p>
      <w:pPr>
        <w:jc w:val="both"/>
      </w:pPr>
      <w:r>
        <w:t>import org.apache.lucene.search.Collector;</w:t>
      </w:r>
    </w:p>
    <w:p>
      <w:pPr>
        <w:jc w:val="both"/>
      </w:pPr>
      <w:r>
        <w:t>import org.apache.lucene.search.DocIdSetIterator;</w:t>
      </w:r>
    </w:p>
    <w:p>
      <w:pPr>
        <w:jc w:val="both"/>
      </w:pPr>
      <w:r>
        <w:t>import org.apache.lucene.search.Explanation;</w:t>
      </w:r>
    </w:p>
    <w:p>
      <w:pPr>
        <w:jc w:val="both"/>
      </w:pPr>
      <w:r>
        <w:t>import org.apache.lucene.search.LeafCollector;</w:t>
      </w:r>
    </w:p>
    <w:p>
      <w:pPr>
        <w:jc w:val="both"/>
      </w:pPr>
      <w:r>
        <w:t>import org.apache.lucene.search.Scorer;</w:t>
      </w:r>
    </w:p>
    <w:p>
      <w:pPr>
        <w:jc w:val="both"/>
      </w:pPr>
      <w:r>
        <w:t>import org.apache.lucene.search.ScoreMode;</w:t>
      </w:r>
    </w:p>
    <w:p>
      <w:pPr>
        <w:jc w:val="both"/>
      </w:pPr>
      <w:r>
        <w:t>import org.apache.lucene.search.TermStatistics;</w:t>
      </w:r>
    </w:p>
    <w:p>
      <w:pPr>
        <w:jc w:val="both"/>
      </w:pPr>
      <w:r>
        <w:t>import org.apache.lucene.search.Weight;</w:t>
      </w:r>
    </w:p>
    <w:p>
      <w:pPr>
        <w:jc w:val="both"/>
      </w:pPr>
      <w:r>
        <w:t>import org.apache.lucene.util.BytesRef;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com.twitter.search.common.constants.thriftjava.ThriftLanguage;</w:t>
      </w:r>
    </w:p>
    <w:p>
      <w:pPr>
        <w:jc w:val="both"/>
      </w:pPr>
      <w:r>
        <w:t>import com.twitter.search.common.relevance.features.EarlybirdDocumentFeatures;</w:t>
      </w:r>
    </w:p>
    <w:p>
      <w:pPr>
        <w:jc w:val="both"/>
      </w:pPr>
      <w:r>
        <w:t>import com.twitter.search.common.results.thriftjava.FieldHitAttribution;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com.twitter.search.common.schema.earlybird.EarlybirdFieldConstants.EarlybirdFieldConstant;</w:t>
      </w:r>
    </w:p>
    <w:p>
      <w:pPr>
        <w:jc w:val="both"/>
      </w:pPr>
      <w:r>
        <w:t>import com.twitter.search.common.search.TwitterCollector;</w:t>
      </w:r>
    </w:p>
    <w:p>
      <w:pPr>
        <w:jc w:val="both"/>
      </w:pPr>
      <w:r>
        <w:t>import com.twitter.search.common.search.TwitterIndexSearcher;</w:t>
      </w:r>
    </w:p>
    <w:p>
      <w:pPr>
        <w:jc w:val="both"/>
      </w:pPr>
      <w:r>
        <w:t>import com.twitter.search.common.util.analysis.LongTermAttributeImpl;</w:t>
      </w:r>
    </w:p>
    <w:p>
      <w:pPr>
        <w:jc w:val="both"/>
      </w:pPr>
      <w:r>
        <w:t>import com.twitter.search.common.util.lang.ThriftLanguageUtil;</w:t>
      </w:r>
    </w:p>
    <w:p>
      <w:pPr>
        <w:jc w:val="both"/>
      </w:pPr>
      <w:r>
        <w:t>import com.twitter.search.core.earlybird.facets.FacetLabelProvider;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>
        <w:t>import com.twitter.search.core.earlybird.index.EarlybirdIndexSegmentData;</w:t>
      </w:r>
    </w:p>
    <w:p>
      <w:pPr>
        <w:jc w:val="both"/>
      </w:pPr>
      <w:r>
        <w:t>import com.twitter.search.earlybird.EarlybirdSearcher;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com.twitter.search.earlybird.search.EarlybirdLuceneSearcher;</w:t>
      </w:r>
    </w:p>
    <w:p>
      <w:pPr>
        <w:jc w:val="both"/>
      </w:pPr>
      <w:r>
        <w:t>import com.twitter.search.earlybird.search.Hit;</w:t>
      </w:r>
    </w:p>
    <w:p>
      <w:pPr>
        <w:jc w:val="both"/>
      </w:pPr>
      <w:r>
        <w:t>import com.twitter.search.earlybird.search.SearchRequestInfo;</w:t>
      </w:r>
    </w:p>
    <w:p>
      <w:pPr>
        <w:jc w:val="both"/>
      </w:pPr>
      <w:r>
        <w:t>import com.twitter.search.earlybird.search.SimpleSearchResults;</w:t>
      </w:r>
    </w:p>
    <w:p>
      <w:pPr>
        <w:jc w:val="both"/>
      </w:pPr>
      <w:r>
        <w:t>import com.twitter.search.earlybird.search.facets.AbstractFacetTermCollector;</w:t>
      </w:r>
    </w:p>
    <w:p>
      <w:pPr>
        <w:jc w:val="both"/>
      </w:pPr>
      <w:r>
        <w:t>import com.twitter.search.earlybird.search.facets.TermStatisticsCollector;</w:t>
      </w:r>
    </w:p>
    <w:p>
      <w:pPr>
        <w:jc w:val="both"/>
      </w:pPr>
      <w:r>
        <w:t>import com.twitter.search.earlybird.search.facets.TermStatisticsRequestInfo;</w:t>
      </w:r>
    </w:p>
    <w:p>
      <w:pPr>
        <w:jc w:val="both"/>
      </w:pPr>
      <w:r>
        <w:t>import com.twitter.search.earlybird.search.relevance.scoring.RelevanceQuery;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com.twitter.search.earlybird.thrift.ThriftFacetCount;</w:t>
      </w:r>
    </w:p>
    <w:p>
      <w:pPr>
        <w:jc w:val="both"/>
      </w:pPr>
      <w:r>
        <w:t>import com.twitter.search.earlybird.thrift.ThriftFacetCountMetadata;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com.twitter.search.earlybird.thrift.ThriftSearchResultMetadata;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com.twitter.search.earlybird.thrift.ThriftTermRequest;</w:t>
      </w:r>
    </w:p>
    <w:p>
      <w:pPr>
        <w:jc w:val="both"/>
      </w:pPr>
      <w:r>
        <w:t>import com.twitter.search.earlybird.thrift.ThriftTermResults;</w:t>
      </w:r>
    </w:p>
    <w:p>
      <w:pPr>
        <w:jc w:val="both"/>
      </w:pPr>
      <w:r>
        <w:t>import com.twitter.search.earlybird.thrift.ThriftTermStatisticsResults;</w:t>
      </w:r>
    </w:p>
    <w:p>
      <w:pPr>
        <w:jc w:val="both"/>
      </w:pPr>
      <w:r/>
    </w:p>
    <w:p>
      <w:pPr>
        <w:jc w:val="both"/>
      </w:pPr>
      <w:r>
        <w:t>public class EarlybirdSingleSegmentSearcher extends EarlybirdLuceneSearcher {</w:t>
      </w:r>
    </w:p>
    <w:p>
      <w:pPr>
        <w:jc w:val="both"/>
      </w:pPr>
      <w:r>
        <w:t xml:space="preserve">  private static final Logger LOG = LoggerFactory.getLogger(EarlybirdSingleSegmentSearcher.class);</w:t>
      </w:r>
    </w:p>
    <w:p>
      <w:pPr>
        <w:jc w:val="both"/>
      </w:pPr>
      <w:r/>
    </w:p>
    <w:p>
      <w:pPr>
        <w:jc w:val="both"/>
      </w:pPr>
      <w:r>
        <w:t xml:space="preserve">  private final EarlybirdIndexSegmentAtomicReader twitterReader;</w:t>
      </w:r>
    </w:p>
    <w:p>
      <w:pPr>
        <w:jc w:val="both"/>
      </w:pPr>
      <w:r>
        <w:t xml:space="preserve">  private final ImmutableSchemaInterface schema;</w:t>
      </w:r>
    </w:p>
    <w:p>
      <w:pPr>
        <w:jc w:val="both"/>
      </w:pPr>
      <w:r>
        <w:t xml:space="preserve">  private final UserTable userTable;</w:t>
      </w:r>
    </w:p>
    <w:p>
      <w:pPr>
        <w:jc w:val="both"/>
      </w:pPr>
      <w:r>
        <w:t xml:space="preserve">  private final long timeSliceID;</w:t>
      </w:r>
    </w:p>
    <w:p>
      <w:pPr>
        <w:jc w:val="both"/>
      </w:pPr>
      <w:r/>
    </w:p>
    <w:p>
      <w:pPr>
        <w:jc w:val="both"/>
      </w:pPr>
      <w:r>
        <w:t xml:space="preserve">  private final EarlybirdSearcherStats searcherStats;</w:t>
      </w:r>
    </w:p>
    <w:p>
      <w:pPr>
        <w:jc w:val="both"/>
      </w:pPr>
      <w:r>
        <w:t xml:space="preserve">  private Clock clock;</w:t>
      </w:r>
    </w:p>
    <w:p>
      <w:pPr>
        <w:jc w:val="both"/>
      </w:pPr>
      <w:r/>
    </w:p>
    <w:p>
      <w:pPr>
        <w:jc w:val="both"/>
      </w:pPr>
      <w:r>
        <w:t xml:space="preserve">  public EarlybirdSingleSegmentSearcher(</w:t>
      </w:r>
    </w:p>
    <w:p>
      <w:pPr>
        <w:jc w:val="both"/>
      </w:pPr>
      <w:r>
        <w:t xml:space="preserve">      ImmutableSchemaInterface schema,</w:t>
      </w:r>
    </w:p>
    <w:p>
      <w:pPr>
        <w:jc w:val="both"/>
      </w:pPr>
      <w:r>
        <w:t xml:space="preserve">      EarlybirdIndexSegmentAtomicReader reader,</w:t>
      </w:r>
    </w:p>
    <w:p>
      <w:pPr>
        <w:jc w:val="both"/>
      </w:pPr>
      <w:r>
        <w:t xml:space="preserve">      UserTable userTable,</w:t>
      </w:r>
    </w:p>
    <w:p>
      <w:pPr>
        <w:jc w:val="both"/>
      </w:pPr>
      <w:r>
        <w:t xml:space="preserve">      EarlybirdSearcherStats searcherStats,</w:t>
      </w:r>
    </w:p>
    <w:p>
      <w:pPr>
        <w:jc w:val="both"/>
      </w:pPr>
      <w:r>
        <w:t xml:space="preserve">      Clock clock) {</w:t>
      </w:r>
    </w:p>
    <w:p>
      <w:pPr>
        <w:jc w:val="both"/>
      </w:pPr>
      <w:r>
        <w:t xml:space="preserve">    super(reader);</w:t>
      </w:r>
    </w:p>
    <w:p>
      <w:pPr>
        <w:jc w:val="both"/>
      </w:pPr>
      <w:r>
        <w:t xml:space="preserve">    this.schema = schema;</w:t>
      </w:r>
    </w:p>
    <w:p>
      <w:pPr>
        <w:jc w:val="both"/>
      </w:pPr>
      <w:r>
        <w:t xml:space="preserve">    this.twitterReader = reader;</w:t>
      </w:r>
    </w:p>
    <w:p>
      <w:pPr>
        <w:jc w:val="both"/>
      </w:pPr>
      <w:r>
        <w:t xml:space="preserve">    this.userTable = userTable;</w:t>
      </w:r>
    </w:p>
    <w:p>
      <w:pPr>
        <w:jc w:val="both"/>
      </w:pPr>
      <w:r>
        <w:t xml:space="preserve">    this.timeSliceID = reader.getSegmentData().getTimeSliceID();</w:t>
      </w:r>
    </w:p>
    <w:p>
      <w:pPr>
        <w:jc w:val="both"/>
      </w:pPr>
      <w:r>
        <w:t xml:space="preserve">    this.searcherStats = searcherStats;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long getTimeSliceID() {</w:t>
      </w:r>
    </w:p>
    <w:p>
      <w:pPr>
        <w:jc w:val="both"/>
      </w:pPr>
      <w:r>
        <w:t xml:space="preserve">    return timeSliceID;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EarlybirdIndexSegmentAtomicReader getTwitterIndexReader() {</w:t>
      </w:r>
    </w:p>
    <w:p>
      <w:pPr>
        <w:jc w:val="both"/>
      </w:pPr>
      <w:r>
        <w:t xml:space="preserve">    return twitterReader;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search() main loop.</w:t>
      </w:r>
    </w:p>
    <w:p>
      <w:pPr>
        <w:jc w:val="both"/>
      </w:pPr>
      <w:r>
        <w:t xml:space="preserve">   * This behaves exactly like IndexSearcher.search() if a stock Lucene collector passed in.</w:t>
      </w:r>
    </w:p>
    <w:p>
      <w:pPr>
        <w:jc w:val="both"/>
      </w:pPr>
      <w:r>
        <w:t xml:space="preserve">   * However, if a TwitterCollector is passed in, this class performs Twitter style early</w:t>
      </w:r>
    </w:p>
    <w:p>
      <w:pPr>
        <w:jc w:val="both"/>
      </w:pPr>
      <w:r>
        <w:t xml:space="preserve">   * termination without relying on</w:t>
      </w:r>
    </w:p>
    <w:p>
      <w:pPr>
        <w:jc w:val="both"/>
      </w:pPr>
      <w:r>
        <w:t xml:space="preserve">   * {@link org.apache.lucene.search.CollectionTerminatedException}.</w:t>
      </w:r>
    </w:p>
    <w:p>
      <w:pPr>
        <w:jc w:val="both"/>
      </w:pPr>
      <w:r>
        <w:t xml:space="preserve">   * This method is nearly identical to TwitterIndexSearcher.search() with two differences:</w:t>
      </w:r>
    </w:p>
    <w:p>
      <w:pPr>
        <w:jc w:val="both"/>
      </w:pPr>
      <w:r>
        <w:t xml:space="preserve">   *  1) advances to smallest docID before searching.  Important to skip incomplete docs in</w:t>
      </w:r>
    </w:p>
    <w:p>
      <w:pPr>
        <w:jc w:val="both"/>
      </w:pPr>
      <w:r>
        <w:t xml:space="preserve">   *     realtime segments.</w:t>
      </w:r>
    </w:p>
    <w:p>
      <w:pPr>
        <w:jc w:val="both"/>
      </w:pPr>
      <w:r>
        <w:t xml:space="preserve">   *  2) skips deletes using twitterReader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search(List&lt;LeafReaderContext&gt; leaves, Weight weight, Collector coll)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// If an TwitterCollector is passed in, we can do a few extra things in here, such</w:t>
      </w:r>
    </w:p>
    <w:p>
      <w:pPr>
        <w:jc w:val="both"/>
      </w:pPr>
      <w:r>
        <w:t xml:space="preserve">    // as early termination.  Otherwise we can just fall back to IndexSearcher.search().</w:t>
      </w:r>
    </w:p>
    <w:p>
      <w:pPr>
        <w:jc w:val="both"/>
      </w:pPr>
      <w:r>
        <w:t xml:space="preserve">    if (!(coll instanceof TwitterCollector)) {</w:t>
      </w:r>
    </w:p>
    <w:p>
      <w:pPr>
        <w:jc w:val="both"/>
      </w:pPr>
      <w:r>
        <w:t xml:space="preserve">      super.search(leaves, weight, coll);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TwitterCollector collector = (TwitterCollector) coll;</w:t>
      </w:r>
    </w:p>
    <w:p>
      <w:pPr>
        <w:jc w:val="both"/>
      </w:pPr>
      <w:r>
        <w:t xml:space="preserve">    if (collector.isTerminated())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LOG.debug("Starting segment {}", timeSliceID);</w:t>
      </w:r>
    </w:p>
    <w:p>
      <w:pPr>
        <w:jc w:val="both"/>
      </w:pPr>
      <w:r/>
    </w:p>
    <w:p>
      <w:pPr>
        <w:jc w:val="both"/>
      </w:pPr>
      <w:r>
        <w:t xml:space="preserve">    // Notify the collector that we're starting this segment, and check for early</w:t>
      </w:r>
    </w:p>
    <w:p>
      <w:pPr>
        <w:jc w:val="both"/>
      </w:pPr>
      <w:r>
        <w:t xml:space="preserve">    // termination criteria again.  setNextReader() performs 'expensive' early</w:t>
      </w:r>
    </w:p>
    <w:p>
      <w:pPr>
        <w:jc w:val="both"/>
      </w:pPr>
      <w:r>
        <w:t xml:space="preserve">    // termination checks in some implementations such as TwitterEarlyTerminationCollector.</w:t>
      </w:r>
    </w:p>
    <w:p>
      <w:pPr>
        <w:jc w:val="both"/>
      </w:pPr>
      <w:r>
        <w:t xml:space="preserve">    LeafCollector leafCollector = collector.getLeafCollector(twitterReader.getContext());</w:t>
      </w:r>
    </w:p>
    <w:p>
      <w:pPr>
        <w:jc w:val="both"/>
      </w:pPr>
      <w:r>
        <w:t xml:space="preserve">    if (collector.isTerminated())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Initialize the scorer:</w:t>
      </w:r>
    </w:p>
    <w:p>
      <w:pPr>
        <w:jc w:val="both"/>
      </w:pPr>
      <w:r>
        <w:t xml:space="preserve">    // Note that constructing the scorer may actually do real work, such as advancing to the</w:t>
      </w:r>
    </w:p>
    <w:p>
      <w:pPr>
        <w:jc w:val="both"/>
      </w:pPr>
      <w:r>
        <w:t xml:space="preserve">    // first hit.</w:t>
      </w:r>
    </w:p>
    <w:p>
      <w:pPr>
        <w:jc w:val="both"/>
      </w:pPr>
      <w:r>
        <w:t xml:space="preserve">    // The scorer may be null if we can tell right away that the query has no hits: e.g. if the</w:t>
      </w:r>
    </w:p>
    <w:p>
      <w:pPr>
        <w:jc w:val="both"/>
      </w:pPr>
      <w:r>
        <w:t xml:space="preserve">    // first hit does not actually exist.</w:t>
      </w:r>
    </w:p>
    <w:p>
      <w:pPr>
        <w:jc w:val="both"/>
      </w:pPr>
      <w:r>
        <w:t xml:space="preserve">    Scorer scorer = weight.scorer(twitterReader.getContext());</w:t>
      </w:r>
    </w:p>
    <w:p>
      <w:pPr>
        <w:jc w:val="both"/>
      </w:pPr>
      <w:r>
        <w:t xml:space="preserve">    if (scorer == null) {</w:t>
      </w:r>
    </w:p>
    <w:p>
      <w:pPr>
        <w:jc w:val="both"/>
      </w:pPr>
      <w:r>
        <w:t xml:space="preserve">      LOG.debug("Scorer was null, not searching segment {}", timeSliceID);</w:t>
      </w:r>
    </w:p>
    <w:p>
      <w:pPr>
        <w:jc w:val="both"/>
      </w:pPr>
      <w:r>
        <w:t xml:space="preserve">      collector.finishSegment(DocIdSetIterator.NO_MORE_DOCS);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leafCollector.setScorer(scorer);</w:t>
      </w:r>
    </w:p>
    <w:p>
      <w:pPr>
        <w:jc w:val="both"/>
      </w:pPr>
      <w:r/>
    </w:p>
    <w:p>
      <w:pPr>
        <w:jc w:val="both"/>
      </w:pPr>
      <w:r>
        <w:t xml:space="preserve">    // Make sure to start searching at the smallest docID.</w:t>
      </w:r>
    </w:p>
    <w:p>
      <w:pPr>
        <w:jc w:val="both"/>
      </w:pPr>
      <w:r>
        <w:t xml:space="preserve">    DocIdSetIterator docIdSetIterator = scorer.iterator();</w:t>
      </w:r>
    </w:p>
    <w:p>
      <w:pPr>
        <w:jc w:val="both"/>
      </w:pPr>
      <w:r>
        <w:t xml:space="preserve">    int smallestDocId = twitterReader.getSmallestDocID();</w:t>
      </w:r>
    </w:p>
    <w:p>
      <w:pPr>
        <w:jc w:val="both"/>
      </w:pPr>
      <w:r>
        <w:t xml:space="preserve">    int docID = docIdSetIterator.advance(smallestDocId);</w:t>
      </w:r>
    </w:p>
    <w:p>
      <w:pPr>
        <w:jc w:val="both"/>
      </w:pPr>
      <w:r/>
    </w:p>
    <w:p>
      <w:pPr>
        <w:jc w:val="both"/>
      </w:pPr>
      <w:r>
        <w:t xml:space="preserve">    // Collect results.</w:t>
      </w:r>
    </w:p>
    <w:p>
      <w:pPr>
        <w:jc w:val="both"/>
      </w:pPr>
      <w:r>
        <w:t xml:space="preserve">    while (docID != DocIdSetIterator.NO_MORE_DOCS) {</w:t>
      </w:r>
    </w:p>
    <w:p>
      <w:pPr>
        <w:jc w:val="both"/>
      </w:pPr>
      <w:r>
        <w:t xml:space="preserve">      // Exclude deleted docs.</w:t>
      </w:r>
    </w:p>
    <w:p>
      <w:pPr>
        <w:jc w:val="both"/>
      </w:pPr>
      <w:r>
        <w:t xml:space="preserve">      if (!twitterReader.getDeletesView().isDeleted(docID)) {</w:t>
      </w:r>
    </w:p>
    <w:p>
      <w:pPr>
        <w:jc w:val="both"/>
      </w:pPr>
      <w:r>
        <w:t xml:space="preserve">        leafCollector.collect(docID);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Check if we're done after we consumed the document.</w:t>
      </w:r>
    </w:p>
    <w:p>
      <w:pPr>
        <w:jc w:val="both"/>
      </w:pPr>
      <w:r>
        <w:t xml:space="preserve">      if (collector.isTerminated()) {</w:t>
      </w:r>
    </w:p>
    <w:p>
      <w:pPr>
        <w:jc w:val="both"/>
      </w:pPr>
      <w:r>
        <w:t xml:space="preserve">        break;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docID = docIdSetIterator.nextDoc();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Always finish the segment, providing the last docID advanced to.</w:t>
      </w:r>
    </w:p>
    <w:p>
      <w:pPr>
        <w:jc w:val="both"/>
      </w:pPr>
      <w:r>
        <w:t xml:space="preserve">    collector.finishSegment(docID);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fillFacetResults(</w:t>
      </w:r>
    </w:p>
    <w:p>
      <w:pPr>
        <w:jc w:val="both"/>
      </w:pPr>
      <w:r>
        <w:t xml:space="preserve">      AbstractFacetTermCollector collector, ThriftSearchResults searchResults)</w:t>
      </w:r>
    </w:p>
    <w:p>
      <w:pPr>
        <w:jc w:val="both"/>
      </w:pPr>
      <w:r>
        <w:t xml:space="preserve">      throws IOException {</w:t>
      </w:r>
    </w:p>
    <w:p>
      <w:pPr>
        <w:jc w:val="both"/>
      </w:pPr>
      <w:r>
        <w:t xml:space="preserve">    if (searchResults == null || searchResults.getResultsSize() == 0)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EarlybirdIndexSegmentData segmentData = twitterReader.getSegmentData();</w:t>
      </w:r>
    </w:p>
    <w:p>
      <w:pPr>
        <w:jc w:val="both"/>
      </w:pPr>
      <w:r>
        <w:t xml:space="preserve">    collector.resetFacetLabelProviders(</w:t>
      </w:r>
    </w:p>
    <w:p>
      <w:pPr>
        <w:jc w:val="both"/>
      </w:pPr>
      <w:r>
        <w:t xml:space="preserve">        segmentData.getFacetLabelProviders(), segmentData.getFacetIDMap());</w:t>
      </w:r>
    </w:p>
    <w:p>
      <w:pPr>
        <w:jc w:val="both"/>
      </w:pPr>
      <w:r>
        <w:t xml:space="preserve">    DocIDToTweetIDMapper docIdMapper = segmentData.getDocIDToTweetIDMapper();</w:t>
      </w:r>
    </w:p>
    <w:p>
      <w:pPr>
        <w:jc w:val="both"/>
      </w:pPr>
      <w:r>
        <w:t xml:space="preserve">    for (ThriftSearchResult result : searchResults.getResults()) {</w:t>
      </w:r>
    </w:p>
    <w:p>
      <w:pPr>
        <w:jc w:val="both"/>
      </w:pPr>
      <w:r>
        <w:t xml:space="preserve">      int docId = docIdMapper.getDocID(result.getId());</w:t>
      </w:r>
    </w:p>
    <w:p>
      <w:pPr>
        <w:jc w:val="both"/>
      </w:pPr>
      <w:r>
        <w:t xml:space="preserve">      if (docId &lt; 0) {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segmentData.getFacetCountingArray().collectForDocId(docId, collector);</w:t>
      </w:r>
    </w:p>
    <w:p>
      <w:pPr>
        <w:jc w:val="both"/>
      </w:pPr>
      <w:r>
        <w:t xml:space="preserve">      collector.fillResultAndClear(result);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TermStatisticsCollector.TermStatisticsSearchResults collectTermStatistics(</w:t>
      </w:r>
    </w:p>
    <w:p>
      <w:pPr>
        <w:jc w:val="both"/>
      </w:pPr>
      <w:r>
        <w:t xml:space="preserve">      TermStatisticsRequestInfo searchRequestInfo,</w:t>
      </w:r>
    </w:p>
    <w:p>
      <w:pPr>
        <w:jc w:val="both"/>
      </w:pPr>
      <w:r>
        <w:t xml:space="preserve">      EarlybirdSearcher searcher, int requestDebugMode) throws IOException {</w:t>
      </w:r>
    </w:p>
    <w:p>
      <w:pPr>
        <w:jc w:val="both"/>
      </w:pPr>
      <w:r>
        <w:t xml:space="preserve">    TermStatisticsCollector collector = new TermStatisticsCollector(</w:t>
      </w:r>
    </w:p>
    <w:p>
      <w:pPr>
        <w:jc w:val="both"/>
      </w:pPr>
      <w:r>
        <w:t xml:space="preserve">        schema, searchRequestInfo, searcherStats, clock, requestDebugMode);</w:t>
      </w:r>
    </w:p>
    <w:p>
      <w:pPr>
        <w:jc w:val="both"/>
      </w:pPr>
      <w:r/>
    </w:p>
    <w:p>
      <w:pPr>
        <w:jc w:val="both"/>
      </w:pPr>
      <w:r>
        <w:t xml:space="preserve">    search(searchRequestInfo.getLuceneQuery(), collector);</w:t>
      </w:r>
    </w:p>
    <w:p>
      <w:pPr>
        <w:jc w:val="both"/>
      </w:pPr>
      <w:r>
        <w:t xml:space="preserve">    searcher.maybeSetCollectorDebugInfo(collector);</w:t>
      </w:r>
    </w:p>
    <w:p>
      <w:pPr>
        <w:jc w:val="both"/>
      </w:pPr>
      <w:r>
        <w:t xml:space="preserve">    return collector.getResults();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 This method is only used for debugging, so it's not optimized for speed */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explainSearchResults(SearchRequestInfo searchRequestInfo,</w:t>
      </w:r>
    </w:p>
    <w:p>
      <w:pPr>
        <w:jc w:val="both"/>
      </w:pPr>
      <w:r>
        <w:t xml:space="preserve">                                   SimpleSearchResults hits,</w:t>
      </w:r>
    </w:p>
    <w:p>
      <w:pPr>
        <w:jc w:val="both"/>
      </w:pPr>
      <w:r>
        <w:t xml:space="preserve">                                   ThriftSearchResults searchResults) throws IOException {</w:t>
      </w:r>
    </w:p>
    <w:p>
      <w:pPr>
        <w:jc w:val="both"/>
      </w:pPr>
      <w:r>
        <w:t xml:space="preserve">    Weight weight =</w:t>
      </w:r>
    </w:p>
    <w:p>
      <w:pPr>
        <w:jc w:val="both"/>
      </w:pPr>
      <w:r>
        <w:t xml:space="preserve">        createWeight(rewrite(searchRequestInfo.getLuceneQuery()), ScoreMode.COMPLETE, 1.0f);</w:t>
      </w:r>
    </w:p>
    <w:p>
      <w:pPr>
        <w:jc w:val="both"/>
      </w:pPr>
      <w:r/>
    </w:p>
    <w:p>
      <w:pPr>
        <w:jc w:val="both"/>
      </w:pPr>
      <w:r>
        <w:t xml:space="preserve">    DocIDToTweetIDMapper docIdMapper = twitterReader.getSegmentData().getDocIDToTweetIDMapper();</w:t>
      </w:r>
    </w:p>
    <w:p>
      <w:pPr>
        <w:jc w:val="both"/>
      </w:pPr>
      <w:r>
        <w:t xml:space="preserve">    for (int i = 0; i &lt; hits.numHits(); i++) {</w:t>
      </w:r>
    </w:p>
    <w:p>
      <w:pPr>
        <w:jc w:val="both"/>
      </w:pPr>
      <w:r>
        <w:t xml:space="preserve">      final Hit hit = hits.getHit(i);</w:t>
      </w:r>
    </w:p>
    <w:p>
      <w:pPr>
        <w:jc w:val="both"/>
      </w:pPr>
      <w:r>
        <w:t xml:space="preserve">      Preconditions.checkState(hit.getTimeSliceID() == timeSliceID,</w:t>
      </w:r>
    </w:p>
    <w:p>
      <w:pPr>
        <w:jc w:val="both"/>
      </w:pPr>
      <w:r>
        <w:t xml:space="preserve">          "hit: " + hit.toString() + " is not in timeslice: " + timeSliceID);</w:t>
      </w:r>
    </w:p>
    <w:p>
      <w:pPr>
        <w:jc w:val="both"/>
      </w:pPr>
      <w:r>
        <w:t xml:space="preserve">      final ThriftSearchResult result = searchResults.getResults().get(i);</w:t>
      </w:r>
    </w:p>
    <w:p>
      <w:pPr>
        <w:jc w:val="both"/>
      </w:pPr>
      <w:r>
        <w:t xml:space="preserve">      if (!result.isSetMetadata()) {</w:t>
      </w:r>
    </w:p>
    <w:p>
      <w:pPr>
        <w:jc w:val="both"/>
      </w:pPr>
      <w:r>
        <w:t xml:space="preserve">        result.setMetadata(new ThriftSearchResultMetadata()</w:t>
      </w:r>
    </w:p>
    <w:p>
      <w:pPr>
        <w:jc w:val="both"/>
      </w:pPr>
      <w:r>
        <w:t xml:space="preserve">            .setPenguinVersion(EarlybirdConfig.getPenguinVersionByte()));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final int docIdToExplain = docIdMapper.getDocID(hit.getStatusID());</w:t>
      </w:r>
    </w:p>
    <w:p>
      <w:pPr>
        <w:jc w:val="both"/>
      </w:pPr>
      <w:r>
        <w:t xml:space="preserve">      if (docIdToExplain == DocIDToTweetIDMapper.ID_NOT_FOUND) {</w:t>
      </w:r>
    </w:p>
    <w:p>
      <w:pPr>
        <w:jc w:val="both"/>
      </w:pPr>
      <w:r>
        <w:t xml:space="preserve">        result.getMetadata().setExplanation(</w:t>
      </w:r>
    </w:p>
    <w:p>
      <w:pPr>
        <w:jc w:val="both"/>
      </w:pPr>
      <w:r>
        <w:t xml:space="preserve">            "ERROR: Could not find doc ID to explain for " + hit.toString());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Explanation explanation;</w:t>
      </w:r>
    </w:p>
    <w:p>
      <w:pPr>
        <w:jc w:val="both"/>
      </w:pPr>
      <w:r>
        <w:t xml:space="preserve">        FieldHitAttribution fieldHitAttribution = result.getMetadata().getFieldHitAttribution();</w:t>
      </w:r>
    </w:p>
    <w:p>
      <w:pPr>
        <w:jc w:val="both"/>
      </w:pPr>
      <w:r>
        <w:t xml:space="preserve">        if (weight instanceof RelevanceQuery.RelevanceWeight &amp;&amp; fieldHitAttribution != null) {</w:t>
      </w:r>
    </w:p>
    <w:p>
      <w:pPr>
        <w:jc w:val="both"/>
      </w:pPr>
      <w:r>
        <w:t xml:space="preserve">          RelevanceQuery.RelevanceWeight relevanceWeight =</w:t>
      </w:r>
    </w:p>
    <w:p>
      <w:pPr>
        <w:jc w:val="both"/>
      </w:pPr>
      <w:r>
        <w:t xml:space="preserve">              (RelevanceQuery.RelevanceWeight) weight;</w:t>
      </w:r>
    </w:p>
    <w:p>
      <w:pPr>
        <w:jc w:val="both"/>
      </w:pPr>
      <w:r/>
    </w:p>
    <w:p>
      <w:pPr>
        <w:jc w:val="both"/>
      </w:pPr>
      <w:r>
        <w:t xml:space="preserve">          explanation = relevanceWeight.explain(</w:t>
      </w:r>
    </w:p>
    <w:p>
      <w:pPr>
        <w:jc w:val="both"/>
      </w:pPr>
      <w:r>
        <w:t xml:space="preserve">              twitterReader.getContext(), docIdToExplain, fieldHitAttribution);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explanation = weight.explain(twitterReader.getContext(), docIdToExplain);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hit.setHasExplanation(true);</w:t>
      </w:r>
    </w:p>
    <w:p>
      <w:pPr>
        <w:jc w:val="both"/>
      </w:pPr>
      <w:r>
        <w:t xml:space="preserve">        result.getMetadata().setExplanation(explanation.toString());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fillFacetResultMetadata(Map&lt;Term, ThriftFacetCount&gt; facetResults,</w:t>
      </w:r>
    </w:p>
    <w:p>
      <w:pPr>
        <w:jc w:val="both"/>
      </w:pPr>
      <w:r>
        <w:t xml:space="preserve">                                      ImmutableSchemaInterface documentSchema,</w:t>
      </w:r>
    </w:p>
    <w:p>
      <w:pPr>
        <w:jc w:val="both"/>
      </w:pPr>
      <w:r>
        <w:t xml:space="preserve">                                      byte debugMode) throws IOException {</w:t>
      </w:r>
    </w:p>
    <w:p>
      <w:pPr>
        <w:jc w:val="both"/>
      </w:pPr>
      <w:r>
        <w:t xml:space="preserve">    FacetLabelProvider provider = twitterReader.getFacetLabelProviders(</w:t>
      </w:r>
    </w:p>
    <w:p>
      <w:pPr>
        <w:jc w:val="both"/>
      </w:pPr>
      <w:r>
        <w:t xml:space="preserve">            documentSchema.getFacetFieldByFacetName(EarlybirdFieldConstant.TWIMG_FACET));</w:t>
      </w:r>
    </w:p>
    <w:p>
      <w:pPr>
        <w:jc w:val="both"/>
      </w:pPr>
      <w:r/>
    </w:p>
    <w:p>
      <w:pPr>
        <w:jc w:val="both"/>
      </w:pPr>
      <w:r>
        <w:t xml:space="preserve">    FacetLabelProvider.FacetLabelAccessor photoAccessor = null;</w:t>
      </w:r>
    </w:p>
    <w:p>
      <w:pPr>
        <w:jc w:val="both"/>
      </w:pPr>
      <w:r/>
    </w:p>
    <w:p>
      <w:pPr>
        <w:jc w:val="both"/>
      </w:pPr>
      <w:r>
        <w:t xml:space="preserve">    if (provider != null) {</w:t>
      </w:r>
    </w:p>
    <w:p>
      <w:pPr>
        <w:jc w:val="both"/>
      </w:pPr>
      <w:r>
        <w:t xml:space="preserve">      photoAccessor = provider.getLabelAccessor();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(Entry&lt;Term, ThriftFacetCount&gt; facetResult : facetResults.entrySet()) {</w:t>
      </w:r>
    </w:p>
    <w:p>
      <w:pPr>
        <w:jc w:val="both"/>
      </w:pPr>
      <w:r>
        <w:t xml:space="preserve">      Term term = facetResult.getKey();</w:t>
      </w:r>
    </w:p>
    <w:p>
      <w:pPr>
        <w:jc w:val="both"/>
      </w:pPr>
      <w:r>
        <w:t xml:space="preserve">      ThriftFacetCount facetCount = facetResult.getValue();</w:t>
      </w:r>
    </w:p>
    <w:p>
      <w:pPr>
        <w:jc w:val="both"/>
      </w:pPr>
      <w:r/>
    </w:p>
    <w:p>
      <w:pPr>
        <w:jc w:val="both"/>
      </w:pPr>
      <w:r>
        <w:t xml:space="preserve">      ThriftFacetCountMetadata metadata = facetCount.getMetadata();</w:t>
      </w:r>
    </w:p>
    <w:p>
      <w:pPr>
        <w:jc w:val="both"/>
      </w:pPr>
      <w:r>
        <w:t xml:space="preserve">      if (metadata == null) {</w:t>
      </w:r>
    </w:p>
    <w:p>
      <w:pPr>
        <w:jc w:val="both"/>
      </w:pPr>
      <w:r>
        <w:t xml:space="preserve">        metadata = new ThriftFacetCountMetadata();</w:t>
      </w:r>
    </w:p>
    <w:p>
      <w:pPr>
        <w:jc w:val="both"/>
      </w:pPr>
      <w:r>
        <w:t xml:space="preserve">        facetCount.setMetadata(metadata);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fillTermMetadata(term, metadata, photoAccessor, debugMode);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fillTermStatsMetadata(ThriftTermStatisticsResults termStatsResults,</w:t>
      </w:r>
    </w:p>
    <w:p>
      <w:pPr>
        <w:jc w:val="both"/>
      </w:pPr>
      <w:r>
        <w:t xml:space="preserve">                                    ImmutableSchemaInterface documentSchema,</w:t>
      </w:r>
    </w:p>
    <w:p>
      <w:pPr>
        <w:jc w:val="both"/>
      </w:pPr>
      <w:r>
        <w:t xml:space="preserve">                                    byte debugMode) throws IOException {</w:t>
      </w:r>
    </w:p>
    <w:p>
      <w:pPr>
        <w:jc w:val="both"/>
      </w:pPr>
      <w:r/>
    </w:p>
    <w:p>
      <w:pPr>
        <w:jc w:val="both"/>
      </w:pPr>
      <w:r>
        <w:t xml:space="preserve">    FacetLabelProvider provider = twitterReader.getFacetLabelProviders(</w:t>
      </w:r>
    </w:p>
    <w:p>
      <w:pPr>
        <w:jc w:val="both"/>
      </w:pPr>
      <w:r>
        <w:t xml:space="preserve">        documentSchema.getFacetFieldByFacetName(EarlybirdFieldConstant.TWIMG_FACET));</w:t>
      </w:r>
    </w:p>
    <w:p>
      <w:pPr>
        <w:jc w:val="both"/>
      </w:pPr>
      <w:r/>
    </w:p>
    <w:p>
      <w:pPr>
        <w:jc w:val="both"/>
      </w:pPr>
      <w:r>
        <w:t xml:space="preserve">    FacetLabelProvider.FacetLabelAccessor photoAccessor = null;</w:t>
      </w:r>
    </w:p>
    <w:p>
      <w:pPr>
        <w:jc w:val="both"/>
      </w:pPr>
      <w:r/>
    </w:p>
    <w:p>
      <w:pPr>
        <w:jc w:val="both"/>
      </w:pPr>
      <w:r>
        <w:t xml:space="preserve">    if (provider != null) {</w:t>
      </w:r>
    </w:p>
    <w:p>
      <w:pPr>
        <w:jc w:val="both"/>
      </w:pPr>
      <w:r>
        <w:t xml:space="preserve">      photoAccessor = provider.getLabelAccessor();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for (Map.Entry&lt;ThriftTermRequest, ThriftTermResults&gt; entry</w:t>
      </w:r>
    </w:p>
    <w:p>
      <w:pPr>
        <w:jc w:val="both"/>
      </w:pPr>
      <w:r>
        <w:t xml:space="preserve">         : termStatsResults.termResults.entrySet()) {</w:t>
      </w:r>
    </w:p>
    <w:p>
      <w:pPr>
        <w:jc w:val="both"/>
      </w:pPr>
      <w:r/>
    </w:p>
    <w:p>
      <w:pPr>
        <w:jc w:val="both"/>
      </w:pPr>
      <w:r>
        <w:t xml:space="preserve">      ThriftTermRequest termRequest = entry.getKey();</w:t>
      </w:r>
    </w:p>
    <w:p>
      <w:pPr>
        <w:jc w:val="both"/>
      </w:pPr>
      <w:r>
        <w:t xml:space="preserve">      if (termRequest.getFieldName().isEmpty()) {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Schema.FieldInfo facetField = schema.getFacetFieldByFacetName(termRequest.getFieldName());</w:t>
      </w:r>
    </w:p>
    <w:p>
      <w:pPr>
        <w:jc w:val="both"/>
      </w:pPr>
      <w:r>
        <w:t xml:space="preserve">      Term term = null;</w:t>
      </w:r>
    </w:p>
    <w:p>
      <w:pPr>
        <w:jc w:val="both"/>
      </w:pPr>
      <w:r>
        <w:t xml:space="preserve">      if (facetField != null) {</w:t>
      </w:r>
    </w:p>
    <w:p>
      <w:pPr>
        <w:jc w:val="both"/>
      </w:pPr>
      <w:r>
        <w:t xml:space="preserve">        term = new Term(facetField.getName(), termRequest.getTerm());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if (term == null) {</w:t>
      </w:r>
    </w:p>
    <w:p>
      <w:pPr>
        <w:jc w:val="both"/>
      </w:pPr>
      <w:r>
        <w:t xml:space="preserve">        continue;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ThriftFacetCountMetadata metadata = entry.getValue().getMetadata();</w:t>
      </w:r>
    </w:p>
    <w:p>
      <w:pPr>
        <w:jc w:val="both"/>
      </w:pPr>
      <w:r>
        <w:t xml:space="preserve">      if (metadata == null) {</w:t>
      </w:r>
    </w:p>
    <w:p>
      <w:pPr>
        <w:jc w:val="both"/>
      </w:pPr>
      <w:r>
        <w:t xml:space="preserve">        metadata = new ThriftFacetCountMetadata();</w:t>
      </w:r>
    </w:p>
    <w:p>
      <w:pPr>
        <w:jc w:val="both"/>
      </w:pPr>
      <w:r>
        <w:t xml:space="preserve">        entry.getValue().setMetadata(metadata);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fillTermMetadata(term, metadata, photoAccessor, debugMode);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fillTermMetadata(Term term, ThriftFacetCountMetadata metadata,</w:t>
      </w:r>
    </w:p>
    <w:p>
      <w:pPr>
        <w:jc w:val="both"/>
      </w:pPr>
      <w:r>
        <w:t xml:space="preserve">                                FacetLabelProvider.FacetLabelAccessor photoAccessor,</w:t>
      </w:r>
    </w:p>
    <w:p>
      <w:pPr>
        <w:jc w:val="both"/>
      </w:pPr>
      <w:r>
        <w:t xml:space="preserve">                                byte debugMode) throws IOException {</w:t>
      </w:r>
    </w:p>
    <w:p>
      <w:pPr>
        <w:jc w:val="both"/>
      </w:pPr>
      <w:r>
        <w:t xml:space="preserve">    boolean isTwimg = term.field().equals(EarlybirdFieldConstant.TWIMG_LINKS_FIELD.getFieldName());</w:t>
      </w:r>
    </w:p>
    <w:p>
      <w:pPr>
        <w:jc w:val="both"/>
      </w:pPr>
      <w:r>
        <w:t xml:space="preserve">    int internalDocID = DocIDToTweetIDMapper.ID_NOT_FOUND;</w:t>
      </w:r>
    </w:p>
    <w:p>
      <w:pPr>
        <w:jc w:val="both"/>
      </w:pPr>
      <w:r>
        <w:t xml:space="preserve">    long statusID = -1;</w:t>
      </w:r>
    </w:p>
    <w:p>
      <w:pPr>
        <w:jc w:val="both"/>
      </w:pPr>
      <w:r>
        <w:t xml:space="preserve">    long userID = -1;</w:t>
      </w:r>
    </w:p>
    <w:p>
      <w:pPr>
        <w:jc w:val="both"/>
      </w:pPr>
      <w:r>
        <w:t xml:space="preserve">    Term facetTerm = term;</w:t>
      </w:r>
    </w:p>
    <w:p>
      <w:pPr>
        <w:jc w:val="both"/>
      </w:pPr>
      <w:r/>
    </w:p>
    <w:p>
      <w:pPr>
        <w:jc w:val="both"/>
      </w:pPr>
      <w:r>
        <w:t xml:space="preserve">    // Deal with the from_user_id facet.</w:t>
      </w:r>
    </w:p>
    <w:p>
      <w:pPr>
        <w:jc w:val="both"/>
      </w:pPr>
      <w:r>
        <w:t xml:space="preserve">    if (term.field().equals(EarlybirdFieldConstant.FROM_USER_ID_CSF.getFieldName())) {</w:t>
      </w:r>
    </w:p>
    <w:p>
      <w:pPr>
        <w:jc w:val="both"/>
      </w:pPr>
      <w:r>
        <w:t xml:space="preserve">      userID = Long.parseLong(term.text());</w:t>
      </w:r>
    </w:p>
    <w:p>
      <w:pPr>
        <w:jc w:val="both"/>
      </w:pPr>
      <w:r>
        <w:t xml:space="preserve">      facetTerm = new Term(EarlybirdFieldConstant.FROM_USER_ID_FIELD.getFieldName(),</w:t>
      </w:r>
    </w:p>
    <w:p>
      <w:pPr>
        <w:jc w:val="both"/>
      </w:pPr>
      <w:r>
        <w:t xml:space="preserve">          LongTermAttributeImpl.copyIntoNewBytesRef(userID));</w:t>
      </w:r>
    </w:p>
    <w:p>
      <w:pPr>
        <w:jc w:val="both"/>
      </w:pPr>
      <w:r>
        <w:t xml:space="preserve">    } else if (isTwimg) {</w:t>
      </w:r>
    </w:p>
    <w:p>
      <w:pPr>
        <w:jc w:val="both"/>
      </w:pPr>
      <w:r>
        <w:t xml:space="preserve">      statusID = Long.parseLong(term.text());</w:t>
      </w:r>
    </w:p>
    <w:p>
      <w:pPr>
        <w:jc w:val="both"/>
      </w:pPr>
      <w:r>
        <w:t xml:space="preserve">      internalDocID = twitterReader.getSegmentData().getDocIDToTweetIDMapper().getDocID(statusID);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(internalDocID == DocIDToTweetIDMapper.ID_NOT_FOUND) {</w:t>
      </w:r>
    </w:p>
    <w:p>
      <w:pPr>
        <w:jc w:val="both"/>
      </w:pPr>
      <w:r>
        <w:t xml:space="preserve">      // If this is not a twimg, this is how statusID should be looked up</w:t>
      </w:r>
    </w:p>
    <w:p>
      <w:pPr>
        <w:jc w:val="both"/>
      </w:pPr>
      <w:r>
        <w:t xml:space="preserve">      //</w:t>
      </w:r>
    </w:p>
    <w:p>
      <w:pPr>
        <w:jc w:val="both"/>
      </w:pPr>
      <w:r>
        <w:t xml:space="preserve">      // If this is a twimg but we couldn't find the internalDocID, that means this segment,</w:t>
      </w:r>
    </w:p>
    <w:p>
      <w:pPr>
        <w:jc w:val="both"/>
      </w:pPr>
      <w:r>
        <w:t xml:space="preserve">      // or maybe even this earlybird, does not contain the original tweet. Then we treat this as</w:t>
      </w:r>
    </w:p>
    <w:p>
      <w:pPr>
        <w:jc w:val="both"/>
      </w:pPr>
      <w:r>
        <w:t xml:space="preserve">      // a normal facet for now</w:t>
      </w:r>
    </w:p>
    <w:p>
      <w:pPr>
        <w:jc w:val="both"/>
      </w:pPr>
      <w:r>
        <w:t xml:space="preserve">      internalDocID = twitterReader.getOldestDocID(facetTerm);</w:t>
      </w:r>
    </w:p>
    <w:p>
      <w:pPr>
        <w:jc w:val="both"/>
      </w:pPr>
      <w:r>
        <w:t xml:space="preserve">      if (internalDocID &gt;= 0) {</w:t>
      </w:r>
    </w:p>
    <w:p>
      <w:pPr>
        <w:jc w:val="both"/>
      </w:pPr>
      <w:r>
        <w:t xml:space="preserve">        statusID =</w:t>
      </w:r>
    </w:p>
    <w:p>
      <w:pPr>
        <w:jc w:val="both"/>
      </w:pPr>
      <w:r>
        <w:t xml:space="preserve">            twitterReader.getSegmentData().getDocIDToTweetIDMapper().getTweetID(internalDocID);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statusID = -1;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make sure tweet is not deleted</w:t>
      </w:r>
    </w:p>
    <w:p>
      <w:pPr>
        <w:jc w:val="both"/>
      </w:pPr>
      <w:r>
        <w:t xml:space="preserve">    if (internalDocID &lt; 0 || twitterReader.getDeletesView().isDeleted(internalDocID))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(metadata.isSetStatusId()</w:t>
      </w:r>
    </w:p>
    <w:p>
      <w:pPr>
        <w:jc w:val="both"/>
      </w:pPr>
      <w:r>
        <w:t xml:space="preserve">        &amp;&amp; metadata.getStatusId() &gt; 0</w:t>
      </w:r>
    </w:p>
    <w:p>
      <w:pPr>
        <w:jc w:val="both"/>
      </w:pPr>
      <w:r>
        <w:t xml:space="preserve">        &amp;&amp; metadata.getStatusId() &lt;= statusID) {</w:t>
      </w:r>
    </w:p>
    <w:p>
      <w:pPr>
        <w:jc w:val="both"/>
      </w:pPr>
      <w:r>
        <w:t xml:space="preserve">      // we already have the metadata for this facet from an earlier tweet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now check if this tweet is offensive, e.g. antisocial, nsfw, sensitive</w:t>
      </w:r>
    </w:p>
    <w:p>
      <w:pPr>
        <w:jc w:val="both"/>
      </w:pPr>
      <w:r>
        <w:t xml:space="preserve">    EarlybirdDocumentFeatures documentFeatures = new EarlybirdDocumentFeatures(twitterReader);</w:t>
      </w:r>
    </w:p>
    <w:p>
      <w:pPr>
        <w:jc w:val="both"/>
      </w:pPr>
      <w:r>
        <w:t xml:space="preserve">    documentFeatures.advance(internalDocID);</w:t>
      </w:r>
    </w:p>
    <w:p>
      <w:pPr>
        <w:jc w:val="both"/>
      </w:pPr>
      <w:r>
        <w:t xml:space="preserve">    boolean isOffensiveFlagSet =</w:t>
      </w:r>
    </w:p>
    <w:p>
      <w:pPr>
        <w:jc w:val="both"/>
      </w:pPr>
      <w:r>
        <w:t xml:space="preserve">        documentFeatures.isFlagSet(EarlybirdFieldConstant.IS_OFFENSIVE_FLAG);</w:t>
      </w:r>
    </w:p>
    <w:p>
      <w:pPr>
        <w:jc w:val="both"/>
      </w:pPr>
      <w:r>
        <w:t xml:space="preserve">    boolean isSensitiveFlagSet =</w:t>
      </w:r>
    </w:p>
    <w:p>
      <w:pPr>
        <w:jc w:val="both"/>
      </w:pPr>
      <w:r>
        <w:t xml:space="preserve">        documentFeatures.isFlagSet(EarlybirdFieldConstant.IS_SENSITIVE_CONTENT);</w:t>
      </w:r>
    </w:p>
    <w:p>
      <w:pPr>
        <w:jc w:val="both"/>
      </w:pPr>
      <w:r>
        <w:t xml:space="preserve">    boolean offensive = isOffensiveFlagSet || isSensitiveFlagSet;</w:t>
      </w:r>
    </w:p>
    <w:p>
      <w:pPr>
        <w:jc w:val="both"/>
      </w:pPr>
      <w:r/>
    </w:p>
    <w:p>
      <w:pPr>
        <w:jc w:val="both"/>
      </w:pPr>
      <w:r>
        <w:t xml:space="preserve">    // also, user should not be marked as antisocial, nsfw or offensive</w:t>
      </w:r>
    </w:p>
    <w:p>
      <w:pPr>
        <w:jc w:val="both"/>
      </w:pPr>
      <w:r>
        <w:t xml:space="preserve">    if (userID &lt; 0) {</w:t>
      </w:r>
    </w:p>
    <w:p>
      <w:pPr>
        <w:jc w:val="both"/>
      </w:pPr>
      <w:r>
        <w:t xml:space="preserve">      userID = documentFeatures.getFeatureValue(EarlybirdFieldConstant.FROM_USER_ID_CSF);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offensive |= userTable.isSet(userID,</w:t>
      </w:r>
    </w:p>
    <w:p>
      <w:pPr>
        <w:jc w:val="both"/>
      </w:pPr>
      <w:r>
        <w:t xml:space="preserve">        UserTable.ANTISOCIAL_BIT</w:t>
      </w:r>
    </w:p>
    <w:p>
      <w:pPr>
        <w:jc w:val="both"/>
      </w:pPr>
      <w:r>
        <w:t xml:space="preserve">        | UserTable.OFFENSIVE_BIT</w:t>
      </w:r>
    </w:p>
    <w:p>
      <w:pPr>
        <w:jc w:val="both"/>
      </w:pPr>
      <w:r>
        <w:t xml:space="preserve">        | UserTable.NSFW_BIT);</w:t>
      </w:r>
    </w:p>
    <w:p>
      <w:pPr>
        <w:jc w:val="both"/>
      </w:pPr>
      <w:r/>
    </w:p>
    <w:p>
      <w:pPr>
        <w:jc w:val="both"/>
      </w:pPr>
      <w:r>
        <w:t xml:space="preserve">    metadata.setStatusId(statusID);</w:t>
      </w:r>
    </w:p>
    <w:p>
      <w:pPr>
        <w:jc w:val="both"/>
      </w:pPr>
      <w:r>
        <w:t xml:space="preserve">    metadata.setTwitterUserId(userID);</w:t>
      </w:r>
    </w:p>
    <w:p>
      <w:pPr>
        <w:jc w:val="both"/>
      </w:pPr>
      <w:r>
        <w:t xml:space="preserve">    metadata.setCreated_at(twitterReader.getSegmentData().getTimeMapper().getTime(internalDocID));</w:t>
      </w:r>
    </w:p>
    <w:p>
      <w:pPr>
        <w:jc w:val="both"/>
      </w:pPr>
      <w:r>
        <w:t xml:space="preserve">    int langId = (int) documentFeatures.getFeatureValue(EarlybirdFieldConstant.LANGUAGE);</w:t>
      </w:r>
    </w:p>
    <w:p>
      <w:pPr>
        <w:jc w:val="both"/>
      </w:pPr>
      <w:r>
        <w:t xml:space="preserve">    Locale lang = ThriftLanguageUtil.getLocaleOf(ThriftLanguage.findByValue(langId));</w:t>
      </w:r>
    </w:p>
    <w:p>
      <w:pPr>
        <w:jc w:val="both"/>
      </w:pPr>
      <w:r>
        <w:t xml:space="preserve">    metadata.setStatusLanguage(ThriftLanguageUtil.getThriftLanguageOf(lang));</w:t>
      </w:r>
    </w:p>
    <w:p>
      <w:pPr>
        <w:jc w:val="both"/>
      </w:pPr>
      <w:r>
        <w:t xml:space="preserve">    metadata.setStatusPossiblySensitive(offensive);</w:t>
      </w:r>
    </w:p>
    <w:p>
      <w:pPr>
        <w:jc w:val="both"/>
      </w:pPr>
      <w:r>
        <w:t xml:space="preserve">    if (isTwimg &amp;&amp; photoAccessor != null &amp;&amp; !metadata.isSetNativePhotoUrl()) {</w:t>
      </w:r>
    </w:p>
    <w:p>
      <w:pPr>
        <w:jc w:val="both"/>
      </w:pPr>
      <w:r>
        <w:t xml:space="preserve">      int termID = twitterReader.getTermID(term);</w:t>
      </w:r>
    </w:p>
    <w:p>
      <w:pPr>
        <w:jc w:val="both"/>
      </w:pPr>
      <w:r>
        <w:t xml:space="preserve">      if (termID != EarlybirdIndexSegmentAtomicReader.TERM_NOT_FOUND) {</w:t>
      </w:r>
    </w:p>
    <w:p>
      <w:pPr>
        <w:jc w:val="both"/>
      </w:pPr>
      <w:r>
        <w:t xml:space="preserve">        BytesRef termPayload = photoAccessor.getTermPayload(termID);</w:t>
      </w:r>
    </w:p>
    <w:p>
      <w:pPr>
        <w:jc w:val="both"/>
      </w:pPr>
      <w:r>
        <w:t xml:space="preserve">        if (termPayload != null) {</w:t>
      </w:r>
    </w:p>
    <w:p>
      <w:pPr>
        <w:jc w:val="both"/>
      </w:pPr>
      <w:r>
        <w:t xml:space="preserve">          metadata.setNativePhotoUrl(termPayload.utf8ToString());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if (debugMode &gt; 3) {</w:t>
      </w:r>
    </w:p>
    <w:p>
      <w:pPr>
        <w:jc w:val="both"/>
      </w:pPr>
      <w:r>
        <w:t xml:space="preserve">      StringBuilder sb = new StringBuilder(256);</w:t>
      </w:r>
    </w:p>
    <w:p>
      <w:pPr>
        <w:jc w:val="both"/>
      </w:pPr>
      <w:r>
        <w:t xml:space="preserve">      if (metadata.isSetExplanation()) {</w:t>
      </w:r>
    </w:p>
    <w:p>
      <w:pPr>
        <w:jc w:val="both"/>
      </w:pPr>
      <w:r>
        <w:t xml:space="preserve">        sb.append(metadata.getExplanation());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sb.append(String.format("TweetId=%d (%s %s), UserId=%d (%s %s), Term=%s\n",</w:t>
      </w:r>
    </w:p>
    <w:p>
      <w:pPr>
        <w:jc w:val="both"/>
      </w:pPr>
      <w:r>
        <w:t xml:space="preserve">          statusID,</w:t>
      </w:r>
    </w:p>
    <w:p>
      <w:pPr>
        <w:jc w:val="both"/>
      </w:pPr>
      <w:r>
        <w:t xml:space="preserve">          isOffensiveFlagSet ? "OFFENSIVE" : "",</w:t>
      </w:r>
    </w:p>
    <w:p>
      <w:pPr>
        <w:jc w:val="both"/>
      </w:pPr>
      <w:r>
        <w:t xml:space="preserve">          isSensitiveFlagSet ? "SENSITIVE" : "",</w:t>
      </w:r>
    </w:p>
    <w:p>
      <w:pPr>
        <w:jc w:val="both"/>
      </w:pPr>
      <w:r>
        <w:t xml:space="preserve">          userID,</w:t>
      </w:r>
    </w:p>
    <w:p>
      <w:pPr>
        <w:jc w:val="both"/>
      </w:pPr>
      <w:r>
        <w:t xml:space="preserve">          userTable.isSet(userID, UserTable.ANTISOCIAL_BIT) ? "ANTISOCIAL" : "",</w:t>
      </w:r>
    </w:p>
    <w:p>
      <w:pPr>
        <w:jc w:val="both"/>
      </w:pPr>
      <w:r>
        <w:t xml:space="preserve">          userTable.isSet(userID, UserTable.NSFW_BIT) ? "NSFW" : "",</w:t>
      </w:r>
    </w:p>
    <w:p>
      <w:pPr>
        <w:jc w:val="both"/>
      </w:pPr>
      <w:r>
        <w:t xml:space="preserve">          term.toString()));</w:t>
      </w:r>
    </w:p>
    <w:p>
      <w:pPr>
        <w:jc w:val="both"/>
      </w:pPr>
      <w:r>
        <w:t xml:space="preserve">      metadata.setExplanation(sb.toString());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ImmutableSchemaInterface getSchemaSnapshot() {</w:t>
      </w:r>
    </w:p>
    <w:p>
      <w:pPr>
        <w:jc w:val="both"/>
      </w:pPr>
      <w:r>
        <w:t xml:space="preserve">    return schema;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CollectionStatistics collectionStatistics(String field) throws IOException {</w:t>
      </w:r>
    </w:p>
    <w:p>
      <w:pPr>
        <w:jc w:val="both"/>
      </w:pPr>
      <w:r>
        <w:t xml:space="preserve">    return TwitterIndexSearcher.collectionStatistics(field, getIndexReader());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TermStatistics termStatistics(Term term, int docFreq, long totalTermFreq) {</w:t>
      </w:r>
    </w:p>
    <w:p>
      <w:pPr>
        <w:jc w:val="both"/>
      </w:pPr>
      <w:r>
        <w:t xml:space="preserve">    return TwitterIndexSearcher.termStats(term, docFreq, totalTermFreq);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