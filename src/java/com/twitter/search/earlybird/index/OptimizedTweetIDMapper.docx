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com.twitter.search.earlybird.index;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com.twitter.search.common.util.io.flushable.DataDeserializer;</w:t>
      </w:r>
    </w:p>
    <w:p>
      <w:pPr>
        <w:jc w:val="both"/>
      </w:pPr>
      <w:r>
        <w:t>import com.twitter.search.common.util.io.flushable.DataSerializer;</w:t>
      </w:r>
    </w:p>
    <w:p>
      <w:pPr>
        <w:jc w:val="both"/>
      </w:pPr>
      <w:r>
        <w:t>import com.twitter.search.common.util.io.flushable.FlushInfo;</w:t>
      </w:r>
    </w:p>
    <w:p>
      <w:pPr>
        <w:jc w:val="both"/>
      </w:pPr>
      <w:r>
        <w:t>import com.twitter.search.common.util.io.flushable.Flushable;</w:t>
      </w:r>
    </w:p>
    <w:p>
      <w:pPr>
        <w:jc w:val="both"/>
      </w:pPr>
      <w:r>
        <w:t>import com.twitter.search.core.earlybird.index.DocIDToTweetIDMapper;</w:t>
      </w:r>
    </w:p>
    <w:p>
      <w:pPr>
        <w:jc w:val="both"/>
      </w:pPr>
      <w:r/>
    </w:p>
    <w:p>
      <w:pPr>
        <w:jc w:val="both"/>
      </w:pPr>
      <w:r>
        <w:t>import it.unimi.dsi.fastutil.longs.Long2IntMap;</w:t>
      </w:r>
    </w:p>
    <w:p>
      <w:pPr>
        <w:jc w:val="both"/>
      </w:pPr>
      <w:r>
        <w:t>import it.unimi.dsi.fastutil.longs.Long2IntOpenHashMap;</w:t>
      </w:r>
    </w:p>
    <w:p>
      <w:pPr>
        <w:jc w:val="both"/>
      </w:pPr>
      <w:r>
        <w:t>import it.unimi.dsi.fastutil.longs.LongArrays;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After a segment is complete, we call {@link EarlybirdSegment#optimizeIndexes()} to compact the</w:t>
      </w:r>
    </w:p>
    <w:p>
      <w:pPr>
        <w:jc w:val="both"/>
      </w:pPr>
      <w:r>
        <w:t xml:space="preserve"> * doc IDs assigned to the tweets in this segment, so that we can do faster ceil and floor lookups.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OptimizedTweetIDMapper extends TweetIDMapper {</w:t>
      </w:r>
    </w:p>
    <w:p>
      <w:pPr>
        <w:jc w:val="both"/>
      </w:pPr>
      <w:r>
        <w:t xml:space="preserve">  // Maps doc IDs to tweet IDs. Therefore, it should be sorted in descending order of tweet IDs.</w:t>
      </w:r>
    </w:p>
    <w:p>
      <w:pPr>
        <w:jc w:val="both"/>
      </w:pPr>
      <w:r>
        <w:t xml:space="preserve">  protected final long[] inverseMap;</w:t>
      </w:r>
    </w:p>
    <w:p>
      <w:pPr>
        <w:jc w:val="both"/>
      </w:pPr>
      <w:r>
        <w:t xml:space="preserve">  private final Long2IntMap tweetIdToDocIdMap;</w:t>
      </w:r>
    </w:p>
    <w:p>
      <w:pPr>
        <w:jc w:val="both"/>
      </w:pPr>
      <w:r/>
    </w:p>
    <w:p>
      <w:pPr>
        <w:jc w:val="both"/>
      </w:pPr>
      <w:r>
        <w:t xml:space="preserve">  private OptimizedTweetIDMapper(long[] inverseMap,</w:t>
      </w:r>
    </w:p>
    <w:p>
      <w:pPr>
        <w:jc w:val="both"/>
      </w:pPr>
      <w:r>
        <w:t xml:space="preserve">                                 long minTweetID,</w:t>
      </w:r>
    </w:p>
    <w:p>
      <w:pPr>
        <w:jc w:val="both"/>
      </w:pPr>
      <w:r>
        <w:t xml:space="preserve">                                 long maxTweetID,</w:t>
      </w:r>
    </w:p>
    <w:p>
      <w:pPr>
        <w:jc w:val="both"/>
      </w:pPr>
      <w:r>
        <w:t xml:space="preserve">                                 int minDocID,</w:t>
      </w:r>
    </w:p>
    <w:p>
      <w:pPr>
        <w:jc w:val="both"/>
      </w:pPr>
      <w:r>
        <w:t xml:space="preserve">                                 int maxDocID) {</w:t>
      </w:r>
    </w:p>
    <w:p>
      <w:pPr>
        <w:jc w:val="both"/>
      </w:pPr>
      <w:r>
        <w:t xml:space="preserve">    super(minTweetID, maxTweetID, minDocID, maxDocID, inverseMap.length);</w:t>
      </w:r>
    </w:p>
    <w:p>
      <w:pPr>
        <w:jc w:val="both"/>
      </w:pPr>
      <w:r>
        <w:t xml:space="preserve">    this.inverseMap = inverseMap;</w:t>
      </w:r>
    </w:p>
    <w:p>
      <w:pPr>
        <w:jc w:val="both"/>
      </w:pPr>
      <w:r>
        <w:t xml:space="preserve">    this.tweetIdToDocIdMap = buildTweetIdToDocIdMap();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OptimizedTweetIDMapper(OutOfOrderRealtimeTweetIDMapper source) throws IOException {</w:t>
      </w:r>
    </w:p>
    <w:p>
      <w:pPr>
        <w:jc w:val="both"/>
      </w:pPr>
      <w:r>
        <w:t xml:space="preserve">    super(source.getMinTweetID(),</w:t>
      </w:r>
    </w:p>
    <w:p>
      <w:pPr>
        <w:jc w:val="both"/>
      </w:pPr>
      <w:r>
        <w:t xml:space="preserve">          source.getMaxTweetID(),</w:t>
      </w:r>
    </w:p>
    <w:p>
      <w:pPr>
        <w:jc w:val="both"/>
      </w:pPr>
      <w:r>
        <w:t xml:space="preserve">          0,</w:t>
      </w:r>
    </w:p>
    <w:p>
      <w:pPr>
        <w:jc w:val="both"/>
      </w:pPr>
      <w:r>
        <w:t xml:space="preserve">          source.getNumDocs() - 1,</w:t>
      </w:r>
    </w:p>
    <w:p>
      <w:pPr>
        <w:jc w:val="both"/>
      </w:pPr>
      <w:r>
        <w:t xml:space="preserve">          source.getNumDocs());</w:t>
      </w:r>
    </w:p>
    <w:p>
      <w:pPr>
        <w:jc w:val="both"/>
      </w:pPr>
      <w:r>
        <w:t xml:space="preserve">    inverseMap = source.sortTweetIds();</w:t>
      </w:r>
    </w:p>
    <w:p>
      <w:pPr>
        <w:jc w:val="both"/>
      </w:pPr>
      <w:r>
        <w:t xml:space="preserve">    tweetIdToDocIdMap = buildTweetIdToDocIdMap();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Long2IntMap buildTweetIdToDocIdMap() {</w:t>
      </w:r>
    </w:p>
    <w:p>
      <w:pPr>
        <w:jc w:val="both"/>
      </w:pPr>
      <w:r>
        <w:t xml:space="preserve">    int[] values = new int[inverseMap.length];</w:t>
      </w:r>
    </w:p>
    <w:p>
      <w:pPr>
        <w:jc w:val="both"/>
      </w:pPr>
      <w:r>
        <w:t xml:space="preserve">    for (int i = 0; i &lt; values.length; i++) {</w:t>
      </w:r>
    </w:p>
    <w:p>
      <w:pPr>
        <w:jc w:val="both"/>
      </w:pPr>
      <w:r>
        <w:t xml:space="preserve">      values[i] = i;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Long2IntMap map = new Long2IntOpenHashMap(inverseMap, values);</w:t>
      </w:r>
    </w:p>
    <w:p>
      <w:pPr>
        <w:jc w:val="both"/>
      </w:pPr>
      <w:r>
        <w:t xml:space="preserve">    map.defaultReturnValue(-1);</w:t>
      </w:r>
    </w:p>
    <w:p>
      <w:pPr>
        <w:jc w:val="both"/>
      </w:pPr>
      <w:r>
        <w:t xml:space="preserve">    return map;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getDocID(long tweetID) {</w:t>
      </w:r>
    </w:p>
    <w:p>
      <w:pPr>
        <w:jc w:val="both"/>
      </w:pPr>
      <w:r>
        <w:t xml:space="preserve">    return tweetIdToDocIdMap.getOrDefault(tweetID, ID_NOT_FOUND);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int getNextDocIDInternal(int docID) {</w:t>
      </w:r>
    </w:p>
    <w:p>
      <w:pPr>
        <w:jc w:val="both"/>
      </w:pPr>
      <w:r>
        <w:t xml:space="preserve">    // The doc IDs are consecutive and TweetIDMapper already checked the boundary conditions.</w:t>
      </w:r>
    </w:p>
    <w:p>
      <w:pPr>
        <w:jc w:val="both"/>
      </w:pPr>
      <w:r>
        <w:t xml:space="preserve">    return docID + 1;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int getPreviousDocIDInternal(int docID) {</w:t>
      </w:r>
    </w:p>
    <w:p>
      <w:pPr>
        <w:jc w:val="both"/>
      </w:pPr>
      <w:r>
        <w:t xml:space="preserve">    // The doc IDs are consecutive and TweetIDMapper already checked the boundary conditions.</w:t>
      </w:r>
    </w:p>
    <w:p>
      <w:pPr>
        <w:jc w:val="both"/>
      </w:pPr>
      <w:r>
        <w:t xml:space="preserve">    return docID - 1;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long getTweetID(int internalID) {</w:t>
      </w:r>
    </w:p>
    <w:p>
      <w:pPr>
        <w:jc w:val="both"/>
      </w:pPr>
      <w:r>
        <w:t xml:space="preserve">    return inverseMap[internalID];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int findDocIDBoundInternal(long tweetID, boolean findMaxDocID) {</w:t>
      </w:r>
    </w:p>
    <w:p>
      <w:pPr>
        <w:jc w:val="both"/>
      </w:pPr>
      <w:r>
        <w:t xml:space="preserve">    int docId = tweetIdToDocIdMap.get(tweetID);</w:t>
      </w:r>
    </w:p>
    <w:p>
      <w:pPr>
        <w:jc w:val="both"/>
      </w:pPr>
      <w:r>
        <w:t xml:space="preserve">    if (docId &gt;= 0) {</w:t>
      </w:r>
    </w:p>
    <w:p>
      <w:pPr>
        <w:jc w:val="both"/>
      </w:pPr>
      <w:r>
        <w:t xml:space="preserve">      return docId;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int binarySearchResult =</w:t>
      </w:r>
    </w:p>
    <w:p>
      <w:pPr>
        <w:jc w:val="both"/>
      </w:pPr>
      <w:r>
        <w:t xml:space="preserve">        LongArrays.binarySearch(inverseMap, tweetID, (k1, k2) -&gt; -Long.compare(k1, k2));</w:t>
      </w:r>
    </w:p>
    <w:p>
      <w:pPr>
        <w:jc w:val="both"/>
      </w:pPr>
      <w:r>
        <w:t xml:space="preserve">    // Since the tweet ID is not present in this mapper, the binary search should return a negative</w:t>
      </w:r>
    </w:p>
    <w:p>
      <w:pPr>
        <w:jc w:val="both"/>
      </w:pPr>
      <w:r>
        <w:t xml:space="preserve">    // value (-insertionPoint - 1). And since TweetIDMapper.findDocIdBound() already verified that</w:t>
      </w:r>
    </w:p>
    <w:p>
      <w:pPr>
        <w:jc w:val="both"/>
      </w:pPr>
      <w:r>
        <w:t xml:space="preserve">    // tweetID is not smaller than all tweet IDs in this mapper, and not larger than all tweet IDs</w:t>
      </w:r>
    </w:p>
    <w:p>
      <w:pPr>
        <w:jc w:val="both"/>
      </w:pPr>
      <w:r>
        <w:t xml:space="preserve">    // in this mapper, the insertionPoint should never be 0 or inverseMap.length.</w:t>
      </w:r>
    </w:p>
    <w:p>
      <w:pPr>
        <w:jc w:val="both"/>
      </w:pPr>
      <w:r>
        <w:t xml:space="preserve">    int insertionPoint = -binarySearchResult - 1;</w:t>
      </w:r>
    </w:p>
    <w:p>
      <w:pPr>
        <w:jc w:val="both"/>
      </w:pPr>
      <w:r>
        <w:t xml:space="preserve">    // The insertion point is the index in the tweet array of the upper bound of the search, so if</w:t>
      </w:r>
    </w:p>
    <w:p>
      <w:pPr>
        <w:jc w:val="both"/>
      </w:pPr>
      <w:r>
        <w:t xml:space="preserve">    // we want the lower bound, because doc IDs are dense, we subtract one.</w:t>
      </w:r>
    </w:p>
    <w:p>
      <w:pPr>
        <w:jc w:val="both"/>
      </w:pPr>
      <w:r>
        <w:t xml:space="preserve">    return findMaxDocID ? insertionPoint : insertionPoint - 1;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final int addMappingInternal(final long tweetID) {</w:t>
      </w:r>
    </w:p>
    <w:p>
      <w:pPr>
        <w:jc w:val="both"/>
      </w:pPr>
      <w:r>
        <w:t xml:space="preserve">    throw new UnsupportedOperationException("The OptimizedTweetIDMapper is immutable.");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DocIDToTweetIDMapper optimize() {</w:t>
      </w:r>
    </w:p>
    <w:p>
      <w:pPr>
        <w:jc w:val="both"/>
      </w:pPr>
      <w:r>
        <w:t xml:space="preserve">    throw new UnsupportedOperationException("OptimizedTweetIDMapper is already optimized.");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FlushHandler getFlushHandler() {</w:t>
      </w:r>
    </w:p>
    <w:p>
      <w:pPr>
        <w:jc w:val="both"/>
      </w:pPr>
      <w:r>
        <w:t xml:space="preserve">    return new FlushHandler(this);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class FlushHandler extends Flushable.Handler&lt;OptimizedTweetIDMapper&gt; {</w:t>
      </w:r>
    </w:p>
    <w:p>
      <w:pPr>
        <w:jc w:val="both"/>
      </w:pPr>
      <w:r>
        <w:t xml:space="preserve">    private static final String MIN_TWEET_ID_PROP_NAME = "MinTweetID";</w:t>
      </w:r>
    </w:p>
    <w:p>
      <w:pPr>
        <w:jc w:val="both"/>
      </w:pPr>
      <w:r>
        <w:t xml:space="preserve">    private static final String MAX_TWEET_ID_PROP_NAME = "MaxTweetID";</w:t>
      </w:r>
    </w:p>
    <w:p>
      <w:pPr>
        <w:jc w:val="both"/>
      </w:pPr>
      <w:r>
        <w:t xml:space="preserve">    private static final String MIN_DOC_ID_PROP_NAME = "MinDocID";</w:t>
      </w:r>
    </w:p>
    <w:p>
      <w:pPr>
        <w:jc w:val="both"/>
      </w:pPr>
      <w:r>
        <w:t xml:space="preserve">    private static final String MAX_DOC_ID_PROP_NAME = "MaxDocID";</w:t>
      </w:r>
    </w:p>
    <w:p>
      <w:pPr>
        <w:jc w:val="both"/>
      </w:pPr>
      <w:r/>
    </w:p>
    <w:p>
      <w:pPr>
        <w:jc w:val="both"/>
      </w:pPr>
      <w:r>
        <w:t xml:space="preserve">    public FlushHandler() {</w:t>
      </w:r>
    </w:p>
    <w:p>
      <w:pPr>
        <w:jc w:val="both"/>
      </w:pPr>
      <w:r>
        <w:t xml:space="preserve">      super();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FlushHandler(OptimizedTweetIDMapper objectToFlush) {</w:t>
      </w:r>
    </w:p>
    <w:p>
      <w:pPr>
        <w:jc w:val="both"/>
      </w:pPr>
      <w:r>
        <w:t xml:space="preserve">      super(objectToFlush);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protected void doFlush(FlushInfo flushInfo, DataSerializer out) throws IOException {</w:t>
      </w:r>
    </w:p>
    <w:p>
      <w:pPr>
        <w:jc w:val="both"/>
      </w:pPr>
      <w:r>
        <w:t xml:space="preserve">      OptimizedTweetIDMapper objectToFlush = getObjectToFlush();</w:t>
      </w:r>
    </w:p>
    <w:p>
      <w:pPr>
        <w:jc w:val="both"/>
      </w:pPr>
      <w:r>
        <w:t xml:space="preserve">      flushInfo.addLongProperty(MIN_TWEET_ID_PROP_NAME, objectToFlush.getMinTweetID());</w:t>
      </w:r>
    </w:p>
    <w:p>
      <w:pPr>
        <w:jc w:val="both"/>
      </w:pPr>
      <w:r>
        <w:t xml:space="preserve">      flushInfo.addLongProperty(MAX_TWEET_ID_PROP_NAME, objectToFlush.getMaxTweetID());</w:t>
      </w:r>
    </w:p>
    <w:p>
      <w:pPr>
        <w:jc w:val="both"/>
      </w:pPr>
      <w:r>
        <w:t xml:space="preserve">      flushInfo.addIntProperty(MIN_DOC_ID_PROP_NAME, objectToFlush.getMinDocID());</w:t>
      </w:r>
    </w:p>
    <w:p>
      <w:pPr>
        <w:jc w:val="both"/>
      </w:pPr>
      <w:r>
        <w:t xml:space="preserve">      flushInfo.addIntProperty(MAX_DOC_ID_PROP_NAME, objectToFlush.getMaxDocID());</w:t>
      </w:r>
    </w:p>
    <w:p>
      <w:pPr>
        <w:jc w:val="both"/>
      </w:pPr>
      <w:r>
        <w:t xml:space="preserve">      out.writeLongArray(objectToFlush.inverseMap);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protected OptimizedTweetIDMapper doLoad(FlushInfo flushInfo, DataDeserializer in)</w:t>
      </w:r>
    </w:p>
    <w:p>
      <w:pPr>
        <w:jc w:val="both"/>
      </w:pPr>
      <w:r>
        <w:t xml:space="preserve">        throws IOException {</w:t>
      </w:r>
    </w:p>
    <w:p>
      <w:pPr>
        <w:jc w:val="both"/>
      </w:pPr>
      <w:r>
        <w:t xml:space="preserve">      return new OptimizedTweetIDMapper(in.readLongArray(),</w:t>
      </w:r>
    </w:p>
    <w:p>
      <w:pPr>
        <w:jc w:val="both"/>
      </w:pPr>
      <w:r>
        <w:t xml:space="preserve">                                        flushInfo.getLongProperty(MIN_TWEET_ID_PROP_NAME),</w:t>
      </w:r>
    </w:p>
    <w:p>
      <w:pPr>
        <w:jc w:val="both"/>
      </w:pPr>
      <w:r>
        <w:t xml:space="preserve">                                        flushInfo.getLongProperty(MAX_TWEET_ID_PROP_NAME),</w:t>
      </w:r>
    </w:p>
    <w:p>
      <w:pPr>
        <w:jc w:val="both"/>
      </w:pPr>
      <w:r>
        <w:t xml:space="preserve">                                        flushInfo.getIntProperty(MIN_DOC_ID_PROP_NAME),</w:t>
      </w:r>
    </w:p>
    <w:p>
      <w:pPr>
        <w:jc w:val="both"/>
      </w:pPr>
      <w:r>
        <w:t xml:space="preserve">                                        flushInfo.getIntProperty(MAX_DOC_ID_PROP_NAME));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