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com.twitter.search.earlybird.index;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org.apache.lucene.store.Directory;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com.twitter.search.common.partitioning.base.Segment;</w:t>
      </w:r>
    </w:p>
    <w:p>
      <w:pPr>
        <w:jc w:val="both"/>
      </w:pPr>
      <w:r>
        <w:t>import com.twitter.search.earlybird.EarlybirdIndexConfig;</w:t>
      </w:r>
    </w:p>
    <w:p>
      <w:pPr>
        <w:jc w:val="both"/>
      </w:pPr>
      <w:r>
        <w:t>import com.twitter.search.earlybird.partition.SearchIndexingMetricSet;</w:t>
      </w:r>
    </w:p>
    <w:p>
      <w:pPr>
        <w:jc w:val="both"/>
      </w:pPr>
      <w:r>
        <w:t>import com.twitter.search.earlybird.partition.SegmentSyncInfo;</w:t>
      </w:r>
    </w:p>
    <w:p>
      <w:pPr>
        <w:jc w:val="both"/>
      </w:pPr>
      <w:r>
        <w:t>import com.twitter.search.earlybird.stats.EarlybirdSearcherStats;</w:t>
      </w:r>
    </w:p>
    <w:p>
      <w:pPr>
        <w:jc w:val="both"/>
      </w:pPr>
      <w:r/>
    </w:p>
    <w:p>
      <w:pPr>
        <w:jc w:val="both"/>
      </w:pPr>
      <w:r>
        <w:t>public class EarlybirdSegmentFactory {</w:t>
      </w:r>
    </w:p>
    <w:p>
      <w:pPr>
        <w:jc w:val="both"/>
      </w:pPr>
      <w:r>
        <w:t xml:space="preserve">  private static final Logger LOG = LoggerFactory.getLogger(EarlybirdSegmentFactory.class);</w:t>
      </w:r>
    </w:p>
    <w:p>
      <w:pPr>
        <w:jc w:val="both"/>
      </w:pPr>
      <w:r/>
    </w:p>
    <w:p>
      <w:pPr>
        <w:jc w:val="both"/>
      </w:pPr>
      <w:r>
        <w:t xml:space="preserve">  private final EarlybirdIndexConfig earlybirdIndexConfig;</w:t>
      </w:r>
    </w:p>
    <w:p>
      <w:pPr>
        <w:jc w:val="both"/>
      </w:pPr>
      <w:r>
        <w:t xml:space="preserve">  private final SearchIndexingMetricSet searchIndexingMetricSet;</w:t>
      </w:r>
    </w:p>
    <w:p>
      <w:pPr>
        <w:jc w:val="both"/>
      </w:pPr>
      <w:r>
        <w:t xml:space="preserve">  private final EarlybirdSearcherStats searcherStats;</w:t>
      </w:r>
    </w:p>
    <w:p>
      <w:pPr>
        <w:jc w:val="both"/>
      </w:pPr>
      <w:r>
        <w:t xml:space="preserve">  private Clock clock;</w:t>
      </w:r>
    </w:p>
    <w:p>
      <w:pPr>
        <w:jc w:val="both"/>
      </w:pPr>
      <w:r/>
    </w:p>
    <w:p>
      <w:pPr>
        <w:jc w:val="both"/>
      </w:pPr>
      <w:r>
        <w:t xml:space="preserve">  public EarlybirdSegmentFactory(</w:t>
      </w:r>
    </w:p>
    <w:p>
      <w:pPr>
        <w:jc w:val="both"/>
      </w:pPr>
      <w:r>
        <w:t xml:space="preserve">      EarlybirdIndexConfig earlybirdIndexConfig,</w:t>
      </w:r>
    </w:p>
    <w:p>
      <w:pPr>
        <w:jc w:val="both"/>
      </w:pPr>
      <w:r>
        <w:t xml:space="preserve">      SearchIndexingMetricSet searchIndexingMetricSet,</w:t>
      </w:r>
    </w:p>
    <w:p>
      <w:pPr>
        <w:jc w:val="both"/>
      </w:pPr>
      <w:r>
        <w:t xml:space="preserve">      EarlybirdSearcherStats searcherStats,</w:t>
      </w:r>
    </w:p>
    <w:p>
      <w:pPr>
        <w:jc w:val="both"/>
      </w:pPr>
      <w:r>
        <w:t xml:space="preserve">      Clock clock) {</w:t>
      </w:r>
    </w:p>
    <w:p>
      <w:pPr>
        <w:jc w:val="both"/>
      </w:pPr>
      <w:r>
        <w:t xml:space="preserve">    this.earlybirdIndexConfig = earlybirdIndexConfig;</w:t>
      </w:r>
    </w:p>
    <w:p>
      <w:pPr>
        <w:jc w:val="both"/>
      </w:pPr>
      <w:r>
        <w:t xml:space="preserve">    this.searchIndexingMetricSet = searchIndexingMetricSet;</w:t>
      </w:r>
    </w:p>
    <w:p>
      <w:pPr>
        <w:jc w:val="both"/>
      </w:pPr>
      <w:r>
        <w:t xml:space="preserve">    this.searcherStats = searcherStats;</w:t>
      </w:r>
    </w:p>
    <w:p>
      <w:pPr>
        <w:jc w:val="both"/>
      </w:pPr>
      <w:r>
        <w:t xml:space="preserve">    this.clock = clock;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EarlybirdIndexConfig getEarlybirdIndexConfig() {</w:t>
      </w:r>
    </w:p>
    <w:p>
      <w:pPr>
        <w:jc w:val="both"/>
      </w:pPr>
      <w:r>
        <w:t xml:space="preserve">    return earlybirdIndexConfig;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earlybird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EarlybirdSegment newEarlybirdSegment(Segment segment, SegmentSyncInfo segmentSyncInfo)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Directory dir = earlybirdIndexConfig.newLuceneDirectory(segmentSyncInfo);</w:t>
      </w:r>
    </w:p>
    <w:p>
      <w:pPr>
        <w:jc w:val="both"/>
      </w:pPr>
      <w:r/>
    </w:p>
    <w:p>
      <w:pPr>
        <w:jc w:val="both"/>
      </w:pPr>
      <w:r>
        <w:t xml:space="preserve">    LOG.info("Creating EarlybirdSegment on " + dir.toString());</w:t>
      </w:r>
    </w:p>
    <w:p>
      <w:pPr>
        <w:jc w:val="both"/>
      </w:pPr>
      <w:r/>
    </w:p>
    <w:p>
      <w:pPr>
        <w:jc w:val="both"/>
      </w:pPr>
      <w:r>
        <w:t xml:space="preserve">    return new EarlybirdSegment(</w:t>
      </w:r>
    </w:p>
    <w:p>
      <w:pPr>
        <w:jc w:val="both"/>
      </w:pPr>
      <w:r>
        <w:t xml:space="preserve">        segment.getSegmentName(),</w:t>
      </w:r>
    </w:p>
    <w:p>
      <w:pPr>
        <w:jc w:val="both"/>
      </w:pPr>
      <w:r>
        <w:t xml:space="preserve">        segment.getTimeSliceID(),</w:t>
      </w:r>
    </w:p>
    <w:p>
      <w:pPr>
        <w:jc w:val="both"/>
      </w:pPr>
      <w:r>
        <w:t xml:space="preserve">        segment.getMaxSegmentSize(),</w:t>
      </w:r>
    </w:p>
    <w:p>
      <w:pPr>
        <w:jc w:val="both"/>
      </w:pPr>
      <w:r>
        <w:t xml:space="preserve">        dir,</w:t>
      </w:r>
    </w:p>
    <w:p>
      <w:pPr>
        <w:jc w:val="both"/>
      </w:pPr>
      <w:r>
        <w:t xml:space="preserve">        earlybirdIndexConfig,</w:t>
      </w:r>
    </w:p>
    <w:p>
      <w:pPr>
        <w:jc w:val="both"/>
      </w:pPr>
      <w:r>
        <w:t xml:space="preserve">        searchIndexingMetricSet,</w:t>
      </w:r>
    </w:p>
    <w:p>
      <w:pPr>
        <w:jc w:val="both"/>
      </w:pPr>
      <w:r>
        <w:t xml:space="preserve">        searcherStats,</w:t>
      </w:r>
    </w:p>
    <w:p>
      <w:pPr>
        <w:jc w:val="both"/>
      </w:pPr>
      <w:r>
        <w:t xml:space="preserve">        clock);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