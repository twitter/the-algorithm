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java.util.Arrays;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import com.twitter.search.common.query.DefaultFilterWeight;</w:t>
      </w:r>
    </w:p>
    <w:p>
      <w:pPr>
        <w:jc w:val="both"/>
      </w:pPr>
      <w:r>
        <w:t>import com.twitter.search.common.search.IntArrayDocIdSetIterator;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com.twitter.search.core.earlybird.index.EarlybirdIndexSegmentData;</w:t>
      </w:r>
    </w:p>
    <w:p>
      <w:pPr>
        <w:jc w:val="both"/>
      </w:pPr>
      <w:r/>
    </w:p>
    <w:p>
      <w:pPr>
        <w:jc w:val="both"/>
      </w:pPr>
      <w:r>
        <w:t>public class TweetIDQuery extends Query {</w:t>
      </w:r>
    </w:p>
    <w:p>
      <w:pPr>
        <w:jc w:val="both"/>
      </w:pPr>
      <w:r>
        <w:t xml:space="preserve">  private final Set&lt;Long&gt; tweetIDs = Sets.newHashSet();</w:t>
      </w:r>
    </w:p>
    <w:p>
      <w:pPr>
        <w:jc w:val="both"/>
      </w:pPr>
      <w:r/>
    </w:p>
    <w:p>
      <w:pPr>
        <w:jc w:val="both"/>
      </w:pPr>
      <w:r>
        <w:t xml:space="preserve">  public TweetIDQuery(long... tweetIDs) {</w:t>
      </w:r>
    </w:p>
    <w:p>
      <w:pPr>
        <w:jc w:val="both"/>
      </w:pPr>
      <w:r>
        <w:t xml:space="preserve">    for (long tweetID : tweetIDs) {</w:t>
      </w:r>
    </w:p>
    <w:p>
      <w:pPr>
        <w:jc w:val="both"/>
      </w:pPr>
      <w:r>
        <w:t xml:space="preserve">      this.tweetIDs.add(tweetID);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createWeight(IndexSearcher searcher, ScoreMode scoreMode, float boost) {</w:t>
      </w:r>
    </w:p>
    <w:p>
      <w:pPr>
        <w:jc w:val="both"/>
      </w:pPr>
      <w:r>
        <w:t xml:space="preserve">    return new DefaultFilterWeight(this)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DocIdSetIterator getDocIdSetIterator(LeafReaderContext context) throws IOException {</w:t>
      </w:r>
    </w:p>
    <w:p>
      <w:pPr>
        <w:jc w:val="both"/>
      </w:pPr>
      <w:r>
        <w:t xml:space="preserve">        EarlybirdIndexSegmentData segmentData =</w:t>
      </w:r>
    </w:p>
    <w:p>
      <w:pPr>
        <w:jc w:val="both"/>
      </w:pPr>
      <w:r>
        <w:t xml:space="preserve">            ((EarlybirdIndexSegmentAtomicReader) context.reader()).getSegmentData();</w:t>
      </w:r>
    </w:p>
    <w:p>
      <w:pPr>
        <w:jc w:val="both"/>
      </w:pPr>
      <w:r>
        <w:t xml:space="preserve">        DocIDToTweetIDMapper docIdToTweetIdMapper = segmentData.getDocIDToTweetIDMapper();</w:t>
      </w:r>
    </w:p>
    <w:p>
      <w:pPr>
        <w:jc w:val="both"/>
      </w:pPr>
      <w:r/>
    </w:p>
    <w:p>
      <w:pPr>
        <w:jc w:val="both"/>
      </w:pPr>
      <w:r>
        <w:t xml:space="preserve">        Set&lt;Integer&gt; set = Sets.newHashSet();</w:t>
      </w:r>
    </w:p>
    <w:p>
      <w:pPr>
        <w:jc w:val="both"/>
      </w:pPr>
      <w:r>
        <w:t xml:space="preserve">        for (long tweetID : tweetIDs) {</w:t>
      </w:r>
    </w:p>
    <w:p>
      <w:pPr>
        <w:jc w:val="both"/>
      </w:pPr>
      <w:r>
        <w:t xml:space="preserve">          int docID = docIdToTweetIdMapper.getDocID(tweetID);</w:t>
      </w:r>
    </w:p>
    <w:p>
      <w:pPr>
        <w:jc w:val="both"/>
      </w:pPr>
      <w:r>
        <w:t xml:space="preserve">          if (docID != DocIDToTweetIDMapper.ID_NOT_FOUND) {</w:t>
      </w:r>
    </w:p>
    <w:p>
      <w:pPr>
        <w:jc w:val="both"/>
      </w:pPr>
      <w:r>
        <w:t xml:space="preserve">            set.add(docID);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if (set.isEmpty()) {</w:t>
      </w:r>
    </w:p>
    <w:p>
      <w:pPr>
        <w:jc w:val="both"/>
      </w:pPr>
      <w:r>
        <w:t xml:space="preserve">          return DocIdSetIterator.empty();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int[] docIDs = new int[set.size()];</w:t>
      </w:r>
    </w:p>
    <w:p>
      <w:pPr>
        <w:jc w:val="both"/>
      </w:pPr>
      <w:r>
        <w:t xml:space="preserve">        int i = 0;</w:t>
      </w:r>
    </w:p>
    <w:p>
      <w:pPr>
        <w:jc w:val="both"/>
      </w:pPr>
      <w:r>
        <w:t xml:space="preserve">        for (int docID : set) {</w:t>
      </w:r>
    </w:p>
    <w:p>
      <w:pPr>
        <w:jc w:val="both"/>
      </w:pPr>
      <w:r>
        <w:t xml:space="preserve">          docIDs[i++] = docID;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Arrays.sort(docIDs);</w:t>
      </w:r>
    </w:p>
    <w:p>
      <w:pPr>
        <w:jc w:val="both"/>
      </w:pPr>
      <w:r>
        <w:t xml:space="preserve">        return new IntArrayDocIdSetIterator(docIDs);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tweetIDs.hashCode();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TweetIDQuery))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tweetIDs.equals(TweetIDQuery.class.cast(obj).tweetIDs);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return "TWEET_ID_QUERY: " + tweetIDs;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