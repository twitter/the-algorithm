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TimeMapper implementation that stores the timestamps associated with the doc IDs in an array.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OptimizedTimeMapper extends AbstractInMemoryTimeMapper implements Flushable {</w:t>
      </w:r>
    </w:p>
    <w:p>
      <w:pPr>
        <w:jc w:val="both"/>
      </w:pPr>
      <w:r>
        <w:t xml:space="preserve">  // Doc id to timestamp map. Timestamps that are negative are out-of-order.</w:t>
      </w:r>
    </w:p>
    <w:p>
      <w:pPr>
        <w:jc w:val="both"/>
      </w:pPr>
      <w:r>
        <w:t xml:space="preserve">  protected final int[] timeMap;</w:t>
      </w:r>
    </w:p>
    <w:p>
      <w:pPr>
        <w:jc w:val="both"/>
      </w:pPr>
      <w:r/>
    </w:p>
    <w:p>
      <w:pPr>
        <w:jc w:val="both"/>
      </w:pPr>
      <w:r>
        <w:t xml:space="preserve">  // Size must be greater than the max doc ID stored in the optimized tweet ID mapper.</w:t>
      </w:r>
    </w:p>
    <w:p>
      <w:pPr>
        <w:jc w:val="both"/>
      </w:pPr>
      <w:r>
        <w:t xml:space="preserve">  public OptimizedTimeMapper(RealtimeTimeMapper realtimeTimeMapper,</w:t>
      </w:r>
    </w:p>
    <w:p>
      <w:pPr>
        <w:jc w:val="both"/>
      </w:pPr>
      <w:r>
        <w:t xml:space="preserve">                             DocIDToTweetIDMapper originalTweetIdMapper,</w:t>
      </w:r>
    </w:p>
    <w:p>
      <w:pPr>
        <w:jc w:val="both"/>
      </w:pPr>
      <w:r>
        <w:t xml:space="preserve">                             DocIDToTweetIDMapper optimizedTweetIdMapper) throws IOException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timeMap = new int[maxDocId + 1];</w:t>
      </w:r>
    </w:p>
    <w:p>
      <w:pPr>
        <w:jc w:val="both"/>
      </w:pPr>
      <w:r>
        <w:t xml:space="preserve">    Arrays.fill(timeMap, ILLEGAL_TIME);</w:t>
      </w:r>
    </w:p>
    <w:p>
      <w:pPr>
        <w:jc w:val="both"/>
      </w:pPr>
      <w:r/>
    </w:p>
    <w:p>
      <w:pPr>
        <w:jc w:val="both"/>
      </w:pPr>
      <w:r>
        <w:t xml:space="preserve">    int docId = maxDocId;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int originalDocId = originalTweetIdMapper.getDocID(optimizedTweetIdMapper.getTweetID(docId));</w:t>
      </w:r>
    </w:p>
    <w:p>
      <w:pPr>
        <w:jc w:val="both"/>
      </w:pPr>
      <w:r>
        <w:t xml:space="preserve">      Preconditions.checkState(originalDocId != DocIDToTweetIDMapper.ID_NOT_FOUND);</w:t>
      </w:r>
    </w:p>
    <w:p>
      <w:pPr>
        <w:jc w:val="both"/>
      </w:pPr>
      <w:r/>
    </w:p>
    <w:p>
      <w:pPr>
        <w:jc w:val="both"/>
      </w:pPr>
      <w:r>
        <w:t xml:space="preserve">      int docIdTimestamp = realtimeTimeMapper.getTime(originalDocId);</w:t>
      </w:r>
    </w:p>
    <w:p>
      <w:pPr>
        <w:jc w:val="both"/>
      </w:pPr>
      <w:r>
        <w:t xml:space="preserve">      Preconditions.checkState(docIdTimestamp != TimeMapper.ILLEGAL_TIME);</w:t>
      </w:r>
    </w:p>
    <w:p>
      <w:pPr>
        <w:jc w:val="both"/>
      </w:pPr>
      <w:r/>
    </w:p>
    <w:p>
      <w:pPr>
        <w:jc w:val="both"/>
      </w:pPr>
      <w:r>
        <w:t xml:space="preserve">      doAddMapping(docId, docIdTimestamp);</w:t>
      </w:r>
    </w:p>
    <w:p>
      <w:pPr>
        <w:jc w:val="both"/>
      </w:pPr>
      <w:r/>
    </w:p>
    <w:p>
      <w:pPr>
        <w:jc w:val="both"/>
      </w:pPr>
      <w:r>
        <w:t xml:space="preserve">      docId = optimizedTweetIdMapper.getPreviousDocID(docId);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OptimizedTimeMapper(int[] timeMap,</w:t>
      </w:r>
    </w:p>
    <w:p>
      <w:pPr>
        <w:jc w:val="both"/>
      </w:pPr>
      <w:r>
        <w:t xml:space="preserve">                              int reverseMapLastIndex,</w:t>
      </w:r>
    </w:p>
    <w:p>
      <w:pPr>
        <w:jc w:val="both"/>
      </w:pPr>
      <w:r>
        <w:t xml:space="preserve">                              IntBlockPool reverseMapTimes,</w:t>
      </w:r>
    </w:p>
    <w:p>
      <w:pPr>
        <w:jc w:val="both"/>
      </w:pPr>
      <w:r>
        <w:t xml:space="preserve">                              IntBlockPool reverseMapIds) {</w:t>
      </w:r>
    </w:p>
    <w:p>
      <w:pPr>
        <w:jc w:val="both"/>
      </w:pPr>
      <w:r>
        <w:t xml:space="preserve">    super(reverseMapLastIndex, reverseMapTimes, reverseMapIds);</w:t>
      </w:r>
    </w:p>
    <w:p>
      <w:pPr>
        <w:jc w:val="both"/>
      </w:pPr>
      <w:r>
        <w:t xml:space="preserve">    this.timeMap = timeMap;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getTime(int docID) {</w:t>
      </w:r>
    </w:p>
    <w:p>
      <w:pPr>
        <w:jc w:val="both"/>
      </w:pPr>
      <w:r>
        <w:t xml:space="preserve">    return timeMap[docID];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setTime(int docID, int timeSeconds) {</w:t>
      </w:r>
    </w:p>
    <w:p>
      <w:pPr>
        <w:jc w:val="both"/>
      </w:pPr>
      <w:r>
        <w:t xml:space="preserve">    timeMap[docID] = timeSeconds;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Flushable.Handler&lt;OptimizedTimeMapper&gt; {</w:t>
      </w:r>
    </w:p>
    <w:p>
      <w:pPr>
        <w:jc w:val="both"/>
      </w:pPr>
      <w:r>
        <w:t xml:space="preserve">    private static final String REVERSE_MAP_LAST_INDEX_PROP = "reverseMapLastIndex";</w:t>
      </w:r>
    </w:p>
    <w:p>
      <w:pPr>
        <w:jc w:val="both"/>
      </w:pPr>
      <w:r>
        <w:t xml:space="preserve">    private static final String TIMES_SUB_PROP = "times";</w:t>
      </w:r>
    </w:p>
    <w:p>
      <w:pPr>
        <w:jc w:val="both"/>
      </w:pPr>
      <w:r>
        <w:t xml:space="preserve">    private static final String IDS_SUB_PROP = "ids";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FlushHandler(OptimizedTimeMapper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OptimizedTimeMapper mapper = getObjectToFlush();</w:t>
      </w:r>
    </w:p>
    <w:p>
      <w:pPr>
        <w:jc w:val="both"/>
      </w:pPr>
      <w:r>
        <w:t xml:space="preserve">      out.writeIntArray(mapper.timeMap);</w:t>
      </w:r>
    </w:p>
    <w:p>
      <w:pPr>
        <w:jc w:val="both"/>
      </w:pPr>
      <w:r>
        <w:t xml:space="preserve">      flushInfo.addIntProperty(REVERSE_MAP_LAST_INDEX_PROP, mapper.reverseMapLastIndex);</w:t>
      </w:r>
    </w:p>
    <w:p>
      <w:pPr>
        <w:jc w:val="both"/>
      </w:pPr>
      <w:r>
        <w:t xml:space="preserve">      mapper.reverseMapTimes.getFlushHandler().flush(</w:t>
      </w:r>
    </w:p>
    <w:p>
      <w:pPr>
        <w:jc w:val="both"/>
      </w:pPr>
      <w:r>
        <w:t xml:space="preserve">          flushInfo.newSubProperties(TIMES_SUB_PROP), out);</w:t>
      </w:r>
    </w:p>
    <w:p>
      <w:pPr>
        <w:jc w:val="both"/>
      </w:pPr>
      <w:r>
        <w:t xml:space="preserve">      mapper.reverseMapIds.getFlushHandler().flush(</w:t>
      </w:r>
    </w:p>
    <w:p>
      <w:pPr>
        <w:jc w:val="both"/>
      </w:pPr>
      <w:r>
        <w:t xml:space="preserve">          flushInfo.newSubProperties(IDS_SUB_PROP),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OptimizedTimeMapper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return new OptimizedTimeMapper(</w:t>
      </w:r>
    </w:p>
    <w:p>
      <w:pPr>
        <w:jc w:val="both"/>
      </w:pPr>
      <w:r>
        <w:t xml:space="preserve">          in.readIntArray(),</w:t>
      </w:r>
    </w:p>
    <w:p>
      <w:pPr>
        <w:jc w:val="both"/>
      </w:pPr>
      <w:r>
        <w:t xml:space="preserve">          flushInfo.getIntProperty(REVERSE_MAP_LAST_INDEX_PROP),</w:t>
      </w:r>
    </w:p>
    <w:p>
      <w:pPr>
        <w:jc w:val="both"/>
      </w:pPr>
      <w:r>
        <w:t xml:space="preserve">          new IntBlockPool.FlushHandler().load(flushInfo.getSubProperties(TIMES_SUB_PROP), in),</w:t>
      </w:r>
    </w:p>
    <w:p>
      <w:pPr>
        <w:jc w:val="both"/>
      </w:pPr>
      <w:r>
        <w:t xml:space="preserve">          new IntBlockPool.FlushHandler().load(flushInfo.getSubProperties(IDS_SUB_PROP), in));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TimeMapper optimize(DocIDToTweetIDMapper originalTweetIdMapper,</w:t>
      </w:r>
    </w:p>
    <w:p>
      <w:pPr>
        <w:jc w:val="both"/>
      </w:pPr>
      <w:r>
        <w:t xml:space="preserve">                             DocIDToTweetIDMapper optimizedTweetIdMapper) {</w:t>
      </w:r>
    </w:p>
    <w:p>
      <w:pPr>
        <w:jc w:val="both"/>
      </w:pPr>
      <w:r>
        <w:t xml:space="preserve">    throw new UnsupportedOperationException("OptimizedTimeMapper instances are already optimized.");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