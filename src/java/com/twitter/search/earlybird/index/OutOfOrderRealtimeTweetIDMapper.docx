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import it.unimi.dsi.fastutil.ints.Int2ByteOpenHashMap;</w:t>
      </w:r>
    </w:p>
    <w:p>
      <w:pPr>
        <w:jc w:val="both"/>
      </w:pPr>
      <w:r>
        <w:t>import it.unimi.dsi.fastutil.ints.Int2LongMap;</w:t>
      </w:r>
    </w:p>
    <w:p>
      <w:pPr>
        <w:jc w:val="both"/>
      </w:pPr>
      <w:r>
        <w:t>import it.unimi.dsi.fastutil.ints.Int2LongOpenHashMap;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mapper that maps tweet IDs to doc IDs based on the tweet timestamps. This mapper guarantees</w:t>
      </w:r>
    </w:p>
    <w:p>
      <w:pPr>
        <w:jc w:val="both"/>
      </w:pPr>
      <w:r>
        <w:t xml:space="preserve"> * that if creationTime(A) &gt; creationTime(B), then docId(A) &lt; docId(B), no matter in which order</w:t>
      </w:r>
    </w:p>
    <w:p>
      <w:pPr>
        <w:jc w:val="both"/>
      </w:pPr>
      <w:r>
        <w:t xml:space="preserve"> * the tweets are added to this mapper. However, if creationTime(A) == creationTime(B), then there</w:t>
      </w:r>
    </w:p>
    <w:p>
      <w:pPr>
        <w:jc w:val="both"/>
      </w:pPr>
      <w:r>
        <w:t xml:space="preserve"> * is no guarantee on the order between docId(A) and docId(B).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Essentially, this mapper guarantees that tweets with a later creation time are mapped to smaller</w:t>
      </w:r>
    </w:p>
    <w:p>
      <w:pPr>
        <w:jc w:val="both"/>
      </w:pPr>
      <w:r>
        <w:t xml:space="preserve"> * doc IDs, but it does not provide any ordering for tweets with the same timestamp (down to</w:t>
      </w:r>
    </w:p>
    <w:p>
      <w:pPr>
        <w:jc w:val="both"/>
      </w:pPr>
      <w:r>
        <w:t xml:space="preserve"> * millisecond granularity, which is what Snowflake provides). Our claim is that ordering tweets</w:t>
      </w:r>
    </w:p>
    <w:p>
      <w:pPr>
        <w:jc w:val="both"/>
      </w:pPr>
      <w:r>
        <w:t xml:space="preserve"> * with the same timestamp is not needed, because for the purposes of realtime search, the only</w:t>
      </w:r>
    </w:p>
    <w:p>
      <w:pPr>
        <w:jc w:val="both"/>
      </w:pPr>
      <w:r>
        <w:t xml:space="preserve"> * significant part of the tweet ID is the timestamp. So any such ordering would just be an ordering</w:t>
      </w:r>
    </w:p>
    <w:p>
      <w:pPr>
        <w:jc w:val="both"/>
      </w:pPr>
      <w:r>
        <w:t xml:space="preserve"> * for the Snowflake shards and/or sequence numbers, rather than a time based ordering for tweets.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mapper uses the following scheme to assign docIDs to tweets:</w:t>
      </w:r>
    </w:p>
    <w:p>
      <w:pPr>
        <w:jc w:val="both"/>
      </w:pPr>
      <w:r>
        <w:t xml:space="preserve"> *   +----------+-----------------------------+------------------------------+</w:t>
      </w:r>
    </w:p>
    <w:p>
      <w:pPr>
        <w:jc w:val="both"/>
      </w:pPr>
      <w:r>
        <w:t xml:space="preserve"> *   | Bit 0    | Bits 1 - 27                 | Bits 28 - 31                 |</w:t>
      </w:r>
    </w:p>
    <w:p>
      <w:pPr>
        <w:jc w:val="both"/>
      </w:pPr>
      <w:r>
        <w:t xml:space="preserve"> *   + ---------+-----------------------------+------------------------------+</w:t>
      </w:r>
    </w:p>
    <w:p>
      <w:pPr>
        <w:jc w:val="both"/>
      </w:pPr>
      <w:r>
        <w:t xml:space="preserve"> *   | sign     | tweet ID timestamp -        | Allow 16 tweets to be posted |</w:t>
      </w:r>
    </w:p>
    <w:p>
      <w:pPr>
        <w:jc w:val="both"/>
      </w:pPr>
      <w:r>
        <w:t xml:space="preserve"> *   | always 0 | segment boundary timestamp  | on the same millisecond      |</w:t>
      </w:r>
    </w:p>
    <w:p>
      <w:pPr>
        <w:jc w:val="both"/>
      </w:pPr>
      <w:r>
        <w:t xml:space="preserve"> *   + ---------+-----------------------------+------------------------------+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Important assumptions:</w:t>
      </w:r>
    </w:p>
    <w:p>
      <w:pPr>
        <w:jc w:val="both"/>
      </w:pPr>
      <w:r>
        <w:t xml:space="preserve"> *   * Snowflake IDs have millisecond granularity. Therefore, 27 bits is enough to represent a time</w:t>
      </w:r>
    </w:p>
    <w:p>
      <w:pPr>
        <w:jc w:val="both"/>
      </w:pPr>
      <w:r>
        <w:t xml:space="preserve"> *     period of 2^27 / (3600 * 100) = ~37 hours, which is more than enough to cover one realtime</w:t>
      </w:r>
    </w:p>
    <w:p>
      <w:pPr>
        <w:jc w:val="both"/>
      </w:pPr>
      <w:r>
        <w:t xml:space="preserve"> *     segment (our realtime segments currently span ~13 hours).</w:t>
      </w:r>
    </w:p>
    <w:p>
      <w:pPr>
        <w:jc w:val="both"/>
      </w:pPr>
      <w:r>
        <w:t xml:space="preserve"> *   * At peak times, the tweet posting rate is less than 10,000 tps. Given our current partitioning</w:t>
      </w:r>
    </w:p>
    <w:p>
      <w:pPr>
        <w:jc w:val="both"/>
      </w:pPr>
      <w:r>
        <w:t xml:space="preserve"> *     scheme (22 partitions), each realtime earlybird should expect to get less than 500 tweets per</w:t>
      </w:r>
    </w:p>
    <w:p>
      <w:pPr>
        <w:jc w:val="both"/>
      </w:pPr>
      <w:r>
        <w:t xml:space="preserve"> *     second, which comes down to less than 1 tweet per millisecond, assuming the partitioning hash</w:t>
      </w:r>
    </w:p>
    <w:p>
      <w:pPr>
        <w:jc w:val="both"/>
      </w:pPr>
      <w:r>
        <w:t xml:space="preserve"> *     function distributes the tweets fairly randomly independent of their timestamps. Therefore,</w:t>
      </w:r>
    </w:p>
    <w:p>
      <w:pPr>
        <w:jc w:val="both"/>
      </w:pPr>
      <w:r>
        <w:t xml:space="preserve"> *     providing space for 16 tweets (4 bits) in every millisecond should be more than enough to</w:t>
      </w:r>
    </w:p>
    <w:p>
      <w:pPr>
        <w:jc w:val="both"/>
      </w:pPr>
      <w:r>
        <w:t xml:space="preserve"> *     accommodate the current requirements, and any potential future changes (higher tweet rate,</w:t>
      </w:r>
    </w:p>
    <w:p>
      <w:pPr>
        <w:jc w:val="both"/>
      </w:pPr>
      <w:r>
        <w:t xml:space="preserve"> *     fewer partitions, etc.).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How the mapper works:</w:t>
      </w:r>
    </w:p>
    <w:p>
      <w:pPr>
        <w:jc w:val="both"/>
      </w:pPr>
      <w:r>
        <w:t xml:space="preserve"> *   * The tweetId -&gt; docId conversion is implicit (using the tweet's timestamp).</w:t>
      </w:r>
    </w:p>
    <w:p>
      <w:pPr>
        <w:jc w:val="both"/>
      </w:pPr>
      <w:r>
        <w:t xml:space="preserve"> *   * We use a IntToByteMap to store the number of tweets for each timestamp, so that we can</w:t>
      </w:r>
    </w:p>
    <w:p>
      <w:pPr>
        <w:jc w:val="both"/>
      </w:pPr>
      <w:r>
        <w:t xml:space="preserve"> *     allocate different doc IDs to tweets posted on the same millisecond. The size of this map is:</w:t>
      </w:r>
    </w:p>
    <w:p>
      <w:pPr>
        <w:jc w:val="both"/>
      </w:pPr>
      <w:r>
        <w:t xml:space="preserve"> *         segmentSize * 2 (load factor) * 1 (size of byte) = 16MB</w:t>
      </w:r>
    </w:p>
    <w:p>
      <w:pPr>
        <w:jc w:val="both"/>
      </w:pPr>
      <w:r>
        <w:t xml:space="preserve"> *   * The docId -&gt; tweetId mappings are stored in an IntToLongMap. The size of this map is:</w:t>
      </w:r>
    </w:p>
    <w:p>
      <w:pPr>
        <w:jc w:val="both"/>
      </w:pPr>
      <w:r>
        <w:t xml:space="preserve"> *         segmentSize * 2 (load factor) * 8 (size of long) = 128MB</w:t>
      </w:r>
    </w:p>
    <w:p>
      <w:pPr>
        <w:jc w:val="both"/>
      </w:pPr>
      <w:r>
        <w:t xml:space="preserve"> *   * The mapper takes the "segment boundary" (the timestamp of the timeslice ID) as a parameter.</w:t>
      </w:r>
    </w:p>
    <w:p>
      <w:pPr>
        <w:jc w:val="both"/>
      </w:pPr>
      <w:r>
        <w:t xml:space="preserve"> *     This segment boundary determines the earliest tweet that this mapper can correctly index</w:t>
      </w:r>
    </w:p>
    <w:p>
      <w:pPr>
        <w:jc w:val="both"/>
      </w:pPr>
      <w:r>
        <w:t xml:space="preserve"> *     (it is subtracted from the timestamp of all tweets added to the mapper). Therefore, in order</w:t>
      </w:r>
    </w:p>
    <w:p>
      <w:pPr>
        <w:jc w:val="both"/>
      </w:pPr>
      <w:r>
        <w:t xml:space="preserve"> *     to correctly handle late tweets, we move back this segment boundary by twelve hour.</w:t>
      </w:r>
    </w:p>
    <w:p>
      <w:pPr>
        <w:jc w:val="both"/>
      </w:pPr>
      <w:r>
        <w:t xml:space="preserve"> *   * Tweets created before (segment boundary - 12 hours) are stored as if their timestamp was the</w:t>
      </w:r>
    </w:p>
    <w:p>
      <w:pPr>
        <w:jc w:val="both"/>
      </w:pPr>
      <w:r>
        <w:t xml:space="preserve"> *     segment boundary.</w:t>
      </w:r>
    </w:p>
    <w:p>
      <w:pPr>
        <w:jc w:val="both"/>
      </w:pPr>
      <w:r>
        <w:t xml:space="preserve"> *   * The largest timestamp that the mapper can store is:</w:t>
      </w:r>
    </w:p>
    <w:p>
      <w:pPr>
        <w:jc w:val="both"/>
      </w:pPr>
      <w:r>
        <w:t xml:space="preserve"> *         LARGEST_RELATIVE_TIMESTAMP = (1 &lt;&lt; TIMESTAMP_BITS) - LUCENE_TIMESTAMP_BUFFER.</w:t>
      </w:r>
    </w:p>
    <w:p>
      <w:pPr>
        <w:jc w:val="both"/>
      </w:pPr>
      <w:r>
        <w:t xml:space="preserve"> *     Tweets created after (segmentBoundaryTimestamp + LARGEST_RELATIVE_TIMESTAMP) are stored as if</w:t>
      </w:r>
    </w:p>
    <w:p>
      <w:pPr>
        <w:jc w:val="both"/>
      </w:pPr>
      <w:r>
        <w:t xml:space="preserve"> *     their timestamp was (segmentBoundaryTimestamp + LARGEST_RELATIVE_TIMESTAMP).</w:t>
      </w:r>
    </w:p>
    <w:p>
      <w:pPr>
        <w:jc w:val="both"/>
      </w:pPr>
      <w:r>
        <w:t xml:space="preserve"> *   * When a tweet is added, we compute its doc ID as:</w:t>
      </w:r>
    </w:p>
    <w:p>
      <w:pPr>
        <w:jc w:val="both"/>
      </w:pPr>
      <w:r>
        <w:t xml:space="preserve"> *         int relativeTimestamp = tweetTimestamp - segmentBoundaryTimestamp;</w:t>
      </w:r>
    </w:p>
    <w:p>
      <w:pPr>
        <w:jc w:val="both"/>
      </w:pPr>
      <w:r>
        <w:t xml:space="preserve"> *         int docIdTimestamp = LARGEST_RELATIVE_TIMESTAMP - relativeTimestamp;</w:t>
      </w:r>
    </w:p>
    <w:p>
      <w:pPr>
        <w:jc w:val="both"/>
      </w:pPr>
      <w:r>
        <w:t xml:space="preserve"> *         int numTweetsForTimestamp = tweetsPerTimestamp.get(docIdTimestamp);</w:t>
      </w:r>
    </w:p>
    <w:p>
      <w:pPr>
        <w:jc w:val="both"/>
      </w:pPr>
      <w:r>
        <w:t xml:space="preserve"> *         int docId = (docIdTimestamp &lt;&lt; DOC_ID_BITS)</w:t>
      </w:r>
    </w:p>
    <w:p>
      <w:pPr>
        <w:jc w:val="both"/>
      </w:pPr>
      <w:r>
        <w:t xml:space="preserve"> *             + MAX_DOCS_PER_TIMESTAMP - numTweetsForTimestamp - 1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doc ID distribution scheme guarantees that tweets created later will be assigned smaller doc</w:t>
      </w:r>
    </w:p>
    <w:p>
      <w:pPr>
        <w:jc w:val="both"/>
      </w:pPr>
      <w:r>
        <w:t xml:space="preserve"> * IDs (as long as we don't have more than 16 tweets created in the same millisecond). However,</w:t>
      </w:r>
    </w:p>
    <w:p>
      <w:pPr>
        <w:jc w:val="both"/>
      </w:pPr>
      <w:r>
        <w:t xml:space="preserve"> * there is no ordering guarantee for tweets created at the same timestamp -- they are assigned doc</w:t>
      </w:r>
    </w:p>
    <w:p>
      <w:pPr>
        <w:jc w:val="both"/>
      </w:pPr>
      <w:r>
        <w:t xml:space="preserve"> * IDs in the order in which they're added to the mapper.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we have more than 16 tweets created at time T, the mapper will still gracefully handle that</w:t>
      </w:r>
    </w:p>
    <w:p>
      <w:pPr>
        <w:jc w:val="both"/>
      </w:pPr>
      <w:r>
        <w:t xml:space="preserve"> * case: the "extra" tweets will be assigned doc IDs from the pool of doc IDs for timestamp (T + 1).</w:t>
      </w:r>
    </w:p>
    <w:p>
      <w:pPr>
        <w:jc w:val="both"/>
      </w:pPr>
      <w:r>
        <w:t xml:space="preserve"> * However, the ordering guarantee might no longer hold for those "extra" tweets. Also, the "extra"</w:t>
      </w:r>
    </w:p>
    <w:p>
      <w:pPr>
        <w:jc w:val="both"/>
      </w:pPr>
      <w:r>
        <w:t xml:space="preserve"> * tweets might be missed by certain since_id/max_id queries (the findDocIdBound() method might not</w:t>
      </w:r>
    </w:p>
    <w:p>
      <w:pPr>
        <w:jc w:val="both"/>
      </w:pPr>
      <w:r>
        <w:t xml:space="preserve"> * be able to correctly work for these tweet IDs).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OutOfOrderRealtimeTweetIDMapper extends TweetIDMapper {</w:t>
      </w:r>
    </w:p>
    <w:p>
      <w:pPr>
        <w:jc w:val="both"/>
      </w:pPr>
      <w:r>
        <w:t xml:space="preserve">  private static final Logger LOG = LoggerFactory.getLogger(OutOfOrderRealtimeTweetIDMapper.class);</w:t>
      </w:r>
    </w:p>
    <w:p>
      <w:pPr>
        <w:jc w:val="both"/>
      </w:pPr>
      <w:r/>
    </w:p>
    <w:p>
      <w:pPr>
        <w:jc w:val="both"/>
      </w:pPr>
      <w:r>
        <w:t xml:space="preserve">  // The number of bits used to represent the tweet timestamp.</w:t>
      </w:r>
    </w:p>
    <w:p>
      <w:pPr>
        <w:jc w:val="both"/>
      </w:pPr>
      <w:r>
        <w:t xml:space="preserve">  private static final int TIMESTAMP_BITS = 27;</w:t>
      </w:r>
    </w:p>
    <w:p>
      <w:pPr>
        <w:jc w:val="both"/>
      </w:pPr>
      <w:r/>
    </w:p>
    <w:p>
      <w:pPr>
        <w:jc w:val="both"/>
      </w:pPr>
      <w:r>
        <w:t xml:space="preserve">  // The number of bits used to represent the number of tweets with a certain timestamp.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int DOC_ID_BITS = Integer.SIZE - TIMESTAMP_BITS - 1;</w:t>
      </w:r>
    </w:p>
    <w:p>
      <w:pPr>
        <w:jc w:val="both"/>
      </w:pPr>
      <w:r/>
    </w:p>
    <w:p>
      <w:pPr>
        <w:jc w:val="both"/>
      </w:pPr>
      <w:r>
        <w:t xml:space="preserve">  // The maximum number of tweets/docs that we can store per timestamp.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int MAX_DOCS_PER_TIMESTAMP = 1 &lt;&lt; DOC_ID_BITS;</w:t>
      </w:r>
    </w:p>
    <w:p>
      <w:pPr>
        <w:jc w:val="both"/>
      </w:pPr>
      <w:r/>
    </w:p>
    <w:p>
      <w:pPr>
        <w:jc w:val="both"/>
      </w:pPr>
      <w:r>
        <w:t xml:space="preserve">  // Lucene has some logic that doesn't deal well with doc IDs close to Integer.MAX_VALUE.</w:t>
      </w:r>
    </w:p>
    <w:p>
      <w:pPr>
        <w:jc w:val="both"/>
      </w:pPr>
      <w:r>
        <w:t xml:space="preserve">  // For example, BooleanScorer has a SIZE constant set to 2048, which gets added to the doc IDs</w:t>
      </w:r>
    </w:p>
    <w:p>
      <w:pPr>
        <w:jc w:val="both"/>
      </w:pPr>
      <w:r>
        <w:t xml:space="preserve">  // inside the score() method. So when the doc IDs are close to Integer.MAX_VALUE, this causes an</w:t>
      </w:r>
    </w:p>
    <w:p>
      <w:pPr>
        <w:jc w:val="both"/>
      </w:pPr>
      <w:r>
        <w:t xml:space="preserve">  // overflow, which can send Lucene into an infinite loop. Therefore, we need to make sure that</w:t>
      </w:r>
    </w:p>
    <w:p>
      <w:pPr>
        <w:jc w:val="both"/>
      </w:pPr>
      <w:r>
        <w:t xml:space="preserve">  // we do not assign doc IDs close to Integer.MAX_VALUE.</w:t>
      </w:r>
    </w:p>
    <w:p>
      <w:pPr>
        <w:jc w:val="both"/>
      </w:pPr>
      <w:r>
        <w:t xml:space="preserve">  private static final int LUCENE_TIMESTAMP_BUFFER = 1 &lt;&lt; 16;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int LATE_TWEETS_TIME_BUFFER_MILLIS = 12 * 3600 * 1000;  // 12 hours</w:t>
      </w:r>
    </w:p>
    <w:p>
      <w:pPr>
        <w:jc w:val="both"/>
      </w:pPr>
      <w:r/>
    </w:p>
    <w:p>
      <w:pPr>
        <w:jc w:val="both"/>
      </w:pPr>
      <w:r>
        <w:t xml:space="preserve">  // The largest relative timestamp that this mapper can store.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int LARGEST_RELATIVE_TIMESTAMP = (1 &lt;&lt; TIMESTAMP_BITS) - LUCENE_TIMESTAMP_BUFFER;</w:t>
      </w:r>
    </w:p>
    <w:p>
      <w:pPr>
        <w:jc w:val="both"/>
      </w:pPr>
      <w:r/>
    </w:p>
    <w:p>
      <w:pPr>
        <w:jc w:val="both"/>
      </w:pPr>
      <w:r>
        <w:t xml:space="preserve">  private final long segmentBoundaryTimestamp;</w:t>
      </w:r>
    </w:p>
    <w:p>
      <w:pPr>
        <w:jc w:val="both"/>
      </w:pPr>
      <w:r>
        <w:t xml:space="preserve">  private final int segmentSize;</w:t>
      </w:r>
    </w:p>
    <w:p>
      <w:pPr>
        <w:jc w:val="both"/>
      </w:pPr>
      <w:r/>
    </w:p>
    <w:p>
      <w:pPr>
        <w:jc w:val="both"/>
      </w:pPr>
      <w:r>
        <w:t xml:space="preserve">  private final Int2LongOpenHashMap tweetIds;</w:t>
      </w:r>
    </w:p>
    <w:p>
      <w:pPr>
        <w:jc w:val="both"/>
      </w:pPr>
      <w:r>
        <w:t xml:space="preserve">  private final Int2ByteOpenHashMap tweetsPerTimestamp;</w:t>
      </w:r>
    </w:p>
    <w:p>
      <w:pPr>
        <w:jc w:val="both"/>
      </w:pPr>
      <w:r/>
    </w:p>
    <w:p>
      <w:pPr>
        <w:jc w:val="both"/>
      </w:pPr>
      <w:r>
        <w:t xml:space="preserve">  private static final SearchRateCounter BAD_BUCKET_RATE =</w:t>
      </w:r>
    </w:p>
    <w:p>
      <w:pPr>
        <w:jc w:val="both"/>
      </w:pPr>
      <w:r>
        <w:t xml:space="preserve">      SearchRateCounter.export("tweets_assigned_to_bad_timestamp_bucket");</w:t>
      </w:r>
    </w:p>
    <w:p>
      <w:pPr>
        <w:jc w:val="both"/>
      </w:pPr>
      <w:r>
        <w:t xml:space="preserve">  private static final SearchRateCounter TWEETS_NOT_ASSIGNED_RATE =</w:t>
      </w:r>
    </w:p>
    <w:p>
      <w:pPr>
        <w:jc w:val="both"/>
      </w:pPr>
      <w:r>
        <w:t xml:space="preserve">      SearchRateCounter.export("tweets_not_assigned");</w:t>
      </w:r>
    </w:p>
    <w:p>
      <w:pPr>
        <w:jc w:val="both"/>
      </w:pPr>
      <w:r>
        <w:t xml:space="preserve">  private static final SearchRateCounter OLD_TWEETS_DROPPED =</w:t>
      </w:r>
    </w:p>
    <w:p>
      <w:pPr>
        <w:jc w:val="both"/>
      </w:pPr>
      <w:r>
        <w:t xml:space="preserve">      SearchRateCounter.export("old_tweets_dropped");</w:t>
      </w:r>
    </w:p>
    <w:p>
      <w:pPr>
        <w:jc w:val="both"/>
      </w:pPr>
      <w:r/>
    </w:p>
    <w:p>
      <w:pPr>
        <w:jc w:val="both"/>
      </w:pPr>
      <w:r>
        <w:t xml:space="preserve">  public OutOfOrderRealtimeTweetIDMapper(int segmentSize, long timesliceID) {</w:t>
      </w:r>
    </w:p>
    <w:p>
      <w:pPr>
        <w:jc w:val="both"/>
      </w:pPr>
      <w:r>
        <w:t xml:space="preserve">    long firstTimestamp = SnowflakeIdParser.getTimestampFromTweetId(timesliceID);</w:t>
      </w:r>
    </w:p>
    <w:p>
      <w:pPr>
        <w:jc w:val="both"/>
      </w:pPr>
      <w:r>
        <w:t xml:space="preserve">    // Leave a buffer so that we can handle tweets that are up to twelve hours late.</w:t>
      </w:r>
    </w:p>
    <w:p>
      <w:pPr>
        <w:jc w:val="both"/>
      </w:pPr>
      <w:r>
        <w:t xml:space="preserve">    this.segmentBoundaryTimestamp = firstTimestamp - LATE_TWEETS_TIME_BUFFER_MILLIS;</w:t>
      </w:r>
    </w:p>
    <w:p>
      <w:pPr>
        <w:jc w:val="both"/>
      </w:pPr>
      <w:r>
        <w:t xml:space="preserve">    this.segmentSize = segmentSize;</w:t>
      </w:r>
    </w:p>
    <w:p>
      <w:pPr>
        <w:jc w:val="both"/>
      </w:pPr>
      <w:r/>
    </w:p>
    <w:p>
      <w:pPr>
        <w:jc w:val="both"/>
      </w:pPr>
      <w:r>
        <w:t xml:space="preserve">    tweetIds = new Int2LongOpenHashMap(segmentSize);</w:t>
      </w:r>
    </w:p>
    <w:p>
      <w:pPr>
        <w:jc w:val="both"/>
      </w:pPr>
      <w:r>
        <w:t xml:space="preserve">    tweetIds.defaultReturnValue(ID_NOT_FOUND);</w:t>
      </w:r>
    </w:p>
    <w:p>
      <w:pPr>
        <w:jc w:val="both"/>
      </w:pPr>
      <w:r/>
    </w:p>
    <w:p>
      <w:pPr>
        <w:jc w:val="both"/>
      </w:pPr>
      <w:r>
        <w:t xml:space="preserve">    tweetsPerTimestamp = new Int2ByteOpenHashMap(segmentSize);</w:t>
      </w:r>
    </w:p>
    <w:p>
      <w:pPr>
        <w:jc w:val="both"/>
      </w:pPr>
      <w:r>
        <w:t xml:space="preserve">    tweetsPerTimestamp.defaultReturnValue((byte) ID_NOT_FOUND);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int getDocIdTimestamp(long tweetId) {</w:t>
      </w:r>
    </w:p>
    <w:p>
      <w:pPr>
        <w:jc w:val="both"/>
      </w:pPr>
      <w:r>
        <w:t xml:space="preserve">    long tweetTimestamp = SnowflakeIdParser.getTimestampFromTweetId(tweetId);</w:t>
      </w:r>
    </w:p>
    <w:p>
      <w:pPr>
        <w:jc w:val="both"/>
      </w:pPr>
      <w:r>
        <w:t xml:space="preserve">    if (tweetTimestamp &lt; segmentBoundaryTimestamp)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relativeTimestamp = tweetTimestamp - segmentBoundaryTimestamp;</w:t>
      </w:r>
    </w:p>
    <w:p>
      <w:pPr>
        <w:jc w:val="both"/>
      </w:pPr>
      <w:r>
        <w:t xml:space="preserve">    if (relativeTimestamp &gt; LARGEST_RELATIVE_TIMESTAMP) {</w:t>
      </w:r>
    </w:p>
    <w:p>
      <w:pPr>
        <w:jc w:val="both"/>
      </w:pPr>
      <w:r>
        <w:t xml:space="preserve">      relativeTimestamp = LARGEST_RELATIVE_TIMESTAMP;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LARGEST_RELATIVE_TIMESTAMP - (int) relativeTimestamp;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getDocIdForTimestamp(int docIdTimestamp, byte docIndexInTimestamp) {</w:t>
      </w:r>
    </w:p>
    <w:p>
      <w:pPr>
        <w:jc w:val="both"/>
      </w:pPr>
      <w:r>
        <w:t xml:space="preserve">    return (docIdTimestamp &lt;&lt; DOC_ID_BITS) + MAX_DOCS_PER_TIMESTAMP - docIndexInTimestamp;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long[] getTweetsForDocIdTimestamp(int docIdTimestamp) {</w:t>
      </w:r>
    </w:p>
    <w:p>
      <w:pPr>
        <w:jc w:val="both"/>
      </w:pPr>
      <w:r>
        <w:t xml:space="preserve">    byte numDocsForTimestamp = tweetsPerTimestamp.get(docIdTimestamp);</w:t>
      </w:r>
    </w:p>
    <w:p>
      <w:pPr>
        <w:jc w:val="both"/>
      </w:pPr>
      <w:r>
        <w:t xml:space="preserve">    if (numDocsForTimestamp == ID_NOT_FOUND) {</w:t>
      </w:r>
    </w:p>
    <w:p>
      <w:pPr>
        <w:jc w:val="both"/>
      </w:pPr>
      <w:r>
        <w:t xml:space="preserve">      // This should never happen in prod, but better to be safe.</w:t>
      </w:r>
    </w:p>
    <w:p>
      <w:pPr>
        <w:jc w:val="both"/>
      </w:pPr>
      <w:r>
        <w:t xml:space="preserve">      return new long[0];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long[] tweetIdsInBucket = new long[numDocsForTimestamp];</w:t>
      </w:r>
    </w:p>
    <w:p>
      <w:pPr>
        <w:jc w:val="both"/>
      </w:pPr>
      <w:r>
        <w:t xml:space="preserve">    int startingDocId = (docIdTimestamp &lt;&lt; DOC_ID_BITS) + MAX_DOCS_PER_TIMESTAMP - 1;</w:t>
      </w:r>
    </w:p>
    <w:p>
      <w:pPr>
        <w:jc w:val="both"/>
      </w:pPr>
      <w:r>
        <w:t xml:space="preserve">    for (int i = 0; i &lt; numDocsForTimestamp; ++i) {</w:t>
      </w:r>
    </w:p>
    <w:p>
      <w:pPr>
        <w:jc w:val="both"/>
      </w:pPr>
      <w:r>
        <w:t xml:space="preserve">      tweetIdsInBucket[i] = tweetIds.get(startingDocId - i);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tweetIdsInBucket;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newDocId(long tweetId) {</w:t>
      </w:r>
    </w:p>
    <w:p>
      <w:pPr>
        <w:jc w:val="both"/>
      </w:pPr>
      <w:r>
        <w:t xml:space="preserve">    int expectedDocIdTimestamp = getDocIdTimestamp(tweetId);</w:t>
      </w:r>
    </w:p>
    <w:p>
      <w:pPr>
        <w:jc w:val="both"/>
      </w:pPr>
      <w:r>
        <w:t xml:space="preserve">    if (expectedDocIdTimestamp == ID_NOT_FOUND) {</w:t>
      </w:r>
    </w:p>
    <w:p>
      <w:pPr>
        <w:jc w:val="both"/>
      </w:pPr>
      <w:r>
        <w:t xml:space="preserve">      LOG.info("Dropping tweet {} because it is from before the segment boundary timestamp {}",</w:t>
      </w:r>
    </w:p>
    <w:p>
      <w:pPr>
        <w:jc w:val="both"/>
      </w:pPr>
      <w:r>
        <w:t xml:space="preserve">          tweetId,</w:t>
      </w:r>
    </w:p>
    <w:p>
      <w:pPr>
        <w:jc w:val="both"/>
      </w:pPr>
      <w:r>
        <w:t xml:space="preserve">          segmentBoundaryTimestamp);</w:t>
      </w:r>
    </w:p>
    <w:p>
      <w:pPr>
        <w:jc w:val="both"/>
      </w:pPr>
      <w:r>
        <w:t xml:space="preserve">      OLD_TWEETS_DROPPED.increment();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docIdTimestamp = expectedDocIdTimestamp;</w:t>
      </w:r>
    </w:p>
    <w:p>
      <w:pPr>
        <w:jc w:val="both"/>
      </w:pPr>
      <w:r>
        <w:t xml:space="preserve">    byte numDocsForTimestamp = tweetsPerTimestamp.get(docIdTimestamp);</w:t>
      </w:r>
    </w:p>
    <w:p>
      <w:pPr>
        <w:jc w:val="both"/>
      </w:pPr>
      <w:r/>
    </w:p>
    <w:p>
      <w:pPr>
        <w:jc w:val="both"/>
      </w:pPr>
      <w:r>
        <w:t xml:space="preserve">    if (numDocsForTimestamp == MAX_DOCS_PER_TIMESTAMP) {</w:t>
      </w:r>
    </w:p>
    <w:p>
      <w:pPr>
        <w:jc w:val="both"/>
      </w:pPr>
      <w:r>
        <w:t xml:space="preserve">      BAD_BUCKET_RATE.increment();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while ((docIdTimestamp &gt; 0) &amp;&amp; (numDocsForTimestamp == MAX_DOCS_PER_TIMESTAMP)) {</w:t>
      </w:r>
    </w:p>
    <w:p>
      <w:pPr>
        <w:jc w:val="both"/>
      </w:pPr>
      <w:r>
        <w:t xml:space="preserve">      --docIdTimestamp;</w:t>
      </w:r>
    </w:p>
    <w:p>
      <w:pPr>
        <w:jc w:val="both"/>
      </w:pPr>
      <w:r>
        <w:t xml:space="preserve">      numDocsForTimestamp = tweetsPerTimestamp.get(docIdTimestamp);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(numDocsForTimestamp == MAX_DOCS_PER_TIMESTAMP) {</w:t>
      </w:r>
    </w:p>
    <w:p>
      <w:pPr>
        <w:jc w:val="both"/>
      </w:pPr>
      <w:r>
        <w:t xml:space="preserve">      // The relative timestamp 0 already has MAX_DOCS_PER_TIMESTAMP. Can't add more docs.</w:t>
      </w:r>
    </w:p>
    <w:p>
      <w:pPr>
        <w:jc w:val="both"/>
      </w:pPr>
      <w:r>
        <w:t xml:space="preserve">      LOG.error("Tweet {} could not be assigned a doc ID in any bucket, because the bucket for "</w:t>
      </w:r>
    </w:p>
    <w:p>
      <w:pPr>
        <w:jc w:val="both"/>
      </w:pPr>
      <w:r>
        <w:t xml:space="preserve">          + "timestamp 0 is already full: {}",</w:t>
      </w:r>
    </w:p>
    <w:p>
      <w:pPr>
        <w:jc w:val="both"/>
      </w:pPr>
      <w:r>
        <w:t xml:space="preserve">          tweetId, Arrays.toString(getTweetsForDocIdTimestamp(0)));</w:t>
      </w:r>
    </w:p>
    <w:p>
      <w:pPr>
        <w:jc w:val="both"/>
      </w:pPr>
      <w:r>
        <w:t xml:space="preserve">      TWEETS_NOT_ASSIGNED_RATE.increment();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(docIdTimestamp != expectedDocIdTimestamp) {</w:t>
      </w:r>
    </w:p>
    <w:p>
      <w:pPr>
        <w:jc w:val="both"/>
      </w:pPr>
      <w:r>
        <w:t xml:space="preserve">      LOG.warn("Tweet {} could not be assigned a doc ID in the bucket for its timestamp {}, "</w:t>
      </w:r>
    </w:p>
    <w:p>
      <w:pPr>
        <w:jc w:val="both"/>
      </w:pPr>
      <w:r>
        <w:t xml:space="preserve">               + "because this bucket is full. Instead, it was assigned a doc ID in the bucket for "</w:t>
      </w:r>
    </w:p>
    <w:p>
      <w:pPr>
        <w:jc w:val="both"/>
      </w:pPr>
      <w:r>
        <w:t xml:space="preserve">               + "timestamp {}. The tweets in the correct bucket are: {}",</w:t>
      </w:r>
    </w:p>
    <w:p>
      <w:pPr>
        <w:jc w:val="both"/>
      </w:pPr>
      <w:r>
        <w:t xml:space="preserve">               tweetId,</w:t>
      </w:r>
    </w:p>
    <w:p>
      <w:pPr>
        <w:jc w:val="both"/>
      </w:pPr>
      <w:r>
        <w:t xml:space="preserve">               expectedDocIdTimestamp,</w:t>
      </w:r>
    </w:p>
    <w:p>
      <w:pPr>
        <w:jc w:val="both"/>
      </w:pPr>
      <w:r>
        <w:t xml:space="preserve">               docIdTimestamp,</w:t>
      </w:r>
    </w:p>
    <w:p>
      <w:pPr>
        <w:jc w:val="both"/>
      </w:pPr>
      <w:r>
        <w:t xml:space="preserve">               Arrays.toString(getTweetsForDocIdTimestamp(expectedDocIdTimestamp)));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(numDocsForTimestamp == ID_NOT_FOUND) {</w:t>
      </w:r>
    </w:p>
    <w:p>
      <w:pPr>
        <w:jc w:val="both"/>
      </w:pPr>
      <w:r>
        <w:t xml:space="preserve">      numDocsForTimestamp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++numDocsForTimestamp;</w:t>
      </w:r>
    </w:p>
    <w:p>
      <w:pPr>
        <w:jc w:val="both"/>
      </w:pPr>
      <w:r>
        <w:t xml:space="preserve">    tweetsPerTimestamp.put(docIdTimestamp, numDocsForTimestamp);</w:t>
      </w:r>
    </w:p>
    <w:p>
      <w:pPr>
        <w:jc w:val="both"/>
      </w:pPr>
      <w:r/>
    </w:p>
    <w:p>
      <w:pPr>
        <w:jc w:val="both"/>
      </w:pPr>
      <w:r>
        <w:t xml:space="preserve">    return getDocIdForTimestamp(docIdTimestamp, numDocsForTimestamp);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getDocID(long tweetId) {</w:t>
      </w:r>
    </w:p>
    <w:p>
      <w:pPr>
        <w:jc w:val="both"/>
      </w:pPr>
      <w:r>
        <w:t xml:space="preserve">    int docIdTimestamp = getDocIdTimestamp(tweetId);</w:t>
      </w:r>
    </w:p>
    <w:p>
      <w:pPr>
        <w:jc w:val="both"/>
      </w:pPr>
      <w:r>
        <w:t xml:space="preserve">    while (docIdTimestamp &gt;= 0) {</w:t>
      </w:r>
    </w:p>
    <w:p>
      <w:pPr>
        <w:jc w:val="both"/>
      </w:pPr>
      <w:r>
        <w:t xml:space="preserve">      int numDocsForTimestamp = tweetsPerTimestamp.get(docIdTimestamp);</w:t>
      </w:r>
    </w:p>
    <w:p>
      <w:pPr>
        <w:jc w:val="both"/>
      </w:pPr>
      <w:r>
        <w:t xml:space="preserve">      int startingDocId = (docIdTimestamp &lt;&lt; DOC_ID_BITS) + MAX_DOCS_PER_TIMESTAMP - 1;</w:t>
      </w:r>
    </w:p>
    <w:p>
      <w:pPr>
        <w:jc w:val="both"/>
      </w:pPr>
      <w:r>
        <w:t xml:space="preserve">      for (int docId = startingDocId; docId &gt; startingDocId - numDocsForTimestamp; --docId) {</w:t>
      </w:r>
    </w:p>
    <w:p>
      <w:pPr>
        <w:jc w:val="both"/>
      </w:pPr>
      <w:r>
        <w:t xml:space="preserve">        if (tweetIds.get(docId) == tweetId) {</w:t>
      </w:r>
    </w:p>
    <w:p>
      <w:pPr>
        <w:jc w:val="both"/>
      </w:pPr>
      <w:r>
        <w:t xml:space="preserve">          return docId;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If we have MAX_DOCS_PER_TIMESTAMP docs with this timestamp, then we might've mis-assigned</w:t>
      </w:r>
    </w:p>
    <w:p>
      <w:pPr>
        <w:jc w:val="both"/>
      </w:pPr>
      <w:r>
        <w:t xml:space="preserve">      // a tweet to the previous docIdTimestamp bucket. In that case, we need to keep searching.</w:t>
      </w:r>
    </w:p>
    <w:p>
      <w:pPr>
        <w:jc w:val="both"/>
      </w:pPr>
      <w:r>
        <w:t xml:space="preserve">      // Otherwise, the tweet is not in the index.</w:t>
      </w:r>
    </w:p>
    <w:p>
      <w:pPr>
        <w:jc w:val="both"/>
      </w:pPr>
      <w:r>
        <w:t xml:space="preserve">      if (numDocsForTimestamp &lt; MAX_DOCS_PER_TIMESTAMP)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--docIdTimestamp;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ID_NOT_FOUND;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getNextDocIDInternal(int docId) {</w:t>
      </w:r>
    </w:p>
    <w:p>
      <w:pPr>
        <w:jc w:val="both"/>
      </w:pPr>
      <w:r>
        <w:t xml:space="preserve">    // Check if docId + 1 is an assigned doc ID in this mapper. This might be the case when we have</w:t>
      </w:r>
    </w:p>
    <w:p>
      <w:pPr>
        <w:jc w:val="both"/>
      </w:pPr>
      <w:r>
        <w:t xml:space="preserve">    // multiple tweets posted on the same millisecond.</w:t>
      </w:r>
    </w:p>
    <w:p>
      <w:pPr>
        <w:jc w:val="both"/>
      </w:pPr>
      <w:r>
        <w:t xml:space="preserve">    if (tweetIds.get(docId + 1) != ID_NOT_FOUND) {</w:t>
      </w:r>
    </w:p>
    <w:p>
      <w:pPr>
        <w:jc w:val="both"/>
      </w:pPr>
      <w:r>
        <w:t xml:space="preserve">      return docId + 1;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(docId + 1) is not assigned, then it means we do not have any more tweets posted at the</w:t>
      </w:r>
    </w:p>
    <w:p>
      <w:pPr>
        <w:jc w:val="both"/>
      </w:pPr>
      <w:r>
        <w:t xml:space="preserve">    // timestamp corresponding to docId. We need to find the next relative timestamp for which this</w:t>
      </w:r>
    </w:p>
    <w:p>
      <w:pPr>
        <w:jc w:val="both"/>
      </w:pPr>
      <w:r>
        <w:t xml:space="preserve">    // mapper has tweets, and return the first tweet for that timestamp. Note that iterating over</w:t>
      </w:r>
    </w:p>
    <w:p>
      <w:pPr>
        <w:jc w:val="both"/>
      </w:pPr>
      <w:r>
        <w:t xml:space="preserve">    // the space of all possible timestamps is faster than iterating over the space of all possible</w:t>
      </w:r>
    </w:p>
    <w:p>
      <w:pPr>
        <w:jc w:val="both"/>
      </w:pPr>
      <w:r>
        <w:t xml:space="preserve">    // doc IDs (it's MAX_DOCS_PER_TIMESTAMP times faster).</w:t>
      </w:r>
    </w:p>
    <w:p>
      <w:pPr>
        <w:jc w:val="both"/>
      </w:pPr>
      <w:r>
        <w:t xml:space="preserve">    int nextDocIdTimestamp = (docId &gt;&gt; DOC_ID_BITS) + 1;</w:t>
      </w:r>
    </w:p>
    <w:p>
      <w:pPr>
        <w:jc w:val="both"/>
      </w:pPr>
      <w:r>
        <w:t xml:space="preserve">    byte numDocsForTimestamp = tweetsPerTimestamp.get(nextDocIdTimestamp);</w:t>
      </w:r>
    </w:p>
    <w:p>
      <w:pPr>
        <w:jc w:val="both"/>
      </w:pPr>
      <w:r>
        <w:t xml:space="preserve">    int maxDocIdTimestamp = getMaxDocID() &gt;&gt; DOC_ID_BITS;</w:t>
      </w:r>
    </w:p>
    <w:p>
      <w:pPr>
        <w:jc w:val="both"/>
      </w:pPr>
      <w:r>
        <w:t xml:space="preserve">    while ((nextDocIdTimestamp &lt;= maxDocIdTimestamp)</w:t>
      </w:r>
    </w:p>
    <w:p>
      <w:pPr>
        <w:jc w:val="both"/>
      </w:pPr>
      <w:r>
        <w:t xml:space="preserve">           &amp;&amp; (numDocsForTimestamp == ID_NOT_FOUND)) {</w:t>
      </w:r>
    </w:p>
    <w:p>
      <w:pPr>
        <w:jc w:val="both"/>
      </w:pPr>
      <w:r>
        <w:t xml:space="preserve">      ++nextDocIdTimestamp;</w:t>
      </w:r>
    </w:p>
    <w:p>
      <w:pPr>
        <w:jc w:val="both"/>
      </w:pPr>
      <w:r>
        <w:t xml:space="preserve">      numDocsForTimestamp = tweetsPerTimestamp.get(nextDocIdTimestamp);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(numDocsForTimestamp != ID_NOT_FOUND) {</w:t>
      </w:r>
    </w:p>
    <w:p>
      <w:pPr>
        <w:jc w:val="both"/>
      </w:pPr>
      <w:r>
        <w:t xml:space="preserve">      return getDocIdForTimestamp(nextDocIdTimestamp, numDocsForTimestamp);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ID_NOT_FOUND;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getPreviousDocIDInternal(int docId) {</w:t>
      </w:r>
    </w:p>
    <w:p>
      <w:pPr>
        <w:jc w:val="both"/>
      </w:pPr>
      <w:r>
        <w:t xml:space="preserve">    // Check if docId - 1 is an assigned doc ID in this mapper. This might be the case when we have</w:t>
      </w:r>
    </w:p>
    <w:p>
      <w:pPr>
        <w:jc w:val="both"/>
      </w:pPr>
      <w:r>
        <w:t xml:space="preserve">    // multiple tweets posted on the same millisecond.</w:t>
      </w:r>
    </w:p>
    <w:p>
      <w:pPr>
        <w:jc w:val="both"/>
      </w:pPr>
      <w:r>
        <w:t xml:space="preserve">    if (tweetIds.get(docId - 1) != ID_NOT_FOUND) {</w:t>
      </w:r>
    </w:p>
    <w:p>
      <w:pPr>
        <w:jc w:val="both"/>
      </w:pPr>
      <w:r>
        <w:t xml:space="preserve">      return docId - 1;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(docId - 1) is not assigned, then it means we do not have any more tweets posted at the</w:t>
      </w:r>
    </w:p>
    <w:p>
      <w:pPr>
        <w:jc w:val="both"/>
      </w:pPr>
      <w:r>
        <w:t xml:space="preserve">    // timestamp corresponding to docId. We need to find the previous relative timestamp for which</w:t>
      </w:r>
    </w:p>
    <w:p>
      <w:pPr>
        <w:jc w:val="both"/>
      </w:pPr>
      <w:r>
        <w:t xml:space="preserve">    // this mapper has tweets, and return the first tweet for that timestamp. Note that iterating</w:t>
      </w:r>
    </w:p>
    <w:p>
      <w:pPr>
        <w:jc w:val="both"/>
      </w:pPr>
      <w:r>
        <w:t xml:space="preserve">    // over the space of all possible timestamps is faster than iterating over the space of all</w:t>
      </w:r>
    </w:p>
    <w:p>
      <w:pPr>
        <w:jc w:val="both"/>
      </w:pPr>
      <w:r>
        <w:t xml:space="preserve">    // possible doc IDs (it's MAX_DOCS_PER_TIMESTAMP times faster).</w:t>
      </w:r>
    </w:p>
    <w:p>
      <w:pPr>
        <w:jc w:val="both"/>
      </w:pPr>
      <w:r>
        <w:t xml:space="preserve">    int previousDocIdTimestamp = (docId &gt;&gt; DOC_ID_BITS) - 1;</w:t>
      </w:r>
    </w:p>
    <w:p>
      <w:pPr>
        <w:jc w:val="both"/>
      </w:pPr>
      <w:r>
        <w:t xml:space="preserve">    byte numDocsForTimestamp = tweetsPerTimestamp.get(previousDocIdTimestamp);</w:t>
      </w:r>
    </w:p>
    <w:p>
      <w:pPr>
        <w:jc w:val="both"/>
      </w:pPr>
      <w:r>
        <w:t xml:space="preserve">    int minDocIdTimestamp = getMinDocID() &gt;&gt; DOC_ID_BITS;</w:t>
      </w:r>
    </w:p>
    <w:p>
      <w:pPr>
        <w:jc w:val="both"/>
      </w:pPr>
      <w:r>
        <w:t xml:space="preserve">    while ((previousDocIdTimestamp &gt;= minDocIdTimestamp)</w:t>
      </w:r>
    </w:p>
    <w:p>
      <w:pPr>
        <w:jc w:val="both"/>
      </w:pPr>
      <w:r>
        <w:t xml:space="preserve">           &amp;&amp; (numDocsForTimestamp == ID_NOT_FOUND)) {</w:t>
      </w:r>
    </w:p>
    <w:p>
      <w:pPr>
        <w:jc w:val="both"/>
      </w:pPr>
      <w:r>
        <w:t xml:space="preserve">      --previousDocIdTimestamp;</w:t>
      </w:r>
    </w:p>
    <w:p>
      <w:pPr>
        <w:jc w:val="both"/>
      </w:pPr>
      <w:r>
        <w:t xml:space="preserve">      numDocsForTimestamp = tweetsPerTimestamp.get(previousDocIdTimestamp);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(numDocsForTimestamp != ID_NOT_FOUND) {</w:t>
      </w:r>
    </w:p>
    <w:p>
      <w:pPr>
        <w:jc w:val="both"/>
      </w:pPr>
      <w:r>
        <w:t xml:space="preserve">      return getDocIdForTimestamp(previousDocIdTimestamp, (byte) 1);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ID_NOT_FOUND;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getTweetID(int docId) {</w:t>
      </w:r>
    </w:p>
    <w:p>
      <w:pPr>
        <w:jc w:val="both"/>
      </w:pPr>
      <w:r>
        <w:t xml:space="preserve">    return tweetIds.get(docId);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addMappingInternal(long tweetId) {</w:t>
      </w:r>
    </w:p>
    <w:p>
      <w:pPr>
        <w:jc w:val="both"/>
      </w:pPr>
      <w:r>
        <w:t xml:space="preserve">    int docId = newDocId(tweetId);</w:t>
      </w:r>
    </w:p>
    <w:p>
      <w:pPr>
        <w:jc w:val="both"/>
      </w:pPr>
      <w:r>
        <w:t xml:space="preserve">    if (docId == ID_NOT_FOUND)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tweetIds.put(docId, tweetId);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findDocIDBoundInternal(long tweetId, boolean findMaxDocId) {</w:t>
      </w:r>
    </w:p>
    <w:p>
      <w:pPr>
        <w:jc w:val="both"/>
      </w:pPr>
      <w:r>
        <w:t xml:space="preserve">    // Note that it would be incorrect to lookup the doc ID for the given tweet ID and return that</w:t>
      </w:r>
    </w:p>
    <w:p>
      <w:pPr>
        <w:jc w:val="both"/>
      </w:pPr>
      <w:r>
        <w:t xml:space="preserve">    // doc ID, as we would skip over tweets created in the same millisecond but with a lower doc ID.</w:t>
      </w:r>
    </w:p>
    <w:p>
      <w:pPr>
        <w:jc w:val="both"/>
      </w:pPr>
      <w:r>
        <w:t xml:space="preserve">    int docIdTimestamp = getDocIdTimestamp(tweetId);</w:t>
      </w:r>
    </w:p>
    <w:p>
      <w:pPr>
        <w:jc w:val="both"/>
      </w:pPr>
      <w:r/>
    </w:p>
    <w:p>
      <w:pPr>
        <w:jc w:val="both"/>
      </w:pPr>
      <w:r>
        <w:t xml:space="preserve">    // The docIdTimestamp is ID_NOT_FOUND only if the tweet is from before the segment boundary and</w:t>
      </w:r>
    </w:p>
    <w:p>
      <w:pPr>
        <w:jc w:val="both"/>
      </w:pPr>
      <w:r>
        <w:t xml:space="preserve">    // this should never happen here because TweetIDMapper.findDocIdBound ensures that the tweet id</w:t>
      </w:r>
    </w:p>
    <w:p>
      <w:pPr>
        <w:jc w:val="both"/>
      </w:pPr>
      <w:r>
        <w:t xml:space="preserve">    // passed into this method is &gt;= minTweetID which means the tweet is from after the segment</w:t>
      </w:r>
    </w:p>
    <w:p>
      <w:pPr>
        <w:jc w:val="both"/>
      </w:pPr>
      <w:r>
        <w:t xml:space="preserve">    // boundary.</w:t>
      </w:r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docIdTimestamp != ID_NOT_FOUND,</w:t>
      </w:r>
    </w:p>
    <w:p>
      <w:pPr>
        <w:jc w:val="both"/>
      </w:pPr>
      <w:r>
        <w:t xml:space="preserve">        "Tried to find doc id bound for tweet %d which is from before the segment boundary %d",</w:t>
      </w:r>
    </w:p>
    <w:p>
      <w:pPr>
        <w:jc w:val="both"/>
      </w:pPr>
      <w:r>
        <w:t xml:space="preserve">        tweetId,</w:t>
      </w:r>
    </w:p>
    <w:p>
      <w:pPr>
        <w:jc w:val="both"/>
      </w:pPr>
      <w:r>
        <w:t xml:space="preserve">        segmentBoundaryTimestamp);</w:t>
      </w:r>
    </w:p>
    <w:p>
      <w:pPr>
        <w:jc w:val="both"/>
      </w:pPr>
      <w:r/>
    </w:p>
    <w:p>
      <w:pPr>
        <w:jc w:val="both"/>
      </w:pPr>
      <w:r>
        <w:t xml:space="preserve">    // It's OK to return a doc ID that doesn't correspond to any tweet ID in the index,</w:t>
      </w:r>
    </w:p>
    <w:p>
      <w:pPr>
        <w:jc w:val="both"/>
      </w:pPr>
      <w:r>
        <w:t xml:space="preserve">    // as the doc ID is simply used as a starting point and ending point for range queries,</w:t>
      </w:r>
    </w:p>
    <w:p>
      <w:pPr>
        <w:jc w:val="both"/>
      </w:pPr>
      <w:r>
        <w:t xml:space="preserve">    // not a source of truth.</w:t>
      </w:r>
    </w:p>
    <w:p>
      <w:pPr>
        <w:jc w:val="both"/>
      </w:pPr>
      <w:r>
        <w:t xml:space="preserve">    if (findMaxDocId) {</w:t>
      </w:r>
    </w:p>
    <w:p>
      <w:pPr>
        <w:jc w:val="both"/>
      </w:pPr>
      <w:r>
        <w:t xml:space="preserve">      // Return the largest possible doc ID for the timestamp.</w:t>
      </w:r>
    </w:p>
    <w:p>
      <w:pPr>
        <w:jc w:val="both"/>
      </w:pPr>
      <w:r>
        <w:t xml:space="preserve">      return getDocIdForTimestamp(docIdTimestamp, (byte) 1);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Return the smallest possible doc ID for the timestamp.</w:t>
      </w:r>
    </w:p>
    <w:p>
      <w:pPr>
        <w:jc w:val="both"/>
      </w:pPr>
      <w:r>
        <w:t xml:space="preserve">      byte tweetsInTimestamp = tweetsPerTimestamp.getOrDefault(docIdTimestamp, (byte) 0);</w:t>
      </w:r>
    </w:p>
    <w:p>
      <w:pPr>
        <w:jc w:val="both"/>
      </w:pPr>
      <w:r>
        <w:t xml:space="preserve">      return getDocIdForTimestamp(docIdTimestamp, tweetsInTimestamp);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array of all tweet IDs stored in this mapper in a sorted (descending) order.</w:t>
      </w:r>
    </w:p>
    <w:p>
      <w:pPr>
        <w:jc w:val="both"/>
      </w:pPr>
      <w:r>
        <w:t xml:space="preserve">   * Essentially, this method remaps all tweet IDs stored in this mapper to a compressed doc ID</w:t>
      </w:r>
    </w:p>
    <w:p>
      <w:pPr>
        <w:jc w:val="both"/>
      </w:pPr>
      <w:r>
        <w:t xml:space="preserve">   * space of [0, numDocs).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this method is not thread safe, and it's meant to be called only at segment</w:t>
      </w:r>
    </w:p>
    <w:p>
      <w:pPr>
        <w:jc w:val="both"/>
      </w:pPr>
      <w:r>
        <w:t xml:space="preserve">   * optimization time. If addMappingInternal() is called during the execution of this method,</w:t>
      </w:r>
    </w:p>
    <w:p>
      <w:pPr>
        <w:jc w:val="both"/>
      </w:pPr>
      <w:r>
        <w:t xml:space="preserve">   * the behavior is undefined (it will most likely return bad results or throw an exception).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An array of all tweet IDs stored in this mapper, in a sorted (descending) order.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long[] sortTweetIds() {</w:t>
      </w:r>
    </w:p>
    <w:p>
      <w:pPr>
        <w:jc w:val="both"/>
      </w:pPr>
      <w:r>
        <w:t xml:space="preserve">    int numDocs = getNumDocs();</w:t>
      </w:r>
    </w:p>
    <w:p>
      <w:pPr>
        <w:jc w:val="both"/>
      </w:pPr>
      <w:r>
        <w:t xml:space="preserve">    if (numDocs == 0) {</w:t>
      </w:r>
    </w:p>
    <w:p>
      <w:pPr>
        <w:jc w:val="both"/>
      </w:pPr>
      <w:r>
        <w:t xml:space="preserve">      return new long[0];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Add all tweets stored in this mapper to sortTweetIds.</w:t>
      </w:r>
    </w:p>
    <w:p>
      <w:pPr>
        <w:jc w:val="both"/>
      </w:pPr>
      <w:r>
        <w:t xml:space="preserve">    long[] sortedTweetIds = new long[numDocs];</w:t>
      </w:r>
    </w:p>
    <w:p>
      <w:pPr>
        <w:jc w:val="both"/>
      </w:pPr>
      <w:r>
        <w:t xml:space="preserve">    int sortedTweetIdsIndex = 0;</w:t>
      </w:r>
    </w:p>
    <w:p>
      <w:pPr>
        <w:jc w:val="both"/>
      </w:pPr>
      <w:r>
        <w:t xml:space="preserve">    for (int docId = getMinDocID(); docId != ID_NOT_FOUND; docId = getNextDocID(docId)) {</w:t>
      </w:r>
    </w:p>
    <w:p>
      <w:pPr>
        <w:jc w:val="both"/>
      </w:pPr>
      <w:r>
        <w:t xml:space="preserve">      sortedTweetIds[sortedTweetIdsIndex++] = getTweetID(docId);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Preconditions.checkState(sortedTweetIdsIndex == numDocs,</w:t>
      </w:r>
    </w:p>
    <w:p>
      <w:pPr>
        <w:jc w:val="both"/>
      </w:pPr>
      <w:r>
        <w:t xml:space="preserve">                             "Could not traverse all documents in the mapper. Expected to find "</w:t>
      </w:r>
    </w:p>
    <w:p>
      <w:pPr>
        <w:jc w:val="both"/>
      </w:pPr>
      <w:r>
        <w:t xml:space="preserve">                             + numDocs + " docs, but found only " + sortedTweetIdsIndex);</w:t>
      </w:r>
    </w:p>
    <w:p>
      <w:pPr>
        <w:jc w:val="both"/>
      </w:pPr>
      <w:r/>
    </w:p>
    <w:p>
      <w:pPr>
        <w:jc w:val="both"/>
      </w:pPr>
      <w:r>
        <w:t xml:space="preserve">    // Sort sortedTweetIdsIndex in descending order. There's no way to sort a primitive array in</w:t>
      </w:r>
    </w:p>
    <w:p>
      <w:pPr>
        <w:jc w:val="both"/>
      </w:pPr>
      <w:r>
        <w:t xml:space="preserve">    // descending order, so we have to sort it in ascending order and then reverse it.</w:t>
      </w:r>
    </w:p>
    <w:p>
      <w:pPr>
        <w:jc w:val="both"/>
      </w:pPr>
      <w:r>
        <w:t xml:space="preserve">    Arrays.sort(sortedTweetIds);</w:t>
      </w:r>
    </w:p>
    <w:p>
      <w:pPr>
        <w:jc w:val="both"/>
      </w:pPr>
      <w:r>
        <w:t xml:space="preserve">    for (int i = 0; i &lt; numDocs / 2; ++i) {</w:t>
      </w:r>
    </w:p>
    <w:p>
      <w:pPr>
        <w:jc w:val="both"/>
      </w:pPr>
      <w:r>
        <w:t xml:space="preserve">      long tmp = sortedTweetIds[i];</w:t>
      </w:r>
    </w:p>
    <w:p>
      <w:pPr>
        <w:jc w:val="both"/>
      </w:pPr>
      <w:r>
        <w:t xml:space="preserve">      sortedTweetIds[i] = sortedTweetIds[numDocs - 1 - i];</w:t>
      </w:r>
    </w:p>
    <w:p>
      <w:pPr>
        <w:jc w:val="both"/>
      </w:pPr>
      <w:r>
        <w:t xml:space="preserve">      sortedTweetIds[numDocs - 1 - i] = tmp;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sortedTweetIds;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DocIDToTweetIDMapper optimize() throws IOException {</w:t>
      </w:r>
    </w:p>
    <w:p>
      <w:pPr>
        <w:jc w:val="both"/>
      </w:pPr>
      <w:r>
        <w:t xml:space="preserve">    return new OptimizedTweetIDMapper(this);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largest Tweet ID that this doc ID mapper could handle. The returned Tweet ID</w:t>
      </w:r>
    </w:p>
    <w:p>
      <w:pPr>
        <w:jc w:val="both"/>
      </w:pPr>
      <w:r>
        <w:t xml:space="preserve">   * would be safe to put into the mapper, but any larger ones would not be correctly handled.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calculateMaxTweetID(long timesliceID) {</w:t>
      </w:r>
    </w:p>
    <w:p>
      <w:pPr>
        <w:jc w:val="both"/>
      </w:pPr>
      <w:r>
        <w:t xml:space="preserve">    long numberOfUsableTimestamps = LARGEST_RELATIVE_TIMESTAMP - LATE_TWEETS_TIME_BUFFER_MILLIS;</w:t>
      </w:r>
    </w:p>
    <w:p>
      <w:pPr>
        <w:jc w:val="both"/>
      </w:pPr>
      <w:r>
        <w:t xml:space="preserve">    long firstTimestamp = SnowflakeIdParser.getTimestampFromTweetId(timesliceID);</w:t>
      </w:r>
    </w:p>
    <w:p>
      <w:pPr>
        <w:jc w:val="both"/>
      </w:pPr>
      <w:r>
        <w:t xml:space="preserve">    long lastTimestamp = firstTimestamp + numberOfUsableTimestamps;</w:t>
      </w:r>
    </w:p>
    <w:p>
      <w:pPr>
        <w:jc w:val="both"/>
      </w:pPr>
      <w:r>
        <w:t xml:space="preserve">    return SnowflakeIdParser.generateValidStatusId(</w:t>
      </w:r>
    </w:p>
    <w:p>
      <w:pPr>
        <w:jc w:val="both"/>
      </w:pPr>
      <w:r>
        <w:t xml:space="preserve">        lastTimestamp, SnowflakeIdParser.RESERVED_BITS_MASK);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Evaluates whether two instances of OutOfOrderRealtimeTweetIDMapper are equal by value. It is</w:t>
      </w:r>
    </w:p>
    <w:p>
      <w:pPr>
        <w:jc w:val="both"/>
      </w:pPr>
      <w:r>
        <w:t xml:space="preserve">   * slow because it has to check every tweet ID/doc ID in the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verySlowEqualsForTests(OutOfOrderRealtimeTweetIDMapper that) {</w:t>
      </w:r>
    </w:p>
    <w:p>
      <w:pPr>
        <w:jc w:val="both"/>
      </w:pPr>
      <w:r>
        <w:t xml:space="preserve">    return getMinTweetID() == that.getMinTweetID()</w:t>
      </w:r>
    </w:p>
    <w:p>
      <w:pPr>
        <w:jc w:val="both"/>
      </w:pPr>
      <w:r>
        <w:t xml:space="preserve">        &amp;&amp; getMaxTweetID() == that.getMaxTweetID()</w:t>
      </w:r>
    </w:p>
    <w:p>
      <w:pPr>
        <w:jc w:val="both"/>
      </w:pPr>
      <w:r>
        <w:t xml:space="preserve">        &amp;&amp; getMinDocID() == that.getMinDocID()</w:t>
      </w:r>
    </w:p>
    <w:p>
      <w:pPr>
        <w:jc w:val="both"/>
      </w:pPr>
      <w:r>
        <w:t xml:space="preserve">        &amp;&amp; getMaxDocID() == that.getMaxDocID()</w:t>
      </w:r>
    </w:p>
    <w:p>
      <w:pPr>
        <w:jc w:val="both"/>
      </w:pPr>
      <w:r>
        <w:t xml:space="preserve">        &amp;&amp; segmentBoundaryTimestamp == that.segmentBoundaryTimestamp</w:t>
      </w:r>
    </w:p>
    <w:p>
      <w:pPr>
        <w:jc w:val="both"/>
      </w:pPr>
      <w:r>
        <w:t xml:space="preserve">        &amp;&amp; segmentSize == that.segmentSize</w:t>
      </w:r>
    </w:p>
    <w:p>
      <w:pPr>
        <w:jc w:val="both"/>
      </w:pPr>
      <w:r>
        <w:t xml:space="preserve">        &amp;&amp; tweetsPerTimestamp.equals(that.tweetsPerTimestamp)</w:t>
      </w:r>
    </w:p>
    <w:p>
      <w:pPr>
        <w:jc w:val="both"/>
      </w:pPr>
      <w:r>
        <w:t xml:space="preserve">        &amp;&amp; tweetIds.equals(that.tweetIds);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OutOfOrderRealtimeTweetIDMapper.FlushHandler getFlushHandler() {</w:t>
      </w:r>
    </w:p>
    <w:p>
      <w:pPr>
        <w:jc w:val="both"/>
      </w:pPr>
      <w:r>
        <w:t xml:space="preserve">    return new OutOfOrderRealtimeTweetIDMapper.FlushHandler(this);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OutOfOrderRealtimeTweetIDMapper(</w:t>
      </w:r>
    </w:p>
    <w:p>
      <w:pPr>
        <w:jc w:val="both"/>
      </w:pPr>
      <w:r>
        <w:t xml:space="preserve">    long minTweetID,</w:t>
      </w:r>
    </w:p>
    <w:p>
      <w:pPr>
        <w:jc w:val="both"/>
      </w:pPr>
      <w:r>
        <w:t xml:space="preserve">    long maxTweetID,</w:t>
      </w:r>
    </w:p>
    <w:p>
      <w:pPr>
        <w:jc w:val="both"/>
      </w:pPr>
      <w:r>
        <w:t xml:space="preserve">    int minDocID,</w:t>
      </w:r>
    </w:p>
    <w:p>
      <w:pPr>
        <w:jc w:val="both"/>
      </w:pPr>
      <w:r>
        <w:t xml:space="preserve">    int maxDocID,</w:t>
      </w:r>
    </w:p>
    <w:p>
      <w:pPr>
        <w:jc w:val="both"/>
      </w:pPr>
      <w:r>
        <w:t xml:space="preserve">    long segmentBoundaryTimestamp,</w:t>
      </w:r>
    </w:p>
    <w:p>
      <w:pPr>
        <w:jc w:val="both"/>
      </w:pPr>
      <w:r>
        <w:t xml:space="preserve">    int segmentSize,</w:t>
      </w:r>
    </w:p>
    <w:p>
      <w:pPr>
        <w:jc w:val="both"/>
      </w:pPr>
      <w:r>
        <w:t xml:space="preserve">    int[] docIDs,</w:t>
      </w:r>
    </w:p>
    <w:p>
      <w:pPr>
        <w:jc w:val="both"/>
      </w:pPr>
      <w:r>
        <w:t xml:space="preserve">    long[] tweetIDList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super(minTweetID, maxTweetID, minDocID, maxDocID, docIDs.length);</w:t>
      </w:r>
    </w:p>
    <w:p>
      <w:pPr>
        <w:jc w:val="both"/>
      </w:pPr>
      <w:r/>
    </w:p>
    <w:p>
      <w:pPr>
        <w:jc w:val="both"/>
      </w:pPr>
      <w:r>
        <w:t xml:space="preserve">    Preconditions.checkState(docIDs.length == tweetIDList.length);</w:t>
      </w:r>
    </w:p>
    <w:p>
      <w:pPr>
        <w:jc w:val="both"/>
      </w:pPr>
      <w:r/>
    </w:p>
    <w:p>
      <w:pPr>
        <w:jc w:val="both"/>
      </w:pPr>
      <w:r>
        <w:t xml:space="preserve">    this.segmentBoundaryTimestamp = segmentBoundaryTimestamp;</w:t>
      </w:r>
    </w:p>
    <w:p>
      <w:pPr>
        <w:jc w:val="both"/>
      </w:pPr>
      <w:r>
        <w:t xml:space="preserve">    this.segmentSize = segmentSize;</w:t>
      </w:r>
    </w:p>
    <w:p>
      <w:pPr>
        <w:jc w:val="both"/>
      </w:pPr>
      <w:r/>
    </w:p>
    <w:p>
      <w:pPr>
        <w:jc w:val="both"/>
      </w:pPr>
      <w:r>
        <w:t xml:space="preserve">    tweetIds = new Int2LongOpenHashMap(segmentSize);</w:t>
      </w:r>
    </w:p>
    <w:p>
      <w:pPr>
        <w:jc w:val="both"/>
      </w:pPr>
      <w:r>
        <w:t xml:space="preserve">    tweetIds.defaultReturnValue(ID_NOT_FOUND);</w:t>
      </w:r>
    </w:p>
    <w:p>
      <w:pPr>
        <w:jc w:val="both"/>
      </w:pPr>
      <w:r/>
    </w:p>
    <w:p>
      <w:pPr>
        <w:jc w:val="both"/>
      </w:pPr>
      <w:r>
        <w:t xml:space="preserve">    tweetsPerTimestamp = new Int2ByteOpenHashMap(segmentSize);</w:t>
      </w:r>
    </w:p>
    <w:p>
      <w:pPr>
        <w:jc w:val="both"/>
      </w:pPr>
      <w:r>
        <w:t xml:space="preserve">    tweetsPerTimestamp.defaultReturnValue((byte) ID_NOT_FOUND);</w:t>
      </w:r>
    </w:p>
    <w:p>
      <w:pPr>
        <w:jc w:val="both"/>
      </w:pPr>
      <w:r/>
    </w:p>
    <w:p>
      <w:pPr>
        <w:jc w:val="both"/>
      </w:pPr>
      <w:r>
        <w:t xml:space="preserve">    for (int i = 0; i &lt; docIDs.length; i++) {</w:t>
      </w:r>
    </w:p>
    <w:p>
      <w:pPr>
        <w:jc w:val="both"/>
      </w:pPr>
      <w:r>
        <w:t xml:space="preserve">      int docID = docIDs[i];</w:t>
      </w:r>
    </w:p>
    <w:p>
      <w:pPr>
        <w:jc w:val="both"/>
      </w:pPr>
      <w:r>
        <w:t xml:space="preserve">      long tweetID = tweetIDList[i];</w:t>
      </w:r>
    </w:p>
    <w:p>
      <w:pPr>
        <w:jc w:val="both"/>
      </w:pPr>
      <w:r>
        <w:t xml:space="preserve">      tweetIds.put(docID, tweetID);</w:t>
      </w:r>
    </w:p>
    <w:p>
      <w:pPr>
        <w:jc w:val="both"/>
      </w:pPr>
      <w:r/>
    </w:p>
    <w:p>
      <w:pPr>
        <w:jc w:val="both"/>
      </w:pPr>
      <w:r>
        <w:t xml:space="preserve">      int timestampBucket = docID &gt;&gt; DOC_ID_BITS;</w:t>
      </w:r>
    </w:p>
    <w:p>
      <w:pPr>
        <w:jc w:val="both"/>
      </w:pPr>
      <w:r>
        <w:t xml:space="preserve">      if (tweetsPerTimestamp.containsKey(timestampBucket)) {</w:t>
      </w:r>
    </w:p>
    <w:p>
      <w:pPr>
        <w:jc w:val="both"/>
      </w:pPr>
      <w:r>
        <w:t xml:space="preserve">        tweetsPerTimestamp.addTo(timestampBucket, (byte) 1);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tweetsPerTimestamp.put(timestampBucket, (byte) 1);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Flushable.Handler&lt;OutOfOrderRealtimeTweetIDMapper&gt; {</w:t>
      </w:r>
    </w:p>
    <w:p>
      <w:pPr>
        <w:jc w:val="both"/>
      </w:pPr>
      <w:r>
        <w:t xml:space="preserve">    private static final String MIN_TWEET_ID_PROP_NAME = "MinTweetID";</w:t>
      </w:r>
    </w:p>
    <w:p>
      <w:pPr>
        <w:jc w:val="both"/>
      </w:pPr>
      <w:r>
        <w:t xml:space="preserve">    private static final String MAX_TWEET_ID_PROP_NAME = "MaxTweetID";</w:t>
      </w:r>
    </w:p>
    <w:p>
      <w:pPr>
        <w:jc w:val="both"/>
      </w:pPr>
      <w:r>
        <w:t xml:space="preserve">    private static final String MIN_DOC_ID_PROP_NAME = "MinDocID";</w:t>
      </w:r>
    </w:p>
    <w:p>
      <w:pPr>
        <w:jc w:val="both"/>
      </w:pPr>
      <w:r>
        <w:t xml:space="preserve">    private static final String MAX_DOC_ID_PROP_NAME = "MaxDocID";</w:t>
      </w:r>
    </w:p>
    <w:p>
      <w:pPr>
        <w:jc w:val="both"/>
      </w:pPr>
      <w:r>
        <w:t xml:space="preserve">    private static final String SEGMENT_BOUNDARY_TIMESTAMP_PROP_NAME = "SegmentBoundaryTimestamp";</w:t>
      </w:r>
    </w:p>
    <w:p>
      <w:pPr>
        <w:jc w:val="both"/>
      </w:pPr>
      <w:r>
        <w:t xml:space="preserve">    private static final String SEGMENT_SIZE_PROP_NAME = "SegmentSize";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FlushHandler(OutOfOrderRealtimeTweetIDMapper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serializer) throws IOException {</w:t>
      </w:r>
    </w:p>
    <w:p>
      <w:pPr>
        <w:jc w:val="both"/>
      </w:pPr>
      <w:r>
        <w:t xml:space="preserve">      OutOfOrderRealtimeTweetIDMapper mapper = getObjectToFlush();</w:t>
      </w:r>
    </w:p>
    <w:p>
      <w:pPr>
        <w:jc w:val="both"/>
      </w:pPr>
      <w:r/>
    </w:p>
    <w:p>
      <w:pPr>
        <w:jc w:val="both"/>
      </w:pPr>
      <w:r>
        <w:t xml:space="preserve">      flushInfo.addLongProperty(MIN_TWEET_ID_PROP_NAME, mapper.getMinTweetID());</w:t>
      </w:r>
    </w:p>
    <w:p>
      <w:pPr>
        <w:jc w:val="both"/>
      </w:pPr>
      <w:r>
        <w:t xml:space="preserve">      flushInfo.addLongProperty(MAX_TWEET_ID_PROP_NAME, mapper.getMaxTweetID());</w:t>
      </w:r>
    </w:p>
    <w:p>
      <w:pPr>
        <w:jc w:val="both"/>
      </w:pPr>
      <w:r>
        <w:t xml:space="preserve">      flushInfo.addIntProperty(MIN_DOC_ID_PROP_NAME, mapper.getMinDocID());</w:t>
      </w:r>
    </w:p>
    <w:p>
      <w:pPr>
        <w:jc w:val="both"/>
      </w:pPr>
      <w:r>
        <w:t xml:space="preserve">      flushInfo.addIntProperty(MAX_DOC_ID_PROP_NAME, mapper.getMaxDocID());</w:t>
      </w:r>
    </w:p>
    <w:p>
      <w:pPr>
        <w:jc w:val="both"/>
      </w:pPr>
      <w:r>
        <w:t xml:space="preserve">      flushInfo.addLongProperty(SEGMENT_BOUNDARY_TIMESTAMP_PROP_NAME,</w:t>
      </w:r>
    </w:p>
    <w:p>
      <w:pPr>
        <w:jc w:val="both"/>
      </w:pPr>
      <w:r>
        <w:t xml:space="preserve">          mapper.segmentBoundaryTimestamp);</w:t>
      </w:r>
    </w:p>
    <w:p>
      <w:pPr>
        <w:jc w:val="both"/>
      </w:pPr>
      <w:r>
        <w:t xml:space="preserve">      flushInfo.addIntProperty(SEGMENT_SIZE_PROP_NAME, mapper.segmentSize);</w:t>
      </w:r>
    </w:p>
    <w:p>
      <w:pPr>
        <w:jc w:val="both"/>
      </w:pPr>
      <w:r/>
    </w:p>
    <w:p>
      <w:pPr>
        <w:jc w:val="both"/>
      </w:pPr>
      <w:r>
        <w:t xml:space="preserve">      serializer.writeInt(mapper.tweetIds.size());</w:t>
      </w:r>
    </w:p>
    <w:p>
      <w:pPr>
        <w:jc w:val="both"/>
      </w:pPr>
      <w:r>
        <w:t xml:space="preserve">      for (Int2LongMap.Entry entry : mapper.tweetIds.int2LongEntrySet()) {</w:t>
      </w:r>
    </w:p>
    <w:p>
      <w:pPr>
        <w:jc w:val="both"/>
      </w:pPr>
      <w:r>
        <w:t xml:space="preserve">        serializer.writeInt(entry.getIntKey());</w:t>
      </w:r>
    </w:p>
    <w:p>
      <w:pPr>
        <w:jc w:val="both"/>
      </w:pPr>
      <w:r>
        <w:t xml:space="preserve">        serializer.writeLong(entry.getLongValue());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OutOfOrderRealtimeTweetIDMapper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/>
    </w:p>
    <w:p>
      <w:pPr>
        <w:jc w:val="both"/>
      </w:pPr>
      <w:r>
        <w:t xml:space="preserve">      int size = in.readInt();</w:t>
      </w:r>
    </w:p>
    <w:p>
      <w:pPr>
        <w:jc w:val="both"/>
      </w:pPr>
      <w:r>
        <w:t xml:space="preserve">      int[] docIds = new int[size];</w:t>
      </w:r>
    </w:p>
    <w:p>
      <w:pPr>
        <w:jc w:val="both"/>
      </w:pPr>
      <w:r>
        <w:t xml:space="preserve">      long[] tweetIds = new long[size];</w:t>
      </w:r>
    </w:p>
    <w:p>
      <w:pPr>
        <w:jc w:val="both"/>
      </w:pPr>
      <w:r>
        <w:t xml:space="preserve">      for (int i = 0; i &lt; size; i++) {</w:t>
      </w:r>
    </w:p>
    <w:p>
      <w:pPr>
        <w:jc w:val="both"/>
      </w:pPr>
      <w:r>
        <w:t xml:space="preserve">        docIds[i] = in.readInt();</w:t>
      </w:r>
    </w:p>
    <w:p>
      <w:pPr>
        <w:jc w:val="both"/>
      </w:pPr>
      <w:r>
        <w:t xml:space="preserve">        tweetIds[i] = in.readLong();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new OutOfOrderRealtimeTweetIDMapper(</w:t>
      </w:r>
    </w:p>
    <w:p>
      <w:pPr>
        <w:jc w:val="both"/>
      </w:pPr>
      <w:r>
        <w:t xml:space="preserve">          flushInfo.getLongProperty(MIN_TWEET_ID_PROP_NAME),</w:t>
      </w:r>
    </w:p>
    <w:p>
      <w:pPr>
        <w:jc w:val="both"/>
      </w:pPr>
      <w:r>
        <w:t xml:space="preserve">          flushInfo.getLongProperty(MAX_TWEET_ID_PROP_NAME),</w:t>
      </w:r>
    </w:p>
    <w:p>
      <w:pPr>
        <w:jc w:val="both"/>
      </w:pPr>
      <w:r>
        <w:t xml:space="preserve">          flushInfo.getIntProperty(MIN_DOC_ID_PROP_NAME),</w:t>
      </w:r>
    </w:p>
    <w:p>
      <w:pPr>
        <w:jc w:val="both"/>
      </w:pPr>
      <w:r>
        <w:t xml:space="preserve">          flushInfo.getIntProperty(MAX_DOC_ID_PROP_NAME),</w:t>
      </w:r>
    </w:p>
    <w:p>
      <w:pPr>
        <w:jc w:val="both"/>
      </w:pPr>
      <w:r>
        <w:t xml:space="preserve">          flushInfo.getLongProperty(SEGMENT_BOUNDARY_TIMESTAMP_PROP_NAME),</w:t>
      </w:r>
    </w:p>
    <w:p>
      <w:pPr>
        <w:jc w:val="both"/>
      </w:pPr>
      <w:r>
        <w:t xml:space="preserve">          flushInfo.getIntProperty(SEGMENT_SIZE_PROP_NAME),</w:t>
      </w:r>
    </w:p>
    <w:p>
      <w:pPr>
        <w:jc w:val="both"/>
      </w:pPr>
      <w:r>
        <w:t xml:space="preserve">          docIds,</w:t>
      </w:r>
    </w:p>
    <w:p>
      <w:pPr>
        <w:jc w:val="both"/>
      </w:pPr>
      <w:r>
        <w:t xml:space="preserve">          tweetIds);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