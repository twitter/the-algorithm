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com.twitter.search.common.schema.base.EarlybirdFieldType;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com.twitter.search.core.earlybird.index.EarlybirdIndexSegmentData;</w:t>
      </w:r>
    </w:p>
    <w:p>
      <w:pPr>
        <w:jc w:val="both"/>
      </w:pPr>
      <w:r>
        <w:t>import com.twitter.search.core.earlybird.index.column.ColumnStrideFieldIndex;</w:t>
      </w:r>
    </w:p>
    <w:p>
      <w:pPr>
        <w:jc w:val="both"/>
      </w:pPr>
      <w:r>
        <w:t>import com.twitter.search.core.earlybird.index.extensions.EarlybirdIndexExtensionsData;</w:t>
      </w:r>
    </w:p>
    <w:p>
      <w:pPr>
        <w:jc w:val="both"/>
      </w:pPr>
      <w:r/>
    </w:p>
    <w:p>
      <w:pPr>
        <w:jc w:val="both"/>
      </w:pPr>
      <w:r>
        <w:t>public class TweetSearchLuceneIndexExtensionsData implements EarlybirdIndexExtensionsData {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setupExtensions(EarlybirdIndexSegmentAtomicReader atomicReader) throws IOException {</w:t>
      </w:r>
    </w:p>
    <w:p>
      <w:pPr>
        <w:jc w:val="both"/>
      </w:pPr>
      <w:r>
        <w:t xml:space="preserve">    // If we use stock lucene to back the mappers and column stride fields,</w:t>
      </w:r>
    </w:p>
    <w:p>
      <w:pPr>
        <w:jc w:val="both"/>
      </w:pPr>
      <w:r>
        <w:t xml:space="preserve">    // we need to initialize them</w:t>
      </w:r>
    </w:p>
    <w:p>
      <w:pPr>
        <w:jc w:val="both"/>
      </w:pPr>
      <w:r>
        <w:t xml:space="preserve">    EarlybirdIndexSegmentData segmentData = atomicReader.getSegmentData();</w:t>
      </w:r>
    </w:p>
    <w:p>
      <w:pPr>
        <w:jc w:val="both"/>
      </w:pPr>
      <w:r>
        <w:t xml:space="preserve">    DocValuesBasedTweetIDMapper tweetIDMapper =</w:t>
      </w:r>
    </w:p>
    <w:p>
      <w:pPr>
        <w:jc w:val="both"/>
      </w:pPr>
      <w:r>
        <w:t xml:space="preserve">        (DocValuesBasedTweetIDMapper) segmentData.getDocIDToTweetIDMapper();</w:t>
      </w:r>
    </w:p>
    <w:p>
      <w:pPr>
        <w:jc w:val="both"/>
      </w:pPr>
      <w:r>
        <w:t xml:space="preserve">    tweetIDMapper.initializeWithLuceneReader(</w:t>
      </w:r>
    </w:p>
    <w:p>
      <w:pPr>
        <w:jc w:val="both"/>
      </w:pPr>
      <w:r>
        <w:t xml:space="preserve">        atomicReader,</w:t>
      </w:r>
    </w:p>
    <w:p>
      <w:pPr>
        <w:jc w:val="both"/>
      </w:pPr>
      <w:r>
        <w:t xml:space="preserve">        getColumnStrideFieldIndex(segmentData, EarlybirdFieldConstant.ID_CSF_FIELD));</w:t>
      </w:r>
    </w:p>
    <w:p>
      <w:pPr>
        <w:jc w:val="both"/>
      </w:pPr>
      <w:r/>
    </w:p>
    <w:p>
      <w:pPr>
        <w:jc w:val="both"/>
      </w:pPr>
      <w:r>
        <w:t xml:space="preserve">    DocValuesBasedTimeMapper timeMapper =</w:t>
      </w:r>
    </w:p>
    <w:p>
      <w:pPr>
        <w:jc w:val="both"/>
      </w:pPr>
      <w:r>
        <w:t xml:space="preserve">        (DocValuesBasedTimeMapper) segmentData.getTimeMapper();</w:t>
      </w:r>
    </w:p>
    <w:p>
      <w:pPr>
        <w:jc w:val="both"/>
      </w:pPr>
      <w:r>
        <w:t xml:space="preserve">    timeMapper.initializeWithLuceneReader(</w:t>
      </w:r>
    </w:p>
    <w:p>
      <w:pPr>
        <w:jc w:val="both"/>
      </w:pPr>
      <w:r>
        <w:t xml:space="preserve">        atomicReader,</w:t>
      </w:r>
    </w:p>
    <w:p>
      <w:pPr>
        <w:jc w:val="both"/>
      </w:pPr>
      <w:r>
        <w:t xml:space="preserve">        getColumnStrideFieldIndex(segmentData, EarlybirdFieldConstant.CREATED_AT_CSF_FIELD));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ColumnStrideFieldIndex getColumnStrideFieldIndex(</w:t>
      </w:r>
    </w:p>
    <w:p>
      <w:pPr>
        <w:jc w:val="both"/>
      </w:pPr>
      <w:r>
        <w:t xml:space="preserve">      EarlybirdIndexSegmentData segmentData, EarlybirdFieldConstant csfField) {</w:t>
      </w:r>
    </w:p>
    <w:p>
      <w:pPr>
        <w:jc w:val="both"/>
      </w:pPr>
      <w:r>
        <w:t xml:space="preserve">    String csfFieldName = csfField.getFieldName();</w:t>
      </w:r>
    </w:p>
    <w:p>
      <w:pPr>
        <w:jc w:val="both"/>
      </w:pPr>
      <w:r>
        <w:t xml:space="preserve">    EarlybirdFieldType fieldType =</w:t>
      </w:r>
    </w:p>
    <w:p>
      <w:pPr>
        <w:jc w:val="both"/>
      </w:pPr>
      <w:r>
        <w:t xml:space="preserve">        segmentData.getSchema().getFieldInfo(csfFieldName).getFieldType();</w:t>
      </w:r>
    </w:p>
    <w:p>
      <w:pPr>
        <w:jc w:val="both"/>
      </w:pPr>
      <w:r>
        <w:t xml:space="preserve">    Preconditions.checkState(fieldType.isCsfLoadIntoRam());</w:t>
      </w:r>
    </w:p>
    <w:p>
      <w:pPr>
        <w:jc w:val="both"/>
      </w:pPr>
      <w:r>
        <w:t xml:space="preserve">    return segmentData.getDocValuesManager().addColumnStrideField(csfFieldName, fieldType);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