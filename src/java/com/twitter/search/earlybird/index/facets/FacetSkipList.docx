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com.twitter.search.earlybird.index.facets;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java.util.HashSet;</w:t>
      </w:r>
    </w:p>
    <w:p>
      <w:pPr>
        <w:jc w:val="both"/>
      </w:pPr>
      <w:r>
        <w:t>import java.util.Iterator;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org.apache.lucene.analysis.TokenStream;</w:t>
      </w:r>
    </w:p>
    <w:p>
      <w:pPr>
        <w:jc w:val="both"/>
      </w:pPr>
      <w:r>
        <w:t>import org.apache.lucene.analysis.tokenattributes.CharTermAttribute;</w:t>
      </w:r>
    </w:p>
    <w:p>
      <w:pPr>
        <w:jc w:val="both"/>
      </w:pPr>
      <w:r>
        <w:t>import org.apache.lucene.index.Term;</w:t>
      </w:r>
    </w:p>
    <w:p>
      <w:pPr>
        <w:jc w:val="both"/>
      </w:pPr>
      <w:r>
        <w:t>import org.apache.lucene.search.BooleanClause;</w:t>
      </w:r>
    </w:p>
    <w:p>
      <w:pPr>
        <w:jc w:val="both"/>
      </w:pPr>
      <w:r>
        <w:t>import org.apache.lucene.search.BooleanQuery;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org.apache.lucene.search.TermQuery;</w:t>
      </w:r>
    </w:p>
    <w:p>
      <w:pPr>
        <w:jc w:val="both"/>
      </w:pPr>
      <w:r/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com.twitter.search.core.earlybird.facets.FacetCountState;</w:t>
      </w:r>
    </w:p>
    <w:p>
      <w:pPr>
        <w:jc w:val="both"/>
      </w:pPr>
      <w:r>
        <w:t>import com.twitter.search.earlybird.thrift.ThriftTermRequest;</w:t>
      </w:r>
    </w:p>
    <w:p>
      <w:pPr>
        <w:jc w:val="both"/>
      </w:pPr>
      <w:r/>
    </w:p>
    <w:p>
      <w:pPr>
        <w:jc w:val="both"/>
      </w:pPr>
      <w:r>
        <w:t>public abstract class FacetSkipList {</w:t>
      </w:r>
    </w:p>
    <w:p>
      <w:pPr>
        <w:jc w:val="both"/>
      </w:pPr>
      <w:r>
        <w:t xml:space="preserve">  public static class SkipTokenStream extends TokenStream {</w:t>
      </w:r>
    </w:p>
    <w:p>
      <w:pPr>
        <w:jc w:val="both"/>
      </w:pPr>
      <w:r>
        <w:t xml:space="preserve">    private CharTermAttribute termAtt = addAttribute(CharTermAttribute.class);</w:t>
      </w:r>
    </w:p>
    <w:p>
      <w:pPr>
        <w:jc w:val="both"/>
      </w:pPr>
      <w:r/>
    </w:p>
    <w:p>
      <w:pPr>
        <w:jc w:val="both"/>
      </w:pPr>
      <w:r>
        <w:t xml:space="preserve">    private Iterator&lt;Schema.FieldInfo&gt; iterator;</w:t>
      </w:r>
    </w:p>
    <w:p>
      <w:pPr>
        <w:jc w:val="both"/>
      </w:pPr>
      <w:r>
        <w:t xml:space="preserve">    private Set&lt;Schema.FieldInfo&gt; facetFields = new HashSet&lt;&gt;();</w:t>
      </w:r>
    </w:p>
    <w:p>
      <w:pPr>
        <w:jc w:val="both"/>
      </w:pPr>
      <w:r/>
    </w:p>
    <w:p>
      <w:pPr>
        <w:jc w:val="both"/>
      </w:pPr>
      <w:r>
        <w:t xml:space="preserve">    public void add(Schema.FieldInfo field) {</w:t>
      </w:r>
    </w:p>
    <w:p>
      <w:pPr>
        <w:jc w:val="both"/>
      </w:pPr>
      <w:r>
        <w:t xml:space="preserve">      this.facetFields.add(field);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final boolean incrementToken() throws IOException {</w:t>
      </w:r>
    </w:p>
    <w:p>
      <w:pPr>
        <w:jc w:val="both"/>
      </w:pPr>
      <w:r>
        <w:t xml:space="preserve">      if (iterator == null) {</w:t>
      </w:r>
    </w:p>
    <w:p>
      <w:pPr>
        <w:jc w:val="both"/>
      </w:pPr>
      <w:r>
        <w:t xml:space="preserve">        iterator = facetFields.iterator();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while (iterator.hasNext()) {</w:t>
      </w:r>
    </w:p>
    <w:p>
      <w:pPr>
        <w:jc w:val="both"/>
      </w:pPr>
      <w:r>
        <w:t xml:space="preserve">        Schema.FieldInfo field = iterator.next();</w:t>
      </w:r>
    </w:p>
    <w:p>
      <w:pPr>
        <w:jc w:val="both"/>
      </w:pPr>
      <w:r>
        <w:t xml:space="preserve">        if (field.getFieldType().isStoreFacetSkiplist()) {</w:t>
      </w:r>
    </w:p>
    <w:p>
      <w:pPr>
        <w:jc w:val="both"/>
      </w:pPr>
      <w:r>
        <w:t xml:space="preserve">          termAtt.setEmpty();</w:t>
      </w:r>
    </w:p>
    <w:p>
      <w:pPr>
        <w:jc w:val="both"/>
      </w:pPr>
      <w:r>
        <w:t xml:space="preserve">          termAtt.append(EarlybirdFieldConstant.getFacetSkipFieldName(field.getName()));</w:t>
      </w:r>
    </w:p>
    <w:p>
      <w:pPr>
        <w:jc w:val="both"/>
      </w:pPr>
      <w:r/>
    </w:p>
    <w:p>
      <w:pPr>
        <w:jc w:val="both"/>
      </w:pPr>
      <w:r>
        <w:t xml:space="preserve">          return true;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Term query to search in the given facet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Term getSkipListTerm(Schema.FieldInfo facetField) {</w:t>
      </w:r>
    </w:p>
    <w:p>
      <w:pPr>
        <w:jc w:val="both"/>
      </w:pPr>
      <w:r>
        <w:t xml:space="preserve">    if (facetField.getFieldType().isStoreFacetSkiplist()) {</w:t>
      </w:r>
    </w:p>
    <w:p>
      <w:pPr>
        <w:jc w:val="both"/>
      </w:pPr>
      <w:r>
        <w:t xml:space="preserve">      return new Term(EarlybirdFieldConstant.INTERNAL_FIELD.getFieldName(),</w:t>
      </w:r>
    </w:p>
    <w:p>
      <w:pPr>
        <w:jc w:val="both"/>
      </w:pPr>
      <w:r>
        <w:t xml:space="preserve">                      EarlybirdFieldConstant.getFacetSkipFieldName(facetField.getName()));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disjunction query that searches in all facet fields in the given facet count state.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Query getSkipListQuery(FacetCountState facetCountState) {</w:t>
      </w:r>
    </w:p>
    <w:p>
      <w:pPr>
        <w:jc w:val="both"/>
      </w:pPr>
      <w:r>
        <w:t xml:space="preserve">    Set&lt;Schema.FieldInfo&gt; fieldsWithSkipLists =</w:t>
      </w:r>
    </w:p>
    <w:p>
      <w:pPr>
        <w:jc w:val="both"/>
      </w:pPr>
      <w:r>
        <w:t xml:space="preserve">        facetCountState.getFacetFieldsToCountWithSkipLists();</w:t>
      </w:r>
    </w:p>
    <w:p>
      <w:pPr>
        <w:jc w:val="both"/>
      </w:pPr>
      <w:r/>
    </w:p>
    <w:p>
      <w:pPr>
        <w:jc w:val="both"/>
      </w:pPr>
      <w:r>
        <w:t xml:space="preserve">    if (fieldsWithSkipLists == null || fieldsWithSkipLists.isEmpty())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Query skipLists;</w:t>
      </w:r>
    </w:p>
    <w:p>
      <w:pPr>
        <w:jc w:val="both"/>
      </w:pPr>
      <w:r/>
    </w:p>
    <w:p>
      <w:pPr>
        <w:jc w:val="both"/>
      </w:pPr>
      <w:r>
        <w:t xml:space="preserve">    if (fieldsWithSkipLists.size() == 1) {</w:t>
      </w:r>
    </w:p>
    <w:p>
      <w:pPr>
        <w:jc w:val="both"/>
      </w:pPr>
      <w:r>
        <w:t xml:space="preserve">      skipLists = new TermQuery(getSkipListTerm(fieldsWithSkipLists.iterator().next()));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BooleanQuery.Builder disjunctionBuilder = new BooleanQuery.Builder();</w:t>
      </w:r>
    </w:p>
    <w:p>
      <w:pPr>
        <w:jc w:val="both"/>
      </w:pPr>
      <w:r>
        <w:t xml:space="preserve">      for (Schema.FieldInfo facetField : fieldsWithSkipLists) {</w:t>
      </w:r>
    </w:p>
    <w:p>
      <w:pPr>
        <w:jc w:val="both"/>
      </w:pPr>
      <w:r>
        <w:t xml:space="preserve">        disjunctionBuilder.add(</w:t>
      </w:r>
    </w:p>
    <w:p>
      <w:pPr>
        <w:jc w:val="both"/>
      </w:pPr>
      <w:r>
        <w:t xml:space="preserve">            new TermQuery(new Term(</w:t>
      </w:r>
    </w:p>
    <w:p>
      <w:pPr>
        <w:jc w:val="both"/>
      </w:pPr>
      <w:r>
        <w:t xml:space="preserve">                EarlybirdFieldConstant.INTERNAL_FIELD.getFieldName(),</w:t>
      </w:r>
    </w:p>
    <w:p>
      <w:pPr>
        <w:jc w:val="both"/>
      </w:pPr>
      <w:r>
        <w:t xml:space="preserve">                EarlybirdFieldConstant.getFacetSkipFieldName(facetField.getName()))),</w:t>
      </w:r>
    </w:p>
    <w:p>
      <w:pPr>
        <w:jc w:val="both"/>
      </w:pPr>
      <w:r>
        <w:t xml:space="preserve">            BooleanClause.Occur.SHOULD);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skipLists = disjunctionBuilder.build();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skipLists;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term request that can be used to get term statistics for the skip list term</w:t>
      </w:r>
    </w:p>
    <w:p>
      <w:pPr>
        <w:jc w:val="both"/>
      </w:pPr>
      <w:r>
        <w:t xml:space="preserve">   * associated with the provided facet. Returns null, if this FacetField is configured to not</w:t>
      </w:r>
    </w:p>
    <w:p>
      <w:pPr>
        <w:jc w:val="both"/>
      </w:pPr>
      <w:r>
        <w:t xml:space="preserve">   * store a skiplist.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ThriftTermRequest getSkipListTermRequest(Schema schema, String facetName) {</w:t>
      </w:r>
    </w:p>
    <w:p>
      <w:pPr>
        <w:jc w:val="both"/>
      </w:pPr>
      <w:r>
        <w:t xml:space="preserve">    return getSkipListTermRequest(schema.getFacetFieldByFacetName(facetName));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term request that can be used to get term statistics for the skip list term</w:t>
      </w:r>
    </w:p>
    <w:p>
      <w:pPr>
        <w:jc w:val="both"/>
      </w:pPr>
      <w:r>
        <w:t xml:space="preserve">   * associated with the provided facet. Returns null, if this FacetField is configured to not</w:t>
      </w:r>
    </w:p>
    <w:p>
      <w:pPr>
        <w:jc w:val="both"/>
      </w:pPr>
      <w:r>
        <w:t xml:space="preserve">   * store a skiplist.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ThriftTermRequest getSkipListTermRequest(Schema.FieldInfo facetField) {</w:t>
      </w:r>
    </w:p>
    <w:p>
      <w:pPr>
        <w:jc w:val="both"/>
      </w:pPr>
      <w:r>
        <w:t xml:space="preserve">    return facetField != null &amp;&amp; facetField.getFieldType().isStoreFacetSkiplist()</w:t>
      </w:r>
    </w:p>
    <w:p>
      <w:pPr>
        <w:jc w:val="both"/>
      </w:pPr>
      <w:r>
        <w:t xml:space="preserve">           ? new ThriftTermRequest(</w:t>
      </w:r>
    </w:p>
    <w:p>
      <w:pPr>
        <w:jc w:val="both"/>
      </w:pPr>
      <w:r>
        <w:t xml:space="preserve">                EarlybirdFieldConstant.getFacetSkipFieldName(facetField.getName()))</w:t>
      </w:r>
    </w:p>
    <w:p>
      <w:pPr>
        <w:jc w:val="both"/>
      </w:pPr>
      <w:r>
        <w:t xml:space="preserve">             .setFieldName(EarlybirdFieldConstant.INTERNAL_FIELD.getFieldName())</w:t>
      </w:r>
    </w:p>
    <w:p>
      <w:pPr>
        <w:jc w:val="both"/>
      </w:pPr>
      <w:r>
        <w:t xml:space="preserve">           :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term request using the specified fieldName. This is only a temporary solution until</w:t>
      </w:r>
    </w:p>
    <w:p>
      <w:pPr>
        <w:jc w:val="both"/>
      </w:pPr>
      <w:r>
        <w:t xml:space="preserve">   * Blender can access the Schema to pass the FacetIDMap into the method above.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@deprecated Temporary solution until Blender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@Deprecated</w:t>
      </w:r>
    </w:p>
    <w:p>
      <w:pPr>
        <w:jc w:val="both"/>
      </w:pPr>
      <w:r>
        <w:t xml:space="preserve">  public static ThriftTermRequest getSkipListTermRequest(String fieldName) {</w:t>
      </w:r>
    </w:p>
    <w:p>
      <w:pPr>
        <w:jc w:val="both"/>
      </w:pPr>
      <w:r>
        <w:t xml:space="preserve">    return new ThriftTermRequest(EarlybirdFieldConstant.getFacetSkipFieldName(fieldName))</w:t>
      </w:r>
    </w:p>
    <w:p>
      <w:pPr>
        <w:jc w:val="both"/>
      </w:pPr>
      <w:r>
        <w:t xml:space="preserve">        .setFieldName(EarlybirdFieldConstant.INTERNAL_FIELD.getFieldName());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