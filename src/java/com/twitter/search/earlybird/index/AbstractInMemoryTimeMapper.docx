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com.twitter.search.core.earlybird.index.TimeMapper;</w:t>
      </w:r>
    </w:p>
    <w:p>
      <w:pPr>
        <w:jc w:val="both"/>
      </w:pPr>
      <w:r>
        <w:t>import com.twitter.search.core.earlybird.index.inverted.IntBlockPool;</w:t>
      </w:r>
    </w:p>
    <w:p>
      <w:pPr>
        <w:jc w:val="both"/>
      </w:pPr>
      <w:r>
        <w:t>import com.twitter.search.core.earlybird.index.util.SearchSortUtils;</w:t>
      </w:r>
    </w:p>
    <w:p>
      <w:pPr>
        <w:jc w:val="both"/>
      </w:pPr>
      <w:r>
        <w:t>import com.twitter.search.earlybird.search.queries.SinceUntilFilter;</w:t>
      </w:r>
    </w:p>
    <w:p>
      <w:pPr>
        <w:jc w:val="both"/>
      </w:pPr>
      <w:r/>
    </w:p>
    <w:p>
      <w:pPr>
        <w:jc w:val="both"/>
      </w:pPr>
      <w:r>
        <w:t>public abstract class AbstractInMemoryTimeMapper implements TimeMapper {</w:t>
      </w:r>
    </w:p>
    <w:p>
      <w:pPr>
        <w:jc w:val="both"/>
      </w:pPr>
      <w:r>
        <w:t xml:space="preserve">  // Reverse map: timestamp to first doc ID seen with that timestamp.</w:t>
      </w:r>
    </w:p>
    <w:p>
      <w:pPr>
        <w:jc w:val="both"/>
      </w:pPr>
      <w:r>
        <w:t xml:space="preserve">  // This is two arrays: the timestamps (sorted), and the doc ids.</w:t>
      </w:r>
    </w:p>
    <w:p>
      <w:pPr>
        <w:jc w:val="both"/>
      </w:pPr>
      <w:r>
        <w:t xml:space="preserve">  protected final IntBlockPool reverseMapTimes;</w:t>
      </w:r>
    </w:p>
    <w:p>
      <w:pPr>
        <w:jc w:val="both"/>
      </w:pPr>
      <w:r>
        <w:t xml:space="preserve">  protected final IntBlockPool reverseMapIds;</w:t>
      </w:r>
    </w:p>
    <w:p>
      <w:pPr>
        <w:jc w:val="both"/>
      </w:pPr>
      <w:r>
        <w:t xml:space="preserve">  protected volatile int reverseMapLastIndex;</w:t>
      </w:r>
    </w:p>
    <w:p>
      <w:pPr>
        <w:jc w:val="both"/>
      </w:pPr>
      <w:r/>
    </w:p>
    <w:p>
      <w:pPr>
        <w:jc w:val="both"/>
      </w:pPr>
      <w:r>
        <w:t xml:space="preserve">  public AbstractInMemoryTimeMapper() {</w:t>
      </w:r>
    </w:p>
    <w:p>
      <w:pPr>
        <w:jc w:val="both"/>
      </w:pPr>
      <w:r>
        <w:t xml:space="preserve">    this.reverseMapTimes = new IntBlockPool(ILLEGAL_TIME, "time_mapper_times");</w:t>
      </w:r>
    </w:p>
    <w:p>
      <w:pPr>
        <w:jc w:val="both"/>
      </w:pPr>
      <w:r>
        <w:t xml:space="preserve">    this.reverseMapIds = new IntBlockPool(ILLEGAL_TIME, "time_mapper_ids");</w:t>
      </w:r>
    </w:p>
    <w:p>
      <w:pPr>
        <w:jc w:val="both"/>
      </w:pPr>
      <w:r>
        <w:t xml:space="preserve">    this.reverseMapLastIndex =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AbstractInMemoryTimeMapper(int reverseMapLastIndex,</w:t>
      </w:r>
    </w:p>
    <w:p>
      <w:pPr>
        <w:jc w:val="both"/>
      </w:pPr>
      <w:r>
        <w:t xml:space="preserve">                                       IntBlockPool reverseMapTimes,</w:t>
      </w:r>
    </w:p>
    <w:p>
      <w:pPr>
        <w:jc w:val="both"/>
      </w:pPr>
      <w:r>
        <w:t xml:space="preserve">                                       IntBlockPool reverseMapIds) {</w:t>
      </w:r>
    </w:p>
    <w:p>
      <w:pPr>
        <w:jc w:val="both"/>
      </w:pPr>
      <w:r>
        <w:t xml:space="preserve">    this.reverseMapTimes = reverseMapTimes;</w:t>
      </w:r>
    </w:p>
    <w:p>
      <w:pPr>
        <w:jc w:val="both"/>
      </w:pPr>
      <w:r>
        <w:t xml:space="preserve">    this.reverseMapIds = reverseMapIds;</w:t>
      </w:r>
    </w:p>
    <w:p>
      <w:pPr>
        <w:jc w:val="both"/>
      </w:pPr>
      <w:r>
        <w:t xml:space="preserve">    this.reverseMapLastIndex = reverseMapLastIndex;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getLastTime() {</w:t>
      </w:r>
    </w:p>
    <w:p>
      <w:pPr>
        <w:jc w:val="both"/>
      </w:pPr>
      <w:r>
        <w:t xml:space="preserve">    return reverseMapLastIndex == -1 ? ILLEGAL_TIME : reverseMapTimes.get(reverseMapLastIndex);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getFirstTime() {</w:t>
      </w:r>
    </w:p>
    <w:p>
      <w:pPr>
        <w:jc w:val="both"/>
      </w:pPr>
      <w:r>
        <w:t xml:space="preserve">    return reverseMapLastIndex == -1 ? ILLEGAL_TIME : reverseMapTimes.get(0);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findFirstDocId(int timeSeconds, int smallestDocID) {</w:t>
      </w:r>
    </w:p>
    <w:p>
      <w:pPr>
        <w:jc w:val="both"/>
      </w:pPr>
      <w:r>
        <w:t xml:space="preserve">    if (timeSeconds == SinceUntilFilter.NO_FILTER || reverseMapLastIndex == -1) {</w:t>
      </w:r>
    </w:p>
    <w:p>
      <w:pPr>
        <w:jc w:val="both"/>
      </w:pPr>
      <w:r>
        <w:t xml:space="preserve">      return smallestDocID;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int index = SearchSortUtils.binarySearch(</w:t>
      </w:r>
    </w:p>
    <w:p>
      <w:pPr>
        <w:jc w:val="both"/>
      </w:pPr>
      <w:r>
        <w:t xml:space="preserve">        new IntArrayComparator(), 0, reverseMapLastIndex, timeSeconds, false);</w:t>
      </w:r>
    </w:p>
    <w:p>
      <w:pPr>
        <w:jc w:val="both"/>
      </w:pPr>
      <w:r/>
    </w:p>
    <w:p>
      <w:pPr>
        <w:jc w:val="both"/>
      </w:pPr>
      <w:r>
        <w:t xml:space="preserve">    if (index == reverseMapLastIndex &amp;&amp; reverseMapTimes.get(index) &lt; timeSeconds) {</w:t>
      </w:r>
    </w:p>
    <w:p>
      <w:pPr>
        <w:jc w:val="both"/>
      </w:pPr>
      <w:r>
        <w:t xml:space="preserve">      // Special case for out of bounds time.</w:t>
      </w:r>
    </w:p>
    <w:p>
      <w:pPr>
        <w:jc w:val="both"/>
      </w:pPr>
      <w:r>
        <w:t xml:space="preserve">      return smallestDocID;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reverseMapIds.get(index);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abstract void setTime(int docID, int timeSeconds);</w:t>
      </w:r>
    </w:p>
    <w:p>
      <w:pPr>
        <w:jc w:val="both"/>
      </w:pPr>
      <w:r/>
    </w:p>
    <w:p>
      <w:pPr>
        <w:jc w:val="both"/>
      </w:pPr>
      <w:r>
        <w:t xml:space="preserve">  protected void doAddMapping(int docID, int timeSeconds) {</w:t>
      </w:r>
    </w:p>
    <w:p>
      <w:pPr>
        <w:jc w:val="both"/>
      </w:pPr>
      <w:r>
        <w:t xml:space="preserve">    setTime(docID, timeSeconds);</w:t>
      </w:r>
    </w:p>
    <w:p>
      <w:pPr>
        <w:jc w:val="both"/>
      </w:pPr>
      <w:r>
        <w:t xml:space="preserve">    int lastTime = getLastTime();</w:t>
      </w:r>
    </w:p>
    <w:p>
      <w:pPr>
        <w:jc w:val="both"/>
      </w:pPr>
      <w:r>
        <w:t xml:space="preserve">    if (timeSeconds &gt; lastTime) {</w:t>
      </w:r>
    </w:p>
    <w:p>
      <w:pPr>
        <w:jc w:val="both"/>
      </w:pPr>
      <w:r>
        <w:t xml:space="preserve">      // Found a timestamp newer than any timestamp we've seen before.</w:t>
      </w:r>
    </w:p>
    <w:p>
      <w:pPr>
        <w:jc w:val="both"/>
      </w:pPr>
      <w:r>
        <w:t xml:space="preserve">      // Add a reverse mapping to this tweet (the first seen with this timestamp).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When indexing out of order tweets, we could have gaps in the timestamps recorded in</w:t>
      </w:r>
    </w:p>
    <w:p>
      <w:pPr>
        <w:jc w:val="both"/>
      </w:pPr>
      <w:r>
        <w:t xml:space="preserve">      // reverseMapTimes. For example, if we get 3 tweets with timestamp T0, T0 + 5, T0 + 3, then we</w:t>
      </w:r>
    </w:p>
    <w:p>
      <w:pPr>
        <w:jc w:val="both"/>
      </w:pPr>
      <w:r>
        <w:t xml:space="preserve">      // will only record T0 and T0 + 5 in reverseMapTimes. However, this should not be an issue,</w:t>
      </w:r>
    </w:p>
    <w:p>
      <w:pPr>
        <w:jc w:val="both"/>
      </w:pPr>
      <w:r>
        <w:t xml:space="preserve">      // because reverseMapTimes is only used by findFirstDocId(), and it's OK for that method to</w:t>
      </w:r>
    </w:p>
    <w:p>
      <w:pPr>
        <w:jc w:val="both"/>
      </w:pPr>
      <w:r>
        <w:t xml:space="preserve">      // return a smaller doc ID than strictly necessary (in this case, findFirstDocId(T0 + 3) will</w:t>
      </w:r>
    </w:p>
    <w:p>
      <w:pPr>
        <w:jc w:val="both"/>
      </w:pPr>
      <w:r>
        <w:t xml:space="preserve">      // return the doc ID of the second tweet, instead of returning the doc ID of the third tweet).</w:t>
      </w:r>
    </w:p>
    <w:p>
      <w:pPr>
        <w:jc w:val="both"/>
      </w:pPr>
      <w:r>
        <w:t xml:space="preserve">      reverseMapTimes.add(timeSeconds);</w:t>
      </w:r>
    </w:p>
    <w:p>
      <w:pPr>
        <w:jc w:val="both"/>
      </w:pPr>
      <w:r>
        <w:t xml:space="preserve">      reverseMapIds.add(docID);</w:t>
      </w:r>
    </w:p>
    <w:p>
      <w:pPr>
        <w:jc w:val="both"/>
      </w:pPr>
      <w:r>
        <w:t xml:space="preserve">      reverseMapLastIndex++;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class IntArrayComparator implements SearchSortUtils.Comparator&lt;Integer&gt;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compare(int index, Integer value) {</w:t>
      </w:r>
    </w:p>
    <w:p>
      <w:pPr>
        <w:jc w:val="both"/>
      </w:pPr>
      <w:r>
        <w:t xml:space="preserve">      return Integer.compare(reverseMapTimes.get(index),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