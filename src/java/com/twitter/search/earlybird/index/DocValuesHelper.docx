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org.apache.lucene.index.Terms;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public final class DocValuesHelper {</w:t>
      </w:r>
    </w:p>
    <w:p>
      <w:pPr>
        <w:jc w:val="both"/>
      </w:pPr>
      <w:r>
        <w:t xml:space="preserve">  private DocValuesHelper()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Reverse lookup. Given a value, returns the first doc ID with this value. This requires a field</w:t>
      </w:r>
    </w:p>
    <w:p>
      <w:pPr>
        <w:jc w:val="both"/>
      </w:pPr>
      <w:r>
        <w:t xml:space="preserve">   * that indexes the values.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reader The reader to use to look up field values.</w:t>
      </w:r>
    </w:p>
    <w:p>
      <w:pPr>
        <w:jc w:val="both"/>
      </w:pPr>
      <w:r>
        <w:t xml:space="preserve">   * @param value The value to lookup.</w:t>
      </w:r>
    </w:p>
    <w:p>
      <w:pPr>
        <w:jc w:val="both"/>
      </w:pPr>
      <w:r>
        <w:t xml:space="preserve">   * @param indexField The field containing an index of the values.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getFirstDocIdWithValue(</w:t>
      </w:r>
    </w:p>
    <w:p>
      <w:pPr>
        <w:jc w:val="both"/>
      </w:pPr>
      <w:r>
        <w:t xml:space="preserve">      LeafReader reader, String indexField, BytesRef value) throws IOException {</w:t>
      </w:r>
    </w:p>
    <w:p>
      <w:pPr>
        <w:jc w:val="both"/>
      </w:pPr>
      <w:r>
        <w:t xml:space="preserve">    TermsEnum termsEnum = getTermsEnum(reader, indexField);</w:t>
      </w:r>
    </w:p>
    <w:p>
      <w:pPr>
        <w:jc w:val="both"/>
      </w:pPr>
      <w:r>
        <w:t xml:space="preserve">    if (termsEnum == null || !termsEnum.seekExact(value)) {</w:t>
      </w:r>
    </w:p>
    <w:p>
      <w:pPr>
        <w:jc w:val="both"/>
      </w:pPr>
      <w:r>
        <w:t xml:space="preserve">      return DocIdSetIterator.NO_MORE_DOCS;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DocIdSetIterator docsIterator = termsEnum.postings(null);</w:t>
      </w:r>
    </w:p>
    <w:p>
      <w:pPr>
        <w:jc w:val="both"/>
      </w:pPr>
      <w:r>
        <w:t xml:space="preserve">    return docsIterator.nextDoc();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Reverse lookup. Same as getFirstDocIdWithValue(), but if no document with the given value</w:t>
      </w:r>
    </w:p>
    <w:p>
      <w:pPr>
        <w:jc w:val="both"/>
      </w:pPr>
      <w:r>
        <w:t xml:space="preserve">   * exists, the next bigger value is used for looking up the first doc 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there are multiple documents that match the value, all documents will be scanned, and the</w:t>
      </w:r>
    </w:p>
    <w:p>
      <w:pPr>
        <w:jc w:val="both"/>
      </w:pPr>
      <w:r>
        <w:t xml:space="preserve">   * largest doc ID that matches will be returned.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reader The reader to use to look up field values.</w:t>
      </w:r>
    </w:p>
    <w:p>
      <w:pPr>
        <w:jc w:val="both"/>
      </w:pPr>
      <w:r>
        <w:t xml:space="preserve">   * @param value The value to lookup.</w:t>
      </w:r>
    </w:p>
    <w:p>
      <w:pPr>
        <w:jc w:val="both"/>
      </w:pPr>
      <w:r>
        <w:t xml:space="preserve">   * @param indexField The field containing an index of the values.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int getLargestDocIdWithCeilOfValue(</w:t>
      </w:r>
    </w:p>
    <w:p>
      <w:pPr>
        <w:jc w:val="both"/>
      </w:pPr>
      <w:r>
        <w:t xml:space="preserve">      LeafReader reader, String indexField, BytesRef value) throws IOException {</w:t>
      </w:r>
    </w:p>
    <w:p>
      <w:pPr>
        <w:jc w:val="both"/>
      </w:pPr>
      <w:r>
        <w:t xml:space="preserve">    TermsEnum termsEnum = getTermsEnum(reader, indexField);</w:t>
      </w:r>
    </w:p>
    <w:p>
      <w:pPr>
        <w:jc w:val="both"/>
      </w:pPr>
      <w:r>
        <w:t xml:space="preserve">    if (termsEnum == null) {</w:t>
      </w:r>
    </w:p>
    <w:p>
      <w:pPr>
        <w:jc w:val="both"/>
      </w:pPr>
      <w:r>
        <w:t xml:space="preserve">      return DocIdSetIterator.NO_MORE_DOCS;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(termsEnum.seekCeil(value) == TermsEnum.SeekStatus.END) {</w:t>
      </w:r>
    </w:p>
    <w:p>
      <w:pPr>
        <w:jc w:val="both"/>
      </w:pPr>
      <w:r>
        <w:t xml:space="preserve">      return DocIdSetIterator.NO_MORE_DOCS;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DocIdSetIterator docsIterator = termsEnum.postings(null);</w:t>
      </w:r>
    </w:p>
    <w:p>
      <w:pPr>
        <w:jc w:val="both"/>
      </w:pPr>
      <w:r>
        <w:t xml:space="preserve">    int docId = docsIterator.nextDoc();</w:t>
      </w:r>
    </w:p>
    <w:p>
      <w:pPr>
        <w:jc w:val="both"/>
      </w:pPr>
      <w:r>
        <w:t xml:space="preserve">    while (docsIterator.nextDoc() != DocIdSetIterator.NO_MORE_DOCS) {</w:t>
      </w:r>
    </w:p>
    <w:p>
      <w:pPr>
        <w:jc w:val="both"/>
      </w:pPr>
      <w:r>
        <w:t xml:space="preserve">      docId = docsIterator.docID();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TermsEnum getTermsEnum(LeafReader reader, String indexField) throws IOException {</w:t>
      </w:r>
    </w:p>
    <w:p>
      <w:pPr>
        <w:jc w:val="both"/>
      </w:pPr>
      <w:r>
        <w:t xml:space="preserve">    Terms terms = reader.terms(indexField);</w:t>
      </w:r>
    </w:p>
    <w:p>
      <w:pPr>
        <w:jc w:val="both"/>
      </w:pPr>
      <w:r>
        <w:t xml:space="preserve">    if (terms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terms.iterator();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