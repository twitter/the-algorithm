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org.apache.lucene.util.AttributeSource;</w:t>
      </w:r>
    </w:p>
    <w:p>
      <w:pPr>
        <w:jc w:val="both"/>
      </w:pPr>
      <w:r/>
    </w:p>
    <w:p>
      <w:pPr>
        <w:jc w:val="both"/>
      </w:pPr>
      <w:r>
        <w:t>import com.twitter.search.common.util.analysis.IntTermAttribute;</w:t>
      </w:r>
    </w:p>
    <w:p>
      <w:pPr>
        <w:jc w:val="both"/>
      </w:pPr>
      <w:r>
        <w:t>import com.twitter.search.core.earlybird.index.EarlybirdRealtimeIndexSegmentWriter;</w:t>
      </w:r>
    </w:p>
    <w:p>
      <w:pPr>
        <w:jc w:val="both"/>
      </w:pPr>
      <w:r/>
    </w:p>
    <w:p>
      <w:pPr>
        <w:jc w:val="both"/>
      </w:pPr>
      <w:r>
        <w:t>public class TimeMappingWriter implements EarlybirdRealtimeIndexSegmentWriter.InvertedDocConsumer {</w:t>
      </w:r>
    </w:p>
    <w:p>
      <w:pPr>
        <w:jc w:val="both"/>
      </w:pPr>
      <w:r>
        <w:t xml:space="preserve">  private IntTermAttribute termAtt;</w:t>
      </w:r>
    </w:p>
    <w:p>
      <w:pPr>
        <w:jc w:val="both"/>
      </w:pPr>
      <w:r>
        <w:t xml:space="preserve">  private final RealtimeTimeMapper mapper;</w:t>
      </w:r>
    </w:p>
    <w:p>
      <w:pPr>
        <w:jc w:val="both"/>
      </w:pPr>
      <w:r/>
    </w:p>
    <w:p>
      <w:pPr>
        <w:jc w:val="both"/>
      </w:pPr>
      <w:r>
        <w:t xml:space="preserve">  public TimeMappingWriter(RealtimeTimeMapper mapper) {</w:t>
      </w:r>
    </w:p>
    <w:p>
      <w:pPr>
        <w:jc w:val="both"/>
      </w:pPr>
      <w:r>
        <w:t xml:space="preserve">    this.mapper = mapper;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start(AttributeSource attributeSource, boolean currentDocIsOffensive) {</w:t>
      </w:r>
    </w:p>
    <w:p>
      <w:pPr>
        <w:jc w:val="both"/>
      </w:pPr>
      <w:r>
        <w:t xml:space="preserve">    termAtt = attributeSource.addAttribute(IntTermAttribute.class);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add(int docId, int position) throws IOException {</w:t>
      </w:r>
    </w:p>
    <w:p>
      <w:pPr>
        <w:jc w:val="both"/>
      </w:pPr>
      <w:r>
        <w:t xml:space="preserve">    final int timeSec = termAtt.getTerm();</w:t>
      </w:r>
    </w:p>
    <w:p>
      <w:pPr>
        <w:jc w:val="both"/>
      </w:pPr>
      <w:r>
        <w:t xml:space="preserve">    mapper.addMapping(docId, timeSec);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finish() {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