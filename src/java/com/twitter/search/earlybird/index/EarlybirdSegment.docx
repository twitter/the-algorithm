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java.time.Instant;</w:t>
      </w:r>
    </w:p>
    <w:p>
      <w:pPr>
        <w:jc w:val="both"/>
      </w:pPr>
      <w:r>
        <w:t>import java.time.ZoneOffset;</w:t>
      </w:r>
    </w:p>
    <w:p>
      <w:pPr>
        <w:jc w:val="both"/>
      </w:pPr>
      <w:r>
        <w:t>import java.time.ZonedDateTime;</w:t>
      </w:r>
    </w:p>
    <w:p>
      <w:pPr>
        <w:jc w:val="both"/>
      </w:pPr>
      <w:r>
        <w:t>import java.time.format.DateTimeFormatter;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com.google.common.collect.HashBasedTable;</w:t>
      </w:r>
    </w:p>
    <w:p>
      <w:pPr>
        <w:jc w:val="both"/>
      </w:pPr>
      <w:r>
        <w:t>import com.google.common.collect.Table;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org.apache.commons.io.FileUtils;</w:t>
      </w:r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org.apache.lucene.index.DirectoryReader;</w:t>
      </w:r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org.apache.lucene.index.IndexableField;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org.apache.lucene.store.FSDirectory;</w:t>
      </w:r>
    </w:p>
    <w:p>
      <w:pPr>
        <w:jc w:val="both"/>
      </w:pPr>
      <w:r>
        <w:t>import org.apache.lucene.store.IOContext;</w:t>
      </w:r>
    </w:p>
    <w:p>
      <w:pPr>
        <w:jc w:val="both"/>
      </w:pPr>
      <w:r>
        <w:t>import org.apache.lucene.store.IndexOutput;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com.twitter.search.common.schema.base.ThriftDocumentUtil;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com.twitter.search.common.schema.earlybird.EarlybirdEncodedFeaturesUtil;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com.twitter.search.core.earlybird.index.EarlybirdIndexSegmentWriter;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>
        <w:t>import com.twitter.search.core.earlybird.index.column.DocValuesUpdate;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com.twitter.search.earlybird.exception.FlushVersionMismatchException;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com.twitter.search.earlybird.partition.SegmentIndexStats;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com.twitter.snowflake.id.SnowflakeId;</w:t>
      </w:r>
    </w:p>
    <w:p>
      <w:pPr>
        <w:jc w:val="both"/>
      </w:pPr>
      <w:r/>
    </w:p>
    <w:p>
      <w:pPr>
        <w:jc w:val="both"/>
      </w:pPr>
      <w:r>
        <w:t>public class EarlybirdSegment {</w:t>
      </w:r>
    </w:p>
    <w:p>
      <w:pPr>
        <w:jc w:val="both"/>
      </w:pPr>
      <w:r>
        <w:t xml:space="preserve">  private static final Logger LOG = LoggerFactory.getLogger(EarlybirdSegment.class);</w:t>
      </w:r>
    </w:p>
    <w:p>
      <w:pPr>
        <w:jc w:val="both"/>
      </w:pPr>
      <w:r>
        <w:t xml:space="preserve">  private static final Logger UPDATES_ERRORS_LOG =</w:t>
      </w:r>
    </w:p>
    <w:p>
      <w:pPr>
        <w:jc w:val="both"/>
      </w:pPr>
      <w:r>
        <w:t xml:space="preserve">      LoggerFactory.getLogger(EarlybirdSegment.class.getName() + ".UpdatesErrors");</w:t>
      </w:r>
    </w:p>
    <w:p>
      <w:pPr>
        <w:jc w:val="both"/>
      </w:pPr>
      <w:r>
        <w:t xml:space="preserve">  private static final String SUCCESS_FILE = "EARLYBIRD_SUCCESS";</w:t>
      </w:r>
    </w:p>
    <w:p>
      <w:pPr>
        <w:jc w:val="both"/>
      </w:pPr>
      <w:r>
        <w:t xml:space="preserve">  private static final DateTimeFormatter HOURLY_COUNT_DATE_TIME_FORMATTER =</w:t>
      </w:r>
    </w:p>
    <w:p>
      <w:pPr>
        <w:jc w:val="both"/>
      </w:pPr>
      <w:r>
        <w:t xml:space="preserve">      DateTimeFormatter.ofPattern("yyyy_MM_dd_HH");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NUM_TWEETS_CREATED_AT_PATTERN = "num_tweets_%s_%s_created_at_%s";</w:t>
      </w:r>
    </w:p>
    <w:p>
      <w:pPr>
        <w:jc w:val="both"/>
      </w:pPr>
      <w:r/>
    </w:p>
    <w:p>
      <w:pPr>
        <w:jc w:val="both"/>
      </w:pPr>
      <w:r>
        <w:t xml:space="preserve">  private static final String INVALID_FEATURE_UPDATES_DROPPED_PREFIX =</w:t>
      </w:r>
    </w:p>
    <w:p>
      <w:pPr>
        <w:jc w:val="both"/>
      </w:pPr>
      <w:r>
        <w:t xml:space="preserve">      "invalid_index_feature_update_dropped_";</w:t>
      </w:r>
    </w:p>
    <w:p>
      <w:pPr>
        <w:jc w:val="both"/>
      </w:pPr>
      <w:r/>
    </w:p>
    <w:p>
      <w:pPr>
        <w:jc w:val="both"/>
      </w:pPr>
      <w:r>
        <w:t xml:space="preserve">  // The number of tweets not indexed because they have been previously indexed.</w:t>
      </w:r>
    </w:p>
    <w:p>
      <w:pPr>
        <w:jc w:val="both"/>
      </w:pPr>
      <w:r>
        <w:t xml:space="preserve">  private static final SearchCounter DUPLICATE_TWEET_SKIPPED_COUNTER =</w:t>
      </w:r>
    </w:p>
    <w:p>
      <w:pPr>
        <w:jc w:val="both"/>
      </w:pPr>
      <w:r>
        <w:t xml:space="preserve">      SearchCounter.export("duplicate_tweet_skipped");</w:t>
      </w:r>
    </w:p>
    <w:p>
      <w:pPr>
        <w:jc w:val="both"/>
      </w:pPr>
      <w:r/>
    </w:p>
    <w:p>
      <w:pPr>
        <w:jc w:val="both"/>
      </w:pPr>
      <w:r>
        <w:t xml:space="preserve">  // The number of tweets that came out of order.</w:t>
      </w:r>
    </w:p>
    <w:p>
      <w:pPr>
        <w:jc w:val="both"/>
      </w:pPr>
      <w:r>
        <w:t xml:space="preserve">  private static final SearchCounter OUT_OF_ORDER_TWEET_COUNTER =</w:t>
      </w:r>
    </w:p>
    <w:p>
      <w:pPr>
        <w:jc w:val="both"/>
      </w:pPr>
      <w:r>
        <w:t xml:space="preserve">      SearchCounter.export("out_of_order_tweet");</w:t>
      </w:r>
    </w:p>
    <w:p>
      <w:pPr>
        <w:jc w:val="both"/>
      </w:pPr>
      <w:r/>
    </w:p>
    <w:p>
      <w:pPr>
        <w:jc w:val="both"/>
      </w:pPr>
      <w:r>
        <w:t xml:space="preserve">  // The number partial updates dropped because the field could not be found in the schema.</w:t>
      </w:r>
    </w:p>
    <w:p>
      <w:pPr>
        <w:jc w:val="both"/>
      </w:pPr>
      <w:r>
        <w:t xml:space="preserve">  // This counter is incremented once per field rather than once per partial update event.</w:t>
      </w:r>
    </w:p>
    <w:p>
      <w:pPr>
        <w:jc w:val="both"/>
      </w:pPr>
      <w:r>
        <w:t xml:space="preserve">  // Note: caller may retry update, this counter will be incremented multiple times for same update.</w:t>
      </w:r>
    </w:p>
    <w:p>
      <w:pPr>
        <w:jc w:val="both"/>
      </w:pPr>
      <w:r>
        <w:t xml:space="preserve">  private static final SearchCounter INVALID_FIELDS_IN_PARTIAL_UPDATES =</w:t>
      </w:r>
    </w:p>
    <w:p>
      <w:pPr>
        <w:jc w:val="both"/>
      </w:pPr>
      <w:r>
        <w:t xml:space="preserve">      SearchCounter.export("invalid_fields_in_partial_updates");</w:t>
      </w:r>
    </w:p>
    <w:p>
      <w:pPr>
        <w:jc w:val="both"/>
      </w:pPr>
      <w:r/>
    </w:p>
    <w:p>
      <w:pPr>
        <w:jc w:val="both"/>
      </w:pPr>
      <w:r>
        <w:t xml:space="preserve">  // The number partial updates dropped because the tweet id could not be found in the segment.</w:t>
      </w:r>
    </w:p>
    <w:p>
      <w:pPr>
        <w:jc w:val="both"/>
      </w:pPr>
      <w:r>
        <w:t xml:space="preserve">  // Note: caller may retry update, this counter will be incremented multiple times for same update.</w:t>
      </w:r>
    </w:p>
    <w:p>
      <w:pPr>
        <w:jc w:val="both"/>
      </w:pPr>
      <w:r>
        <w:t xml:space="preserve">  private static final SearchCounter PARTIAL_UPDATE_FOR_TWEET_NOT_IN_INDEX =</w:t>
      </w:r>
    </w:p>
    <w:p>
      <w:pPr>
        <w:jc w:val="both"/>
      </w:pPr>
      <w:r>
        <w:t xml:space="preserve">      SearchCounter.export("partial_update_for_tweet_id_not_in_index");</w:t>
      </w:r>
    </w:p>
    <w:p>
      <w:pPr>
        <w:jc w:val="both"/>
      </w:pPr>
      <w:r/>
    </w:p>
    <w:p>
      <w:pPr>
        <w:jc w:val="both"/>
      </w:pPr>
      <w:r>
        <w:t xml:space="preserve">  // The number of partial updates that were applied only partially, because the update could not</w:t>
      </w:r>
    </w:p>
    <w:p>
      <w:pPr>
        <w:jc w:val="both"/>
      </w:pPr>
      <w:r>
        <w:t xml:space="preserve">  // be applied for at least one of the fields.</w:t>
      </w:r>
    </w:p>
    <w:p>
      <w:pPr>
        <w:jc w:val="both"/>
      </w:pPr>
      <w:r>
        <w:t xml:space="preserve">  private static final SearchCounter PARTIAL_UPDATE_PARTIAL_FAILURE =</w:t>
      </w:r>
    </w:p>
    <w:p>
      <w:pPr>
        <w:jc w:val="both"/>
      </w:pPr>
      <w:r>
        <w:t xml:space="preserve">      SearchCounter.export("partial_update_partial_failure");</w:t>
      </w:r>
    </w:p>
    <w:p>
      <w:pPr>
        <w:jc w:val="both"/>
      </w:pPr>
      <w:r/>
    </w:p>
    <w:p>
      <w:pPr>
        <w:jc w:val="both"/>
      </w:pPr>
      <w:r>
        <w:t xml:space="preserve">  // Both the indexing chain and the index writer are lazily initialized when adding docs for</w:t>
      </w:r>
    </w:p>
    <w:p>
      <w:pPr>
        <w:jc w:val="both"/>
      </w:pPr>
      <w:r>
        <w:t xml:space="preserve">  // the first time.</w:t>
      </w:r>
    </w:p>
    <w:p>
      <w:pPr>
        <w:jc w:val="both"/>
      </w:pPr>
      <w:r>
        <w:t xml:space="preserve">  private final AtomicReference&lt;EarlybirdIndexSegmentWriter&gt; segmentWriterReference =</w:t>
      </w:r>
    </w:p>
    <w:p>
      <w:pPr>
        <w:jc w:val="both"/>
      </w:pPr>
      <w:r>
        <w:t xml:space="preserve">      new AtomicReference&lt;&gt;();</w:t>
      </w:r>
    </w:p>
    <w:p>
      <w:pPr>
        <w:jc w:val="both"/>
      </w:pPr>
      <w:r/>
    </w:p>
    <w:p>
      <w:pPr>
        <w:jc w:val="both"/>
      </w:pPr>
      <w:r>
        <w:t xml:space="preserve">  // Stats from the PartitionIndexer / SimpleSegmentIndexer.</w:t>
      </w:r>
    </w:p>
    <w:p>
      <w:pPr>
        <w:jc w:val="both"/>
      </w:pPr>
      <w:r>
        <w:t xml:space="preserve">  private final SegmentIndexStats indexStats;</w:t>
      </w:r>
    </w:p>
    <w:p>
      <w:pPr>
        <w:jc w:val="both"/>
      </w:pPr>
      <w:r>
        <w:t xml:space="preserve">  private final String segmentName;</w:t>
      </w:r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final long timeSliceID;</w:t>
      </w:r>
    </w:p>
    <w:p>
      <w:pPr>
        <w:jc w:val="both"/>
      </w:pPr>
      <w:r>
        <w:t xml:space="preserve">  private final AtomicReference&lt;EarlybirdIndexSegmentAtomicReader&gt; luceneIndexReader =</w:t>
      </w:r>
    </w:p>
    <w:p>
      <w:pPr>
        <w:jc w:val="both"/>
      </w:pPr>
      <w:r>
        <w:t xml:space="preserve">      new AtomicReference&lt;&gt;();</w:t>
      </w:r>
    </w:p>
    <w:p>
      <w:pPr>
        <w:jc w:val="both"/>
      </w:pPr>
      <w:r>
        <w:t xml:space="preserve">  private final Directory luceneDir;</w:t>
      </w:r>
    </w:p>
    <w:p>
      <w:pPr>
        <w:jc w:val="both"/>
      </w:pPr>
      <w:r>
        <w:t xml:space="preserve">  private final File luceneDirFile;</w:t>
      </w:r>
    </w:p>
    <w:p>
      <w:pPr>
        <w:jc w:val="both"/>
      </w:pPr>
      <w:r>
        <w:t xml:space="preserve">  private final EarlybirdIndexConfig indexConfig;</w:t>
      </w:r>
    </w:p>
    <w:p>
      <w:pPr>
        <w:jc w:val="both"/>
      </w:pPr>
      <w:r>
        <w:t xml:space="preserve">  private final List&lt;Closeable&gt; closableResources = Lists.newArrayList();</w:t>
      </w:r>
    </w:p>
    <w:p>
      <w:pPr>
        <w:jc w:val="both"/>
      </w:pPr>
      <w:r>
        <w:t xml:space="preserve">  private long lastInOrderTweetId = 0;</w:t>
      </w:r>
    </w:p>
    <w:p>
      <w:pPr>
        <w:jc w:val="both"/>
      </w:pPr>
      <w:r/>
    </w:p>
    <w:p>
      <w:pPr>
        <w:jc w:val="both"/>
      </w:pPr>
      <w:r>
        <w:t xml:space="preserve">  private final EarlybirdIndexExtensionsFactory extensionsFactory;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/>
    </w:p>
    <w:p>
      <w:pPr>
        <w:jc w:val="both"/>
      </w:pPr>
      <w:r>
        <w:t xml:space="preserve">  private final Map&lt;String, SearchCounter&gt; indexedTweetsCounters = Maps.newHashMap();</w:t>
      </w:r>
    </w:p>
    <w:p>
      <w:pPr>
        <w:jc w:val="both"/>
      </w:pPr>
      <w:r>
        <w:t xml:space="preserve">  private final PerFieldCounters perFieldCounters;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volatile boolean appendedLuceneIndex = false;</w:t>
      </w:r>
    </w:p>
    <w:p>
      <w:pPr>
        <w:jc w:val="both"/>
      </w:pPr>
      <w:r/>
    </w:p>
    <w:p>
      <w:pPr>
        <w:jc w:val="both"/>
      </w:pPr>
      <w:r>
        <w:t xml:space="preserve">  public EarlybirdSegment(</w:t>
      </w:r>
    </w:p>
    <w:p>
      <w:pPr>
        <w:jc w:val="both"/>
      </w:pPr>
      <w:r>
        <w:t xml:space="preserve">      String segmentName,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Directory luceneDir,</w:t>
      </w:r>
    </w:p>
    <w:p>
      <w:pPr>
        <w:jc w:val="both"/>
      </w:pPr>
      <w:r>
        <w:t xml:space="preserve">      EarlybirdIndexConfig indexConfig,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this.segmentName = segmentName;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this.luceneDir = luceneDir;</w:t>
      </w:r>
    </w:p>
    <w:p>
      <w:pPr>
        <w:jc w:val="both"/>
      </w:pPr>
      <w:r>
        <w:t xml:space="preserve">    this.indexConfig = indexConfig;</w:t>
      </w:r>
    </w:p>
    <w:p>
      <w:pPr>
        <w:jc w:val="both"/>
      </w:pPr>
      <w:r>
        <w:t xml:space="preserve">    this.indexStats = new SegmentIndexStats();</w:t>
      </w:r>
    </w:p>
    <w:p>
      <w:pPr>
        <w:jc w:val="both"/>
      </w:pPr>
      <w:r>
        <w:t xml:space="preserve">    this.perFieldCounters = new PerFieldCounters();</w:t>
      </w:r>
    </w:p>
    <w:p>
      <w:pPr>
        <w:jc w:val="both"/>
      </w:pPr>
      <w:r>
        <w:t xml:space="preserve">    this.extensionsFactory = new TweetSearchIndexExtensionsFactory();</w:t>
      </w:r>
    </w:p>
    <w:p>
      <w:pPr>
        <w:jc w:val="both"/>
      </w:pPr>
      <w:r/>
    </w:p>
    <w:p>
      <w:pPr>
        <w:jc w:val="both"/>
      </w:pPr>
      <w:r>
        <w:t xml:space="preserve">    if (luceneDir != null &amp;&amp; luceneDir instanceof FSDirectory) {</w:t>
      </w:r>
    </w:p>
    <w:p>
      <w:pPr>
        <w:jc w:val="both"/>
      </w:pPr>
      <w:r>
        <w:t xml:space="preserve">      // getDirectory() throws if the luceneDir is already closed.</w:t>
      </w:r>
    </w:p>
    <w:p>
      <w:pPr>
        <w:jc w:val="both"/>
      </w:pPr>
      <w:r>
        <w:t xml:space="preserve">      // To delete a directory, we need to close it first.</w:t>
      </w:r>
    </w:p>
    <w:p>
      <w:pPr>
        <w:jc w:val="both"/>
      </w:pPr>
      <w:r>
        <w:t xml:space="preserve">      // Obtain a reference to the File now, so we can delete it later.</w:t>
      </w:r>
    </w:p>
    <w:p>
      <w:pPr>
        <w:jc w:val="both"/>
      </w:pPr>
      <w:r>
        <w:t xml:space="preserve">      // See SEARCH-5281</w:t>
      </w:r>
    </w:p>
    <w:p>
      <w:pPr>
        <w:jc w:val="both"/>
      </w:pPr>
      <w:r>
        <w:t xml:space="preserve">      this.luceneDirFile = ((FSDirectory) luceneDir).getDirectory().toFile();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this.luceneDirFile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this.searchIndexingMetricSet = Preconditions.checkNotNull(searchIndexingMetricSet);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Directory getLuceneDirectory() {</w:t>
      </w:r>
    </w:p>
    <w:p>
      <w:pPr>
        <w:jc w:val="both"/>
      </w:pPr>
      <w:r>
        <w:t xml:space="preserve">    return luceneDir;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SegmentIndexStats getIndexStats() {</w:t>
      </w:r>
    </w:p>
    <w:p>
      <w:pPr>
        <w:jc w:val="both"/>
      </w:pPr>
      <w:r>
        <w:t xml:space="preserve">    return indexStats;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smallest tweet ID in this segment. If the segment is not loaded yet, or is empty,</w:t>
      </w:r>
    </w:p>
    <w:p>
      <w:pPr>
        <w:jc w:val="both"/>
      </w:pPr>
      <w:r>
        <w:t xml:space="preserve">   * DocIDToTweetIDMapper.ID_NOT_FOUND is returned (-1).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smallest tweet ID in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getLowestTweetId()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DocIDToTweetIDMapper.ID_NOT_FOUND;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DocIDToTweetIDMapper mapper = segmentWriter.getSegmentData().getDocIDToTweetIDMapper();</w:t>
      </w:r>
    </w:p>
    <w:p>
      <w:pPr>
        <w:jc w:val="both"/>
      </w:pPr>
      <w:r>
        <w:t xml:space="preserve">    int highestDocID = mapper.getPreviousDocID(Integer.MAX_VALUE);</w:t>
      </w:r>
    </w:p>
    <w:p>
      <w:pPr>
        <w:jc w:val="both"/>
      </w:pPr>
      <w:r>
        <w:t xml:space="preserve">    return mapper.getTweetID(highestDocID);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cardinality (size) sum of the cardinality of each</w:t>
      </w:r>
    </w:p>
    <w:p>
      <w:pPr>
        <w:jc w:val="both"/>
      </w:pPr>
      <w:r>
        <w:t xml:space="preserve">   * query cache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getQueryCachesCardinality() {</w:t>
      </w:r>
    </w:p>
    <w:p>
      <w:pPr>
        <w:jc w:val="both"/>
      </w:pPr>
      <w:r>
        <w:t xml:space="preserve">    EarlybirdIndexSegmentWriter writer = getIndexSegmentWriter();</w:t>
      </w:r>
    </w:p>
    <w:p>
      <w:pPr>
        <w:jc w:val="both"/>
      </w:pPr>
      <w:r>
        <w:t xml:space="preserve">    if (writer == null) {</w:t>
      </w:r>
    </w:p>
    <w:p>
      <w:pPr>
        <w:jc w:val="both"/>
      </w:pPr>
      <w:r>
        <w:t xml:space="preserve">      // The segment is not loaded yet, or the query caches for this segment are not built yet.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EarlybirdIndexSegmentData earlybirdIndexSegmentData = writer.getSegmentData();</w:t>
      </w:r>
    </w:p>
    <w:p>
      <w:pPr>
        <w:jc w:val="both"/>
      </w:pPr>
      <w:r>
        <w:t xml:space="preserve">    return earlybirdIndexSegmentData.getQueryCachesCardinality();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List&lt;Pair&lt;String, Long&gt;&gt; getQueryCachesData() {</w:t>
      </w:r>
    </w:p>
    <w:p>
      <w:pPr>
        <w:jc w:val="both"/>
      </w:pPr>
      <w:r>
        <w:t xml:space="preserve">    return getIndexSegmentWriter().getSegmentData().getPerQueryCacheCardinality();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highest tweet ID in this segment. If the segment is not loaded yet, or is empty,</w:t>
      </w:r>
    </w:p>
    <w:p>
      <w:pPr>
        <w:jc w:val="both"/>
      </w:pPr>
      <w:r>
        <w:t xml:space="preserve">   * DocIDToTweetIDMapper.ID_NOT_FOUND is returned (-1).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highest tweet ID in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getHighestTweetId()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DocIDToTweetIDMapper.ID_NOT_FOUND;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DocIDToTweetIDMapper mapper = segmentWriter.getSegmentData().getDocIDToTweetIDMapper();</w:t>
      </w:r>
    </w:p>
    <w:p>
      <w:pPr>
        <w:jc w:val="both"/>
      </w:pPr>
      <w:r>
        <w:t xml:space="preserve">    int lowestDocID = mapper.getNextDocID(-1);</w:t>
      </w:r>
    </w:p>
    <w:p>
      <w:pPr>
        <w:jc w:val="both"/>
      </w:pPr>
      <w:r>
        <w:t xml:space="preserve">    return mapper.getTweetID(lowestDocID);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Optimizes the underlying segment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optimizeIndexes() throws IOException {</w:t>
      </w:r>
    </w:p>
    <w:p>
      <w:pPr>
        <w:jc w:val="both"/>
      </w:pPr>
      <w:r>
        <w:t xml:space="preserve">    EarlybirdIndexSegmentWriter unoptimizedWriter = segmentWriterReference.get();</w:t>
      </w:r>
    </w:p>
    <w:p>
      <w:pPr>
        <w:jc w:val="both"/>
      </w:pPr>
      <w:r>
        <w:t xml:space="preserve">    Preconditions.checkNotNull(unoptimizedWriter);</w:t>
      </w:r>
    </w:p>
    <w:p>
      <w:pPr>
        <w:jc w:val="both"/>
      </w:pPr>
      <w:r/>
    </w:p>
    <w:p>
      <w:pPr>
        <w:jc w:val="both"/>
      </w:pPr>
      <w:r>
        <w:t xml:space="preserve">    unoptimizedWriter.forceMerge();</w:t>
      </w:r>
    </w:p>
    <w:p>
      <w:pPr>
        <w:jc w:val="both"/>
      </w:pPr>
      <w:r>
        <w:t xml:space="preserve">    unoptimizedWriter.close();</w:t>
      </w:r>
    </w:p>
    <w:p>
      <w:pPr>
        <w:jc w:val="both"/>
      </w:pPr>
      <w:r/>
    </w:p>
    <w:p>
      <w:pPr>
        <w:jc w:val="both"/>
      </w:pPr>
      <w:r>
        <w:t xml:space="preserve">    // Optimize our own data structures in the indexing chain</w:t>
      </w:r>
    </w:p>
    <w:p>
      <w:pPr>
        <w:jc w:val="both"/>
      </w:pPr>
      <w:r>
        <w:t xml:space="preserve">    // In the archive this is pretty much a no-op.</w:t>
      </w:r>
    </w:p>
    <w:p>
      <w:pPr>
        <w:jc w:val="both"/>
      </w:pPr>
      <w:r>
        <w:t xml:space="preserve">    // The indexWriter in writeableSegment should no longer be used and referenced, and</w:t>
      </w:r>
    </w:p>
    <w:p>
      <w:pPr>
        <w:jc w:val="both"/>
      </w:pPr>
      <w:r>
        <w:t xml:space="preserve">    // writeableSegment.writer can be garbage collected at this point.</w:t>
      </w:r>
    </w:p>
    <w:p>
      <w:pPr>
        <w:jc w:val="both"/>
      </w:pPr>
      <w:r>
        <w:t xml:space="preserve">    EarlybirdIndexSegmentData optimized = indexConfig.optimize(unoptimizedWriter.getSegmentData());</w:t>
      </w:r>
    </w:p>
    <w:p>
      <w:pPr>
        <w:jc w:val="both"/>
      </w:pPr>
      <w:r>
        <w:t xml:space="preserve">    resetSegmentWriterReference(newWriteableSegment(optimized), true);</w:t>
      </w:r>
    </w:p>
    <w:p>
      <w:pPr>
        <w:jc w:val="both"/>
      </w:pPr>
      <w:r/>
    </w:p>
    <w:p>
      <w:pPr>
        <w:jc w:val="both"/>
      </w:pPr>
      <w:r>
        <w:t xml:space="preserve">    addSuccessFile();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new, optimized, realtime segment, by copying the data in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EarlybirdSegment makeOptimizedSegment() throws IOException {</w:t>
      </w:r>
    </w:p>
    <w:p>
      <w:pPr>
        <w:jc w:val="both"/>
      </w:pPr>
      <w:r>
        <w:t xml:space="preserve">    EarlybirdIndexSegmentWriter unoptimizedWriter = segmentWriterReference.get();</w:t>
      </w:r>
    </w:p>
    <w:p>
      <w:pPr>
        <w:jc w:val="both"/>
      </w:pPr>
      <w:r>
        <w:t xml:space="preserve">    Preconditions.checkNotNull(unoptimizedWriter);</w:t>
      </w:r>
    </w:p>
    <w:p>
      <w:pPr>
        <w:jc w:val="both"/>
      </w:pPr>
      <w:r>
        <w:t xml:space="preserve">    EarlybirdSegment optimizedSegment = new EarlybirdSegment(</w:t>
      </w:r>
    </w:p>
    <w:p>
      <w:pPr>
        <w:jc w:val="both"/>
      </w:pPr>
      <w:r>
        <w:t xml:space="preserve">        segmentName,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maxSegmentSize,</w:t>
      </w:r>
    </w:p>
    <w:p>
      <w:pPr>
        <w:jc w:val="both"/>
      </w:pPr>
      <w:r>
        <w:t xml:space="preserve">        luceneDir,</w:t>
      </w:r>
    </w:p>
    <w:p>
      <w:pPr>
        <w:jc w:val="both"/>
      </w:pPr>
      <w:r>
        <w:t xml:space="preserve">        indexConfig,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EarlybirdIndexSegmentData optimizedSegmentData =</w:t>
      </w:r>
    </w:p>
    <w:p>
      <w:pPr>
        <w:jc w:val="both"/>
      </w:pPr>
      <w:r>
        <w:t xml:space="preserve">        indexConfig.optimize(unoptimizedWriter.getSegmentData());</w:t>
      </w:r>
    </w:p>
    <w:p>
      <w:pPr>
        <w:jc w:val="both"/>
      </w:pPr>
      <w:r>
        <w:t xml:space="preserve">    LOG.info("Done optimizing, setting segment data");</w:t>
      </w:r>
    </w:p>
    <w:p>
      <w:pPr>
        <w:jc w:val="both"/>
      </w:pPr>
      <w:r/>
    </w:p>
    <w:p>
      <w:pPr>
        <w:jc w:val="both"/>
      </w:pPr>
      <w:r>
        <w:t xml:space="preserve">    optimizedSegment.setSegmentData(</w:t>
      </w:r>
    </w:p>
    <w:p>
      <w:pPr>
        <w:jc w:val="both"/>
      </w:pPr>
      <w:r>
        <w:t xml:space="preserve">        optimizedSegmentData,</w:t>
      </w:r>
    </w:p>
    <w:p>
      <w:pPr>
        <w:jc w:val="both"/>
      </w:pPr>
      <w:r>
        <w:t xml:space="preserve">        indexStats.getPartialUpdateCount(),</w:t>
      </w:r>
    </w:p>
    <w:p>
      <w:pPr>
        <w:jc w:val="both"/>
      </w:pPr>
      <w:r>
        <w:t xml:space="preserve">        indexStats.getOutOfOrderUpdateCount());</w:t>
      </w:r>
    </w:p>
    <w:p>
      <w:pPr>
        <w:jc w:val="both"/>
      </w:pPr>
      <w:r>
        <w:t xml:space="preserve">    return optimizedSegment;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getSegmentName() {</w:t>
      </w:r>
    </w:p>
    <w:p>
      <w:pPr>
        <w:jc w:val="both"/>
      </w:pPr>
      <w:r>
        <w:t xml:space="preserve">    return segmentName;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isOptimized()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return segmentWriter != null &amp;&amp; segmentWriter.getSegmentData().isOptimized();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the document for the given tweet ID from this segment, if this segment contains a</w:t>
      </w:r>
    </w:p>
    <w:p>
      <w:pPr>
        <w:jc w:val="both"/>
      </w:pPr>
      <w:r>
        <w:t xml:space="preserve">   * document for this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delete(long tweetID)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(!hasDocument(tweetID))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segmentWriter.deleteDocuments(new TweetIDQuery(tweetID));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updateDocValues(long tweetID, String field, DocValuesUpdate update)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segmentWriter.updateDocValues(new TweetIDQuery(tweetID), field, update);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the Lucene index from another segment to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append(EarlybirdSegment otherSegment) throws IOException {</w:t>
      </w:r>
    </w:p>
    <w:p>
      <w:pPr>
        <w:jc w:val="both"/>
      </w:pPr>
      <w:r>
        <w:t xml:space="preserve">    if (indexConfig.isIndexStoredOnDisk()) {</w:t>
      </w:r>
    </w:p>
    <w:p>
      <w:pPr>
        <w:jc w:val="both"/>
      </w:pPr>
      <w:r>
        <w:t xml:space="preserve">      EarlybirdIndexSegmentWriter segmentWriter = segmentWriterReference.get();</w:t>
      </w:r>
    </w:p>
    <w:p>
      <w:pPr>
        <w:jc w:val="both"/>
      </w:pPr>
      <w:r>
        <w:t xml:space="preserve">      Preconditions.checkNotNull(segmentWriter);</w:t>
      </w:r>
    </w:p>
    <w:p>
      <w:pPr>
        <w:jc w:val="both"/>
      </w:pPr>
      <w:r>
        <w:t xml:space="preserve">      EarlybirdIndexSegmentWriter otherSegmentWriter = otherSegment.segmentWriterReference.get();</w:t>
      </w:r>
    </w:p>
    <w:p>
      <w:pPr>
        <w:jc w:val="both"/>
      </w:pPr>
      <w:r>
        <w:t xml:space="preserve">      if (otherSegmentWriter != null) {</w:t>
      </w:r>
    </w:p>
    <w:p>
      <w:pPr>
        <w:jc w:val="both"/>
      </w:pPr>
      <w:r>
        <w:t xml:space="preserve">        otherSegmentWriter.close();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segmentWriter.addIndexes(otherSegment.luceneDir);</w:t>
      </w:r>
    </w:p>
    <w:p>
      <w:pPr>
        <w:jc w:val="both"/>
      </w:pPr>
      <w:r>
        <w:t xml:space="preserve">      LOG.info("Calling forceMerge now after appending segment.");</w:t>
      </w:r>
    </w:p>
    <w:p>
      <w:pPr>
        <w:jc w:val="both"/>
      </w:pPr>
      <w:r>
        <w:t xml:space="preserve">      segmentWriter.forceMerge();</w:t>
      </w:r>
    </w:p>
    <w:p>
      <w:pPr>
        <w:jc w:val="both"/>
      </w:pPr>
      <w:r>
        <w:t xml:space="preserve">      appendedLuceneIndex = true;</w:t>
      </w:r>
    </w:p>
    <w:p>
      <w:pPr>
        <w:jc w:val="both"/>
      </w:pPr>
      <w:r>
        <w:t xml:space="preserve">      LOG.info("Appended {} docs to segment {}. New doc count = {}",</w:t>
      </w:r>
    </w:p>
    <w:p>
      <w:pPr>
        <w:jc w:val="both"/>
      </w:pPr>
      <w:r>
        <w:t xml:space="preserve">               otherSegment.indexStats.getStatusCount(), luceneDir.toString(),</w:t>
      </w:r>
    </w:p>
    <w:p>
      <w:pPr>
        <w:jc w:val="both"/>
      </w:pPr>
      <w:r>
        <w:t xml:space="preserve">               indexStats.getStatusCount());</w:t>
      </w:r>
    </w:p>
    <w:p>
      <w:pPr>
        <w:jc w:val="both"/>
      </w:pPr>
      <w:r/>
    </w:p>
    <w:p>
      <w:pPr>
        <w:jc w:val="both"/>
      </w:pPr>
      <w:r>
        <w:t xml:space="preserve">      indexStats.setIndexSizeOnDiskInBytes(getSegmentSizeOnDisk());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needed for the on disk archive.</w:t>
      </w:r>
    </w:p>
    <w:p>
      <w:pPr>
        <w:jc w:val="both"/>
      </w:pPr>
      <w:r>
        <w:t xml:space="preserve">   * Creates TwitterIndexReader used for searching. This is shared by all Searchers.</w:t>
      </w:r>
    </w:p>
    <w:p>
      <w:pPr>
        <w:jc w:val="both"/>
      </w:pPr>
      <w:r>
        <w:t xml:space="preserve">   * This method also initializes the Lucene based mappers and CSF for the on disk archive.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should be called after optimizing/loading a segment, but before the segment starts</w:t>
      </w:r>
    </w:p>
    <w:p>
      <w:pPr>
        <w:jc w:val="both"/>
      </w:pPr>
      <w:r>
        <w:t xml:space="preserve">   * to serve search queries.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warmSegment()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Preconditions.checkNotNull(segmentWriter);</w:t>
      </w:r>
    </w:p>
    <w:p>
      <w:pPr>
        <w:jc w:val="both"/>
      </w:pPr>
      <w:r/>
    </w:p>
    <w:p>
      <w:pPr>
        <w:jc w:val="both"/>
      </w:pPr>
      <w:r>
        <w:t xml:space="preserve">    // only need to pre-create reader and initialize mappers and CSF in the on disk archive cluster</w:t>
      </w:r>
    </w:p>
    <w:p>
      <w:pPr>
        <w:jc w:val="both"/>
      </w:pPr>
      <w:r>
        <w:t xml:space="preserve">    if (indexConfig.isIndexStoredOnDisk() &amp;&amp; luceneIndexReader.get() == null) {</w:t>
      </w:r>
    </w:p>
    <w:p>
      <w:pPr>
        <w:jc w:val="both"/>
      </w:pPr>
      <w:r>
        <w:t xml:space="preserve">      EarlybirdIndexSegmentAtomicReader luceneAtomicReader =</w:t>
      </w:r>
    </w:p>
    <w:p>
      <w:pPr>
        <w:jc w:val="both"/>
      </w:pPr>
      <w:r>
        <w:t xml:space="preserve">          segmentWriter.getSegmentData().createAtomicReader();</w:t>
      </w:r>
    </w:p>
    <w:p>
      <w:pPr>
        <w:jc w:val="both"/>
      </w:pPr>
      <w:r/>
    </w:p>
    <w:p>
      <w:pPr>
        <w:jc w:val="both"/>
      </w:pPr>
      <w:r>
        <w:t xml:space="preserve">      luceneIndexReader.set(luceneAtomicReader);</w:t>
      </w:r>
    </w:p>
    <w:p>
      <w:pPr>
        <w:jc w:val="both"/>
      </w:pPr>
      <w:r>
        <w:t xml:space="preserve">      closableResources.add(luceneAtomicReader);</w:t>
      </w:r>
    </w:p>
    <w:p>
      <w:pPr>
        <w:jc w:val="both"/>
      </w:pPr>
      <w:r>
        <w:t xml:space="preserve">      closableResources.add(luceneDir);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tweet index searcher on the segment.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production search session, the schema snapshot should be always passed in to make sure</w:t>
      </w:r>
    </w:p>
    <w:p>
      <w:pPr>
        <w:jc w:val="both"/>
      </w:pPr>
      <w:r>
        <w:t xml:space="preserve">   * that the schema usage inside scoring is consistent.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non-production usage, like one-off debugging search, you can use the function call without</w:t>
      </w:r>
    </w:p>
    <w:p>
      <w:pPr>
        <w:jc w:val="both"/>
      </w:pPr>
      <w:r>
        <w:t xml:space="preserve">   * the schema snapshot.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EarlybirdSingleSegmentSearcher getSearcher(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ImmutableSchemaInterface schemaSnapshot)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EarlybirdSingleSegmentSearcher(</w:t>
      </w:r>
    </w:p>
    <w:p>
      <w:pPr>
        <w:jc w:val="both"/>
      </w:pPr>
      <w:r>
        <w:t xml:space="preserve">        schemaSnapshot, getIndexReader(segmentWriter), userTable, searcherStats,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searcher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EarlybirdSingleSegmentSearcher getSearcher(</w:t>
      </w:r>
    </w:p>
    <w:p>
      <w:pPr>
        <w:jc w:val="both"/>
      </w:pPr>
      <w:r>
        <w:t xml:space="preserve">      UserTable userTable)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EarlybirdSingleSegmentSearcher(</w:t>
      </w:r>
    </w:p>
    <w:p>
      <w:pPr>
        <w:jc w:val="both"/>
      </w:pPr>
      <w:r>
        <w:t xml:space="preserve">        segmentWriter.getSegmentData().getSchema().getSchemaSnapshot(),</w:t>
      </w:r>
    </w:p>
    <w:p>
      <w:pPr>
        <w:jc w:val="both"/>
      </w:pPr>
      <w:r>
        <w:t xml:space="preserve">        getIndexReader(segmentWriter),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reader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EarlybirdIndexSegmentAtomicReader getIndexReader()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getIndexReader(segmentWriter);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EarlybirdIndexSegmentAtomicReader getIndexReader(</w:t>
      </w:r>
    </w:p>
    <w:p>
      <w:pPr>
        <w:jc w:val="both"/>
      </w:pPr>
      <w:r>
        <w:t xml:space="preserve">      EarlybirdIndexSegmentWriter segmentWriter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EarlybirdIndexSegmentAtomicReader reader = luceneIndexReader.get();</w:t>
      </w:r>
    </w:p>
    <w:p>
      <w:pPr>
        <w:jc w:val="both"/>
      </w:pPr>
      <w:r>
        <w:t xml:space="preserve">    if (reader != null) {</w:t>
      </w:r>
    </w:p>
    <w:p>
      <w:pPr>
        <w:jc w:val="both"/>
      </w:pPr>
      <w:r>
        <w:t xml:space="preserve">      return reader;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Preconditions.checkState(!indexConfig.isIndexStoredOnDisk());</w:t>
      </w:r>
    </w:p>
    <w:p>
      <w:pPr>
        <w:jc w:val="both"/>
      </w:pPr>
      <w:r/>
    </w:p>
    <w:p>
      <w:pPr>
        <w:jc w:val="both"/>
      </w:pPr>
      <w:r>
        <w:t xml:space="preserve">    // Realtime EB mode.</w:t>
      </w:r>
    </w:p>
    <w:p>
      <w:pPr>
        <w:jc w:val="both"/>
      </w:pPr>
      <w:r>
        <w:t xml:space="preserve">    return segmentWriter.getSegmentData().createAtomicReader();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max tweet id in this segment.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tweet id or -1 if not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getMaxTweetId()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TweetIDMapper tweetIDMapper =</w:t>
      </w:r>
    </w:p>
    <w:p>
      <w:pPr>
        <w:jc w:val="both"/>
      </w:pPr>
      <w:r>
        <w:t xml:space="preserve">          (TweetIDMapper) segmentWriter.getSegmentData().getDocIDToTweetIDMapper();</w:t>
      </w:r>
    </w:p>
    <w:p>
      <w:pPr>
        <w:jc w:val="both"/>
      </w:pPr>
      <w:r>
        <w:t xml:space="preserve">      return tweetIDMapper.getMaxTweetID();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EarlybirdIndexSegmentWriter newWriteableSegment(EarlybirdIndexSegmentData segmentData)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EarlybirdIndexSegmentWriter old = segmentWriterReference.get();</w:t>
      </w:r>
    </w:p>
    <w:p>
      <w:pPr>
        <w:jc w:val="both"/>
      </w:pPr>
      <w:r>
        <w:t xml:space="preserve">    if (old != null) {</w:t>
      </w:r>
    </w:p>
    <w:p>
      <w:pPr>
        <w:jc w:val="both"/>
      </w:pPr>
      <w:r>
        <w:t xml:space="preserve">      old.close();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LOG.info("Creating new segment writer for {} on {}", segmentName, luceneDir);</w:t>
      </w:r>
    </w:p>
    <w:p>
      <w:pPr>
        <w:jc w:val="both"/>
      </w:pPr>
      <w:r>
        <w:t xml:space="preserve">    IndexWriterConfig indexWriterConfig = indexConfig.newIndexWriterConfig();</w:t>
      </w:r>
    </w:p>
    <w:p>
      <w:pPr>
        <w:jc w:val="both"/>
      </w:pPr>
      <w:r>
        <w:t xml:space="preserve">    return segmentData.createEarlybirdIndexSegmentWriter(indexWriterConfig);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resetSegmentWriterReference(</w:t>
      </w:r>
    </w:p>
    <w:p>
      <w:pPr>
        <w:jc w:val="both"/>
      </w:pPr>
      <w:r>
        <w:t xml:space="preserve">      EarlybirdIndexSegmentWriter segmentWriter, boolean previousSegmentWriterAllowed) {</w:t>
      </w:r>
    </w:p>
    <w:p>
      <w:pPr>
        <w:jc w:val="both"/>
      </w:pPr>
      <w:r>
        <w:t xml:space="preserve">    EarlybirdIndexSegmentWriter previousSegmentWriter =</w:t>
      </w:r>
    </w:p>
    <w:p>
      <w:pPr>
        <w:jc w:val="both"/>
      </w:pPr>
      <w:r>
        <w:t xml:space="preserve">        segmentWriterReference.getAndSet(segmentWriter);</w:t>
      </w:r>
    </w:p>
    <w:p>
      <w:pPr>
        <w:jc w:val="both"/>
      </w:pPr>
      <w:r>
        <w:t xml:space="preserve">    if (!previousSegmentWriterAllowed) {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previousSegmentWriter == null,</w:t>
      </w:r>
    </w:p>
    <w:p>
      <w:pPr>
        <w:jc w:val="both"/>
      </w:pPr>
      <w:r>
        <w:t xml:space="preserve">          "A previous segment writer must have been set for segment " + segmentName);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Reset the stats for the number of indexed tweets per hour and recompute them.</w:t>
      </w:r>
    </w:p>
    <w:p>
      <w:pPr>
        <w:jc w:val="both"/>
      </w:pPr>
      <w:r>
        <w:t xml:space="preserve">    // See SEARCH-23619</w:t>
      </w:r>
    </w:p>
    <w:p>
      <w:pPr>
        <w:jc w:val="both"/>
      </w:pPr>
      <w:r>
        <w:t xml:space="preserve">    for (SearchCounter indexedTweetsCounter : indexedTweetsCounters.values()) {</w:t>
      </w:r>
    </w:p>
    <w:p>
      <w:pPr>
        <w:jc w:val="both"/>
      </w:pPr>
      <w:r>
        <w:t xml:space="preserve">      indexedTweetsCounter.reset();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(segmentWriter != null) {</w:t>
      </w:r>
    </w:p>
    <w:p>
      <w:pPr>
        <w:jc w:val="both"/>
      </w:pPr>
      <w:r>
        <w:t xml:space="preserve">      indexStats.setSegmentData(segmentWriter.getSegmentData());</w:t>
      </w:r>
    </w:p>
    <w:p>
      <w:pPr>
        <w:jc w:val="both"/>
      </w:pPr>
      <w:r/>
    </w:p>
    <w:p>
      <w:pPr>
        <w:jc w:val="both"/>
      </w:pPr>
      <w:r>
        <w:t xml:space="preserve">      if (indexConfig.getCluster() != EarlybirdCluster.FULL_ARCHIVE) {</w:t>
      </w:r>
    </w:p>
    <w:p>
      <w:pPr>
        <w:jc w:val="both"/>
      </w:pPr>
      <w:r>
        <w:t xml:space="preserve">        initHourlyTweetCounts(segmentWriterReference.get());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It's important to unset segment data so that there are no references to it</w:t>
      </w:r>
    </w:p>
    <w:p>
      <w:pPr>
        <w:jc w:val="both"/>
      </w:pPr>
      <w:r>
        <w:t xml:space="preserve">      // and it can be GC-ed.</w:t>
      </w:r>
    </w:p>
    <w:p>
      <w:pPr>
        <w:jc w:val="both"/>
      </w:pPr>
      <w:r>
        <w:t xml:space="preserve">      indexStats.unsetSegmentDataAndSaveCounts();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document if it is not already in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addDocument(TweetDocument doc) throws IOException {</w:t>
      </w:r>
    </w:p>
    <w:p>
      <w:pPr>
        <w:jc w:val="both"/>
      </w:pPr>
      <w:r>
        <w:t xml:space="preserve">    if (indexConfig.isIndexStoredOnDisk()) {</w:t>
      </w:r>
    </w:p>
    <w:p>
      <w:pPr>
        <w:jc w:val="both"/>
      </w:pPr>
      <w:r>
        <w:t xml:space="preserve">      addDocumentToArchiveSegment(doc);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addDocumentToRealtimeSegment(doc);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addDocumentToArchiveSegment(TweetDocument doc) throws IOException {</w:t>
      </w:r>
    </w:p>
    <w:p>
      <w:pPr>
        <w:jc w:val="both"/>
      </w:pPr>
      <w:r>
        <w:t xml:space="preserve">    // For archive, the document id should come in order, to drop duplicates, only need to</w:t>
      </w:r>
    </w:p>
    <w:p>
      <w:pPr>
        <w:jc w:val="both"/>
      </w:pPr>
      <w:r>
        <w:t xml:space="preserve">    // compare current id with last one.</w:t>
      </w:r>
    </w:p>
    <w:p>
      <w:pPr>
        <w:jc w:val="both"/>
      </w:pPr>
      <w:r>
        <w:t xml:space="preserve">    long tweetId = doc.getTweetID();</w:t>
      </w:r>
    </w:p>
    <w:p>
      <w:pPr>
        <w:jc w:val="both"/>
      </w:pPr>
      <w:r>
        <w:t xml:space="preserve">    if (tweetId == lastInOrderTweetId) {</w:t>
      </w:r>
    </w:p>
    <w:p>
      <w:pPr>
        <w:jc w:val="both"/>
      </w:pPr>
      <w:r>
        <w:t xml:space="preserve">      LOG.warn("Dropped duplicate tweet for archive: {}", tweetId);</w:t>
      </w:r>
    </w:p>
    <w:p>
      <w:pPr>
        <w:jc w:val="both"/>
      </w:pPr>
      <w:r>
        <w:t xml:space="preserve">      DUPLICATE_TWEET_SKIPPED_COUNTER.increment();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(tweetId &gt; lastInOrderTweetId &amp;&amp; lastInOrderTweetId != 0) {</w:t>
      </w:r>
    </w:p>
    <w:p>
      <w:pPr>
        <w:jc w:val="both"/>
      </w:pPr>
      <w:r>
        <w:t xml:space="preserve">      // Archive orders document from newest to oldest, so this shouldn't happen</w:t>
      </w:r>
    </w:p>
    <w:p>
      <w:pPr>
        <w:jc w:val="both"/>
      </w:pPr>
      <w:r>
        <w:t xml:space="preserve">      LOG.warn("Encountered out-of-order tweet for archive: {}", tweetId);</w:t>
      </w:r>
    </w:p>
    <w:p>
      <w:pPr>
        <w:jc w:val="both"/>
      </w:pPr>
      <w:r>
        <w:t xml:space="preserve">      OUT_OF_ORDER_TWEET_COUNTER.increment();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lastInOrderTweetId = tweetId;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addDocumentInternal(doc);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addDocumentToRealtimeSegment(TweetDocument doc) throws IOException {</w:t>
      </w:r>
    </w:p>
    <w:p>
      <w:pPr>
        <w:jc w:val="both"/>
      </w:pPr>
      <w:r>
        <w:t xml:space="preserve">    long tweetId = doc.getTweetID();</w:t>
      </w:r>
    </w:p>
    <w:p>
      <w:pPr>
        <w:jc w:val="both"/>
      </w:pPr>
      <w:r>
        <w:t xml:space="preserve">    boolean outOfOrder = tweetId &lt;= lastInOrderTweetId;</w:t>
      </w:r>
    </w:p>
    <w:p>
      <w:pPr>
        <w:jc w:val="both"/>
      </w:pPr>
      <w:r>
        <w:t xml:space="preserve">    if (outOfOrder) {</w:t>
      </w:r>
    </w:p>
    <w:p>
      <w:pPr>
        <w:jc w:val="both"/>
      </w:pPr>
      <w:r>
        <w:t xml:space="preserve">      OUT_OF_ORDER_TWEET_COUNTER.increment();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lastInOrderTweetId = tweetId;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only need to call hasDocument() for out-of-order tweets.</w:t>
      </w:r>
    </w:p>
    <w:p>
      <w:pPr>
        <w:jc w:val="both"/>
      </w:pPr>
      <w:r>
        <w:t xml:space="preserve">    if (outOfOrder &amp;&amp; hasDocument(tweetId)) {</w:t>
      </w:r>
    </w:p>
    <w:p>
      <w:pPr>
        <w:jc w:val="both"/>
      </w:pPr>
      <w:r>
        <w:t xml:space="preserve">      // We do get duplicates sometimes so you'll see some amount of these.</w:t>
      </w:r>
    </w:p>
    <w:p>
      <w:pPr>
        <w:jc w:val="both"/>
      </w:pPr>
      <w:r>
        <w:t xml:space="preserve">      DUPLICATE_TWEET_SKIPPED_COUNTER.increment();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addDocumentInternal(doc);</w:t>
      </w:r>
    </w:p>
    <w:p>
      <w:pPr>
        <w:jc w:val="both"/>
      </w:pPr>
      <w:r>
        <w:t xml:space="preserve">      incrementHourlyTweetCount(doc.getTweetID());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addDocumentInternal(TweetDocument tweetDocument) throws IOException {</w:t>
      </w:r>
    </w:p>
    <w:p>
      <w:pPr>
        <w:jc w:val="both"/>
      </w:pPr>
      <w:r>
        <w:t xml:space="preserve">    Document doc = tweetDocument.getDocument();</w:t>
      </w:r>
    </w:p>
    <w:p>
      <w:pPr>
        <w:jc w:val="both"/>
      </w:pPr>
      <w:r/>
    </w:p>
    <w:p>
      <w:pPr>
        <w:jc w:val="both"/>
      </w:pPr>
      <w:r>
        <w:t xml:space="preserve">    // Never write blank documents into the index.</w:t>
      </w:r>
    </w:p>
    <w:p>
      <w:pPr>
        <w:jc w:val="both"/>
      </w:pPr>
      <w:r>
        <w:t xml:space="preserve">    if (doc == null || doc.getFields() == null || doc.getFields().size() == 0)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EarlybirdIndexSegmentData segmentData = indexConfig.newSegmentData(</w:t>
      </w:r>
    </w:p>
    <w:p>
      <w:pPr>
        <w:jc w:val="both"/>
      </w:pPr>
      <w:r>
        <w:t xml:space="preserve">          maxSegmentSize,</w:t>
      </w:r>
    </w:p>
    <w:p>
      <w:pPr>
        <w:jc w:val="both"/>
      </w:pPr>
      <w:r>
        <w:t xml:space="preserve">          timeSliceID,</w:t>
      </w:r>
    </w:p>
    <w:p>
      <w:pPr>
        <w:jc w:val="both"/>
      </w:pPr>
      <w:r>
        <w:t xml:space="preserve">          luceneDir,</w:t>
      </w:r>
    </w:p>
    <w:p>
      <w:pPr>
        <w:jc w:val="both"/>
      </w:pPr>
      <w:r>
        <w:t xml:space="preserve">          extensionsFactory);</w:t>
      </w:r>
    </w:p>
    <w:p>
      <w:pPr>
        <w:jc w:val="both"/>
      </w:pPr>
      <w:r>
        <w:t xml:space="preserve">      segmentWriter = newWriteableSegment(segmentData);</w:t>
      </w:r>
    </w:p>
    <w:p>
      <w:pPr>
        <w:jc w:val="both"/>
      </w:pPr>
      <w:r>
        <w:t xml:space="preserve">      resetSegmentWriterReference(segmentWriter, false);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Preconditions.checkState(segmentWriter.numDocs() &lt; maxSegmentSize,</w:t>
      </w:r>
    </w:p>
    <w:p>
      <w:pPr>
        <w:jc w:val="both"/>
      </w:pPr>
      <w:r>
        <w:t xml:space="preserve">                             "Reached max segment size %s", maxSegmentSize);</w:t>
      </w:r>
    </w:p>
    <w:p>
      <w:pPr>
        <w:jc w:val="both"/>
      </w:pPr>
      <w:r/>
    </w:p>
    <w:p>
      <w:pPr>
        <w:jc w:val="both"/>
      </w:pPr>
      <w:r>
        <w:t xml:space="preserve">    IndexableField[] featuresField = doc.getFields(</w:t>
      </w:r>
    </w:p>
    <w:p>
      <w:pPr>
        <w:jc w:val="both"/>
      </w:pPr>
      <w:r>
        <w:t xml:space="preserve">        EarlybirdFieldConstants.ENCODED_TWEET_FEATURES_FIELD_NAME);</w:t>
      </w:r>
    </w:p>
    <w:p>
      <w:pPr>
        <w:jc w:val="both"/>
      </w:pPr>
      <w:r>
        <w:t xml:space="preserve">    Preconditions.checkState(featuresField.length == 1,</w:t>
      </w:r>
    </w:p>
    <w:p>
      <w:pPr>
        <w:jc w:val="both"/>
      </w:pPr>
      <w:r>
        <w:t xml:space="preserve">            "featuresField.length should be 1, but is %s", featuresField.length);</w:t>
      </w:r>
    </w:p>
    <w:p>
      <w:pPr>
        <w:jc w:val="both"/>
      </w:pPr>
      <w:r/>
    </w:p>
    <w:p>
      <w:pPr>
        <w:jc w:val="both"/>
      </w:pPr>
      <w:r>
        <w:t xml:space="preserve">    // We require the createdAt field to be set so we can properly filter tweets based on time.</w:t>
      </w:r>
    </w:p>
    <w:p>
      <w:pPr>
        <w:jc w:val="both"/>
      </w:pPr>
      <w:r>
        <w:t xml:space="preserve">    IndexableField[] createdAt =</w:t>
      </w:r>
    </w:p>
    <w:p>
      <w:pPr>
        <w:jc w:val="both"/>
      </w:pPr>
      <w:r>
        <w:t xml:space="preserve">        doc.getFields(EarlybirdFieldConstant.CREATED_AT_FIELD.getFieldName());</w:t>
      </w:r>
    </w:p>
    <w:p>
      <w:pPr>
        <w:jc w:val="both"/>
      </w:pPr>
      <w:r>
        <w:t xml:space="preserve">    Preconditions.checkState(createdAt.length == 1);</w:t>
      </w:r>
    </w:p>
    <w:p>
      <w:pPr>
        <w:jc w:val="both"/>
      </w:pPr>
      <w:r/>
    </w:p>
    <w:p>
      <w:pPr>
        <w:jc w:val="both"/>
      </w:pPr>
      <w:r>
        <w:t xml:space="preserve">    EarlybirdEncodedFeatures features = EarlybirdEncodedFeaturesUtil.fromBytes(</w:t>
      </w:r>
    </w:p>
    <w:p>
      <w:pPr>
        <w:jc w:val="both"/>
      </w:pPr>
      <w:r>
        <w:t xml:space="preserve">        indexConfig.getSchema().getSchemaSnapshot(),</w:t>
      </w:r>
    </w:p>
    <w:p>
      <w:pPr>
        <w:jc w:val="both"/>
      </w:pPr>
      <w:r>
        <w:t xml:space="preserve">        EarlybirdFieldConstant.ENCODED_TWEET_FEATURES_FIELD,</w:t>
      </w:r>
    </w:p>
    <w:p>
      <w:pPr>
        <w:jc w:val="both"/>
      </w:pPr>
      <w:r>
        <w:t xml:space="preserve">        featuresField[0].binaryValue().bytes,</w:t>
      </w:r>
    </w:p>
    <w:p>
      <w:pPr>
        <w:jc w:val="both"/>
      </w:pPr>
      <w:r>
        <w:t xml:space="preserve">        featuresField[0].binaryValue().offset);</w:t>
      </w:r>
    </w:p>
    <w:p>
      <w:pPr>
        <w:jc w:val="both"/>
      </w:pPr>
      <w:r>
        <w:t xml:space="preserve">    boolean currentDocIsOffensive = features.isFlagSet(EarlybirdFieldConstant.IS_OFFENSIVE_FLAG);</w:t>
      </w:r>
    </w:p>
    <w:p>
      <w:pPr>
        <w:jc w:val="both"/>
      </w:pPr>
      <w:r>
        <w:t xml:space="preserve">    perFieldCounters.increment(ThriftIndexingEventType.INSERT, doc);</w:t>
      </w:r>
    </w:p>
    <w:p>
      <w:pPr>
        <w:jc w:val="both"/>
      </w:pPr>
      <w:r>
        <w:t xml:space="preserve">    segmentWriter.addTweet(doc, tweetDocument.getTweetID(), currentDocIsOffensive);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incrementHourlyTweetCount(long tweetId) {</w:t>
      </w:r>
    </w:p>
    <w:p>
      <w:pPr>
        <w:jc w:val="both"/>
      </w:pPr>
      <w:r>
        <w:t xml:space="preserve">    // SEARCH-23619, We won't attempt to increment the count for pre-snowflake IDs, since</w:t>
      </w:r>
    </w:p>
    <w:p>
      <w:pPr>
        <w:jc w:val="both"/>
      </w:pPr>
      <w:r>
        <w:t xml:space="preserve">    // extracting an exact create time is pretty tricky at this point, and the stat is mostly</w:t>
      </w:r>
    </w:p>
    <w:p>
      <w:pPr>
        <w:jc w:val="both"/>
      </w:pPr>
      <w:r>
        <w:t xml:space="preserve">    // useful for checking realtime tweet indexing.</w:t>
      </w:r>
    </w:p>
    <w:p>
      <w:pPr>
        <w:jc w:val="both"/>
      </w:pPr>
      <w:r>
        <w:t xml:space="preserve">    if (SnowflakeId.isSnowflakeId(tweetId)) {</w:t>
      </w:r>
    </w:p>
    <w:p>
      <w:pPr>
        <w:jc w:val="both"/>
      </w:pPr>
      <w:r>
        <w:t xml:space="preserve">      long tweetCreateTime = SnowflakeId.unixTimeMillisFromId(tweetId);</w:t>
      </w:r>
    </w:p>
    <w:p>
      <w:pPr>
        <w:jc w:val="both"/>
      </w:pPr>
      <w:r>
        <w:t xml:space="preserve">      String tweetHour = HOURLY_COUNT_DATE_TIME_FORMATTER.format(</w:t>
      </w:r>
    </w:p>
    <w:p>
      <w:pPr>
        <w:jc w:val="both"/>
      </w:pPr>
      <w:r>
        <w:t xml:space="preserve">          ZonedDateTime.ofInstant(Instant.ofEpochMilli(tweetCreateTime), ZoneOffset.UTC));</w:t>
      </w:r>
    </w:p>
    <w:p>
      <w:pPr>
        <w:jc w:val="both"/>
      </w:pPr>
      <w:r/>
    </w:p>
    <w:p>
      <w:pPr>
        <w:jc w:val="both"/>
      </w:pPr>
      <w:r>
        <w:t xml:space="preserve">      String segmentOptimizedSuffix = isOptimized() ? "optimized" : "unoptimized";</w:t>
      </w:r>
    </w:p>
    <w:p>
      <w:pPr>
        <w:jc w:val="both"/>
      </w:pPr>
      <w:r>
        <w:t xml:space="preserve">      SearchCounter indexedTweetsCounter = indexedTweetsCounters.computeIfAbsent(</w:t>
      </w:r>
    </w:p>
    <w:p>
      <w:pPr>
        <w:jc w:val="both"/>
      </w:pPr>
      <w:r>
        <w:t xml:space="preserve">          tweetHour + "_" + segmentOptimizedSuffix,</w:t>
      </w:r>
    </w:p>
    <w:p>
      <w:pPr>
        <w:jc w:val="both"/>
      </w:pPr>
      <w:r>
        <w:t xml:space="preserve">          (tweetHourKey) -&gt; SearchCounter.export(String.format(</w:t>
      </w:r>
    </w:p>
    <w:p>
      <w:pPr>
        <w:jc w:val="both"/>
      </w:pPr>
      <w:r>
        <w:t xml:space="preserve">              NUM_TWEETS_CREATED_AT_PATTERN, segmentOptimizedSuffix, segmentName, tweetHour)));</w:t>
      </w:r>
    </w:p>
    <w:p>
      <w:pPr>
        <w:jc w:val="both"/>
      </w:pPr>
      <w:r>
        <w:t xml:space="preserve">      indexedTweetsCounter.increment();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initHourlyTweetCounts(EarlybirdIndexSegmentWriter segmentWriter) {</w:t>
      </w:r>
    </w:p>
    <w:p>
      <w:pPr>
        <w:jc w:val="both"/>
      </w:pPr>
      <w:r>
        <w:t xml:space="preserve">    DocIDToTweetIDMapper mapper = segmentWriter.getSegmentData().getDocIDToTweetIDMapper();</w:t>
      </w:r>
    </w:p>
    <w:p>
      <w:pPr>
        <w:jc w:val="both"/>
      </w:pPr>
      <w:r>
        <w:t xml:space="preserve">    int docId = Integer.MIN_VALUE;</w:t>
      </w:r>
    </w:p>
    <w:p>
      <w:pPr>
        <w:jc w:val="both"/>
      </w:pPr>
      <w:r>
        <w:t xml:space="preserve">    while ((docId = mapper.getNextDocID(docId)) != DocIDToTweetIDMapper.ID_NOT_FOUND) {</w:t>
      </w:r>
    </w:p>
    <w:p>
      <w:pPr>
        <w:jc w:val="both"/>
      </w:pPr>
      <w:r>
        <w:t xml:space="preserve">      incrementHourlyTweetCount(mapper.getTweetID(docId));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given document for the given tweet ID to the segment, potentially out of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appendOutOfOrder(Document doc, long tweetID) throws IOException {</w:t>
      </w:r>
    </w:p>
    <w:p>
      <w:pPr>
        <w:jc w:val="both"/>
      </w:pPr>
      <w:r>
        <w:t xml:space="preserve">    // Never write blank documents into the index.</w:t>
      </w:r>
    </w:p>
    <w:p>
      <w:pPr>
        <w:jc w:val="both"/>
      </w:pPr>
      <w:r>
        <w:t xml:space="preserve">    if (doc == null || doc.getFields() == null || doc.getFields().size() == 0)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logAppendOutOfOrderFailure(tweetID, doc, "segment is null");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(!indexConfig.supportOutOfOrderIndexing()) {</w:t>
      </w:r>
    </w:p>
    <w:p>
      <w:pPr>
        <w:jc w:val="both"/>
      </w:pPr>
      <w:r>
        <w:t xml:space="preserve">      logAppendOutOfOrderFailure(tweetID, doc, "out of order indexing not supported");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(!hasDocument(tweetID)) {</w:t>
      </w:r>
    </w:p>
    <w:p>
      <w:pPr>
        <w:jc w:val="both"/>
      </w:pPr>
      <w:r>
        <w:t xml:space="preserve">      logAppendOutOfOrderFailure(tweetID, doc, "tweet ID index lookup failed");</w:t>
      </w:r>
    </w:p>
    <w:p>
      <w:pPr>
        <w:jc w:val="both"/>
      </w:pPr>
      <w:r>
        <w:t xml:space="preserve">      searchIndexingMetricSet.updateOnMissingTweetCounter.increment();</w:t>
      </w:r>
    </w:p>
    <w:p>
      <w:pPr>
        <w:jc w:val="both"/>
      </w:pPr>
      <w:r>
        <w:t xml:space="preserve">      perFieldCounters.incrementTweetNotInIndex(ThriftIndexingEventType.OUT_OF_ORDER_APPEND, doc);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perFieldCounters.increment(ThriftIndexingEventType.OUT_OF_ORDER_APPEND, doc);</w:t>
      </w:r>
    </w:p>
    <w:p>
      <w:pPr>
        <w:jc w:val="both"/>
      </w:pPr>
      <w:r>
        <w:t xml:space="preserve">    segmentWriter.appendOutOfOrder(new TweetIDQuery(tweetID), doc);</w:t>
      </w:r>
    </w:p>
    <w:p>
      <w:pPr>
        <w:jc w:val="both"/>
      </w:pPr>
      <w:r>
        <w:t xml:space="preserve">    indexStats.incrementOutOfOrderUpdateCount();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logAppendOutOfOrderFailure(long tweetID, Document doc, String reason) {</w:t>
      </w:r>
    </w:p>
    <w:p>
      <w:pPr>
        <w:jc w:val="both"/>
      </w:pPr>
      <w:r>
        <w:t xml:space="preserve">    UPDATES_ERRORS_LOG.debug(</w:t>
      </w:r>
    </w:p>
    <w:p>
      <w:pPr>
        <w:jc w:val="both"/>
      </w:pPr>
      <w:r>
        <w:t xml:space="preserve">        "appendOutOfOrder() failed to apply update document with hash {} on tweet ID {}: {}",</w:t>
      </w:r>
    </w:p>
    <w:p>
      <w:pPr>
        <w:jc w:val="both"/>
      </w:pPr>
      <w:r>
        <w:t xml:space="preserve">        Objects.hashCode(doc), tweetID, reason);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segment contains the given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hasDocument(long tweetID) throws IOException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segmentWriter.getSegmentData().getDocIDToTweetIDMapper().getDocID(tweetID)</w:t>
      </w:r>
    </w:p>
    <w:p>
      <w:pPr>
        <w:jc w:val="both"/>
      </w:pPr>
      <w:r>
        <w:t xml:space="preserve">        != DocIDToTweetIDMapper.ID_NOT_FOUND;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VERSION_PROP_NAME = "version";</w:t>
      </w:r>
    </w:p>
    <w:p>
      <w:pPr>
        <w:jc w:val="both"/>
      </w:pPr>
      <w:r>
        <w:t xml:space="preserve">  private static final String VERSION_DESC_PROP_NAME = "versionDescription";</w:t>
      </w:r>
    </w:p>
    <w:p>
      <w:pPr>
        <w:jc w:val="both"/>
      </w:pPr>
      <w:r>
        <w:t xml:space="preserve">  private static final String PARTIAL_UPDATES_COUNT = "partialUpdatesCount";</w:t>
      </w:r>
    </w:p>
    <w:p>
      <w:pPr>
        <w:jc w:val="both"/>
      </w:pPr>
      <w:r>
        <w:t xml:space="preserve">  private static final String OUT_OF_ORDER_UPDATES_COUNT = "outOfOrderUpdatesCount";</w:t>
      </w:r>
    </w:p>
    <w:p>
      <w:pPr>
        <w:jc w:val="both"/>
      </w:pPr>
      <w:r/>
    </w:p>
    <w:p>
      <w:pPr>
        <w:jc w:val="both"/>
      </w:pPr>
      <w:r>
        <w:t xml:space="preserve">  private void checkIfFlushedDataVersionMatchesExpected(FlushInfo flushInfo) throws IOException {</w:t>
      </w:r>
    </w:p>
    <w:p>
      <w:pPr>
        <w:jc w:val="both"/>
      </w:pPr>
      <w:r>
        <w:t xml:space="preserve">    int expectedVersionNumber = indexConfig.getSchema().getMajorVersionNumber();</w:t>
      </w:r>
    </w:p>
    <w:p>
      <w:pPr>
        <w:jc w:val="both"/>
      </w:pPr>
      <w:r>
        <w:t xml:space="preserve">    String expectedVersionDesc = indexConfig.getSchema().getVersionDescription();</w:t>
      </w:r>
    </w:p>
    <w:p>
      <w:pPr>
        <w:jc w:val="both"/>
      </w:pPr>
      <w:r>
        <w:t xml:space="preserve">    int version = flushInfo.getIntProperty(VERSION_PROP_NAME);</w:t>
      </w:r>
    </w:p>
    <w:p>
      <w:pPr>
        <w:jc w:val="both"/>
      </w:pPr>
      <w:r>
        <w:t xml:space="preserve">    final String versionDesc = flushInfo.getStringProperty(VERSION_DESC_PROP_NAME);</w:t>
      </w:r>
    </w:p>
    <w:p>
      <w:pPr>
        <w:jc w:val="both"/>
      </w:pPr>
      <w:r/>
    </w:p>
    <w:p>
      <w:pPr>
        <w:jc w:val="both"/>
      </w:pPr>
      <w:r>
        <w:t xml:space="preserve">    if (version != expectedVersionNumber) {</w:t>
      </w:r>
    </w:p>
    <w:p>
      <w:pPr>
        <w:jc w:val="both"/>
      </w:pPr>
      <w:r>
        <w:t xml:space="preserve">      throw new FlushVersionMismatchException("Flushed version mismatch. Expected: "</w:t>
      </w:r>
    </w:p>
    <w:p>
      <w:pPr>
        <w:jc w:val="both"/>
      </w:pPr>
      <w:r>
        <w:t xml:space="preserve">          + expectedVersionNumber + ", but was: " + version);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(!expectedVersionDesc.equals(versionDesc)) {</w:t>
      </w:r>
    </w:p>
    <w:p>
      <w:pPr>
        <w:jc w:val="both"/>
      </w:pPr>
      <w:r>
        <w:t xml:space="preserve">      final String message = "Flush version " + expectedVersionNumber + " is ambiguous"</w:t>
      </w:r>
    </w:p>
    <w:p>
      <w:pPr>
        <w:jc w:val="both"/>
      </w:pPr>
      <w:r>
        <w:t xml:space="preserve">          + "  Expected: " + expectedVersionDesc</w:t>
      </w:r>
    </w:p>
    <w:p>
      <w:pPr>
        <w:jc w:val="both"/>
      </w:pPr>
      <w:r>
        <w:t xml:space="preserve">          + "  Found:  "  + versionDesc</w:t>
      </w:r>
    </w:p>
    <w:p>
      <w:pPr>
        <w:jc w:val="both"/>
      </w:pPr>
      <w:r>
        <w:t xml:space="preserve">          + "  Please clean up segments with bad flush version from HDFS and Earlybird local disk.";</w:t>
      </w:r>
    </w:p>
    <w:p>
      <w:pPr>
        <w:jc w:val="both"/>
      </w:pPr>
      <w:r>
        <w:t xml:space="preserve">      throw new FlushVersionMismatchException(message);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segment data and properties from the given deserializer and flush info.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 The deserializer from which the segment's data will be read.</w:t>
      </w:r>
    </w:p>
    <w:p>
      <w:pPr>
        <w:jc w:val="both"/>
      </w:pPr>
      <w:r>
        <w:t xml:space="preserve">   * @param flushInfo The flush info from which the segment's properties will be read.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load(DataDeserializer in, FlushInfo flushInfo) throws IOException {</w:t>
      </w:r>
    </w:p>
    <w:p>
      <w:pPr>
        <w:jc w:val="both"/>
      </w:pPr>
      <w:r>
        <w:t xml:space="preserve">    checkIfFlushedDataVersionMatchesExpected(flushInfo);</w:t>
      </w:r>
    </w:p>
    <w:p>
      <w:pPr>
        <w:jc w:val="both"/>
      </w:pPr>
      <w:r/>
    </w:p>
    <w:p>
      <w:pPr>
        <w:jc w:val="both"/>
      </w:pPr>
      <w:r>
        <w:t xml:space="preserve">    int partialUpdatesCount = flushInfo.getIntProperty(PARTIAL_UPDATES_COUNT);</w:t>
      </w:r>
    </w:p>
    <w:p>
      <w:pPr>
        <w:jc w:val="both"/>
      </w:pPr>
      <w:r>
        <w:t xml:space="preserve">    int outOfOrderUpdatesCount = flushInfo.getIntProperty(OUT_OF_ORDER_UPDATES_COUNT);</w:t>
      </w:r>
    </w:p>
    <w:p>
      <w:pPr>
        <w:jc w:val="both"/>
      </w:pPr>
      <w:r/>
    </w:p>
    <w:p>
      <w:pPr>
        <w:jc w:val="both"/>
      </w:pPr>
      <w:r>
        <w:t xml:space="preserve">    EarlybirdIndexSegmentData loadedSegmentData = indexConfig.loadSegmentData(</w:t>
      </w:r>
    </w:p>
    <w:p>
      <w:pPr>
        <w:jc w:val="both"/>
      </w:pPr>
      <w:r>
        <w:t xml:space="preserve">        flushInfo, in, luceneDir, extensionsFactory);</w:t>
      </w:r>
    </w:p>
    <w:p>
      <w:pPr>
        <w:jc w:val="both"/>
      </w:pPr>
      <w:r/>
    </w:p>
    <w:p>
      <w:pPr>
        <w:jc w:val="both"/>
      </w:pPr>
      <w:r>
        <w:t xml:space="preserve">    setSegmentData(loadedSegmentData, partialUpdatesCount, outOfOrderUpdatesCount);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data backing this EarlyirdSegment.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setSegmentData(</w:t>
      </w:r>
    </w:p>
    <w:p>
      <w:pPr>
        <w:jc w:val="both"/>
      </w:pPr>
      <w:r>
        <w:t xml:space="preserve">      EarlybirdIndexSegmentData segmentData,</w:t>
      </w:r>
    </w:p>
    <w:p>
      <w:pPr>
        <w:jc w:val="both"/>
      </w:pPr>
      <w:r>
        <w:t xml:space="preserve">      int partialUpdatesCount,</w:t>
      </w:r>
    </w:p>
    <w:p>
      <w:pPr>
        <w:jc w:val="both"/>
      </w:pPr>
      <w:r>
        <w:t xml:space="preserve">      int outOfOrderUpdatesCount) throws IOException {</w:t>
      </w:r>
    </w:p>
    <w:p>
      <w:pPr>
        <w:jc w:val="both"/>
      </w:pPr>
      <w:r>
        <w:t xml:space="preserve">    resetSegmentWriterReference(newWriteableSegment(segmentData), false);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warmSegment();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create IndexReader for segment {}. Will destroy unreadable segment.",</w:t>
      </w:r>
    </w:p>
    <w:p>
      <w:pPr>
        <w:jc w:val="both"/>
      </w:pPr>
      <w:r>
        <w:t xml:space="preserve">          segmentName, e);</w:t>
      </w:r>
    </w:p>
    <w:p>
      <w:pPr>
        <w:jc w:val="both"/>
      </w:pPr>
      <w:r>
        <w:t xml:space="preserve">      destroyImmediately();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LOG.info("Starting segment {} with {} partial updates, {} out of order updates and {} deletes.",</w:t>
      </w:r>
    </w:p>
    <w:p>
      <w:pPr>
        <w:jc w:val="both"/>
      </w:pPr>
      <w:r>
        <w:t xml:space="preserve">        segmentName, partialUpdatesCount, outOfOrderUpdatesCount, indexStats.getDeleteCount());</w:t>
      </w:r>
    </w:p>
    <w:p>
      <w:pPr>
        <w:jc w:val="both"/>
      </w:pPr>
      <w:r>
        <w:t xml:space="preserve">    indexStats.setPartialUpdateCount(partialUpdatesCount);</w:t>
      </w:r>
    </w:p>
    <w:p>
      <w:pPr>
        <w:jc w:val="both"/>
      </w:pPr>
      <w:r>
        <w:t xml:space="preserve">    indexStats.setOutOfOrderUpdateCount(outOfOrderUpdatesCount);</w:t>
      </w:r>
    </w:p>
    <w:p>
      <w:pPr>
        <w:jc w:val="both"/>
      </w:pPr>
      <w:r>
        <w:t xml:space="preserve">    indexStats.setIndexSizeOnDiskInBytes(getSegmentSizeOnDisk());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Flushes the this segment's properties to the given FlushInfo instance, and this segment's data</w:t>
      </w:r>
    </w:p>
    <w:p>
      <w:pPr>
        <w:jc w:val="both"/>
      </w:pPr>
      <w:r>
        <w:t xml:space="preserve">   * to the given DataSerializer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flushInfo The FlushInfo instance where all segment properties should be added.</w:t>
      </w:r>
    </w:p>
    <w:p>
      <w:pPr>
        <w:jc w:val="both"/>
      </w:pPr>
      <w:r>
        <w:t xml:space="preserve">   * @param out The serializer to which all segment data should be flushed.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flush(FlushInfo flushInfo, DataSerializer out) throws IOException {</w:t>
      </w:r>
    </w:p>
    <w:p>
      <w:pPr>
        <w:jc w:val="both"/>
      </w:pPr>
      <w:r>
        <w:t xml:space="preserve">    flushInfo.addIntProperty(VERSION_PROP_NAME, indexConfig.getSchema().getMajorVersionNumber());</w:t>
      </w:r>
    </w:p>
    <w:p>
      <w:pPr>
        <w:jc w:val="both"/>
      </w:pPr>
      <w:r>
        <w:t xml:space="preserve">    flushInfo.addStringProperty(VERSION_DESC_PROP_NAME,</w:t>
      </w:r>
    </w:p>
    <w:p>
      <w:pPr>
        <w:jc w:val="both"/>
      </w:pPr>
      <w:r>
        <w:t xml:space="preserve">        indexConfig.getSchema().getVersionDescription());</w:t>
      </w:r>
    </w:p>
    <w:p>
      <w:pPr>
        <w:jc w:val="both"/>
      </w:pPr>
      <w:r>
        <w:t xml:space="preserve">    flushInfo.addIntProperty(PARTIAL_UPDATES_COUNT, indexStats.getPartialUpdateCount());</w:t>
      </w:r>
    </w:p>
    <w:p>
      <w:pPr>
        <w:jc w:val="both"/>
      </w:pPr>
      <w:r>
        <w:t xml:space="preserve">    flushInfo.addIntProperty(OUT_OF_ORDER_UPDATES_COUNT, indexStats.getOutOfOrderUpdateCount());</w:t>
      </w:r>
    </w:p>
    <w:p>
      <w:pPr>
        <w:jc w:val="both"/>
      </w:pPr>
      <w:r>
        <w:t xml:space="preserve">    if (segmentWriterReference.get() == null) {</w:t>
      </w:r>
    </w:p>
    <w:p>
      <w:pPr>
        <w:jc w:val="both"/>
      </w:pPr>
      <w:r>
        <w:t xml:space="preserve">      LOG.warn("Segment writer is null. flushInfo: {}", flushInfo);</w:t>
      </w:r>
    </w:p>
    <w:p>
      <w:pPr>
        <w:jc w:val="both"/>
      </w:pPr>
      <w:r>
        <w:t xml:space="preserve">    } else if (segmentWriterReference.get().getSegmentData() == null) {</w:t>
      </w:r>
    </w:p>
    <w:p>
      <w:pPr>
        <w:jc w:val="both"/>
      </w:pPr>
      <w:r>
        <w:t xml:space="preserve">      LOG.warn("Segment data is null. segment writer: {}, flushInfo: {}",</w:t>
      </w:r>
    </w:p>
    <w:p>
      <w:pPr>
        <w:jc w:val="both"/>
      </w:pPr>
      <w:r>
        <w:t xml:space="preserve">          segmentWriterReference.get(), flushInfo);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segmentWriterReference.get().getSegmentData().flushSegment(flushInfo, out);</w:t>
      </w:r>
    </w:p>
    <w:p>
      <w:pPr>
        <w:jc w:val="both"/>
      </w:pPr>
      <w:r>
        <w:t xml:space="preserve">    indexStats.setIndexSizeOnDiskInBytes(getSegmentSizeOnDisk());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to see if this segment can be loaded from an on-disk index, and load it if it can be.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should only be applicable to the current segment for the on-disk archive. It's not</w:t>
      </w:r>
    </w:p>
    <w:p>
      <w:pPr>
        <w:jc w:val="both"/>
      </w:pPr>
      <w:r>
        <w:t xml:space="preserve">   * fully flushed until it's full, but we do have a lucene index on local disk which can be</w:t>
      </w:r>
    </w:p>
    <w:p>
      <w:pPr>
        <w:jc w:val="both"/>
      </w:pPr>
      <w:r>
        <w:t xml:space="preserve">   * used at startup (rather than have to reindex all the current timeslice documents again).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loaded, the index reader will be pre-created, and the segment will be marked as</w:t>
      </w:r>
    </w:p>
    <w:p>
      <w:pPr>
        <w:jc w:val="both"/>
      </w:pPr>
      <w:r>
        <w:t xml:space="preserve">   * optimized.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index directory exists but it cannot be loaded, the index directory will be deleted.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if the index exists on disk, and was 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tryToLoadExistingIndex() throws IOException {</w:t>
      </w:r>
    </w:p>
    <w:p>
      <w:pPr>
        <w:jc w:val="both"/>
      </w:pPr>
      <w:r>
        <w:t xml:space="preserve">    Preconditions.checkState(segmentWriterReference.get() == null);</w:t>
      </w:r>
    </w:p>
    <w:p>
      <w:pPr>
        <w:jc w:val="both"/>
      </w:pPr>
      <w:r>
        <w:t xml:space="preserve">    if (indexConfig.isIndexStoredOnDisk()) {</w:t>
      </w:r>
    </w:p>
    <w:p>
      <w:pPr>
        <w:jc w:val="both"/>
      </w:pPr>
      <w:r>
        <w:t xml:space="preserve">      if (DirectoryReader.indexExists(luceneDir) &amp;&amp; checkSuccessFile()) {</w:t>
      </w:r>
    </w:p>
    <w:p>
      <w:pPr>
        <w:jc w:val="both"/>
      </w:pPr>
      <w:r>
        <w:t xml:space="preserve">        LOG.info("Index directory already exists for {} at {}", segmentName, luceneDir);</w:t>
      </w:r>
    </w:p>
    <w:p>
      <w:pPr>
        <w:jc w:val="both"/>
      </w:pPr>
      <w:r/>
    </w:p>
    <w:p>
      <w:pPr>
        <w:jc w:val="both"/>
      </w:pPr>
      <w:r>
        <w:t xml:space="preserve">        // set the optimized flag, since we don't need to optimize any more, and pre-create</w:t>
      </w:r>
    </w:p>
    <w:p>
      <w:pPr>
        <w:jc w:val="both"/>
      </w:pPr>
      <w:r>
        <w:t xml:space="preserve">        // the index reader (for the on-disk index optimize() is a noop that just sets the</w:t>
      </w:r>
    </w:p>
    <w:p>
      <w:pPr>
        <w:jc w:val="both"/>
      </w:pPr>
      <w:r>
        <w:t xml:space="preserve">        // optimized flag).</w:t>
      </w:r>
    </w:p>
    <w:p>
      <w:pPr>
        <w:jc w:val="both"/>
      </w:pPr>
      <w:r>
        <w:t xml:space="preserve">        EarlybirdIndexSegmentData earlybirdIndexSegmentData = indexConfig.newSegmentData(</w:t>
      </w:r>
    </w:p>
    <w:p>
      <w:pPr>
        <w:jc w:val="both"/>
      </w:pPr>
      <w:r>
        <w:t xml:space="preserve">            maxSegmentSize,</w:t>
      </w:r>
    </w:p>
    <w:p>
      <w:pPr>
        <w:jc w:val="both"/>
      </w:pPr>
      <w:r>
        <w:t xml:space="preserve">            timeSliceID,</w:t>
      </w:r>
    </w:p>
    <w:p>
      <w:pPr>
        <w:jc w:val="both"/>
      </w:pPr>
      <w:r>
        <w:t xml:space="preserve">            luceneDir,</w:t>
      </w:r>
    </w:p>
    <w:p>
      <w:pPr>
        <w:jc w:val="both"/>
      </w:pPr>
      <w:r>
        <w:t xml:space="preserve">            extensionsFactory);</w:t>
      </w:r>
    </w:p>
    <w:p>
      <w:pPr>
        <w:jc w:val="both"/>
      </w:pPr>
      <w:r>
        <w:t xml:space="preserve">        EarlybirdIndexSegmentData optimizedEarlybirdIndexSegmentData =</w:t>
      </w:r>
    </w:p>
    <w:p>
      <w:pPr>
        <w:jc w:val="both"/>
      </w:pPr>
      <w:r>
        <w:t xml:space="preserve">            indexConfig.optimize(earlybirdIndexSegmentData);</w:t>
      </w:r>
    </w:p>
    <w:p>
      <w:pPr>
        <w:jc w:val="both"/>
      </w:pPr>
      <w:r>
        <w:t xml:space="preserve">        resetSegmentWriterReference(newWriteableSegment(optimizedEarlybirdIndexSegmentData), false);</w:t>
      </w:r>
    </w:p>
    <w:p>
      <w:pPr>
        <w:jc w:val="both"/>
      </w:pPr>
      <w:r/>
    </w:p>
    <w:p>
      <w:pPr>
        <w:jc w:val="both"/>
      </w:pPr>
      <w:r>
        <w:t xml:space="preserve">        warmSegment();</w:t>
      </w:r>
    </w:p>
    <w:p>
      <w:pPr>
        <w:jc w:val="both"/>
      </w:pPr>
      <w:r/>
    </w:p>
    <w:p>
      <w:pPr>
        <w:jc w:val="both"/>
      </w:pPr>
      <w:r>
        <w:t xml:space="preserve">        LOG.info("Used existing lucene index for {} with {} documents",</w:t>
      </w:r>
    </w:p>
    <w:p>
      <w:pPr>
        <w:jc w:val="both"/>
      </w:pPr>
      <w:r>
        <w:t xml:space="preserve">                 segmentName, indexStats.getStatusCount());</w:t>
      </w:r>
    </w:p>
    <w:p>
      <w:pPr>
        <w:jc w:val="both"/>
      </w:pPr>
      <w:r/>
    </w:p>
    <w:p>
      <w:pPr>
        <w:jc w:val="both"/>
      </w:pPr>
      <w:r>
        <w:t xml:space="preserve">        indexStats.setIndexSizeOnDiskInBytes(getSegmentSizeOnDisk());</w:t>
      </w:r>
    </w:p>
    <w:p>
      <w:pPr>
        <w:jc w:val="both"/>
      </w:pPr>
      <w:r/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Check if there is an existing lucene dir without a SUCCESS file on disk.</w:t>
      </w:r>
    </w:p>
    <w:p>
      <w:pPr>
        <w:jc w:val="both"/>
      </w:pPr>
      <w:r>
        <w:t xml:space="preserve">        // If so, we will remove it and reindex from scratch.</w:t>
      </w:r>
    </w:p>
    <w:p>
      <w:pPr>
        <w:jc w:val="both"/>
      </w:pPr>
      <w:r>
        <w:t xml:space="preserve">        if (moveFSDirectoryIfExists(luceneDir)) {</w:t>
      </w:r>
    </w:p>
    <w:p>
      <w:pPr>
        <w:jc w:val="both"/>
      </w:pPr>
      <w:r>
        <w:t xml:space="preserve">          // Throw here to be cleaned up and retried by SimpleSegmentIndexer.</w:t>
      </w:r>
    </w:p>
    <w:p>
      <w:pPr>
        <w:jc w:val="both"/>
      </w:pPr>
      <w:r>
        <w:t xml:space="preserve">          throw new IOException("Found invalid existing lucene directory at: " + luceneDir);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Partially updates a document with the field value(s) specified by event.</w:t>
      </w:r>
    </w:p>
    <w:p>
      <w:pPr>
        <w:jc w:val="both"/>
      </w:pPr>
      <w:r>
        <w:t xml:space="preserve">   * Returns true if all writes were successful and false if one or more writes fail or if</w:t>
      </w:r>
    </w:p>
    <w:p>
      <w:pPr>
        <w:jc w:val="both"/>
      </w:pPr>
      <w:r>
        <w:t xml:space="preserve">   * tweet id isn't found in the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applyPartialUpdate(ThriftIndexingEvent event) throws IOException {</w:t>
      </w:r>
    </w:p>
    <w:p>
      <w:pPr>
        <w:jc w:val="both"/>
      </w:pPr>
      <w:r>
        <w:t xml:space="preserve">    Preconditions.checkArgument(event.getEventType() == ThriftIndexingEventType.PARTIAL_UPDATE);</w:t>
      </w:r>
    </w:p>
    <w:p>
      <w:pPr>
        <w:jc w:val="both"/>
      </w:pPr>
      <w:r>
        <w:t xml:space="preserve">    Preconditions.checkArgument(event.isSetUid());</w:t>
      </w:r>
    </w:p>
    <w:p>
      <w:pPr>
        <w:jc w:val="both"/>
      </w:pPr>
      <w:r>
        <w:t xml:space="preserve">    Preconditions.checkArgument(!ThriftDocumentUtil.hasDuplicateFields(event.getDocument()));</w:t>
      </w:r>
    </w:p>
    <w:p>
      <w:pPr>
        <w:jc w:val="both"/>
      </w:pPr>
      <w:r>
        <w:t xml:space="preserve">    ImmutableSchemaInterface schemaSnapshot = indexConfig.getSchema().getSchemaSnapshot();</w:t>
      </w:r>
    </w:p>
    <w:p>
      <w:pPr>
        <w:jc w:val="both"/>
      </w:pPr>
      <w:r/>
    </w:p>
    <w:p>
      <w:pPr>
        <w:jc w:val="both"/>
      </w:pPr>
      <w:r>
        <w:t xml:space="preserve">    long tweetId = event.getUid();</w:t>
      </w:r>
    </w:p>
    <w:p>
      <w:pPr>
        <w:jc w:val="both"/>
      </w:pPr>
      <w:r>
        <w:t xml:space="preserve">    ThriftDocument doc = event.getDocument();</w:t>
      </w:r>
    </w:p>
    <w:p>
      <w:pPr>
        <w:jc w:val="both"/>
      </w:pPr>
      <w:r/>
    </w:p>
    <w:p>
      <w:pPr>
        <w:jc w:val="both"/>
      </w:pPr>
      <w:r>
        <w:t xml:space="preserve">    if (!hasDocument(tweetId)) {</w:t>
      </w:r>
    </w:p>
    <w:p>
      <w:pPr>
        <w:jc w:val="both"/>
      </w:pPr>
      <w:r>
        <w:t xml:space="preserve">      // no need to attempt field writes, fail early</w:t>
      </w:r>
    </w:p>
    <w:p>
      <w:pPr>
        <w:jc w:val="both"/>
      </w:pPr>
      <w:r>
        <w:t xml:space="preserve">      PARTIAL_UPDATE_FOR_TWEET_NOT_IN_INDEX.increment();</w:t>
      </w:r>
    </w:p>
    <w:p>
      <w:pPr>
        <w:jc w:val="both"/>
      </w:pPr>
      <w:r>
        <w:t xml:space="preserve">       perFieldCounters.incrementTweetNotInIndex(</w:t>
      </w:r>
    </w:p>
    <w:p>
      <w:pPr>
        <w:jc w:val="both"/>
      </w:pPr>
      <w:r>
        <w:t xml:space="preserve">           ThriftIndexingEventType.PARTIAL_UPDATE, doc);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invalidFields = 0;</w:t>
      </w:r>
    </w:p>
    <w:p>
      <w:pPr>
        <w:jc w:val="both"/>
      </w:pPr>
      <w:r>
        <w:t xml:space="preserve">    for (ThriftField field : doc.getFields()) {</w:t>
      </w:r>
    </w:p>
    <w:p>
      <w:pPr>
        <w:jc w:val="both"/>
      </w:pPr>
      <w:r>
        <w:t xml:space="preserve">      String featureName = schemaSnapshot.getFieldName(field.getFieldConfigId());</w:t>
      </w:r>
    </w:p>
    <w:p>
      <w:pPr>
        <w:jc w:val="both"/>
      </w:pPr>
      <w:r>
        <w:t xml:space="preserve">      FeatureConfiguration featureConfig =</w:t>
      </w:r>
    </w:p>
    <w:p>
      <w:pPr>
        <w:jc w:val="both"/>
      </w:pPr>
      <w:r>
        <w:t xml:space="preserve">          schemaSnapshot.getFeatureConfigurationByName(featureName);</w:t>
      </w:r>
    </w:p>
    <w:p>
      <w:pPr>
        <w:jc w:val="both"/>
      </w:pPr>
      <w:r>
        <w:t xml:space="preserve">      if (featureConfig == null) {</w:t>
      </w:r>
    </w:p>
    <w:p>
      <w:pPr>
        <w:jc w:val="both"/>
      </w:pPr>
      <w:r>
        <w:t xml:space="preserve">        INVALID_FIELDS_IN_PARTIAL_UPDATES.increment();</w:t>
      </w:r>
    </w:p>
    <w:p>
      <w:pPr>
        <w:jc w:val="both"/>
      </w:pPr>
      <w:r>
        <w:t xml:space="preserve">        invalidFields++;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perFieldCounters.increment(ThriftIndexingEventType.PARTIAL_UPDATE, featureName);</w:t>
      </w:r>
    </w:p>
    <w:p>
      <w:pPr>
        <w:jc w:val="both"/>
      </w:pPr>
      <w:r/>
    </w:p>
    <w:p>
      <w:pPr>
        <w:jc w:val="both"/>
      </w:pPr>
      <w:r>
        <w:t xml:space="preserve">      updateDocValues(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featureName,</w:t>
      </w:r>
    </w:p>
    <w:p>
      <w:pPr>
        <w:jc w:val="both"/>
      </w:pPr>
      <w:r>
        <w:t xml:space="preserve">          (docValues, docID) -&gt; updateFeatureValue(docID, featureConfig, docValues, field));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(invalidFields &gt; 0 &amp;&amp; invalidFields != doc.getFieldsSize()) {</w:t>
      </w:r>
    </w:p>
    <w:p>
      <w:pPr>
        <w:jc w:val="both"/>
      </w:pPr>
      <w:r>
        <w:t xml:space="preserve">      PARTIAL_UPDATE_PARTIAL_FAILURE.increment();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(invalidFields == 0) {</w:t>
      </w:r>
    </w:p>
    <w:p>
      <w:pPr>
        <w:jc w:val="both"/>
      </w:pPr>
      <w:r>
        <w:t xml:space="preserve">      indexStats.incrementPartialUpdateCount();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UPDATES_ERRORS_LOG.warn("Failed to apply update for tweetID {}, found {} invalid fields: {}",</w:t>
      </w:r>
    </w:p>
    <w:p>
      <w:pPr>
        <w:jc w:val="both"/>
      </w:pPr>
      <w:r>
        <w:t xml:space="preserve">          tweetId, invalidFields, event);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invalidFields ==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updateFeatureValue(int docID,</w:t>
      </w:r>
    </w:p>
    <w:p>
      <w:pPr>
        <w:jc w:val="both"/>
      </w:pPr>
      <w:r>
        <w:t xml:space="preserve">                                 FeatureConfiguration featureConfig,</w:t>
      </w:r>
    </w:p>
    <w:p>
      <w:pPr>
        <w:jc w:val="both"/>
      </w:pPr>
      <w:r>
        <w:t xml:space="preserve">                                 ColumnStrideFieldIndex docValues,</w:t>
      </w:r>
    </w:p>
    <w:p>
      <w:pPr>
        <w:jc w:val="both"/>
      </w:pPr>
      <w:r>
        <w:t xml:space="preserve">                                 ThriftField updateField) {</w:t>
      </w:r>
    </w:p>
    <w:p>
      <w:pPr>
        <w:jc w:val="both"/>
      </w:pPr>
      <w:r>
        <w:t xml:space="preserve">    int oldValue = Math.toIntExact(docValues.get(docID));</w:t>
      </w:r>
    </w:p>
    <w:p>
      <w:pPr>
        <w:jc w:val="both"/>
      </w:pPr>
      <w:r>
        <w:t xml:space="preserve">    int newValue = updateField.getFieldData().getIntValue();</w:t>
      </w:r>
    </w:p>
    <w:p>
      <w:pPr>
        <w:jc w:val="both"/>
      </w:pPr>
      <w:r/>
    </w:p>
    <w:p>
      <w:pPr>
        <w:jc w:val="both"/>
      </w:pPr>
      <w:r>
        <w:t xml:space="preserve">    if (!featureConfig.validateFeatureUpdate(oldValue, newValue)) {</w:t>
      </w:r>
    </w:p>
    <w:p>
      <w:pPr>
        <w:jc w:val="both"/>
      </w:pPr>
      <w:r>
        <w:t xml:space="preserve">      // Counter values can only increase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INVALID_FEATURE_UPDATES_DROPPED_PREFIX + featureConfig.getName()).increment();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docValues.setValue(docID, newValue);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provided directory exists and is not empty,</w:t>
      </w:r>
    </w:p>
    <w:p>
      <w:pPr>
        <w:jc w:val="both"/>
      </w:pPr>
      <w:r>
        <w:t xml:space="preserve">   * and if it does moves it out to a diff directory for later inspection.</w:t>
      </w:r>
    </w:p>
    <w:p>
      <w:pPr>
        <w:jc w:val="both"/>
      </w:pPr>
      <w:r>
        <w:t xml:space="preserve">   * @param luceneDirectory the dir to move if it exists.</w:t>
      </w:r>
    </w:p>
    <w:p>
      <w:pPr>
        <w:jc w:val="both"/>
      </w:pPr>
      <w:r>
        <w:t xml:space="preserve">   * @return true iff we found an existing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boolean moveFSDirectoryIfExists(Directory luceneDirectory) {</w:t>
      </w:r>
    </w:p>
    <w:p>
      <w:pPr>
        <w:jc w:val="both"/>
      </w:pPr>
      <w:r>
        <w:t xml:space="preserve">    Preconditions.checkState(luceneDirectory instanceof FSDirectory);</w:t>
      </w:r>
    </w:p>
    <w:p>
      <w:pPr>
        <w:jc w:val="both"/>
      </w:pPr>
      <w:r>
        <w:t xml:space="preserve">    File directory = ((FSDirectory) luceneDirectory).getDirectory().toFile();</w:t>
      </w:r>
    </w:p>
    <w:p>
      <w:pPr>
        <w:jc w:val="both"/>
      </w:pPr>
      <w:r>
        <w:t xml:space="preserve">    if (directory != null &amp;&amp; directory.exists() &amp;&amp; directory.list().length &gt; 0) {</w:t>
      </w:r>
    </w:p>
    <w:p>
      <w:pPr>
        <w:jc w:val="both"/>
      </w:pPr>
      <w:r>
        <w:t xml:space="preserve">      // Save the bad lucene index by moving it out, for later inspection.</w:t>
      </w:r>
    </w:p>
    <w:p>
      <w:pPr>
        <w:jc w:val="both"/>
      </w:pPr>
      <w:r>
        <w:t xml:space="preserve">      File movedDir = new File(directory.getParent(),</w:t>
      </w:r>
    </w:p>
    <w:p>
      <w:pPr>
        <w:jc w:val="both"/>
      </w:pPr>
      <w:r>
        <w:t xml:space="preserve">          directory.getName() + ".failed." + System.currentTimeMillis());</w:t>
      </w:r>
    </w:p>
    <w:p>
      <w:pPr>
        <w:jc w:val="both"/>
      </w:pPr>
      <w:r>
        <w:t xml:space="preserve">      LOG.warn("Moving existing non-successful index for {} from {} to {}",</w:t>
      </w:r>
    </w:p>
    <w:p>
      <w:pPr>
        <w:jc w:val="both"/>
      </w:pPr>
      <w:r>
        <w:t xml:space="preserve">               luceneDirectory, directory, movedDir);</w:t>
      </w:r>
    </w:p>
    <w:p>
      <w:pPr>
        <w:jc w:val="both"/>
      </w:pPr>
      <w:r>
        <w:t xml:space="preserve">      boolean success = directory.renameTo(movedDir);</w:t>
      </w:r>
    </w:p>
    <w:p>
      <w:pPr>
        <w:jc w:val="both"/>
      </w:pPr>
      <w:r>
        <w:t xml:space="preserve">      if (!success) {</w:t>
      </w:r>
    </w:p>
    <w:p>
      <w:pPr>
        <w:jc w:val="both"/>
      </w:pPr>
      <w:r>
        <w:t xml:space="preserve">        LOG.warn("Unable to rename non-successful index: {}", luceneDirectory);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the on-disk archive, if we were able to successfully merge and flush the Lucene index to</w:t>
      </w:r>
    </w:p>
    <w:p>
      <w:pPr>
        <w:jc w:val="both"/>
      </w:pPr>
      <w:r>
        <w:t xml:space="preserve">   * disk, we mark it explicitly with a SUCCESS file, so that it can be safely reused.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addSuccessFile() throws IOException {</w:t>
      </w:r>
    </w:p>
    <w:p>
      <w:pPr>
        <w:jc w:val="both"/>
      </w:pPr>
      <w:r>
        <w:t xml:space="preserve">    if (indexConfig.isIndexStoredOnDisk()) {</w:t>
      </w:r>
    </w:p>
    <w:p>
      <w:pPr>
        <w:jc w:val="both"/>
      </w:pPr>
      <w:r>
        <w:t xml:space="preserve">      IndexOutput successFile = luceneDir.createOutput(SUCCESS_FILE, IOContext.DEFAULT);</w:t>
      </w:r>
    </w:p>
    <w:p>
      <w:pPr>
        <w:jc w:val="both"/>
      </w:pPr>
      <w:r>
        <w:t xml:space="preserve">      successFile.close();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current number of documents in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getNumDocs() throws IOException {</w:t>
      </w:r>
    </w:p>
    <w:p>
      <w:pPr>
        <w:jc w:val="both"/>
      </w:pPr>
      <w:r>
        <w:t xml:space="preserve">    return indexStats.getStatusCount();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Reclaim resources used by this segment (E.g. closing lucene index reader).</w:t>
      </w:r>
    </w:p>
    <w:p>
      <w:pPr>
        <w:jc w:val="both"/>
      </w:pPr>
      <w:r>
        <w:t xml:space="preserve">   * Resources will be reclaimed within the calling thread with no delay.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destroyImmediately()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closeSegmentWriter();</w:t>
      </w:r>
    </w:p>
    <w:p>
      <w:pPr>
        <w:jc w:val="both"/>
      </w:pPr>
      <w:r>
        <w:t xml:space="preserve">      maybeDeleteSegmentOnDisk();</w:t>
      </w:r>
    </w:p>
    <w:p>
      <w:pPr>
        <w:jc w:val="both"/>
      </w:pPr>
      <w:r>
        <w:t xml:space="preserve">      unloadSegmentFromMemory();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indexConfig.getResourceCloser().closeResourcesImmediately(closableResources);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Close the in-memory resources belonging to this segment. This should allow the in-memory</w:t>
      </w:r>
    </w:p>
    <w:p>
      <w:pPr>
        <w:jc w:val="both"/>
      </w:pPr>
      <w:r>
        <w:t xml:space="preserve">   * segment data to be garbage collected. After closing, the segment is not writable.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close() {</w:t>
      </w:r>
    </w:p>
    <w:p>
      <w:pPr>
        <w:jc w:val="both"/>
      </w:pPr>
      <w:r>
        <w:t xml:space="preserve">    if (segmentWriterReference.get() == null) {</w:t>
      </w:r>
    </w:p>
    <w:p>
      <w:pPr>
        <w:jc w:val="both"/>
      </w:pPr>
      <w:r>
        <w:t xml:space="preserve">      LOG.info("Segment {} already closed.", segmentName);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LOG.info("Closing segment {}.", segmentName);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closeSegmentWriter();</w:t>
      </w:r>
    </w:p>
    <w:p>
      <w:pPr>
        <w:jc w:val="both"/>
      </w:pPr>
      <w:r>
        <w:t xml:space="preserve">      unloadSegmentFromMemory();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indexConfig.getResourceCloser().closeResourcesImmediately(closableResources);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closeSegmentWriter() {</w:t>
      </w:r>
    </w:p>
    <w:p>
      <w:pPr>
        <w:jc w:val="both"/>
      </w:pPr>
      <w:r>
        <w:t xml:space="preserve">    EarlybirdIndexSegmentWriter segmentWriter = segmentWriterReference.get();</w:t>
      </w:r>
    </w:p>
    <w:p>
      <w:pPr>
        <w:jc w:val="both"/>
      </w:pPr>
      <w:r>
        <w:t xml:space="preserve">    if (segmentWriter != null) {</w:t>
      </w:r>
    </w:p>
    <w:p>
      <w:pPr>
        <w:jc w:val="both"/>
      </w:pPr>
      <w:r>
        <w:t xml:space="preserve">      closableResources.add(() -&gt; {</w:t>
      </w:r>
    </w:p>
    <w:p>
      <w:pPr>
        <w:jc w:val="both"/>
      </w:pPr>
      <w:r>
        <w:t xml:space="preserve">          LOG.info("Closing writer for segment: {}", segmentName);</w:t>
      </w:r>
    </w:p>
    <w:p>
      <w:pPr>
        <w:jc w:val="both"/>
      </w:pPr>
      <w:r>
        <w:t xml:space="preserve">          segmentWriter.close();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maybeDeleteSegmentOnDisk() {</w:t>
      </w:r>
    </w:p>
    <w:p>
      <w:pPr>
        <w:jc w:val="both"/>
      </w:pPr>
      <w:r>
        <w:t xml:space="preserve">    if (indexConfig.isIndexStoredOnDisk()) {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luceneDir instanceof FSDirectory,</w:t>
      </w:r>
    </w:p>
    <w:p>
      <w:pPr>
        <w:jc w:val="both"/>
      </w:pPr>
      <w:r>
        <w:t xml:space="preserve">          "On-disk indexes should have an underlying directory that we can close and remove.");</w:t>
      </w:r>
    </w:p>
    <w:p>
      <w:pPr>
        <w:jc w:val="both"/>
      </w:pPr>
      <w:r>
        <w:t xml:space="preserve">      closableResources.add(luceneDir);</w:t>
      </w:r>
    </w:p>
    <w:p>
      <w:pPr>
        <w:jc w:val="both"/>
      </w:pPr>
      <w:r/>
    </w:p>
    <w:p>
      <w:pPr>
        <w:jc w:val="both"/>
      </w:pPr>
      <w:r>
        <w:t xml:space="preserve">      if (luceneDirFile != null &amp;&amp; luceneDirFile.exists()) {</w:t>
      </w:r>
    </w:p>
    <w:p>
      <w:pPr>
        <w:jc w:val="both"/>
      </w:pPr>
      <w:r>
        <w:t xml:space="preserve">        closableResources.add(new Closeable()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close() throws IOException {</w:t>
      </w:r>
    </w:p>
    <w:p>
      <w:pPr>
        <w:jc w:val="both"/>
      </w:pPr>
      <w:r>
        <w:t xml:space="preserve">            FileUtils.deleteDirectory(luceneDirFile);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String toString() {</w:t>
      </w:r>
    </w:p>
    <w:p>
      <w:pPr>
        <w:jc w:val="both"/>
      </w:pPr>
      <w:r>
        <w:t xml:space="preserve">            return "delete {" + luceneDirFile + "}";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unloadSegmentFromMemory() {</w:t>
      </w:r>
    </w:p>
    <w:p>
      <w:pPr>
        <w:jc w:val="both"/>
      </w:pPr>
      <w:r>
        <w:t xml:space="preserve">    // Make sure we don't retain a reference to the IndexWriter or SegmentData.</w:t>
      </w:r>
    </w:p>
    <w:p>
      <w:pPr>
        <w:jc w:val="both"/>
      </w:pPr>
      <w:r>
        <w:t xml:space="preserve">    resetSegmentWriterReference(null,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getSegmentSizeOnDisk() throws IOException {</w:t>
      </w:r>
    </w:p>
    <w:p>
      <w:pPr>
        <w:jc w:val="both"/>
      </w:pPr>
      <w:r>
        <w:t xml:space="preserve">    searchIndexingMetricSet.segmentSizeCheckCount.increment();</w:t>
      </w:r>
    </w:p>
    <w:p>
      <w:pPr>
        <w:jc w:val="both"/>
      </w:pPr>
      <w:r/>
    </w:p>
    <w:p>
      <w:pPr>
        <w:jc w:val="both"/>
      </w:pPr>
      <w:r>
        <w:t xml:space="preserve">    long totalSize = 0;</w:t>
      </w:r>
    </w:p>
    <w:p>
      <w:pPr>
        <w:jc w:val="both"/>
      </w:pPr>
      <w:r>
        <w:t xml:space="preserve">    if (luceneDir != null) {</w:t>
      </w:r>
    </w:p>
    <w:p>
      <w:pPr>
        <w:jc w:val="both"/>
      </w:pPr>
      <w:r>
        <w:t xml:space="preserve">      for (String file : luceneDir.listAll()) {</w:t>
      </w:r>
    </w:p>
    <w:p>
      <w:pPr>
        <w:jc w:val="both"/>
      </w:pPr>
      <w:r>
        <w:t xml:space="preserve">        totalSize += luceneDir.fileLength(file);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totalSize;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// for unit tests only</w:t>
      </w:r>
    </w:p>
    <w:p>
      <w:pPr>
        <w:jc w:val="both"/>
      </w:pPr>
      <w:r>
        <w:t xml:space="preserve">  //////////////////////////</w:t>
      </w:r>
    </w:p>
    <w:p>
      <w:pPr>
        <w:jc w:val="both"/>
      </w:pPr>
      <w:r/>
    </w:p>
    <w:p>
      <w:pPr>
        <w:jc w:val="both"/>
      </w:pPr>
      <w:r>
        <w:t xml:space="preserve">  public EarlybirdIndexConfig getEarlybirdIndexConfig() {</w:t>
      </w:r>
    </w:p>
    <w:p>
      <w:pPr>
        <w:jc w:val="both"/>
      </w:pPr>
      <w:r>
        <w:t xml:space="preserve">    return 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boolean checkSuccessFile() {</w:t>
      </w:r>
    </w:p>
    <w:p>
      <w:pPr>
        <w:jc w:val="both"/>
      </w:pPr>
      <w:r>
        <w:t xml:space="preserve">    return new File(luceneDirFile, SUCCESS_FILE).exists();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EarlybirdIndexSegmentWriter getIndexSegmentWriter() {</w:t>
      </w:r>
    </w:p>
    <w:p>
      <w:pPr>
        <w:jc w:val="both"/>
      </w:pPr>
      <w:r>
        <w:t xml:space="preserve">    return segmentWriterReference.get();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Helper class to encapsulate counter tables, patterns and various ways to increment</w:t>
      </w:r>
    </w:p>
    <w:p>
      <w:pPr>
        <w:jc w:val="both"/>
      </w:pPr>
      <w:r>
        <w:t xml:space="preserve">  private class PerFieldCounters {</w:t>
      </w:r>
    </w:p>
    <w:p>
      <w:pPr>
        <w:jc w:val="both"/>
      </w:pPr>
      <w:r>
        <w:t xml:space="preserve">    // The number of update/append events for each field in the schema.</w:t>
      </w:r>
    </w:p>
    <w:p>
      <w:pPr>
        <w:jc w:val="both"/>
      </w:pPr>
      <w:r>
        <w:t xml:space="preserve">    private static final String PER_FIELD_EVENTS_COUNTER_PATTERN = "%s_for_field_%s";</w:t>
      </w:r>
    </w:p>
    <w:p>
      <w:pPr>
        <w:jc w:val="both"/>
      </w:pPr>
      <w:r>
        <w:t xml:space="preserve">    // The number of dropped update/append events for each field due to tweetId not found</w:t>
      </w:r>
    </w:p>
    <w:p>
      <w:pPr>
        <w:jc w:val="both"/>
      </w:pPr>
      <w:r>
        <w:t xml:space="preserve">    private static final String TWEET_NOT_IN_INDEX_PER_FIELD_EVENTS_COUNTER_PATTERN =</w:t>
      </w:r>
    </w:p>
    <w:p>
      <w:pPr>
        <w:jc w:val="both"/>
      </w:pPr>
      <w:r>
        <w:t xml:space="preserve">        "%s_for_tweet_id_not_in_index_for_field_%s";</w:t>
      </w:r>
    </w:p>
    <w:p>
      <w:pPr>
        <w:jc w:val="both"/>
      </w:pPr>
      <w:r>
        <w:t xml:space="preserve">    private final Table&lt;ThriftIndexingEventType, String, SearchCounter&gt; perFieldTable =</w:t>
      </w:r>
    </w:p>
    <w:p>
      <w:pPr>
        <w:jc w:val="both"/>
      </w:pPr>
      <w:r>
        <w:t xml:space="preserve">        HashBasedTable.create();</w:t>
      </w:r>
    </w:p>
    <w:p>
      <w:pPr>
        <w:jc w:val="both"/>
      </w:pPr>
      <w:r>
        <w:t xml:space="preserve">    private final Table&lt;ThriftIndexingEventType, String, SearchCounter&gt; notInIndexPerFieldTable =</w:t>
      </w:r>
    </w:p>
    <w:p>
      <w:pPr>
        <w:jc w:val="both"/>
      </w:pPr>
      <w:r>
        <w:t xml:space="preserve">        HashBasedTable.create();</w:t>
      </w:r>
    </w:p>
    <w:p>
      <w:pPr>
        <w:jc w:val="both"/>
      </w:pPr>
      <w:r/>
    </w:p>
    <w:p>
      <w:pPr>
        <w:jc w:val="both"/>
      </w:pPr>
      <w:r>
        <w:t xml:space="preserve">    public void increment(</w:t>
      </w:r>
    </w:p>
    <w:p>
      <w:pPr>
        <w:jc w:val="both"/>
      </w:pPr>
      <w:r>
        <w:t xml:space="preserve">        ThriftIndexingEventType eventType, ThriftDocument doc) {</w:t>
      </w:r>
    </w:p>
    <w:p>
      <w:pPr>
        <w:jc w:val="both"/>
      </w:pPr>
      <w:r>
        <w:t xml:space="preserve">      ImmutableSchemaInterface schemaSnapshot = indexConfig.getSchema().getSchemaSnapshot();</w:t>
      </w:r>
    </w:p>
    <w:p>
      <w:pPr>
        <w:jc w:val="both"/>
      </w:pPr>
      <w:r>
        <w:t xml:space="preserve">      for (ThriftField field : doc.getFields()) {</w:t>
      </w:r>
    </w:p>
    <w:p>
      <w:pPr>
        <w:jc w:val="both"/>
      </w:pPr>
      <w:r>
        <w:t xml:space="preserve">        String fieldName = schemaSnapshot.getFieldName(field.getFieldConfigId());</w:t>
      </w:r>
    </w:p>
    <w:p>
      <w:pPr>
        <w:jc w:val="both"/>
      </w:pPr>
      <w:r>
        <w:t xml:space="preserve">        incrementForPattern(</w:t>
      </w:r>
    </w:p>
    <w:p>
      <w:pPr>
        <w:jc w:val="both"/>
      </w:pPr>
      <w:r>
        <w:t xml:space="preserve">            eventType, fieldName, perFieldTable, PER_FIELD_EVENTS_COUNTER_PATTERN);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incrementTweetNotInIndex(</w:t>
      </w:r>
    </w:p>
    <w:p>
      <w:pPr>
        <w:jc w:val="both"/>
      </w:pPr>
      <w:r>
        <w:t xml:space="preserve">        ThriftIndexingEventType eventType, ThriftDocument doc) {</w:t>
      </w:r>
    </w:p>
    <w:p>
      <w:pPr>
        <w:jc w:val="both"/>
      </w:pPr>
      <w:r>
        <w:t xml:space="preserve">      ImmutableSchemaInterface schemaSnapshot = indexConfig.getSchema().getSchemaSnapshot();</w:t>
      </w:r>
    </w:p>
    <w:p>
      <w:pPr>
        <w:jc w:val="both"/>
      </w:pPr>
      <w:r>
        <w:t xml:space="preserve">      for (ThriftField field : doc.getFields()) {</w:t>
      </w:r>
    </w:p>
    <w:p>
      <w:pPr>
        <w:jc w:val="both"/>
      </w:pPr>
      <w:r>
        <w:t xml:space="preserve">        String fieldName = schemaSnapshot.getFieldName(field.getFieldConfigId());</w:t>
      </w:r>
    </w:p>
    <w:p>
      <w:pPr>
        <w:jc w:val="both"/>
      </w:pPr>
      <w:r>
        <w:t xml:space="preserve">        incrementForPattern(</w:t>
      </w:r>
    </w:p>
    <w:p>
      <w:pPr>
        <w:jc w:val="both"/>
      </w:pPr>
      <w:r>
        <w:t xml:space="preserve">            eventType, fieldName, notInIndexPerFieldTable,</w:t>
      </w:r>
    </w:p>
    <w:p>
      <w:pPr>
        <w:jc w:val="both"/>
      </w:pPr>
      <w:r>
        <w:t xml:space="preserve">            TWEET_NOT_IN_INDEX_PER_FIELD_EVENTS_COUNTER_PATTERN);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increment(ThriftIndexingEventType eventType, Document doc) {</w:t>
      </w:r>
    </w:p>
    <w:p>
      <w:pPr>
        <w:jc w:val="both"/>
      </w:pPr>
      <w:r>
        <w:t xml:space="preserve">      for (IndexableField field : doc.getFields()) {</w:t>
      </w:r>
    </w:p>
    <w:p>
      <w:pPr>
        <w:jc w:val="both"/>
      </w:pPr>
      <w:r>
        <w:t xml:space="preserve">        incrementForPattern(</w:t>
      </w:r>
    </w:p>
    <w:p>
      <w:pPr>
        <w:jc w:val="both"/>
      </w:pPr>
      <w:r>
        <w:t xml:space="preserve">            eventType, field.name(),</w:t>
      </w:r>
    </w:p>
    <w:p>
      <w:pPr>
        <w:jc w:val="both"/>
      </w:pPr>
      <w:r>
        <w:t xml:space="preserve">            perFieldTable, PER_FIELD_EVENTS_COUNTER_PATTERN);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increment(ThriftIndexingEventType eventType, String fieldName) {</w:t>
      </w:r>
    </w:p>
    <w:p>
      <w:pPr>
        <w:jc w:val="both"/>
      </w:pPr>
      <w:r>
        <w:t xml:space="preserve">      incrementForPattern(eventType, fieldName, perFieldTable, PER_FIELD_EVENTS_COUNTER_PATTERN);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incrementTweetNotInIndex(ThriftIndexingEventType eventType, Document doc) {</w:t>
      </w:r>
    </w:p>
    <w:p>
      <w:pPr>
        <w:jc w:val="both"/>
      </w:pPr>
      <w:r>
        <w:t xml:space="preserve">      for (IndexableField field : doc.getFields()) {</w:t>
      </w:r>
    </w:p>
    <w:p>
      <w:pPr>
        <w:jc w:val="both"/>
      </w:pPr>
      <w:r>
        <w:t xml:space="preserve">        incrementForPattern(</w:t>
      </w:r>
    </w:p>
    <w:p>
      <w:pPr>
        <w:jc w:val="both"/>
      </w:pPr>
      <w:r>
        <w:t xml:space="preserve">            eventType, field.name(),</w:t>
      </w:r>
    </w:p>
    <w:p>
      <w:pPr>
        <w:jc w:val="both"/>
      </w:pPr>
      <w:r>
        <w:t xml:space="preserve">            notInIndexPerFieldTable,</w:t>
      </w:r>
    </w:p>
    <w:p>
      <w:pPr>
        <w:jc w:val="both"/>
      </w:pPr>
      <w:r>
        <w:t xml:space="preserve">            TWEET_NOT_IN_INDEX_PER_FIELD_EVENTS_COUNTER_PATTERN);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void incrementForPattern(</w:t>
      </w:r>
    </w:p>
    <w:p>
      <w:pPr>
        <w:jc w:val="both"/>
      </w:pPr>
      <w:r>
        <w:t xml:space="preserve">        ThriftIndexingEventType eventType, String fieldName,</w:t>
      </w:r>
    </w:p>
    <w:p>
      <w:pPr>
        <w:jc w:val="both"/>
      </w:pPr>
      <w:r>
        <w:t xml:space="preserve">        Table&lt;ThriftIndexingEventType, String, SearchCounter&gt; counterTable, String pattern) {</w:t>
      </w:r>
    </w:p>
    <w:p>
      <w:pPr>
        <w:jc w:val="both"/>
      </w:pPr>
      <w:r/>
    </w:p>
    <w:p>
      <w:pPr>
        <w:jc w:val="both"/>
      </w:pPr>
      <w:r>
        <w:t xml:space="preserve">      SearchCounter stat;</w:t>
      </w:r>
    </w:p>
    <w:p>
      <w:pPr>
        <w:jc w:val="both"/>
      </w:pPr>
      <w:r>
        <w:t xml:space="preserve">      if (counterTable.contains(eventType, fieldName)) {</w:t>
      </w:r>
    </w:p>
    <w:p>
      <w:pPr>
        <w:jc w:val="both"/>
      </w:pPr>
      <w:r>
        <w:t xml:space="preserve">        stat = counterTable.get(eventType, fieldName);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 = SearchCounter.export(String.format(pattern, eventType, fieldName).toLowerCase());</w:t>
      </w:r>
    </w:p>
    <w:p>
      <w:pPr>
        <w:jc w:val="both"/>
      </w:pPr>
      <w:r>
        <w:t xml:space="preserve">        counterTable.put(eventType, fieldName, stat);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stat.increment();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