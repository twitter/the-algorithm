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com.twitter.search.earlybird.index;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com.google.common.base.Preconditions;</w:t>
      </w:r>
    </w:p>
    <w:p>
      <w:pPr>
        <w:jc w:val="both"/>
      </w:pPr>
      <w:r/>
    </w:p>
    <w:p>
      <w:pPr>
        <w:jc w:val="both"/>
      </w:pPr>
      <w:r>
        <w:t>import com.twitter.search.common.util.io.flushable.DataDeserializer;</w:t>
      </w:r>
    </w:p>
    <w:p>
      <w:pPr>
        <w:jc w:val="both"/>
      </w:pPr>
      <w:r>
        <w:t>import com.twitter.search.common.util.io.flushable.DataSerializer;</w:t>
      </w:r>
    </w:p>
    <w:p>
      <w:pPr>
        <w:jc w:val="both"/>
      </w:pPr>
      <w:r>
        <w:t>import com.twitter.search.common.util.io.flushable.FlushInfo;</w:t>
      </w:r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com.twitter.search.core.earlybird.index.DocIDToTweetIDMapper;</w:t>
      </w:r>
    </w:p>
    <w:p>
      <w:pPr>
        <w:jc w:val="both"/>
      </w:pPr>
      <w:r>
        <w:t>import com.twitter.search.core.earlybird.index.TimeMapper;</w:t>
      </w:r>
    </w:p>
    <w:p>
      <w:pPr>
        <w:jc w:val="both"/>
      </w:pPr>
      <w:r>
        <w:t>import com.twitter.search.core.earlybird.index.inverted.IntBlockPool;</w:t>
      </w:r>
    </w:p>
    <w:p>
      <w:pPr>
        <w:jc w:val="both"/>
      </w:pPr>
      <w:r/>
    </w:p>
    <w:p>
      <w:pPr>
        <w:jc w:val="both"/>
      </w:pPr>
      <w:r>
        <w:t>import it.unimi.dsi.fastutil.ints.Int2IntMap;</w:t>
      </w:r>
    </w:p>
    <w:p>
      <w:pPr>
        <w:jc w:val="both"/>
      </w:pPr>
      <w:r>
        <w:t>import it.unimi.dsi.fastutil.ints.Int2IntOpenHashMap;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Maps 32-bit document IDs to seconds-since-epoch timestamps.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RealtimeTimeMapper extends AbstractInMemoryTimeMapper {</w:t>
      </w:r>
    </w:p>
    <w:p>
      <w:pPr>
        <w:jc w:val="both"/>
      </w:pPr>
      <w:r>
        <w:t xml:space="preserve">  // Doc id to timestamp map. Timestamps that are negative are out-of-order.</w:t>
      </w:r>
    </w:p>
    <w:p>
      <w:pPr>
        <w:jc w:val="both"/>
      </w:pPr>
      <w:r>
        <w:t xml:space="preserve">  protected final Int2IntOpenHashMap timeMap;</w:t>
      </w:r>
    </w:p>
    <w:p>
      <w:pPr>
        <w:jc w:val="both"/>
      </w:pPr>
      <w:r>
        <w:t xml:space="preserve">  private final int capacity;</w:t>
      </w:r>
    </w:p>
    <w:p>
      <w:pPr>
        <w:jc w:val="both"/>
      </w:pPr>
      <w:r/>
    </w:p>
    <w:p>
      <w:pPr>
        <w:jc w:val="both"/>
      </w:pPr>
      <w:r>
        <w:t xml:space="preserve">  public RealtimeTimeMapper(int capacity) {</w:t>
      </w:r>
    </w:p>
    <w:p>
      <w:pPr>
        <w:jc w:val="both"/>
      </w:pPr>
      <w:r>
        <w:t xml:space="preserve">    super();</w:t>
      </w:r>
    </w:p>
    <w:p>
      <w:pPr>
        <w:jc w:val="both"/>
      </w:pPr>
      <w:r>
        <w:t xml:space="preserve">    this.capacity = capacity;</w:t>
      </w:r>
    </w:p>
    <w:p>
      <w:pPr>
        <w:jc w:val="both"/>
      </w:pPr>
      <w:r/>
    </w:p>
    <w:p>
      <w:pPr>
        <w:jc w:val="both"/>
      </w:pPr>
      <w:r>
        <w:t xml:space="preserve">    timeMap = new Int2IntOpenHashMap(capacity);</w:t>
      </w:r>
    </w:p>
    <w:p>
      <w:pPr>
        <w:jc w:val="both"/>
      </w:pPr>
      <w:r>
        <w:t xml:space="preserve">    timeMap.defaultReturnValue(ILLEGAL_TIME);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getTime(int docID) {</w:t>
      </w:r>
    </w:p>
    <w:p>
      <w:pPr>
        <w:jc w:val="both"/>
      </w:pPr>
      <w:r>
        <w:t xml:space="preserve">    return timeMap.get(docID);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setTime(int docID, int timeSeconds) {</w:t>
      </w:r>
    </w:p>
    <w:p>
      <w:pPr>
        <w:jc w:val="both"/>
      </w:pPr>
      <w:r>
        <w:t xml:space="preserve">    timeMap.put(docID, timeSeconds);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final void addMapping(int docID, int timeSeconds) {</w:t>
      </w:r>
    </w:p>
    <w:p>
      <w:pPr>
        <w:jc w:val="both"/>
      </w:pPr>
      <w:r>
        <w:t xml:space="preserve">    doAddMapping(docID, timeSeconds);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TimeMapper optimize(DocIDToTweetIDMapper originalTweetIdMapper,</w:t>
      </w:r>
    </w:p>
    <w:p>
      <w:pPr>
        <w:jc w:val="both"/>
      </w:pPr>
      <w:r>
        <w:t xml:space="preserve">                             DocIDToTweetIDMapper optimizedTweetIdMapper) throws IOException {</w:t>
      </w:r>
    </w:p>
    <w:p>
      <w:pPr>
        <w:jc w:val="both"/>
      </w:pPr>
      <w:r>
        <w:t xml:space="preserve">    return new OptimizedTimeMapper(this, originalTweetIdMapper, optimizedTweetIdMapper);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Evaluates whether two instances of RealtimeTimeMapper are equal by value. It is</w:t>
      </w:r>
    </w:p>
    <w:p>
      <w:pPr>
        <w:jc w:val="both"/>
      </w:pPr>
      <w:r>
        <w:t xml:space="preserve">   * slow because it has to check every tweet ID/timestamp in the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boolean verySlowEqualsForTests(RealtimeTimeMapper that) {</w:t>
      </w:r>
    </w:p>
    <w:p>
      <w:pPr>
        <w:jc w:val="both"/>
      </w:pPr>
      <w:r>
        <w:t xml:space="preserve">    return reverseMapLastIndex == that.reverseMapLastIndex</w:t>
      </w:r>
    </w:p>
    <w:p>
      <w:pPr>
        <w:jc w:val="both"/>
      </w:pPr>
      <w:r>
        <w:t xml:space="preserve">        &amp;&amp; reverseMapIds.verySlowEqualsForTests(that.reverseMapIds)</w:t>
      </w:r>
    </w:p>
    <w:p>
      <w:pPr>
        <w:jc w:val="both"/>
      </w:pPr>
      <w:r>
        <w:t xml:space="preserve">        &amp;&amp; reverseMapTimes.verySlowEqualsForTests(that.reverseMapTimes)</w:t>
      </w:r>
    </w:p>
    <w:p>
      <w:pPr>
        <w:jc w:val="both"/>
      </w:pPr>
      <w:r>
        <w:t xml:space="preserve">        &amp;&amp; capacity == that.capacity</w:t>
      </w:r>
    </w:p>
    <w:p>
      <w:pPr>
        <w:jc w:val="both"/>
      </w:pPr>
      <w:r>
        <w:t xml:space="preserve">        &amp;&amp; timeMap.equals(that.timeMap);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RealtimeTimeMapper(</w:t>
      </w:r>
    </w:p>
    <w:p>
      <w:pPr>
        <w:jc w:val="both"/>
      </w:pPr>
      <w:r>
        <w:t xml:space="preserve">      int capacity,</w:t>
      </w:r>
    </w:p>
    <w:p>
      <w:pPr>
        <w:jc w:val="both"/>
      </w:pPr>
      <w:r>
        <w:t xml:space="preserve">      int reverseMapLastIndex,</w:t>
      </w:r>
    </w:p>
    <w:p>
      <w:pPr>
        <w:jc w:val="both"/>
      </w:pPr>
      <w:r>
        <w:t xml:space="preserve">      int[] docIds,</w:t>
      </w:r>
    </w:p>
    <w:p>
      <w:pPr>
        <w:jc w:val="both"/>
      </w:pPr>
      <w:r>
        <w:t xml:space="preserve">      int[] timestamps,</w:t>
      </w:r>
    </w:p>
    <w:p>
      <w:pPr>
        <w:jc w:val="both"/>
      </w:pPr>
      <w:r>
        <w:t xml:space="preserve">      IntBlockPool reverseMapTimes,</w:t>
      </w:r>
    </w:p>
    <w:p>
      <w:pPr>
        <w:jc w:val="both"/>
      </w:pPr>
      <w:r>
        <w:t xml:space="preserve">      IntBlockPool reverseMapIds</w:t>
      </w:r>
    </w:p>
    <w:p>
      <w:pPr>
        <w:jc w:val="both"/>
      </w:pPr>
      <w:r>
        <w:t xml:space="preserve">  ) {</w:t>
      </w:r>
    </w:p>
    <w:p>
      <w:pPr>
        <w:jc w:val="both"/>
      </w:pPr>
      <w:r>
        <w:t xml:space="preserve">    super(reverseMapLastIndex, reverseMapTimes, reverseMapIds);</w:t>
      </w:r>
    </w:p>
    <w:p>
      <w:pPr>
        <w:jc w:val="both"/>
      </w:pPr>
      <w:r/>
    </w:p>
    <w:p>
      <w:pPr>
        <w:jc w:val="both"/>
      </w:pPr>
      <w:r>
        <w:t xml:space="preserve">    this.capacity = capacity;</w:t>
      </w:r>
    </w:p>
    <w:p>
      <w:pPr>
        <w:jc w:val="both"/>
      </w:pPr>
      <w:r/>
    </w:p>
    <w:p>
      <w:pPr>
        <w:jc w:val="both"/>
      </w:pPr>
      <w:r>
        <w:t xml:space="preserve">    timeMap = new Int2IntOpenHashMap(capacity);</w:t>
      </w:r>
    </w:p>
    <w:p>
      <w:pPr>
        <w:jc w:val="both"/>
      </w:pPr>
      <w:r>
        <w:t xml:space="preserve">    timeMap.defaultReturnValue(ILLEGAL_TIME);</w:t>
      </w:r>
    </w:p>
    <w:p>
      <w:pPr>
        <w:jc w:val="both"/>
      </w:pPr>
      <w:r/>
    </w:p>
    <w:p>
      <w:pPr>
        <w:jc w:val="both"/>
      </w:pPr>
      <w:r>
        <w:t xml:space="preserve">    Preconditions.checkState(docIds.length == timestamps.length);</w:t>
      </w:r>
    </w:p>
    <w:p>
      <w:pPr>
        <w:jc w:val="both"/>
      </w:pPr>
      <w:r/>
    </w:p>
    <w:p>
      <w:pPr>
        <w:jc w:val="both"/>
      </w:pPr>
      <w:r>
        <w:t xml:space="preserve">    for (int i = 0; i &lt; docIds.length; i++) {</w:t>
      </w:r>
    </w:p>
    <w:p>
      <w:pPr>
        <w:jc w:val="both"/>
      </w:pPr>
      <w:r>
        <w:t xml:space="preserve">      timeMap.put(docIds[i], timestamps[i]);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RealtimeTimeMapper.FlushHandler getFlushHandler() {</w:t>
      </w:r>
    </w:p>
    <w:p>
      <w:pPr>
        <w:jc w:val="both"/>
      </w:pPr>
      <w:r>
        <w:t xml:space="preserve">    return new RealtimeTimeMapper.FlushHandler(this);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static class FlushHandler extends Flushable.Handler&lt;RealtimeTimeMapper&gt; {</w:t>
      </w:r>
    </w:p>
    <w:p>
      <w:pPr>
        <w:jc w:val="both"/>
      </w:pPr>
      <w:r>
        <w:t xml:space="preserve">    private static final String REVERSE_MAP_LAST_INDEX_PROP = "reverseMapLastIndex";</w:t>
      </w:r>
    </w:p>
    <w:p>
      <w:pPr>
        <w:jc w:val="both"/>
      </w:pPr>
      <w:r>
        <w:t xml:space="preserve">    private static final String TIMES_SUB_PROP = "times";</w:t>
      </w:r>
    </w:p>
    <w:p>
      <w:pPr>
        <w:jc w:val="both"/>
      </w:pPr>
      <w:r>
        <w:t xml:space="preserve">    private static final String IDS_SUB_PROP = "ids";</w:t>
      </w:r>
    </w:p>
    <w:p>
      <w:pPr>
        <w:jc w:val="both"/>
      </w:pPr>
      <w:r>
        <w:t xml:space="preserve">    private static final String CAPACITY_PROP = "capacity";</w:t>
      </w:r>
    </w:p>
    <w:p>
      <w:pPr>
        <w:jc w:val="both"/>
      </w:pPr>
      <w:r/>
    </w:p>
    <w:p>
      <w:pPr>
        <w:jc w:val="both"/>
      </w:pPr>
      <w:r>
        <w:t xml:space="preserve">    public FlushHandler() {</w:t>
      </w:r>
    </w:p>
    <w:p>
      <w:pPr>
        <w:jc w:val="both"/>
      </w:pPr>
      <w:r>
        <w:t xml:space="preserve">      super();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public FlushHandler(RealtimeTimeMapper objectToFlush) {</w:t>
      </w:r>
    </w:p>
    <w:p>
      <w:pPr>
        <w:jc w:val="both"/>
      </w:pPr>
      <w:r>
        <w:t xml:space="preserve">      super(objectToFlush);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void doFlush(FlushInfo flushInfo, DataSerializer serializer) throws IOException {</w:t>
      </w:r>
    </w:p>
    <w:p>
      <w:pPr>
        <w:jc w:val="both"/>
      </w:pPr>
      <w:r>
        <w:t xml:space="preserve">      RealtimeTimeMapper mapper = getObjectToFlush();</w:t>
      </w:r>
    </w:p>
    <w:p>
      <w:pPr>
        <w:jc w:val="both"/>
      </w:pPr>
      <w:r/>
    </w:p>
    <w:p>
      <w:pPr>
        <w:jc w:val="both"/>
      </w:pPr>
      <w:r>
        <w:t xml:space="preserve">      flushInfo.addIntProperty(CAPACITY_PROP, mapper.capacity);</w:t>
      </w:r>
    </w:p>
    <w:p>
      <w:pPr>
        <w:jc w:val="both"/>
      </w:pPr>
      <w:r>
        <w:t xml:space="preserve">      flushInfo.addIntProperty(REVERSE_MAP_LAST_INDEX_PROP, mapper.reverseMapLastIndex);</w:t>
      </w:r>
    </w:p>
    <w:p>
      <w:pPr>
        <w:jc w:val="both"/>
      </w:pPr>
      <w:r/>
    </w:p>
    <w:p>
      <w:pPr>
        <w:jc w:val="both"/>
      </w:pPr>
      <w:r>
        <w:t xml:space="preserve">      serializer.writeInt(mapper.timeMap.size());</w:t>
      </w:r>
    </w:p>
    <w:p>
      <w:pPr>
        <w:jc w:val="both"/>
      </w:pPr>
      <w:r>
        <w:t xml:space="preserve">      for (Int2IntMap.Entry entry : mapper.timeMap.int2IntEntrySet()) {</w:t>
      </w:r>
    </w:p>
    <w:p>
      <w:pPr>
        <w:jc w:val="both"/>
      </w:pPr>
      <w:r>
        <w:t xml:space="preserve">        serializer.writeInt(entry.getIntKey());</w:t>
      </w:r>
    </w:p>
    <w:p>
      <w:pPr>
        <w:jc w:val="both"/>
      </w:pPr>
      <w:r>
        <w:t xml:space="preserve">        serializer.writeInt(entry.getIntValue());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mapper.reverseMapTimes.getFlushHandler().flush(</w:t>
      </w:r>
    </w:p>
    <w:p>
      <w:pPr>
        <w:jc w:val="both"/>
      </w:pPr>
      <w:r>
        <w:t xml:space="preserve">          flushInfo.newSubProperties(TIMES_SUB_PROP), serializer);</w:t>
      </w:r>
    </w:p>
    <w:p>
      <w:pPr>
        <w:jc w:val="both"/>
      </w:pPr>
      <w:r>
        <w:t xml:space="preserve">      mapper.reverseMapIds.getFlushHandler().flush(</w:t>
      </w:r>
    </w:p>
    <w:p>
      <w:pPr>
        <w:jc w:val="both"/>
      </w:pPr>
      <w:r>
        <w:t xml:space="preserve">          flushInfo.newSubProperties(IDS_SUB_PROP), serializer);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</w:t>
      </w:r>
    </w:p>
    <w:p>
      <w:pPr>
        <w:jc w:val="both"/>
      </w:pPr>
      <w:r>
        <w:t xml:space="preserve">    protected RealtimeTimeMapper doLoad(FlushInfo flushInfo, DataDeserializer in)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/>
    </w:p>
    <w:p>
      <w:pPr>
        <w:jc w:val="both"/>
      </w:pPr>
      <w:r>
        <w:t xml:space="preserve">      int size = in.readInt();</w:t>
      </w:r>
    </w:p>
    <w:p>
      <w:pPr>
        <w:jc w:val="both"/>
      </w:pPr>
      <w:r>
        <w:t xml:space="preserve">      int[] docIds = new int[size];</w:t>
      </w:r>
    </w:p>
    <w:p>
      <w:pPr>
        <w:jc w:val="both"/>
      </w:pPr>
      <w:r>
        <w:t xml:space="preserve">      int[] timestamps = new int[size];</w:t>
      </w:r>
    </w:p>
    <w:p>
      <w:pPr>
        <w:jc w:val="both"/>
      </w:pPr>
      <w:r>
        <w:t xml:space="preserve">      for (int i = 0; i &lt; size; i++) {</w:t>
      </w:r>
    </w:p>
    <w:p>
      <w:pPr>
        <w:jc w:val="both"/>
      </w:pPr>
      <w:r>
        <w:t xml:space="preserve">        docIds[i] = in.readInt();</w:t>
      </w:r>
    </w:p>
    <w:p>
      <w:pPr>
        <w:jc w:val="both"/>
      </w:pPr>
      <w:r>
        <w:t xml:space="preserve">        timestamps[i] = in.readInt();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return new RealtimeTimeMapper(</w:t>
      </w:r>
    </w:p>
    <w:p>
      <w:pPr>
        <w:jc w:val="both"/>
      </w:pPr>
      <w:r>
        <w:t xml:space="preserve">          flushInfo.getIntProperty(CAPACITY_PROP),</w:t>
      </w:r>
    </w:p>
    <w:p>
      <w:pPr>
        <w:jc w:val="both"/>
      </w:pPr>
      <w:r>
        <w:t xml:space="preserve">          flushInfo.getIntProperty(REVERSE_MAP_LAST_INDEX_PROP),</w:t>
      </w:r>
    </w:p>
    <w:p>
      <w:pPr>
        <w:jc w:val="both"/>
      </w:pPr>
      <w:r>
        <w:t xml:space="preserve">          docIds,</w:t>
      </w:r>
    </w:p>
    <w:p>
      <w:pPr>
        <w:jc w:val="both"/>
      </w:pPr>
      <w:r>
        <w:t xml:space="preserve">          timestamps,</w:t>
      </w:r>
    </w:p>
    <w:p>
      <w:pPr>
        <w:jc w:val="both"/>
      </w:pPr>
      <w:r>
        <w:t xml:space="preserve">          new IntBlockPool.FlushHandler().load(flushInfo.getSubProperties(TIMES_SUB_PROP), in),</w:t>
      </w:r>
    </w:p>
    <w:p>
      <w:pPr>
        <w:jc w:val="both"/>
      </w:pPr>
      <w:r>
        <w:t xml:space="preserve">          new IntBlockPool.FlushHandler().load(flushInfo.getSubProperties(IDS_SUB_PROP), in));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