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COMMON_SOURCES = ["common/**/*.java"]</w:t>
      </w:r>
    </w:p>
    <w:p>
      <w:pPr>
        <w:jc w:val="both"/>
      </w:pPr>
      <w:r/>
    </w:p>
    <w:p>
      <w:pPr>
        <w:jc w:val="both"/>
      </w:pPr>
      <w:r>
        <w:t>CONFIG_SOURCES = ["config/**/*.java"]</w:t>
      </w:r>
    </w:p>
    <w:p>
      <w:pPr>
        <w:jc w:val="both"/>
      </w:pPr>
      <w:r/>
    </w:p>
    <w:p>
      <w:pPr>
        <w:jc w:val="both"/>
      </w:pPr>
      <w:r>
        <w:t>TOOLS_SOURCES = ["tools/**/*.java"]</w:t>
      </w:r>
    </w:p>
    <w:p>
      <w:pPr>
        <w:jc w:val="both"/>
      </w:pPr>
      <w:r/>
    </w:p>
    <w:p>
      <w:pPr>
        <w:jc w:val="both"/>
      </w:pPr>
      <w:r>
        <w:t>INDEX_SOURCES = ["index/facets/**/*.java"]</w:t>
      </w:r>
    </w:p>
    <w:p>
      <w:pPr>
        <w:jc w:val="both"/>
      </w:pPr>
      <w:r/>
    </w:p>
    <w:p>
      <w:pPr>
        <w:jc w:val="both"/>
      </w:pPr>
      <w:r>
        <w:t>SEGMENT_BUILDER_SOURCES = ["archive/segmentbuilder/**/*.java"]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"earlybird-lib",</w:t>
      </w:r>
    </w:p>
    <w:p>
      <w:pPr>
        <w:jc w:val="both"/>
      </w:pPr>
      <w:r>
        <w:t xml:space="preserve">    sources = ["**/*.java"] + exclude_globs(COMMON_SOURCES + CONFIG_SOURCES + TOOLS_SOURCES + SEGMENT_BUILDER_SOURCES + INDEX_SOURCES),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"3rdparty/jvm/com/google/code/gson",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"3rdparty/jvm/com/twitter/distributedlog:distributedlog-core",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"3rdparty/jvm/commons-codec",</w:t>
      </w:r>
    </w:p>
    <w:p>
      <w:pPr>
        <w:jc w:val="both"/>
      </w:pPr>
      <w:r>
        <w:t xml:space="preserve">        "3rdparty/jvm/commons-httpclient",</w:t>
      </w:r>
    </w:p>
    <w:p>
      <w:pPr>
        <w:jc w:val="both"/>
      </w:pPr>
      <w:r>
        <w:t xml:space="preserve">        "3rdparty/jvm/commons-io",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"3rdparty/jvm/it/unimi/dsi:fastutil",</w:t>
      </w:r>
    </w:p>
    <w:p>
      <w:pPr>
        <w:jc w:val="both"/>
      </w:pPr>
      <w:r>
        <w:t xml:space="preserve">        "3rdparty/jvm/javax/servlet:servlet-api",</w:t>
      </w:r>
    </w:p>
    <w:p>
      <w:pPr>
        <w:jc w:val="both"/>
      </w:pPr>
      <w:r>
        <w:t xml:space="preserve">        "3rdparty/jvm/net/java/dev/jets3t",</w:t>
      </w:r>
    </w:p>
    <w:p>
      <w:pPr>
        <w:jc w:val="both"/>
      </w:pPr>
      <w:r>
        <w:t xml:space="preserve">        "3rdparty/jvm/org/apache/bookkeeper:bookkeeper-server",</w:t>
      </w:r>
    </w:p>
    <w:p>
      <w:pPr>
        <w:jc w:val="both"/>
      </w:pPr>
      <w:r>
        <w:t xml:space="preserve">        "3rdparty/jvm/org/apache/bookkeeper:bookkeeper-twitter-science-provider",</w:t>
      </w:r>
    </w:p>
    <w:p>
      <w:pPr>
        <w:jc w:val="both"/>
      </w:pPr>
      <w:r>
        <w:t xml:space="preserve">        "3rdparty/jvm/org/apache/commons:commons-lang3",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"3rdparty/jvm/org/apache/httpcomponents:httpclient",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"3rdparty/jvm/org/apache/lucene:lucene-analyzers-smartcn",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"3rdparty/jvm/org/apache/lucene:lucene-queries",</w:t>
      </w:r>
    </w:p>
    <w:p>
      <w:pPr>
        <w:jc w:val="both"/>
      </w:pPr>
      <w:r>
        <w:t xml:space="preserve">        "3rdparty/jvm/org/apache/lucene:lucene-queryparser",</w:t>
      </w:r>
    </w:p>
    <w:p>
      <w:pPr>
        <w:jc w:val="both"/>
      </w:pPr>
      <w:r>
        <w:t xml:space="preserve">        "3rdparty/jvm/org/apache/lucene:lucene-spatial-extras",</w:t>
      </w:r>
    </w:p>
    <w:p>
      <w:pPr>
        <w:jc w:val="both"/>
      </w:pPr>
      <w:r>
        <w:t xml:space="preserve">        "3rdparty/jvm/org/apache/lucene:lucene-test-framework",</w:t>
      </w:r>
    </w:p>
    <w:p>
      <w:pPr>
        <w:jc w:val="both"/>
      </w:pPr>
      <w:r>
        <w:t xml:space="preserve">        "3rdparty/jvm/org/apache/thrift",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"3rdparty/jvm/org/json",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"3rdparty/jvm/org/tensorflow",</w:t>
      </w:r>
    </w:p>
    <w:p>
      <w:pPr>
        <w:jc w:val="both"/>
      </w:pPr>
      <w:r>
        <w:t xml:space="preserve">        "3rdparty/jvm/org/tensorflow:tensorflow-hadoop",</w:t>
      </w:r>
    </w:p>
    <w:p>
      <w:pPr>
        <w:jc w:val="both"/>
      </w:pPr>
      <w:r>
        <w:t xml:space="preserve">        "3rdparty/jvm/org/yaml:snakeyaml",</w:t>
      </w:r>
    </w:p>
    <w:p>
      <w:pPr>
        <w:jc w:val="both"/>
      </w:pPr>
      <w:r>
        <w:t xml:space="preserve">        "cuad/projects/ner/thrift/src/main/thrift:thrift-java",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"finagle-internal/slo/src/main/scala/com/twitter/finagle/slo",</w:t>
      </w:r>
    </w:p>
    <w:p>
      <w:pPr>
        <w:jc w:val="both"/>
      </w:pPr>
      <w:r>
        <w:t xml:space="preserve">        "finagle/finagle-base-http",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"finagle/finagle-http",</w:t>
      </w:r>
    </w:p>
    <w:p>
      <w:pPr>
        <w:jc w:val="both"/>
      </w:pPr>
      <w:r>
        <w:t xml:space="preserve">        "finagle/finagle-serversets/src/main/scala",</w:t>
      </w:r>
    </w:p>
    <w:p>
      <w:pPr>
        <w:jc w:val="both"/>
      </w:pPr>
      <w:r>
        <w:t xml:space="preserve">        "finagle/finagle-stats/src/main/scala",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"finagle/finagle-zipkin-core/src/main/scala",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"periscope/api-proxy-thrift/thrift/src/main/thrift:thrift-java",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"src/antlr/com/twitter/search/queryparser/antlr:queryparser-antlr",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"src/java/com/twitter/common/net:dynamic-host-set",</w:t>
      </w:r>
    </w:p>
    <w:p>
      <w:pPr>
        <w:jc w:val="both"/>
      </w:pPr>
      <w:r>
        <w:t xml:space="preserve">        "src/java/com/twitter/common/quantity",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"src/java/com/twitter/common/text/util:token-util",</w:t>
      </w:r>
    </w:p>
    <w:p>
      <w:pPr>
        <w:jc w:val="both"/>
      </w:pPr>
      <w:r>
        <w:t xml:space="preserve">        "src/java/com/twitter/common/util",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"src/java/com/twitter/common/zookeeper:client",</w:t>
      </w:r>
    </w:p>
    <w:p>
      <w:pPr>
        <w:jc w:val="both"/>
      </w:pPr>
      <w:r>
        <w:t xml:space="preserve">        "src/java/com/twitter/common/zookeeper:group",</w:t>
      </w:r>
    </w:p>
    <w:p>
      <w:pPr>
        <w:jc w:val="both"/>
      </w:pPr>
      <w:r>
        <w:t xml:space="preserve">        "src/java/com/twitter/common/zookeeper:server-set",</w:t>
      </w:r>
    </w:p>
    <w:p>
      <w:pPr>
        <w:jc w:val="both"/>
      </w:pPr>
      <w:r>
        <w:t xml:space="preserve">        "src/java/com/twitter/common_internal/bloomfilter",</w:t>
      </w:r>
    </w:p>
    <w:p>
      <w:pPr>
        <w:jc w:val="both"/>
      </w:pPr>
      <w:r>
        <w:t xml:space="preserve">        "src/java/com/twitter/common_internal/collections",</w:t>
      </w:r>
    </w:p>
    <w:p>
      <w:pPr>
        <w:jc w:val="both"/>
      </w:pPr>
      <w:r>
        <w:t xml:space="preserve">        "src/java/com/twitter/common_internal/text:text-penguin7",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"src/java/com/twitter/common_internal/zookeeper",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"src/java/com/twitter/search/common/aurora",</w:t>
      </w:r>
    </w:p>
    <w:p>
      <w:pPr>
        <w:jc w:val="both"/>
      </w:pPr>
      <w:r>
        <w:t xml:space="preserve">        "src/java/com/twitter/search/common/concurrent",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"src/java/com/twitter/search/common/constants",</w:t>
      </w:r>
    </w:p>
    <w:p>
      <w:pPr>
        <w:jc w:val="both"/>
      </w:pPr>
      <w:r>
        <w:t xml:space="preserve">        "src/java/com/twitter/search/common/dark",</w:t>
      </w:r>
    </w:p>
    <w:p>
      <w:pPr>
        <w:jc w:val="both"/>
      </w:pPr>
      <w:r>
        <w:t xml:space="preserve">        "src/java/com/twitter/search/common/database",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"src/java/com/twitter/search/common/encoding/docvalues",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"src/java/com/twitter/search/common/partitioning/zookeeper",</w:t>
      </w:r>
    </w:p>
    <w:p>
      <w:pPr>
        <w:jc w:val="both"/>
      </w:pPr>
      <w:r>
        <w:t xml:space="preserve">        "src/java/com/twitter/search/common/query",</w:t>
      </w:r>
    </w:p>
    <w:p>
      <w:pPr>
        <w:jc w:val="both"/>
      </w:pPr>
      <w:r>
        <w:t xml:space="preserve">        "src/java/com/twitter/search/common/relevance:feature-update-reader",</w:t>
      </w:r>
    </w:p>
    <w:p>
      <w:pPr>
        <w:jc w:val="both"/>
      </w:pPr>
      <w:r>
        <w:t xml:space="preserve">        "src/java/com/twitter/search/common/relevance:scorers",</w:t>
      </w:r>
    </w:p>
    <w:p>
      <w:pPr>
        <w:jc w:val="both"/>
      </w:pPr>
      <w:r>
        <w:t xml:space="preserve">        "src/java/com/twitter/search/common/relevance:text",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"src/java/com/twitter/search/common/search",</w:t>
      </w:r>
    </w:p>
    <w:p>
      <w:pPr>
        <w:jc w:val="both"/>
      </w:pPr>
      <w:r>
        <w:t xml:space="preserve">        "src/java/com/twitter/search/common/search/termination",</w:t>
      </w:r>
    </w:p>
    <w:p>
      <w:pPr>
        <w:jc w:val="both"/>
      </w:pPr>
      <w:r>
        <w:t xml:space="preserve">        "src/java/com/twitter/search/common/util:closeresourceutil",</w:t>
      </w:r>
    </w:p>
    <w:p>
      <w:pPr>
        <w:jc w:val="both"/>
      </w:pPr>
      <w:r>
        <w:t xml:space="preserve">        "src/java/com/twitter/search/common/util:finagleutil",</w:t>
      </w:r>
    </w:p>
    <w:p>
      <w:pPr>
        <w:jc w:val="both"/>
      </w:pPr>
      <w:r>
        <w:t xml:space="preserve">        "src/java/com/twitter/search/common/util:gcutil",</w:t>
      </w:r>
    </w:p>
    <w:p>
      <w:pPr>
        <w:jc w:val="both"/>
      </w:pPr>
      <w:r>
        <w:t xml:space="preserve">        "src/java/com/twitter/search/common/util:kerberos",</w:t>
      </w:r>
    </w:p>
    <w:p>
      <w:pPr>
        <w:jc w:val="both"/>
      </w:pPr>
      <w:r>
        <w:t xml:space="preserve">        "src/java/com/twitter/search/common/util:log_format_util",</w:t>
      </w:r>
    </w:p>
    <w:p>
      <w:pPr>
        <w:jc w:val="both"/>
      </w:pPr>
      <w:r>
        <w:t xml:space="preserve">        "src/java/com/twitter/search/common/util:longintconverter",</w:t>
      </w:r>
    </w:p>
    <w:p>
      <w:pPr>
        <w:jc w:val="both"/>
      </w:pPr>
      <w:r>
        <w:t xml:space="preserve">        "src/java/com/twitter/search/common/util:platform_stats_exporter",</w:t>
      </w:r>
    </w:p>
    <w:p>
      <w:pPr>
        <w:jc w:val="both"/>
      </w:pPr>
      <w:r>
        <w:t xml:space="preserve">        "src/java/com/twitter/search/common/util:rule_based_converter",</w:t>
      </w:r>
    </w:p>
    <w:p>
      <w:pPr>
        <w:jc w:val="both"/>
      </w:pPr>
      <w:r>
        <w:t xml:space="preserve">        "src/java/com/twitter/search/common/util/analysis",</w:t>
      </w:r>
    </w:p>
    <w:p>
      <w:pPr>
        <w:jc w:val="both"/>
      </w:pPr>
      <w:r>
        <w:t xml:space="preserve">        "src/java/com/twitter/search/common/util/date",</w:t>
      </w:r>
    </w:p>
    <w:p>
      <w:pPr>
        <w:jc w:val="both"/>
      </w:pPr>
      <w:r>
        <w:t xml:space="preserve">        "src/java/com/twitter/search/common/util/earlybird",</w:t>
      </w:r>
    </w:p>
    <w:p>
      <w:pPr>
        <w:jc w:val="both"/>
      </w:pPr>
      <w:r>
        <w:t xml:space="preserve">        "src/java/com/twitter/search/common/util/hash",</w:t>
      </w:r>
    </w:p>
    <w:p>
      <w:pPr>
        <w:jc w:val="both"/>
      </w:pPr>
      <w:r>
        <w:t xml:space="preserve">        "src/java/com/twitter/search/common/util/io",</w:t>
      </w:r>
    </w:p>
    <w:p>
      <w:pPr>
        <w:jc w:val="both"/>
      </w:pPr>
      <w:r>
        <w:t xml:space="preserve">        "src/java/com/twitter/search/common/util/io:dl-reader-writer",</w:t>
      </w:r>
    </w:p>
    <w:p>
      <w:pPr>
        <w:jc w:val="both"/>
      </w:pPr>
      <w:r>
        <w:t xml:space="preserve">        "src/java/com/twitter/search/common/util/io:flushable",</w:t>
      </w:r>
    </w:p>
    <w:p>
      <w:pPr>
        <w:jc w:val="both"/>
      </w:pPr>
      <w:r>
        <w:t xml:space="preserve">        "src/java/com/twitter/search/common/util/io:record-reader-api",</w:t>
      </w:r>
    </w:p>
    <w:p>
      <w:pPr>
        <w:jc w:val="both"/>
      </w:pPr>
      <w:r>
        <w:t xml:space="preserve">        "src/java/com/twitter/search/common/util/io/kafka",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"src/java/com/twitter/search/common/util/ml/models_manager",</w:t>
      </w:r>
    </w:p>
    <w:p>
      <w:pPr>
        <w:jc w:val="both"/>
      </w:pPr>
      <w:r>
        <w:t xml:space="preserve">        "src/java/com/twitter/search/common/util/ml/prediction_engine",</w:t>
      </w:r>
    </w:p>
    <w:p>
      <w:pPr>
        <w:jc w:val="both"/>
      </w:pPr>
      <w:r>
        <w:t xml:space="preserve">        "src/java/com/twitter/search/common/util/ml/tensorflow_engine",</w:t>
      </w:r>
    </w:p>
    <w:p>
      <w:pPr>
        <w:jc w:val="both"/>
      </w:pPr>
      <w:r>
        <w:t xml:space="preserve">        "src/java/com/twitter/search/common/util/spatial",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"src/java/com/twitter/search/common/util/text/regex",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"src/java/com/twitter/search/common/util/thrift:thrift-utils",</w:t>
      </w:r>
    </w:p>
    <w:p>
      <w:pPr>
        <w:jc w:val="both"/>
      </w:pPr>
      <w:r>
        <w:t xml:space="preserve">        "src/java/com/twitter/search/common/util/url",</w:t>
      </w:r>
    </w:p>
    <w:p>
      <w:pPr>
        <w:jc w:val="both"/>
      </w:pPr>
      <w:r>
        <w:t xml:space="preserve">        "src/java/com/twitter/search/common/util/zktrylock",</w:t>
      </w:r>
    </w:p>
    <w:p>
      <w:pPr>
        <w:jc w:val="both"/>
      </w:pPr>
      <w:r>
        <w:t xml:space="preserve">        "src/java/com/twitter/search/common/util/zookeeper",</w:t>
      </w:r>
    </w:p>
    <w:p>
      <w:pPr>
        <w:jc w:val="both"/>
      </w:pPr>
      <w:r>
        <w:t xml:space="preserve">        "src/java/com/twitter/search/core/earlybird",</w:t>
      </w:r>
    </w:p>
    <w:p>
      <w:pPr>
        <w:jc w:val="both"/>
      </w:pPr>
      <w:r>
        <w:t xml:space="preserve">        "src/java/com/twitter/search/earlybird/common",</w:t>
      </w:r>
    </w:p>
    <w:p>
      <w:pPr>
        <w:jc w:val="both"/>
      </w:pPr>
      <w:r>
        <w:t xml:space="preserve">        "src/java/com/twitter/search/earlybird/common/config",</w:t>
      </w:r>
    </w:p>
    <w:p>
      <w:pPr>
        <w:jc w:val="both"/>
      </w:pPr>
      <w:r>
        <w:t xml:space="preserve">        "src/java/com/twitter/search/earlybird/common/userupdates",</w:t>
      </w:r>
    </w:p>
    <w:p>
      <w:pPr>
        <w:jc w:val="both"/>
      </w:pPr>
      <w:r>
        <w:t xml:space="preserve">        "src/java/com/twitter/search/earlybird/config",</w:t>
      </w:r>
    </w:p>
    <w:p>
      <w:pPr>
        <w:jc w:val="both"/>
      </w:pPr>
      <w:r>
        <w:t xml:space="preserve">        "src/java/com/twitter/search/earlybird/index/facets",</w:t>
      </w:r>
    </w:p>
    <w:p>
      <w:pPr>
        <w:jc w:val="both"/>
      </w:pPr>
      <w:r>
        <w:t xml:space="preserve">        "src/java/com/twitter/search/ingester/pipeline/strato_fetchers",</w:t>
      </w:r>
    </w:p>
    <w:p>
      <w:pPr>
        <w:jc w:val="both"/>
      </w:pPr>
      <w:r>
        <w:t xml:space="preserve">        "src/java/com/twitter/search/modeling/common",</w:t>
      </w:r>
    </w:p>
    <w:p>
      <w:pPr>
        <w:jc w:val="both"/>
      </w:pPr>
      <w:r>
        <w:t xml:space="preserve">        "src/java/com/twitter/search/modeling/tweet_ranking",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"src/resources/com/twitter/search/earlybird/com/twitter",</w:t>
      </w:r>
    </w:p>
    <w:p>
      <w:pPr>
        <w:jc w:val="both"/>
      </w:pPr>
      <w:r>
        <w:t xml:space="preserve">        "src/resources/com/twitter/search/earlybird/ml",</w:t>
      </w:r>
    </w:p>
    <w:p>
      <w:pPr>
        <w:jc w:val="both"/>
      </w:pPr>
      <w:r>
        <w:t xml:space="preserve">        "src/thrift/com/twitter/search:common",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"src/thrift/com/twitter/search/common:query-java",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    "src/thrift/com/twitter/tweetypie:events-java",</w:t>
      </w:r>
    </w:p>
    <w:p>
      <w:pPr>
        <w:jc w:val="both"/>
      </w:pPr>
      <w:r>
        <w:t xml:space="preserve">        "src/thrift/org/apache/aurora/gen:api",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"tensorflow/tfcompute-java/src/main/java/com/twitter/tfcompute_java",</w:t>
      </w:r>
    </w:p>
    <w:p>
      <w:pPr>
        <w:jc w:val="both"/>
      </w:pPr>
      <w:r>
        <w:t xml:space="preserve">        "thrift-web-forms/src/main/java/com/twitter/thriftwebforms",</w:t>
      </w:r>
    </w:p>
    <w:p>
      <w:pPr>
        <w:jc w:val="both"/>
      </w:pPr>
      <w:r>
        <w:t xml:space="preserve">        "thrift-web-forms/src/main/scala/com/twitter/thriftwebforms",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"ubs/common/src/main/thrift/com/twitter/ubs:broadcast-thrift-java",</w:t>
      </w:r>
    </w:p>
    <w:p>
      <w:pPr>
        <w:jc w:val="both"/>
      </w:pPr>
      <w:r>
        <w:t xml:space="preserve">        "ubs/common/src/main/thrift/com/twitter/ubs:events-java",</w:t>
      </w:r>
    </w:p>
    <w:p>
      <w:pPr>
        <w:jc w:val="both"/>
      </w:pPr>
      <w:r>
        <w:t xml:space="preserve">        "util-internal/util-eval/src/main/scala",</w:t>
      </w:r>
    </w:p>
    <w:p>
      <w:pPr>
        <w:jc w:val="both"/>
      </w:pPr>
      <w:r>
        <w:t xml:space="preserve">        "util/util-app",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"util/util-function",</w:t>
      </w:r>
    </w:p>
    <w:p>
      <w:pPr>
        <w:jc w:val="both"/>
      </w:pPr>
      <w:r>
        <w:t xml:space="preserve">        "util/util-lint",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"earlybird-binary",</w:t>
      </w:r>
    </w:p>
    <w:p>
      <w:pPr>
        <w:jc w:val="both"/>
      </w:pPr>
      <w:r>
        <w:t xml:space="preserve">    basename = "earlybird",</w:t>
      </w:r>
    </w:p>
    <w:p>
      <w:pPr>
        <w:jc w:val="both"/>
      </w:pPr>
      <w:r>
        <w:t xml:space="preserve">    main = "com.twitter.search.earlybird.EarlybirdMain",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":earlybird-lib",</w:t>
      </w:r>
    </w:p>
    <w:p>
      <w:pPr>
        <w:jc w:val="both"/>
      </w:pPr>
      <w:r>
        <w:t xml:space="preserve">        "loglens/loglens-log4j",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"tools",</w:t>
      </w:r>
    </w:p>
    <w:p>
      <w:pPr>
        <w:jc w:val="both"/>
      </w:pPr>
      <w:r>
        <w:t xml:space="preserve">    sources = TOOLS_SOURCES,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":earlybird-lib",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"3rdparty/jvm/com/google/guava:guava-testlib",</w:t>
      </w:r>
    </w:p>
    <w:p>
      <w:pPr>
        <w:jc w:val="both"/>
      </w:pPr>
      <w:r>
        <w:t xml:space="preserve">        "3rdparty/jvm/commons-codec",</w:t>
      </w:r>
    </w:p>
    <w:p>
      <w:pPr>
        <w:jc w:val="both"/>
      </w:pPr>
      <w:r>
        <w:t xml:space="preserve">        "3rdparty/jvm/commons-httpclient",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"3rdparty/jvm/junit",</w:t>
      </w:r>
    </w:p>
    <w:p>
      <w:pPr>
        <w:jc w:val="both"/>
      </w:pPr>
      <w:r>
        <w:t xml:space="preserve">        "3rdparty/jvm/net/java/dev/jets3t",</w:t>
      </w:r>
    </w:p>
    <w:p>
      <w:pPr>
        <w:jc w:val="both"/>
      </w:pPr>
      <w:r>
        <w:t xml:space="preserve">        "3rdparty/jvm/org/apache/bookkeeper:bookkeeper-server",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