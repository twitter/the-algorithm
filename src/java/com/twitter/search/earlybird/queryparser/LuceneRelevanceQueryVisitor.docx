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com.twitter.search.earlybird.queryparser;</w:t>
      </w:r>
    </w:p>
    <w:p>
      <w:pPr>
        <w:jc w:val="both"/>
      </w:pPr>
      <w:r/>
    </w:p>
    <w:p>
      <w:pPr>
        <w:jc w:val="both"/>
      </w:pPr>
      <w:r>
        <w:t>import java.util.Map;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/>
    </w:p>
    <w:p>
      <w:pPr>
        <w:jc w:val="both"/>
      </w:pPr>
      <w:r>
        <w:t>import org.apache.lucene.search.Query;</w:t>
      </w:r>
    </w:p>
    <w:p>
      <w:pPr>
        <w:jc w:val="both"/>
      </w:pPr>
      <w:r/>
    </w:p>
    <w:p>
      <w:pPr>
        <w:jc w:val="both"/>
      </w:pPr>
      <w:r>
        <w:t>import com.twitter.decider.Decider;</w:t>
      </w:r>
    </w:p>
    <w:p>
      <w:pPr>
        <w:jc w:val="both"/>
      </w:pPr>
      <w:r>
        <w:t>import com.twitter.search.common.query.MappableField;</w:t>
      </w:r>
    </w:p>
    <w:p>
      <w:pPr>
        <w:jc w:val="both"/>
      </w:pPr>
      <w:r>
        <w:t>import com.twitter.search.common.schema.base.FieldWeightDefault;</w:t>
      </w:r>
    </w:p>
    <w:p>
      <w:pPr>
        <w:jc w:val="both"/>
      </w:pPr>
      <w:r>
        <w:t>import com.twitter.search.common.schema.base.ImmutableSchemaInterface;</w:t>
      </w:r>
    </w:p>
    <w:p>
      <w:pPr>
        <w:jc w:val="both"/>
      </w:pPr>
      <w:r>
        <w:t>import com.twitter.search.common.schema.earlybird.EarlybirdCluster;</w:t>
      </w:r>
    </w:p>
    <w:p>
      <w:pPr>
        <w:jc w:val="both"/>
      </w:pPr>
      <w:r>
        <w:t>import com.twitter.search.common.search.TerminationTracker;</w:t>
      </w:r>
    </w:p>
    <w:p>
      <w:pPr>
        <w:jc w:val="both"/>
      </w:pPr>
      <w:r>
        <w:t>import com.twitter.search.common.search.termination.QueryTimeout;</w:t>
      </w:r>
    </w:p>
    <w:p>
      <w:pPr>
        <w:jc w:val="both"/>
      </w:pPr>
      <w:r>
        <w:t>import com.twitter.search.earlybird.common.userupdates.UserScrubGeoMap;</w:t>
      </w:r>
    </w:p>
    <w:p>
      <w:pPr>
        <w:jc w:val="both"/>
      </w:pPr>
      <w:r>
        <w:t>import com.twitter.search.earlybird.common.userupdates.UserTable;</w:t>
      </w:r>
    </w:p>
    <w:p>
      <w:pPr>
        <w:jc w:val="both"/>
      </w:pPr>
      <w:r>
        <w:t>import com.twitter.search.earlybird.partition.MultiSegmentTermDictionaryManager;</w:t>
      </w:r>
    </w:p>
    <w:p>
      <w:pPr>
        <w:jc w:val="both"/>
      </w:pPr>
      <w:r>
        <w:t>import com.twitter.search.earlybird.querycache.QueryCacheManager;</w:t>
      </w:r>
    </w:p>
    <w:p>
      <w:pPr>
        <w:jc w:val="both"/>
      </w:pPr>
      <w:r>
        <w:t>import com.twitter.search.queryparser.query.search.SearchOperator;</w:t>
      </w:r>
    </w:p>
    <w:p>
      <w:pPr>
        <w:jc w:val="both"/>
      </w:pPr>
      <w:r/>
    </w:p>
    <w:p>
      <w:pPr>
        <w:jc w:val="both"/>
      </w:pPr>
      <w:r>
        <w:t>public class LuceneRelevanceQueryVisitor extends EarlybirdLuceneQueryVisitor {</w:t>
      </w:r>
    </w:p>
    <w:p>
      <w:pPr>
        <w:jc w:val="both"/>
      </w:pPr>
      <w:r>
        <w:t xml:space="preserve">  public LuceneRelevanceQueryVisitor(</w:t>
      </w:r>
    </w:p>
    <w:p>
      <w:pPr>
        <w:jc w:val="both"/>
      </w:pPr>
      <w:r>
        <w:t xml:space="preserve">      ImmutableSchemaInterface schema,</w:t>
      </w:r>
    </w:p>
    <w:p>
      <w:pPr>
        <w:jc w:val="both"/>
      </w:pPr>
      <w:r>
        <w:t xml:space="preserve">      QueryCacheManager queryCacheManager,</w:t>
      </w:r>
    </w:p>
    <w:p>
      <w:pPr>
        <w:jc w:val="both"/>
      </w:pPr>
      <w:r>
        <w:t xml:space="preserve">      UserTable userTable,</w:t>
      </w:r>
    </w:p>
    <w:p>
      <w:pPr>
        <w:jc w:val="both"/>
      </w:pPr>
      <w:r>
        <w:t xml:space="preserve">      UserScrubGeoMap userScrubGeoMap,</w:t>
      </w:r>
    </w:p>
    <w:p>
      <w:pPr>
        <w:jc w:val="both"/>
      </w:pPr>
      <w:r>
        <w:t xml:space="preserve">      TerminationTracker terminationTracker,</w:t>
      </w:r>
    </w:p>
    <w:p>
      <w:pPr>
        <w:jc w:val="both"/>
      </w:pPr>
      <w:r>
        <w:t xml:space="preserve">      Map&lt;String, FieldWeightDefault&gt; fieldWeightMap,</w:t>
      </w:r>
    </w:p>
    <w:p>
      <w:pPr>
        <w:jc w:val="both"/>
      </w:pPr>
      <w:r>
        <w:t xml:space="preserve">      Map&lt;MappableField, String&gt; mappableFieldMap,</w:t>
      </w:r>
    </w:p>
    <w:p>
      <w:pPr>
        <w:jc w:val="both"/>
      </w:pPr>
      <w:r>
        <w:t xml:space="preserve">      MultiSegmentTermDictionaryManager multiSegmentTermDictionaryManager,</w:t>
      </w:r>
    </w:p>
    <w:p>
      <w:pPr>
        <w:jc w:val="both"/>
      </w:pPr>
      <w:r>
        <w:t xml:space="preserve">      Decider decider,</w:t>
      </w:r>
    </w:p>
    <w:p>
      <w:pPr>
        <w:jc w:val="both"/>
      </w:pPr>
      <w:r>
        <w:t xml:space="preserve">      EarlybirdCluster earlybirdCluster,</w:t>
      </w:r>
    </w:p>
    <w:p>
      <w:pPr>
        <w:jc w:val="both"/>
      </w:pPr>
      <w:r>
        <w:t xml:space="preserve">      QueryTimeout queryTimeout) {</w:t>
      </w:r>
    </w:p>
    <w:p>
      <w:pPr>
        <w:jc w:val="both"/>
      </w:pPr>
      <w:r>
        <w:t xml:space="preserve">    super(</w:t>
      </w:r>
    </w:p>
    <w:p>
      <w:pPr>
        <w:jc w:val="both"/>
      </w:pPr>
      <w:r>
        <w:t xml:space="preserve">        schema,</w:t>
      </w:r>
    </w:p>
    <w:p>
      <w:pPr>
        <w:jc w:val="both"/>
      </w:pPr>
      <w:r>
        <w:t xml:space="preserve">        queryCacheManager,</w:t>
      </w:r>
    </w:p>
    <w:p>
      <w:pPr>
        <w:jc w:val="both"/>
      </w:pPr>
      <w:r>
        <w:t xml:space="preserve">        userTable,</w:t>
      </w:r>
    </w:p>
    <w:p>
      <w:pPr>
        <w:jc w:val="both"/>
      </w:pPr>
      <w:r>
        <w:t xml:space="preserve">        userScrubGeoMap,</w:t>
      </w:r>
    </w:p>
    <w:p>
      <w:pPr>
        <w:jc w:val="both"/>
      </w:pPr>
      <w:r>
        <w:t xml:space="preserve">        terminationTracker,</w:t>
      </w:r>
    </w:p>
    <w:p>
      <w:pPr>
        <w:jc w:val="both"/>
      </w:pPr>
      <w:r>
        <w:t xml:space="preserve">        fieldWeightMap,</w:t>
      </w:r>
    </w:p>
    <w:p>
      <w:pPr>
        <w:jc w:val="both"/>
      </w:pPr>
      <w:r>
        <w:t xml:space="preserve">        mappableFieldMap,</w:t>
      </w:r>
    </w:p>
    <w:p>
      <w:pPr>
        <w:jc w:val="both"/>
      </w:pPr>
      <w:r>
        <w:t xml:space="preserve">        multiSegmentTermDictionaryManager,</w:t>
      </w:r>
    </w:p>
    <w:p>
      <w:pPr>
        <w:jc w:val="both"/>
      </w:pPr>
      <w:r>
        <w:t xml:space="preserve">        decider,</w:t>
      </w:r>
    </w:p>
    <w:p>
      <w:pPr>
        <w:jc w:val="both"/>
      </w:pPr>
      <w:r>
        <w:t xml:space="preserve">        earlybirdCluster,</w:t>
      </w:r>
    </w:p>
    <w:p>
      <w:pPr>
        <w:jc w:val="both"/>
      </w:pPr>
      <w:r>
        <w:t xml:space="preserve">        queryTimeout);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protected LuceneRelevanceQueryVisitor(</w:t>
      </w:r>
    </w:p>
    <w:p>
      <w:pPr>
        <w:jc w:val="both"/>
      </w:pPr>
      <w:r>
        <w:t xml:space="preserve">      ImmutableSchemaInterface schema,</w:t>
      </w:r>
    </w:p>
    <w:p>
      <w:pPr>
        <w:jc w:val="both"/>
      </w:pPr>
      <w:r>
        <w:t xml:space="preserve">      QueryCacheManager queryCacheManager,</w:t>
      </w:r>
    </w:p>
    <w:p>
      <w:pPr>
        <w:jc w:val="both"/>
      </w:pPr>
      <w:r>
        <w:t xml:space="preserve">      UserTable userTable,</w:t>
      </w:r>
    </w:p>
    <w:p>
      <w:pPr>
        <w:jc w:val="both"/>
      </w:pPr>
      <w:r>
        <w:t xml:space="preserve">      UserScrubGeoMap userScrubGeoMap,</w:t>
      </w:r>
    </w:p>
    <w:p>
      <w:pPr>
        <w:jc w:val="both"/>
      </w:pPr>
      <w:r>
        <w:t xml:space="preserve">      EarlybirdCluster earlybirdCluster) {</w:t>
      </w:r>
    </w:p>
    <w:p>
      <w:pPr>
        <w:jc w:val="both"/>
      </w:pPr>
      <w:r>
        <w:t xml:space="preserve">    super(schema,</w:t>
      </w:r>
    </w:p>
    <w:p>
      <w:pPr>
        <w:jc w:val="both"/>
      </w:pPr>
      <w:r>
        <w:t xml:space="preserve">          queryCacheManager,</w:t>
      </w:r>
    </w:p>
    <w:p>
      <w:pPr>
        <w:jc w:val="both"/>
      </w:pPr>
      <w:r>
        <w:t xml:space="preserve">          userTable,</w:t>
      </w:r>
    </w:p>
    <w:p>
      <w:pPr>
        <w:jc w:val="both"/>
      </w:pPr>
      <w:r>
        <w:t xml:space="preserve">          userScrubGeoMap,</w:t>
      </w:r>
    </w:p>
    <w:p>
      <w:pPr>
        <w:jc w:val="both"/>
      </w:pPr>
      <w:r>
        <w:t xml:space="preserve">          earlybirdCluster,</w:t>
      </w:r>
    </w:p>
    <w:p>
      <w:pPr>
        <w:jc w:val="both"/>
      </w:pPr>
      <w:r>
        <w:t xml:space="preserve">          queryCacheManager.getDecider());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Query visitSinceIDOperator(SearchOperator op) {</w:t>
      </w:r>
    </w:p>
    <w:p>
      <w:pPr>
        <w:jc w:val="both"/>
      </w:pPr>
      <w:r>
        <w:t xml:space="preserve">    // since_id is handled by the blender for relevance queries, so don't filter on it.</w:t>
      </w:r>
    </w:p>
    <w:p>
      <w:pPr>
        <w:jc w:val="both"/>
      </w:pPr>
      <w:r>
        <w:t xml:space="preserve">    return null;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