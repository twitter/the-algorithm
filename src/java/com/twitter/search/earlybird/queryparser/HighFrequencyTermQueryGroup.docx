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com.twitter.search.earlybird.queryparser;</w:t>
      </w:r>
    </w:p>
    <w:p>
      <w:pPr>
        <w:jc w:val="both"/>
      </w:pPr>
      <w:r/>
    </w:p>
    <w:p>
      <w:pPr>
        <w:jc w:val="both"/>
      </w:pPr>
      <w:r>
        <w:t>import java.util.ArrayList;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java.util.Set;</w:t>
      </w:r>
    </w:p>
    <w:p>
      <w:pPr>
        <w:jc w:val="both"/>
      </w:pPr>
      <w:r/>
    </w:p>
    <w:p>
      <w:pPr>
        <w:jc w:val="both"/>
      </w:pPr>
      <w:r>
        <w:t>import com.google.common.collect.Sets;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Used to store information relevant to processing query groups for HighFrequencyTermPairExtractor</w:t>
      </w:r>
    </w:p>
    <w:p>
      <w:pPr>
        <w:jc w:val="both"/>
      </w:pPr>
      <w:r>
        <w:t xml:space="preserve"> * and HighFrequencyTermPairRewriter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HighFrequencyTermQueryGroup {</w:t>
      </w:r>
    </w:p>
    <w:p>
      <w:pPr>
        <w:jc w:val="both"/>
      </w:pPr>
      <w:r>
        <w:t xml:space="preserve">  protected final int groupIdx;</w:t>
      </w:r>
    </w:p>
    <w:p>
      <w:pPr>
        <w:jc w:val="both"/>
      </w:pPr>
      <w:r>
        <w:t xml:space="preserve">  protected final int parentGroupIdx;</w:t>
      </w:r>
    </w:p>
    <w:p>
      <w:pPr>
        <w:jc w:val="both"/>
      </w:pPr>
      <w:r>
        <w:t xml:space="preserve">  // The number of nodes in this group.</w:t>
      </w:r>
    </w:p>
    <w:p>
      <w:pPr>
        <w:jc w:val="both"/>
      </w:pPr>
      <w:r>
        <w:t xml:space="preserve">  protected int numMembers = 0;</w:t>
      </w:r>
    </w:p>
    <w:p>
      <w:pPr>
        <w:jc w:val="both"/>
      </w:pPr>
      <w:r>
        <w:t xml:space="preserve">  // For the rewrite visitor: Incremented once at the end of each of this group's nodes' visits.</w:t>
      </w:r>
    </w:p>
    <w:p>
      <w:pPr>
        <w:jc w:val="both"/>
      </w:pPr>
      <w:r>
        <w:t xml:space="preserve">  protected int numVisits = 0;</w:t>
      </w:r>
    </w:p>
    <w:p>
      <w:pPr>
        <w:jc w:val="both"/>
      </w:pPr>
      <w:r/>
    </w:p>
    <w:p>
      <w:pPr>
        <w:jc w:val="both"/>
      </w:pPr>
      <w:r>
        <w:t xml:space="preserve">  // The set of tokens that should be removed from the query if seen as an individual term and</w:t>
      </w:r>
    </w:p>
    <w:p>
      <w:pPr>
        <w:jc w:val="both"/>
      </w:pPr>
      <w:r>
        <w:t xml:space="preserve">  // rewritten in the query as a hf term pair.</w:t>
      </w:r>
    </w:p>
    <w:p>
      <w:pPr>
        <w:jc w:val="both"/>
      </w:pPr>
      <w:r>
        <w:t xml:space="preserve">  protected final Set&lt;String&gt; hfTokens = Sets.newTreeSet();</w:t>
      </w:r>
    </w:p>
    <w:p>
      <w:pPr>
        <w:jc w:val="both"/>
      </w:pPr>
      <w:r/>
    </w:p>
    <w:p>
      <w:pPr>
        <w:jc w:val="both"/>
      </w:pPr>
      <w:r>
        <w:t xml:space="preserve">  // Tokens that can be used to restrict searches but should not be scored. They will be given a</w:t>
      </w:r>
    </w:p>
    <w:p>
      <w:pPr>
        <w:jc w:val="both"/>
      </w:pPr>
      <w:r>
        <w:t xml:space="preserve">  // weight of 0.</w:t>
      </w:r>
    </w:p>
    <w:p>
      <w:pPr>
        <w:jc w:val="both"/>
      </w:pPr>
      <w:r>
        <w:t xml:space="preserve">  protected final Set&lt;String&gt; preusedHFTokens = Sets.newTreeSet();</w:t>
      </w:r>
    </w:p>
    <w:p>
      <w:pPr>
        <w:jc w:val="both"/>
      </w:pPr>
      <w:r/>
    </w:p>
    <w:p>
      <w:pPr>
        <w:jc w:val="both"/>
      </w:pPr>
      <w:r>
        <w:t xml:space="preserve">  // Set of phrases that should be removed from the query if seen as an individual phrase and</w:t>
      </w:r>
    </w:p>
    <w:p>
      <w:pPr>
        <w:jc w:val="both"/>
      </w:pPr>
      <w:r>
        <w:t xml:space="preserve">  // rewritten in the query as a hf term phrase pair.</w:t>
      </w:r>
    </w:p>
    <w:p>
      <w:pPr>
        <w:jc w:val="both"/>
      </w:pPr>
      <w:r>
        <w:t xml:space="preserve">  protected final Set&lt;String&gt; hfPhrases = Sets.newTreeSet();</w:t>
      </w:r>
    </w:p>
    <w:p>
      <w:pPr>
        <w:jc w:val="both"/>
      </w:pPr>
      <w:r/>
    </w:p>
    <w:p>
      <w:pPr>
        <w:jc w:val="both"/>
      </w:pPr>
      <w:r>
        <w:t xml:space="preserve">  // Phrases that can be used to restrict searches but should not be scored. They will be given a</w:t>
      </w:r>
    </w:p>
    <w:p>
      <w:pPr>
        <w:jc w:val="both"/>
      </w:pPr>
      <w:r>
        <w:t xml:space="preserve">  // weight of 0.</w:t>
      </w:r>
    </w:p>
    <w:p>
      <w:pPr>
        <w:jc w:val="both"/>
      </w:pPr>
      <w:r>
        <w:t xml:space="preserve">  protected final Set&lt;String&gt; preusedHFPhrases = Sets.newTreeSet();</w:t>
      </w:r>
    </w:p>
    <w:p>
      <w:pPr>
        <w:jc w:val="both"/>
      </w:pPr>
      <w:r/>
    </w:p>
    <w:p>
      <w:pPr>
        <w:jc w:val="both"/>
      </w:pPr>
      <w:r>
        <w:t xml:space="preserve">  // The first found hf_term, or the hf_term of an ancestor with the same isPositive value.</w:t>
      </w:r>
    </w:p>
    <w:p>
      <w:pPr>
        <w:jc w:val="both"/>
      </w:pPr>
      <w:r>
        <w:t xml:space="preserve">  protected String distributiveToken = null;</w:t>
      </w:r>
    </w:p>
    <w:p>
      <w:pPr>
        <w:jc w:val="both"/>
      </w:pPr>
      <w:r/>
    </w:p>
    <w:p>
      <w:pPr>
        <w:jc w:val="both"/>
      </w:pPr>
      <w:r>
        <w:t xml:space="preserve">  // If it is a single node group, isPositive is true iff that node is true.</w:t>
      </w:r>
    </w:p>
    <w:p>
      <w:pPr>
        <w:jc w:val="both"/>
      </w:pPr>
      <w:r>
        <w:t xml:space="preserve">  // Otherwise, isPositive is false iff the root of the group is a disjunction.</w:t>
      </w:r>
    </w:p>
    <w:p>
      <w:pPr>
        <w:jc w:val="both"/>
      </w:pPr>
      <w:r>
        <w:t xml:space="preserve">  protected final boolean isPositive;</w:t>
      </w:r>
    </w:p>
    <w:p>
      <w:pPr>
        <w:jc w:val="both"/>
      </w:pPr>
      <w:r/>
    </w:p>
    <w:p>
      <w:pPr>
        <w:jc w:val="both"/>
      </w:pPr>
      <w:r>
        <w:t xml:space="preserve">  public HighFrequencyTermQueryGroup(int groupIdx, boolean positive) {</w:t>
      </w:r>
    </w:p>
    <w:p>
      <w:pPr>
        <w:jc w:val="both"/>
      </w:pPr>
      <w:r>
        <w:t xml:space="preserve">    this(groupIdx, -1, positive);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HighFrequencyTermQueryGroup(int groupIdx, int parentGroupIdx, boolean positive) {</w:t>
      </w:r>
    </w:p>
    <w:p>
      <w:pPr>
        <w:jc w:val="both"/>
      </w:pPr>
      <w:r>
        <w:t xml:space="preserve">    this.groupIdx = groupIdx;</w:t>
      </w:r>
    </w:p>
    <w:p>
      <w:pPr>
        <w:jc w:val="both"/>
      </w:pPr>
      <w:r>
        <w:t xml:space="preserve">    this.parentGroupIdx = parentGroupIdx;</w:t>
      </w:r>
    </w:p>
    <w:p>
      <w:pPr>
        <w:jc w:val="both"/>
      </w:pPr>
      <w:r>
        <w:t xml:space="preserve">    isPositive = positive;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hasPhrases() {</w:t>
      </w:r>
    </w:p>
    <w:p>
      <w:pPr>
        <w:jc w:val="both"/>
      </w:pPr>
      <w:r>
        <w:t xml:space="preserve">    return !hfPhrases.isEmpty() || !preusedHFPhrases.isEmpty();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List&lt;String&gt; tokensFromPhrases() {</w:t>
      </w:r>
    </w:p>
    <w:p>
      <w:pPr>
        <w:jc w:val="both"/>
      </w:pPr>
      <w:r>
        <w:t xml:space="preserve">    if (!hasPhrases()) {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List&lt;String&gt; tokens = new ArrayList&lt;&gt;();</w:t>
      </w:r>
    </w:p>
    <w:p>
      <w:pPr>
        <w:jc w:val="both"/>
      </w:pPr>
      <w:r>
        <w:t xml:space="preserve">    for (String phrase : hfPhrases) {</w:t>
      </w:r>
    </w:p>
    <w:p>
      <w:pPr>
        <w:jc w:val="both"/>
      </w:pPr>
      <w:r>
        <w:t xml:space="preserve">      for (String term : phrase.split(" ")) {</w:t>
      </w:r>
    </w:p>
    <w:p>
      <w:pPr>
        <w:jc w:val="both"/>
      </w:pPr>
      <w:r>
        <w:t xml:space="preserve">        tokens.add(term);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for (String phrase : preusedHFPhrases) {</w:t>
      </w:r>
    </w:p>
    <w:p>
      <w:pPr>
        <w:jc w:val="both"/>
      </w:pPr>
      <w:r>
        <w:t xml:space="preserve">      for (String term : phrase.split(" ")) {</w:t>
      </w:r>
    </w:p>
    <w:p>
      <w:pPr>
        <w:jc w:val="both"/>
      </w:pPr>
      <w:r>
        <w:t xml:space="preserve">        tokens.add(term);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tokens;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void removePreusedTokens() {</w:t>
      </w:r>
    </w:p>
    <w:p>
      <w:pPr>
        <w:jc w:val="both"/>
      </w:pPr>
      <w:r>
        <w:t xml:space="preserve">    hfTokens.removeAll(preusedHFTokens);</w:t>
      </w:r>
    </w:p>
    <w:p>
      <w:pPr>
        <w:jc w:val="both"/>
      </w:pPr>
      <w:r>
        <w:t xml:space="preserve">    List&lt;String&gt; phraseTokens = tokensFromPhrases();</w:t>
      </w:r>
    </w:p>
    <w:p>
      <w:pPr>
        <w:jc w:val="both"/>
      </w:pPr>
      <w:r>
        <w:t xml:space="preserve">    if (phraseTokens != null) {</w:t>
      </w:r>
    </w:p>
    <w:p>
      <w:pPr>
        <w:jc w:val="both"/>
      </w:pPr>
      <w:r>
        <w:t xml:space="preserve">      hfTokens.removeAll(phraseTokens);</w:t>
      </w:r>
    </w:p>
    <w:p>
      <w:pPr>
        <w:jc w:val="both"/>
      </w:pPr>
      <w:r>
        <w:t xml:space="preserve">      preusedHFTokens.removeAll(phraseTokens);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hfPhrases.removeAll(preusedHFPhrases);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String getTokenFromPhrase() {</w:t>
      </w:r>
    </w:p>
    <w:p>
      <w:pPr>
        <w:jc w:val="both"/>
      </w:pPr>
      <w:r>
        <w:t xml:space="preserve">    List&lt;String&gt; phraseTokens = tokensFromPhrases();</w:t>
      </w:r>
    </w:p>
    <w:p>
      <w:pPr>
        <w:jc w:val="both"/>
      </w:pPr>
      <w:r>
        <w:t xml:space="preserve">    if (phraseTokens != null) {</w:t>
      </w:r>
    </w:p>
    <w:p>
      <w:pPr>
        <w:jc w:val="both"/>
      </w:pPr>
      <w:r>
        <w:t xml:space="preserve">      return phraseTokens.get(0);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