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com.twitter.search.earlybird.queryparser;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com.google.common.collect.ImmutableList;</w:t>
      </w:r>
    </w:p>
    <w:p>
      <w:pPr>
        <w:jc w:val="both"/>
      </w:pPr>
      <w:r/>
    </w:p>
    <w:p>
      <w:pPr>
        <w:jc w:val="both"/>
      </w:pPr>
      <w:r>
        <w:t>import com.twitter.search.common.schema.earlybird.EarlybirdFieldConstants;</w:t>
      </w:r>
    </w:p>
    <w:p>
      <w:pPr>
        <w:jc w:val="both"/>
      </w:pPr>
      <w:r>
        <w:t>import com.twitter.search.earlybird.common.userupdates.UserTable;</w:t>
      </w:r>
    </w:p>
    <w:p>
      <w:pPr>
        <w:jc w:val="both"/>
      </w:pPr>
      <w:r>
        <w:t>import com.twitter.search.queryparser.query.Conjunction;</w:t>
      </w:r>
    </w:p>
    <w:p>
      <w:pPr>
        <w:jc w:val="both"/>
      </w:pPr>
      <w:r>
        <w:t>import com.twitter.search.queryparser.query.Disjunction;</w:t>
      </w:r>
    </w:p>
    <w:p>
      <w:pPr>
        <w:jc w:val="both"/>
      </w:pPr>
      <w:r>
        <w:t>import com.twitter.search.queryparser.query.Query;</w:t>
      </w:r>
    </w:p>
    <w:p>
      <w:pPr>
        <w:jc w:val="both"/>
      </w:pPr>
      <w:r>
        <w:t>import com.twitter.search.queryparser.query.search.SearchOperator;</w:t>
      </w:r>
    </w:p>
    <w:p>
      <w:pPr>
        <w:jc w:val="both"/>
      </w:pPr>
      <w:r>
        <w:t>import com.twitter.search.queryparser.query.search.SearchOperatorConstants;</w:t>
      </w:r>
    </w:p>
    <w:p>
      <w:pPr>
        <w:jc w:val="both"/>
      </w:pPr>
      <w:r/>
    </w:p>
    <w:p>
      <w:pPr>
        <w:jc w:val="both"/>
      </w:pPr>
      <w:r>
        <w:t>public class ProtectedOperatorQueryRewriter {</w:t>
      </w:r>
    </w:p>
    <w:p>
      <w:pPr>
        <w:jc w:val="both"/>
      </w:pPr>
      <w:r>
        <w:t xml:space="preserve">  private static final String ERROR_MESSAGE = "Positive 'protected' operator must be in the root"</w:t>
      </w:r>
    </w:p>
    <w:p>
      <w:pPr>
        <w:jc w:val="both"/>
      </w:pPr>
      <w:r>
        <w:t xml:space="preserve">      + " query node and the root query node must be a Conjunction.";</w:t>
      </w:r>
    </w:p>
    <w:p>
      <w:pPr>
        <w:jc w:val="both"/>
      </w:pPr>
      <w:r>
        <w:t xml:space="preserve">  private static final Query EXCLUDE_PROTECTED_OPERATOR =</w:t>
      </w:r>
    </w:p>
    <w:p>
      <w:pPr>
        <w:jc w:val="both"/>
      </w:pPr>
      <w:r>
        <w:t xml:space="preserve">      new SearchOperator(SearchOperator.Type.EXCLUDE, SearchOperatorConstants.PROTECTED);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Rewrite a query with positive 'protected' operator into an equivalent query without the positive</w:t>
      </w:r>
    </w:p>
    <w:p>
      <w:pPr>
        <w:jc w:val="both"/>
      </w:pPr>
      <w:r>
        <w:t xml:space="preserve">   * 'protected' operator. This method assumes the following preconditions hold:</w:t>
      </w:r>
    </w:p>
    <w:p>
      <w:pPr>
        <w:jc w:val="both"/>
      </w:pPr>
      <w:r>
        <w:t xml:space="preserve">   *  1. 'followedUserIds' is not empty</w:t>
      </w:r>
    </w:p>
    <w:p>
      <w:pPr>
        <w:jc w:val="both"/>
      </w:pPr>
      <w:r>
        <w:t xml:space="preserve">   *  2. the query's root node is of type Conjunction</w:t>
      </w:r>
    </w:p>
    <w:p>
      <w:pPr>
        <w:jc w:val="both"/>
      </w:pPr>
      <w:r>
        <w:t xml:space="preserve">   *  3. the query's root node is not negated</w:t>
      </w:r>
    </w:p>
    <w:p>
      <w:pPr>
        <w:jc w:val="both"/>
      </w:pPr>
      <w:r>
        <w:t xml:space="preserve">   *  4. there is one positive 'protected' operator in the root node</w:t>
      </w:r>
    </w:p>
    <w:p>
      <w:pPr>
        <w:jc w:val="both"/>
      </w:pPr>
      <w:r>
        <w:t xml:space="preserve">   *  5. there is only one 'protected' operator in the whole query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Query with '[include protected]' operator is rewritten into a Disjunction of a query with</w:t>
      </w:r>
    </w:p>
    <w:p>
      <w:pPr>
        <w:jc w:val="both"/>
      </w:pPr>
      <w:r>
        <w:t xml:space="preserve">   *  protected Tweets only and a query with public Tweets only.</w:t>
      </w:r>
    </w:p>
    <w:p>
      <w:pPr>
        <w:jc w:val="both"/>
      </w:pPr>
      <w:r>
        <w:t xml:space="preserve">   *  For example,</w:t>
      </w:r>
    </w:p>
    <w:p>
      <w:pPr>
        <w:jc w:val="both"/>
      </w:pPr>
      <w:r>
        <w:t xml:space="preserve">   *    Original query:</w:t>
      </w:r>
    </w:p>
    <w:p>
      <w:pPr>
        <w:jc w:val="both"/>
      </w:pPr>
      <w:r>
        <w:t xml:space="preserve">   *      (* "cat" [include protected])</w:t>
      </w:r>
    </w:p>
    <w:p>
      <w:pPr>
        <w:jc w:val="both"/>
      </w:pPr>
      <w:r>
        <w:t xml:space="preserve">   *        with followedUserIds=[1, 7, 12] where 1 and 7 are protected users</w:t>
      </w:r>
    </w:p>
    <w:p>
      <w:pPr>
        <w:jc w:val="both"/>
      </w:pPr>
      <w:r>
        <w:t xml:space="preserve">   *    Rewritten query:</w:t>
      </w:r>
    </w:p>
    <w:p>
      <w:pPr>
        <w:jc w:val="both"/>
      </w:pPr>
      <w:r>
        <w:t xml:space="preserve">   *      (+</w:t>
      </w:r>
    </w:p>
    <w:p>
      <w:pPr>
        <w:jc w:val="both"/>
      </w:pPr>
      <w:r>
        <w:t xml:space="preserve">   *        (* "cat" [multi_term_disjunction from_user_id 1 7])</w:t>
      </w:r>
    </w:p>
    <w:p>
      <w:pPr>
        <w:jc w:val="both"/>
      </w:pPr>
      <w:r>
        <w:t xml:space="preserve">   *        (* "cat" [exclude protected])</w:t>
      </w:r>
    </w:p>
    <w:p>
      <w:pPr>
        <w:jc w:val="both"/>
      </w:pPr>
      <w:r>
        <w:t xml:space="preserve">   *      )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 Query with '[filter protected]' operator is rewritten with multi_term_disjunction from_user_id</w:t>
      </w:r>
    </w:p>
    <w:p>
      <w:pPr>
        <w:jc w:val="both"/>
      </w:pPr>
      <w:r>
        <w:t xml:space="preserve">   *  operator.</w:t>
      </w:r>
    </w:p>
    <w:p>
      <w:pPr>
        <w:jc w:val="both"/>
      </w:pPr>
      <w:r>
        <w:t xml:space="preserve">   *  For example,</w:t>
      </w:r>
    </w:p>
    <w:p>
      <w:pPr>
        <w:jc w:val="both"/>
      </w:pPr>
      <w:r>
        <w:t xml:space="preserve">   *    Original query:</w:t>
      </w:r>
    </w:p>
    <w:p>
      <w:pPr>
        <w:jc w:val="both"/>
      </w:pPr>
      <w:r>
        <w:t xml:space="preserve">   *      (* "cat" [filter protected])</w:t>
      </w:r>
    </w:p>
    <w:p>
      <w:pPr>
        <w:jc w:val="both"/>
      </w:pPr>
      <w:r>
        <w:t xml:space="preserve">   *        with followedUserIds=[1, 7, 12] where 1 and 7 are protected users</w:t>
      </w:r>
    </w:p>
    <w:p>
      <w:pPr>
        <w:jc w:val="both"/>
      </w:pPr>
      <w:r>
        <w:t xml:space="preserve">   *    Rewritten query:</w:t>
      </w:r>
    </w:p>
    <w:p>
      <w:pPr>
        <w:jc w:val="both"/>
      </w:pPr>
      <w:r>
        <w:t xml:space="preserve">   *      (* "cat" [multi_term_disjunction from_user_id 1 7])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Query rewrite(Query parsedQuery, List&lt;Long&gt; followedUserIds, UserTable userTable) {</w:t>
      </w:r>
    </w:p>
    <w:p>
      <w:pPr>
        <w:jc w:val="both"/>
      </w:pPr>
      <w:r>
        <w:t xml:space="preserve">    Preconditions.checkState(followedUserIds != null &amp;&amp; !followedUserIds.isEmpty(),</w:t>
      </w:r>
    </w:p>
    <w:p>
      <w:pPr>
        <w:jc w:val="both"/>
      </w:pPr>
      <w:r>
        <w:t xml:space="preserve">        "'followedUserIds' should not be empty when positive 'protected' operator exists.");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parsedQuery.isTypeOf(com.twitter.search.queryparser.query.Query.QueryType.CONJUNCTION),</w:t>
      </w:r>
    </w:p>
    <w:p>
      <w:pPr>
        <w:jc w:val="both"/>
      </w:pPr>
      <w:r>
        <w:t xml:space="preserve">        ERROR_MESSAGE);</w:t>
      </w:r>
    </w:p>
    <w:p>
      <w:pPr>
        <w:jc w:val="both"/>
      </w:pPr>
      <w:r>
        <w:t xml:space="preserve">    Conjunction parsedConjQuery = (Conjunction) parsedQuery;</w:t>
      </w:r>
    </w:p>
    <w:p>
      <w:pPr>
        <w:jc w:val="both"/>
      </w:pPr>
      <w:r>
        <w:t xml:space="preserve">    List&lt;Query&gt; children = parsedConjQuery.getChildren();</w:t>
      </w:r>
    </w:p>
    <w:p>
      <w:pPr>
        <w:jc w:val="both"/>
      </w:pPr>
      <w:r>
        <w:t xml:space="preserve">    int opIndex = findPositiveProtectedOperatorIndex(children);</w:t>
      </w:r>
    </w:p>
    <w:p>
      <w:pPr>
        <w:jc w:val="both"/>
      </w:pPr>
      <w:r>
        <w:t xml:space="preserve">    Preconditions.checkState(opIndex &gt;= 0, ERROR_MESSAGE);</w:t>
      </w:r>
    </w:p>
    <w:p>
      <w:pPr>
        <w:jc w:val="both"/>
      </w:pPr>
      <w:r>
        <w:t xml:space="preserve">    SearchOperator protectedOp = (SearchOperator) children.get(opIndex);</w:t>
      </w:r>
    </w:p>
    <w:p>
      <w:pPr>
        <w:jc w:val="both"/>
      </w:pPr>
      <w:r/>
    </w:p>
    <w:p>
      <w:pPr>
        <w:jc w:val="both"/>
      </w:pPr>
      <w:r>
        <w:t xml:space="preserve">    ImmutableList.Builder&lt;Query&gt; otherChildrenBuilder = ImmutableList.builder();</w:t>
      </w:r>
    </w:p>
    <w:p>
      <w:pPr>
        <w:jc w:val="both"/>
      </w:pPr>
      <w:r>
        <w:t xml:space="preserve">    otherChildrenBuilder.addAll(children.subList(0, opIndex));</w:t>
      </w:r>
    </w:p>
    <w:p>
      <w:pPr>
        <w:jc w:val="both"/>
      </w:pPr>
      <w:r>
        <w:t xml:space="preserve">    if (opIndex + 1 &lt; children.size()) {</w:t>
      </w:r>
    </w:p>
    <w:p>
      <w:pPr>
        <w:jc w:val="both"/>
      </w:pPr>
      <w:r>
        <w:t xml:space="preserve">      otherChildrenBuilder.addAll(children.subList(opIndex + 1, children.size()));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List&lt;Query&gt; otherChildren = otherChildrenBuilder.build();</w:t>
      </w:r>
    </w:p>
    <w:p>
      <w:pPr>
        <w:jc w:val="both"/>
      </w:pPr>
      <w:r/>
    </w:p>
    <w:p>
      <w:pPr>
        <w:jc w:val="both"/>
      </w:pPr>
      <w:r>
        <w:t xml:space="preserve">    List&lt;Long&gt; protectedUserIds = getProtectedUserIds(followedUserIds, userTable);</w:t>
      </w:r>
    </w:p>
    <w:p>
      <w:pPr>
        <w:jc w:val="both"/>
      </w:pPr>
      <w:r>
        <w:t xml:space="preserve">    if (protectedOp.getOperatorType() == SearchOperator.Type.FILTER) {</w:t>
      </w:r>
    </w:p>
    <w:p>
      <w:pPr>
        <w:jc w:val="both"/>
      </w:pPr>
      <w:r>
        <w:t xml:space="preserve">      if (protectedUserIds.isEmpty()) {</w:t>
      </w:r>
    </w:p>
    <w:p>
      <w:pPr>
        <w:jc w:val="both"/>
      </w:pPr>
      <w:r>
        <w:t xml:space="preserve">        // match none query</w:t>
      </w:r>
    </w:p>
    <w:p>
      <w:pPr>
        <w:jc w:val="both"/>
      </w:pPr>
      <w:r>
        <w:t xml:space="preserve">        return Disjunction.EMPTY_DISJUNCTION;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return parsedConjQuery.newBuilder()</w:t>
      </w:r>
    </w:p>
    <w:p>
      <w:pPr>
        <w:jc w:val="both"/>
      </w:pPr>
      <w:r>
        <w:t xml:space="preserve">            .setChildren(otherChildren)</w:t>
      </w:r>
    </w:p>
    <w:p>
      <w:pPr>
        <w:jc w:val="both"/>
      </w:pPr>
      <w:r>
        <w:t xml:space="preserve">            .addChild(createFromUserIdMultiTermDisjunctionQuery(protectedUserIds))</w:t>
      </w:r>
    </w:p>
    <w:p>
      <w:pPr>
        <w:jc w:val="both"/>
      </w:pPr>
      <w:r>
        <w:t xml:space="preserve">            .build();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'include' or negated 'exclude' operator</w:t>
      </w:r>
    </w:p>
    <w:p>
      <w:pPr>
        <w:jc w:val="both"/>
      </w:pPr>
      <w:r>
        <w:t xml:space="preserve">      // negated 'exclude' is considered the same as 'include' to be consistent with the logic in</w:t>
      </w:r>
    </w:p>
    <w:p>
      <w:pPr>
        <w:jc w:val="both"/>
      </w:pPr>
      <w:r>
        <w:t xml:space="preserve">      // EarlybirdLuceneQueryVisitor</w:t>
      </w:r>
    </w:p>
    <w:p>
      <w:pPr>
        <w:jc w:val="both"/>
      </w:pPr>
      <w:r>
        <w:t xml:space="preserve">      if (protectedUserIds.isEmpty()) {</w:t>
      </w:r>
    </w:p>
    <w:p>
      <w:pPr>
        <w:jc w:val="both"/>
      </w:pPr>
      <w:r>
        <w:t xml:space="preserve">        // return public only query</w:t>
      </w:r>
    </w:p>
    <w:p>
      <w:pPr>
        <w:jc w:val="both"/>
      </w:pPr>
      <w:r>
        <w:t xml:space="preserve">        return parsedConjQuery.newBuilder()</w:t>
      </w:r>
    </w:p>
    <w:p>
      <w:pPr>
        <w:jc w:val="both"/>
      </w:pPr>
      <w:r>
        <w:t xml:space="preserve">            .setChildren(otherChildren)</w:t>
      </w:r>
    </w:p>
    <w:p>
      <w:pPr>
        <w:jc w:val="both"/>
      </w:pPr>
      <w:r>
        <w:t xml:space="preserve">            .addChild(EXCLUDE_PROTECTED_OPERATOR)</w:t>
      </w:r>
    </w:p>
    <w:p>
      <w:pPr>
        <w:jc w:val="both"/>
      </w:pPr>
      <w:r>
        <w:t xml:space="preserve">            .build();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build a disjunction of protected only query and public only query</w:t>
      </w:r>
    </w:p>
    <w:p>
      <w:pPr>
        <w:jc w:val="both"/>
      </w:pPr>
      <w:r>
        <w:t xml:space="preserve">        Query protectedOnlyQuery = parsedConjQuery.newBuilder()</w:t>
      </w:r>
    </w:p>
    <w:p>
      <w:pPr>
        <w:jc w:val="both"/>
      </w:pPr>
      <w:r>
        <w:t xml:space="preserve">            .setChildren(otherChildren)</w:t>
      </w:r>
    </w:p>
    <w:p>
      <w:pPr>
        <w:jc w:val="both"/>
      </w:pPr>
      <w:r>
        <w:t xml:space="preserve">            .addChild(createFromUserIdMultiTermDisjunctionQuery(protectedUserIds))</w:t>
      </w:r>
    </w:p>
    <w:p>
      <w:pPr>
        <w:jc w:val="both"/>
      </w:pPr>
      <w:r>
        <w:t xml:space="preserve">            .build();</w:t>
      </w:r>
    </w:p>
    <w:p>
      <w:pPr>
        <w:jc w:val="both"/>
      </w:pPr>
      <w:r>
        <w:t xml:space="preserve">        Query publicOnlyQuery = parsedConjQuery.newBuilder()</w:t>
      </w:r>
    </w:p>
    <w:p>
      <w:pPr>
        <w:jc w:val="both"/>
      </w:pPr>
      <w:r>
        <w:t xml:space="preserve">            .setChildren(otherChildren)</w:t>
      </w:r>
    </w:p>
    <w:p>
      <w:pPr>
        <w:jc w:val="both"/>
      </w:pPr>
      <w:r>
        <w:t xml:space="preserve">            .addChild(EXCLUDE_PROTECTED_OPERATOR)</w:t>
      </w:r>
    </w:p>
    <w:p>
      <w:pPr>
        <w:jc w:val="both"/>
      </w:pPr>
      <w:r>
        <w:t xml:space="preserve">            .build();</w:t>
      </w:r>
    </w:p>
    <w:p>
      <w:pPr>
        <w:jc w:val="both"/>
      </w:pPr>
      <w:r>
        <w:t xml:space="preserve">        return new Disjunction(protectedOnlyQuery, publicOnlyQuery);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Query createFromUserIdMultiTermDisjunctionQuery(List&lt;Long&gt; userIds) {</w:t>
      </w:r>
    </w:p>
    <w:p>
      <w:pPr>
        <w:jc w:val="both"/>
      </w:pPr>
      <w:r>
        <w:t xml:space="preserve">    ImmutableList.Builder&lt;String&gt; operandsBuilder = ImmutableList.builder();</w:t>
      </w:r>
    </w:p>
    <w:p>
      <w:pPr>
        <w:jc w:val="both"/>
      </w:pPr>
      <w:r>
        <w:t xml:space="preserve">    operandsBuilder</w:t>
      </w:r>
    </w:p>
    <w:p>
      <w:pPr>
        <w:jc w:val="both"/>
      </w:pPr>
      <w:r>
        <w:t xml:space="preserve">        .add(EarlybirdFieldConstants.EarlybirdFieldConstant.FROM_USER_ID_FIELD.getFieldName());</w:t>
      </w:r>
    </w:p>
    <w:p>
      <w:pPr>
        <w:jc w:val="both"/>
      </w:pPr>
      <w:r>
        <w:t xml:space="preserve">    for (Long userId : userIds) {</w:t>
      </w:r>
    </w:p>
    <w:p>
      <w:pPr>
        <w:jc w:val="both"/>
      </w:pPr>
      <w:r>
        <w:t xml:space="preserve">      operandsBuilder.add(userId.toString());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List&lt;String&gt; operands = operandsBuilder.build();</w:t>
      </w:r>
    </w:p>
    <w:p>
      <w:pPr>
        <w:jc w:val="both"/>
      </w:pPr>
      <w:r>
        <w:t xml:space="preserve">    return new SearchOperator(SearchOperator.Type.MULTI_TERM_DISJUNCTION, operands);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List&lt;Long&gt; getProtectedUserIds(List&lt;Long&gt; followedUserIds, UserTable userTable) {</w:t>
      </w:r>
    </w:p>
    <w:p>
      <w:pPr>
        <w:jc w:val="both"/>
      </w:pPr>
      <w:r>
        <w:t xml:space="preserve">    ImmutableList.Builder&lt;Long&gt; protectedUserIds = ImmutableList.builder();</w:t>
      </w:r>
    </w:p>
    <w:p>
      <w:pPr>
        <w:jc w:val="both"/>
      </w:pPr>
      <w:r>
        <w:t xml:space="preserve">    for (Long userId : followedUserIds) {</w:t>
      </w:r>
    </w:p>
    <w:p>
      <w:pPr>
        <w:jc w:val="both"/>
      </w:pPr>
      <w:r>
        <w:t xml:space="preserve">      if (userTable.isSet(userId, UserTable.IS_PROTECTED_BIT)) {</w:t>
      </w:r>
    </w:p>
    <w:p>
      <w:pPr>
        <w:jc w:val="both"/>
      </w:pPr>
      <w:r>
        <w:t xml:space="preserve">        protectedUserIds.add(userId);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protectedUserIds.build();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int findPositiveProtectedOperatorIndex(List&lt;Query&gt; children) {</w:t>
      </w:r>
    </w:p>
    <w:p>
      <w:pPr>
        <w:jc w:val="both"/>
      </w:pPr>
      <w:r>
        <w:t xml:space="preserve">    for (int i = 0; i &lt; children.size(); i++) {</w:t>
      </w:r>
    </w:p>
    <w:p>
      <w:pPr>
        <w:jc w:val="both"/>
      </w:pPr>
      <w:r>
        <w:t xml:space="preserve">      Query child = children.get(i);</w:t>
      </w:r>
    </w:p>
    <w:p>
      <w:pPr>
        <w:jc w:val="both"/>
      </w:pPr>
      <w:r>
        <w:t xml:space="preserve">      if (child instanceof SearchOperator) {</w:t>
      </w:r>
    </w:p>
    <w:p>
      <w:pPr>
        <w:jc w:val="both"/>
      </w:pPr>
      <w:r>
        <w:t xml:space="preserve">        SearchOperator searchOp = (SearchOperator) child;</w:t>
      </w:r>
    </w:p>
    <w:p>
      <w:pPr>
        <w:jc w:val="both"/>
      </w:pPr>
      <w:r>
        <w:t xml:space="preserve">        if (SearchOperatorConstants.PROTECTED.equals(searchOp.getOperand())</w:t>
      </w:r>
    </w:p>
    <w:p>
      <w:pPr>
        <w:jc w:val="both"/>
      </w:pPr>
      <w:r>
        <w:t xml:space="preserve">            &amp;&amp; (isNegateExclude(searchOp) || isPositive(searchOp))) {</w:t>
      </w:r>
    </w:p>
    <w:p>
      <w:pPr>
        <w:jc w:val="both"/>
      </w:pPr>
      <w:r>
        <w:t xml:space="preserve">          return i;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-1;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isNegateExclude(SearchOperator searchOp) {</w:t>
      </w:r>
    </w:p>
    <w:p>
      <w:pPr>
        <w:jc w:val="both"/>
      </w:pPr>
      <w:r>
        <w:t xml:space="preserve">    return searchOp.mustNotOccur()</w:t>
      </w:r>
    </w:p>
    <w:p>
      <w:pPr>
        <w:jc w:val="both"/>
      </w:pPr>
      <w:r>
        <w:t xml:space="preserve">        &amp;&amp; searchOp.getOperatorType() == SearchOperator.Type.EXCLUDE;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isPositive(SearchOperator searchOp) {</w:t>
      </w:r>
    </w:p>
    <w:p>
      <w:pPr>
        <w:jc w:val="both"/>
      </w:pPr>
      <w:r>
        <w:t xml:space="preserve">    return !searchOp.mustNotOccur()</w:t>
      </w:r>
    </w:p>
    <w:p>
      <w:pPr>
        <w:jc w:val="both"/>
      </w:pPr>
      <w:r>
        <w:t xml:space="preserve">        &amp;&amp; (searchOp.getOperatorType() == SearchOperator.Type.INCLUDE</w:t>
      </w:r>
    </w:p>
    <w:p>
      <w:pPr>
        <w:jc w:val="both"/>
      </w:pPr>
      <w:r>
        <w:t xml:space="preserve">        || searchOp.getOperatorType() == SearchOperator.Type.FILTER);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