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java.util.TreeSet;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com.google.common.base.Functions;</w:t>
      </w:r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org.apache.lucene.search.BooleanClause.Occur;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org.apache.lucene.search.BoostQuery;</w:t>
      </w:r>
    </w:p>
    <w:p>
      <w:pPr>
        <w:jc w:val="both"/>
      </w:pPr>
      <w:r>
        <w:t>import org.apache.lucene.search.MatchNoDocsQuery;</w:t>
      </w:r>
    </w:p>
    <w:p>
      <w:pPr>
        <w:jc w:val="both"/>
      </w:pPr>
      <w:r>
        <w:t>import org.apache.lucene.search.PhraseQuery;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org.apache.lucene.search.TermQuery;</w:t>
      </w:r>
    </w:p>
    <w:p>
      <w:pPr>
        <w:jc w:val="both"/>
      </w:pPr>
      <w:r>
        <w:t>import org.locationtech.spatial4j.shape.Point;</w:t>
      </w:r>
    </w:p>
    <w:p>
      <w:pPr>
        <w:jc w:val="both"/>
      </w:pPr>
      <w:r>
        <w:t>import org.locationtech.spatial4j.shape.Rectangle;</w:t>
      </w:r>
    </w:p>
    <w:p>
      <w:pPr>
        <w:jc w:val="both"/>
      </w:pPr>
      <w:r>
        <w:t>import org.locationtech.spatial4j.shape.impl.PointImpl;</w:t>
      </w:r>
    </w:p>
    <w:p>
      <w:pPr>
        <w:jc w:val="both"/>
      </w:pPr>
      <w:r>
        <w:t>import org.locationtech.spatial4j.shape.impl.RectangleImpl;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com.twitter.search.common.constants.QueryCacheConstants;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com.twitter.search.common.encoding.features.ByteNormalizer;</w:t>
      </w:r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com.twitter.search.common.query.BoostUtils;</w:t>
      </w:r>
    </w:p>
    <w:p>
      <w:pPr>
        <w:jc w:val="both"/>
      </w:pPr>
      <w:r>
        <w:t>import com.twitter.search.common.query.FieldWeightUtil;</w:t>
      </w:r>
    </w:p>
    <w:p>
      <w:pPr>
        <w:jc w:val="both"/>
      </w:pPr>
      <w:r>
        <w:t>import com.twitter.search.common.query.FilteredQuery;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com.twitter.search.common.query.MappableField;</w:t>
      </w:r>
    </w:p>
    <w:p>
      <w:pPr>
        <w:jc w:val="both"/>
      </w:pPr>
      <w:r>
        <w:t>import com.twitter.search.common.schema.ImmutableSchema;</w:t>
      </w:r>
    </w:p>
    <w:p>
      <w:pPr>
        <w:jc w:val="both"/>
      </w:pPr>
      <w:r>
        <w:t>import com.twitter.search.common.schema.SchemaUtil;</w:t>
      </w:r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com.twitter.search.common.schema.earlybird.EarlybirdThriftDocumentBuilder;</w:t>
      </w:r>
    </w:p>
    <w:p>
      <w:pPr>
        <w:jc w:val="both"/>
      </w:pPr>
      <w:r>
        <w:t>import com.twitter.search.common.schema.earlybird.EarlybirdThriftDocumentUtil;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com.twitter.search.common.search.termination.QueryTimeout;</w:t>
      </w:r>
    </w:p>
    <w:p>
      <w:pPr>
        <w:jc w:val="both"/>
      </w:pPr>
      <w:r>
        <w:t>import com.twitter.search.common.util.analysis.IntTermAttributeImpl;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com.twitter.search.common.util.spatial.GeohashChunkImpl;</w:t>
      </w:r>
    </w:p>
    <w:p>
      <w:pPr>
        <w:jc w:val="both"/>
      </w:pPr>
      <w:r>
        <w:t>import com.twitter.search.common.util.text.HighFrequencyTermPairs;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com.twitter.search.earlybird.querycache.CachedFilterQuery;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com.twitter.search.earlybird.search.queries.CSFDisjunctionFilter;</w:t>
      </w:r>
    </w:p>
    <w:p>
      <w:pPr>
        <w:jc w:val="both"/>
      </w:pPr>
      <w:r>
        <w:t>import com.twitter.search.earlybird.search.queries.DocValRangeFilter;</w:t>
      </w:r>
    </w:p>
    <w:p>
      <w:pPr>
        <w:jc w:val="both"/>
      </w:pPr>
      <w:r>
        <w:t>import com.twitter.search.earlybird.search.queries.FeatureValueInAcceptListOrUnsetFilter;</w:t>
      </w:r>
    </w:p>
    <w:p>
      <w:pPr>
        <w:jc w:val="both"/>
      </w:pPr>
      <w:r>
        <w:t>import com.twitter.search.earlybird.search.GeoQuadTreeQueryBuilder;</w:t>
      </w:r>
    </w:p>
    <w:p>
      <w:pPr>
        <w:jc w:val="both"/>
      </w:pPr>
      <w:r>
        <w:t>import com.twitter.search.earlybird.search.queries.MatchAllDocsQuery;</w:t>
      </w:r>
    </w:p>
    <w:p>
      <w:pPr>
        <w:jc w:val="both"/>
      </w:pPr>
      <w:r>
        <w:t>import com.twitter.search.earlybird.search.queries.RequiredStatusIDsFilter;</w:t>
      </w:r>
    </w:p>
    <w:p>
      <w:pPr>
        <w:jc w:val="both"/>
      </w:pPr>
      <w:r>
        <w:t>import com.twitter.search.earlybird.search.queries.SinceMaxIDFilter;</w:t>
      </w:r>
    </w:p>
    <w:p>
      <w:pPr>
        <w:jc w:val="both"/>
      </w:pPr>
      <w:r>
        <w:t>import com.twitter.search.earlybird.search.queries.SinceUntilFilter;</w:t>
      </w:r>
    </w:p>
    <w:p>
      <w:pPr>
        <w:jc w:val="both"/>
      </w:pPr>
      <w:r>
        <w:t>import com.twitter.search.earlybird.search.queries.TermQueryWithSafeToString;</w:t>
      </w:r>
    </w:p>
    <w:p>
      <w:pPr>
        <w:jc w:val="both"/>
      </w:pPr>
      <w:r>
        <w:t>import com.twitter.search.earlybird.search.queries.UserFlagsExcludeFilter;</w:t>
      </w:r>
    </w:p>
    <w:p>
      <w:pPr>
        <w:jc w:val="both"/>
      </w:pPr>
      <w:r>
        <w:t>import com.twitter.search.earlybird.search.queries.UserScrubGeoFilter;</w:t>
      </w:r>
    </w:p>
    <w:p>
      <w:pPr>
        <w:jc w:val="both"/>
      </w:pPr>
      <w:r>
        <w:t>import com.twitter.search.earlybird.search.queries.UserIdMultiSegmentQuery;</w:t>
      </w:r>
    </w:p>
    <w:p>
      <w:pPr>
        <w:jc w:val="both"/>
      </w:pPr>
      <w:r>
        <w:t>import com.twitter.search.earlybird.search.relevance.MinFeatureValueFilter;</w:t>
      </w:r>
    </w:p>
    <w:p>
      <w:pPr>
        <w:jc w:val="both"/>
      </w:pPr>
      <w:r>
        <w:t>import com.twitter.search.earlybird.search.relevance.ScoreFilterQuery;</w:t>
      </w:r>
    </w:p>
    <w:p>
      <w:pPr>
        <w:jc w:val="both"/>
      </w:pPr>
      <w:r>
        <w:t>import com.twitter.search.earlybird.search.relevance.scoring.ScoringFunctionProvider;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com.twitter.search.queryparser.query.QueryNodeUtils;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com.twitter.search.queryparser.query.annotation.FloatAnnotation;</w:t>
      </w:r>
    </w:p>
    <w:p>
      <w:pPr>
        <w:jc w:val="both"/>
      </w:pPr>
      <w:r>
        <w:t>import com.twitter.search.queryparser.query.search.Link;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com.twitter.search.queryparser.query.search.SearchQueryVisitor;</w:t>
      </w:r>
    </w:p>
    <w:p>
      <w:pPr>
        <w:jc w:val="both"/>
      </w:pPr>
      <w:r>
        <w:t>import com.twitter.search.queryparser.util.GeoCode;</w:t>
      </w:r>
    </w:p>
    <w:p>
      <w:pPr>
        <w:jc w:val="both"/>
      </w:pPr>
      <w:r>
        <w:t>import com.twitter.service.spiderduck.gen.LinkCategory;</w:t>
      </w:r>
    </w:p>
    <w:p>
      <w:pPr>
        <w:jc w:val="both"/>
      </w:pPr>
      <w:r>
        <w:t>import com.twitter.tweetypie.thriftjava.ComposerSource;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Visitor for {@link com.twitter.search.queryparser.query.Query}, which produces a Lucene</w:t>
      </w:r>
    </w:p>
    <w:p>
      <w:pPr>
        <w:jc w:val="both"/>
      </w:pPr>
      <w:r>
        <w:t xml:space="preserve"> * Query ({@link Query}).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EarlybirdLuceneQueryVisitor extends SearchQueryVisitor&lt;Query&gt; {</w:t>
      </w:r>
    </w:p>
    <w:p>
      <w:pPr>
        <w:jc w:val="both"/>
      </w:pPr>
      <w:r>
        <w:t xml:space="preserve">  private static final Logger LOG = LoggerFactory.getLogger(EarlybirdLuceneQueryVisitor.class);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UNSUPPORTED_OPERATOR_PREFIX = "unsupported_query_operator_";</w:t>
      </w:r>
    </w:p>
    <w:p>
      <w:pPr>
        <w:jc w:val="both"/>
      </w:pPr>
      <w:r/>
    </w:p>
    <w:p>
      <w:pPr>
        <w:jc w:val="both"/>
      </w:pPr>
      <w:r>
        <w:t xml:space="preserve">  private static final String SMILEY_FORMAT_STRING = "__has_%s_smiley";</w:t>
      </w:r>
    </w:p>
    <w:p>
      <w:pPr>
        <w:jc w:val="both"/>
      </w:pPr>
      <w:r>
        <w:t xml:space="preserve">  private static final String PHRASE_WILDCARD = "*";</w:t>
      </w:r>
    </w:p>
    <w:p>
      <w:pPr>
        <w:jc w:val="both"/>
      </w:pPr>
      <w:r>
        <w:t xml:space="preserve">  private static final float DEFAULT_FIELD_WEIGHT = 1.0f;</w:t>
      </w:r>
    </w:p>
    <w:p>
      <w:pPr>
        <w:jc w:val="both"/>
      </w:pPr>
      <w:r/>
    </w:p>
    <w:p>
      <w:pPr>
        <w:jc w:val="both"/>
      </w:pPr>
      <w:r>
        <w:t xml:space="preserve">  private static final SearchCounter SINCE_TIME_INVALID_INT_COUNTER =</w:t>
      </w:r>
    </w:p>
    <w:p>
      <w:pPr>
        <w:jc w:val="both"/>
      </w:pPr>
      <w:r>
        <w:t xml:space="preserve">      SearchCounter.export("EarlybirdLuceneQueryVisitor_since_time_invalid_int");</w:t>
      </w:r>
    </w:p>
    <w:p>
      <w:pPr>
        <w:jc w:val="both"/>
      </w:pPr>
      <w:r>
        <w:t xml:space="preserve">  private static final SearchCounter UNTIL_TIME_INVALID_INT_COUNTER =</w:t>
      </w:r>
    </w:p>
    <w:p>
      <w:pPr>
        <w:jc w:val="both"/>
      </w:pPr>
      <w:r>
        <w:t xml:space="preserve">      SearchCounter.export("EarlybirdLuceneQueryVisitor_until_time_invalid_int");</w:t>
      </w:r>
    </w:p>
    <w:p>
      <w:pPr>
        <w:jc w:val="both"/>
      </w:pPr>
      <w:r/>
    </w:p>
    <w:p>
      <w:pPr>
        <w:jc w:val="both"/>
      </w:pPr>
      <w:r>
        <w:t xml:space="preserve">  private static final SearchCounter NUM_QUERIES_BELOW_MIN_ENGAGEMENT_THRESHOLD =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"EarlybirdLuceneQueryVisitor_num_queries_below_min_engagement_threshold");</w:t>
      </w:r>
    </w:p>
    <w:p>
      <w:pPr>
        <w:jc w:val="both"/>
      </w:pPr>
      <w:r>
        <w:t xml:space="preserve">  private static final SearchCounter NUM_QUERIES_ABOVE_MIN_ENGAGEMENT_THRESHOLD =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"EarlybirdLuceneQueryVisitor_num_queries_above_min_engagement_threshold");</w:t>
      </w:r>
    </w:p>
    <w:p>
      <w:pPr>
        <w:jc w:val="both"/>
      </w:pPr>
      <w:r/>
    </w:p>
    <w:p>
      <w:pPr>
        <w:jc w:val="both"/>
      </w:pPr>
      <w:r>
        <w:t xml:space="preserve">  private static final SearchOperator OPERATOR_CACHED_EXCLUDE_ANTISOCIAL_AND_NATIVERETWEETS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QueryCacheConstants.EXCLUDE_ANTISOCIAL_AND_NATIVERETWEETS);</w:t>
      </w:r>
    </w:p>
    <w:p>
      <w:pPr>
        <w:jc w:val="both"/>
      </w:pPr>
      <w:r/>
    </w:p>
    <w:p>
      <w:pPr>
        <w:jc w:val="both"/>
      </w:pPr>
      <w:r>
        <w:t xml:space="preserve">  private static final Map&lt;String, List&lt;SearchOperator&gt;&gt; OPERATORS_BY_SAFE_EXCLUDE_OPERAND =</w:t>
      </w:r>
    </w:p>
    <w:p>
      <w:pPr>
        <w:jc w:val="both"/>
      </w:pPr>
      <w:r>
        <w:t xml:space="preserve">      ImmutableMap.of(</w:t>
      </w:r>
    </w:p>
    <w:p>
      <w:pPr>
        <w:jc w:val="both"/>
      </w:pPr>
      <w:r>
        <w:t xml:space="preserve">          SearchOperatorConstants.TWEET_SPAM, ImmutableList.of(</w:t>
      </w:r>
    </w:p>
    <w:p>
      <w:pPr>
        <w:jc w:val="both"/>
      </w:pPr>
      <w:r>
        <w:t xml:space="preserve">              new SearchOperator(SearchOperator.Type.DOCVAL_RANGE_FILTER,</w:t>
      </w:r>
    </w:p>
    <w:p>
      <w:pPr>
        <w:jc w:val="both"/>
      </w:pPr>
      <w:r>
        <w:t xml:space="preserve">                  "extended_encoded_tweet_features.label_spam_flag", "0", "1"),</w:t>
      </w:r>
    </w:p>
    <w:p>
      <w:pPr>
        <w:jc w:val="both"/>
      </w:pPr>
      <w:r>
        <w:t xml:space="preserve">              new SearchOperator(SearchOperator.Type.DOCVAL_RANGE_FILTER,</w:t>
      </w:r>
    </w:p>
    <w:p>
      <w:pPr>
        <w:jc w:val="both"/>
      </w:pPr>
      <w:r>
        <w:t xml:space="preserve">                  "extended_encoded_tweet_features.label_spam_hi_rcl_flag", "0", "1"),</w:t>
      </w:r>
    </w:p>
    <w:p>
      <w:pPr>
        <w:jc w:val="both"/>
      </w:pPr>
      <w:r>
        <w:t xml:space="preserve">              new SearchOperator(SearchOperator.Type.DOCVAL_RANGE_FILTER,</w:t>
      </w:r>
    </w:p>
    <w:p>
      <w:pPr>
        <w:jc w:val="both"/>
      </w:pPr>
      <w:r>
        <w:t xml:space="preserve">                  "extended_encoded_tweet_features.label_dup_content_flag", "0", "1")),</w:t>
      </w:r>
    </w:p>
    <w:p>
      <w:pPr>
        <w:jc w:val="both"/>
      </w:pPr>
      <w:r/>
    </w:p>
    <w:p>
      <w:pPr>
        <w:jc w:val="both"/>
      </w:pPr>
      <w:r>
        <w:t xml:space="preserve">          SearchOperatorConstants.TWEET_ABUSIVE, ImmutableList.of(</w:t>
      </w:r>
    </w:p>
    <w:p>
      <w:pPr>
        <w:jc w:val="both"/>
      </w:pPr>
      <w:r>
        <w:t xml:space="preserve">              new SearchOperator(SearchOperator.Type.DOCVAL_RANGE_FILTER,</w:t>
      </w:r>
    </w:p>
    <w:p>
      <w:pPr>
        <w:jc w:val="both"/>
      </w:pPr>
      <w:r>
        <w:t xml:space="preserve">                  "extended_encoded_tweet_features.label_abusive_flag", "0", "1")),</w:t>
      </w:r>
    </w:p>
    <w:p>
      <w:pPr>
        <w:jc w:val="both"/>
      </w:pPr>
      <w:r/>
    </w:p>
    <w:p>
      <w:pPr>
        <w:jc w:val="both"/>
      </w:pPr>
      <w:r>
        <w:t xml:space="preserve">          SearchOperatorConstants.TWEET_UNSAFE, ImmutableList.of(</w:t>
      </w:r>
    </w:p>
    <w:p>
      <w:pPr>
        <w:jc w:val="both"/>
      </w:pPr>
      <w:r>
        <w:t xml:space="preserve">              new SearchOperator(SearchOperator.Type.DOCVAL_RANGE_FILTER,</w:t>
      </w:r>
    </w:p>
    <w:p>
      <w:pPr>
        <w:jc w:val="both"/>
      </w:pPr>
      <w:r>
        <w:t xml:space="preserve">                  "extended_encoded_tweet_features.label_nsfw_hi_prc_flag", "0", "1"))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private static final ImmutableMap&lt;String, FieldWeightDefault&gt; DEFAULT_FIELDS =</w:t>
      </w:r>
    </w:p>
    <w:p>
      <w:pPr>
        <w:jc w:val="both"/>
      </w:pPr>
      <w:r>
        <w:t xml:space="preserve">      ImmutableMap.of(EarlybirdFieldConstant.TEXT_FIELD.getFieldName(),</w:t>
      </w:r>
    </w:p>
    <w:p>
      <w:pPr>
        <w:jc w:val="both"/>
      </w:pPr>
      <w:r>
        <w:t xml:space="preserve">                      new FieldWeightDefault(true, DEFAULT_FIELD_WEIGHT));</w:t>
      </w:r>
    </w:p>
    <w:p>
      <w:pPr>
        <w:jc w:val="both"/>
      </w:pPr>
      <w:r/>
    </w:p>
    <w:p>
      <w:pPr>
        <w:jc w:val="both"/>
      </w:pPr>
      <w:r>
        <w:t xml:space="preserve">  // All Earlybird fields that should have geo scrubbed tweets filtered out when searched.</w:t>
      </w:r>
    </w:p>
    <w:p>
      <w:pPr>
        <w:jc w:val="both"/>
      </w:pPr>
      <w:r>
        <w:t xml:space="preserve">  // See go/realtime-geo-filtering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List&lt;String&gt; GEO_FIELDS_TO_BE_SCRUBBED = Arrays.asList(</w:t>
      </w:r>
    </w:p>
    <w:p>
      <w:pPr>
        <w:jc w:val="both"/>
      </w:pPr>
      <w:r>
        <w:t xml:space="preserve">      EarlybirdFieldConstant.GEO_HASH_FIELD.getFieldName(),</w:t>
      </w:r>
    </w:p>
    <w:p>
      <w:pPr>
        <w:jc w:val="both"/>
      </w:pPr>
      <w:r>
        <w:t xml:space="preserve">      EarlybirdFieldConstant.PLACE_FIELD.getFieldName(),</w:t>
      </w:r>
    </w:p>
    <w:p>
      <w:pPr>
        <w:jc w:val="both"/>
      </w:pPr>
      <w:r>
        <w:t xml:space="preserve">      EarlybirdFieldConstant.PLACE_ID_FIELD.getFieldName(),</w:t>
      </w:r>
    </w:p>
    <w:p>
      <w:pPr>
        <w:jc w:val="both"/>
      </w:pPr>
      <w:r>
        <w:t xml:space="preserve">      EarlybirdFieldConstant.PLACE_FULL_NAME_FIELD.getFieldName(),</w:t>
      </w:r>
    </w:p>
    <w:p>
      <w:pPr>
        <w:jc w:val="both"/>
      </w:pPr>
      <w:r>
        <w:t xml:space="preserve">      EarlybirdFieldConstant.PLACE_COUNTRY_CODE_FIELD.getFieldName());</w:t>
      </w:r>
    </w:p>
    <w:p>
      <w:pPr>
        <w:jc w:val="both"/>
      </w:pPr>
      <w:r/>
    </w:p>
    <w:p>
      <w:pPr>
        <w:jc w:val="both"/>
      </w:pPr>
      <w:r>
        <w:t xml:space="preserve">  // Geo scrubbing doesn't remove user profile location, so when using the geo location type filters</w:t>
      </w:r>
    </w:p>
    <w:p>
      <w:pPr>
        <w:jc w:val="both"/>
      </w:pPr>
      <w:r>
        <w:t xml:space="preserve">  // we only need to filter out geo scrubbed tweets for the geo location types other than</w:t>
      </w:r>
    </w:p>
    <w:p>
      <w:pPr>
        <w:jc w:val="both"/>
      </w:pPr>
      <w:r>
        <w:t xml:space="preserve">  // ThriftGeoLocationSource.USER_PROFILE.</w:t>
      </w:r>
    </w:p>
    <w:p>
      <w:pPr>
        <w:jc w:val="both"/>
      </w:pPr>
      <w:r>
        <w:t xml:space="preserve">  // Separately, we also need to filter out geo scrubbed tweets for the place_id filter.</w:t>
      </w:r>
    </w:p>
    <w:p>
      <w:pPr>
        <w:jc w:val="both"/>
      </w:pPr>
      <w:r>
        <w:t xml:space="preserve">  private static final List&lt;String&gt; GEO_FILTERS_TO_BE_SCRUBBED = Arrays.asList(</w:t>
      </w:r>
    </w:p>
    <w:p>
      <w:pPr>
        <w:jc w:val="both"/>
      </w:pPr>
      <w:r>
        <w:t xml:space="preserve">      EarlybirdFieldConstants.formatGeoType(ThriftGeoLocationSource.GEOTAG),</w:t>
      </w:r>
    </w:p>
    <w:p>
      <w:pPr>
        <w:jc w:val="both"/>
      </w:pPr>
      <w:r>
        <w:t xml:space="preserve">      EarlybirdFieldConstants.formatGeoType(ThriftGeoLocationSource.TWEET_TEXT),</w:t>
      </w:r>
    </w:p>
    <w:p>
      <w:pPr>
        <w:jc w:val="both"/>
      </w:pPr>
      <w:r>
        <w:t xml:space="preserve">      EarlybirdThriftDocumentUtil.formatFilter(</w:t>
      </w:r>
    </w:p>
    <w:p>
      <w:pPr>
        <w:jc w:val="both"/>
      </w:pPr>
      <w:r>
        <w:t xml:space="preserve">          EarlybirdFieldConstant.PLACE_ID_FIELD.getFieldName()));</w:t>
      </w:r>
    </w:p>
    <w:p>
      <w:pPr>
        <w:jc w:val="both"/>
      </w:pPr>
      <w:r/>
    </w:p>
    <w:p>
      <w:pPr>
        <w:jc w:val="both"/>
      </w:pPr>
      <w:r>
        <w:t xml:space="preserve">  // queries whose parents are negated.</w:t>
      </w:r>
    </w:p>
    <w:p>
      <w:pPr>
        <w:jc w:val="both"/>
      </w:pPr>
      <w:r>
        <w:t xml:space="preserve">  // used to decide if a negated query is within a negated parent or not.</w:t>
      </w:r>
    </w:p>
    <w:p>
      <w:pPr>
        <w:jc w:val="both"/>
      </w:pPr>
      <w:r>
        <w:t xml:space="preserve">  private final Set&lt;com.twitter.search.queryparser.query.Query&gt; parentNegatedQueries =</w:t>
      </w:r>
    </w:p>
    <w:p>
      <w:pPr>
        <w:jc w:val="both"/>
      </w:pPr>
      <w:r>
        <w:t xml:space="preserve">      Sets.newIdentityHashSet();</w:t>
      </w:r>
    </w:p>
    <w:p>
      <w:pPr>
        <w:jc w:val="both"/>
      </w:pPr>
      <w:r/>
    </w:p>
    <w:p>
      <w:pPr>
        <w:jc w:val="both"/>
      </w:pPr>
      <w:r>
        <w:t xml:space="preserve">  private final ImmutableSchemaInterface schemaSnapshot;</w:t>
      </w:r>
    </w:p>
    <w:p>
      <w:pPr>
        <w:jc w:val="both"/>
      </w:pPr>
      <w:r>
        <w:t xml:space="preserve">  private final ImmutableMap&lt;String, FieldWeightDefault&gt; defaultFieldWeightMap;</w:t>
      </w:r>
    </w:p>
    <w:p>
      <w:pPr>
        <w:jc w:val="both"/>
      </w:pPr>
      <w:r>
        <w:t xml:space="preserve">  private final QueryCacheManager queryCacheManager;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UserScrubGeoMap userScrubGeoMap;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>
        <w:t xml:space="preserve">  private final Map&lt;MappableField, String&gt; mappableFieldMap;</w:t>
      </w:r>
    </w:p>
    <w:p>
      <w:pPr>
        <w:jc w:val="both"/>
      </w:pPr>
      <w:r>
        <w:t xml:space="preserve">  private final MultiSegmentTermDictionaryManager multiSegmentTermDictionaryManager;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EarlybirdCluster earlybirdCluster;</w:t>
      </w:r>
    </w:p>
    <w:p>
      <w:pPr>
        <w:jc w:val="both"/>
      </w:pPr>
      <w:r/>
    </w:p>
    <w:p>
      <w:pPr>
        <w:jc w:val="both"/>
      </w:pPr>
      <w:r>
        <w:t xml:space="preserve">  private float proximityPhraseWeight = 1.0f;</w:t>
      </w:r>
    </w:p>
    <w:p>
      <w:pPr>
        <w:jc w:val="both"/>
      </w:pPr>
      <w:r>
        <w:t xml:space="preserve">  private int proximityPhraseSlop = 255;</w:t>
      </w:r>
    </w:p>
    <w:p>
      <w:pPr>
        <w:jc w:val="both"/>
      </w:pPr>
      <w:r>
        <w:t xml:space="preserve">  private ImmutableMap&lt;String, Float&gt; enabledFieldWeightMap;</w:t>
      </w:r>
    </w:p>
    <w:p>
      <w:pPr>
        <w:jc w:val="both"/>
      </w:pPr>
      <w:r>
        <w:t xml:space="preserve">  private Set&lt;String&gt; queriedFields;</w:t>
      </w:r>
    </w:p>
    <w:p>
      <w:pPr>
        <w:jc w:val="both"/>
      </w:pPr>
      <w:r/>
    </w:p>
    <w:p>
      <w:pPr>
        <w:jc w:val="both"/>
      </w:pPr>
      <w:r>
        <w:t xml:space="preserve">  // If we need to accumulate and collect per-field and per query node hit attribution information,</w:t>
      </w:r>
    </w:p>
    <w:p>
      <w:pPr>
        <w:jc w:val="both"/>
      </w:pPr>
      <w:r>
        <w:t xml:space="preserve">  // this will have a mapping between the query nodes and their unique ranks, as well as the</w:t>
      </w:r>
    </w:p>
    <w:p>
      <w:pPr>
        <w:jc w:val="both"/>
      </w:pPr>
      <w:r>
        <w:t xml:space="preserve">  // attribute collector.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HitAttributeHelper hitAttributeHelper;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QueryTimeout queryTimeout;</w:t>
      </w:r>
    </w:p>
    <w:p>
      <w:pPr>
        <w:jc w:val="both"/>
      </w:pPr>
      <w:r/>
    </w:p>
    <w:p>
      <w:pPr>
        <w:jc w:val="both"/>
      </w:pPr>
      <w:r>
        <w:t xml:space="preserve">  public EarlybirdLuceneQueryVisitor(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EarlybirdCluster earlybirdCluster,</w:t>
      </w:r>
    </w:p>
    <w:p>
      <w:pPr>
        <w:jc w:val="both"/>
      </w:pPr>
      <w:r>
        <w:t xml:space="preserve">      Decider decider) {</w:t>
      </w:r>
    </w:p>
    <w:p>
      <w:pPr>
        <w:jc w:val="both"/>
      </w:pPr>
      <w:r>
        <w:t xml:space="preserve">    this(schemaSnapshot, queryCacheManager, userTable, userScrubGeoMap, null, DEFAULT_FIELDS,</w:t>
      </w:r>
    </w:p>
    <w:p>
      <w:pPr>
        <w:jc w:val="both"/>
      </w:pPr>
      <w:r>
        <w:t xml:space="preserve">         Collections.emptyMap(), null, decider, earlybirdCluster,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EarlybirdLuceneQueryVisitor(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@Nullable TerminationTracker terminationTracker,</w:t>
      </w:r>
    </w:p>
    <w:p>
      <w:pPr>
        <w:jc w:val="both"/>
      </w:pPr>
      <w:r>
        <w:t xml:space="preserve">      Map&lt;String, FieldWeightDefault&gt; fieldWeightMap,</w:t>
      </w:r>
    </w:p>
    <w:p>
      <w:pPr>
        <w:jc w:val="both"/>
      </w:pPr>
      <w:r>
        <w:t xml:space="preserve">      Map&lt;MappableField, String&gt; mappableFieldMap,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EarlybirdCluster earlybirdCluster,</w:t>
      </w:r>
    </w:p>
    <w:p>
      <w:pPr>
        <w:jc w:val="both"/>
      </w:pPr>
      <w:r>
        <w:t xml:space="preserve">      QueryTimeout queryTimeout) {</w:t>
      </w:r>
    </w:p>
    <w:p>
      <w:pPr>
        <w:jc w:val="both"/>
      </w:pPr>
      <w:r>
        <w:t xml:space="preserve">    this.schemaSnapshot = schemaSnapshot;</w:t>
      </w:r>
    </w:p>
    <w:p>
      <w:pPr>
        <w:jc w:val="both"/>
      </w:pPr>
      <w:r>
        <w:t xml:space="preserve">    this.defaultFieldWeightMap = ImmutableMap.copyOf(fieldWeightMap);</w:t>
      </w:r>
    </w:p>
    <w:p>
      <w:pPr>
        <w:jc w:val="both"/>
      </w:pPr>
      <w:r>
        <w:t xml:space="preserve">    this.enabledFieldWeightMap = FieldWeightDefault.getOnlyEnabled(defaultFieldWeightMap);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this.userScrubGeoMap = userScrubGeoMap;</w:t>
      </w:r>
    </w:p>
    <w:p>
      <w:pPr>
        <w:jc w:val="both"/>
      </w:pPr>
      <w:r>
        <w:t xml:space="preserve">    this.mappableFieldMap = Preconditions.checkNotNull(mappableFieldMap);</w:t>
      </w:r>
    </w:p>
    <w:p>
      <w:pPr>
        <w:jc w:val="both"/>
      </w:pPr>
      <w:r>
        <w:t xml:space="preserve">    this.terminationTracker = terminationTracker;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this.earlybirdCluster = earlybirdCluster;</w:t>
      </w:r>
    </w:p>
    <w:p>
      <w:pPr>
        <w:jc w:val="both"/>
      </w:pPr>
      <w:r>
        <w:t xml:space="preserve">    this.queryTimeout = queryTimeout;</w:t>
      </w:r>
    </w:p>
    <w:p>
      <w:pPr>
        <w:jc w:val="both"/>
      </w:pPr>
      <w:r>
        <w:t xml:space="preserve">    this.queriedFields = new TreeSet&lt;&gt;();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ImmutableMap&lt;String, Float&gt; getEnabledFieldWeightMap() {</w:t>
      </w:r>
    </w:p>
    <w:p>
      <w:pPr>
        <w:jc w:val="both"/>
      </w:pPr>
      <w:r>
        <w:t xml:space="preserve">    return enabledFieldWeightMap;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ImmutableMap&lt;String, FieldWeightDefault&gt; getDefaultFieldWeightMap() {</w:t>
      </w:r>
    </w:p>
    <w:p>
      <w:pPr>
        <w:jc w:val="both"/>
      </w:pPr>
      <w:r>
        <w:t xml:space="preserve">    return defaultFieldWeightMap;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EarlybirdLuceneQueryVisitor setProximityPhraseWeight(float weight) {</w:t>
      </w:r>
    </w:p>
    <w:p>
      <w:pPr>
        <w:jc w:val="both"/>
      </w:pPr>
      <w:r>
        <w:t xml:space="preserve">    this.proximityPhraseWeight = weight;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EarlybirdLuceneQueryVisitor setProximityPhraseSlop(int slop) {</w:t>
      </w:r>
    </w:p>
    <w:p>
      <w:pPr>
        <w:jc w:val="both"/>
      </w:pPr>
      <w:r>
        <w:t xml:space="preserve">    this.proximityPhraseSlop = slop;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setFieldHitAttributeHelper(HitAttributeHelper newHitAttributeHelper) {</w:t>
      </w:r>
    </w:p>
    <w:p>
      <w:pPr>
        <w:jc w:val="both"/>
      </w:pPr>
      <w:r>
        <w:t xml:space="preserve">    this.hitAttributeHelper = newHitAttributeHelper;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Query visit(Disjunction disjunction) throws QueryParserException {</w:t>
      </w:r>
    </w:p>
    <w:p>
      <w:pPr>
        <w:jc w:val="both"/>
      </w:pPr>
      <w:r>
        <w:t xml:space="preserve">    BooleanQuery.Builder bqBuilder = new BooleanQuery.Builder();</w:t>
      </w:r>
    </w:p>
    <w:p>
      <w:pPr>
        <w:jc w:val="both"/>
      </w:pPr>
      <w:r>
        <w:t xml:space="preserve">    List&lt;com.twitter.search.queryparser.query.Query&gt; children = disjunction.getChildren();</w:t>
      </w:r>
    </w:p>
    <w:p>
      <w:pPr>
        <w:jc w:val="both"/>
      </w:pPr>
      <w:r>
        <w:t xml:space="preserve">    // Do a final round of check, if all nodes under a disjunction are MUST,</w:t>
      </w:r>
    </w:p>
    <w:p>
      <w:pPr>
        <w:jc w:val="both"/>
      </w:pPr>
      <w:r>
        <w:t xml:space="preserve">    // treat them all as DEFAULT (SHOULD in Lucene).</w:t>
      </w:r>
    </w:p>
    <w:p>
      <w:pPr>
        <w:jc w:val="both"/>
      </w:pPr>
      <w:r>
        <w:t xml:space="preserve">    boolean allMust = true;</w:t>
      </w:r>
    </w:p>
    <w:p>
      <w:pPr>
        <w:jc w:val="both"/>
      </w:pPr>
      <w:r>
        <w:t xml:space="preserve">    for (com.twitter.search.queryparser.query.Query child : children) {</w:t>
      </w:r>
    </w:p>
    <w:p>
      <w:pPr>
        <w:jc w:val="both"/>
      </w:pPr>
      <w:r>
        <w:t xml:space="preserve">      if (!child.mustOccur()) {</w:t>
      </w:r>
    </w:p>
    <w:p>
      <w:pPr>
        <w:jc w:val="both"/>
      </w:pPr>
      <w:r>
        <w:t xml:space="preserve">        allMust = false;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(allMust) {</w:t>
      </w:r>
    </w:p>
    <w:p>
      <w:pPr>
        <w:jc w:val="both"/>
      </w:pPr>
      <w:r>
        <w:t xml:space="preserve">      children = Lists.transform(children, QueryNodeUtils.MAKE_QUERY_DEFAULT);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Actually converting all children now.</w:t>
      </w:r>
    </w:p>
    <w:p>
      <w:pPr>
        <w:jc w:val="both"/>
      </w:pPr>
      <w:r>
        <w:t xml:space="preserve">    for (com.twitter.search.queryparser.query.Query child : children) {</w:t>
      </w:r>
    </w:p>
    <w:p>
      <w:pPr>
        <w:jc w:val="both"/>
      </w:pPr>
      <w:r>
        <w:t xml:space="preserve">      final Query q = child.accept(this);</w:t>
      </w:r>
    </w:p>
    <w:p>
      <w:pPr>
        <w:jc w:val="both"/>
      </w:pPr>
      <w:r>
        <w:t xml:space="preserve">      if (q != null) {</w:t>
      </w:r>
    </w:p>
    <w:p>
      <w:pPr>
        <w:jc w:val="both"/>
      </w:pPr>
      <w:r>
        <w:t xml:space="preserve">        // if a node is marked with MUSTHAVE annotation, we set it to must even if it's a</w:t>
      </w:r>
    </w:p>
    <w:p>
      <w:pPr>
        <w:jc w:val="both"/>
      </w:pPr>
      <w:r>
        <w:t xml:space="preserve">        // disjunction.</w:t>
      </w:r>
    </w:p>
    <w:p>
      <w:pPr>
        <w:jc w:val="both"/>
      </w:pPr>
      <w:r>
        <w:t xml:space="preserve">        if (child.mustOccur()) {</w:t>
      </w:r>
    </w:p>
    <w:p>
      <w:pPr>
        <w:jc w:val="both"/>
      </w:pPr>
      <w:r>
        <w:t xml:space="preserve">          bqBuilder.add(q, Occur.MUST);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bqBuilder.add(q, Occur.SHOULD);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bq = bqBuilder.build();</w:t>
      </w:r>
    </w:p>
    <w:p>
      <w:pPr>
        <w:jc w:val="both"/>
      </w:pPr>
      <w:r>
        <w:t xml:space="preserve">    float boost = (float) getBoostFromAnnotations(disjunction.getAnnotations());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bq = BoostUtils.maybeWrapInBoostQuery(bq, boost);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visit(Conjunction conjunction) throws QueryParserException {</w:t>
      </w:r>
    </w:p>
    <w:p>
      <w:pPr>
        <w:jc w:val="both"/>
      </w:pPr>
      <w:r>
        <w:t xml:space="preserve">    BooleanQuery.Builder bqBuilder = new BooleanQuery.Builder();</w:t>
      </w:r>
    </w:p>
    <w:p>
      <w:pPr>
        <w:jc w:val="both"/>
      </w:pPr>
      <w:r>
        <w:t xml:space="preserve">    List&lt;com.twitter.search.queryparser.query.Query&gt; children = conjunction.getChildren();</w:t>
      </w:r>
    </w:p>
    <w:p>
      <w:pPr>
        <w:jc w:val="both"/>
      </w:pPr>
      <w:r>
        <w:t xml:space="preserve">    boolean hasPositiveTerms = false;</w:t>
      </w:r>
    </w:p>
    <w:p>
      <w:pPr>
        <w:jc w:val="both"/>
      </w:pPr>
      <w:r>
        <w:t xml:space="preserve">    for (com.twitter.search.queryparser.query.Query child : children) {</w:t>
      </w:r>
    </w:p>
    <w:p>
      <w:pPr>
        <w:jc w:val="both"/>
      </w:pPr>
      <w:r>
        <w:t xml:space="preserve">      boolean childMustNotOccur = child.mustNotOccur();</w:t>
      </w:r>
    </w:p>
    <w:p>
      <w:pPr>
        <w:jc w:val="both"/>
      </w:pPr>
      <w:r>
        <w:t xml:space="preserve">      boolean childAdded = addQuery(bqBuilder, child);</w:t>
      </w:r>
    </w:p>
    <w:p>
      <w:pPr>
        <w:jc w:val="both"/>
      </w:pPr>
      <w:r>
        <w:t xml:space="preserve">      if (childAdded &amp;&amp; !childMustNotOccur) {</w:t>
      </w:r>
    </w:p>
    <w:p>
      <w:pPr>
        <w:jc w:val="both"/>
      </w:pPr>
      <w:r>
        <w:t xml:space="preserve">        hasPositiveTerms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(!children.isEmpty() &amp;&amp; !hasPositiveTerms) {</w:t>
      </w:r>
    </w:p>
    <w:p>
      <w:pPr>
        <w:jc w:val="both"/>
      </w:pPr>
      <w:r>
        <w:t xml:space="preserve">      bqBuilder.add(new MatchAllDocsQuery(), Occur.MUST);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bq = bqBuilder.build();</w:t>
      </w:r>
    </w:p>
    <w:p>
      <w:pPr>
        <w:jc w:val="both"/>
      </w:pPr>
      <w:r>
        <w:t xml:space="preserve">    float boost = (float) getBoostFromAnnotations(conjunction.getAnnotations());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bq = BoostUtils.maybeWrapInBoostQuery(bq, boost);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visit(Phrase phrase) throws QueryParserException {</w:t>
      </w:r>
    </w:p>
    <w:p>
      <w:pPr>
        <w:jc w:val="both"/>
      </w:pPr>
      <w:r>
        <w:t xml:space="preserve">    return visit(phrase,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visit(Term term) throws QueryParserException {</w:t>
      </w:r>
    </w:p>
    <w:p>
      <w:pPr>
        <w:jc w:val="both"/>
      </w:pPr>
      <w:r>
        <w:t xml:space="preserve">    return finalizeQuery(createTermQueryDisjunction(term), 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visit(SpecialTerm special) throws QueryParserException {</w:t>
      </w:r>
    </w:p>
    <w:p>
      <w:pPr>
        <w:jc w:val="both"/>
      </w:pPr>
      <w:r>
        <w:t xml:space="preserve">    String field;</w:t>
      </w:r>
    </w:p>
    <w:p>
      <w:pPr>
        <w:jc w:val="both"/>
      </w:pPr>
      <w:r/>
    </w:p>
    <w:p>
      <w:pPr>
        <w:jc w:val="both"/>
      </w:pPr>
      <w:r>
        <w:t xml:space="preserve">    switch (special.getType()) {</w:t>
      </w:r>
    </w:p>
    <w:p>
      <w:pPr>
        <w:jc w:val="both"/>
      </w:pPr>
      <w:r>
        <w:t xml:space="preserve">      case HASHTAG:</w:t>
      </w:r>
    </w:p>
    <w:p>
      <w:pPr>
        <w:jc w:val="both"/>
      </w:pPr>
      <w:r>
        <w:t xml:space="preserve">        field = EarlybirdFieldConstant.HASHTAGS_FIELD.getFieldName();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STOCK:</w:t>
      </w:r>
    </w:p>
    <w:p>
      <w:pPr>
        <w:jc w:val="both"/>
      </w:pPr>
      <w:r>
        <w:t xml:space="preserve">        field = EarlybirdFieldConstant.STOCKS_FIELD.getFieldName();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MENTION:</w:t>
      </w:r>
    </w:p>
    <w:p>
      <w:pPr>
        <w:jc w:val="both"/>
      </w:pPr>
      <w:r>
        <w:t xml:space="preserve">        field = EarlybirdFieldConstant.MENTIONS_FIELD.getFieldName();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field = EarlybirdFieldConstant.TEXT_FIELD.getFieldName();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termText = special.getSpecialChar() + special.getValue();</w:t>
      </w:r>
    </w:p>
    <w:p>
      <w:pPr>
        <w:jc w:val="both"/>
      </w:pPr>
      <w:r>
        <w:t xml:space="preserve">    Query q = createSimpleTermQuery(special, field, termText);</w:t>
      </w:r>
    </w:p>
    <w:p>
      <w:pPr>
        <w:jc w:val="both"/>
      </w:pPr>
      <w:r/>
    </w:p>
    <w:p>
      <w:pPr>
        <w:jc w:val="both"/>
      </w:pPr>
      <w:r>
        <w:t xml:space="preserve">    float boost = (float) getBoostFromAnnotations(special.getAnnotations());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q = BoostUtils.maybeWrapInBoostQuery(q, boost);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negateQueryIfNodeNegated(special, 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visit(Link link) throws QueryParserException {</w:t>
      </w:r>
    </w:p>
    <w:p>
      <w:pPr>
        <w:jc w:val="both"/>
      </w:pPr>
      <w:r>
        <w:t xml:space="preserve">    Query q = createSimpleTermQuery(</w:t>
      </w:r>
    </w:p>
    <w:p>
      <w:pPr>
        <w:jc w:val="both"/>
      </w:pPr>
      <w:r>
        <w:t xml:space="preserve">        link, EarlybirdFieldConstant.LINKS_FIELD.getFieldName(), link.getOperand());</w:t>
      </w:r>
    </w:p>
    <w:p>
      <w:pPr>
        <w:jc w:val="both"/>
      </w:pPr>
      <w:r/>
    </w:p>
    <w:p>
      <w:pPr>
        <w:jc w:val="both"/>
      </w:pPr>
      <w:r>
        <w:t xml:space="preserve">    float boost = (float) getBoostFromAnnotations(link.getAnnotations());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q = BoostUtils.maybeWrapInBoostQuery(q, boost);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negateQueryIfNodeNegated(link, 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visit(final SearchOperator op) throws QueryParserException {</w:t>
      </w:r>
    </w:p>
    <w:p>
      <w:pPr>
        <w:jc w:val="both"/>
      </w:pPr>
      <w:r>
        <w:t xml:space="preserve">    final Query query;</w:t>
      </w:r>
    </w:p>
    <w:p>
      <w:pPr>
        <w:jc w:val="both"/>
      </w:pPr>
      <w:r>
        <w:t xml:space="preserve">    SearchOperator.Type type = op.getOperatorType();</w:t>
      </w:r>
    </w:p>
    <w:p>
      <w:pPr>
        <w:jc w:val="both"/>
      </w:pPr>
      <w:r/>
    </w:p>
    <w:p>
      <w:pPr>
        <w:jc w:val="both"/>
      </w:pPr>
      <w:r>
        <w:t xml:space="preserve">    switch (type) {</w:t>
      </w:r>
    </w:p>
    <w:p>
      <w:pPr>
        <w:jc w:val="both"/>
      </w:pPr>
      <w:r>
        <w:t xml:space="preserve">      case TO:</w:t>
      </w:r>
    </w:p>
    <w:p>
      <w:pPr>
        <w:jc w:val="both"/>
      </w:pPr>
      <w:r>
        <w:t xml:space="preserve">        query = visitToOperator(op);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FROM:</w:t>
      </w:r>
    </w:p>
    <w:p>
      <w:pPr>
        <w:jc w:val="both"/>
      </w:pPr>
      <w:r>
        <w:t xml:space="preserve">        query = visitFromOperator(op);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FILTER:</w:t>
      </w:r>
    </w:p>
    <w:p>
      <w:pPr>
        <w:jc w:val="both"/>
      </w:pPr>
      <w:r>
        <w:t xml:space="preserve">        query = visitFilterOperator(op);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INCLUDE:</w:t>
      </w:r>
    </w:p>
    <w:p>
      <w:pPr>
        <w:jc w:val="both"/>
      </w:pPr>
      <w:r>
        <w:t xml:space="preserve">        query = visitIncludeOperator(op);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EXCLUDE:</w:t>
      </w:r>
    </w:p>
    <w:p>
      <w:pPr>
        <w:jc w:val="both"/>
      </w:pPr>
      <w:r>
        <w:t xml:space="preserve">        query = visitExcludeOperator(op);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LANG:</w:t>
      </w:r>
    </w:p>
    <w:p>
      <w:pPr>
        <w:jc w:val="both"/>
      </w:pPr>
      <w:r>
        <w:t xml:space="preserve">        query = visitLangOperator(op);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SOURCE:</w:t>
      </w:r>
    </w:p>
    <w:p>
      <w:pPr>
        <w:jc w:val="both"/>
      </w:pPr>
      <w:r>
        <w:t xml:space="preserve">        query = visitSourceOperator(op);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SMILEY:</w:t>
      </w:r>
    </w:p>
    <w:p>
      <w:pPr>
        <w:jc w:val="both"/>
      </w:pPr>
      <w:r>
        <w:t xml:space="preserve">        query = visitSmileyOperator(op);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DOCVAL_RANGE_FILTER:</w:t>
      </w:r>
    </w:p>
    <w:p>
      <w:pPr>
        <w:jc w:val="both"/>
      </w:pPr>
      <w:r>
        <w:t xml:space="preserve">        query = visitDocValRangeFilterOperator(op);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CACHED_FILTER:</w:t>
      </w:r>
    </w:p>
    <w:p>
      <w:pPr>
        <w:jc w:val="both"/>
      </w:pPr>
      <w:r>
        <w:t xml:space="preserve">        query = visitCachedFilterOperator(op);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SCORE_FILTER:</w:t>
      </w:r>
    </w:p>
    <w:p>
      <w:pPr>
        <w:jc w:val="both"/>
      </w:pPr>
      <w:r>
        <w:t xml:space="preserve">        query = visitScoredFilterOperator(op);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SINCE_TIME:</w:t>
      </w:r>
    </w:p>
    <w:p>
      <w:pPr>
        <w:jc w:val="both"/>
      </w:pPr>
      <w:r>
        <w:t xml:space="preserve">        query = visitSinceTimeOperator(op);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UNTIL_TIME:</w:t>
      </w:r>
    </w:p>
    <w:p>
      <w:pPr>
        <w:jc w:val="both"/>
      </w:pPr>
      <w:r>
        <w:t xml:space="preserve">        query = visitUntilTimeOperator(op);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SINCE_ID:</w:t>
      </w:r>
    </w:p>
    <w:p>
      <w:pPr>
        <w:jc w:val="both"/>
      </w:pPr>
      <w:r>
        <w:t xml:space="preserve">        query = visitSinceIDOperator(op);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MAX_ID:</w:t>
      </w:r>
    </w:p>
    <w:p>
      <w:pPr>
        <w:jc w:val="both"/>
      </w:pPr>
      <w:r>
        <w:t xml:space="preserve">        query = visitMaxIDOperator(op);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GEOLOCATION_TYPE:</w:t>
      </w:r>
    </w:p>
    <w:p>
      <w:pPr>
        <w:jc w:val="both"/>
      </w:pPr>
      <w:r>
        <w:t xml:space="preserve">        query = visitGeoLocationTypeOperator(op);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GEOCODE:</w:t>
      </w:r>
    </w:p>
    <w:p>
      <w:pPr>
        <w:jc w:val="both"/>
      </w:pPr>
      <w:r>
        <w:t xml:space="preserve">        query = visitGeocodeOperator(op);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GEO_BOUNDING_BOX:</w:t>
      </w:r>
    </w:p>
    <w:p>
      <w:pPr>
        <w:jc w:val="both"/>
      </w:pPr>
      <w:r>
        <w:t xml:space="preserve">        query = visitGeoBoundingBoxOperator(op);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PLACE:</w:t>
      </w:r>
    </w:p>
    <w:p>
      <w:pPr>
        <w:jc w:val="both"/>
      </w:pPr>
      <w:r>
        <w:t xml:space="preserve">        query = visitPlaceOperator(op);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LINK:</w:t>
      </w:r>
    </w:p>
    <w:p>
      <w:pPr>
        <w:jc w:val="both"/>
      </w:pPr>
      <w:r>
        <w:t xml:space="preserve">        // This should never be called - the Link visitor (visitor(Link link)) should be.</w:t>
      </w:r>
    </w:p>
    <w:p>
      <w:pPr>
        <w:jc w:val="both"/>
      </w:pPr>
      <w:r>
        <w:t xml:space="preserve">        query = visitLinkOperator(op);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ENTITY_ID:</w:t>
      </w:r>
    </w:p>
    <w:p>
      <w:pPr>
        <w:jc w:val="both"/>
      </w:pPr>
      <w:r>
        <w:t xml:space="preserve">        query = visitEntityIdOperator(op);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FROM_USER_ID:</w:t>
      </w:r>
    </w:p>
    <w:p>
      <w:pPr>
        <w:jc w:val="both"/>
      </w:pPr>
      <w:r>
        <w:t xml:space="preserve">        query = visitFromUserIDOperator(op);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IN_REPLY_TO_TWEET_ID:</w:t>
      </w:r>
    </w:p>
    <w:p>
      <w:pPr>
        <w:jc w:val="both"/>
      </w:pPr>
      <w:r>
        <w:t xml:space="preserve">        query = visitInReplyToTweetIdOperator(op);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IN_REPLY_TO_USER_ID:</w:t>
      </w:r>
    </w:p>
    <w:p>
      <w:pPr>
        <w:jc w:val="both"/>
      </w:pPr>
      <w:r>
        <w:t xml:space="preserve">        query = visitInReplyToUserIdOperator(op);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LIKED_BY_USER_ID:</w:t>
      </w:r>
    </w:p>
    <w:p>
      <w:pPr>
        <w:jc w:val="both"/>
      </w:pPr>
      <w:r>
        <w:t xml:space="preserve">        query = visitLikedByUserIdOperator(op);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RETWEETED_BY_USER_ID:</w:t>
      </w:r>
    </w:p>
    <w:p>
      <w:pPr>
        <w:jc w:val="both"/>
      </w:pPr>
      <w:r>
        <w:t xml:space="preserve">        query = visitRetweetedByUserIdOperator(op);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REPLIED_TO_BY_USER_ID:</w:t>
      </w:r>
    </w:p>
    <w:p>
      <w:pPr>
        <w:jc w:val="both"/>
      </w:pPr>
      <w:r>
        <w:t xml:space="preserve">        query = visitRepliedToByUserIdOperator(op);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QUOTED_USER_ID:</w:t>
      </w:r>
    </w:p>
    <w:p>
      <w:pPr>
        <w:jc w:val="both"/>
      </w:pPr>
      <w:r>
        <w:t xml:space="preserve">        query = visitQuotedUserIdOperator(op);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QUOTED_TWEET_ID:</w:t>
      </w:r>
    </w:p>
    <w:p>
      <w:pPr>
        <w:jc w:val="both"/>
      </w:pPr>
      <w:r>
        <w:t xml:space="preserve">        query = visitQuotedTweetIdOperator(op);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DIRECTED_AT_USER_ID:</w:t>
      </w:r>
    </w:p>
    <w:p>
      <w:pPr>
        <w:jc w:val="both"/>
      </w:pPr>
      <w:r>
        <w:t xml:space="preserve">        query = visitDirectedAtUserIdOperator(op);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CONVERSATION_ID:</w:t>
      </w:r>
    </w:p>
    <w:p>
      <w:pPr>
        <w:jc w:val="both"/>
      </w:pPr>
      <w:r>
        <w:t xml:space="preserve">        query = visitConversationIdOperator(op);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COMPOSER_SOURCE:</w:t>
      </w:r>
    </w:p>
    <w:p>
      <w:pPr>
        <w:jc w:val="both"/>
      </w:pPr>
      <w:r>
        <w:t xml:space="preserve">        query = visitComposerSourceOperator(op);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RETWEETS_OF_TWEET_ID:</w:t>
      </w:r>
    </w:p>
    <w:p>
      <w:pPr>
        <w:jc w:val="both"/>
      </w:pPr>
      <w:r>
        <w:t xml:space="preserve">        query = visitRetweetsOfTweetIdOperator(op);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RETWEETS_OF_USER_ID:</w:t>
      </w:r>
    </w:p>
    <w:p>
      <w:pPr>
        <w:jc w:val="both"/>
      </w:pPr>
      <w:r>
        <w:t xml:space="preserve">        query = visitRetweetsOfUserIdOperator(op);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LINK_CATEGORY:</w:t>
      </w:r>
    </w:p>
    <w:p>
      <w:pPr>
        <w:jc w:val="both"/>
      </w:pPr>
      <w:r>
        <w:t xml:space="preserve">        query = visitLinkCategoryOperator(op);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CARD_NAME:</w:t>
      </w:r>
    </w:p>
    <w:p>
      <w:pPr>
        <w:jc w:val="both"/>
      </w:pPr>
      <w:r>
        <w:t xml:space="preserve">        query = visitCardNameOperator(op);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CARD_DOMAIN:</w:t>
      </w:r>
    </w:p>
    <w:p>
      <w:pPr>
        <w:jc w:val="both"/>
      </w:pPr>
      <w:r>
        <w:t xml:space="preserve">        query = visitCardDomainOperator(op);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CARD_LANG:</w:t>
      </w:r>
    </w:p>
    <w:p>
      <w:pPr>
        <w:jc w:val="both"/>
      </w:pPr>
      <w:r>
        <w:t xml:space="preserve">        query = visitCardLangOperator(op);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HF_TERM_PAIR:</w:t>
      </w:r>
    </w:p>
    <w:p>
      <w:pPr>
        <w:jc w:val="both"/>
      </w:pPr>
      <w:r>
        <w:t xml:space="preserve">        query = visitHFTermPairOperator(op);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HF_PHRASE_PAIR:</w:t>
      </w:r>
    </w:p>
    <w:p>
      <w:pPr>
        <w:jc w:val="both"/>
      </w:pPr>
      <w:r>
        <w:t xml:space="preserve">        query = visitHFTermPhrasePairOperator(op);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PROXIMITY_GROUP:</w:t>
      </w:r>
    </w:p>
    <w:p>
      <w:pPr>
        <w:jc w:val="both"/>
      </w:pPr>
      <w:r>
        <w:t xml:space="preserve">        Phrase phrase = new Phrase(</w:t>
      </w:r>
    </w:p>
    <w:p>
      <w:pPr>
        <w:jc w:val="both"/>
      </w:pPr>
      <w:r>
        <w:t xml:space="preserve">            Lists.transform(op.getOperands(),</w:t>
      </w:r>
    </w:p>
    <w:p>
      <w:pPr>
        <w:jc w:val="both"/>
      </w:pPr>
      <w:r>
        <w:t xml:space="preserve">                            s -&gt; NormalizerHelper.normalizeWithUnknownLocale(</w:t>
      </w:r>
    </w:p>
    <w:p>
      <w:pPr>
        <w:jc w:val="both"/>
      </w:pPr>
      <w:r>
        <w:t xml:space="preserve">                                s, EarlybirdConfig.getPenguinVersion())));</w:t>
      </w:r>
    </w:p>
    <w:p>
      <w:pPr>
        <w:jc w:val="both"/>
      </w:pPr>
      <w:r/>
    </w:p>
    <w:p>
      <w:pPr>
        <w:jc w:val="both"/>
      </w:pPr>
      <w:r>
        <w:t xml:space="preserve">        query = visit(phrase, true);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MULTI_TERM_DISJUNCTION:</w:t>
      </w:r>
    </w:p>
    <w:p>
      <w:pPr>
        <w:jc w:val="both"/>
      </w:pPr>
      <w:r>
        <w:t xml:space="preserve">        query = visitMultiTermDisjunction(op);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CSF_DISJUNCTION_FILTER:</w:t>
      </w:r>
    </w:p>
    <w:p>
      <w:pPr>
        <w:jc w:val="both"/>
      </w:pPr>
      <w:r>
        <w:t xml:space="preserve">        query = visitCSFDisjunctionFilter(op);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SAFETY_EXCLUDE:</w:t>
      </w:r>
    </w:p>
    <w:p>
      <w:pPr>
        <w:jc w:val="both"/>
      </w:pPr>
      <w:r>
        <w:t xml:space="preserve">        query = visitSafetyExclude(op);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SPACE_ID:</w:t>
      </w:r>
    </w:p>
    <w:p>
      <w:pPr>
        <w:jc w:val="both"/>
      </w:pPr>
      <w:r>
        <w:t xml:space="preserve">        query = visitSpaceId(op);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NAMED_ENTITY:</w:t>
      </w:r>
    </w:p>
    <w:p>
      <w:pPr>
        <w:jc w:val="both"/>
      </w:pPr>
      <w:r>
        <w:t xml:space="preserve">        query = visitNamedEntity(op);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NAMED_ENTITY_WITH_TYPE:</w:t>
      </w:r>
    </w:p>
    <w:p>
      <w:pPr>
        <w:jc w:val="both"/>
      </w:pPr>
      <w:r>
        <w:t xml:space="preserve">        query = visitNamedEntityWithType(op);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MIN_FAVES:</w:t>
      </w:r>
    </w:p>
    <w:p>
      <w:pPr>
        <w:jc w:val="both"/>
      </w:pPr>
      <w:r>
        <w:t xml:space="preserve">      case MIN_QUALITY_SCORE:</w:t>
      </w:r>
    </w:p>
    <w:p>
      <w:pPr>
        <w:jc w:val="both"/>
      </w:pPr>
      <w:r>
        <w:t xml:space="preserve">      case MIN_REPLIES:</w:t>
      </w:r>
    </w:p>
    <w:p>
      <w:pPr>
        <w:jc w:val="both"/>
      </w:pPr>
      <w:r>
        <w:t xml:space="preserve">      case MIN_RETWEETS:</w:t>
      </w:r>
    </w:p>
    <w:p>
      <w:pPr>
        <w:jc w:val="both"/>
      </w:pPr>
      <w:r>
        <w:t xml:space="preserve">      case MIN_REPUTATION:</w:t>
      </w:r>
    </w:p>
    <w:p>
      <w:pPr>
        <w:jc w:val="both"/>
      </w:pPr>
      <w:r>
        <w:t xml:space="preserve">        query = visitMinFeatureValueOperator(type, 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FEATURE_VALUE_IN_ACCEPT_LIST_OR_UNSET:</w:t>
      </w:r>
    </w:p>
    <w:p>
      <w:pPr>
        <w:jc w:val="both"/>
      </w:pPr>
      <w:r>
        <w:t xml:space="preserve">        query = visitFeatureValueInAcceptListOrUnsetFilterOperator(op);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NEAR:</w:t>
      </w:r>
    </w:p>
    <w:p>
      <w:pPr>
        <w:jc w:val="both"/>
      </w:pPr>
      <w:r>
        <w:t xml:space="preserve">      case RELATED_TO_TWEET_ID:</w:t>
      </w:r>
    </w:p>
    <w:p>
      <w:pPr>
        <w:jc w:val="both"/>
      </w:pPr>
      <w:r>
        <w:t xml:space="preserve">      case SINCE:</w:t>
      </w:r>
    </w:p>
    <w:p>
      <w:pPr>
        <w:jc w:val="both"/>
      </w:pPr>
      <w:r>
        <w:t xml:space="preserve">      case SITE:</w:t>
      </w:r>
    </w:p>
    <w:p>
      <w:pPr>
        <w:jc w:val="both"/>
      </w:pPr>
      <w:r>
        <w:t xml:space="preserve">      case UNTIL:</w:t>
      </w:r>
    </w:p>
    <w:p>
      <w:pPr>
        <w:jc w:val="both"/>
      </w:pPr>
      <w:r>
        <w:t xml:space="preserve">      case WITHIN:</w:t>
      </w:r>
    </w:p>
    <w:p>
      <w:pPr>
        <w:jc w:val="both"/>
      </w:pPr>
      <w:r>
        <w:t xml:space="preserve">      case WITHIN_TIME:</w:t>
      </w:r>
    </w:p>
    <w:p>
      <w:pPr>
        <w:jc w:val="both"/>
      </w:pPr>
      <w:r>
        <w:t xml:space="preserve">        query = createUnsupportedOperatorQuery(op);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case NAMED_CSF_DISJUNCTION_FILTER:</w:t>
      </w:r>
    </w:p>
    <w:p>
      <w:pPr>
        <w:jc w:val="both"/>
      </w:pPr>
      <w:r>
        <w:t xml:space="preserve">      case NAMED_MULTI_TERM_DISJUNCTION:</w:t>
      </w:r>
    </w:p>
    <w:p>
      <w:pPr>
        <w:jc w:val="both"/>
      </w:pPr>
      <w:r>
        <w:t xml:space="preserve">        query = logAndThrowQueryParserException(</w:t>
      </w:r>
    </w:p>
    <w:p>
      <w:pPr>
        <w:jc w:val="both"/>
      </w:pPr>
      <w:r>
        <w:t xml:space="preserve">            "Named disjunction operator could not be converted to a disjunction operator.");</w:t>
      </w:r>
    </w:p>
    <w:p>
      <w:pPr>
        <w:jc w:val="both"/>
      </w:pPr>
      <w:r>
        <w:t xml:space="preserve">        break;</w:t>
      </w:r>
    </w:p>
    <w:p>
      <w:pPr>
        <w:jc w:val="both"/>
      </w:pPr>
      <w:r/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query = logAndThrowQueryParserException("Unknown operator " + op.toString());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negateQueryIfNodeNegated(op, 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visitToOperator(SearchOperator op) throws QueryParserException {</w:t>
      </w:r>
    </w:p>
    <w:p>
      <w:pPr>
        <w:jc w:val="both"/>
      </w:pPr>
      <w:r>
        <w:t xml:space="preserve">    return createNormalizedTermQuery(</w:t>
      </w:r>
    </w:p>
    <w:p>
      <w:pPr>
        <w:jc w:val="both"/>
      </w:pPr>
      <w:r>
        <w:t xml:space="preserve">        op, EarlybirdFieldConstant.TO_USER_FIELD.getFieldName(),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visitFromOperator(SearchOperator op) throws QueryParserException {</w:t>
      </w:r>
    </w:p>
    <w:p>
      <w:pPr>
        <w:jc w:val="both"/>
      </w:pPr>
      <w:r>
        <w:t xml:space="preserve">    return createNormalizedTermQuery(</w:t>
      </w:r>
    </w:p>
    <w:p>
      <w:pPr>
        <w:jc w:val="both"/>
      </w:pPr>
      <w:r>
        <w:t xml:space="preserve">        op, EarlybirdFieldConstant.FROM_USER_FIELD.getFieldName(),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visitFilterOperator(SearchOperator op) throws QueryParserException {</w:t>
      </w:r>
    </w:p>
    <w:p>
      <w:pPr>
        <w:jc w:val="both"/>
      </w:pPr>
      <w:r>
        <w:t xml:space="preserve">    return visitFilterOperator(op,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visitIncludeOperator(SearchOperator op) throws QueryParserException {</w:t>
      </w:r>
    </w:p>
    <w:p>
      <w:pPr>
        <w:jc w:val="both"/>
      </w:pPr>
      <w:r>
        <w:t xml:space="preserve">    // Include is a bit funny.  If we have [include retweets] we are saying</w:t>
      </w:r>
    </w:p>
    <w:p>
      <w:pPr>
        <w:jc w:val="both"/>
      </w:pPr>
      <w:r>
        <w:t xml:space="preserve">    // do include retweets, which is the default.  Also conjunctions re-negate</w:t>
      </w:r>
    </w:p>
    <w:p>
      <w:pPr>
        <w:jc w:val="both"/>
      </w:pPr>
      <w:r>
        <w:t xml:space="preserve">    // whatever node we emit from the visitor.</w:t>
      </w:r>
    </w:p>
    <w:p>
      <w:pPr>
        <w:jc w:val="both"/>
      </w:pPr>
      <w:r>
        <w:t xml:space="preserve">    if (!isParentNegated(op) &amp;&amp; !nodeIsNegated(op)) {</w:t>
      </w:r>
    </w:p>
    <w:p>
      <w:pPr>
        <w:jc w:val="both"/>
      </w:pPr>
      <w:r>
        <w:t xml:space="preserve">      // positive include - no-op.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visitFilterOperator(op,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visitExcludeOperator(SearchOperator op) throws QueryParserException {</w:t>
      </w:r>
    </w:p>
    <w:p>
      <w:pPr>
        <w:jc w:val="both"/>
      </w:pPr>
      <w:r>
        <w:t xml:space="preserve">    // Exclude is a bit funny.  If we have -[exclude retweets] we are saying</w:t>
      </w:r>
    </w:p>
    <w:p>
      <w:pPr>
        <w:jc w:val="both"/>
      </w:pPr>
      <w:r>
        <w:t xml:space="preserve">    // dont exclude retweets, which is the default.</w:t>
      </w:r>
    </w:p>
    <w:p>
      <w:pPr>
        <w:jc w:val="both"/>
      </w:pPr>
      <w:r>
        <w:t xml:space="preserve">    if (isParentNegated(op) || nodeIsNegated(op)) {</w:t>
      </w:r>
    </w:p>
    <w:p>
      <w:pPr>
        <w:jc w:val="both"/>
      </w:pPr>
      <w:r>
        <w:t xml:space="preserve">      // Negative exclude.  Do nothing - parent will not add this to the list of children.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Positive exclude.</w:t>
      </w:r>
    </w:p>
    <w:p>
      <w:pPr>
        <w:jc w:val="both"/>
      </w:pPr>
      <w:r>
        <w:t xml:space="preserve">      return visitFilterOperator(op,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visitFilterOperator(SearchOperator op, boolean negate)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Query q;</w:t>
      </w:r>
    </w:p>
    <w:p>
      <w:pPr>
        <w:jc w:val="both"/>
      </w:pPr>
      <w:r>
        <w:t xml:space="preserve">    boolean negateQuery = negate;</w:t>
      </w:r>
    </w:p>
    <w:p>
      <w:pPr>
        <w:jc w:val="both"/>
      </w:pPr>
      <w:r/>
    </w:p>
    <w:p>
      <w:pPr>
        <w:jc w:val="both"/>
      </w:pPr>
      <w:r>
        <w:t xml:space="preserve">    if (op.getOperand().equals(SearchOperatorConstants.ANTISOCIAL)) {</w:t>
      </w:r>
    </w:p>
    <w:p>
      <w:pPr>
        <w:jc w:val="both"/>
      </w:pPr>
      <w:r>
        <w:t xml:space="preserve">      // Since the object we use to implement these filters is actually an</w:t>
      </w:r>
    </w:p>
    <w:p>
      <w:pPr>
        <w:jc w:val="both"/>
      </w:pPr>
      <w:r>
        <w:t xml:space="preserve">      // EXCLUDE filter, we need to negate it to get it to work as a regular filter.</w:t>
      </w:r>
    </w:p>
    <w:p>
      <w:pPr>
        <w:jc w:val="both"/>
      </w:pPr>
      <w:r>
        <w:t xml:space="preserve">      q = UserFlagsExcludeFilter.getUserFlagsExcludeFilter(userTable, true, false, false);</w:t>
      </w:r>
    </w:p>
    <w:p>
      <w:pPr>
        <w:jc w:val="both"/>
      </w:pPr>
      <w:r>
        <w:t xml:space="preserve">      negateQuery = !negateQuery;</w:t>
      </w:r>
    </w:p>
    <w:p>
      <w:pPr>
        <w:jc w:val="both"/>
      </w:pPr>
      <w:r>
        <w:t xml:space="preserve">    } else if (op.getOperand().equals(SearchOperatorConstants.OFFENSIVE_USER)) {</w:t>
      </w:r>
    </w:p>
    <w:p>
      <w:pPr>
        <w:jc w:val="both"/>
      </w:pPr>
      <w:r>
        <w:t xml:space="preserve">      q = UserFlagsExcludeFilter.getUserFlagsExcludeFilter(userTable, false, true, false);</w:t>
      </w:r>
    </w:p>
    <w:p>
      <w:pPr>
        <w:jc w:val="both"/>
      </w:pPr>
      <w:r>
        <w:t xml:space="preserve">      negateQuery = !negateQuery;</w:t>
      </w:r>
    </w:p>
    <w:p>
      <w:pPr>
        <w:jc w:val="both"/>
      </w:pPr>
      <w:r>
        <w:t xml:space="preserve">    } else if (op.getOperand().equals(SearchOperatorConstants.ANTISOCIAL_OFFENSIVE_USER)) {</w:t>
      </w:r>
    </w:p>
    <w:p>
      <w:pPr>
        <w:jc w:val="both"/>
      </w:pPr>
      <w:r>
        <w:t xml:space="preserve">      q = UserFlagsExcludeFilter.getUserFlagsExcludeFilter(userTable, true, true, false);</w:t>
      </w:r>
    </w:p>
    <w:p>
      <w:pPr>
        <w:jc w:val="both"/>
      </w:pPr>
      <w:r>
        <w:t xml:space="preserve">      negateQuery = !negateQuery;</w:t>
      </w:r>
    </w:p>
    <w:p>
      <w:pPr>
        <w:jc w:val="both"/>
      </w:pPr>
      <w:r>
        <w:t xml:space="preserve">    } else if (op.getOperand().equals(SearchOperatorConstants.PROTECTED)) {</w:t>
      </w:r>
    </w:p>
    <w:p>
      <w:pPr>
        <w:jc w:val="both"/>
      </w:pPr>
      <w:r>
        <w:t xml:space="preserve">      q = UserFlagsExcludeFilter.getUserFlagsExcludeFilter(userTable, false, false, true);</w:t>
      </w:r>
    </w:p>
    <w:p>
      <w:pPr>
        <w:jc w:val="both"/>
      </w:pPr>
      <w:r>
        <w:t xml:space="preserve">      negateQuery = !negateQuery;</w:t>
      </w:r>
    </w:p>
    <w:p>
      <w:pPr>
        <w:jc w:val="both"/>
      </w:pPr>
      <w:r>
        <w:t xml:space="preserve">    } else if (op.getOperand().equals(SearchOperatorConstants.HAS_ENGAGEMENT)) {</w:t>
      </w:r>
    </w:p>
    <w:p>
      <w:pPr>
        <w:jc w:val="both"/>
      </w:pPr>
      <w:r>
        <w:t xml:space="preserve">      return buildHasEngagementsQuery();</w:t>
      </w:r>
    </w:p>
    <w:p>
      <w:pPr>
        <w:jc w:val="both"/>
      </w:pPr>
      <w:r>
        <w:t xml:space="preserve">    } else if (op.getOperand().equals(SearchOperatorConstants.SAFE_SEARCH_FILTER)) {</w:t>
      </w:r>
    </w:p>
    <w:p>
      <w:pPr>
        <w:jc w:val="both"/>
      </w:pPr>
      <w:r>
        <w:t xml:space="preserve">      BooleanQuery.Builder bqBuilder = new BooleanQuery.Builder();</w:t>
      </w:r>
    </w:p>
    <w:p>
      <w:pPr>
        <w:jc w:val="both"/>
      </w:pPr>
      <w:r>
        <w:t xml:space="preserve">      bqBuilder.add(</w:t>
      </w:r>
    </w:p>
    <w:p>
      <w:pPr>
        <w:jc w:val="both"/>
      </w:pPr>
      <w:r>
        <w:t xml:space="preserve">          createNoScoreTermQuery(</w:t>
      </w:r>
    </w:p>
    <w:p>
      <w:pPr>
        <w:jc w:val="both"/>
      </w:pPr>
      <w:r>
        <w:t xml:space="preserve">              op,</w:t>
      </w:r>
    </w:p>
    <w:p>
      <w:pPr>
        <w:jc w:val="both"/>
      </w:pPr>
      <w:r>
        <w:t xml:space="preserve">              EarlybirdFieldConstant.INTERNAL_FIELD.getFieldName(),</w:t>
      </w:r>
    </w:p>
    <w:p>
      <w:pPr>
        <w:jc w:val="both"/>
      </w:pPr>
      <w:r>
        <w:t xml:space="preserve">              EarlybirdFieldConstant.IS_OFFENSIVE),</w:t>
      </w:r>
    </w:p>
    <w:p>
      <w:pPr>
        <w:jc w:val="both"/>
      </w:pPr>
      <w:r>
        <w:t xml:space="preserve">          Occur.SHOULD);</w:t>
      </w:r>
    </w:p>
    <w:p>
      <w:pPr>
        <w:jc w:val="both"/>
      </w:pPr>
      <w:r/>
    </w:p>
    <w:p>
      <w:pPr>
        <w:jc w:val="both"/>
      </w:pPr>
      <w:r>
        <w:t xml:space="preserve">      // The following internal field __filter_sensitive_content</w:t>
      </w:r>
    </w:p>
    <w:p>
      <w:pPr>
        <w:jc w:val="both"/>
      </w:pPr>
      <w:r>
        <w:t xml:space="preserve">      // is not currently built by earlybird.</w:t>
      </w:r>
    </w:p>
    <w:p>
      <w:pPr>
        <w:jc w:val="both"/>
      </w:pPr>
      <w:r>
        <w:t xml:space="preserve">      // This means the safe search filter soley operates on the is_offensive bit</w:t>
      </w:r>
    </w:p>
    <w:p>
      <w:pPr>
        <w:jc w:val="both"/>
      </w:pPr>
      <w:r>
        <w:t xml:space="preserve">      bqBuilder.add(</w:t>
      </w:r>
    </w:p>
    <w:p>
      <w:pPr>
        <w:jc w:val="both"/>
      </w:pPr>
      <w:r>
        <w:t xml:space="preserve">          createNoScoreTermQuery(</w:t>
      </w:r>
    </w:p>
    <w:p>
      <w:pPr>
        <w:jc w:val="both"/>
      </w:pPr>
      <w:r>
        <w:t xml:space="preserve">              op,</w:t>
      </w:r>
    </w:p>
    <w:p>
      <w:pPr>
        <w:jc w:val="both"/>
      </w:pPr>
      <w:r>
        <w:t xml:space="preserve">              EarlybirdFieldConstant.INTERNAL_FIELD.getFieldName(),</w:t>
      </w:r>
    </w:p>
    <w:p>
      <w:pPr>
        <w:jc w:val="both"/>
      </w:pPr>
      <w:r>
        <w:t xml:space="preserve">              EarlybirdThriftDocumentUtil.formatFilter(SearchOperatorConstants.SENSITIVE_CONTENT)),</w:t>
      </w:r>
    </w:p>
    <w:p>
      <w:pPr>
        <w:jc w:val="both"/>
      </w:pPr>
      <w:r>
        <w:t xml:space="preserve">          Occur.SHOULD);</w:t>
      </w:r>
    </w:p>
    <w:p>
      <w:pPr>
        <w:jc w:val="both"/>
      </w:pPr>
      <w:r>
        <w:t xml:space="preserve">      q = bqBuilder.build();</w:t>
      </w:r>
    </w:p>
    <w:p>
      <w:pPr>
        <w:jc w:val="both"/>
      </w:pPr>
      <w:r>
        <w:t xml:space="preserve">      negateQuery = !negateQuery;</w:t>
      </w:r>
    </w:p>
    <w:p>
      <w:pPr>
        <w:jc w:val="both"/>
      </w:pPr>
      <w:r>
        <w:t xml:space="preserve">    } else if (op.getOperand().equals(SearchOperatorConstants.RETWEETS)) {</w:t>
      </w:r>
    </w:p>
    <w:p>
      <w:pPr>
        <w:jc w:val="both"/>
      </w:pPr>
      <w:r>
        <w:t xml:space="preserve">      // Special case for filter:retweets - we use the text field search "-rt"</w:t>
      </w:r>
    </w:p>
    <w:p>
      <w:pPr>
        <w:jc w:val="both"/>
      </w:pPr>
      <w:r>
        <w:t xml:space="preserve">      // mostly for legacy reasons.</w:t>
      </w:r>
    </w:p>
    <w:p>
      <w:pPr>
        <w:jc w:val="both"/>
      </w:pPr>
      <w:r>
        <w:t xml:space="preserve">      q = createSimpleTermQuery(</w:t>
      </w:r>
    </w:p>
    <w:p>
      <w:pPr>
        <w:jc w:val="both"/>
      </w:pPr>
      <w:r>
        <w:t xml:space="preserve">          op,</w:t>
      </w:r>
    </w:p>
    <w:p>
      <w:pPr>
        <w:jc w:val="both"/>
      </w:pPr>
      <w:r>
        <w:t xml:space="preserve">          EarlybirdFieldConstant.TEXT_FIELD.getFieldName(),</w:t>
      </w:r>
    </w:p>
    <w:p>
      <w:pPr>
        <w:jc w:val="both"/>
      </w:pPr>
      <w:r>
        <w:t xml:space="preserve">          EarlybirdThriftDocumentBuilder.RETWEET_TERM);</w:t>
      </w:r>
    </w:p>
    <w:p>
      <w:pPr>
        <w:jc w:val="both"/>
      </w:pPr>
      <w:r>
        <w:t xml:space="preserve">    } else if (schemaSnapshot.getFacetFieldByFacetName(op.getOperand()) != null) {</w:t>
      </w:r>
    </w:p>
    <w:p>
      <w:pPr>
        <w:jc w:val="both"/>
      </w:pPr>
      <w:r>
        <w:t xml:space="preserve">      Schema.FieldInfo facetField = schemaSnapshot.getFacetFieldByFacetName(op.getOperand());</w:t>
      </w:r>
    </w:p>
    <w:p>
      <w:pPr>
        <w:jc w:val="both"/>
      </w:pPr>
      <w:r>
        <w:t xml:space="preserve">      if (facetField.getFieldType().isStoreFacetSkiplist()) {</w:t>
      </w:r>
    </w:p>
    <w:p>
      <w:pPr>
        <w:jc w:val="both"/>
      </w:pPr>
      <w:r>
        <w:t xml:space="preserve">        q = createSimpleTermQuery(</w:t>
      </w:r>
    </w:p>
    <w:p>
      <w:pPr>
        <w:jc w:val="both"/>
      </w:pPr>
      <w:r>
        <w:t xml:space="preserve">            op,</w:t>
      </w:r>
    </w:p>
    <w:p>
      <w:pPr>
        <w:jc w:val="both"/>
      </w:pPr>
      <w:r>
        <w:t xml:space="preserve">            EarlybirdFieldConstant.INTERNAL_FIELD.getFieldName(),</w:t>
      </w:r>
    </w:p>
    <w:p>
      <w:pPr>
        <w:jc w:val="both"/>
      </w:pPr>
      <w:r>
        <w:t xml:space="preserve">            EarlybirdFieldConstant.getFacetSkipFieldName(facetField.getName()));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return empty BQ that doesn't match anything</w:t>
      </w:r>
    </w:p>
    <w:p>
      <w:pPr>
        <w:jc w:val="both"/>
      </w:pPr>
      <w:r>
        <w:t xml:space="preserve">        q = new BooleanQuery.Builder().build();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(op.getOperand().equals(SearchOperatorConstants.VINE_LINK)) {</w:t>
      </w:r>
    </w:p>
    <w:p>
      <w:pPr>
        <w:jc w:val="both"/>
      </w:pPr>
      <w:r>
        <w:t xml:space="preserve">      // Temporary special case for filter:vine_link. The filter is called "vine_link", but it</w:t>
      </w:r>
    </w:p>
    <w:p>
      <w:pPr>
        <w:jc w:val="both"/>
      </w:pPr>
      <w:r>
        <w:t xml:space="preserve">      // should use the internal field "__filter_vine". We need this special case because otherwise</w:t>
      </w:r>
    </w:p>
    <w:p>
      <w:pPr>
        <w:jc w:val="both"/>
      </w:pPr>
      <w:r>
        <w:t xml:space="preserve">      // it would look for the non-existing "__filter_vine_link" field. See SEARCH-9390</w:t>
      </w:r>
    </w:p>
    <w:p>
      <w:pPr>
        <w:jc w:val="both"/>
      </w:pPr>
      <w:r>
        <w:t xml:space="preserve">      q = createNoScoreTermQuery(</w:t>
      </w:r>
    </w:p>
    <w:p>
      <w:pPr>
        <w:jc w:val="both"/>
      </w:pPr>
      <w:r>
        <w:t xml:space="preserve">          op,</w:t>
      </w:r>
    </w:p>
    <w:p>
      <w:pPr>
        <w:jc w:val="both"/>
      </w:pPr>
      <w:r>
        <w:t xml:space="preserve">          EarlybirdFieldConstant.INTERNAL_FIELD.getFieldName(),</w:t>
      </w:r>
    </w:p>
    <w:p>
      <w:pPr>
        <w:jc w:val="both"/>
      </w:pPr>
      <w:r>
        <w:t xml:space="preserve">          EarlybirdThriftDocumentUtil.formatFilter("vine"));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 default vanilla filters just uses the filter format string and the</w:t>
      </w:r>
    </w:p>
    <w:p>
      <w:pPr>
        <w:jc w:val="both"/>
      </w:pPr>
      <w:r>
        <w:t xml:space="preserve">      // operand text.</w:t>
      </w:r>
    </w:p>
    <w:p>
      <w:pPr>
        <w:jc w:val="both"/>
      </w:pPr>
      <w:r>
        <w:t xml:space="preserve">      q = createNoScoreTermQuery(</w:t>
      </w:r>
    </w:p>
    <w:p>
      <w:pPr>
        <w:jc w:val="both"/>
      </w:pPr>
      <w:r>
        <w:t xml:space="preserve">          op,</w:t>
      </w:r>
    </w:p>
    <w:p>
      <w:pPr>
        <w:jc w:val="both"/>
      </w:pPr>
      <w:r>
        <w:t xml:space="preserve">          EarlybirdFieldConstant.INTERNAL_FIELD.getFieldName(),</w:t>
      </w:r>
    </w:p>
    <w:p>
      <w:pPr>
        <w:jc w:val="both"/>
      </w:pPr>
      <w:r>
        <w:t xml:space="preserve">          EarlybirdThriftDocumentUtil.formatFilter(op.getOperand()));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Double check: no filters should have any score contribution.</w:t>
      </w:r>
    </w:p>
    <w:p>
      <w:pPr>
        <w:jc w:val="both"/>
      </w:pPr>
      <w:r>
        <w:t xml:space="preserve">    q = new BoostQuery(q, 0.0f);</w:t>
      </w:r>
    </w:p>
    <w:p>
      <w:pPr>
        <w:jc w:val="both"/>
      </w:pPr>
      <w:r>
        <w:t xml:space="preserve">    return negateQuery ? negateQuery(q) : 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buildHasEngagementsQuery() {</w:t>
      </w:r>
    </w:p>
    <w:p>
      <w:pPr>
        <w:jc w:val="both"/>
      </w:pPr>
      <w:r>
        <w:t xml:space="preserve">    if (earlybirdCluster == EarlybirdCluster.PROTECTED) {</w:t>
      </w:r>
    </w:p>
    <w:p>
      <w:pPr>
        <w:jc w:val="both"/>
      </w:pPr>
      <w:r>
        <w:t xml:space="preserve">      // Engagements and engagement counts are not indexed on Earlybirds, so there is no need to</w:t>
      </w:r>
    </w:p>
    <w:p>
      <w:pPr>
        <w:jc w:val="both"/>
      </w:pPr>
      <w:r>
        <w:t xml:space="preserve">      // traverse the entire segment with the MinFeatureValueFilter. See SEARCH-28120</w:t>
      </w:r>
    </w:p>
    <w:p>
      <w:pPr>
        <w:jc w:val="both"/>
      </w:pPr>
      <w:r>
        <w:t xml:space="preserve">      return new MatchNoDocsQuery();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favFilter = MinFeatureValueFilter.getMinFeatureValueFilter(</w:t>
      </w:r>
    </w:p>
    <w:p>
      <w:pPr>
        <w:jc w:val="both"/>
      </w:pPr>
      <w:r>
        <w:t xml:space="preserve">        EarlybirdFieldConstant.FAVORITE_COUNT.getFieldName(), 1);</w:t>
      </w:r>
    </w:p>
    <w:p>
      <w:pPr>
        <w:jc w:val="both"/>
      </w:pPr>
      <w:r>
        <w:t xml:space="preserve">    Query retweetFilter = MinFeatureValueFilter.getMinFeatureValueFilter(</w:t>
      </w:r>
    </w:p>
    <w:p>
      <w:pPr>
        <w:jc w:val="both"/>
      </w:pPr>
      <w:r>
        <w:t xml:space="preserve">        EarlybirdFieldConstant.RETWEET_COUNT.getFieldName(), 1);</w:t>
      </w:r>
    </w:p>
    <w:p>
      <w:pPr>
        <w:jc w:val="both"/>
      </w:pPr>
      <w:r>
        <w:t xml:space="preserve">    Query replyFilter = MinFeatureValueFilter.getMinFeatureValueFilter(</w:t>
      </w:r>
    </w:p>
    <w:p>
      <w:pPr>
        <w:jc w:val="both"/>
      </w:pPr>
      <w:r>
        <w:t xml:space="preserve">        EarlybirdFieldConstant.REPLY_COUNT.getFieldName(), 1);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.add(favFilter, Occur.SHOULD)</w:t>
      </w:r>
    </w:p>
    <w:p>
      <w:pPr>
        <w:jc w:val="both"/>
      </w:pPr>
      <w:r>
        <w:t xml:space="preserve">        .add(retweetFilter, Occur.SHOULD)</w:t>
      </w:r>
    </w:p>
    <w:p>
      <w:pPr>
        <w:jc w:val="both"/>
      </w:pPr>
      <w:r>
        <w:t xml:space="preserve">        .add(replyFilter, Occur.SHOULD)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visitLangOperator(SearchOperator op) throws QueryParserException {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 EarlybirdFieldConstant.ISO_LANGUAGE_FIELD.getFieldName(),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visitSourceOperator(SearchOperator op) throws QueryParserException {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 EarlybirdFieldConstant.NORMALIZED_SOURCE_FIELD.getFieldName(),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visitSmileyOperator(SearchOperator op) throws QueryParserException {</w:t>
      </w:r>
    </w:p>
    <w:p>
      <w:pPr>
        <w:jc w:val="both"/>
      </w:pPr>
      <w:r>
        <w:t xml:space="preserve">    return createSimpleTermQuery(</w:t>
      </w:r>
    </w:p>
    <w:p>
      <w:pPr>
        <w:jc w:val="both"/>
      </w:pPr>
      <w:r>
        <w:t xml:space="preserve">        op,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String.format(SMILEY_FORMAT_STRING, op.getOperand()));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visitDocValRangeFilterOperator(SearchOperator op) throws QueryParserException {</w:t>
      </w:r>
    </w:p>
    <w:p>
      <w:pPr>
        <w:jc w:val="both"/>
      </w:pPr>
      <w:r>
        <w:t xml:space="preserve">    String csfFieldName = op.getOperands().get(0).toLowerCase();</w:t>
      </w:r>
    </w:p>
    <w:p>
      <w:pPr>
        <w:jc w:val="both"/>
      </w:pPr>
      <w:r/>
    </w:p>
    <w:p>
      <w:pPr>
        <w:jc w:val="both"/>
      </w:pPr>
      <w:r>
        <w:t xml:space="preserve">    ThriftCSFType csfFieldType = schemaSnapshot.getCSFFieldType(csfFieldName);</w:t>
      </w:r>
    </w:p>
    <w:p>
      <w:pPr>
        <w:jc w:val="both"/>
      </w:pPr>
      <w:r>
        <w:t xml:space="preserve">    if (csfFieldType == null) {</w:t>
      </w:r>
    </w:p>
    <w:p>
      <w:pPr>
        <w:jc w:val="both"/>
      </w:pPr>
      <w:r>
        <w:t xml:space="preserve">      throw new QueryParserException("invalid csf field name " + op.getOperands().get(0)</w:t>
      </w:r>
    </w:p>
    <w:p>
      <w:pPr>
        <w:jc w:val="both"/>
      </w:pPr>
      <w:r>
        <w:t xml:space="preserve">          + " used in " + op.serialize());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(csfFieldType == ThriftCSFType.DOUBLE</w:t>
      </w:r>
    </w:p>
    <w:p>
      <w:pPr>
        <w:jc w:val="both"/>
      </w:pPr>
      <w:r>
        <w:t xml:space="preserve">          || csfFieldType == ThriftCSFType.FLOAT) {</w:t>
      </w:r>
    </w:p>
    <w:p>
      <w:pPr>
        <w:jc w:val="both"/>
      </w:pPr>
      <w:r>
        <w:t xml:space="preserve">        return DocValRangeFilter.getDocValRangeQuery(csfFieldName, csfFieldType,</w:t>
      </w:r>
    </w:p>
    <w:p>
      <w:pPr>
        <w:jc w:val="both"/>
      </w:pPr>
      <w:r>
        <w:t xml:space="preserve">            Double.parseDouble(op.getOperands().get(1)),</w:t>
      </w:r>
    </w:p>
    <w:p>
      <w:pPr>
        <w:jc w:val="both"/>
      </w:pPr>
      <w:r>
        <w:t xml:space="preserve">            Double.parseDouble(op.getOperands().get(2)));</w:t>
      </w:r>
    </w:p>
    <w:p>
      <w:pPr>
        <w:jc w:val="both"/>
      </w:pPr>
      <w:r>
        <w:t xml:space="preserve">      } else if (csfFieldType == ThriftCSFType.LONG</w:t>
      </w:r>
    </w:p>
    <w:p>
      <w:pPr>
        <w:jc w:val="both"/>
      </w:pPr>
      <w:r>
        <w:t xml:space="preserve">          || csfFieldType == ThriftCSFType.INT</w:t>
      </w:r>
    </w:p>
    <w:p>
      <w:pPr>
        <w:jc w:val="both"/>
      </w:pPr>
      <w:r>
        <w:t xml:space="preserve">          || csfFieldType == ThriftCSFType.BYTE) {</w:t>
      </w:r>
    </w:p>
    <w:p>
      <w:pPr>
        <w:jc w:val="both"/>
      </w:pPr>
      <w:r>
        <w:t xml:space="preserve">        Query query = DocValRangeFilter.getDocValRangeQuery(csfFieldName, csfFieldType,</w:t>
      </w:r>
    </w:p>
    <w:p>
      <w:pPr>
        <w:jc w:val="both"/>
      </w:pPr>
      <w:r>
        <w:t xml:space="preserve">            Long.parseLong(op.getOperands().get(1)),</w:t>
      </w:r>
    </w:p>
    <w:p>
      <w:pPr>
        <w:jc w:val="both"/>
      </w:pPr>
      <w:r>
        <w:t xml:space="preserve">            Long.parseLong(op.getOperands().get(2)));</w:t>
      </w:r>
    </w:p>
    <w:p>
      <w:pPr>
        <w:jc w:val="both"/>
      </w:pPr>
      <w:r>
        <w:t xml:space="preserve">        if (csfFieldName.equals(EarlybirdFieldConstant.LAT_LON_CSF_FIELD.getFieldName())) {</w:t>
      </w:r>
    </w:p>
    <w:p>
      <w:pPr>
        <w:jc w:val="both"/>
      </w:pPr>
      <w:r>
        <w:t xml:space="preserve">          return wrapQueryInUserScrubGeoFilter(query);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query;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QueryParserException("invalid ThriftCSFType. drop this op: " + op.serialize());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(NumberFormatException e) {</w:t>
      </w:r>
    </w:p>
    <w:p>
      <w:pPr>
        <w:jc w:val="both"/>
      </w:pPr>
      <w:r>
        <w:t xml:space="preserve">      throw new QueryParserException("invalid range numeric type used in " + op.serialize());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Query visitCachedFilterOperator(SearchOperator op) throws QueryParserException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CachedFilterQuery.getCachedFilterQuery(op.getOperand(), queryCacheManager);</w:t>
      </w:r>
    </w:p>
    <w:p>
      <w:pPr>
        <w:jc w:val="both"/>
      </w:pPr>
      <w:r>
        <w:t xml:space="preserve">    } catch (CachedFilterQuery.NoSuchFilterException e) {</w:t>
      </w:r>
    </w:p>
    <w:p>
      <w:pPr>
        <w:jc w:val="both"/>
      </w:pPr>
      <w:r>
        <w:t xml:space="preserve">      throw new QueryParserException(e.getMessage(),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Query visitScoredFilterOperator(SearchOperator op) throws QueryParserException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>
        <w:t xml:space="preserve">    final String scoreFunction = operands.get(0);</w:t>
      </w:r>
    </w:p>
    <w:p>
      <w:pPr>
        <w:jc w:val="both"/>
      </w:pPr>
      <w:r>
        <w:t xml:space="preserve">    ScoringFunctionProvider.NamedScoringFunctionProvider scoringFunctionProvider =</w:t>
      </w:r>
    </w:p>
    <w:p>
      <w:pPr>
        <w:jc w:val="both"/>
      </w:pPr>
      <w:r>
        <w:t xml:space="preserve">      ScoringFunctionProvider.getScoringFunctionProviderByName(scoreFunction, schemaSnapshot);</w:t>
      </w:r>
    </w:p>
    <w:p>
      <w:pPr>
        <w:jc w:val="both"/>
      </w:pPr>
      <w:r>
        <w:t xml:space="preserve">    if (scoringFunctionProvider == null) {</w:t>
      </w:r>
    </w:p>
    <w:p>
      <w:pPr>
        <w:jc w:val="both"/>
      </w:pPr>
      <w:r>
        <w:t xml:space="preserve">      throw new QueryParserException("Unknown scoring function name [" + scoreFunction</w:t>
      </w:r>
    </w:p>
    <w:p>
      <w:pPr>
        <w:jc w:val="both"/>
      </w:pPr>
      <w:r>
        <w:t xml:space="preserve">          + " ] used as score_filter's operand");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ScoreFilterQuery.getScoreFilterQuery(</w:t>
      </w:r>
    </w:p>
    <w:p>
      <w:pPr>
        <w:jc w:val="both"/>
      </w:pPr>
      <w:r>
        <w:t xml:space="preserve">        schemaSnapshot,</w:t>
      </w:r>
    </w:p>
    <w:p>
      <w:pPr>
        <w:jc w:val="both"/>
      </w:pPr>
      <w:r>
        <w:t xml:space="preserve">        scoringFunctionProvider,</w:t>
      </w:r>
    </w:p>
    <w:p>
      <w:pPr>
        <w:jc w:val="both"/>
      </w:pPr>
      <w:r>
        <w:t xml:space="preserve">        Float.parseFloat(operands.get(1)),</w:t>
      </w:r>
    </w:p>
    <w:p>
      <w:pPr>
        <w:jc w:val="both"/>
      </w:pPr>
      <w:r>
        <w:t xml:space="preserve">        Float.parseFloat(operands.get(2)));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visitSinceTimeOperator(SearchOperator op)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SinceUntilFilter.getSinceQuery(Integer.parseInt(op.getOperand()));</w:t>
      </w:r>
    </w:p>
    <w:p>
      <w:pPr>
        <w:jc w:val="both"/>
      </w:pPr>
      <w:r>
        <w:t xml:space="preserve">    } catch (NumberFormatException e) {</w:t>
      </w:r>
    </w:p>
    <w:p>
      <w:pPr>
        <w:jc w:val="both"/>
      </w:pPr>
      <w:r>
        <w:t xml:space="preserve">      LOG.warn("since time is not a valid integer, the date isn't reasonable. drop this op: "</w:t>
      </w:r>
    </w:p>
    <w:p>
      <w:pPr>
        <w:jc w:val="both"/>
      </w:pPr>
      <w:r>
        <w:t xml:space="preserve">          + op.serialize());</w:t>
      </w:r>
    </w:p>
    <w:p>
      <w:pPr>
        <w:jc w:val="both"/>
      </w:pPr>
      <w:r>
        <w:t xml:space="preserve">      SINCE_TIME_INVALID_INT_COUNTER.increment();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visitUntilTimeOperator(SearchOperator op)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SinceUntilFilter.getUntilQuery(Integer.parseInt(op.getOperand()));</w:t>
      </w:r>
    </w:p>
    <w:p>
      <w:pPr>
        <w:jc w:val="both"/>
      </w:pPr>
      <w:r>
        <w:t xml:space="preserve">    } catch (NumberFormatException e) {</w:t>
      </w:r>
    </w:p>
    <w:p>
      <w:pPr>
        <w:jc w:val="both"/>
      </w:pPr>
      <w:r>
        <w:t xml:space="preserve">      LOG.warn("until time is not a valid integer, the date isn't reasonable. drop this op: "</w:t>
      </w:r>
    </w:p>
    <w:p>
      <w:pPr>
        <w:jc w:val="both"/>
      </w:pPr>
      <w:r>
        <w:t xml:space="preserve">          + op.serialize());</w:t>
      </w:r>
    </w:p>
    <w:p>
      <w:pPr>
        <w:jc w:val="both"/>
      </w:pPr>
      <w:r>
        <w:t xml:space="preserve">      UNTIL_TIME_INVALID_INT_COUNTER.increment();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visitSinceIDOperator(SearchOperator op) {</w:t>
      </w:r>
    </w:p>
    <w:p>
      <w:pPr>
        <w:jc w:val="both"/>
      </w:pPr>
      <w:r>
        <w:t xml:space="preserve">    long id = Long.parseLong(op.getOperand());</w:t>
      </w:r>
    </w:p>
    <w:p>
      <w:pPr>
        <w:jc w:val="both"/>
      </w:pPr>
      <w:r>
        <w:t xml:space="preserve">    return SinceMaxIDFilter.getSinceIDQuery(id);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visitMaxIDOperator(SearchOperator op) {</w:t>
      </w:r>
    </w:p>
    <w:p>
      <w:pPr>
        <w:jc w:val="both"/>
      </w:pPr>
      <w:r>
        <w:t xml:space="preserve">    long id = Long.parseLong(op.getOperand());</w:t>
      </w:r>
    </w:p>
    <w:p>
      <w:pPr>
        <w:jc w:val="both"/>
      </w:pPr>
      <w:r>
        <w:t xml:space="preserve">    return SinceMaxIDFilter.getMaxIDQuery(id);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visitGeoLocationTypeOperator(SearchOperator op) throws QueryParserException {</w:t>
      </w:r>
    </w:p>
    <w:p>
      <w:pPr>
        <w:jc w:val="both"/>
      </w:pPr>
      <w:r>
        <w:t xml:space="preserve">    String operand = op.getOperand();</w:t>
      </w:r>
    </w:p>
    <w:p>
      <w:pPr>
        <w:jc w:val="both"/>
      </w:pPr>
      <w:r>
        <w:t xml:space="preserve">    ThriftGeoLocationSource source = ThriftGeoLocationSource.valueOf(operand.toUpperCase());</w:t>
      </w:r>
    </w:p>
    <w:p>
      <w:pPr>
        <w:jc w:val="both"/>
      </w:pPr>
      <w:r>
        <w:t xml:space="preserve">    // If necessary, this query will be wrapped by the UserScrubGeoFilter within</w:t>
      </w:r>
    </w:p>
    <w:p>
      <w:pPr>
        <w:jc w:val="both"/>
      </w:pPr>
      <w:r>
        <w:t xml:space="preserve">    // the createSimpleTermQuery() helper method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EarlybirdFieldConstants.formatGeoType(source));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visitGeocodeOperator(SearchOperator op) throws QueryParserException {</w:t>
      </w:r>
    </w:p>
    <w:p>
      <w:pPr>
        <w:jc w:val="both"/>
      </w:pPr>
      <w:r>
        <w:t xml:space="preserve">    return visitGeocodeOrGeocodePrivateOperator(op);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visitGeoBoundingBoxOperator(SearchOperator op) throws QueryParserException {</w:t>
      </w:r>
    </w:p>
    <w:p>
      <w:pPr>
        <w:jc w:val="both"/>
      </w:pPr>
      <w:r>
        <w:t xml:space="preserve">    Rectangle rectangle = boundingBoxFromSearchOperator(op);</w:t>
      </w:r>
    </w:p>
    <w:p>
      <w:pPr>
        <w:jc w:val="both"/>
      </w:pPr>
      <w:r>
        <w:t xml:space="preserve">    return wrapQueryInUserScrubGeoFilter(</w:t>
      </w:r>
    </w:p>
    <w:p>
      <w:pPr>
        <w:jc w:val="both"/>
      </w:pPr>
      <w:r>
        <w:t xml:space="preserve">        GeoQuadTreeQueryBuilder.buildGeoQuadTreeQuery(rectangle, terminationTracker));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visitPlaceOperator(SearchOperator op) throws QueryParserException {</w:t>
      </w:r>
    </w:p>
    <w:p>
      <w:pPr>
        <w:jc w:val="both"/>
      </w:pPr>
      <w:r>
        <w:t xml:space="preserve">    // This query will be wrapped by the UserScrubGeoFilter within the createSimpleTermQuery()</w:t>
      </w:r>
    </w:p>
    <w:p>
      <w:pPr>
        <w:jc w:val="both"/>
      </w:pPr>
      <w:r>
        <w:t xml:space="preserve">    // helper method</w:t>
      </w:r>
    </w:p>
    <w:p>
      <w:pPr>
        <w:jc w:val="both"/>
      </w:pPr>
      <w:r>
        <w:t xml:space="preserve">    return createSimpleTermQuery(</w:t>
      </w:r>
    </w:p>
    <w:p>
      <w:pPr>
        <w:jc w:val="both"/>
      </w:pPr>
      <w:r>
        <w:t xml:space="preserve">        op, EarlybirdFieldConstant.PLACE_FIELD.getFieldName(),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visitLinkOperator(SearchOperator op) throws QueryParserException {</w:t>
      </w:r>
    </w:p>
    <w:p>
      <w:pPr>
        <w:jc w:val="both"/>
      </w:pPr>
      <w:r>
        <w:t xml:space="preserve">    // This should never be called - the Link visitor (visitor(Link link)) should be.</w:t>
      </w:r>
    </w:p>
    <w:p>
      <w:pPr>
        <w:jc w:val="both"/>
      </w:pPr>
      <w:r>
        <w:t xml:space="preserve">    if (op instanceof Link) {</w:t>
      </w:r>
    </w:p>
    <w:p>
      <w:pPr>
        <w:jc w:val="both"/>
      </w:pPr>
      <w:r>
        <w:t xml:space="preserve">      LOG.warn("Unexpected Link operator " + op.serialize());</w:t>
      </w:r>
    </w:p>
    <w:p>
      <w:pPr>
        <w:jc w:val="both"/>
      </w:pPr>
      <w:r>
        <w:t xml:space="preserve">      return visit((Link) op);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QueryParserException("Operator type set to " + op.getOperatorName()</w:t>
      </w:r>
    </w:p>
    <w:p>
      <w:pPr>
        <w:jc w:val="both"/>
      </w:pPr>
      <w:r>
        <w:t xml:space="preserve">          + " but it is not an instance of Link [" + op.toString() + "]");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visitEntityIdOperator(SearchOperator op) throws QueryParserException {</w:t>
      </w:r>
    </w:p>
    <w:p>
      <w:pPr>
        <w:jc w:val="both"/>
      </w:pPr>
      <w:r>
        <w:t xml:space="preserve">    return createSimpleTermQuery(</w:t>
      </w:r>
    </w:p>
    <w:p>
      <w:pPr>
        <w:jc w:val="both"/>
      </w:pPr>
      <w:r>
        <w:t xml:space="preserve">        op, EarlybirdFieldConstant.ENTITY_ID_FIELD.getFieldName(),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visitFromUserIDOperator(SearchOperator op)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EarlybirdFieldConstant.FROM_USER_ID_FIELD.getFieldName());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visitInReplyToTweetIdOperator(SearchOperator op)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EarlybirdFieldConstant.IN_REPLY_TO_TWEET_ID_FIELD.getFieldName());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visitInReplyToUserIdOperator(SearchOperator op)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EarlybirdFieldConstant.IN_REPLY_TO_USER_ID_FIELD.getFieldName());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visitLikedByUserIdOperator(SearchOperator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EarlybirdFieldConstant.LIKED_BY_USER_ID_FIELD.getFieldName());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visitRetweetedByUserIdOperator(SearchOperator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EarlybirdFieldConstant.RETWEETED_BY_USER_ID.getFieldName());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visitRepliedToByUserIdOperator(SearchOperator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EarlybirdFieldConstant.REPLIED_TO_BY_USER_ID.getFieldName());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visitQuotedUserIdOperator(SearchOperator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EarlybirdFieldConstant.QUOTED_USER_ID_FIELD.getFieldName());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visitQuotedTweetIdOperator(SearchOperator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EarlybirdFieldConstant.QUOTED_TWEET_ID_FIELD.getFieldName());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visitDirectedAtUserIdOperator(SearchOperator op) throws QueryParserException {</w:t>
      </w:r>
    </w:p>
    <w:p>
      <w:pPr>
        <w:jc w:val="both"/>
      </w:pPr>
      <w:r>
        <w:t xml:space="preserve">    return buildLongTermAttributeQuery(op,</w:t>
      </w:r>
    </w:p>
    <w:p>
      <w:pPr>
        <w:jc w:val="both"/>
      </w:pPr>
      <w:r>
        <w:t xml:space="preserve">        EarlybirdFieldConstant.DIRECTED_AT_USER_ID_FIELD.getFieldName());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visitConversationIdOperator(SearchOperator op) throws QueryParserException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EarlybirdFieldConstant.CONVERSATION_ID_FIELD.getFieldName());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visitComposerSourceOperator(SearchOperator op) throws QueryParserException {</w:t>
      </w:r>
    </w:p>
    <w:p>
      <w:pPr>
        <w:jc w:val="both"/>
      </w:pPr>
      <w:r>
        <w:t xml:space="preserve">    Preconditions.checkNotNull(op.getOperand(), "composer_source requires operand");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ComposerSource composerSource = ComposerSource.valueOf(op.getOperand().toUpperCase());</w:t>
      </w:r>
    </w:p>
    <w:p>
      <w:pPr>
        <w:jc w:val="both"/>
      </w:pPr>
      <w:r>
        <w:t xml:space="preserve">      return buildNoScoreIntTermQuery(</w:t>
      </w:r>
    </w:p>
    <w:p>
      <w:pPr>
        <w:jc w:val="both"/>
      </w:pPr>
      <w:r>
        <w:t xml:space="preserve">          op, EarlybirdFieldConstant.COMPOSER_SOURCE, composerSource.getValue());</w:t>
      </w:r>
    </w:p>
    <w:p>
      <w:pPr>
        <w:jc w:val="both"/>
      </w:pPr>
      <w:r>
        <w:t xml:space="preserve">    } catch (IllegalArgumentException e) {</w:t>
      </w:r>
    </w:p>
    <w:p>
      <w:pPr>
        <w:jc w:val="both"/>
      </w:pPr>
      <w:r>
        <w:t xml:space="preserve">      throw new QueryParserException("Invalid operand for composer_source: " + op.getOperand(),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visitRetweetsOfTweetIdOperator(SearchOperator op)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EarlybirdFieldConstant.RETWEET_SOURCE_TWEET_ID_FIELD.getFieldName());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visitRetweetsOfUserIdOperator(SearchOperator op) {</w:t>
      </w:r>
    </w:p>
    <w:p>
      <w:pPr>
        <w:jc w:val="both"/>
      </w:pPr>
      <w:r>
        <w:t xml:space="preserve">    return buildLongTermAttributeQuery(</w:t>
      </w:r>
    </w:p>
    <w:p>
      <w:pPr>
        <w:jc w:val="both"/>
      </w:pPr>
      <w:r>
        <w:t xml:space="preserve">        op, EarlybirdFieldConstant.RETWEET_SOURCE_USER_ID_FIELD.getFieldName());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visitLinkCategoryOperator(SearchOperator op) {</w:t>
      </w:r>
    </w:p>
    <w:p>
      <w:pPr>
        <w:jc w:val="both"/>
      </w:pPr>
      <w:r>
        <w:t xml:space="preserve">    int linkCategory;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linkCategory = LinkCategory.valueOf(op.getOperand()).getValue();</w:t>
      </w:r>
    </w:p>
    <w:p>
      <w:pPr>
        <w:jc w:val="both"/>
      </w:pPr>
      <w:r>
        <w:t xml:space="preserve">    } catch (IllegalArgumentException e) {</w:t>
      </w:r>
    </w:p>
    <w:p>
      <w:pPr>
        <w:jc w:val="both"/>
      </w:pPr>
      <w:r>
        <w:t xml:space="preserve">      linkCategory = Integer.parseInt(op.getOperand());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fieldName = EarlybirdFieldConstant.LINK_CATEGORY_FIELD.getFieldName();</w:t>
      </w:r>
    </w:p>
    <w:p>
      <w:pPr>
        <w:jc w:val="both"/>
      </w:pPr>
      <w:r>
        <w:t xml:space="preserve">    org.apache.lucene.index.Term term = new org.apache.lucene.index.Term(</w:t>
      </w:r>
    </w:p>
    <w:p>
      <w:pPr>
        <w:jc w:val="both"/>
      </w:pPr>
      <w:r>
        <w:t xml:space="preserve">        fieldName, IntTermAttributeImpl.copyIntoNewBytesRef(linkCategory));</w:t>
      </w:r>
    </w:p>
    <w:p>
      <w:pPr>
        <w:jc w:val="both"/>
      </w:pPr>
      <w:r>
        <w:t xml:space="preserve">    return wrapQuery(</w:t>
      </w:r>
    </w:p>
    <w:p>
      <w:pPr>
        <w:jc w:val="both"/>
      </w:pPr>
      <w:r>
        <w:t xml:space="preserve">        new TermQueryWithSafeToString(term, Integer.toString(linkCategory)), op, 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visitCardNameOperator(SearchOperator op) throws QueryParserException {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 EarlybirdFieldConstant.CARD_NAME_FIELD.getFieldName(),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visitCardDomainOperator(SearchOperator op) throws QueryParserException {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 EarlybirdFieldConstant.CARD_DOMAIN_FIELD.getFieldName(),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visitCardLangOperator(SearchOperator op) throws QueryParserException {</w:t>
      </w:r>
    </w:p>
    <w:p>
      <w:pPr>
        <w:jc w:val="both"/>
      </w:pPr>
      <w:r>
        <w:t xml:space="preserve">    return createNoScoreTermQuery(</w:t>
      </w:r>
    </w:p>
    <w:p>
      <w:pPr>
        <w:jc w:val="both"/>
      </w:pPr>
      <w:r>
        <w:t xml:space="preserve">        op, EarlybirdFieldConstant.CARD_LANG.getFieldName(), op.getOperand());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visitHFTermPairOperator(SearchOperator op) throws QueryParserException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>
        <w:t xml:space="preserve">    String termPair = HighFrequencyTermPairs.createPair(op.getOperands().get(0),</w:t>
      </w:r>
    </w:p>
    <w:p>
      <w:pPr>
        <w:jc w:val="both"/>
      </w:pPr>
      <w:r>
        <w:t xml:space="preserve">        op.getOperands().get(1));</w:t>
      </w:r>
    </w:p>
    <w:p>
      <w:pPr>
        <w:jc w:val="both"/>
      </w:pPr>
      <w:r>
        <w:t xml:space="preserve">    Query q = createSimpleTermQuery(op, ImmutableSchema.HF_TERM_PAIRS_FIELD, termPair);</w:t>
      </w:r>
    </w:p>
    <w:p>
      <w:pPr>
        <w:jc w:val="both"/>
      </w:pPr>
      <w:r>
        <w:t xml:space="preserve">    float boost = Float.parseFloat(operands.get(2));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q = BoostUtils.maybeWrapInBoostQuery(q, boost);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visitHFTermPhrasePairOperator(SearchOperator op) throws QueryParserException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>
        <w:t xml:space="preserve">    String termPair = HighFrequencyTermPairs.createPhrasePair(op.getOperands().get(0),</w:t>
      </w:r>
    </w:p>
    <w:p>
      <w:pPr>
        <w:jc w:val="both"/>
      </w:pPr>
      <w:r>
        <w:t xml:space="preserve">                                                              op.getOperands().get(1));</w:t>
      </w:r>
    </w:p>
    <w:p>
      <w:pPr>
        <w:jc w:val="both"/>
      </w:pPr>
      <w:r>
        <w:t xml:space="preserve">    Query q = createSimpleTermQuery(op, ImmutableSchema.HF_PHRASE_PAIRS_FIELD, termPair);</w:t>
      </w:r>
    </w:p>
    <w:p>
      <w:pPr>
        <w:jc w:val="both"/>
      </w:pPr>
      <w:r>
        <w:t xml:space="preserve">    float boost = Float.parseFloat(operands.get(2));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q = BoostUtils.maybeWrapInBoostQuery(q, boost);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logAndThrowQueryParserException(String message) throws QueryParserException {</w:t>
      </w:r>
    </w:p>
    <w:p>
      <w:pPr>
        <w:jc w:val="both"/>
      </w:pPr>
      <w:r>
        <w:t xml:space="preserve">    LOG.error(message);</w:t>
      </w:r>
    </w:p>
    <w:p>
      <w:pPr>
        <w:jc w:val="both"/>
      </w:pPr>
      <w:r>
        <w:t xml:space="preserve">    throw new QueryParserException(message);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logMissingEntriesAndThrowQueryParserException(String field, SearchOperator op)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return logAndThrowQueryParserException(</w:t>
      </w:r>
    </w:p>
    <w:p>
      <w:pPr>
        <w:jc w:val="both"/>
      </w:pPr>
      <w:r>
        <w:t xml:space="preserve">        String.format("Missing required %s entries for %s", field, op.serialize()));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previous implementation of this operator allowed insertion of</w:t>
      </w:r>
    </w:p>
    <w:p>
      <w:pPr>
        <w:jc w:val="both"/>
      </w:pPr>
      <w:r>
        <w:t xml:space="preserve">  // operands from the thrift search query.  This was reverted to ensure simplicity</w:t>
      </w:r>
    </w:p>
    <w:p>
      <w:pPr>
        <w:jc w:val="both"/>
      </w:pPr>
      <w:r>
        <w:t xml:space="preserve">  // of the api, and to keep the serialized query self contained.</w:t>
      </w:r>
    </w:p>
    <w:p>
      <w:pPr>
        <w:jc w:val="both"/>
      </w:pPr>
      <w:r>
        <w:t xml:space="preserve">  protected final Query visitMultiTermDisjunction(SearchOperator op) throws QueryParserException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>
        <w:t xml:space="preserve">    final String field = operands.get(0);</w:t>
      </w:r>
    </w:p>
    <w:p>
      <w:pPr>
        <w:jc w:val="both"/>
      </w:pPr>
      <w:r/>
    </w:p>
    <w:p>
      <w:pPr>
        <w:jc w:val="both"/>
      </w:pPr>
      <w:r>
        <w:t xml:space="preserve">    if (isUserIdField(field)) {</w:t>
      </w:r>
    </w:p>
    <w:p>
      <w:pPr>
        <w:jc w:val="both"/>
      </w:pPr>
      <w:r>
        <w:t xml:space="preserve">      List&lt;Long&gt; ids = Lists.newArrayList();</w:t>
      </w:r>
    </w:p>
    <w:p>
      <w:pPr>
        <w:jc w:val="both"/>
      </w:pPr>
      <w:r>
        <w:t xml:space="preserve">      parseLongArgs(operands.subList(1, operands.size()), ids, op);</w:t>
      </w:r>
    </w:p>
    <w:p>
      <w:pPr>
        <w:jc w:val="both"/>
      </w:pPr>
      <w:r>
        <w:t xml:space="preserve">      if (ids.size() &gt; 0) {</w:t>
      </w:r>
    </w:p>
    <w:p>
      <w:pPr>
        <w:jc w:val="both"/>
      </w:pPr>
      <w:r>
        <w:t xml:space="preserve">        // Try to get ranks for ids if exist from hitAttributeHelper.</w:t>
      </w:r>
    </w:p>
    <w:p>
      <w:pPr>
        <w:jc w:val="both"/>
      </w:pPr>
      <w:r>
        <w:t xml:space="preserve">        // Otherwise just pass in a empty list.</w:t>
      </w:r>
    </w:p>
    <w:p>
      <w:pPr>
        <w:jc w:val="both"/>
      </w:pPr>
      <w:r>
        <w:t xml:space="preserve">        List&lt;Integer&gt; ranks;</w:t>
      </w:r>
    </w:p>
    <w:p>
      <w:pPr>
        <w:jc w:val="both"/>
      </w:pPr>
      <w:r>
        <w:t xml:space="preserve">        if (hitAttributeHelper != null</w:t>
      </w:r>
    </w:p>
    <w:p>
      <w:pPr>
        <w:jc w:val="both"/>
      </w:pPr>
      <w:r>
        <w:t xml:space="preserve">            &amp;&amp; hitAttributeHelper.getExpandedNodeToRankMap().containsKey(op)) {</w:t>
      </w:r>
    </w:p>
    <w:p>
      <w:pPr>
        <w:jc w:val="both"/>
      </w:pPr>
      <w:r>
        <w:t xml:space="preserve">          ranks = hitAttributeHelper.getExpandedNodeToRankMap().get(op);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ranks = Lists.newArrayList();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UserIdMultiSegmentQuery.createIdDisjunctionQuery(</w:t>
      </w:r>
    </w:p>
    <w:p>
      <w:pPr>
        <w:jc w:val="both"/>
      </w:pPr>
      <w:r>
        <w:t xml:space="preserve">            "multi_term_disjunction_" + field,</w:t>
      </w:r>
    </w:p>
    <w:p>
      <w:pPr>
        <w:jc w:val="both"/>
      </w:pPr>
      <w:r>
        <w:t xml:space="preserve">            ids,</w:t>
      </w:r>
    </w:p>
    <w:p>
      <w:pPr>
        <w:jc w:val="both"/>
      </w:pPr>
      <w:r>
        <w:t xml:space="preserve">            field,</w:t>
      </w:r>
    </w:p>
    <w:p>
      <w:pPr>
        <w:jc w:val="both"/>
      </w:pPr>
      <w:r>
        <w:t xml:space="preserve">            schemaSnapshot,</w:t>
      </w:r>
    </w:p>
    <w:p>
      <w:pPr>
        <w:jc w:val="both"/>
      </w:pPr>
      <w:r>
        <w:t xml:space="preserve">            multiSegmentTermDictionaryManager,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earlybirdCluster,</w:t>
      </w:r>
    </w:p>
    <w:p>
      <w:pPr>
        <w:jc w:val="both"/>
      </w:pPr>
      <w:r>
        <w:t xml:space="preserve">            ranks,</w:t>
      </w:r>
    </w:p>
    <w:p>
      <w:pPr>
        <w:jc w:val="both"/>
      </w:pPr>
      <w:r>
        <w:t xml:space="preserve">            hitAttributeHelper,</w:t>
      </w:r>
    </w:p>
    <w:p>
      <w:pPr>
        <w:jc w:val="both"/>
      </w:pPr>
      <w:r>
        <w:t xml:space="preserve">            queryTimeout);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logMissingEntriesAndThrowQueryParserException(field, op);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(EarlybirdFieldConstant.ID_FIELD.getFieldName().equals(field)) {</w:t>
      </w:r>
    </w:p>
    <w:p>
      <w:pPr>
        <w:jc w:val="both"/>
      </w:pPr>
      <w:r>
        <w:t xml:space="preserve">      List&lt;Long&gt; ids = Lists.newArrayList();</w:t>
      </w:r>
    </w:p>
    <w:p>
      <w:pPr>
        <w:jc w:val="both"/>
      </w:pPr>
      <w:r>
        <w:t xml:space="preserve">      parseLongArgs(operands.subList(1, operands.size()), ids, op);</w:t>
      </w:r>
    </w:p>
    <w:p>
      <w:pPr>
        <w:jc w:val="both"/>
      </w:pPr>
      <w:r>
        <w:t xml:space="preserve">      if (ids.size() &gt; 0) {</w:t>
      </w:r>
    </w:p>
    <w:p>
      <w:pPr>
        <w:jc w:val="both"/>
      </w:pPr>
      <w:r>
        <w:t xml:space="preserve">        return RequiredStatusIDsFilter.getRequiredStatusIDsQuery(ids);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logMissingEntriesAndThrowQueryParserException(field, op);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(isTweetIdField(field)) {</w:t>
      </w:r>
    </w:p>
    <w:p>
      <w:pPr>
        <w:jc w:val="both"/>
      </w:pPr>
      <w:r>
        <w:t xml:space="preserve">      List&lt;Long&gt; ids = Lists.newArrayList();</w:t>
      </w:r>
    </w:p>
    <w:p>
      <w:pPr>
        <w:jc w:val="both"/>
      </w:pPr>
      <w:r>
        <w:t xml:space="preserve">      parseLongArgs(operands.subList(1, operands.size()), ids, op);</w:t>
      </w:r>
    </w:p>
    <w:p>
      <w:pPr>
        <w:jc w:val="both"/>
      </w:pPr>
      <w:r>
        <w:t xml:space="preserve">      if (ids.size() &gt; 0) {</w:t>
      </w:r>
    </w:p>
    <w:p>
      <w:pPr>
        <w:jc w:val="both"/>
      </w:pPr>
      <w:r>
        <w:t xml:space="preserve">        BooleanQuery.Builder bqBuilder = new BooleanQuery.Builder();</w:t>
      </w:r>
    </w:p>
    <w:p>
      <w:pPr>
        <w:jc w:val="both"/>
      </w:pPr>
      <w:r>
        <w:t xml:space="preserve">        int numClauses = 0;</w:t>
      </w:r>
    </w:p>
    <w:p>
      <w:pPr>
        <w:jc w:val="both"/>
      </w:pPr>
      <w:r>
        <w:t xml:space="preserve">        for (long id : ids) {</w:t>
      </w:r>
    </w:p>
    <w:p>
      <w:pPr>
        <w:jc w:val="both"/>
      </w:pPr>
      <w:r>
        <w:t xml:space="preserve">          if (numClauses &gt;= BooleanQuery.getMaxClauseCount()) {</w:t>
      </w:r>
    </w:p>
    <w:p>
      <w:pPr>
        <w:jc w:val="both"/>
      </w:pPr>
      <w:r>
        <w:t xml:space="preserve">            BooleanQuery saved = bqBuilder.build();</w:t>
      </w:r>
    </w:p>
    <w:p>
      <w:pPr>
        <w:jc w:val="both"/>
      </w:pPr>
      <w:r>
        <w:t xml:space="preserve">            bqBuilder = new BooleanQuery.Builder();</w:t>
      </w:r>
    </w:p>
    <w:p>
      <w:pPr>
        <w:jc w:val="both"/>
      </w:pPr>
      <w:r>
        <w:t xml:space="preserve">            bqBuilder.add(saved, BooleanClause.Occur.SHOULD);</w:t>
      </w:r>
    </w:p>
    <w:p>
      <w:pPr>
        <w:jc w:val="both"/>
      </w:pPr>
      <w:r>
        <w:t xml:space="preserve">            numClauses = 1;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bqBuilder.add(buildLongTermAttributeQuery(op, field, id), Occur.SHOULD);</w:t>
      </w:r>
    </w:p>
    <w:p>
      <w:pPr>
        <w:jc w:val="both"/>
      </w:pPr>
      <w:r>
        <w:t xml:space="preserve">          ++numClauses;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bqBuilder.build();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logMissingEntriesAndThrowQueryParserException(field, op);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createUnsupportedOperatorQuery(op);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Query visitCSFDisjunctionFilter(SearchOperator op)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List&lt;String&gt; operands = op.getOperands();</w:t>
      </w:r>
    </w:p>
    <w:p>
      <w:pPr>
        <w:jc w:val="both"/>
      </w:pPr>
      <w:r>
        <w:t xml:space="preserve">    String field = operands.get(0);</w:t>
      </w:r>
    </w:p>
    <w:p>
      <w:pPr>
        <w:jc w:val="both"/>
      </w:pPr>
      <w:r/>
    </w:p>
    <w:p>
      <w:pPr>
        <w:jc w:val="both"/>
      </w:pPr>
      <w:r>
        <w:t xml:space="preserve">    ThriftCSFType csfType = schemaSnapshot.getCSFFieldType(field);</w:t>
      </w:r>
    </w:p>
    <w:p>
      <w:pPr>
        <w:jc w:val="both"/>
      </w:pPr>
      <w:r>
        <w:t xml:space="preserve">    if (csfType == null) {</w:t>
      </w:r>
    </w:p>
    <w:p>
      <w:pPr>
        <w:jc w:val="both"/>
      </w:pPr>
      <w:r>
        <w:t xml:space="preserve">      throw new QueryParserException("Field must be a CSF");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(csfType != ThriftCSFType.LONG) {</w:t>
      </w:r>
    </w:p>
    <w:p>
      <w:pPr>
        <w:jc w:val="both"/>
      </w:pPr>
      <w:r>
        <w:t xml:space="preserve">      throw new QueryParserException("csf_disjunction_filter only works with long fields");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Set&lt;Long&gt; values = new HashSet&lt;&gt;();</w:t>
      </w:r>
    </w:p>
    <w:p>
      <w:pPr>
        <w:jc w:val="both"/>
      </w:pPr>
      <w:r>
        <w:t xml:space="preserve">    parseLongArgs(operands.subList(1, operands.size()), values, op);</w:t>
      </w:r>
    </w:p>
    <w:p>
      <w:pPr>
        <w:jc w:val="both"/>
      </w:pPr>
      <w:r/>
    </w:p>
    <w:p>
      <w:pPr>
        <w:jc w:val="both"/>
      </w:pPr>
      <w:r>
        <w:t xml:space="preserve">    Query query = CSFDisjunctionFilter.getCSFDisjunctionFilter(field, values);</w:t>
      </w:r>
    </w:p>
    <w:p>
      <w:pPr>
        <w:jc w:val="both"/>
      </w:pPr>
      <w:r>
        <w:t xml:space="preserve">    if (field.equals(EarlybirdFieldConstant.LAT_LON_CSF_FIELD.getFieldName())) {</w:t>
      </w:r>
    </w:p>
    <w:p>
      <w:pPr>
        <w:jc w:val="both"/>
      </w:pPr>
      <w:r>
        <w:t xml:space="preserve">      return wrapQueryInUserScrubGeoFilter(query);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visitSafetyExclude(SearchOperator op) throws QueryParserException {</w:t>
      </w:r>
    </w:p>
    <w:p>
      <w:pPr>
        <w:jc w:val="both"/>
      </w:pPr>
      <w:r>
        <w:t xml:space="preserve">    // We do not allow negating safety_exclude operator. Note the operator is internal so if we</w:t>
      </w:r>
    </w:p>
    <w:p>
      <w:pPr>
        <w:jc w:val="both"/>
      </w:pPr>
      <w:r>
        <w:t xml:space="preserve">    // get here, it means there's a bug in the query construction side.</w:t>
      </w:r>
    </w:p>
    <w:p>
      <w:pPr>
        <w:jc w:val="both"/>
      </w:pPr>
      <w:r>
        <w:t xml:space="preserve">    if (isParentNegated(op) || nodeIsNegated(op)) {</w:t>
      </w:r>
    </w:p>
    <w:p>
      <w:pPr>
        <w:jc w:val="both"/>
      </w:pPr>
      <w:r>
        <w:t xml:space="preserve">      throw new QueryParserException("Negating safety_exclude operator is not allowed: " + op);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Convert the safety filter to other operators depending on cluster setting</w:t>
      </w:r>
    </w:p>
    <w:p>
      <w:pPr>
        <w:jc w:val="both"/>
      </w:pPr>
      <w:r>
        <w:t xml:space="preserve">    // The safety filter is interpreted differently on archive because the underlying safety labels</w:t>
      </w:r>
    </w:p>
    <w:p>
      <w:pPr>
        <w:jc w:val="both"/>
      </w:pPr>
      <w:r>
        <w:t xml:space="preserve">    // in extended encoded field are not available on archive.</w:t>
      </w:r>
    </w:p>
    <w:p>
      <w:pPr>
        <w:jc w:val="both"/>
      </w:pPr>
      <w:r>
        <w:t xml:space="preserve">    if (EarlybirdCluster.isArchive(earlybirdCluster)) {</w:t>
      </w:r>
    </w:p>
    <w:p>
      <w:pPr>
        <w:jc w:val="both"/>
      </w:pPr>
      <w:r>
        <w:t xml:space="preserve">      return visit(OPERATOR_CACHED_EXCLUDE_ANTISOCIAL_AND_NATIVERETWEETS);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List&lt;com.twitter.search.queryparser.query.Query&gt; children = Lists.newArrayList();</w:t>
      </w:r>
    </w:p>
    <w:p>
      <w:pPr>
        <w:jc w:val="both"/>
      </w:pPr>
      <w:r>
        <w:t xml:space="preserve">      for (String filterName : op.getOperands()) {</w:t>
      </w:r>
    </w:p>
    <w:p>
      <w:pPr>
        <w:jc w:val="both"/>
      </w:pPr>
      <w:r>
        <w:t xml:space="preserve">        children.addAll(</w:t>
      </w:r>
    </w:p>
    <w:p>
      <w:pPr>
        <w:jc w:val="both"/>
      </w:pPr>
      <w:r>
        <w:t xml:space="preserve">            OPERATORS_BY_SAFE_EXCLUDE_OPERAND.getOrDefault(filterName, ImmutableList.of()));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visit(new Conjunction(children));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visitNamedEntity(SearchOperator op) throws QueryParserException {</w:t>
      </w:r>
    </w:p>
    <w:p>
      <w:pPr>
        <w:jc w:val="both"/>
      </w:pPr>
      <w:r>
        <w:t xml:space="preserve">    List&lt;String&gt; operands = op.getOperands();</w:t>
      </w:r>
    </w:p>
    <w:p>
      <w:pPr>
        <w:jc w:val="both"/>
      </w:pPr>
      <w:r>
        <w:t xml:space="preserve">    Preconditions.checkState(operands.size() == 1,</w:t>
      </w:r>
    </w:p>
    <w:p>
      <w:pPr>
        <w:jc w:val="both"/>
      </w:pPr>
      <w:r>
        <w:t xml:space="preserve">        "named_entity: wrong number of operands");</w:t>
      </w:r>
    </w:p>
    <w:p>
      <w:pPr>
        <w:jc w:val="both"/>
      </w:pPr>
      <w:r/>
    </w:p>
    <w:p>
      <w:pPr>
        <w:jc w:val="both"/>
      </w:pPr>
      <w:r>
        <w:t xml:space="preserve">    return createDisjunction(</w:t>
      </w:r>
    </w:p>
    <w:p>
      <w:pPr>
        <w:jc w:val="both"/>
      </w:pPr>
      <w:r>
        <w:t xml:space="preserve">        operands.get(0).toLowerCase(),</w:t>
      </w:r>
    </w:p>
    <w:p>
      <w:pPr>
        <w:jc w:val="both"/>
      </w:pPr>
      <w:r>
        <w:t xml:space="preserve">        op,</w:t>
      </w:r>
    </w:p>
    <w:p>
      <w:pPr>
        <w:jc w:val="both"/>
      </w:pPr>
      <w:r>
        <w:t xml:space="preserve">        EarlybirdFieldConstant.NAMED_ENTITY_FROM_TEXT_FIELD,</w:t>
      </w:r>
    </w:p>
    <w:p>
      <w:pPr>
        <w:jc w:val="both"/>
      </w:pPr>
      <w:r>
        <w:t xml:space="preserve">        EarlybirdFieldConstant.NAMED_ENTITY_FROM_URL_FIELD);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visitSpaceId(SearchOperator op) throws QueryParserException {</w:t>
      </w:r>
    </w:p>
    <w:p>
      <w:pPr>
        <w:jc w:val="both"/>
      </w:pPr>
      <w:r>
        <w:t xml:space="preserve">    List&lt;String&gt; operands = op.getOperands();</w:t>
      </w:r>
    </w:p>
    <w:p>
      <w:pPr>
        <w:jc w:val="both"/>
      </w:pPr>
      <w:r>
        <w:t xml:space="preserve">    Preconditions.checkState(operands.size() == 1,</w:t>
      </w:r>
    </w:p>
    <w:p>
      <w:pPr>
        <w:jc w:val="both"/>
      </w:pPr>
      <w:r>
        <w:t xml:space="preserve">        "space_id: wrong number of operands");</w:t>
      </w:r>
    </w:p>
    <w:p>
      <w:pPr>
        <w:jc w:val="both"/>
      </w:pPr>
      <w:r/>
    </w:p>
    <w:p>
      <w:pPr>
        <w:jc w:val="both"/>
      </w:pPr>
      <w:r>
        <w:t xml:space="preserve">    return createSimpleTermQuery(</w:t>
      </w:r>
    </w:p>
    <w:p>
      <w:pPr>
        <w:jc w:val="both"/>
      </w:pPr>
      <w:r>
        <w:t xml:space="preserve">        op,</w:t>
      </w:r>
    </w:p>
    <w:p>
      <w:pPr>
        <w:jc w:val="both"/>
      </w:pPr>
      <w:r>
        <w:t xml:space="preserve">        EarlybirdFieldConstant.SPACE_ID_FIELD.getFieldName(),</w:t>
      </w:r>
    </w:p>
    <w:p>
      <w:pPr>
        <w:jc w:val="both"/>
      </w:pPr>
      <w:r>
        <w:t xml:space="preserve">        op.getOperand()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visitNamedEntityWithType(SearchOperator op) throws QueryParserException {</w:t>
      </w:r>
    </w:p>
    <w:p>
      <w:pPr>
        <w:jc w:val="both"/>
      </w:pPr>
      <w:r>
        <w:t xml:space="preserve">    List&lt;String&gt; operands = op.getOperands();</w:t>
      </w:r>
    </w:p>
    <w:p>
      <w:pPr>
        <w:jc w:val="both"/>
      </w:pPr>
      <w:r>
        <w:t xml:space="preserve">    Preconditions.checkState(operands.size() == 2,</w:t>
      </w:r>
    </w:p>
    <w:p>
      <w:pPr>
        <w:jc w:val="both"/>
      </w:pPr>
      <w:r>
        <w:t xml:space="preserve">        "named_entity_with_type: wrong number of operands");</w:t>
      </w:r>
    </w:p>
    <w:p>
      <w:pPr>
        <w:jc w:val="both"/>
      </w:pPr>
      <w:r/>
    </w:p>
    <w:p>
      <w:pPr>
        <w:jc w:val="both"/>
      </w:pPr>
      <w:r>
        <w:t xml:space="preserve">    String name = operands.get(0);</w:t>
      </w:r>
    </w:p>
    <w:p>
      <w:pPr>
        <w:jc w:val="both"/>
      </w:pPr>
      <w:r>
        <w:t xml:space="preserve">    String type = operands.get(1);</w:t>
      </w:r>
    </w:p>
    <w:p>
      <w:pPr>
        <w:jc w:val="both"/>
      </w:pPr>
      <w:r>
        <w:t xml:space="preserve">    return createDisjunction(</w:t>
      </w:r>
    </w:p>
    <w:p>
      <w:pPr>
        <w:jc w:val="both"/>
      </w:pPr>
      <w:r>
        <w:t xml:space="preserve">        String.format("%s:%s", name, type).toLowerCase(),</w:t>
      </w:r>
    </w:p>
    <w:p>
      <w:pPr>
        <w:jc w:val="both"/>
      </w:pPr>
      <w:r>
        <w:t xml:space="preserve">        op,</w:t>
      </w:r>
    </w:p>
    <w:p>
      <w:pPr>
        <w:jc w:val="both"/>
      </w:pPr>
      <w:r>
        <w:t xml:space="preserve">        EarlybirdFieldConstant.NAMED_ENTITY_WITH_TYPE_FROM_TEXT_FIELD,</w:t>
      </w:r>
    </w:p>
    <w:p>
      <w:pPr>
        <w:jc w:val="both"/>
      </w:pPr>
      <w:r>
        <w:t xml:space="preserve">        EarlybirdFieldConstant.NAMED_ENTITY_WITH_TYPE_FROM_URL_FIELD);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Create a disjunction query for a given value in one of the given fields</w:t>
      </w:r>
    </w:p>
    <w:p>
      <w:pPr>
        <w:jc w:val="both"/>
      </w:pPr>
      <w:r>
        <w:t xml:space="preserve">  private Query createDisjunction(</w:t>
      </w:r>
    </w:p>
    <w:p>
      <w:pPr>
        <w:jc w:val="both"/>
      </w:pPr>
      <w:r>
        <w:t xml:space="preserve">      String value, SearchOperator operator, EarlybirdFieldConstant... fields)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BooleanQuery.Builder booleanQueryBuilder = new BooleanQuery.Builder();</w:t>
      </w:r>
    </w:p>
    <w:p>
      <w:pPr>
        <w:jc w:val="both"/>
      </w:pPr>
      <w:r>
        <w:t xml:space="preserve">    for (EarlybirdFieldConstant field : fields) {</w:t>
      </w:r>
    </w:p>
    <w:p>
      <w:pPr>
        <w:jc w:val="both"/>
      </w:pPr>
      <w:r>
        <w:t xml:space="preserve">      booleanQueryBuilder.add(</w:t>
      </w:r>
    </w:p>
    <w:p>
      <w:pPr>
        <w:jc w:val="both"/>
      </w:pPr>
      <w:r>
        <w:t xml:space="preserve">          createSimpleTermQuery(operator, field.getFieldName(), value), Occur.SHOULD);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booleanQueryBuilder.build();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visitMinFeatureValueOperator(SearchOperator.Type type, SearchOperator op)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/>
    </w:p>
    <w:p>
      <w:pPr>
        <w:jc w:val="both"/>
      </w:pPr>
      <w:r>
        <w:t xml:space="preserve">    String featureName;</w:t>
      </w:r>
    </w:p>
    <w:p>
      <w:pPr>
        <w:jc w:val="both"/>
      </w:pPr>
      <w:r>
        <w:t xml:space="preserve">    switch (type) {</w:t>
      </w:r>
    </w:p>
    <w:p>
      <w:pPr>
        <w:jc w:val="both"/>
      </w:pPr>
      <w:r>
        <w:t xml:space="preserve">      case MIN_FAVES:</w:t>
      </w:r>
    </w:p>
    <w:p>
      <w:pPr>
        <w:jc w:val="both"/>
      </w:pPr>
      <w:r>
        <w:t xml:space="preserve">        featureName = EarlybirdFieldConstant.FAVORITE_COUNT.getFieldName();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MIN_QUALITY_SCORE:</w:t>
      </w:r>
    </w:p>
    <w:p>
      <w:pPr>
        <w:jc w:val="both"/>
      </w:pPr>
      <w:r>
        <w:t xml:space="preserve">        featureName = EarlybirdFieldConstant.PARUS_SCORE.getFieldName();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MIN_REPLIES:</w:t>
      </w:r>
    </w:p>
    <w:p>
      <w:pPr>
        <w:jc w:val="both"/>
      </w:pPr>
      <w:r>
        <w:t xml:space="preserve">        featureName = EarlybirdFieldConstant.REPLY_COUNT.getFieldName();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MIN_REPUTATION:</w:t>
      </w:r>
    </w:p>
    <w:p>
      <w:pPr>
        <w:jc w:val="both"/>
      </w:pPr>
      <w:r>
        <w:t xml:space="preserve">        featureName = EarlybirdFieldConstant.USER_REPUTATION.getFieldName();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MIN_RETWEETS:</w:t>
      </w:r>
    </w:p>
    <w:p>
      <w:pPr>
        <w:jc w:val="both"/>
      </w:pPr>
      <w:r>
        <w:t xml:space="preserve">        featureName = EarlybirdFieldConstant.RETWEET_COUNT.getFieldName();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IllegalArgumentException("Unknown min feature type " + 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operand = Double.parseDouble(operands.get(0));</w:t>
      </w:r>
    </w:p>
    <w:p>
      <w:pPr>
        <w:jc w:val="both"/>
      </w:pPr>
      <w:r/>
    </w:p>
    <w:p>
      <w:pPr>
        <w:jc w:val="both"/>
      </w:pPr>
      <w:r>
        <w:t xml:space="preserve">    // SEARCH-16751: Because we use QueryCacheConstants.HAS_ENGAGEMENT as a driving query below, we</w:t>
      </w:r>
    </w:p>
    <w:p>
      <w:pPr>
        <w:jc w:val="both"/>
      </w:pPr>
      <w:r>
        <w:t xml:space="preserve">    // won't return tweets with 0 engagements when we handle a query with a [min_X 0] filter (e.g.</w:t>
      </w:r>
    </w:p>
    <w:p>
      <w:pPr>
        <w:jc w:val="both"/>
      </w:pPr>
      <w:r>
        <w:t xml:space="preserve">    // (* cat [min_faves 0] ). Thus we need to return a MatchAllDocsQuery in that case.</w:t>
      </w:r>
    </w:p>
    <w:p>
      <w:pPr>
        <w:jc w:val="both"/>
      </w:pPr>
      <w:r>
        <w:t xml:space="preserve">    if (operand == 0) {</w:t>
      </w:r>
    </w:p>
    <w:p>
      <w:pPr>
        <w:jc w:val="both"/>
      </w:pPr>
      <w:r>
        <w:t xml:space="preserve">      return new MatchAllDocsQuery();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Only perform the rewrite if the operator is a min engagement operator.</w:t>
      </w:r>
    </w:p>
    <w:p>
      <w:pPr>
        <w:jc w:val="both"/>
      </w:pPr>
      <w:r>
        <w:t xml:space="preserve">    if (isOperatorTypeEngagementFilter(type)) {</w:t>
      </w:r>
    </w:p>
    <w:p>
      <w:pPr>
        <w:jc w:val="both"/>
      </w:pPr>
      <w:r>
        <w:t xml:space="preserve">      return buildQueryForEngagementOperator(op, operands, featureName);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(type == SearchOperator.Type.MIN_REPUTATION) {</w:t>
      </w:r>
    </w:p>
    <w:p>
      <w:pPr>
        <w:jc w:val="both"/>
      </w:pPr>
      <w:r>
        <w:t xml:space="preserve">      return buildQueryForMinReputationOperator(operands, featureName);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MinFeatureValueFilter.getMinFeatureValueFilter(</w:t>
      </w:r>
    </w:p>
    <w:p>
      <w:pPr>
        <w:jc w:val="both"/>
      </w:pPr>
      <w:r>
        <w:t xml:space="preserve">        featureName, Double.parseDouble(operands.get(0)));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Query visitFeatureValueInAcceptListOrUnsetFilterOperator(SearchOperator op)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final List&lt;String&gt; operands = op.getOperands();</w:t>
      </w:r>
    </w:p>
    <w:p>
      <w:pPr>
        <w:jc w:val="both"/>
      </w:pPr>
      <w:r>
        <w:t xml:space="preserve">    final String field = operands.get(0);</w:t>
      </w:r>
    </w:p>
    <w:p>
      <w:pPr>
        <w:jc w:val="both"/>
      </w:pPr>
      <w:r/>
    </w:p>
    <w:p>
      <w:pPr>
        <w:jc w:val="both"/>
      </w:pPr>
      <w:r>
        <w:t xml:space="preserve">    if (isIdCSFField(field)) {</w:t>
      </w:r>
    </w:p>
    <w:p>
      <w:pPr>
        <w:jc w:val="both"/>
      </w:pPr>
      <w:r>
        <w:t xml:space="preserve">      Set&lt;Long&gt; ids = Sets.newHashSet();</w:t>
      </w:r>
    </w:p>
    <w:p>
      <w:pPr>
        <w:jc w:val="both"/>
      </w:pPr>
      <w:r>
        <w:t xml:space="preserve">      parseLongArgs(operands.subList(1, operands.size()), ids, op);</w:t>
      </w:r>
    </w:p>
    <w:p>
      <w:pPr>
        <w:jc w:val="both"/>
      </w:pPr>
      <w:r>
        <w:t xml:space="preserve">      return FeatureValueInAcceptListOrUnsetFilter.getFeatureValueInAcceptListOrUnsetFilter(</w:t>
      </w:r>
    </w:p>
    <w:p>
      <w:pPr>
        <w:jc w:val="both"/>
      </w:pPr>
      <w:r>
        <w:t xml:space="preserve">          field, ids);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logAndThrowQueryParserException(</w:t>
      </w:r>
    </w:p>
    <w:p>
      <w:pPr>
        <w:jc w:val="both"/>
      </w:pPr>
      <w:r>
        <w:t xml:space="preserve">          "Invalid CSF field passed to operator " + op.toString());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Lucene query for an operator that's not supported by the search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Developer, if you are writing a class to extends this class, make sure the</w:t>
      </w:r>
    </w:p>
    <w:p>
      <w:pPr>
        <w:jc w:val="both"/>
      </w:pPr>
      <w:r>
        <w:t xml:space="preserve">   * behaviour of this function makes sense for your search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op The operator that's not supported by the search service.</w:t>
      </w:r>
    </w:p>
    <w:p>
      <w:pPr>
        <w:jc w:val="both"/>
      </w:pPr>
      <w:r>
        <w:t xml:space="preserve">   * @return The Lucene query for this operator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Query createUnsupportedOperatorQuery(SearchOperator op) throws QueryParserException {</w:t>
      </w:r>
    </w:p>
    <w:p>
      <w:pPr>
        <w:jc w:val="both"/>
      </w:pPr>
      <w:r>
        <w:t xml:space="preserve">    SearchCounter</w:t>
      </w:r>
    </w:p>
    <w:p>
      <w:pPr>
        <w:jc w:val="both"/>
      </w:pPr>
      <w:r>
        <w:t xml:space="preserve">        .export(UNSUPPORTED_OPERATOR_PREFIX + op.getOperatorType().getOperatorName())</w:t>
      </w:r>
    </w:p>
    <w:p>
      <w:pPr>
        <w:jc w:val="both"/>
      </w:pPr>
      <w:r>
        <w:t xml:space="preserve">        .increment();</w:t>
      </w:r>
    </w:p>
    <w:p>
      <w:pPr>
        <w:jc w:val="both"/>
      </w:pPr>
      <w:r>
        <w:t xml:space="preserve">    return visit(op.toPhrase());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buildNoScoreIntTermQuery(</w:t>
      </w:r>
    </w:p>
    <w:p>
      <w:pPr>
        <w:jc w:val="both"/>
      </w:pPr>
      <w:r>
        <w:t xml:space="preserve">      SearchOperator op,</w:t>
      </w:r>
    </w:p>
    <w:p>
      <w:pPr>
        <w:jc w:val="both"/>
      </w:pPr>
      <w:r>
        <w:t xml:space="preserve">      EarlybirdFieldConstant field,</w:t>
      </w:r>
    </w:p>
    <w:p>
      <w:pPr>
        <w:jc w:val="both"/>
      </w:pPr>
      <w:r>
        <w:t xml:space="preserve">      int termValue) {</w:t>
      </w:r>
    </w:p>
    <w:p>
      <w:pPr>
        <w:jc w:val="both"/>
      </w:pPr>
      <w:r>
        <w:t xml:space="preserve">    org.apache.lucene.index.Term term = new org.apache.lucene.index.Term(</w:t>
      </w:r>
    </w:p>
    <w:p>
      <w:pPr>
        <w:jc w:val="both"/>
      </w:pPr>
      <w:r>
        <w:t xml:space="preserve">        field.getFieldName(), IntTermAttributeImpl.copyIntoNewBytesRef(termValue));</w:t>
      </w:r>
    </w:p>
    <w:p>
      <w:pPr>
        <w:jc w:val="both"/>
      </w:pPr>
      <w:r>
        <w:t xml:space="preserve">    return wrapQuery(</w:t>
      </w:r>
    </w:p>
    <w:p>
      <w:pPr>
        <w:jc w:val="both"/>
      </w:pPr>
      <w:r>
        <w:t xml:space="preserve">        new TermQueryWithSafeToString(term, Integer.toString(termValue)), op, 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buildQueryForMinReputationOperator(List&lt;String&gt; operands, String featureName) {</w:t>
      </w:r>
    </w:p>
    <w:p>
      <w:pPr>
        <w:jc w:val="both"/>
      </w:pPr>
      <w:r>
        <w:t xml:space="preserve">    int operand = (int) Double.parseDouble(operands.get(0));</w:t>
      </w:r>
    </w:p>
    <w:p>
      <w:pPr>
        <w:jc w:val="both"/>
      </w:pPr>
      <w:r>
        <w:t xml:space="preserve">    // Driving by MinFeatureValueFilter's DocIdSetIterator is very slow, because we have to</w:t>
      </w:r>
    </w:p>
    <w:p>
      <w:pPr>
        <w:jc w:val="both"/>
      </w:pPr>
      <w:r>
        <w:t xml:space="preserve">    // perform an expensive check for all doc IDs in the segment, so we use a cached result to</w:t>
      </w:r>
    </w:p>
    <w:p>
      <w:pPr>
        <w:jc w:val="both"/>
      </w:pPr>
      <w:r>
        <w:t xml:space="preserve">    // drive the query, and use MinFeatureValueFilter as a secondary filter.</w:t>
      </w:r>
    </w:p>
    <w:p>
      <w:pPr>
        <w:jc w:val="both"/>
      </w:pPr>
      <w:r>
        <w:t xml:space="preserve">    String queryCacheFilterName;</w:t>
      </w:r>
    </w:p>
    <w:p>
      <w:pPr>
        <w:jc w:val="both"/>
      </w:pPr>
      <w:r>
        <w:t xml:space="preserve">    if (operand &gt;= 50) {</w:t>
      </w:r>
    </w:p>
    <w:p>
      <w:pPr>
        <w:jc w:val="both"/>
      </w:pPr>
      <w:r>
        <w:t xml:space="preserve">      queryCacheFilterName = QueryCacheConstants.MIN_REPUTATION_50;</w:t>
      </w:r>
    </w:p>
    <w:p>
      <w:pPr>
        <w:jc w:val="both"/>
      </w:pPr>
      <w:r>
        <w:t xml:space="preserve">    } else if (operand &gt;= 36) {</w:t>
      </w:r>
    </w:p>
    <w:p>
      <w:pPr>
        <w:jc w:val="both"/>
      </w:pPr>
      <w:r>
        <w:t xml:space="preserve">      queryCacheFilterName = QueryCacheConstants.MIN_REPUTATION_36;</w:t>
      </w:r>
    </w:p>
    <w:p>
      <w:pPr>
        <w:jc w:val="both"/>
      </w:pPr>
      <w:r>
        <w:t xml:space="preserve">    } else if (operand &gt;= 30) {</w:t>
      </w:r>
    </w:p>
    <w:p>
      <w:pPr>
        <w:jc w:val="both"/>
      </w:pPr>
      <w:r>
        <w:t xml:space="preserve">      queryCacheFilterName = QueryCacheConstants.MIN_REPUTATION_30;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MinFeatureValueFilter.getMinFeatureValueFilter(featureName, operand);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Query drivingQuery = CachedFilterQuery.getCachedFilterQuery(</w:t>
      </w:r>
    </w:p>
    <w:p>
      <w:pPr>
        <w:jc w:val="both"/>
      </w:pPr>
      <w:r>
        <w:t xml:space="preserve">          queryCacheFilterName, queryCacheManager);</w:t>
      </w:r>
    </w:p>
    <w:p>
      <w:pPr>
        <w:jc w:val="both"/>
      </w:pPr>
      <w:r>
        <w:t xml:space="preserve">      return new FilteredQuery(</w:t>
      </w:r>
    </w:p>
    <w:p>
      <w:pPr>
        <w:jc w:val="both"/>
      </w:pPr>
      <w:r>
        <w:t xml:space="preserve">          drivingQuery, MinFeatureValueFilter.getDocIdFilterFactory(featureName, operand));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// If the filter is not found, that's OK, it might be our first time running the query cache,</w:t>
      </w:r>
    </w:p>
    <w:p>
      <w:pPr>
        <w:jc w:val="both"/>
      </w:pPr>
      <w:r>
        <w:t xml:space="preserve">      // or there may be no tweets with that high reputation.</w:t>
      </w:r>
    </w:p>
    <w:p>
      <w:pPr>
        <w:jc w:val="both"/>
      </w:pPr>
      <w:r>
        <w:t xml:space="preserve">      return MinFeatureValueFilter.getMinFeatureValueFilter(featureName, operand);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buildQueryForEngagementOperator(</w:t>
      </w:r>
    </w:p>
    <w:p>
      <w:pPr>
        <w:jc w:val="both"/>
      </w:pPr>
      <w:r>
        <w:t xml:space="preserve">      SearchOperator op, List&lt;String&gt; operands, String featureName) {</w:t>
      </w:r>
    </w:p>
    <w:p>
      <w:pPr>
        <w:jc w:val="both"/>
      </w:pPr>
      <w:r>
        <w:t xml:space="preserve">    // Engagements and engagement counts are not indexed on Protected Earlybirds, so there is no</w:t>
      </w:r>
    </w:p>
    <w:p>
      <w:pPr>
        <w:jc w:val="both"/>
      </w:pPr>
      <w:r>
        <w:t xml:space="preserve">    // need to traverse the entire segment with the MinFeatureValueFilter. SEARCH-28120</w:t>
      </w:r>
    </w:p>
    <w:p>
      <w:pPr>
        <w:jc w:val="both"/>
      </w:pPr>
      <w:r>
        <w:t xml:space="preserve">    if (earlybirdCluster == EarlybirdCluster.PROTECTED) {</w:t>
      </w:r>
    </w:p>
    <w:p>
      <w:pPr>
        <w:jc w:val="both"/>
      </w:pPr>
      <w:r>
        <w:t xml:space="preserve">      return new MatchNoDocsQuery();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EarlybirdFieldConstant field =</w:t>
      </w:r>
    </w:p>
    <w:p>
      <w:pPr>
        <w:jc w:val="both"/>
      </w:pPr>
      <w:r>
        <w:t xml:space="preserve">        EarlybirdFieldConstants.CSF_NAME_TO_MIN_ENGAGEMENT_FIELD_MAP.get(featureName);</w:t>
      </w:r>
    </w:p>
    <w:p>
      <w:pPr>
        <w:jc w:val="both"/>
      </w:pPr>
      <w:r>
        <w:t xml:space="preserve">    if (field == null) {</w:t>
      </w:r>
    </w:p>
    <w:p>
      <w:pPr>
        <w:jc w:val="both"/>
      </w:pPr>
      <w:r>
        <w:t xml:space="preserve">      throw new IllegalArgumentException(String.format("Expected the feature to be "</w:t>
      </w:r>
    </w:p>
    <w:p>
      <w:pPr>
        <w:jc w:val="both"/>
      </w:pPr>
      <w:r>
        <w:t xml:space="preserve">          + "FAVORITE_COUNT, REPLY_COUNT, or RETWEET_COUNT. Got %s.", featureName));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operand = (int) Double.parseDouble(operands.get(0));</w:t>
      </w:r>
    </w:p>
    <w:p>
      <w:pPr>
        <w:jc w:val="both"/>
      </w:pPr>
      <w:r>
        <w:t xml:space="preserve">    ByteNormalizer normalizer = MinFeatureValueFilter.getMinFeatureValueNormalizer(featureName);</w:t>
      </w:r>
    </w:p>
    <w:p>
      <w:pPr>
        <w:jc w:val="both"/>
      </w:pPr>
      <w:r>
        <w:t xml:space="preserve">    int minValue = normalizer.unsignedByteToInt(normalizer.normalize(operand));</w:t>
      </w:r>
    </w:p>
    <w:p>
      <w:pPr>
        <w:jc w:val="both"/>
      </w:pPr>
      <w:r/>
    </w:p>
    <w:p>
      <w:pPr>
        <w:jc w:val="both"/>
      </w:pPr>
      <w:r>
        <w:t xml:space="preserve">    // We default to the old behavior of filtering posts instead of consulting the min engagement</w:t>
      </w:r>
    </w:p>
    <w:p>
      <w:pPr>
        <w:jc w:val="both"/>
      </w:pPr>
      <w:r>
        <w:t xml:space="preserve">    // field if the operand is less than some threshold value because it seems, empirically, that</w:t>
      </w:r>
    </w:p>
    <w:p>
      <w:pPr>
        <w:jc w:val="both"/>
      </w:pPr>
      <w:r>
        <w:t xml:space="preserve">    // the old method results in lower query latencies for lower values of the filter operand.</w:t>
      </w:r>
    </w:p>
    <w:p>
      <w:pPr>
        <w:jc w:val="both"/>
      </w:pPr>
      <w:r>
        <w:t xml:space="preserve">    // This threshold can be controlled by the "use_min_engagement_field_threshold" decider. The</w:t>
      </w:r>
    </w:p>
    <w:p>
      <w:pPr>
        <w:jc w:val="both"/>
      </w:pPr>
      <w:r>
        <w:t xml:space="preserve">    // current default value is 90. SEARCH-16102</w:t>
      </w:r>
    </w:p>
    <w:p>
      <w:pPr>
        <w:jc w:val="both"/>
      </w:pPr>
      <w:r>
        <w:t xml:space="preserve">    int useMinEngagementFieldThreshold = decider.getAvailability(</w:t>
      </w:r>
    </w:p>
    <w:p>
      <w:pPr>
        <w:jc w:val="both"/>
      </w:pPr>
      <w:r>
        <w:t xml:space="preserve">        "use_min_engagement_field_threshold").getOrElse(() -&gt; 0);</w:t>
      </w:r>
    </w:p>
    <w:p>
      <w:pPr>
        <w:jc w:val="both"/>
      </w:pPr>
      <w:r>
        <w:t xml:space="preserve">    if (operand &gt;= useMinEngagementFieldThreshold) {</w:t>
      </w:r>
    </w:p>
    <w:p>
      <w:pPr>
        <w:jc w:val="both"/>
      </w:pPr>
      <w:r>
        <w:t xml:space="preserve">      NUM_QUERIES_ABOVE_MIN_ENGAGEMENT_THRESHOLD.increment();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NUM_QUERIES_BELOW_MIN_ENGAGEMENT_THRESHOLD.increment();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(schemaHasField(field) &amp;&amp; operand &gt;= useMinEngagementFieldThreshold) {</w:t>
      </w:r>
    </w:p>
    <w:p>
      <w:pPr>
        <w:jc w:val="both"/>
      </w:pPr>
      <w:r>
        <w:t xml:space="preserve">      return buildNoScoreIntTermQuery(op, field, minValue);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Driving by MinFeatureValueFilter's DocIdSetIterator is very slow, because we have to</w:t>
      </w:r>
    </w:p>
    <w:p>
      <w:pPr>
        <w:jc w:val="both"/>
      </w:pPr>
      <w:r>
        <w:t xml:space="preserve">    // perform an expensive check for all doc IDs in the segment, so we use a cached result to</w:t>
      </w:r>
    </w:p>
    <w:p>
      <w:pPr>
        <w:jc w:val="both"/>
      </w:pPr>
      <w:r>
        <w:t xml:space="preserve">    // drive the query, and use MinFeatureValueFilter as a secondary filter.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Query drivingQuery = minEngagmentsDrivingQuery(op, operand);</w:t>
      </w:r>
    </w:p>
    <w:p>
      <w:pPr>
        <w:jc w:val="both"/>
      </w:pPr>
      <w:r>
        <w:t xml:space="preserve">      return new FilteredQuery(</w:t>
      </w:r>
    </w:p>
    <w:p>
      <w:pPr>
        <w:jc w:val="both"/>
      </w:pPr>
      <w:r>
        <w:t xml:space="preserve">          drivingQuery, MinFeatureValueFilter.getDocIdFilterFactory(featureName, operand));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// If the filter is not found, that's OK, it might be our first time running the query cache,</w:t>
      </w:r>
    </w:p>
    <w:p>
      <w:pPr>
        <w:jc w:val="both"/>
      </w:pPr>
      <w:r>
        <w:t xml:space="preserve">      // or there may be no Tweets with that many engagements (we would only expect this in tests).</w:t>
      </w:r>
    </w:p>
    <w:p>
      <w:pPr>
        <w:jc w:val="both"/>
      </w:pPr>
      <w:r>
        <w:t xml:space="preserve">      return MinFeatureValueFilter.getMinFeatureValueFilter(featureName, operand);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minEngagmentsDrivingQuery(SearchOperator operator, int minValue)</w:t>
      </w:r>
    </w:p>
    <w:p>
      <w:pPr>
        <w:jc w:val="both"/>
      </w:pPr>
      <w:r>
        <w:t xml:space="preserve">          throws CachedFilterQuery.NoSuchFilterException, QueryParserException {</w:t>
      </w:r>
    </w:p>
    <w:p>
      <w:pPr>
        <w:jc w:val="both"/>
      </w:pPr>
      <w:r>
        <w:t xml:space="preserve">    // If the min engagements value is large, then many of the hits that have engagement will still</w:t>
      </w:r>
    </w:p>
    <w:p>
      <w:pPr>
        <w:jc w:val="both"/>
      </w:pPr>
      <w:r>
        <w:t xml:space="preserve">    // not match the query, leading to extremely slow queries. Therefore, if there is more than 100</w:t>
      </w:r>
    </w:p>
    <w:p>
      <w:pPr>
        <w:jc w:val="both"/>
      </w:pPr>
      <w:r>
        <w:t xml:space="preserve">    // engagements, we drive by a more restricted filter. See SEARCH-33740</w:t>
      </w:r>
    </w:p>
    <w:p>
      <w:pPr>
        <w:jc w:val="both"/>
      </w:pPr>
      <w:r>
        <w:t xml:space="preserve">    String filter;</w:t>
      </w:r>
    </w:p>
    <w:p>
      <w:pPr>
        <w:jc w:val="both"/>
      </w:pPr>
      <w:r>
        <w:t xml:space="preserve">    if (minValue &lt; 100) {</w:t>
      </w:r>
    </w:p>
    <w:p>
      <w:pPr>
        <w:jc w:val="both"/>
      </w:pPr>
      <w:r>
        <w:t xml:space="preserve">      filter = QueryCacheConstants.HAS_ENGAGEMENT;</w:t>
      </w:r>
    </w:p>
    <w:p>
      <w:pPr>
        <w:jc w:val="both"/>
      </w:pPr>
      <w:r>
        <w:t xml:space="preserve">    } else if (operator.getOperatorType() == SearchOperator.Type.MIN_FAVES) {</w:t>
      </w:r>
    </w:p>
    <w:p>
      <w:pPr>
        <w:jc w:val="both"/>
      </w:pPr>
      <w:r>
        <w:t xml:space="preserve">      filter = QueryCacheConstants.MIN_FAVES_100;</w:t>
      </w:r>
    </w:p>
    <w:p>
      <w:pPr>
        <w:jc w:val="both"/>
      </w:pPr>
      <w:r>
        <w:t xml:space="preserve">    } else if (operator.getOperatorType() == SearchOperator.Type.MIN_REPLIES) {</w:t>
      </w:r>
    </w:p>
    <w:p>
      <w:pPr>
        <w:jc w:val="both"/>
      </w:pPr>
      <w:r>
        <w:t xml:space="preserve">      filter = QueryCacheConstants.MIN_REPLIES_100;</w:t>
      </w:r>
    </w:p>
    <w:p>
      <w:pPr>
        <w:jc w:val="both"/>
      </w:pPr>
      <w:r>
        <w:t xml:space="preserve">    } else if (operator.getOperatorType() == SearchOperator.Type.MIN_RETWEETS) {</w:t>
      </w:r>
    </w:p>
    <w:p>
      <w:pPr>
        <w:jc w:val="both"/>
      </w:pPr>
      <w:r>
        <w:t xml:space="preserve">      filter = QueryCacheConstants.MIN_RETWEETS_100;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QueryParserException("Missing engagement filter.");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CachedFilterQuery.getCachedFilterQuery(filter, queryCacheManager);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isOperatorTypeEngagementFilter(SearchOperator.Type type) {</w:t>
      </w:r>
    </w:p>
    <w:p>
      <w:pPr>
        <w:jc w:val="both"/>
      </w:pPr>
      <w:r>
        <w:t xml:space="preserve">    return type == SearchOperator.Type.MIN_FAVES</w:t>
      </w:r>
    </w:p>
    <w:p>
      <w:pPr>
        <w:jc w:val="both"/>
      </w:pPr>
      <w:r>
        <w:t xml:space="preserve">        || type == SearchOperator.Type.MIN_RETWEETS</w:t>
      </w:r>
    </w:p>
    <w:p>
      <w:pPr>
        <w:jc w:val="both"/>
      </w:pPr>
      <w:r>
        <w:t xml:space="preserve">        || type == SearchOperator.Type.MIN_REPLIES;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schemaHasField(EarlybirdFieldConstant field) {</w:t>
      </w:r>
    </w:p>
    <w:p>
      <w:pPr>
        <w:jc w:val="both"/>
      </w:pPr>
      <w:r>
        <w:t xml:space="preserve">    return schemaSnapshot.hasField(field.getFieldId());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Helper functions</w:t>
      </w:r>
    </w:p>
    <w:p>
      <w:pPr>
        <w:jc w:val="both"/>
      </w:pPr>
      <w:r>
        <w:t xml:space="preserve">  private Query createSimpleTermQuery(</w:t>
      </w:r>
    </w:p>
    <w:p>
      <w:pPr>
        <w:jc w:val="both"/>
      </w:pPr>
      <w:r>
        <w:t xml:space="preserve">      com.twitter.search.queryparser.query.Query node, String field, String text)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Query baseQuery = new TermQuery(createTerm(field, text));</w:t>
      </w:r>
    </w:p>
    <w:p>
      <w:pPr>
        <w:jc w:val="both"/>
      </w:pPr>
      <w:r>
        <w:t xml:space="preserve">    if (isGeoFieldThatShouldBeScrubbed(field, text)) {</w:t>
      </w:r>
    </w:p>
    <w:p>
      <w:pPr>
        <w:jc w:val="both"/>
      </w:pPr>
      <w:r>
        <w:t xml:space="preserve">      baseQuery = wrapQueryInUserScrubGeoFilter(baseQuery);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wrapQuery(baseQuery, node, 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isGeoFieldThatShouldBeScrubbed(String field, String text) {</w:t>
      </w:r>
    </w:p>
    <w:p>
      <w:pPr>
        <w:jc w:val="both"/>
      </w:pPr>
      <w:r>
        <w:t xml:space="preserve">    if (field.equals(EarlybirdFieldConstant.INTERNAL_FIELD.getFieldName())) {</w:t>
      </w:r>
    </w:p>
    <w:p>
      <w:pPr>
        <w:jc w:val="both"/>
      </w:pPr>
      <w:r>
        <w:t xml:space="preserve">      // the internal field is used for the place id filter and the geo location type filters, some</w:t>
      </w:r>
    </w:p>
    <w:p>
      <w:pPr>
        <w:jc w:val="both"/>
      </w:pPr>
      <w:r>
        <w:t xml:space="preserve">      // of which should be scrubbed</w:t>
      </w:r>
    </w:p>
    <w:p>
      <w:pPr>
        <w:jc w:val="both"/>
      </w:pPr>
      <w:r>
        <w:t xml:space="preserve">      return GEO_FILTERS_TO_BE_SCRUBBED.contains(text);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GEO_FIELDS_TO_BE_SCRUBBED.contains(field);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Like above, but sets boost to 0 to disable scoring component.  This should be used</w:t>
      </w:r>
    </w:p>
    <w:p>
      <w:pPr>
        <w:jc w:val="both"/>
      </w:pPr>
      <w:r>
        <w:t xml:space="preserve">  // for filters that do not impact scoring (such as filter:images).</w:t>
      </w:r>
    </w:p>
    <w:p>
      <w:pPr>
        <w:jc w:val="both"/>
      </w:pPr>
      <w:r>
        <w:t xml:space="preserve">  private Query createNoScoreTermQuery(com.twitter.search.queryparser.query.Query node,</w:t>
      </w:r>
    </w:p>
    <w:p>
      <w:pPr>
        <w:jc w:val="both"/>
      </w:pPr>
      <w:r>
        <w:t xml:space="preserve">                                             String field, String text)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Query query = createSimpleTermQuery(node, field, text);</w:t>
      </w:r>
    </w:p>
    <w:p>
      <w:pPr>
        <w:jc w:val="both"/>
      </w:pPr>
      <w:r>
        <w:t xml:space="preserve">    return new BoostQuery(query, 0.0f);  // No score contribution.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createNormalizedTermQuery(com.twitter.search.queryparser.query.Query node,</w:t>
      </w:r>
    </w:p>
    <w:p>
      <w:pPr>
        <w:jc w:val="both"/>
      </w:pPr>
      <w:r>
        <w:t xml:space="preserve">                                                String field, String text)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return createSimpleTermQuery(</w:t>
      </w:r>
    </w:p>
    <w:p>
      <w:pPr>
        <w:jc w:val="both"/>
      </w:pPr>
      <w:r>
        <w:t xml:space="preserve">        node,</w:t>
      </w:r>
    </w:p>
    <w:p>
      <w:pPr>
        <w:jc w:val="both"/>
      </w:pPr>
      <w:r>
        <w:t xml:space="preserve">        field,</w:t>
      </w:r>
    </w:p>
    <w:p>
      <w:pPr>
        <w:jc w:val="both"/>
      </w:pPr>
      <w:r>
        <w:t xml:space="preserve">        NormalizerHelper.normalizeWithUnknownLocale(text, EarlybirdConfig.getPenguinVersion()));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boost from the annotation list of a query node.</w:t>
      </w:r>
    </w:p>
    <w:p>
      <w:pPr>
        <w:jc w:val="both"/>
      </w:pPr>
      <w:r>
        <w:t xml:space="preserve">   * Right now this is very simple, we simple extract the value of some annotations and ignore all</w:t>
      </w:r>
    </w:p>
    <w:p>
      <w:pPr>
        <w:jc w:val="both"/>
      </w:pPr>
      <w:r>
        <w:t xml:space="preserve">   * others, also, if there are multiple annotations that have values, we only use the first one we</w:t>
      </w:r>
    </w:p>
    <w:p>
      <w:pPr>
        <w:jc w:val="both"/>
      </w:pPr>
      <w:r>
        <w:t xml:space="preserve">   * see in the list (although the rewritten query EB receives should have this).</w:t>
      </w:r>
    </w:p>
    <w:p>
      <w:pPr>
        <w:jc w:val="both"/>
      </w:pPr>
      <w:r>
        <w:t xml:space="preserve">   * NOTE: we use simple weight selection logic here based on the assumption that the annotator</w:t>
      </w:r>
    </w:p>
    <w:p>
      <w:pPr>
        <w:jc w:val="both"/>
      </w:pPr>
      <w:r>
        <w:t xml:space="preserve">   * and rewriter will not produce ambiguous weight information. There should always be only one</w:t>
      </w:r>
    </w:p>
    <w:p>
      <w:pPr>
        <w:jc w:val="both"/>
      </w:pPr>
      <w:r>
        <w:t xml:space="preserve">   * weight-bearing annotation for a specific node.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annotations The list of annotations of the query node.</w:t>
      </w:r>
    </w:p>
    <w:p>
      <w:pPr>
        <w:jc w:val="both"/>
      </w:pPr>
      <w:r>
        <w:t xml:space="preserve">   * @return The boost for this query node, 0 if there is no boost, in which case you shouldn't</w:t>
      </w:r>
    </w:p>
    <w:p>
      <w:pPr>
        <w:jc w:val="both"/>
      </w:pPr>
      <w:r>
        <w:t xml:space="preserve">   *         apply it at 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double getBoostFromAnnotations(List&lt;Annotation&gt; annotations) {</w:t>
      </w:r>
    </w:p>
    <w:p>
      <w:pPr>
        <w:jc w:val="both"/>
      </w:pPr>
      <w:r>
        <w:t xml:space="preserve">    if (annotations != null) {</w:t>
      </w:r>
    </w:p>
    <w:p>
      <w:pPr>
        <w:jc w:val="both"/>
      </w:pPr>
      <w:r>
        <w:t xml:space="preserve">      for (Annotation anno : annotations) {</w:t>
      </w:r>
    </w:p>
    <w:p>
      <w:pPr>
        <w:jc w:val="both"/>
      </w:pPr>
      <w:r>
        <w:t xml:space="preserve">        switch (anno.getType()) {</w:t>
      </w:r>
    </w:p>
    <w:p>
      <w:pPr>
        <w:jc w:val="both"/>
      </w:pPr>
      <w:r>
        <w:t xml:space="preserve">          case VARIANT:</w:t>
      </w:r>
    </w:p>
    <w:p>
      <w:pPr>
        <w:jc w:val="both"/>
      </w:pPr>
      <w:r>
        <w:t xml:space="preserve">          case SPELLING:</w:t>
      </w:r>
    </w:p>
    <w:p>
      <w:pPr>
        <w:jc w:val="both"/>
      </w:pPr>
      <w:r>
        <w:t xml:space="preserve">          case WEIGHT:</w:t>
      </w:r>
    </w:p>
    <w:p>
      <w:pPr>
        <w:jc w:val="both"/>
      </w:pPr>
      <w:r>
        <w:t xml:space="preserve">          case OPTIONAL:</w:t>
      </w:r>
    </w:p>
    <w:p>
      <w:pPr>
        <w:jc w:val="both"/>
      </w:pPr>
      <w:r>
        <w:t xml:space="preserve">            return ((FloatAnnotation) anno).getValue();</w:t>
      </w:r>
    </w:p>
    <w:p>
      <w:pPr>
        <w:jc w:val="both"/>
      </w:pPr>
      <w:r>
        <w:t xml:space="preserve">          default: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double getPhraseProximityFromAnnotations(List&lt;Annotation&gt; annotations) {</w:t>
      </w:r>
    </w:p>
    <w:p>
      <w:pPr>
        <w:jc w:val="both"/>
      </w:pPr>
      <w:r>
        <w:t xml:space="preserve">    if (annotations != null) {</w:t>
      </w:r>
    </w:p>
    <w:p>
      <w:pPr>
        <w:jc w:val="both"/>
      </w:pPr>
      <w:r>
        <w:t xml:space="preserve">      for (Annotation anno : annotations) {</w:t>
      </w:r>
    </w:p>
    <w:p>
      <w:pPr>
        <w:jc w:val="both"/>
      </w:pPr>
      <w:r>
        <w:t xml:space="preserve">        if (anno.getType() == Annotation.Type.PROXIMITY) {</w:t>
      </w:r>
    </w:p>
    <w:p>
      <w:pPr>
        <w:jc w:val="both"/>
      </w:pPr>
      <w:r>
        <w:t xml:space="preserve">          return ((FloatAnnotation) anno).getValue();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isOptional(com.twitter.search.queryparser.query.Query node) {</w:t>
      </w:r>
    </w:p>
    <w:p>
      <w:pPr>
        <w:jc w:val="both"/>
      </w:pPr>
      <w:r>
        <w:t xml:space="preserve">    return node.hasAnnotationType(Annotation.Type.OPTIONAL);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isProximityGroup(com.twitter.search.queryparser.query.Query node) {</w:t>
      </w:r>
    </w:p>
    <w:p>
      <w:pPr>
        <w:jc w:val="both"/>
      </w:pPr>
      <w:r>
        <w:t xml:space="preserve">    if (node.isTypeOf(com.twitter.search.queryparser.query.Query.QueryType.OPERATOR)) {</w:t>
      </w:r>
    </w:p>
    <w:p>
      <w:pPr>
        <w:jc w:val="both"/>
      </w:pPr>
      <w:r>
        <w:t xml:space="preserve">      SearchOperator op = (SearchOperator) node;</w:t>
      </w:r>
    </w:p>
    <w:p>
      <w:pPr>
        <w:jc w:val="both"/>
      </w:pPr>
      <w:r>
        <w:t xml:space="preserve">      if (op.getOperatorType() == SearchOperator.Type.PROXIMITY_GROUP)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Query simplifyBooleanQuery(BooleanQuery q) {</w:t>
      </w:r>
    </w:p>
    <w:p>
      <w:pPr>
        <w:jc w:val="both"/>
      </w:pPr>
      <w:r>
        <w:t xml:space="preserve">    if (q.clauses() == null || q.clauses().size() != 1) {</w:t>
      </w:r>
    </w:p>
    <w:p>
      <w:pPr>
        <w:jc w:val="both"/>
      </w:pPr>
      <w:r>
        <w:t xml:space="preserve">      return q;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q.clauses().get(0).getQuery();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visit(final Phrase phrase, boolean sloppy) throws QueryParserException {</w:t>
      </w:r>
    </w:p>
    <w:p>
      <w:pPr>
        <w:jc w:val="both"/>
      </w:pPr>
      <w:r>
        <w:t xml:space="preserve">    Optional&lt;Annotation&gt; fieldOpt = phrase.getAnnotationOf(Annotation.Type.FIELD);</w:t>
      </w:r>
    </w:p>
    <w:p>
      <w:pPr>
        <w:jc w:val="both"/>
      </w:pPr>
      <w:r>
        <w:t xml:space="preserve">    if (fieldOpt.isPresent()) {</w:t>
      </w:r>
    </w:p>
    <w:p>
      <w:pPr>
        <w:jc w:val="both"/>
      </w:pPr>
      <w:r>
        <w:t xml:space="preserve">      String field = fieldOpt.get().valueToString();</w:t>
      </w:r>
    </w:p>
    <w:p>
      <w:pPr>
        <w:jc w:val="both"/>
      </w:pPr>
      <w:r>
        <w:t xml:space="preserve">      Schema.FieldInfo fieldInfo = schemaSnapshot.getFieldInfo(field);</w:t>
      </w:r>
    </w:p>
    <w:p>
      <w:pPr>
        <w:jc w:val="both"/>
      </w:pPr>
      <w:r>
        <w:t xml:space="preserve">      if (fieldInfo != null &amp;&amp; !fieldInfo.getFieldType().hasPositions()) {</w:t>
      </w:r>
    </w:p>
    <w:p>
      <w:pPr>
        <w:jc w:val="both"/>
      </w:pPr>
      <w:r>
        <w:t xml:space="preserve">        throw new QueryParserException(String.format("Field %s does not support phrase queries "</w:t>
      </w:r>
    </w:p>
    <w:p>
      <w:pPr>
        <w:jc w:val="both"/>
      </w:pPr>
      <w:r>
        <w:t xml:space="preserve">            + "because it does not have position information.", field));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BooleanQuery.Builder queryBuilder = new BooleanQuery.Builder();</w:t>
      </w:r>
    </w:p>
    <w:p>
      <w:pPr>
        <w:jc w:val="both"/>
      </w:pPr>
      <w:r>
        <w:t xml:space="preserve">    Map&lt;String, Float&gt; actualFieldWeights = getFieldWeightMapForNode(phrase);</w:t>
      </w:r>
    </w:p>
    <w:p>
      <w:pPr>
        <w:jc w:val="both"/>
      </w:pPr>
      <w:r>
        <w:t xml:space="preserve">    for (Map.Entry&lt;String, Float&gt; entry : actualFieldWeights.entrySet()) {</w:t>
      </w:r>
    </w:p>
    <w:p>
      <w:pPr>
        <w:jc w:val="both"/>
      </w:pPr>
      <w:r>
        <w:t xml:space="preserve">      PhraseQuery.Builder phraseQueryBuilder = new PhraseQuery.Builder();</w:t>
      </w:r>
    </w:p>
    <w:p>
      <w:pPr>
        <w:jc w:val="both"/>
      </w:pPr>
      <w:r>
        <w:t xml:space="preserve">      int curPos = 0;</w:t>
      </w:r>
    </w:p>
    <w:p>
      <w:pPr>
        <w:jc w:val="both"/>
      </w:pPr>
      <w:r>
        <w:t xml:space="preserve">      for (String term : phrase.getTerms()) {</w:t>
      </w:r>
    </w:p>
    <w:p>
      <w:pPr>
        <w:jc w:val="both"/>
      </w:pPr>
      <w:r>
        <w:t xml:space="preserve">        if (!term.equals(PHRASE_WILDCARD)) {</w:t>
      </w:r>
    </w:p>
    <w:p>
      <w:pPr>
        <w:jc w:val="both"/>
      </w:pPr>
      <w:r>
        <w:t xml:space="preserve">          phraseQueryBuilder.add(createTerm(entry.getKey(), term), curPos);</w:t>
      </w:r>
    </w:p>
    <w:p>
      <w:pPr>
        <w:jc w:val="both"/>
      </w:pPr>
      <w:r>
        <w:t xml:space="preserve">          curPos++;</w:t>
      </w:r>
    </w:p>
    <w:p>
      <w:pPr>
        <w:jc w:val="both"/>
      </w:pPr>
      <w:r>
        <w:t xml:space="preserve">        } else if (curPos != 0) { //"*" at the beggining of a phrase has no effect/meaning</w:t>
      </w:r>
    </w:p>
    <w:p>
      <w:pPr>
        <w:jc w:val="both"/>
      </w:pPr>
      <w:r>
        <w:t xml:space="preserve">          curPos++;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No actual terms added to query</w:t>
      </w:r>
    </w:p>
    <w:p>
      <w:pPr>
        <w:jc w:val="both"/>
      </w:pPr>
      <w:r>
        <w:t xml:space="preserve">      if (curPos == 0)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int annotatedSloppiness = (int) getPhraseProximityFromAnnotations(phrase.getAnnotations());</w:t>
      </w:r>
    </w:p>
    <w:p>
      <w:pPr>
        <w:jc w:val="both"/>
      </w:pPr>
      <w:r>
        <w:t xml:space="preserve">      if (annotatedSloppiness &gt; 0) {</w:t>
      </w:r>
    </w:p>
    <w:p>
      <w:pPr>
        <w:jc w:val="both"/>
      </w:pPr>
      <w:r>
        <w:t xml:space="preserve">        phraseQueryBuilder.setSlop(annotatedSloppiness);</w:t>
      </w:r>
    </w:p>
    <w:p>
      <w:pPr>
        <w:jc w:val="both"/>
      </w:pPr>
      <w:r>
        <w:t xml:space="preserve">      } else if (sloppy) {</w:t>
      </w:r>
    </w:p>
    <w:p>
      <w:pPr>
        <w:jc w:val="both"/>
      </w:pPr>
      <w:r>
        <w:t xml:space="preserve">        phraseQueryBuilder.setSlop(proximityPhraseSlop);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float fieldWeight = entry.getValue();</w:t>
      </w:r>
    </w:p>
    <w:p>
      <w:pPr>
        <w:jc w:val="both"/>
      </w:pPr>
      <w:r>
        <w:t xml:space="preserve">      float boost = (float) getBoostFromAnnotations(phrase.getAnnotations());</w:t>
      </w:r>
    </w:p>
    <w:p>
      <w:pPr>
        <w:jc w:val="both"/>
      </w:pPr>
      <w:r>
        <w:t xml:space="preserve">      Query query = phraseQueryBuilder.build();</w:t>
      </w:r>
    </w:p>
    <w:p>
      <w:pPr>
        <w:jc w:val="both"/>
      </w:pPr>
      <w:r>
        <w:t xml:space="preserve">      if (boost &gt;= 0) {</w:t>
      </w:r>
    </w:p>
    <w:p>
      <w:pPr>
        <w:jc w:val="both"/>
      </w:pPr>
      <w:r>
        <w:t xml:space="preserve">        query = BoostUtils.maybeWrapInBoostQuery(query, boost * fieldWeight);</w:t>
      </w:r>
    </w:p>
    <w:p>
      <w:pPr>
        <w:jc w:val="both"/>
      </w:pPr>
      <w:r>
        <w:t xml:space="preserve">      } else if (fieldWeight != DEFAULT_FIELD_WEIGHT) {</w:t>
      </w:r>
    </w:p>
    <w:p>
      <w:pPr>
        <w:jc w:val="both"/>
      </w:pPr>
      <w:r>
        <w:t xml:space="preserve">        query = BoostUtils.maybeWrapInBoostQuery(query, fieldWeight);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query = BoostUtils.maybeWrapInBoostQuery(query, proximityPhraseWeight);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Occur occur = actualFieldWeights.size() &gt; 1 ? Occur.SHOULD : Occur.MUST;</w:t>
      </w:r>
    </w:p>
    <w:p>
      <w:pPr>
        <w:jc w:val="both"/>
      </w:pPr>
      <w:r>
        <w:t xml:space="preserve">      queryBuilder.add(wrapQuery(query, phrase, entry.getKey()), occur);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Query q = simplifyBooleanQuery(queryBuilder.build());</w:t>
      </w:r>
    </w:p>
    <w:p>
      <w:pPr>
        <w:jc w:val="both"/>
      </w:pPr>
      <w:r>
        <w:t xml:space="preserve">    return negateQueryIfNodeNegated(phrase, 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wrapQuery(</w:t>
      </w:r>
    </w:p>
    <w:p>
      <w:pPr>
        <w:jc w:val="both"/>
      </w:pPr>
      <w:r>
        <w:t xml:space="preserve">      org.apache.lucene.search.Query query,</w:t>
      </w:r>
    </w:p>
    <w:p>
      <w:pPr>
        <w:jc w:val="both"/>
      </w:pPr>
      <w:r>
        <w:t xml:space="preserve">      com.twitter.search.queryparser.query.Query node,</w:t>
      </w:r>
    </w:p>
    <w:p>
      <w:pPr>
        <w:jc w:val="both"/>
      </w:pPr>
      <w:r>
        <w:t xml:space="preserve">      String fieldName) {</w:t>
      </w:r>
    </w:p>
    <w:p>
      <w:pPr>
        <w:jc w:val="both"/>
      </w:pPr>
      <w:r>
        <w:t xml:space="preserve">    return EarlybirdQueryHelper.maybeWrapWithTimeout(</w:t>
      </w:r>
    </w:p>
    <w:p>
      <w:pPr>
        <w:jc w:val="both"/>
      </w:pPr>
      <w:r>
        <w:t xml:space="preserve">        EarlybirdQueryHelper.maybeWrapWithHitAttributionCollector(</w:t>
      </w:r>
    </w:p>
    <w:p>
      <w:pPr>
        <w:jc w:val="both"/>
      </w:pPr>
      <w:r>
        <w:t xml:space="preserve">            query, node, schemaSnapshot.getFieldInfo(fieldName), hitAttributeHelper),</w:t>
      </w:r>
    </w:p>
    <w:p>
      <w:pPr>
        <w:jc w:val="both"/>
      </w:pPr>
      <w:r>
        <w:t xml:space="preserve">        node, queryTimeout);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boolean nodeIsNegated(com.twitter.search.queryparser.query.Query node) {</w:t>
      </w:r>
    </w:p>
    <w:p>
      <w:pPr>
        <w:jc w:val="both"/>
      </w:pPr>
      <w:r>
        <w:t xml:space="preserve">    if (isParentNegated(node)) {</w:t>
      </w:r>
    </w:p>
    <w:p>
      <w:pPr>
        <w:jc w:val="both"/>
      </w:pPr>
      <w:r>
        <w:t xml:space="preserve">      return !node.mustNotOccur();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node.mustNotOccur();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Query negateQuery(Query q)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.add(q, Occur.MUST_NOT)</w:t>
      </w:r>
    </w:p>
    <w:p>
      <w:pPr>
        <w:jc w:val="both"/>
      </w:pPr>
      <w:r>
        <w:t xml:space="preserve">        .add(new MatchAllDocsQuery(), Occur.MUST)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Simple helper to examine node, and negate the lucene query if necessary.</w:t>
      </w:r>
    </w:p>
    <w:p>
      <w:pPr>
        <w:jc w:val="both"/>
      </w:pPr>
      <w:r>
        <w:t xml:space="preserve">  private final Query negateQueryIfNodeNegated(com.twitter.search.queryparser.query.Query node,</w:t>
      </w:r>
    </w:p>
    <w:p>
      <w:pPr>
        <w:jc w:val="both"/>
      </w:pPr>
      <w:r>
        <w:t xml:space="preserve">                                                 Query query) {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nodeIsNegated(node) ? negateQuery(query) :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isParentNegated(com.twitter.search.queryparser.query.Query query) {</w:t>
      </w:r>
    </w:p>
    <w:p>
      <w:pPr>
        <w:jc w:val="both"/>
      </w:pPr>
      <w:r>
        <w:t xml:space="preserve">    return parentNegatedQueries.contains(query);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org.apache.lucene.index.Term createTerm(String field, String text)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Schema.FieldInfo fieldInfo = schemaSnapshot.getFieldInfo(field);</w:t>
      </w:r>
    </w:p>
    <w:p>
      <w:pPr>
        <w:jc w:val="both"/>
      </w:pPr>
      <w:r>
        <w:t xml:space="preserve">    if (fieldInfo == null) {</w:t>
      </w:r>
    </w:p>
    <w:p>
      <w:pPr>
        <w:jc w:val="both"/>
      </w:pPr>
      <w:r>
        <w:t xml:space="preserve">      throw new QueryParserException("Unknown field: " + 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queriedFields.add(field);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new org.apache.lucene.index.Term(field, SchemaUtil.toBytesRef(fieldInfo, text));</w:t>
      </w:r>
    </w:p>
    <w:p>
      <w:pPr>
        <w:jc w:val="both"/>
      </w:pPr>
      <w:r>
        <w:t xml:space="preserve">    } catch (UnsupportedOperationException e) {</w:t>
      </w:r>
    </w:p>
    <w:p>
      <w:pPr>
        <w:jc w:val="both"/>
      </w:pPr>
      <w:r>
        <w:t xml:space="preserve">      throw new QueryParserException(e.getMessage(), e.getCause());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field weight map for a node, combing default values and its annotations.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Map&lt;String, Float&gt; getFieldWeightMapForNode(</w:t>
      </w:r>
    </w:p>
    <w:p>
      <w:pPr>
        <w:jc w:val="both"/>
      </w:pPr>
      <w:r>
        <w:t xml:space="preserve">      com.twitter.search.queryparser.query.Query query) throws QueryParserException {</w:t>
      </w:r>
    </w:p>
    <w:p>
      <w:pPr>
        <w:jc w:val="both"/>
      </w:pPr>
      <w:r>
        <w:t xml:space="preserve">    return FieldWeightUtil.combineDefaultWithAnnotation(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defaultFieldWeightMap,</w:t>
      </w:r>
    </w:p>
    <w:p>
      <w:pPr>
        <w:jc w:val="both"/>
      </w:pPr>
      <w:r>
        <w:t xml:space="preserve">        enabledFieldWeightMap,</w:t>
      </w:r>
    </w:p>
    <w:p>
      <w:pPr>
        <w:jc w:val="both"/>
      </w:pPr>
      <w:r>
        <w:t xml:space="preserve">        Functions.&lt;String&gt;identity(),</w:t>
      </w:r>
    </w:p>
    <w:p>
      <w:pPr>
        <w:jc w:val="both"/>
      </w:pPr>
      <w:r>
        <w:t xml:space="preserve">        mappableFieldMap,</w:t>
      </w:r>
    </w:p>
    <w:p>
      <w:pPr>
        <w:jc w:val="both"/>
      </w:pPr>
      <w:r>
        <w:t xml:space="preserve">        Functions.&lt;String&gt;identity());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addQuery(</w:t>
      </w:r>
    </w:p>
    <w:p>
      <w:pPr>
        <w:jc w:val="both"/>
      </w:pPr>
      <w:r>
        <w:t xml:space="preserve">      BooleanQuery.Builder bqBuilder,</w:t>
      </w:r>
    </w:p>
    <w:p>
      <w:pPr>
        <w:jc w:val="both"/>
      </w:pPr>
      <w:r>
        <w:t xml:space="preserve">      com.twitter.search.queryparser.query.Query child) throws QueryParserException {</w:t>
      </w:r>
    </w:p>
    <w:p>
      <w:pPr>
        <w:jc w:val="both"/>
      </w:pPr>
      <w:r>
        <w:t xml:space="preserve">    Occur occur = Occur.MUST;</w:t>
      </w:r>
    </w:p>
    <w:p>
      <w:pPr>
        <w:jc w:val="both"/>
      </w:pPr>
      <w:r>
        <w:t xml:space="preserve">    if (child.mustNotOccur()) {</w:t>
      </w:r>
    </w:p>
    <w:p>
      <w:pPr>
        <w:jc w:val="both"/>
      </w:pPr>
      <w:r>
        <w:t xml:space="preserve">      // To build a conjunction, we will not rely on the negation in the child visitor.</w:t>
      </w:r>
    </w:p>
    <w:p>
      <w:pPr>
        <w:jc w:val="both"/>
      </w:pPr>
      <w:r>
        <w:t xml:space="preserve">      // Instead we will add the term as MUST_NOT occur.</w:t>
      </w:r>
    </w:p>
    <w:p>
      <w:pPr>
        <w:jc w:val="both"/>
      </w:pPr>
      <w:r>
        <w:t xml:space="preserve">      // Store this in parentNegatedQueries so the child visitor can do the right thing.</w:t>
      </w:r>
    </w:p>
    <w:p>
      <w:pPr>
        <w:jc w:val="both"/>
      </w:pPr>
      <w:r>
        <w:t xml:space="preserve">      occur = Occur.MUST_NOT;</w:t>
      </w:r>
    </w:p>
    <w:p>
      <w:pPr>
        <w:jc w:val="both"/>
      </w:pPr>
      <w:r>
        <w:t xml:space="preserve">      parentNegatedQueries.add(child);</w:t>
      </w:r>
    </w:p>
    <w:p>
      <w:pPr>
        <w:jc w:val="both"/>
      </w:pPr>
      <w:r>
        <w:t xml:space="preserve">    } else if (isOptional(child) || isProximityGroup(child)) {</w:t>
      </w:r>
    </w:p>
    <w:p>
      <w:pPr>
        <w:jc w:val="both"/>
      </w:pPr>
      <w:r>
        <w:t xml:space="preserve">      occur = Occur.SHOULD;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q = child.accept(this);</w:t>
      </w:r>
    </w:p>
    <w:p>
      <w:pPr>
        <w:jc w:val="both"/>
      </w:pPr>
      <w:r>
        <w:t xml:space="preserve">    if (q != null) {</w:t>
      </w:r>
    </w:p>
    <w:p>
      <w:pPr>
        <w:jc w:val="both"/>
      </w:pPr>
      <w:r>
        <w:t xml:space="preserve">      bqBuilder.add(q, occur);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BooleanQuery from a queryparser Query node.</w:t>
      </w:r>
    </w:p>
    <w:p>
      <w:pPr>
        <w:jc w:val="both"/>
      </w:pPr>
      <w:r>
        <w:t xml:space="preserve">   * Adds fields as configured in the fieldWeightMap and specified by termQueryDisjunctionType</w:t>
      </w:r>
    </w:p>
    <w:p>
      <w:pPr>
        <w:jc w:val="both"/>
      </w:pPr>
      <w:r>
        <w:t xml:space="preserve">   *  - TermQueryDisjunctionType.ONLY_OPTIONALIZED adds optional fields</w:t>
      </w:r>
    </w:p>
    <w:p>
      <w:pPr>
        <w:jc w:val="both"/>
      </w:pPr>
      <w:r>
        <w:t xml:space="preserve">   *  (only resolved_links_text for now),</w:t>
      </w:r>
    </w:p>
    <w:p>
      <w:pPr>
        <w:jc w:val="both"/>
      </w:pPr>
      <w:r>
        <w:t xml:space="preserve">   *  - TermQueryDisjunctionType.DROP_OPTIONALIZED adds all other valid fields expect</w:t>
      </w:r>
    </w:p>
    <w:p>
      <w:pPr>
        <w:jc w:val="both"/>
      </w:pPr>
      <w:r>
        <w:t xml:space="preserve">   *  resolved_links_text (for now),</w:t>
      </w:r>
    </w:p>
    <w:p>
      <w:pPr>
        <w:jc w:val="both"/>
      </w:pPr>
      <w:r>
        <w:t xml:space="preserve">   *  - TermQueryDisjunctionType.NORMAL adds all valid fields</w:t>
      </w:r>
    </w:p>
    <w:p>
      <w:pPr>
        <w:jc w:val="both"/>
      </w:pPr>
      <w:r>
        <w:t xml:space="preserve">   * @param query an instance of com.twitter.search.queryparser.query.Query or</w:t>
      </w:r>
    </w:p>
    <w:p>
      <w:pPr>
        <w:jc w:val="both"/>
      </w:pPr>
      <w:r>
        <w:t xml:space="preserve">   * com.twitter.search.queryparser.query.Term</w:t>
      </w:r>
    </w:p>
    <w:p>
      <w:pPr>
        <w:jc w:val="both"/>
      </w:pPr>
      <w:r>
        <w:t xml:space="preserve">   * @return a BooleanQuery consists of fields from 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BooleanQuery createTermQueryDisjunction(</w:t>
      </w:r>
    </w:p>
    <w:p>
      <w:pPr>
        <w:jc w:val="both"/>
      </w:pPr>
      <w:r>
        <w:t xml:space="preserve">      com.twitter.search.queryparser.query.Query query) throws QueryParserException {</w:t>
      </w:r>
    </w:p>
    <w:p>
      <w:pPr>
        <w:jc w:val="both"/>
      </w:pPr>
      <w:r>
        <w:t xml:space="preserve">    String normTerm = query.isTypeOf(com.twitter.search.queryparser.query.Query.QueryType.TERM)</w:t>
      </w:r>
    </w:p>
    <w:p>
      <w:pPr>
        <w:jc w:val="both"/>
      </w:pPr>
      <w:r>
        <w:t xml:space="preserve">        ? ((Term) query).getValue() : query.toString(false);</w:t>
      </w:r>
    </w:p>
    <w:p>
      <w:pPr>
        <w:jc w:val="both"/>
      </w:pPr>
      <w:r>
        <w:t xml:space="preserve">    BooleanQuery.Builder booleanQueryBuilder = new BooleanQuery.Builder();</w:t>
      </w:r>
    </w:p>
    <w:p>
      <w:pPr>
        <w:jc w:val="both"/>
      </w:pPr>
      <w:r>
        <w:t xml:space="preserve">    Map&lt;String, Float&gt; actualFieldWeightMap = getFieldWeightMapForNode(query);</w:t>
      </w:r>
    </w:p>
    <w:p>
      <w:pPr>
        <w:jc w:val="both"/>
      </w:pPr>
      <w:r>
        <w:t xml:space="preserve">    Set&lt;String&gt; fieldsToUse = Sets.newLinkedHashSet(actualFieldWeightMap.keySet());</w:t>
      </w:r>
    </w:p>
    <w:p>
      <w:pPr>
        <w:jc w:val="both"/>
      </w:pPr>
      <w:r>
        <w:t xml:space="preserve">    Occur occur = fieldsToUse.size() &gt; 1 ? Occur.SHOULD : Occur.MUST;</w:t>
      </w:r>
    </w:p>
    <w:p>
      <w:pPr>
        <w:jc w:val="both"/>
      </w:pPr>
      <w:r>
        <w:t xml:space="preserve">    for (String field : fieldsToUse) {</w:t>
      </w:r>
    </w:p>
    <w:p>
      <w:pPr>
        <w:jc w:val="both"/>
      </w:pPr>
      <w:r>
        <w:t xml:space="preserve">      addTermQueryWithField(booleanQueryBuilder, query, normTerm, field, occur,</w:t>
      </w:r>
    </w:p>
    <w:p>
      <w:pPr>
        <w:jc w:val="both"/>
      </w:pPr>
      <w:r>
        <w:t xml:space="preserve">          actualFieldWeightMap.get(field));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booleanQueryBuilder.build();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addTermQueryWithField(</w:t>
      </w:r>
    </w:p>
    <w:p>
      <w:pPr>
        <w:jc w:val="both"/>
      </w:pPr>
      <w:r>
        <w:t xml:space="preserve">      BooleanQuery.Builder bqBuilder,</w:t>
      </w:r>
    </w:p>
    <w:p>
      <w:pPr>
        <w:jc w:val="both"/>
      </w:pPr>
      <w:r>
        <w:t xml:space="preserve">      com.twitter.search.queryparser.query.Query term,</w:t>
      </w:r>
    </w:p>
    <w:p>
      <w:pPr>
        <w:jc w:val="both"/>
      </w:pPr>
      <w:r>
        <w:t xml:space="preserve">      String normTerm,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Occur occur,</w:t>
      </w:r>
    </w:p>
    <w:p>
      <w:pPr>
        <w:jc w:val="both"/>
      </w:pPr>
      <w:r>
        <w:t xml:space="preserve">      float fieldWeight) throws QueryParserException {</w:t>
      </w:r>
    </w:p>
    <w:p>
      <w:pPr>
        <w:jc w:val="both"/>
      </w:pPr>
      <w:r>
        <w:t xml:space="preserve">    float boost = (float) getBoostFromAnnotations(term.getAnnotations());</w:t>
      </w:r>
    </w:p>
    <w:p>
      <w:pPr>
        <w:jc w:val="both"/>
      </w:pPr>
      <w:r>
        <w:t xml:space="preserve">    Query query = createSimpleTermQuery(term, fieldName, normTerm);</w:t>
      </w:r>
    </w:p>
    <w:p>
      <w:pPr>
        <w:jc w:val="both"/>
      </w:pPr>
      <w:r>
        <w:t xml:space="preserve">    if (boost &gt;= 0) {</w:t>
      </w:r>
    </w:p>
    <w:p>
      <w:pPr>
        <w:jc w:val="both"/>
      </w:pPr>
      <w:r>
        <w:t xml:space="preserve">      query = BoostUtils.maybeWrapInBoostQuery(query, boost * fieldWeight);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 = BoostUtils.maybeWrapInBoostQuery(query, fieldWeight);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bqBuilder.add(query, occur);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finalizeQuery(BooleanQuery bq, Term term) {</w:t>
      </w:r>
    </w:p>
    <w:p>
      <w:pPr>
        <w:jc w:val="both"/>
      </w:pPr>
      <w:r>
        <w:t xml:space="preserve">    Query q = simplifyBooleanQuery(bq);</w:t>
      </w:r>
    </w:p>
    <w:p>
      <w:pPr>
        <w:jc w:val="both"/>
      </w:pPr>
      <w:r>
        <w:t xml:space="preserve">    return negateQueryIfNodeNegated(term, 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Rectangle boundingBoxFromSearchOperator(SearchOperator op) throws QueryParserException {</w:t>
      </w:r>
    </w:p>
    <w:p>
      <w:pPr>
        <w:jc w:val="both"/>
      </w:pPr>
      <w:r>
        <w:t xml:space="preserve">    Preconditions.checkArgument(op.getOperatorType() == SearchOperator.Type.GEO_BOUNDING_BOX);</w:t>
      </w:r>
    </w:p>
    <w:p>
      <w:pPr>
        <w:jc w:val="both"/>
      </w:pPr>
      <w:r>
        <w:t xml:space="preserve">    Preconditions.checkNotNull(op.getOperands());</w:t>
      </w:r>
    </w:p>
    <w:p>
      <w:pPr>
        <w:jc w:val="both"/>
      </w:pPr>
      <w:r>
        <w:t xml:space="preserve">    Preconditions.checkState(op.getOperands().size() == 4);</w:t>
      </w:r>
    </w:p>
    <w:p>
      <w:pPr>
        <w:jc w:val="both"/>
      </w:pPr>
      <w:r/>
    </w:p>
    <w:p>
      <w:pPr>
        <w:jc w:val="both"/>
      </w:pPr>
      <w:r>
        <w:t xml:space="preserve">    List&lt;String&gt; operands = op.getOperands();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Unfortunately, we store coordinates as floats in our index, which causes a lot of precision</w:t>
      </w:r>
    </w:p>
    <w:p>
      <w:pPr>
        <w:jc w:val="both"/>
      </w:pPr>
      <w:r>
        <w:t xml:space="preserve">      // loss. On the query side, we have to cast into floats to match.</w:t>
      </w:r>
    </w:p>
    <w:p>
      <w:pPr>
        <w:jc w:val="both"/>
      </w:pPr>
      <w:r>
        <w:t xml:space="preserve">      float minLat = (float) Double.parseDouble(operands.get(0));</w:t>
      </w:r>
    </w:p>
    <w:p>
      <w:pPr>
        <w:jc w:val="both"/>
      </w:pPr>
      <w:r>
        <w:t xml:space="preserve">      float minLon = (float) Double.parseDouble(operands.get(1));</w:t>
      </w:r>
    </w:p>
    <w:p>
      <w:pPr>
        <w:jc w:val="both"/>
      </w:pPr>
      <w:r>
        <w:t xml:space="preserve">      float maxLat = (float) Double.parseDouble(operands.get(2));</w:t>
      </w:r>
    </w:p>
    <w:p>
      <w:pPr>
        <w:jc w:val="both"/>
      </w:pPr>
      <w:r>
        <w:t xml:space="preserve">      float maxLon = (float) Double.parseDouble(operands.get(3));</w:t>
      </w:r>
    </w:p>
    <w:p>
      <w:pPr>
        <w:jc w:val="both"/>
      </w:pPr>
      <w:r/>
    </w:p>
    <w:p>
      <w:pPr>
        <w:jc w:val="both"/>
      </w:pPr>
      <w:r>
        <w:t xml:space="preserve">      Point lowerLeft = new PointImpl(minLon, minLat, GeohashChunkImpl.getSpatialContext());</w:t>
      </w:r>
    </w:p>
    <w:p>
      <w:pPr>
        <w:jc w:val="both"/>
      </w:pPr>
      <w:r>
        <w:t xml:space="preserve">      Point upperRight = new PointImpl(maxLon, maxLat, GeohashChunkImpl.getSpatialContext());</w:t>
      </w:r>
    </w:p>
    <w:p>
      <w:pPr>
        <w:jc w:val="both"/>
      </w:pPr>
      <w:r>
        <w:t xml:space="preserve">      return new RectangleImpl(lowerLeft, upperRight, GeohashChunkImpl.getSpatialContext());</w:t>
      </w:r>
    </w:p>
    <w:p>
      <w:pPr>
        <w:jc w:val="both"/>
      </w:pPr>
      <w:r>
        <w:t xml:space="preserve">    } catch (NumberFormatException e) {</w:t>
      </w:r>
    </w:p>
    <w:p>
      <w:pPr>
        <w:jc w:val="both"/>
      </w:pPr>
      <w:r>
        <w:t xml:space="preserve">      // consider operator invalid if any of the coordinate cannot be parsed.</w:t>
      </w:r>
    </w:p>
    <w:p>
      <w:pPr>
        <w:jc w:val="both"/>
      </w:pPr>
      <w:r>
        <w:t xml:space="preserve">      throw new QueryParserException("Malformed bounding box operator." + op.serialize());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visitGeocodeOrGeocodePrivateOperator(SearchOperator op)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GeoCode geoCode = GeoCode.fromOperator(op);</w:t>
      </w:r>
    </w:p>
    <w:p>
      <w:pPr>
        <w:jc w:val="both"/>
      </w:pPr>
      <w:r>
        <w:t xml:space="preserve">    if (geoCode == null) {</w:t>
      </w:r>
    </w:p>
    <w:p>
      <w:pPr>
        <w:jc w:val="both"/>
      </w:pPr>
      <w:r>
        <w:t xml:space="preserve">      throw new QueryParserException("Invalid GeoCode operator:" + op.serialize());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wrapQueryInUserScrubGeoFilter(</w:t>
      </w:r>
    </w:p>
    <w:p>
      <w:pPr>
        <w:jc w:val="both"/>
      </w:pPr>
      <w:r>
        <w:t xml:space="preserve">        GeoQuadTreeQueryBuilder.buildGeoQuadTreeQuery(geoCode, terminationTracker));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wrapQueryInUserScrubGeoFilter(Query baseQuery) {</w:t>
      </w:r>
    </w:p>
    <w:p>
      <w:pPr>
        <w:jc w:val="both"/>
      </w:pPr>
      <w:r>
        <w:t xml:space="preserve">    if (DeciderUtil.isAvailableForRandomRecipient(</w:t>
      </w:r>
    </w:p>
    <w:p>
      <w:pPr>
        <w:jc w:val="both"/>
      </w:pPr>
      <w:r>
        <w:t xml:space="preserve">        decider, "filter_out_geo_scrubbed_tweets_" + earlybirdCluster.getNameForStats())) {</w:t>
      </w:r>
    </w:p>
    <w:p>
      <w:pPr>
        <w:jc w:val="both"/>
      </w:pPr>
      <w:r>
        <w:t xml:space="preserve">      return new FilteredQuery(</w:t>
      </w:r>
    </w:p>
    <w:p>
      <w:pPr>
        <w:jc w:val="both"/>
      </w:pPr>
      <w:r>
        <w:t xml:space="preserve">          baseQuery,</w:t>
      </w:r>
    </w:p>
    <w:p>
      <w:pPr>
        <w:jc w:val="both"/>
      </w:pPr>
      <w:r>
        <w:t xml:space="preserve">          UserScrubGeoFilter.getDocIdFilterFactory(userScrubGeoMap));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baseQuery;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buildLongTermAttributeQuery(SearchOperator op, String fieldName) {</w:t>
      </w:r>
    </w:p>
    <w:p>
      <w:pPr>
        <w:jc w:val="both"/>
      </w:pPr>
      <w:r>
        <w:t xml:space="preserve">    return buildLongTermAttributeQuery(op, fieldName, Long.parseLong(op.getOperand()));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buildLongTermAttributeQuery(SearchOperator op, String fieldName, long argValue) {</w:t>
      </w:r>
    </w:p>
    <w:p>
      <w:pPr>
        <w:jc w:val="both"/>
      </w:pPr>
      <w:r>
        <w:t xml:space="preserve">    org.apache.lucene.index.Term term = new org.apache.lucene.index.Term(</w:t>
      </w:r>
    </w:p>
    <w:p>
      <w:pPr>
        <w:jc w:val="both"/>
      </w:pPr>
      <w:r>
        <w:t xml:space="preserve">        fieldName, LongTermAttributeImpl.copyIntoNewBytesRef(argValue));</w:t>
      </w:r>
    </w:p>
    <w:p>
      <w:pPr>
        <w:jc w:val="both"/>
      </w:pPr>
      <w:r>
        <w:t xml:space="preserve">    return wrapQuery(new TermQueryWithSafeToString(term, Long.toString(argValue)), op, 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parseLongArgs(List&lt;String&gt; operands,</w:t>
      </w:r>
    </w:p>
    <w:p>
      <w:pPr>
        <w:jc w:val="both"/>
      </w:pPr>
      <w:r>
        <w:t xml:space="preserve">                                    Collection&lt;Long&gt; arguments,</w:t>
      </w:r>
    </w:p>
    <w:p>
      <w:pPr>
        <w:jc w:val="both"/>
      </w:pPr>
      <w:r>
        <w:t xml:space="preserve">                                    SearchOperator op) throws QueryParserException {</w:t>
      </w:r>
    </w:p>
    <w:p>
      <w:pPr>
        <w:jc w:val="both"/>
      </w:pPr>
      <w:r>
        <w:t xml:space="preserve">    for (String operand : operands)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arguments.add(Long.parseLong(operand));</w:t>
      </w:r>
    </w:p>
    <w:p>
      <w:pPr>
        <w:jc w:val="both"/>
      </w:pPr>
      <w:r>
        <w:t xml:space="preserve">      } catch (NumberFormatException e) {</w:t>
      </w:r>
    </w:p>
    <w:p>
      <w:pPr>
        <w:jc w:val="both"/>
      </w:pPr>
      <w:r>
        <w:t xml:space="preserve">        throw new QueryParserException("Invalid long operand in " + op.serialize(),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isUserIdField(String field) {</w:t>
      </w:r>
    </w:p>
    <w:p>
      <w:pPr>
        <w:jc w:val="both"/>
      </w:pPr>
      <w:r>
        <w:t xml:space="preserve">    return EarlybirdFieldConstant.FROM_USER_ID_FIELD.getFieldName().equals(field)</w:t>
      </w:r>
    </w:p>
    <w:p>
      <w:pPr>
        <w:jc w:val="both"/>
      </w:pPr>
      <w:r>
        <w:t xml:space="preserve">        || EarlybirdFieldConstant.IN_REPLY_TO_USER_ID_FIELD.getFieldName().equals(field)</w:t>
      </w:r>
    </w:p>
    <w:p>
      <w:pPr>
        <w:jc w:val="both"/>
      </w:pPr>
      <w:r>
        <w:t xml:space="preserve">        || EarlybirdFieldConstant.RETWEET_SOURCE_USER_ID_FIELD.getFieldName().equals(field)</w:t>
      </w:r>
    </w:p>
    <w:p>
      <w:pPr>
        <w:jc w:val="both"/>
      </w:pPr>
      <w:r>
        <w:t xml:space="preserve">        || EarlybirdFieldConstant.LIKED_BY_USER_ID_FIELD.getFieldName().equals(field)</w:t>
      </w:r>
    </w:p>
    <w:p>
      <w:pPr>
        <w:jc w:val="both"/>
      </w:pPr>
      <w:r>
        <w:t xml:space="preserve">        || EarlybirdFieldConstant.RETWEETED_BY_USER_ID.getFieldName().equals(field)</w:t>
      </w:r>
    </w:p>
    <w:p>
      <w:pPr>
        <w:jc w:val="both"/>
      </w:pPr>
      <w:r>
        <w:t xml:space="preserve">        || EarlybirdFieldConstant.REPLIED_TO_BY_USER_ID.getFieldName().equals(field)</w:t>
      </w:r>
    </w:p>
    <w:p>
      <w:pPr>
        <w:jc w:val="both"/>
      </w:pPr>
      <w:r>
        <w:t xml:space="preserve">        || EarlybirdFieldConstant.QUOTED_USER_ID_FIELD.getFieldName().equals(field)</w:t>
      </w:r>
    </w:p>
    <w:p>
      <w:pPr>
        <w:jc w:val="both"/>
      </w:pPr>
      <w:r>
        <w:t xml:space="preserve">        || EarlybirdFieldConstant.DIRECTED_AT_USER_ID_FIELD.getFieldName().equals(field);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isTweetIdField(String field) {</w:t>
      </w:r>
    </w:p>
    <w:p>
      <w:pPr>
        <w:jc w:val="both"/>
      </w:pPr>
      <w:r>
        <w:t xml:space="preserve">    return EarlybirdFieldConstant.IN_REPLY_TO_TWEET_ID_FIELD.getFieldName().equals(field)</w:t>
      </w:r>
    </w:p>
    <w:p>
      <w:pPr>
        <w:jc w:val="both"/>
      </w:pPr>
      <w:r>
        <w:t xml:space="preserve">        || EarlybirdFieldConstant.RETWEET_SOURCE_TWEET_ID_FIELD.getFieldName().equals(field)</w:t>
      </w:r>
    </w:p>
    <w:p>
      <w:pPr>
        <w:jc w:val="both"/>
      </w:pPr>
      <w:r>
        <w:t xml:space="preserve">        || EarlybirdFieldConstant.QUOTED_TWEET_ID_FIELD.getFieldName().equals(field)</w:t>
      </w:r>
    </w:p>
    <w:p>
      <w:pPr>
        <w:jc w:val="both"/>
      </w:pPr>
      <w:r>
        <w:t xml:space="preserve">        || EarlybirdFieldConstant.CONVERSATION_ID_FIELD.getFieldName().equals(field);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isIdCSFField(String field) {</w:t>
      </w:r>
    </w:p>
    <w:p>
      <w:pPr>
        <w:jc w:val="both"/>
      </w:pPr>
      <w:r>
        <w:t xml:space="preserve">    return EarlybirdFieldConstant.DIRECTED_AT_USER_ID_CSF.getFieldName().equals(field);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getQueriedFields() {</w:t>
      </w:r>
    </w:p>
    <w:p>
      <w:pPr>
        <w:jc w:val="both"/>
      </w:pPr>
      <w:r>
        <w:t xml:space="preserve">    return queriedFields;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