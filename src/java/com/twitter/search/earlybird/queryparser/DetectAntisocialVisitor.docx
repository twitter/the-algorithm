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com.twitter.search.earlybird.queryparser;</w:t>
      </w:r>
    </w:p>
    <w:p>
      <w:pPr>
        <w:jc w:val="both"/>
      </w:pPr>
      <w:r/>
    </w:p>
    <w:p>
      <w:pPr>
        <w:jc w:val="both"/>
      </w:pPr>
      <w:r>
        <w:t>import com.twitter.search.common.constants.QueryCacheConstants;</w:t>
      </w:r>
    </w:p>
    <w:p>
      <w:pPr>
        <w:jc w:val="both"/>
      </w:pPr>
      <w:r>
        <w:t>import com.twitter.search.queryparser.query.Conjunction;</w:t>
      </w:r>
    </w:p>
    <w:p>
      <w:pPr>
        <w:jc w:val="both"/>
      </w:pPr>
      <w:r>
        <w:t>import com.twitter.search.queryparser.query.Disjunction;</w:t>
      </w:r>
    </w:p>
    <w:p>
      <w:pPr>
        <w:jc w:val="both"/>
      </w:pPr>
      <w:r>
        <w:t>import com.twitter.search.queryparser.query.Phrase;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com.twitter.search.queryparser.query.SpecialTerm;</w:t>
      </w:r>
    </w:p>
    <w:p>
      <w:pPr>
        <w:jc w:val="both"/>
      </w:pPr>
      <w:r>
        <w:t>import com.twitter.search.queryparser.query.Term;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>
        <w:t>import com.twitter.search.queryparser.query.search.SearchOperatorConstants;</w:t>
      </w:r>
    </w:p>
    <w:p>
      <w:pPr>
        <w:jc w:val="both"/>
      </w:pPr>
      <w:r>
        <w:t>import com.twitter.search.queryparser.query.search.SearchQueryVisitor;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Visitor to detect presence of any antisocial / spam operator in a Query.</w:t>
      </w:r>
    </w:p>
    <w:p>
      <w:pPr>
        <w:jc w:val="both"/>
      </w:pPr>
      <w:r>
        <w:t xml:space="preserve"> * Visitor returns true if any operators it detects were found.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DetectAntisocialVisitor extends SearchQueryVisitor&lt;Boolean&gt; {</w:t>
      </w:r>
    </w:p>
    <w:p>
      <w:pPr>
        <w:jc w:val="both"/>
      </w:pPr>
      <w:r>
        <w:t xml:space="preserve">  // True if the query contains any operator to include antisocial tweets.</w:t>
      </w:r>
    </w:p>
    <w:p>
      <w:pPr>
        <w:jc w:val="both"/>
      </w:pPr>
      <w:r>
        <w:t xml:space="preserve">  private boolean includeAntisocial = false;</w:t>
      </w:r>
    </w:p>
    <w:p>
      <w:pPr>
        <w:jc w:val="both"/>
      </w:pPr>
      <w:r/>
    </w:p>
    <w:p>
      <w:pPr>
        <w:jc w:val="both"/>
      </w:pPr>
      <w:r>
        <w:t xml:space="preserve">  // True if the query contains any operator to exclude antisocial/spam tweets.</w:t>
      </w:r>
    </w:p>
    <w:p>
      <w:pPr>
        <w:jc w:val="both"/>
      </w:pPr>
      <w:r>
        <w:t xml:space="preserve">  private boolean excludeAntisocial = false;</w:t>
      </w:r>
    </w:p>
    <w:p>
      <w:pPr>
        <w:jc w:val="both"/>
      </w:pPr>
      <w:r/>
    </w:p>
    <w:p>
      <w:pPr>
        <w:jc w:val="both"/>
      </w:pPr>
      <w:r>
        <w:t xml:space="preserve">  // True if the query contains an antisocial tweets filter.</w:t>
      </w:r>
    </w:p>
    <w:p>
      <w:pPr>
        <w:jc w:val="both"/>
      </w:pPr>
      <w:r>
        <w:t xml:space="preserve">  private boolean filterAntisocial = false;</w:t>
      </w:r>
    </w:p>
    <w:p>
      <w:pPr>
        <w:jc w:val="both"/>
      </w:pPr>
      <w:r/>
    </w:p>
    <w:p>
      <w:pPr>
        <w:jc w:val="both"/>
      </w:pPr>
      <w:r>
        <w:t xml:space="preserve">  public boolean hasIncludeAntisocial() {</w:t>
      </w:r>
    </w:p>
    <w:p>
      <w:pPr>
        <w:jc w:val="both"/>
      </w:pPr>
      <w:r>
        <w:t xml:space="preserve">    return includeAntisocial;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hasExcludeAntisocial() {</w:t>
      </w:r>
    </w:p>
    <w:p>
      <w:pPr>
        <w:jc w:val="both"/>
      </w:pPr>
      <w:r>
        <w:t xml:space="preserve">    return excludeAntisocial;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hasFilterAntisocial() {</w:t>
      </w:r>
    </w:p>
    <w:p>
      <w:pPr>
        <w:jc w:val="both"/>
      </w:pPr>
      <w:r>
        <w:t xml:space="preserve">    return filterAntisocial;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hasAnyAntisocialOperator() {</w:t>
      </w:r>
    </w:p>
    <w:p>
      <w:pPr>
        <w:jc w:val="both"/>
      </w:pPr>
      <w:r>
        <w:t xml:space="preserve">    // Top tweets is considered an antisocial operator due to scoring also excluding</w:t>
      </w:r>
    </w:p>
    <w:p>
      <w:pPr>
        <w:jc w:val="both"/>
      </w:pPr>
      <w:r>
        <w:t xml:space="preserve">    // spam tweets.</w:t>
      </w:r>
    </w:p>
    <w:p>
      <w:pPr>
        <w:jc w:val="both"/>
      </w:pPr>
      <w:r>
        <w:t xml:space="preserve">    return hasIncludeAntisocial() || hasExcludeAntisocial() || hasFilterAntisocial();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 public Boolean visit(Disjunction disjunction) throws QueryParserException {</w:t>
      </w:r>
    </w:p>
    <w:p>
      <w:pPr>
        <w:jc w:val="both"/>
      </w:pPr>
      <w:r>
        <w:t xml:space="preserve">    boolean found = false;</w:t>
      </w:r>
    </w:p>
    <w:p>
      <w:pPr>
        <w:jc w:val="both"/>
      </w:pPr>
      <w:r>
        <w:t xml:space="preserve">    for (com.twitter.search.queryparser.query.Query node : disjunction.getChildren()) {</w:t>
      </w:r>
    </w:p>
    <w:p>
      <w:pPr>
        <w:jc w:val="both"/>
      </w:pPr>
      <w:r>
        <w:t xml:space="preserve">      if (node.accept(this)) {</w:t>
      </w:r>
    </w:p>
    <w:p>
      <w:pPr>
        <w:jc w:val="both"/>
      </w:pPr>
      <w:r>
        <w:t xml:space="preserve">        found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found;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 public Boolean visit(Conjunction conjunction) throws QueryParserException {</w:t>
      </w:r>
    </w:p>
    <w:p>
      <w:pPr>
        <w:jc w:val="both"/>
      </w:pPr>
      <w:r>
        <w:t xml:space="preserve">    boolean found = false;</w:t>
      </w:r>
    </w:p>
    <w:p>
      <w:pPr>
        <w:jc w:val="both"/>
      </w:pPr>
      <w:r>
        <w:t xml:space="preserve">    for (com.twitter.search.queryparser.query.Query node : conjunction.getChildren()) {</w:t>
      </w:r>
    </w:p>
    <w:p>
      <w:pPr>
        <w:jc w:val="both"/>
      </w:pPr>
      <w:r>
        <w:t xml:space="preserve">      if (node.accept(this)) {</w:t>
      </w:r>
    </w:p>
    <w:p>
      <w:pPr>
        <w:jc w:val="both"/>
      </w:pPr>
      <w:r>
        <w:t xml:space="preserve">        found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found;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 public Boolean visit(SearchOperator operator) throws QueryParserException {</w:t>
      </w:r>
    </w:p>
    <w:p>
      <w:pPr>
        <w:jc w:val="both"/>
      </w:pPr>
      <w:r>
        <w:t xml:space="preserve">    boolean found = false;</w:t>
      </w:r>
    </w:p>
    <w:p>
      <w:pPr>
        <w:jc w:val="both"/>
      </w:pPr>
      <w:r>
        <w:t xml:space="preserve">    switch (operator.getOperatorType()) {</w:t>
      </w:r>
    </w:p>
    <w:p>
      <w:pPr>
        <w:jc w:val="both"/>
      </w:pPr>
      <w:r>
        <w:t xml:space="preserve">      case INCLUDE:</w:t>
      </w:r>
    </w:p>
    <w:p>
      <w:pPr>
        <w:jc w:val="both"/>
      </w:pPr>
      <w:r>
        <w:t xml:space="preserve">        if (SearchOperatorConstants.ANTISOCIAL.equals(operator.getOperand())) {</w:t>
      </w:r>
    </w:p>
    <w:p>
      <w:pPr>
        <w:jc w:val="both"/>
      </w:pPr>
      <w:r>
        <w:t xml:space="preserve">          if (operator.mustNotOccur()) {</w:t>
      </w:r>
    </w:p>
    <w:p>
      <w:pPr>
        <w:jc w:val="both"/>
      </w:pPr>
      <w:r>
        <w:t xml:space="preserve">            excludeAntisocial = true;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includeAntisocial = true;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found = true;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EXCLUDE:</w:t>
      </w:r>
    </w:p>
    <w:p>
      <w:pPr>
        <w:jc w:val="both"/>
      </w:pPr>
      <w:r>
        <w:t xml:space="preserve">        if (SearchOperatorConstants.ANTISOCIAL.equals(operator.getOperand())) {</w:t>
      </w:r>
    </w:p>
    <w:p>
      <w:pPr>
        <w:jc w:val="both"/>
      </w:pPr>
      <w:r>
        <w:t xml:space="preserve">          if (operator.mustNotOccur()) {</w:t>
      </w:r>
    </w:p>
    <w:p>
      <w:pPr>
        <w:jc w:val="both"/>
      </w:pPr>
      <w:r>
        <w:t xml:space="preserve">            includeAntisocial = true;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excludeAntisocial = true;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found = true;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FILTER:</w:t>
      </w:r>
    </w:p>
    <w:p>
      <w:pPr>
        <w:jc w:val="both"/>
      </w:pPr>
      <w:r>
        <w:t xml:space="preserve">        if (SearchOperatorConstants.ANTISOCIAL.equals(operator.getOperand())) {</w:t>
      </w:r>
    </w:p>
    <w:p>
      <w:pPr>
        <w:jc w:val="both"/>
      </w:pPr>
      <w:r>
        <w:t xml:space="preserve">          if (operator.mustNotOccur()) {</w:t>
      </w:r>
    </w:p>
    <w:p>
      <w:pPr>
        <w:jc w:val="both"/>
      </w:pPr>
      <w:r>
        <w:t xml:space="preserve">            excludeAntisocial = true;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filterAntisocial = true;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found = true;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CACHED_FILTER:</w:t>
      </w:r>
    </w:p>
    <w:p>
      <w:pPr>
        <w:jc w:val="both"/>
      </w:pPr>
      <w:r>
        <w:t xml:space="preserve">        if (QueryCacheConstants.EXCLUDE_SPAM.equals(operator.getOperand())</w:t>
      </w:r>
    </w:p>
    <w:p>
      <w:pPr>
        <w:jc w:val="both"/>
      </w:pPr>
      <w:r>
        <w:t xml:space="preserve">            || QueryCacheConstants.EXCLUDE_SPAM_AND_NATIVERETWEETS.equals(operator.getOperand())</w:t>
      </w:r>
    </w:p>
    <w:p>
      <w:pPr>
        <w:jc w:val="both"/>
      </w:pPr>
      <w:r>
        <w:t xml:space="preserve">            || QueryCacheConstants.EXCLUDE_ANTISOCIAL.equals(operator.getOperand())</w:t>
      </w:r>
    </w:p>
    <w:p>
      <w:pPr>
        <w:jc w:val="both"/>
      </w:pPr>
      <w:r>
        <w:t xml:space="preserve">            || QueryCacheConstants.EXCLUDE_ANTISOCIAL_AND_NATIVERETWEETS</w:t>
      </w:r>
    </w:p>
    <w:p>
      <w:pPr>
        <w:jc w:val="both"/>
      </w:pPr>
      <w:r>
        <w:t xml:space="preserve">                .equals(operator.getOperand())) {</w:t>
      </w:r>
    </w:p>
    <w:p>
      <w:pPr>
        <w:jc w:val="both"/>
      </w:pPr>
      <w:r/>
    </w:p>
    <w:p>
      <w:pPr>
        <w:jc w:val="both"/>
      </w:pPr>
      <w:r>
        <w:t xml:space="preserve">          excludeAntisocial = true;</w:t>
      </w:r>
    </w:p>
    <w:p>
      <w:pPr>
        <w:jc w:val="both"/>
      </w:pPr>
      <w:r>
        <w:t xml:space="preserve">          found = true;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found;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visit(SpecialTerm special) throws QueryParserException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visit(Phrase phrase) throws QueryParserException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visit(Term term) throws QueryParserException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