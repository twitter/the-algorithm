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java.util.IdentityHashMap;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com.twitter.search.common.util.text.HighFrequencyTermPairs;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com.twitter.search.queryparser.parser.SerializedQueryParser;</w:t>
      </w:r>
    </w:p>
    <w:p>
      <w:pPr>
        <w:jc w:val="both"/>
      </w:pPr>
      <w:r>
        <w:t>import com.twitter.search.queryparser.query.BooleanQuery;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com.twitter.search.queryparser.query.Operator;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com.twitter.search.queryparser.query.QueryNodeUtils;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com.twitter.search.queryparser.query.QueryVisitor;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Iterates over the Query, modifying it to include high frequency term pairs, replacing</w:t>
      </w:r>
    </w:p>
    <w:p>
      <w:pPr>
        <w:jc w:val="both"/>
      </w:pPr>
      <w:r>
        <w:t xml:space="preserve"> * singular high frequency terms where possible.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Assumes that this will be used IMMEDIATELY after using HighFrequencyTermPairExtractor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two primary functions of this visitor:</w:t>
      </w:r>
    </w:p>
    <w:p>
      <w:pPr>
        <w:jc w:val="both"/>
      </w:pPr>
      <w:r>
        <w:t xml:space="preserve"> *  1. Append hf_term_pairs to each group's root node.</w:t>
      </w:r>
    </w:p>
    <w:p>
      <w:pPr>
        <w:jc w:val="both"/>
      </w:pPr>
      <w:r>
        <w:t xml:space="preserve"> *  2. Remove all unnecessary term queries (unnecessary as they are captured by an hf_term_pair)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Every time the visitor finishes visiting a node, HighFrequencyTermQueryGroup.numVisits will be</w:t>
      </w:r>
    </w:p>
    <w:p>
      <w:pPr>
        <w:jc w:val="both"/>
      </w:pPr>
      <w:r>
        <w:t xml:space="preserve"> * incremented for that node's group. When numVisits == numChildren, we know we have just finished</w:t>
      </w:r>
    </w:p>
    <w:p>
      <w:pPr>
        <w:jc w:val="both"/>
      </w:pPr>
      <w:r>
        <w:t xml:space="preserve"> * processing the root of the group. At this point, we must append relevant hf_term_pairs to this</w:t>
      </w:r>
    </w:p>
    <w:p>
      <w:pPr>
        <w:jc w:val="both"/>
      </w:pPr>
      <w:r>
        <w:t xml:space="preserve"> * node.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HighFrequencyTermPairRewriteVisitor extends QueryVisitor&lt;Query&gt; {</w:t>
      </w:r>
    </w:p>
    <w:p>
      <w:pPr>
        <w:jc w:val="both"/>
      </w:pPr>
      <w:r>
        <w:t xml:space="preserve">  private static final Logger LOG = LoggerFactory.getLogger(</w:t>
      </w:r>
    </w:p>
    <w:p>
      <w:pPr>
        <w:jc w:val="both"/>
      </w:pPr>
      <w:r>
        <w:t xml:space="preserve">      HighFrequencyTermPairRewriteVisitor.class);</w:t>
      </w:r>
    </w:p>
    <w:p>
      <w:pPr>
        <w:jc w:val="both"/>
      </w:pPr>
      <w:r>
        <w:t xml:space="preserve">  private static final SearchRateCounter SEARCH_HF_PAIR_COUNTER =</w:t>
      </w:r>
    </w:p>
    <w:p>
      <w:pPr>
        <w:jc w:val="both"/>
      </w:pPr>
      <w:r>
        <w:t xml:space="preserve">      SearchRateCounter.export("hf_pair_rewrite");</w:t>
      </w:r>
    </w:p>
    <w:p>
      <w:pPr>
        <w:jc w:val="both"/>
      </w:pPr>
      <w:r/>
    </w:p>
    <w:p>
      <w:pPr>
        <w:jc w:val="both"/>
      </w:pPr>
      <w:r>
        <w:t xml:space="preserve">  private final ArrayList&lt;HighFrequencyTermQueryGroup&gt; groupList;</w:t>
      </w:r>
    </w:p>
    <w:p>
      <w:pPr>
        <w:jc w:val="both"/>
      </w:pPr>
      <w:r>
        <w:t xml:space="preserve">  private final IdentityHashMap&lt;Query, Integer&gt; groupIds;</w:t>
      </w:r>
    </w:p>
    <w:p>
      <w:pPr>
        <w:jc w:val="both"/>
      </w:pPr>
      <w:r>
        <w:t xml:space="preserve">  private final boolean allowNegativeOrRewrite;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HighFrequencyTermPairRewriteVisitor. Should be used only IMMEDIATELY after using</w:t>
      </w:r>
    </w:p>
    <w:p>
      <w:pPr>
        <w:jc w:val="both"/>
      </w:pPr>
      <w:r>
        <w:t xml:space="preserve">   * a HighFrequencyTermPairExtractor</w:t>
      </w:r>
    </w:p>
    <w:p>
      <w:pPr>
        <w:jc w:val="both"/>
      </w:pPr>
      <w:r>
        <w:t xml:space="preserve">   * @param groupList The groups extracted using HighFrequencyTermPairExtractor</w:t>
      </w:r>
    </w:p>
    <w:p>
      <w:pPr>
        <w:jc w:val="both"/>
      </w:pPr>
      <w:r>
        <w:t xml:space="preserve">   * @param groupIds the mapping from query to the HF term query group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HighFrequencyTermPairRewriteVisitor(ArrayList&lt;HighFrequencyTermQueryGroup&gt; groupList,</w:t>
      </w:r>
    </w:p>
    <w:p>
      <w:pPr>
        <w:jc w:val="both"/>
      </w:pPr>
      <w:r>
        <w:t xml:space="preserve">                                             IdentityHashMap&lt;Query, Integer&gt; groupIds) {</w:t>
      </w:r>
    </w:p>
    <w:p>
      <w:pPr>
        <w:jc w:val="both"/>
      </w:pPr>
      <w:r>
        <w:t xml:space="preserve">    this(groupList, groupIds,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HighFrequencyTermPairRewriteVisitor. Should be used only IMMEDIATELY after using</w:t>
      </w:r>
    </w:p>
    <w:p>
      <w:pPr>
        <w:jc w:val="both"/>
      </w:pPr>
      <w:r>
        <w:t xml:space="preserve">   * a HighFrequencyTermPairExtractor</w:t>
      </w:r>
    </w:p>
    <w:p>
      <w:pPr>
        <w:jc w:val="both"/>
      </w:pPr>
      <w:r>
        <w:t xml:space="preserve">   * @param groupList The groups extracted using HighFrequencyTermPairExtractor</w:t>
      </w:r>
    </w:p>
    <w:p>
      <w:pPr>
        <w:jc w:val="both"/>
      </w:pPr>
      <w:r>
        <w:t xml:space="preserve">   * @param groupIds the mapping from query to the HF term query group</w:t>
      </w:r>
    </w:p>
    <w:p>
      <w:pPr>
        <w:jc w:val="both"/>
      </w:pPr>
      <w:r>
        <w:t xml:space="preserve">   * @param allowNegativeOrRewrite whether to allow rewrite for 'or (-terms)'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HighFrequencyTermPairRewriteVisitor(ArrayList&lt;HighFrequencyTermQueryGroup&gt; groupList,</w:t>
      </w:r>
    </w:p>
    <w:p>
      <w:pPr>
        <w:jc w:val="both"/>
      </w:pPr>
      <w:r>
        <w:t xml:space="preserve">                                             IdentityHashMap&lt;Query, Integer&gt; groupIds,</w:t>
      </w:r>
    </w:p>
    <w:p>
      <w:pPr>
        <w:jc w:val="both"/>
      </w:pPr>
      <w:r>
        <w:t xml:space="preserve">                                             boolean allowNegativeOrRewrite) {</w:t>
      </w:r>
    </w:p>
    <w:p>
      <w:pPr>
        <w:jc w:val="both"/>
      </w:pPr>
      <w:r>
        <w:t xml:space="preserve">    this.groupList = groupList;</w:t>
      </w:r>
    </w:p>
    <w:p>
      <w:pPr>
        <w:jc w:val="both"/>
      </w:pPr>
      <w:r>
        <w:t xml:space="preserve">    this.groupIds = groupIds;</w:t>
      </w:r>
    </w:p>
    <w:p>
      <w:pPr>
        <w:jc w:val="both"/>
      </w:pPr>
      <w:r>
        <w:t xml:space="preserve">    this.allowNegativeOrRewrite = allowNegativeOrRewrite;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logs successful rewrites, and protects against unsuccessful ones by</w:t>
      </w:r>
    </w:p>
    <w:p>
      <w:pPr>
        <w:jc w:val="both"/>
      </w:pPr>
      <w:r>
        <w:t xml:space="preserve">   * catching all exceptions and restoring the previous query. 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safeRewrite(Query safeQuery, boolean allowNegativeOrRewrite)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Query query = safeQuery;</w:t>
      </w:r>
    </w:p>
    <w:p>
      <w:pPr>
        <w:jc w:val="both"/>
      </w:pPr>
      <w:r/>
    </w:p>
    <w:p>
      <w:pPr>
        <w:jc w:val="both"/>
      </w:pPr>
      <w:r>
        <w:t xml:space="preserve">    ArrayList&lt;HighFrequencyTermQueryGroup&gt; groups = Lists.newArrayList();</w:t>
      </w:r>
    </w:p>
    <w:p>
      <w:pPr>
        <w:jc w:val="both"/>
      </w:pPr>
      <w:r>
        <w:t xml:space="preserve">    IdentityHashMap&lt;Query, Integer&gt; groupIds = Maps.newIdentityHashMap();</w:t>
      </w:r>
    </w:p>
    <w:p>
      <w:pPr>
        <w:jc w:val="both"/>
      </w:pPr>
      <w:r/>
    </w:p>
    <w:p>
      <w:pPr>
        <w:jc w:val="both"/>
      </w:pPr>
      <w:r>
        <w:t xml:space="preserve">    // Step 1: extract high frequency term pairs and phrases.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int hfTermsFound = query.accept(new HighFrequencyTermPairExtractor(groups, groupIds));</w:t>
      </w:r>
    </w:p>
    <w:p>
      <w:pPr>
        <w:jc w:val="both"/>
      </w:pPr>
      <w:r>
        <w:t xml:space="preserve">      if (hfTermsFound &lt; 2) {</w:t>
      </w:r>
    </w:p>
    <w:p>
      <w:pPr>
        <w:jc w:val="both"/>
      </w:pPr>
      <w:r>
        <w:t xml:space="preserve">        return query;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while extracting high frequency term pairs", e);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Step 2: rewrite (safely).</w:t>
      </w:r>
    </w:p>
    <w:p>
      <w:pPr>
        <w:jc w:val="both"/>
      </w:pPr>
      <w:r>
        <w:t xml:space="preserve">    String original = query.serialize();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query = query.accept(</w:t>
      </w:r>
    </w:p>
    <w:p>
      <w:pPr>
        <w:jc w:val="both"/>
      </w:pPr>
      <w:r>
        <w:t xml:space="preserve">          new HighFrequencyTermPairRewriteVisitor(groups, groupIds, allowNegativeOrRewrite))</w:t>
      </w:r>
    </w:p>
    <w:p>
      <w:pPr>
        <w:jc w:val="both"/>
      </w:pPr>
      <w:r>
        <w:t xml:space="preserve">          .simplify();</w:t>
      </w:r>
    </w:p>
    <w:p>
      <w:pPr>
        <w:jc w:val="both"/>
      </w:pPr>
      <w:r>
        <w:t xml:space="preserve">      String rewrite = query.serialize();</w:t>
      </w:r>
    </w:p>
    <w:p>
      <w:pPr>
        <w:jc w:val="both"/>
      </w:pPr>
      <w:r>
        <w:t xml:space="preserve">      if (LOG.isDebugEnabled()) {</w:t>
      </w:r>
    </w:p>
    <w:p>
      <w:pPr>
        <w:jc w:val="both"/>
      </w:pPr>
      <w:r>
        <w:t xml:space="preserve">        LOG.debug("Optimized query: " + original + " -&gt; " + rewrite);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SEARCH_HF_PAIR_COUNTER.increment();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rewriting high frequency term pairs", e);</w:t>
      </w:r>
    </w:p>
    <w:p>
      <w:pPr>
        <w:jc w:val="both"/>
      </w:pPr>
      <w:r>
        <w:t xml:space="preserve">      return new SerializedQueryParser(EarlybirdConfig.getPenguinVersion()).parse(original);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rewritten query to use the hf_term_pair operators.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disjunction query node which must have been previously visited by</w:t>
      </w:r>
    </w:p>
    <w:p>
      <w:pPr>
        <w:jc w:val="both"/>
      </w:pPr>
      <w:r>
        <w:t xml:space="preserve">   *                    HighFrequencyTermPairExtractor and not had its visitor data cleared.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visit(Disjunction disjunction) throws QueryParserException {</w:t>
      </w:r>
    </w:p>
    <w:p>
      <w:pPr>
        <w:jc w:val="both"/>
      </w:pPr>
      <w:r>
        <w:t xml:space="preserve">    return visit((BooleanQuery) disjunction);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rewritten query to use the hf_term_pair operators.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conjunction query node which must have been previously visited by</w:t>
      </w:r>
    </w:p>
    <w:p>
      <w:pPr>
        <w:jc w:val="both"/>
      </w:pPr>
      <w:r>
        <w:t xml:space="preserve">   *                    HighFrequencyTermPairExtractor and not had its visitor data cleared.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visit(Conjunction conjunction) throws QueryParserException {</w:t>
      </w:r>
    </w:p>
    <w:p>
      <w:pPr>
        <w:jc w:val="both"/>
      </w:pPr>
      <w:r>
        <w:t xml:space="preserve">    return visit((BooleanQuery) conjunction);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this visitor to a BooleanQuery.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 visit(BooleanQuery booleanQuery) throws QueryParserException {</w:t>
      </w:r>
    </w:p>
    <w:p>
      <w:pPr>
        <w:jc w:val="both"/>
      </w:pPr>
      <w:r>
        <w:t xml:space="preserve">    HighFrequencyTermQueryGroup group = groupList.get(groupIds.get(booleanQuery));</w:t>
      </w:r>
    </w:p>
    <w:p>
      <w:pPr>
        <w:jc w:val="both"/>
      </w:pPr>
      <w:r>
        <w:t xml:space="preserve">    queryPreprocess(group);</w:t>
      </w:r>
    </w:p>
    <w:p>
      <w:pPr>
        <w:jc w:val="both"/>
      </w:pPr>
      <w:r/>
    </w:p>
    <w:p>
      <w:pPr>
        <w:jc w:val="both"/>
      </w:pPr>
      <w:r>
        <w:t xml:space="preserve">    ArrayList&lt;Query&gt; children = Lists.newArrayList();</w:t>
      </w:r>
    </w:p>
    <w:p>
      <w:pPr>
        <w:jc w:val="both"/>
      </w:pPr>
      <w:r>
        <w:t xml:space="preserve">    for (Query node : booleanQuery.getChildren()) {</w:t>
      </w:r>
    </w:p>
    <w:p>
      <w:pPr>
        <w:jc w:val="both"/>
      </w:pPr>
      <w:r>
        <w:t xml:space="preserve">      if (booleanQuery.isTypeOf(Query.QueryType.DISJUNCTION) &amp;&amp; node.mustOccur()) {</w:t>
      </w:r>
    </w:p>
    <w:p>
      <w:pPr>
        <w:jc w:val="both"/>
      </w:pPr>
      <w:r>
        <w:t xml:space="preserve">        // Potential Example: (* a (+ +b not_c)) =&gt; (* (+ +b not_c) [hf_term_pair a b 0.05])</w:t>
      </w:r>
    </w:p>
    <w:p>
      <w:pPr>
        <w:jc w:val="both"/>
      </w:pPr>
      <w:r>
        <w:t xml:space="preserve">        // Implementation is too difficult and would make this rewriter even MORE complicated for</w:t>
      </w:r>
    </w:p>
    <w:p>
      <w:pPr>
        <w:jc w:val="both"/>
      </w:pPr>
      <w:r>
        <w:t xml:space="preserve">        // a rarely used query. For now, we ignore it completely. We might gain some benefit in the</w:t>
      </w:r>
    </w:p>
    <w:p>
      <w:pPr>
        <w:jc w:val="both"/>
      </w:pPr>
      <w:r>
        <w:t xml:space="preserve">        // future if we decide to create a new extractor and rewriter and rewrite this subquery, and</w:t>
      </w:r>
    </w:p>
    <w:p>
      <w:pPr>
        <w:jc w:val="both"/>
      </w:pPr>
      <w:r>
        <w:t xml:space="preserve">        // that wouldn't complicate things too much.</w:t>
      </w:r>
    </w:p>
    <w:p>
      <w:pPr>
        <w:jc w:val="both"/>
      </w:pPr>
      <w:r>
        <w:t xml:space="preserve">        children.add(node);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Query child = node.accept(this);</w:t>
      </w:r>
    </w:p>
    <w:p>
      <w:pPr>
        <w:jc w:val="both"/>
      </w:pPr>
      <w:r>
        <w:t xml:space="preserve">      if (child != null) {</w:t>
      </w:r>
    </w:p>
    <w:p>
      <w:pPr>
        <w:jc w:val="both"/>
      </w:pPr>
      <w:r>
        <w:t xml:space="preserve">        children.add(child);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newBooleanQuery = booleanQuery.newBuilder().setChildren(children).build();</w:t>
      </w:r>
    </w:p>
    <w:p>
      <w:pPr>
        <w:jc w:val="both"/>
      </w:pPr>
      <w:r/>
    </w:p>
    <w:p>
      <w:pPr>
        <w:jc w:val="both"/>
      </w:pPr>
      <w:r>
        <w:t xml:space="preserve">    return queryPostprocess(newBooleanQuery, group);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rewritten query to use the hf_term_pair operators.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phraseToVisit query node which must have been previously visited by</w:t>
      </w:r>
    </w:p>
    <w:p>
      <w:pPr>
        <w:jc w:val="both"/>
      </w:pPr>
      <w:r>
        <w:t xml:space="preserve">   *               HighFrequencyTermPairExtractor and not had its visitor data cleared.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visit(Phrase phraseToVisit) throws QueryParserException {</w:t>
      </w:r>
    </w:p>
    <w:p>
      <w:pPr>
        <w:jc w:val="both"/>
      </w:pPr>
      <w:r>
        <w:t xml:space="preserve">    Phrase phrase = phraseToVisit;</w:t>
      </w:r>
    </w:p>
    <w:p>
      <w:pPr>
        <w:jc w:val="both"/>
      </w:pPr>
      <w:r/>
    </w:p>
    <w:p>
      <w:pPr>
        <w:jc w:val="both"/>
      </w:pPr>
      <w:r>
        <w:t xml:space="preserve">    HighFrequencyTermQueryGroup group = groupList.get(groupIds.get(phrase));</w:t>
      </w:r>
    </w:p>
    <w:p>
      <w:pPr>
        <w:jc w:val="both"/>
      </w:pPr>
      <w:r>
        <w:t xml:space="preserve">    queryPreprocess(group);</w:t>
      </w:r>
    </w:p>
    <w:p>
      <w:pPr>
        <w:jc w:val="both"/>
      </w:pPr>
      <w:r/>
    </w:p>
    <w:p>
      <w:pPr>
        <w:jc w:val="both"/>
      </w:pPr>
      <w:r>
        <w:t xml:space="preserve">    // Remove all high frequency phrases from the query that do not have any annotations.</w:t>
      </w:r>
    </w:p>
    <w:p>
      <w:pPr>
        <w:jc w:val="both"/>
      </w:pPr>
      <w:r>
        <w:t xml:space="preserve">    // This will cause phrase de-duping, which we probably don't care about.</w:t>
      </w:r>
    </w:p>
    <w:p>
      <w:pPr>
        <w:jc w:val="both"/>
      </w:pPr>
      <w:r>
        <w:t xml:space="preserve">    if (!hasAnnotations(phrase) &amp;&amp; (</w:t>
      </w:r>
    </w:p>
    <w:p>
      <w:pPr>
        <w:jc w:val="both"/>
      </w:pPr>
      <w:r>
        <w:t xml:space="preserve">        group.hfPhrases.contains(phrase.getPhraseValue())</w:t>
      </w:r>
    </w:p>
    <w:p>
      <w:pPr>
        <w:jc w:val="both"/>
      </w:pPr>
      <w:r>
        <w:t xml:space="preserve">        || group.preusedHFPhrases.contains(phrase.getPhraseValue()))) {</w:t>
      </w:r>
    </w:p>
    <w:p>
      <w:pPr>
        <w:jc w:val="both"/>
      </w:pPr>
      <w:r>
        <w:t xml:space="preserve">      // This term will be appended to the end of the query in the form of a pair.</w:t>
      </w:r>
    </w:p>
    <w:p>
      <w:pPr>
        <w:jc w:val="both"/>
      </w:pPr>
      <w:r>
        <w:t xml:space="preserve">      phrase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queryPostprocess(phrase, group);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rewritten query to use the hf_term_pair operators.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termToVisit query node which must have been previously visited by</w:t>
      </w:r>
    </w:p>
    <w:p>
      <w:pPr>
        <w:jc w:val="both"/>
      </w:pPr>
      <w:r>
        <w:t xml:space="preserve">   *             HighFrequencyTermPairExtractor and not had its visitor data cleared.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visit(Term termToVisit) throws QueryParserException {</w:t>
      </w:r>
    </w:p>
    <w:p>
      <w:pPr>
        <w:jc w:val="both"/>
      </w:pPr>
      <w:r>
        <w:t xml:space="preserve">    Term term = termToVisit;</w:t>
      </w:r>
    </w:p>
    <w:p>
      <w:pPr>
        <w:jc w:val="both"/>
      </w:pPr>
      <w:r/>
    </w:p>
    <w:p>
      <w:pPr>
        <w:jc w:val="both"/>
      </w:pPr>
      <w:r>
        <w:t xml:space="preserve">    HighFrequencyTermQueryGroup group = groupList.get(groupIds.get(term));</w:t>
      </w:r>
    </w:p>
    <w:p>
      <w:pPr>
        <w:jc w:val="both"/>
      </w:pPr>
      <w:r>
        <w:t xml:space="preserve">    queryPreprocess(group);</w:t>
      </w:r>
    </w:p>
    <w:p>
      <w:pPr>
        <w:jc w:val="both"/>
      </w:pPr>
      <w:r/>
    </w:p>
    <w:p>
      <w:pPr>
        <w:jc w:val="both"/>
      </w:pPr>
      <w:r>
        <w:t xml:space="preserve">    // Remove all high frequency terms from the query that do not have any annotations. This will</w:t>
      </w:r>
    </w:p>
    <w:p>
      <w:pPr>
        <w:jc w:val="both"/>
      </w:pPr>
      <w:r>
        <w:t xml:space="preserve">    // do term de-duping within a group, which may effect scoring, but since these are high df</w:t>
      </w:r>
    </w:p>
    <w:p>
      <w:pPr>
        <w:jc w:val="both"/>
      </w:pPr>
      <w:r>
        <w:t xml:space="preserve">    // terms, they don't have much of an impact anyways.</w:t>
      </w:r>
    </w:p>
    <w:p>
      <w:pPr>
        <w:jc w:val="both"/>
      </w:pPr>
      <w:r>
        <w:t xml:space="preserve">    if (!hasAnnotations(term)</w:t>
      </w:r>
    </w:p>
    <w:p>
      <w:pPr>
        <w:jc w:val="both"/>
      </w:pPr>
      <w:r>
        <w:t xml:space="preserve">        &amp;&amp; (group.preusedHFTokens.contains(term.getValue())</w:t>
      </w:r>
    </w:p>
    <w:p>
      <w:pPr>
        <w:jc w:val="both"/>
      </w:pPr>
      <w:r>
        <w:t xml:space="preserve">            || group.hfTokens.contains(term.getValue()))) {</w:t>
      </w:r>
    </w:p>
    <w:p>
      <w:pPr>
        <w:jc w:val="both"/>
      </w:pPr>
      <w:r>
        <w:t xml:space="preserve">      // This term will be appended to the end of the query in the form of a pair.</w:t>
      </w:r>
    </w:p>
    <w:p>
      <w:pPr>
        <w:jc w:val="both"/>
      </w:pPr>
      <w:r>
        <w:t xml:space="preserve">      term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queryPostprocess(term, group);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rewritten query to use the hf_term_pair operators.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operator query node which must have been previously visited by</w:t>
      </w:r>
    </w:p>
    <w:p>
      <w:pPr>
        <w:jc w:val="both"/>
      </w:pPr>
      <w:r>
        <w:t xml:space="preserve">   *                 HighFrequencyTermPairExtractor and not had its visitor data cleared.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visit(Operator operator) throws QueryParserException {</w:t>
      </w:r>
    </w:p>
    <w:p>
      <w:pPr>
        <w:jc w:val="both"/>
      </w:pPr>
      <w:r>
        <w:t xml:space="preserve">    HighFrequencyTermQueryGroup group = groupList.get(groupIds.get(operator));</w:t>
      </w:r>
    </w:p>
    <w:p>
      <w:pPr>
        <w:jc w:val="both"/>
      </w:pPr>
      <w:r>
        <w:t xml:space="preserve">    queryPreprocess(group);</w:t>
      </w:r>
    </w:p>
    <w:p>
      <w:pPr>
        <w:jc w:val="both"/>
      </w:pPr>
      <w:r/>
    </w:p>
    <w:p>
      <w:pPr>
        <w:jc w:val="both"/>
      </w:pPr>
      <w:r>
        <w:t xml:space="preserve">    return queryPostprocess(operator, group);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rewritten query to use the hf_term_pair operators.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special query node which must have been previously visited by</w:t>
      </w:r>
    </w:p>
    <w:p>
      <w:pPr>
        <w:jc w:val="both"/>
      </w:pPr>
      <w:r>
        <w:t xml:space="preserve">   *                HighFrequencyTermPairExtractor and not had its visitor data cleared.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visit(SpecialTerm special) throws QueryParserException {</w:t>
      </w:r>
    </w:p>
    <w:p>
      <w:pPr>
        <w:jc w:val="both"/>
      </w:pPr>
      <w:r>
        <w:t xml:space="preserve">    HighFrequencyTermQueryGroup group = groupList.get(groupIds.get(special));</w:t>
      </w:r>
    </w:p>
    <w:p>
      <w:pPr>
        <w:jc w:val="both"/>
      </w:pPr>
      <w:r>
        <w:t xml:space="preserve">    queryPreprocess(group);</w:t>
      </w:r>
    </w:p>
    <w:p>
      <w:pPr>
        <w:jc w:val="both"/>
      </w:pPr>
      <w:r/>
    </w:p>
    <w:p>
      <w:pPr>
        <w:jc w:val="both"/>
      </w:pPr>
      <w:r>
        <w:t xml:space="preserve">    return queryPostprocess(special, group);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Before visiting a node's children, we must process its group's distributiveToken. This way, a</w:t>
      </w:r>
    </w:p>
    <w:p>
      <w:pPr>
        <w:jc w:val="both"/>
      </w:pPr>
      <w:r>
        <w:t xml:space="preserve">   * node only has to check its grandparent group for a distributiveToken instead of recursing all</w:t>
      </w:r>
    </w:p>
    <w:p>
      <w:pPr>
        <w:jc w:val="both"/>
      </w:pPr>
      <w:r>
        <w:t xml:space="preserve">   * of the way up to the root of the tree.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queryPreprocess(HighFrequencyTermQueryGroup group) {</w:t>
      </w:r>
    </w:p>
    <w:p>
      <w:pPr>
        <w:jc w:val="both"/>
      </w:pPr>
      <w:r>
        <w:t xml:space="preserve">    if (group.distributiveToken == null) {</w:t>
      </w:r>
    </w:p>
    <w:p>
      <w:pPr>
        <w:jc w:val="both"/>
      </w:pPr>
      <w:r>
        <w:t xml:space="preserve">      group.distributiveToken = getAncestorDistributiveToken(group);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query isn't the root of the group, returns the query. Otherwise, if the query's</w:t>
      </w:r>
    </w:p>
    <w:p>
      <w:pPr>
        <w:jc w:val="both"/>
      </w:pPr>
      <w:r>
        <w:t xml:space="preserve">   * group has at most one hf term, return the query. Otherwise, returns the query with hf_term_pair</w:t>
      </w:r>
    </w:p>
    <w:p>
      <w:pPr>
        <w:jc w:val="both"/>
      </w:pPr>
      <w:r>
        <w:t xml:space="preserve">   * operators created from the group's hf terms appended to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Query queryPostprocess(@Nullable Query query, HighFrequencyTermQueryGroup group)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/>
    </w:p>
    <w:p>
      <w:pPr>
        <w:jc w:val="both"/>
      </w:pPr>
      <w:r>
        <w:t xml:space="preserve">    group.numVisits++;</w:t>
      </w:r>
    </w:p>
    <w:p>
      <w:pPr>
        <w:jc w:val="both"/>
      </w:pPr>
      <w:r>
        <w:t xml:space="preserve">    if (group.numMembers == group.numVisits</w:t>
      </w:r>
    </w:p>
    <w:p>
      <w:pPr>
        <w:jc w:val="both"/>
      </w:pPr>
      <w:r>
        <w:t xml:space="preserve">        &amp;&amp; (!group.hfTokens.isEmpty() || !group.preusedHFTokens.isEmpty()</w:t>
      </w:r>
    </w:p>
    <w:p>
      <w:pPr>
        <w:jc w:val="both"/>
      </w:pPr>
      <w:r>
        <w:t xml:space="preserve">        || group.hasPhrases())) {</w:t>
      </w:r>
    </w:p>
    <w:p>
      <w:pPr>
        <w:jc w:val="both"/>
      </w:pPr>
      <w:r/>
    </w:p>
    <w:p>
      <w:pPr>
        <w:jc w:val="both"/>
      </w:pPr>
      <w:r>
        <w:t xml:space="preserve">      group.removePreusedTokens();</w:t>
      </w:r>
    </w:p>
    <w:p>
      <w:pPr>
        <w:jc w:val="both"/>
      </w:pPr>
      <w:r>
        <w:t xml:space="preserve">      String ancestorDistributiveToken = getAncestorDistributiveToken(group);</w:t>
      </w:r>
    </w:p>
    <w:p>
      <w:pPr>
        <w:jc w:val="both"/>
      </w:pPr>
      <w:r/>
    </w:p>
    <w:p>
      <w:pPr>
        <w:jc w:val="both"/>
      </w:pPr>
      <w:r>
        <w:t xml:space="preserve">      // Need at least 2 tokens to perform a pair rewrite.  Try to get one</w:t>
      </w:r>
    </w:p>
    <w:p>
      <w:pPr>
        <w:jc w:val="both"/>
      </w:pPr>
      <w:r>
        <w:t xml:space="preserve">      // additional token from ancestors, and if that fails, from phrases.</w:t>
      </w:r>
    </w:p>
    <w:p>
      <w:pPr>
        <w:jc w:val="both"/>
      </w:pPr>
      <w:r>
        <w:t xml:space="preserve">      if ((group.hfTokens.size() + group.preusedHFTokens.size()) == 1</w:t>
      </w:r>
    </w:p>
    <w:p>
      <w:pPr>
        <w:jc w:val="both"/>
      </w:pPr>
      <w:r>
        <w:t xml:space="preserve">          &amp;&amp; ancestorDistributiveToken != null) {</w:t>
      </w:r>
    </w:p>
    <w:p>
      <w:pPr>
        <w:jc w:val="both"/>
      </w:pPr>
      <w:r>
        <w:t xml:space="preserve">        group.preusedHFTokens.add(ancestorDistributiveToken);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((group.hfTokens.size() + group.preusedHFTokens.size()) == 1) {</w:t>
      </w:r>
    </w:p>
    <w:p>
      <w:pPr>
        <w:jc w:val="both"/>
      </w:pPr>
      <w:r>
        <w:t xml:space="preserve">        String tokenFromPhrase = group.getTokenFromPhrase();</w:t>
      </w:r>
    </w:p>
    <w:p>
      <w:pPr>
        <w:jc w:val="both"/>
      </w:pPr>
      <w:r>
        <w:t xml:space="preserve">        if (tokenFromPhrase != null) {</w:t>
      </w:r>
    </w:p>
    <w:p>
      <w:pPr>
        <w:jc w:val="both"/>
      </w:pPr>
      <w:r>
        <w:t xml:space="preserve">          group.preusedHFTokens.add(tokenFromPhrase);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appendPairs(query, group);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distributiveToken of group's grandparent.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String getAncestorDistributiveToken(HighFrequencyTermQueryGroup group) {</w:t>
      </w:r>
    </w:p>
    <w:p>
      <w:pPr>
        <w:jc w:val="both"/>
      </w:pPr>
      <w:r>
        <w:t xml:space="preserve">    String ancestorDistributiveToken = null;</w:t>
      </w:r>
    </w:p>
    <w:p>
      <w:pPr>
        <w:jc w:val="both"/>
      </w:pPr>
      <w:r>
        <w:t xml:space="preserve">    if (group.parentGroupIdx &gt;= 0 &amp;&amp; groupList.get(group.parentGroupIdx).parentGroupIdx &gt;= 0) {</w:t>
      </w:r>
    </w:p>
    <w:p>
      <w:pPr>
        <w:jc w:val="both"/>
      </w:pPr>
      <w:r>
        <w:t xml:space="preserve">      ancestorDistributiveToken =</w:t>
      </w:r>
    </w:p>
    <w:p>
      <w:pPr>
        <w:jc w:val="both"/>
      </w:pPr>
      <w:r>
        <w:t xml:space="preserve">              groupList.get(groupList.get(group.parentGroupIdx).parentGroupIdx).distributiveToken;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ancestorDistributiveToken;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hf_term_pair operators created using the hf terms of the group appended to query.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 which the new hf_term_pair operators will be appended to.</w:t>
      </w:r>
    </w:p>
    <w:p>
      <w:pPr>
        <w:jc w:val="both"/>
      </w:pPr>
      <w:r>
        <w:t xml:space="preserve">   * @param group The group which this query belongs to.</w:t>
      </w:r>
    </w:p>
    <w:p>
      <w:pPr>
        <w:jc w:val="both"/>
      </w:pPr>
      <w:r>
        <w:t xml:space="preserve">   * @return The hf_term_pair operators created using the hf terms of the group appended to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Query appendPairs(@Nullable Query query, HighFrequencyTermQueryGroup group)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/>
    </w:p>
    <w:p>
      <w:pPr>
        <w:jc w:val="both"/>
      </w:pPr>
      <w:r>
        <w:t xml:space="preserve">    BooleanQuery query2 = createQueryFromGroup(group);</w:t>
      </w:r>
    </w:p>
    <w:p>
      <w:pPr>
        <w:jc w:val="both"/>
      </w:pPr>
      <w:r/>
    </w:p>
    <w:p>
      <w:pPr>
        <w:jc w:val="both"/>
      </w:pPr>
      <w:r>
        <w:t xml:space="preserve">    // If either of the queries are null, do not have to worry about combining them.</w:t>
      </w:r>
    </w:p>
    <w:p>
      <w:pPr>
        <w:jc w:val="both"/>
      </w:pPr>
      <w:r>
        <w:t xml:space="preserve">    if (query2 == null) {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 else if (query == null) {</w:t>
      </w:r>
    </w:p>
    <w:p>
      <w:pPr>
        <w:jc w:val="both"/>
      </w:pPr>
      <w:r>
        <w:t xml:space="preserve">      return query2;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 newQuery;</w:t>
      </w:r>
    </w:p>
    <w:p>
      <w:pPr>
        <w:jc w:val="both"/>
      </w:pPr>
      <w:r/>
    </w:p>
    <w:p>
      <w:pPr>
        <w:jc w:val="both"/>
      </w:pPr>
      <w:r>
        <w:t xml:space="preserve">    if (query.isTypeOf(Query.QueryType.CONJUNCTION)</w:t>
      </w:r>
    </w:p>
    <w:p>
      <w:pPr>
        <w:jc w:val="both"/>
      </w:pPr>
      <w:r>
        <w:t xml:space="preserve">        || query.isTypeOf(Query.QueryType.DISJUNCTION)) {</w:t>
      </w:r>
    </w:p>
    <w:p>
      <w:pPr>
        <w:jc w:val="both"/>
      </w:pPr>
      <w:r>
        <w:t xml:space="preserve">      // Adding children in this way is safer when its query is a conjunction or disjunction</w:t>
      </w:r>
    </w:p>
    <w:p>
      <w:pPr>
        <w:jc w:val="both"/>
      </w:pPr>
      <w:r>
        <w:t xml:space="preserve">      // ex. Other way: (+ +de -la -the) =&gt; (+ (+ +de -la -the) -[hf_term_pair la the 0.005])</w:t>
      </w:r>
    </w:p>
    <w:p>
      <w:pPr>
        <w:jc w:val="both"/>
      </w:pPr>
      <w:r>
        <w:t xml:space="preserve">      //     This way: (+ +de -la -the) =&gt; (+ +de -la -the -[hf_term_pair la the 0.005])</w:t>
      </w:r>
    </w:p>
    <w:p>
      <w:pPr>
        <w:jc w:val="both"/>
      </w:pPr>
      <w:r>
        <w:t xml:space="preserve">      return ((BooleanQuery.Builder) query.newBuilder()).addChildren(query2.getChildren()).build();</w:t>
      </w:r>
    </w:p>
    <w:p>
      <w:pPr>
        <w:jc w:val="both"/>
      </w:pPr>
      <w:r>
        <w:t xml:space="preserve">    } else if (!group.isPositive) {</w:t>
      </w:r>
    </w:p>
    <w:p>
      <w:pPr>
        <w:jc w:val="both"/>
      </w:pPr>
      <w:r>
        <w:t xml:space="preserve">      // In lucene, [+ (-term1, -term2, ...)] has non-deterministic behavior and the rewrite is not</w:t>
      </w:r>
    </w:p>
    <w:p>
      <w:pPr>
        <w:jc w:val="both"/>
      </w:pPr>
      <w:r>
        <w:t xml:space="preserve">      // efficient from query execution perspective.  So, we will not do this rewrite if it is</w:t>
      </w:r>
    </w:p>
    <w:p>
      <w:pPr>
        <w:jc w:val="both"/>
      </w:pPr>
      <w:r>
        <w:t xml:space="preserve">      // configured that way.</w:t>
      </w:r>
    </w:p>
    <w:p>
      <w:pPr>
        <w:jc w:val="both"/>
      </w:pPr>
      <w:r>
        <w:t xml:space="preserve">      if (!allowNegativeOrRewrite) {</w:t>
      </w:r>
    </w:p>
    <w:p>
      <w:pPr>
        <w:jc w:val="both"/>
      </w:pPr>
      <w:r>
        <w:t xml:space="preserve">        return query;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Negate both queries to combine, and the append as a conjunction, followed by negating</w:t>
      </w:r>
    </w:p>
    <w:p>
      <w:pPr>
        <w:jc w:val="both"/>
      </w:pPr>
      <w:r>
        <w:t xml:space="preserve">      // whole query. Equivalent to appending as a disjunction.</w:t>
      </w:r>
    </w:p>
    <w:p>
      <w:pPr>
        <w:jc w:val="both"/>
      </w:pPr>
      <w:r>
        <w:t xml:space="preserve">      newQuery = QueryNodeUtils.appendAsConjunction(</w:t>
      </w:r>
    </w:p>
    <w:p>
      <w:pPr>
        <w:jc w:val="both"/>
      </w:pPr>
      <w:r>
        <w:t xml:space="preserve">          query.negate(),</w:t>
      </w:r>
    </w:p>
    <w:p>
      <w:pPr>
        <w:jc w:val="both"/>
      </w:pPr>
      <w:r>
        <w:t xml:space="preserve">          query2.negate()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  newQuery = newQuery.makeMustNot();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newQuery = QueryNodeUtils.appendAsConjunction(query, query2);</w:t>
      </w:r>
    </w:p>
    <w:p>
      <w:pPr>
        <w:jc w:val="both"/>
      </w:pPr>
      <w:r>
        <w:t xml:space="preserve">      newQuery = newQuery.makeDefault();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conjunction of term_pairs using the sets of hf terms in HighFrequencyTermQueryGroup</w:t>
      </w:r>
    </w:p>
    <w:p>
      <w:pPr>
        <w:jc w:val="both"/>
      </w:pPr>
      <w:r>
        <w:t xml:space="preserve">   * group. If !group.isPositive, will return a disjunction of negated pairs. If there aren't enough</w:t>
      </w:r>
    </w:p>
    <w:p>
      <w:pPr>
        <w:jc w:val="both"/>
      </w:pPr>
      <w:r>
        <w:t xml:space="preserve">   * hfTokens, will return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BooleanQuery createQueryFromGroup(HighFrequencyTermQueryGroup group)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/>
    </w:p>
    <w:p>
      <w:pPr>
        <w:jc w:val="both"/>
      </w:pPr>
      <w:r>
        <w:t xml:space="preserve">    if (!group.hfTokens.isEmpty() || group.preusedHFTokens.size() &gt; 1 || group.hasPhrases()) {</w:t>
      </w:r>
    </w:p>
    <w:p>
      <w:pPr>
        <w:jc w:val="both"/>
      </w:pPr>
      <w:r>
        <w:t xml:space="preserve">      List&lt;Query&gt;  terms = createTermPairsForGroup(group.hfTokens,</w:t>
      </w:r>
    </w:p>
    <w:p>
      <w:pPr>
        <w:jc w:val="both"/>
      </w:pPr>
      <w:r>
        <w:t xml:space="preserve">                                                   group.preusedHFTokens,</w:t>
      </w:r>
    </w:p>
    <w:p>
      <w:pPr>
        <w:jc w:val="both"/>
      </w:pPr>
      <w:r>
        <w:t xml:space="preserve">                                                   group.hfPhrases,</w:t>
      </w:r>
    </w:p>
    <w:p>
      <w:pPr>
        <w:jc w:val="both"/>
      </w:pPr>
      <w:r>
        <w:t xml:space="preserve">                                                   group.preusedHFPhrases);</w:t>
      </w:r>
    </w:p>
    <w:p>
      <w:pPr>
        <w:jc w:val="both"/>
      </w:pPr>
      <w:r/>
    </w:p>
    <w:p>
      <w:pPr>
        <w:jc w:val="both"/>
      </w:pPr>
      <w:r>
        <w:t xml:space="preserve">      if (group.isPositive) {</w:t>
      </w:r>
    </w:p>
    <w:p>
      <w:pPr>
        <w:jc w:val="both"/>
      </w:pPr>
      <w:r>
        <w:t xml:space="preserve">        return new Conjunction(terms);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new Disjunction(Lists.transform(terms, QueryNodeUtils.NEGATE_QUERY));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HF_TERM_PAIR terms out of hfTokens and optHFTokens. Attempts to create the minimal</w:t>
      </w:r>
    </w:p>
    <w:p>
      <w:pPr>
        <w:jc w:val="both"/>
      </w:pPr>
      <w:r>
        <w:t xml:space="preserve">   * amount of tokens necessary. optHFToken pairs should be given a weight of 0.0 and not be scored,</w:t>
      </w:r>
    </w:p>
    <w:p>
      <w:pPr>
        <w:jc w:val="both"/>
      </w:pPr>
      <w:r>
        <w:t xml:space="preserve">   * as they are likely already included in the query in a phrase or an annotated term.</w:t>
      </w:r>
    </w:p>
    <w:p>
      <w:pPr>
        <w:jc w:val="both"/>
      </w:pPr>
      <w:r>
        <w:t xml:space="preserve">   * @param hfTokens</w:t>
      </w:r>
    </w:p>
    <w:p>
      <w:pPr>
        <w:jc w:val="both"/>
      </w:pPr>
      <w:r>
        <w:t xml:space="preserve">   * @param optHFTokens</w:t>
      </w:r>
    </w:p>
    <w:p>
      <w:pPr>
        <w:jc w:val="both"/>
      </w:pPr>
      <w:r>
        <w:t xml:space="preserve">   * @return A list of hf_term_pair operators.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List&lt;Query&gt; createTermPairsForGroup(Set&lt;String&gt; hfTokens,</w:t>
      </w:r>
    </w:p>
    <w:p>
      <w:pPr>
        <w:jc w:val="both"/>
      </w:pPr>
      <w:r>
        <w:t xml:space="preserve">                                              Set&lt;String&gt; optHFTokens,</w:t>
      </w:r>
    </w:p>
    <w:p>
      <w:pPr>
        <w:jc w:val="both"/>
      </w:pPr>
      <w:r>
        <w:t xml:space="preserve">                                              Set&lt;String&gt; hfPhrases,</w:t>
      </w:r>
    </w:p>
    <w:p>
      <w:pPr>
        <w:jc w:val="both"/>
      </w:pPr>
      <w:r>
        <w:t xml:space="preserve">                                              Set&lt;String&gt; optHFPhrases) {</w:t>
      </w:r>
    </w:p>
    <w:p>
      <w:pPr>
        <w:jc w:val="both"/>
      </w:pPr>
      <w:r>
        <w:t xml:space="preserve">    // Handle sets with only one token.</w:t>
      </w:r>
    </w:p>
    <w:p>
      <w:pPr>
        <w:jc w:val="both"/>
      </w:pPr>
      <w:r>
        <w:t xml:space="preserve">    if (optHFTokens.size() == 1 &amp;&amp; hfTokens.size() &gt; 0) {</w:t>
      </w:r>
    </w:p>
    <w:p>
      <w:pPr>
        <w:jc w:val="both"/>
      </w:pPr>
      <w:r>
        <w:t xml:space="preserve">      // (* "a not_hf" b c) =&gt; (* "a not_hf" [hf_term_pair a b 0.05] [hf_term_pair b c 0.05])</w:t>
      </w:r>
    </w:p>
    <w:p>
      <w:pPr>
        <w:jc w:val="both"/>
      </w:pPr>
      <w:r>
        <w:t xml:space="preserve">      // optHFTokens: [a] hfTokens: [b, c] =&gt; optHFTokens: [] hfTokens: [a, b, c]</w:t>
      </w:r>
    </w:p>
    <w:p>
      <w:pPr>
        <w:jc w:val="both"/>
      </w:pPr>
      <w:r>
        <w:t xml:space="preserve">      hfTokens.addAll(optHFTokens);</w:t>
      </w:r>
    </w:p>
    <w:p>
      <w:pPr>
        <w:jc w:val="both"/>
      </w:pPr>
      <w:r>
        <w:t xml:space="preserve">      optHFTokens.clear();</w:t>
      </w:r>
    </w:p>
    <w:p>
      <w:pPr>
        <w:jc w:val="both"/>
      </w:pPr>
      <w:r>
        <w:t xml:space="preserve">    } else if (hfTokens.size() == 1 &amp;&amp; optHFTokens.size() &gt; 0) {</w:t>
      </w:r>
    </w:p>
    <w:p>
      <w:pPr>
        <w:jc w:val="both"/>
      </w:pPr>
      <w:r>
        <w:t xml:space="preserve">      // (* "a b" not_hf c) =&gt; (* "a b" not_hf [hf_term_pair a b 0.0] [hf_term_pair a c 0.005])</w:t>
      </w:r>
    </w:p>
    <w:p>
      <w:pPr>
        <w:jc w:val="both"/>
      </w:pPr>
      <w:r>
        <w:t xml:space="preserve">      // optHFTokens: [a, b] hfTokens: [c] =&gt; optHFTokens: [a, b] hfTokens: [a, c]</w:t>
      </w:r>
    </w:p>
    <w:p>
      <w:pPr>
        <w:jc w:val="both"/>
      </w:pPr>
      <w:r>
        <w:t xml:space="preserve">      String term = optHFTokens.iterator().next();</w:t>
      </w:r>
    </w:p>
    <w:p>
      <w:pPr>
        <w:jc w:val="both"/>
      </w:pPr>
      <w:r>
        <w:t xml:space="preserve">      hfTokens.add(term);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List&lt;Query&gt; terms = createTermPairs(hfTokens, true, HighFrequencyTermPairs.HF_DEFAULT_WEIGHT);</w:t>
      </w:r>
    </w:p>
    <w:p>
      <w:pPr>
        <w:jc w:val="both"/>
      </w:pPr>
      <w:r>
        <w:t xml:space="preserve">    terms.addAll(createTermPairs(optHFTokens, false, 0));</w:t>
      </w:r>
    </w:p>
    <w:p>
      <w:pPr>
        <w:jc w:val="both"/>
      </w:pPr>
      <w:r>
        <w:t xml:space="preserve">    terms.addAll(createPhrasePairs(hfPhrases, HighFrequencyTermPairs.HF_DEFAULT_WEIGHT));</w:t>
      </w:r>
    </w:p>
    <w:p>
      <w:pPr>
        <w:jc w:val="both"/>
      </w:pPr>
      <w:r>
        <w:t xml:space="preserve">    terms.addAll(createPhrasePairs(optHFPhrases, 0));</w:t>
      </w:r>
    </w:p>
    <w:p>
      <w:pPr>
        <w:jc w:val="both"/>
      </w:pPr>
      <w:r/>
    </w:p>
    <w:p>
      <w:pPr>
        <w:jc w:val="both"/>
      </w:pPr>
      <w:r>
        <w:t xml:space="preserve">    return 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Turns a set of hf terms into a list of hf_term_pair operators. Each term will be used at least</w:t>
      </w:r>
    </w:p>
    <w:p>
      <w:pPr>
        <w:jc w:val="both"/>
      </w:pPr>
      <w:r>
        <w:t xml:space="preserve">   * once in as few pairs as possible.</w:t>
      </w:r>
    </w:p>
    <w:p>
      <w:pPr>
        <w:jc w:val="both"/>
      </w:pPr>
      <w:r>
        <w:t xml:space="preserve">   * @param tokens</w:t>
      </w:r>
    </w:p>
    <w:p>
      <w:pPr>
        <w:jc w:val="both"/>
      </w:pPr>
      <w:r>
        <w:t xml:space="preserve">   * @param createSingle If the set contains only one query, the returned list will contain a single</w:t>
      </w:r>
    </w:p>
    <w:p>
      <w:pPr>
        <w:jc w:val="both"/>
      </w:pPr>
      <w:r>
        <w:t xml:space="preserve">   *                     Term for that query if createSingle is true, and an empty list otherwise.</w:t>
      </w:r>
    </w:p>
    <w:p>
      <w:pPr>
        <w:jc w:val="both"/>
      </w:pPr>
      <w:r>
        <w:t xml:space="preserve">   * @param weight Each term pair will be given a score boost of serializedWeight.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List&lt;Query&gt; createTermPairs(Set&lt;String&gt; tokens, boolean createSingle,</w:t>
      </w:r>
    </w:p>
    <w:p>
      <w:pPr>
        <w:jc w:val="both"/>
      </w:pPr>
      <w:r>
        <w:t xml:space="preserve">      double weight) {</w:t>
      </w:r>
    </w:p>
    <w:p>
      <w:pPr>
        <w:jc w:val="both"/>
      </w:pPr>
      <w:r/>
    </w:p>
    <w:p>
      <w:pPr>
        <w:jc w:val="both"/>
      </w:pPr>
      <w:r>
        <w:t xml:space="preserve">    List&lt;Query&gt; terms = Lists.newArrayList();</w:t>
      </w:r>
    </w:p>
    <w:p>
      <w:pPr>
        <w:jc w:val="both"/>
      </w:pPr>
      <w:r>
        <w:t xml:space="preserve">    if (tokens.size() &gt;= 2) {</w:t>
      </w:r>
    </w:p>
    <w:p>
      <w:pPr>
        <w:jc w:val="both"/>
      </w:pPr>
      <w:r>
        <w:t xml:space="preserve">      int tokensLeft = tokens.size();</w:t>
      </w:r>
    </w:p>
    <w:p>
      <w:pPr>
        <w:jc w:val="both"/>
      </w:pPr>
      <w:r>
        <w:t xml:space="preserve">      String token1 = null;</w:t>
      </w:r>
    </w:p>
    <w:p>
      <w:pPr>
        <w:jc w:val="both"/>
      </w:pPr>
      <w:r>
        <w:t xml:space="preserve">      for (String token2 : tokens) {</w:t>
      </w:r>
    </w:p>
    <w:p>
      <w:pPr>
        <w:jc w:val="both"/>
      </w:pPr>
      <w:r>
        <w:t xml:space="preserve">        if (token1 == null) {</w:t>
      </w:r>
    </w:p>
    <w:p>
      <w:pPr>
        <w:jc w:val="both"/>
      </w:pPr>
      <w:r>
        <w:t xml:space="preserve">          token1 = token2;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terms.add(createHFTermPair(token1, token2, weight));</w:t>
      </w:r>
    </w:p>
    <w:p>
      <w:pPr>
        <w:jc w:val="both"/>
      </w:pPr>
      <w:r/>
    </w:p>
    <w:p>
      <w:pPr>
        <w:jc w:val="both"/>
      </w:pPr>
      <w:r>
        <w:t xml:space="preserve">          if (tokensLeft &gt; 2) { // Only reset if there is more than one token remaining.</w:t>
      </w:r>
    </w:p>
    <w:p>
      <w:pPr>
        <w:jc w:val="both"/>
      </w:pPr>
      <w:r>
        <w:t xml:space="preserve">            token1 = null;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tokensLeft--;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(createSingle &amp;&amp; !tokens.isEmpty()) { // Only one high frequency token</w:t>
      </w:r>
    </w:p>
    <w:p>
      <w:pPr>
        <w:jc w:val="both"/>
      </w:pPr>
      <w:r>
        <w:t xml:space="preserve">      // Need to add token as a term because it was removed from the query earlier in rewriting.</w:t>
      </w:r>
    </w:p>
    <w:p>
      <w:pPr>
        <w:jc w:val="both"/>
      </w:pPr>
      <w:r>
        <w:t xml:space="preserve">      Term newTerm = new Term(tokens.iterator().next());</w:t>
      </w:r>
    </w:p>
    <w:p>
      <w:pPr>
        <w:jc w:val="both"/>
      </w:pPr>
      <w:r>
        <w:t xml:space="preserve">      terms.add(newTerm);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List&lt;Query&gt; createPhrasePairs(Set&lt;String&gt; phrases, double weight) {</w:t>
      </w:r>
    </w:p>
    <w:p>
      <w:pPr>
        <w:jc w:val="both"/>
      </w:pPr>
      <w:r>
        <w:t xml:space="preserve">    List&lt;Query&gt; ops = Lists.newArrayList();</w:t>
      </w:r>
    </w:p>
    <w:p>
      <w:pPr>
        <w:jc w:val="both"/>
      </w:pPr>
      <w:r>
        <w:t xml:space="preserve">    for (String phrase : phrases) {</w:t>
      </w:r>
    </w:p>
    <w:p>
      <w:pPr>
        <w:jc w:val="both"/>
      </w:pPr>
      <w:r>
        <w:t xml:space="preserve">      String[] terms = phrase.split(" ");</w:t>
      </w:r>
    </w:p>
    <w:p>
      <w:pPr>
        <w:jc w:val="both"/>
      </w:pPr>
      <w:r>
        <w:t xml:space="preserve">      assert terms.length == 2;</w:t>
      </w:r>
    </w:p>
    <w:p>
      <w:pPr>
        <w:jc w:val="both"/>
      </w:pPr>
      <w:r>
        <w:t xml:space="preserve">      SearchOperator op = new SearchOperator(SearchOperator.Type.HF_PHRASE_PAIR,</w:t>
      </w:r>
    </w:p>
    <w:p>
      <w:pPr>
        <w:jc w:val="both"/>
      </w:pPr>
      <w:r>
        <w:t xml:space="preserve">          terms[0], terms[1], Double.toString(weight));</w:t>
      </w:r>
    </w:p>
    <w:p>
      <w:pPr>
        <w:jc w:val="both"/>
      </w:pPr>
      <w:r>
        <w:t xml:space="preserve">      ops.add(op);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SearchOperator createHFTermPair(String token1, String token2, double weight) {</w:t>
      </w:r>
    </w:p>
    <w:p>
      <w:pPr>
        <w:jc w:val="both"/>
      </w:pPr>
      <w:r>
        <w:t xml:space="preserve">    SearchOperator op = new SearchOperator(SearchOperator.Type.HF_TERM_PAIR,</w:t>
      </w:r>
    </w:p>
    <w:p>
      <w:pPr>
        <w:jc w:val="both"/>
      </w:pPr>
      <w:r>
        <w:t xml:space="preserve">        token1, token2, Double.toString(weight));</w:t>
      </w:r>
    </w:p>
    <w:p>
      <w:pPr>
        <w:jc w:val="both"/>
      </w:pPr>
      <w:r>
        <w:t xml:space="preserve">    return op;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hasAnnotations(com.twitter.search.queryparser.query.Query node) {</w:t>
      </w:r>
    </w:p>
    <w:p>
      <w:pPr>
        <w:jc w:val="both"/>
      </w:pPr>
      <w:r>
        <w:t xml:space="preserve">    return node.hasAnnotations();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