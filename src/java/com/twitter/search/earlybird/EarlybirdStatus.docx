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java.text.SimpleDateFormat;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java.util.concurrent.atomic.AtomicBoolean;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com.twitter.common.util.BuildInfo;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>
        <w:t>import com.twitter.search.earlybird.thrift.EarlybirdStatusCode;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High level status of an Earlybird server. SEARCH-28016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EarlybirdStatus {</w:t>
      </w:r>
    </w:p>
    <w:p>
      <w:pPr>
        <w:jc w:val="both"/>
      </w:pPr>
      <w:r>
        <w:t xml:space="preserve">  private static final Logger LOG = LoggerFactory.getLogger(EarlybirdStatus.class);</w:t>
      </w:r>
    </w:p>
    <w:p>
      <w:pPr>
        <w:jc w:val="both"/>
      </w:pPr>
      <w:r/>
    </w:p>
    <w:p>
      <w:pPr>
        <w:jc w:val="both"/>
      </w:pPr>
      <w:r>
        <w:t xml:space="preserve">  private static final String BUILD_SHA = getBuildShaFromVars();</w:t>
      </w:r>
    </w:p>
    <w:p>
      <w:pPr>
        <w:jc w:val="both"/>
      </w:pPr>
      <w:r/>
    </w:p>
    <w:p>
      <w:pPr>
        <w:jc w:val="both"/>
      </w:pPr>
      <w:r>
        <w:t xml:space="preserve">  protected static long startTime;</w:t>
      </w:r>
    </w:p>
    <w:p>
      <w:pPr>
        <w:jc w:val="both"/>
      </w:pPr>
      <w:r>
        <w:t xml:space="preserve">  protected static EarlybirdStatusCode statusCode;</w:t>
      </w:r>
    </w:p>
    <w:p>
      <w:pPr>
        <w:jc w:val="both"/>
      </w:pPr>
      <w:r>
        <w:t xml:space="preserve">  protected static String statusMessage;</w:t>
      </w:r>
    </w:p>
    <w:p>
      <w:pPr>
        <w:jc w:val="both"/>
      </w:pPr>
      <w:r>
        <w:t xml:space="preserve">  protected static final AtomicBoolean THRIFT_PORT_OPEN = new AtomicBoolean(false);</w:t>
      </w:r>
    </w:p>
    <w:p>
      <w:pPr>
        <w:jc w:val="both"/>
      </w:pPr>
      <w:r>
        <w:t xml:space="preserve">  protected static final AtomicBoolean WARMUP_THRIFT_PORT_OPEN = new AtomicBoolean(false);</w:t>
      </w:r>
    </w:p>
    <w:p>
      <w:pPr>
        <w:jc w:val="both"/>
      </w:pPr>
      <w:r>
        <w:t xml:space="preserve">  protected static final AtomicBoolean THRIFT_SERVICE_STARTED = new AtomicBoolean(false);</w:t>
      </w:r>
    </w:p>
    <w:p>
      <w:pPr>
        <w:jc w:val="both"/>
      </w:pPr>
      <w:r/>
    </w:p>
    <w:p>
      <w:pPr>
        <w:jc w:val="both"/>
      </w:pPr>
      <w:r>
        <w:t xml:space="preserve">  private static final List&lt;EarlybirdEvent&gt; EARLYBIRD_SERVER_EVENTS = Lists.newArrayList();</w:t>
      </w:r>
    </w:p>
    <w:p>
      <w:pPr>
        <w:jc w:val="both"/>
      </w:pPr>
      <w:r>
        <w:t xml:space="preserve">  private static class EarlybirdEvent {</w:t>
      </w:r>
    </w:p>
    <w:p>
      <w:pPr>
        <w:jc w:val="both"/>
      </w:pPr>
      <w:r>
        <w:t xml:space="preserve">    private final String eventName;</w:t>
      </w:r>
    </w:p>
    <w:p>
      <w:pPr>
        <w:jc w:val="both"/>
      </w:pPr>
      <w:r>
        <w:t xml:space="preserve">    private final long timestampMillis;</w:t>
      </w:r>
    </w:p>
    <w:p>
      <w:pPr>
        <w:jc w:val="both"/>
      </w:pPr>
      <w:r>
        <w:t xml:space="preserve">    private final long timeSinceServerStartMillis;</w:t>
      </w:r>
    </w:p>
    <w:p>
      <w:pPr>
        <w:jc w:val="both"/>
      </w:pPr>
      <w:r>
        <w:t xml:space="preserve">    private final long durationMillis;</w:t>
      </w:r>
    </w:p>
    <w:p>
      <w:pPr>
        <w:jc w:val="both"/>
      </w:pPr>
      <w:r/>
    </w:p>
    <w:p>
      <w:pPr>
        <w:jc w:val="both"/>
      </w:pPr>
      <w:r>
        <w:t xml:space="preserve">    public EarlybirdEvent(String eventName, long timestampMillis) {</w:t>
      </w:r>
    </w:p>
    <w:p>
      <w:pPr>
        <w:jc w:val="both"/>
      </w:pPr>
      <w:r>
        <w:t xml:space="preserve">      this(eventName, timestampMillis, -1);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EarlybirdEvent(</w:t>
      </w:r>
    </w:p>
    <w:p>
      <w:pPr>
        <w:jc w:val="both"/>
      </w:pPr>
      <w:r>
        <w:t xml:space="preserve">        String eventName,</w:t>
      </w:r>
    </w:p>
    <w:p>
      <w:pPr>
        <w:jc w:val="both"/>
      </w:pPr>
      <w:r>
        <w:t xml:space="preserve">        long timestampMillis,</w:t>
      </w:r>
    </w:p>
    <w:p>
      <w:pPr>
        <w:jc w:val="both"/>
      </w:pPr>
      <w:r>
        <w:t xml:space="preserve">        long eventDurationMillis) {</w:t>
      </w:r>
    </w:p>
    <w:p>
      <w:pPr>
        <w:jc w:val="both"/>
      </w:pPr>
      <w:r>
        <w:t xml:space="preserve">      this.eventName = eventName;</w:t>
      </w:r>
    </w:p>
    <w:p>
      <w:pPr>
        <w:jc w:val="both"/>
      </w:pPr>
      <w:r>
        <w:t xml:space="preserve">      this.timestampMillis = timestampMillis;</w:t>
      </w:r>
    </w:p>
    <w:p>
      <w:pPr>
        <w:jc w:val="both"/>
      </w:pPr>
      <w:r>
        <w:t xml:space="preserve">      this.timeSinceServerStartMillis = timestampMillis - startTime;</w:t>
      </w:r>
    </w:p>
    <w:p>
      <w:pPr>
        <w:jc w:val="both"/>
      </w:pPr>
      <w:r>
        <w:t xml:space="preserve">      this.durationMillis = eventDurationMillis;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String getEventLogString() {</w:t>
      </w:r>
    </w:p>
    <w:p>
      <w:pPr>
        <w:jc w:val="both"/>
      </w:pPr>
      <w:r>
        <w:t xml:space="preserve">      String result = String.format(</w:t>
      </w:r>
    </w:p>
    <w:p>
      <w:pPr>
        <w:jc w:val="both"/>
      </w:pPr>
      <w:r>
        <w:t xml:space="preserve">          "%s %s",</w:t>
      </w:r>
    </w:p>
    <w:p>
      <w:pPr>
        <w:jc w:val="both"/>
      </w:pPr>
      <w:r>
        <w:t xml:space="preserve">          new SimpleDateFormat("yyyy-MM-dd HH:mm:ss.SSS").format(new Date(timestampMillis)),</w:t>
      </w:r>
    </w:p>
    <w:p>
      <w:pPr>
        <w:jc w:val="both"/>
      </w:pPr>
      <w:r>
        <w:t xml:space="preserve">          eventName);</w:t>
      </w:r>
    </w:p>
    <w:p>
      <w:pPr>
        <w:jc w:val="both"/>
      </w:pPr>
      <w:r/>
    </w:p>
    <w:p>
      <w:pPr>
        <w:jc w:val="both"/>
      </w:pPr>
      <w:r>
        <w:t xml:space="preserve">      if (durationMillis &gt; 0) {</w:t>
      </w:r>
    </w:p>
    <w:p>
      <w:pPr>
        <w:jc w:val="both"/>
      </w:pPr>
      <w:r>
        <w:t xml:space="preserve">        result += String.format(</w:t>
      </w:r>
    </w:p>
    <w:p>
      <w:pPr>
        <w:jc w:val="both"/>
      </w:pPr>
      <w:r>
        <w:t xml:space="preserve">            ", took: %s", Duration.apply(durationMillis, TimeUnit.MILLISECONDS).toString());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result += String.format(</w:t>
      </w:r>
    </w:p>
    <w:p>
      <w:pPr>
        <w:jc w:val="both"/>
      </w:pPr>
      <w:r>
        <w:t xml:space="preserve">          ", time since server start: %s",</w:t>
      </w:r>
    </w:p>
    <w:p>
      <w:pPr>
        <w:jc w:val="both"/>
      </w:pPr>
      <w:r>
        <w:t xml:space="preserve">          Duration.apply(timeSinceServerStartMillis, TimeUnit.MILLISECONDS).toString()</w:t>
      </w:r>
    </w:p>
    <w:p>
      <w:pPr>
        <w:jc w:val="both"/>
      </w:pPr>
      <w:r>
        <w:t xml:space="preserve">      );</w:t>
      </w:r>
    </w:p>
    <w:p>
      <w:pPr>
        <w:jc w:val="both"/>
      </w:pPr>
      <w:r/>
    </w:p>
    <w:p>
      <w:pPr>
        <w:jc w:val="both"/>
      </w:pPr>
      <w:r>
        <w:t xml:space="preserve">      return result;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EarlybirdStatus()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void setStartTime(long time) {</w:t>
      </w:r>
    </w:p>
    <w:p>
      <w:pPr>
        <w:jc w:val="both"/>
      </w:pPr>
      <w:r>
        <w:t xml:space="preserve">    startTime = time;</w:t>
      </w:r>
    </w:p>
    <w:p>
      <w:pPr>
        <w:jc w:val="both"/>
      </w:pPr>
      <w:r>
        <w:t xml:space="preserve">    LOG.info("startTime set to " + time);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void setStatus(EarlybirdStatusCode code) {</w:t>
      </w:r>
    </w:p>
    <w:p>
      <w:pPr>
        <w:jc w:val="both"/>
      </w:pPr>
      <w:r>
        <w:t xml:space="preserve">    setStatus(code,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void setStatus(EarlybirdStatusCode code, String message) {</w:t>
      </w:r>
    </w:p>
    <w:p>
      <w:pPr>
        <w:jc w:val="both"/>
      </w:pPr>
      <w:r>
        <w:t xml:space="preserve">    statusCode = code;</w:t>
      </w:r>
    </w:p>
    <w:p>
      <w:pPr>
        <w:jc w:val="both"/>
      </w:pPr>
      <w:r>
        <w:t xml:space="preserve">    statusMessage = message;</w:t>
      </w:r>
    </w:p>
    <w:p>
      <w:pPr>
        <w:jc w:val="both"/>
      </w:pPr>
      <w:r>
        <w:t xml:space="preserve">    LOG.info("status set to " + code + (message != null ? " with message " + message : ""));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long getStartTime() {</w:t>
      </w:r>
    </w:p>
    <w:p>
      <w:pPr>
        <w:jc w:val="both"/>
      </w:pPr>
      <w:r>
        <w:t xml:space="preserve">    return startTime;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boolean isStarting() {</w:t>
      </w:r>
    </w:p>
    <w:p>
      <w:pPr>
        <w:jc w:val="both"/>
      </w:pPr>
      <w:r>
        <w:t xml:space="preserve">    return statusCode == EarlybirdStatusCode.STARTING;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boolean hasStarted() {</w:t>
      </w:r>
    </w:p>
    <w:p>
      <w:pPr>
        <w:jc w:val="both"/>
      </w:pPr>
      <w:r>
        <w:t xml:space="preserve">    return statusCode == EarlybirdStatusCode.CURRENT;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isThriftServiceStarted() {</w:t>
      </w:r>
    </w:p>
    <w:p>
      <w:pPr>
        <w:jc w:val="both"/>
      </w:pPr>
      <w:r>
        <w:t xml:space="preserve">    return THRIFT_SERVICE_STARTED.get();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EarlybirdStatusCode getStatusCode() {</w:t>
      </w:r>
    </w:p>
    <w:p>
      <w:pPr>
        <w:jc w:val="both"/>
      </w:pPr>
      <w:r>
        <w:t xml:space="preserve">    return statusCode;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String getStatusMessage() {</w:t>
      </w:r>
    </w:p>
    <w:p>
      <w:pPr>
        <w:jc w:val="both"/>
      </w:pPr>
      <w:r>
        <w:t xml:space="preserve">    return (statusMessage == null ? "" : statusMessage + ", ")</w:t>
      </w:r>
    </w:p>
    <w:p>
      <w:pPr>
        <w:jc w:val="both"/>
      </w:pPr>
      <w:r>
        <w:t xml:space="preserve">        + "warmup thrift port is " + (WARMUP_THRIFT_PORT_OPEN.get() ? "OPEN" : "CLOSED")</w:t>
      </w:r>
    </w:p>
    <w:p>
      <w:pPr>
        <w:jc w:val="both"/>
      </w:pPr>
      <w:r>
        <w:t xml:space="preserve">        + ", production thrift port is " + (THRIFT_PORT_OPEN.get() ? "OPEN" : "CLOSED");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void recordEarlybirdEvent(String eventName) {</w:t>
      </w:r>
    </w:p>
    <w:p>
      <w:pPr>
        <w:jc w:val="both"/>
      </w:pPr>
      <w:r>
        <w:t xml:space="preserve">    long timeMillis = System.currentTimeMillis();</w:t>
      </w:r>
    </w:p>
    <w:p>
      <w:pPr>
        <w:jc w:val="both"/>
      </w:pPr>
      <w:r>
        <w:t xml:space="preserve">    EARLYBIRD_SERVER_EVENTS.add(new EarlybirdEvent(eventName, timeMillis));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getBeginEventMessage(String eventName) {</w:t>
      </w:r>
    </w:p>
    <w:p>
      <w:pPr>
        <w:jc w:val="both"/>
      </w:pPr>
      <w:r>
        <w:t xml:space="preserve">    return "[Begin Event] " + eventName;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getEndEventMessage(String eventName) {</w:t>
      </w:r>
    </w:p>
    <w:p>
      <w:pPr>
        <w:jc w:val="both"/>
      </w:pPr>
      <w:r>
        <w:t xml:space="preserve">    return "[ End Event ] " + eventName;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Records the beginning of the given event.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eventName The event name.</w:t>
      </w:r>
    </w:p>
    <w:p>
      <w:pPr>
        <w:jc w:val="both"/>
      </w:pPr>
      <w:r>
        <w:t xml:space="preserve">   * @param startupMetric The metric that will be used to keep track of the time for this 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synchronized void beginEvent(String eventName,</w:t>
      </w:r>
    </w:p>
    <w:p>
      <w:pPr>
        <w:jc w:val="both"/>
      </w:pPr>
      <w:r>
        <w:t xml:space="preserve">                                             SearchIndexingMetricSet.StartupMetric startupMetric) {</w:t>
      </w:r>
    </w:p>
    <w:p>
      <w:pPr>
        <w:jc w:val="both"/>
      </w:pPr>
      <w:r>
        <w:t xml:space="preserve">    long timeMillis = System.currentTimeMillis();</w:t>
      </w:r>
    </w:p>
    <w:p>
      <w:pPr>
        <w:jc w:val="both"/>
      </w:pPr>
      <w:r>
        <w:t xml:space="preserve">    String eventMessage = getBeginEventMessage(eventName);</w:t>
      </w:r>
    </w:p>
    <w:p>
      <w:pPr>
        <w:jc w:val="both"/>
      </w:pPr>
      <w:r>
        <w:t xml:space="preserve">    LOG.info(eventMessage);</w:t>
      </w:r>
    </w:p>
    <w:p>
      <w:pPr>
        <w:jc w:val="both"/>
      </w:pPr>
      <w:r>
        <w:t xml:space="preserve">    EARLYBIRD_SERVER_EVENTS.add(new EarlybirdEvent(eventMessage, timeMillis));</w:t>
      </w:r>
    </w:p>
    <w:p>
      <w:pPr>
        <w:jc w:val="both"/>
      </w:pPr>
      <w:r/>
    </w:p>
    <w:p>
      <w:pPr>
        <w:jc w:val="both"/>
      </w:pPr>
      <w:r>
        <w:t xml:space="preserve">    startupMetric.begin();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Records the end of the given event.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eventName The event name.</w:t>
      </w:r>
    </w:p>
    <w:p>
      <w:pPr>
        <w:jc w:val="both"/>
      </w:pPr>
      <w:r>
        <w:t xml:space="preserve">   * @param startupMetric The metric used to keep track of the time for this 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synchronized void endEvent(String eventName,</w:t>
      </w:r>
    </w:p>
    <w:p>
      <w:pPr>
        <w:jc w:val="both"/>
      </w:pPr>
      <w:r>
        <w:t xml:space="preserve">                                           SearchIndexingMetricSet.StartupMetric startupMetric) {</w:t>
      </w:r>
    </w:p>
    <w:p>
      <w:pPr>
        <w:jc w:val="both"/>
      </w:pPr>
      <w:r>
        <w:t xml:space="preserve">    long timeMillis = System.currentTimeMillis();</w:t>
      </w:r>
    </w:p>
    <w:p>
      <w:pPr>
        <w:jc w:val="both"/>
      </w:pPr>
      <w:r/>
    </w:p>
    <w:p>
      <w:pPr>
        <w:jc w:val="both"/>
      </w:pPr>
      <w:r>
        <w:t xml:space="preserve">    String beginEventMessage = getBeginEventMessage(eventName);</w:t>
      </w:r>
    </w:p>
    <w:p>
      <w:pPr>
        <w:jc w:val="both"/>
      </w:pPr>
      <w:r>
        <w:t xml:space="preserve">    Optional&lt;EarlybirdEvent&gt; beginEventOpt = EARLYBIRD_SERVER_EVENTS.stream()</w:t>
      </w:r>
    </w:p>
    <w:p>
      <w:pPr>
        <w:jc w:val="both"/>
      </w:pPr>
      <w:r>
        <w:t xml:space="preserve">        .filter(event -&gt; event.eventName.equals(beginEventMessage))</w:t>
      </w:r>
    </w:p>
    <w:p>
      <w:pPr>
        <w:jc w:val="both"/>
      </w:pPr>
      <w:r>
        <w:t xml:space="preserve">        .findFirst();</w:t>
      </w:r>
    </w:p>
    <w:p>
      <w:pPr>
        <w:jc w:val="both"/>
      </w:pPr>
      <w:r/>
    </w:p>
    <w:p>
      <w:pPr>
        <w:jc w:val="both"/>
      </w:pPr>
      <w:r>
        <w:t xml:space="preserve">    String eventMessage = getEndEventMessage(eventName);</w:t>
      </w:r>
    </w:p>
    <w:p>
      <w:pPr>
        <w:jc w:val="both"/>
      </w:pPr>
      <w:r>
        <w:t xml:space="preserve">    LOG.info(eventMessage);</w:t>
      </w:r>
    </w:p>
    <w:p>
      <w:pPr>
        <w:jc w:val="both"/>
      </w:pPr>
      <w:r>
        <w:t xml:space="preserve">    EarlybirdEvent endEvent = new EarlybirdEvent(</w:t>
      </w:r>
    </w:p>
    <w:p>
      <w:pPr>
        <w:jc w:val="both"/>
      </w:pPr>
      <w:r>
        <w:t xml:space="preserve">        eventMessage,</w:t>
      </w:r>
    </w:p>
    <w:p>
      <w:pPr>
        <w:jc w:val="both"/>
      </w:pPr>
      <w:r>
        <w:t xml:space="preserve">        timeMillis,</w:t>
      </w:r>
    </w:p>
    <w:p>
      <w:pPr>
        <w:jc w:val="both"/>
      </w:pPr>
      <w:r>
        <w:t xml:space="preserve">        beginEventOpt.map(e -&gt; timeMillis - e.timestampMillis).orElse(-1L));</w:t>
      </w:r>
    </w:p>
    <w:p>
      <w:pPr>
        <w:jc w:val="both"/>
      </w:pPr>
      <w:r/>
    </w:p>
    <w:p>
      <w:pPr>
        <w:jc w:val="both"/>
      </w:pPr>
      <w:r>
        <w:t xml:space="preserve">    EARLYBIRD_SERVER_EVENTS.add(endEvent);</w:t>
      </w:r>
    </w:p>
    <w:p>
      <w:pPr>
        <w:jc w:val="both"/>
      </w:pPr>
      <w:r/>
    </w:p>
    <w:p>
      <w:pPr>
        <w:jc w:val="both"/>
      </w:pPr>
      <w:r>
        <w:t xml:space="preserve">    startupMetric.end(endEvent.durationMillis);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void clearAllEvents() {</w:t>
      </w:r>
    </w:p>
    <w:p>
      <w:pPr>
        <w:jc w:val="both"/>
      </w:pPr>
      <w:r>
        <w:t xml:space="preserve">    EARLYBIRD_SERVER_EVENTS.clear();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String getBuildSha() {</w:t>
      </w:r>
    </w:p>
    <w:p>
      <w:pPr>
        <w:jc w:val="both"/>
      </w:pPr>
      <w:r>
        <w:t xml:space="preserve">    return BUILD_SHA;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list of all earlybird events that happened since the server started.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synchronized Iterable&lt;String&gt; getEarlybirdEvents() {</w:t>
      </w:r>
    </w:p>
    <w:p>
      <w:pPr>
        <w:jc w:val="both"/>
      </w:pPr>
      <w:r>
        <w:t xml:space="preserve">    List&lt;String&gt; eventLog = Lists.newArrayListWithCapacity(EARLYBIRD_SERVER_EVENTS.size());</w:t>
      </w:r>
    </w:p>
    <w:p>
      <w:pPr>
        <w:jc w:val="both"/>
      </w:pPr>
      <w:r>
        <w:t xml:space="preserve">    for (EarlybirdEvent event : EARLYBIRD_SERVER_EVENTS) {</w:t>
      </w:r>
    </w:p>
    <w:p>
      <w:pPr>
        <w:jc w:val="both"/>
      </w:pPr>
      <w:r>
        <w:t xml:space="preserve">      eventLog.add(event.getEventLogString());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eventLog;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getBuildShaFromVars() {</w:t>
      </w:r>
    </w:p>
    <w:p>
      <w:pPr>
        <w:jc w:val="both"/>
      </w:pPr>
      <w:r>
        <w:t xml:space="preserve">    BuildInfo buildInfo = new BuildInfo();</w:t>
      </w:r>
    </w:p>
    <w:p>
      <w:pPr>
        <w:jc w:val="both"/>
      </w:pPr>
      <w:r>
        <w:t xml:space="preserve">    String buildSha = buildInfo.getProperties().getProperty(BuildInfo.Key.GIT_REVISION.value);</w:t>
      </w:r>
    </w:p>
    <w:p>
      <w:pPr>
        <w:jc w:val="both"/>
      </w:pPr>
      <w:r>
        <w:t xml:space="preserve">    if (buildSha != null) {</w:t>
      </w:r>
    </w:p>
    <w:p>
      <w:pPr>
        <w:jc w:val="both"/>
      </w:pPr>
      <w:r>
        <w:t xml:space="preserve">      return buildSha;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"UNKNOWN";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