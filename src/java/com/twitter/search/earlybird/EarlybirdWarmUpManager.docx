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com.twitter.common.zookeeper.ServerSet;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com.twitter.search.earlybird.thrift.EarlybirdStatusCode;</w:t>
      </w:r>
    </w:p>
    <w:p>
      <w:pPr>
        <w:jc w:val="both"/>
      </w:pPr>
      <w:r/>
    </w:p>
    <w:p>
      <w:pPr>
        <w:jc w:val="both"/>
      </w:pPr>
      <w:r>
        <w:t>public class EarlybirdWarmUpManager {</w:t>
      </w:r>
    </w:p>
    <w:p>
      <w:pPr>
        <w:jc w:val="both"/>
      </w:pPr>
      <w:r>
        <w:t xml:space="preserve">  private static final Logger LOG = LoggerFactory.getLogger(EarlybirdWarmUpManager.class);</w:t>
      </w:r>
    </w:p>
    <w:p>
      <w:pPr>
        <w:jc w:val="both"/>
      </w:pPr>
      <w:r>
        <w:t xml:space="preserve">  private static final String WARM_UP_ON_DURATION_DECIDER_KEY_PATTERN =</w:t>
      </w:r>
    </w:p>
    <w:p>
      <w:pPr>
        <w:jc w:val="both"/>
      </w:pPr>
      <w:r>
        <w:t xml:space="preserve">      "%s_warm_up_duration_seconds";</w:t>
      </w:r>
    </w:p>
    <w:p>
      <w:pPr>
        <w:jc w:val="both"/>
      </w:pPr>
      <w:r/>
    </w:p>
    <w:p>
      <w:pPr>
        <w:jc w:val="both"/>
      </w:pPr>
      <w:r>
        <w:t xml:space="preserve">  private final EarlybirdServerSetManager earlybirdServerSetManager;</w:t>
      </w:r>
    </w:p>
    <w:p>
      <w:pPr>
        <w:jc w:val="both"/>
      </w:pPr>
      <w:r>
        <w:t xml:space="preserve">  private final String clusterName;</w:t>
      </w:r>
    </w:p>
    <w:p>
      <w:pPr>
        <w:jc w:val="both"/>
      </w:pPr>
      <w:r>
        <w:t xml:space="preserve">  private final SearchIndexingMetricSet.StartupMetric startUpInWarmUpMetric;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public EarlybirdWarmUpManager(EarlybirdServerSetManager earlybirdServerSetManager,</w:t>
      </w:r>
    </w:p>
    <w:p>
      <w:pPr>
        <w:jc w:val="both"/>
      </w:pPr>
      <w:r>
        <w:t xml:space="preserve">                                PartitionConfig partitionConfig,</w:t>
      </w:r>
    </w:p>
    <w:p>
      <w:pPr>
        <w:jc w:val="both"/>
      </w:pPr>
      <w:r>
        <w:t xml:space="preserve">                                SearchIndexingMetricSet searchIndexingMetricSet,</w:t>
      </w:r>
    </w:p>
    <w:p>
      <w:pPr>
        <w:jc w:val="both"/>
      </w:pPr>
      <w:r>
        <w:t xml:space="preserve">                                Decider decider,</w:t>
      </w:r>
    </w:p>
    <w:p>
      <w:pPr>
        <w:jc w:val="both"/>
      </w:pPr>
      <w:r>
        <w:t xml:space="preserve">                                Clock clock) {</w:t>
      </w:r>
    </w:p>
    <w:p>
      <w:pPr>
        <w:jc w:val="both"/>
      </w:pPr>
      <w:r>
        <w:t xml:space="preserve">    this.earlybirdServerSetManager = earlybirdServerSetManager;</w:t>
      </w:r>
    </w:p>
    <w:p>
      <w:pPr>
        <w:jc w:val="both"/>
      </w:pPr>
      <w:r>
        <w:t xml:space="preserve">    this.clusterName = partitionConfig.getClusterName();</w:t>
      </w:r>
    </w:p>
    <w:p>
      <w:pPr>
        <w:jc w:val="both"/>
      </w:pPr>
      <w:r>
        <w:t xml:space="preserve">    this.startUpInWarmUpMetric = searchIndexingMetricSet.startupInWarmUp;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getServerSetIdentifier() {</w:t>
      </w:r>
    </w:p>
    <w:p>
      <w:pPr>
        <w:jc w:val="both"/>
      </w:pPr>
      <w:r>
        <w:t xml:space="preserve">    return earlybirdServerSetManager.getServerSetIdentifier();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Warms up the earlybird. The earlybird joins a special server set that gets production dark</w:t>
      </w:r>
    </w:p>
    <w:p>
      <w:pPr>
        <w:jc w:val="both"/>
      </w:pPr>
      <w:r>
        <w:t xml:space="preserve">   * reads, and leaves this server set after a specified period of time.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warmUp() throws InterruptedException, ServerSet.UpdateException {</w:t>
      </w:r>
    </w:p>
    <w:p>
      <w:pPr>
        <w:jc w:val="both"/>
      </w:pPr>
      <w:r>
        <w:t xml:space="preserve">    int warmUpDurationSeconds = DeciderUtil.getAvailability(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String.format(WARM_UP_ON_DURATION_DECIDER_KEY_PATTERN, clusterName.replaceAll("-", "_")));</w:t>
      </w:r>
    </w:p>
    <w:p>
      <w:pPr>
        <w:jc w:val="both"/>
      </w:pPr>
      <w:r>
        <w:t xml:space="preserve">    if (warmUpDurationSeconds == 0) {</w:t>
      </w:r>
    </w:p>
    <w:p>
      <w:pPr>
        <w:jc w:val="both"/>
      </w:pPr>
      <w:r>
        <w:t xml:space="preserve">      LOG.info(String.format("Warm up stage duration for cluster %s set to 0. Skipping.",</w:t>
      </w:r>
    </w:p>
    <w:p>
      <w:pPr>
        <w:jc w:val="both"/>
      </w:pPr>
      <w:r>
        <w:t xml:space="preserve">                             clusterName));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earlybirdServerSetManager.joinServerSet("internal warm up");</w:t>
      </w:r>
    </w:p>
    <w:p>
      <w:pPr>
        <w:jc w:val="both"/>
      </w:pPr>
      <w:r/>
    </w:p>
    <w:p>
      <w:pPr>
        <w:jc w:val="both"/>
      </w:pPr>
      <w:r>
        <w:t xml:space="preserve">    // If doWarmUp() is interrupted, try to leave the server set, and propagate the</w:t>
      </w:r>
    </w:p>
    <w:p>
      <w:pPr>
        <w:jc w:val="both"/>
      </w:pPr>
      <w:r>
        <w:t xml:space="preserve">    // InterruptedException. Otherwise, try to leave the server set, and propagate any exception</w:t>
      </w:r>
    </w:p>
    <w:p>
      <w:pPr>
        <w:jc w:val="both"/>
      </w:pPr>
      <w:r>
        <w:t xml:space="preserve">    // that it might throw.</w:t>
      </w:r>
    </w:p>
    <w:p>
      <w:pPr>
        <w:jc w:val="both"/>
      </w:pPr>
      <w:r>
        <w:t xml:space="preserve">    InterruptedException warmUpInterruptedException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doWarmUp(warmUpDurationSeconds);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warmUpInterruptedException = e;</w:t>
      </w:r>
    </w:p>
    <w:p>
      <w:pPr>
        <w:jc w:val="both"/>
      </w:pPr>
      <w:r>
        <w:t xml:space="preserve">      throw e;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if (warmUpInterruptedException != null)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earlybirdServerSetManager.leaveServerSet("internal warm up");</w:t>
      </w:r>
    </w:p>
    <w:p>
      <w:pPr>
        <w:jc w:val="both"/>
      </w:pPr>
      <w:r>
        <w:t xml:space="preserve">        } catch (Exception e) {</w:t>
      </w:r>
    </w:p>
    <w:p>
      <w:pPr>
        <w:jc w:val="both"/>
      </w:pPr>
      <w:r>
        <w:t xml:space="preserve">          warmUpInterruptedException.addSuppressed(e);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earlybirdServerSetManager.leaveServerSet("internal warm up");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void doWarmUp(int warmUpDurationSeconds) throws InterruptedException {</w:t>
      </w:r>
    </w:p>
    <w:p>
      <w:pPr>
        <w:jc w:val="both"/>
      </w:pPr>
      <w:r>
        <w:t xml:space="preserve">    long warmUpStartTimeMillis = clock.nowMillis();</w:t>
      </w:r>
    </w:p>
    <w:p>
      <w:pPr>
        <w:jc w:val="both"/>
      </w:pPr>
      <w:r>
        <w:t xml:space="preserve">    LOG.info(String.format("Warming up for %d seconds.", warmUpDurationSeconds));</w:t>
      </w:r>
    </w:p>
    <w:p>
      <w:pPr>
        <w:jc w:val="both"/>
      </w:pPr>
      <w:r>
        <w:t xml:space="preserve">    EarlybirdStatus.beginEvent("warm_up", startUpInWarmUpMetric);</w:t>
      </w:r>
    </w:p>
    <w:p>
      <w:pPr>
        <w:jc w:val="both"/>
      </w:pPr>
      <w:r/>
    </w:p>
    <w:p>
      <w:pPr>
        <w:jc w:val="both"/>
      </w:pPr>
      <w:r>
        <w:t xml:space="preserve">    // Sleep for warmUpDurationSeconds seconds, but check if the server is going down every second.</w:t>
      </w:r>
    </w:p>
    <w:p>
      <w:pPr>
        <w:jc w:val="both"/>
      </w:pPr>
      <w:r>
        <w:t xml:space="preserve">    int count = 0;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while ((count++ &lt; warmUpDurationSeconds)</w:t>
      </w:r>
    </w:p>
    <w:p>
      <w:pPr>
        <w:jc w:val="both"/>
      </w:pPr>
      <w:r>
        <w:t xml:space="preserve">             &amp;&amp; (EarlybirdStatus.getStatusCode() != EarlybirdStatusCode.STOPPING)) {</w:t>
      </w:r>
    </w:p>
    <w:p>
      <w:pPr>
        <w:jc w:val="both"/>
      </w:pPr>
      <w:r>
        <w:t xml:space="preserve">        clock.waitFor(1000);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LOG.info(String.format("Done warming up after %d milliseconds.",</w:t>
      </w:r>
    </w:p>
    <w:p>
      <w:pPr>
        <w:jc w:val="both"/>
      </w:pPr>
      <w:r>
        <w:t xml:space="preserve">                             clock.nowMillis() - warmUpStartTimeMillis));</w:t>
      </w:r>
    </w:p>
    <w:p>
      <w:pPr>
        <w:jc w:val="both"/>
      </w:pPr>
      <w:r>
        <w:t xml:space="preserve">      EarlybirdStatus.endEvent("warm_up", startUpInWarmUpMetric);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