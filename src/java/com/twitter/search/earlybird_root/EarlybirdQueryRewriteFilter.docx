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com.google.common.base.Predicate;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com.twitter.search.queryparser.query.Term;</w:t>
      </w:r>
    </w:p>
    <w:p>
      <w:pPr>
        <w:jc w:val="both"/>
      </w:pPr>
      <w:r>
        <w:t>import com.twitter.search.queryparser.query.annotation.Annotation;</w:t>
      </w:r>
    </w:p>
    <w:p>
      <w:pPr>
        <w:jc w:val="both"/>
      </w:pPr>
      <w:r>
        <w:t>import com.twitter.search.queryparser.rewriter.PredicateQueryNodeDropper;</w:t>
      </w:r>
    </w:p>
    <w:p>
      <w:pPr>
        <w:jc w:val="both"/>
      </w:pPr>
      <w:r>
        <w:t>import com.twitter.search.queryparser.visitors.TermExtractorVisitor;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that rewrites the serialized query on EarlybirdRequest.</w:t>
      </w:r>
    </w:p>
    <w:p>
      <w:pPr>
        <w:jc w:val="both"/>
      </w:pPr>
      <w:r>
        <w:t xml:space="preserve"> * As of now, this filter performs the following rewrites:</w:t>
      </w:r>
    </w:p>
    <w:p>
      <w:pPr>
        <w:jc w:val="both"/>
      </w:pPr>
      <w:r>
        <w:t xml:space="preserve"> *   - Drop ":v annotated variants based on decider, if the query has enough term nodes.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EarlybirdQueryRewriteFilter extends</w:t>
      </w:r>
    </w:p>
    <w:p>
      <w:pPr>
        <w:jc w:val="both"/>
      </w:pPr>
      <w:r>
        <w:t xml:space="preserve">    SimpleFilter&lt;EarlybirdRequestContext,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LoggerFactory.getLogger(EarlybirdQueryRewriteFilter.class);</w:t>
      </w:r>
    </w:p>
    <w:p>
      <w:pPr>
        <w:jc w:val="both"/>
      </w:pPr>
      <w:r/>
    </w:p>
    <w:p>
      <w:pPr>
        <w:jc w:val="both"/>
      </w:pPr>
      <w:r>
        <w:t xml:space="preserve">  private static final String DROP_PHRASE_VARIANT_FROM_QUERY_DECIDER_KEY_PATTERN =</w:t>
      </w:r>
    </w:p>
    <w:p>
      <w:pPr>
        <w:jc w:val="both"/>
      </w:pPr>
      <w:r>
        <w:t xml:space="preserve">      "drop_variants_from_%s_%s_queries";</w:t>
      </w:r>
    </w:p>
    <w:p>
      <w:pPr>
        <w:jc w:val="both"/>
      </w:pPr>
      <w:r/>
    </w:p>
    <w:p>
      <w:pPr>
        <w:jc w:val="both"/>
      </w:pPr>
      <w:r>
        <w:t xml:space="preserve">  // only drop variants from queries with more than this number of terms.</w:t>
      </w:r>
    </w:p>
    <w:p>
      <w:pPr>
        <w:jc w:val="both"/>
      </w:pPr>
      <w:r>
        <w:t xml:space="preserve">  private static final String MIN_TERM_COUNT_FOR_VARIANT_DROPPING_DECIDER_KEY_PATTERN =</w:t>
      </w:r>
    </w:p>
    <w:p>
      <w:pPr>
        <w:jc w:val="both"/>
      </w:pPr>
      <w:r>
        <w:t xml:space="preserve">      "drop_variants_from_%s_%s_queries_term_count_threshold";</w:t>
      </w:r>
    </w:p>
    <w:p>
      <w:pPr>
        <w:jc w:val="both"/>
      </w:pPr>
      <w:r/>
    </w:p>
    <w:p>
      <w:pPr>
        <w:jc w:val="both"/>
      </w:pPr>
      <w:r>
        <w:t xml:space="preserve">  private static final SearchCounter QUERY_PARSER_FAILURE_COUNT =</w:t>
      </w:r>
    </w:p>
    <w:p>
      <w:pPr>
        <w:jc w:val="both"/>
      </w:pPr>
      <w:r>
        <w:t xml:space="preserve">      SearchCounter.export("query_rewrite_filter_query_parser_failure_count");</w:t>
      </w:r>
    </w:p>
    <w:p>
      <w:pPr>
        <w:jc w:val="both"/>
      </w:pPr>
      <w:r/>
    </w:p>
    <w:p>
      <w:pPr>
        <w:jc w:val="both"/>
      </w:pPr>
      <w:r>
        <w:t xml:space="preserve">  // We currently add variants only to RECENCY and RELEVANCE requests, but it doesn't hurt to export</w:t>
      </w:r>
    </w:p>
    <w:p>
      <w:pPr>
        <w:jc w:val="both"/>
      </w:pPr>
      <w:r>
        <w:t xml:space="preserve">  // stats for all request types.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Map&lt;EarlybirdRequestType, SearchCounter&gt; DROP_VARIANTS_QUERY_COUNTS =</w:t>
      </w:r>
    </w:p>
    <w:p>
      <w:pPr>
        <w:jc w:val="both"/>
      </w:pPr>
      <w:r>
        <w:t xml:space="preserve">    Maps.newEnumMap(EarlybirdRequestType.class);</w:t>
      </w:r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for (EarlybirdRequestType requestType : EarlybirdRequestType.values()) {</w:t>
      </w:r>
    </w:p>
    <w:p>
      <w:pPr>
        <w:jc w:val="both"/>
      </w:pPr>
      <w:r>
        <w:t xml:space="preserve">      DROP_VARIANTS_QUERY_COUNTS.put(</w:t>
      </w:r>
    </w:p>
    <w:p>
      <w:pPr>
        <w:jc w:val="both"/>
      </w:pPr>
      <w:r>
        <w:t xml:space="preserve">          requestType,</w:t>
      </w:r>
    </w:p>
    <w:p>
      <w:pPr>
        <w:jc w:val="both"/>
      </w:pPr>
      <w:r>
        <w:t xml:space="preserve">          SearchCounter.export(String.format("drop_%s_variants_query_count",</w:t>
      </w:r>
    </w:p>
    <w:p>
      <w:pPr>
        <w:jc w:val="both"/>
      </w:pPr>
      <w:r>
        <w:t xml:space="preserve">                                             requestType.getNormalizedName())));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Predicate&lt;Query&gt; DROP_VARIANTS_PREDICATE =</w:t>
      </w:r>
    </w:p>
    <w:p>
      <w:pPr>
        <w:jc w:val="both"/>
      </w:pPr>
      <w:r>
        <w:t xml:space="preserve">      q -&gt; q.hasAnnotationType(Annotation.Type.VARIANT);</w:t>
      </w:r>
    </w:p>
    <w:p>
      <w:pPr>
        <w:jc w:val="both"/>
      </w:pPr>
      <w:r/>
    </w:p>
    <w:p>
      <w:pPr>
        <w:jc w:val="both"/>
      </w:pPr>
      <w:r>
        <w:t xml:space="preserve">  private static final PredicateQueryNodeDropper DROP_VARIANTS_VISITOR =</w:t>
      </w:r>
    </w:p>
    <w:p>
      <w:pPr>
        <w:jc w:val="both"/>
      </w:pPr>
      <w:r>
        <w:t xml:space="preserve">    new PredicateQueryNodeDropper(DROP_VARIANTS_PREDICATE);</w:t>
      </w:r>
    </w:p>
    <w:p>
      <w:pPr>
        <w:jc w:val="both"/>
      </w:pPr>
      <w:r/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String normalizedSearchRootName;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EarlybirdQueryRewriteFilter(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@Named(SearchRootModule.NAMED_NORMALIZED_SEARCH_ROOT_NAME) String normalizedSearchRootName)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this.normalizedSearchRootName = normalizedSearchRootName;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/>
    </w:p>
    <w:p>
      <w:pPr>
        <w:jc w:val="both"/>
      </w:pPr>
      <w:r>
        <w:t xml:space="preserve">    Query query = requestContext.getParsedQuery();</w:t>
      </w:r>
    </w:p>
    <w:p>
      <w:pPr>
        <w:jc w:val="both"/>
      </w:pPr>
      <w:r>
        <w:t xml:space="preserve">    // If there's no serialized query, no rewrite is necessary.</w:t>
      </w:r>
    </w:p>
    <w:p>
      <w:pPr>
        <w:jc w:val="both"/>
      </w:pPr>
      <w:r>
        <w:t xml:space="preserve">    if (query == null) {</w:t>
      </w:r>
    </w:p>
    <w:p>
      <w:pPr>
        <w:jc w:val="both"/>
      </w:pPr>
      <w:r>
        <w:t xml:space="preserve">      return service.apply(requestContext);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Query variantsRemoved = maybeRemoveVariants(requestContext, query);</w:t>
      </w:r>
    </w:p>
    <w:p>
      <w:pPr>
        <w:jc w:val="both"/>
      </w:pPr>
      <w:r/>
    </w:p>
    <w:p>
      <w:pPr>
        <w:jc w:val="both"/>
      </w:pPr>
      <w:r>
        <w:t xml:space="preserve">        if (query == variantsRemoved) {</w:t>
      </w:r>
    </w:p>
    <w:p>
      <w:pPr>
        <w:jc w:val="both"/>
      </w:pPr>
      <w:r>
        <w:t xml:space="preserve">          return service.apply(requestContext);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EarlybirdRequestContext clonedRequestContext =</w:t>
      </w:r>
    </w:p>
    <w:p>
      <w:pPr>
        <w:jc w:val="both"/>
      </w:pPr>
      <w:r>
        <w:t xml:space="preserve">            EarlybirdRequestContext.copyRequestContext(requestContext, variantsRemoved);</w:t>
      </w:r>
    </w:p>
    <w:p>
      <w:pPr>
        <w:jc w:val="both"/>
      </w:pPr>
      <w:r/>
    </w:p>
    <w:p>
      <w:pPr>
        <w:jc w:val="both"/>
      </w:pPr>
      <w:r>
        <w:t xml:space="preserve">          return service.apply(clonedRequestContext);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(QueryParserException e) {</w:t>
      </w:r>
    </w:p>
    <w:p>
      <w:pPr>
        <w:jc w:val="both"/>
      </w:pPr>
      <w:r>
        <w:t xml:space="preserve">        // It is not clear here that the QueryParserException is the client's fault, or our fault.</w:t>
      </w:r>
    </w:p>
    <w:p>
      <w:pPr>
        <w:jc w:val="both"/>
      </w:pPr>
      <w:r>
        <w:t xml:space="preserve">        // At this point it is most likely not the client's since we have a legitimate parsed Query</w:t>
      </w:r>
    </w:p>
    <w:p>
      <w:pPr>
        <w:jc w:val="both"/>
      </w:pPr>
      <w:r>
        <w:t xml:space="preserve">        // from the client's request, and it's the rewriting that failed.</w:t>
      </w:r>
    </w:p>
    <w:p>
      <w:pPr>
        <w:jc w:val="both"/>
      </w:pPr>
      <w:r>
        <w:t xml:space="preserve">        // In this case we choose to send the query as is (without the rewrite), instead of</w:t>
      </w:r>
    </w:p>
    <w:p>
      <w:pPr>
        <w:jc w:val="both"/>
      </w:pPr>
      <w:r>
        <w:t xml:space="preserve">        // failing the entire request.</w:t>
      </w:r>
    </w:p>
    <w:p>
      <w:pPr>
        <w:jc w:val="both"/>
      </w:pPr>
      <w:r>
        <w:t xml:space="preserve">        QUERY_PARSER_FAILURE_COUNT.increment();</w:t>
      </w:r>
    </w:p>
    <w:p>
      <w:pPr>
        <w:jc w:val="both"/>
      </w:pPr>
      <w:r>
        <w:t xml:space="preserve">        LOG.warn("Failed to rewrite serialized query: " + query.serialize(), e);</w:t>
      </w:r>
    </w:p>
    <w:p>
      <w:pPr>
        <w:jc w:val="both"/>
      </w:pPr>
      <w:r>
        <w:t xml:space="preserve">        return service.apply(requestContext);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maybeRemoveVariants(EarlybirdRequestContext requestContext, Query query)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/>
    </w:p>
    <w:p>
      <w:pPr>
        <w:jc w:val="both"/>
      </w:pPr>
      <w:r>
        <w:t xml:space="preserve">    if (shouldDropVariants(requestContext, query)) {</w:t>
      </w:r>
    </w:p>
    <w:p>
      <w:pPr>
        <w:jc w:val="both"/>
      </w:pPr>
      <w:r>
        <w:t xml:space="preserve">      Query rewrittenQuery = DROP_VARIANTS_VISITOR.apply(query);</w:t>
      </w:r>
    </w:p>
    <w:p>
      <w:pPr>
        <w:jc w:val="both"/>
      </w:pPr>
      <w:r>
        <w:t xml:space="preserve">      if (!query.equals(rewrittenQuery)) {</w:t>
      </w:r>
    </w:p>
    <w:p>
      <w:pPr>
        <w:jc w:val="both"/>
      </w:pPr>
      <w:r>
        <w:t xml:space="preserve">        DROP_VARIANTS_QUERY_COUNTS.get(requestContext.getEarlybirdRequestType()).increment();</w:t>
      </w:r>
    </w:p>
    <w:p>
      <w:pPr>
        <w:jc w:val="both"/>
      </w:pPr>
      <w:r>
        <w:t xml:space="preserve">        return rewrittenQuery;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shouldDropVariants(EarlybirdRequestContext requestContext, Query query)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TermExtractorVisitor termExtractorVisitor = new TermExtractorVisitor(false);</w:t>
      </w:r>
    </w:p>
    <w:p>
      <w:pPr>
        <w:jc w:val="both"/>
      </w:pPr>
      <w:r>
        <w:t xml:space="preserve">    List&lt;Term&gt; terms = query.accept(termExtractorVisitor);</w:t>
      </w:r>
    </w:p>
    <w:p>
      <w:pPr>
        <w:jc w:val="both"/>
      </w:pPr>
      <w:r/>
    </w:p>
    <w:p>
      <w:pPr>
        <w:jc w:val="both"/>
      </w:pPr>
      <w:r>
        <w:t xml:space="preserve">    EarlybirdRequestType requestType = requestContext.getEarlybirdRequestType();</w:t>
      </w:r>
    </w:p>
    <w:p>
      <w:pPr>
        <w:jc w:val="both"/>
      </w:pPr>
      <w:r/>
    </w:p>
    <w:p>
      <w:pPr>
        <w:jc w:val="both"/>
      </w:pPr>
      <w:r>
        <w:t xml:space="preserve">    boolean shouldDropVariants = decider.isAvailable(getDropPhaseVariantDeciderKey(requestType));</w:t>
      </w:r>
    </w:p>
    <w:p>
      <w:pPr>
        <w:jc w:val="both"/>
      </w:pPr>
      <w:r/>
    </w:p>
    <w:p>
      <w:pPr>
        <w:jc w:val="both"/>
      </w:pPr>
      <w:r>
        <w:t xml:space="preserve">    return terms != null</w:t>
      </w:r>
    </w:p>
    <w:p>
      <w:pPr>
        <w:jc w:val="both"/>
      </w:pPr>
      <w:r>
        <w:t xml:space="preserve">        &amp;&amp; terms.size() &gt;= decider.getAvailability(</w:t>
      </w:r>
    </w:p>
    <w:p>
      <w:pPr>
        <w:jc w:val="both"/>
      </w:pPr>
      <w:r>
        <w:t xml:space="preserve">            getMinTermCountForVariantDroppingDeciderKey(requestType))</w:t>
      </w:r>
    </w:p>
    <w:p>
      <w:pPr>
        <w:jc w:val="both"/>
      </w:pPr>
      <w:r>
        <w:t xml:space="preserve">        &amp;&amp; shouldDropVariants;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getDropPhaseVariantDeciderKey(EarlybirdRequestType requestType) {</w:t>
      </w:r>
    </w:p>
    <w:p>
      <w:pPr>
        <w:jc w:val="both"/>
      </w:pPr>
      <w:r>
        <w:t xml:space="preserve">    return String.format(DROP_PHRASE_VARIANT_FROM_QUERY_DECIDER_KEY_PATTERN,</w:t>
      </w:r>
    </w:p>
    <w:p>
      <w:pPr>
        <w:jc w:val="both"/>
      </w:pPr>
      <w:r>
        <w:t xml:space="preserve">                         normalizedSearchRootName,</w:t>
      </w:r>
    </w:p>
    <w:p>
      <w:pPr>
        <w:jc w:val="both"/>
      </w:pPr>
      <w:r>
        <w:t xml:space="preserve">                         requestType.getNormalizedName());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getMinTermCountForVariantDroppingDeciderKey(EarlybirdRequestType requestType) {</w:t>
      </w:r>
    </w:p>
    <w:p>
      <w:pPr>
        <w:jc w:val="both"/>
      </w:pPr>
      <w:r>
        <w:t xml:space="preserve">    return String.format(MIN_TERM_COUNT_FOR_VARIANT_DROPPING_DECIDER_KEY_PATTERN,</w:t>
      </w:r>
    </w:p>
    <w:p>
      <w:pPr>
        <w:jc w:val="both"/>
      </w:pPr>
      <w:r>
        <w:t xml:space="preserve">                         normalizedSearchRootName,</w:t>
      </w:r>
    </w:p>
    <w:p>
      <w:pPr>
        <w:jc w:val="both"/>
      </w:pPr>
      <w:r>
        <w:t xml:space="preserve">                         requestType.getNormalizedName());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