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com.twitter.search.earlybird_root.visitors;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com.twitter.search.common.partitioning.base.PartitionDataType;</w:t>
      </w:r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com.twitter.search.queryparser.query.Query.Occur;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com.twitter.search.queryparser.query.search.SearchQueryTransformer;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Truncate user id or id lists in [multi_term_disjunction from_user_id/id] queries.</w:t>
      </w:r>
    </w:p>
    <w:p>
      <w:pPr>
        <w:jc w:val="both"/>
      </w:pPr>
      <w:r>
        <w:t xml:space="preserve"> * Return null if query has incorrect operators or looked at wrong field.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MultiTermDisjunctionPerPartitionVisitor extends SearchQueryTransformer {</w:t>
      </w:r>
    </w:p>
    <w:p>
      <w:pPr>
        <w:jc w:val="both"/>
      </w:pPr>
      <w:r>
        <w:t xml:space="preserve">  private final PartitionMappingManager partitionMappingManager;</w:t>
      </w:r>
    </w:p>
    <w:p>
      <w:pPr>
        <w:jc w:val="both"/>
      </w:pPr>
      <w:r>
        <w:t xml:space="preserve">  private final int partitionId;</w:t>
      </w:r>
    </w:p>
    <w:p>
      <w:pPr>
        <w:jc w:val="both"/>
      </w:pPr>
      <w:r>
        <w:t xml:space="preserve">  private final String targetFieldName;</w:t>
      </w:r>
    </w:p>
    <w:p>
      <w:pPr>
        <w:jc w:val="both"/>
      </w:pPr>
      <w:r/>
    </w:p>
    <w:p>
      <w:pPr>
        <w:jc w:val="both"/>
      </w:pPr>
      <w:r>
        <w:t xml:space="preserve">  public static final Conjunction NO_MATCH_CONJUNCTION =</w:t>
      </w:r>
    </w:p>
    <w:p>
      <w:pPr>
        <w:jc w:val="both"/>
      </w:pPr>
      <w:r>
        <w:t xml:space="preserve">      new Conjunction(Occur.MUST_NOT, Collections.emptyList(), Collections.emptyList());</w:t>
      </w:r>
    </w:p>
    <w:p>
      <w:pPr>
        <w:jc w:val="both"/>
      </w:pPr>
      <w:r/>
    </w:p>
    <w:p>
      <w:pPr>
        <w:jc w:val="both"/>
      </w:pPr>
      <w:r>
        <w:t xml:space="preserve">  public MultiTermDisjunctionPerPartitionVisitor(</w:t>
      </w:r>
    </w:p>
    <w:p>
      <w:pPr>
        <w:jc w:val="both"/>
      </w:pPr>
      <w:r>
        <w:t xml:space="preserve">      PartitionMappingManager partitionMappingManager,</w:t>
      </w:r>
    </w:p>
    <w:p>
      <w:pPr>
        <w:jc w:val="both"/>
      </w:pPr>
      <w:r>
        <w:t xml:space="preserve">      int partitionId) {</w:t>
      </w:r>
    </w:p>
    <w:p>
      <w:pPr>
        <w:jc w:val="both"/>
      </w:pPr>
      <w:r>
        <w:t xml:space="preserve">    this.partitionMappingManager = partitionMappingManager;</w:t>
      </w:r>
    </w:p>
    <w:p>
      <w:pPr>
        <w:jc w:val="both"/>
      </w:pPr>
      <w:r>
        <w:t xml:space="preserve">    this.partitionId = partitionId;</w:t>
      </w:r>
    </w:p>
    <w:p>
      <w:pPr>
        <w:jc w:val="both"/>
      </w:pPr>
      <w:r>
        <w:t xml:space="preserve">    this.targetFieldName =</w:t>
      </w:r>
    </w:p>
    <w:p>
      <w:pPr>
        <w:jc w:val="both"/>
      </w:pPr>
      <w:r>
        <w:t xml:space="preserve">        partitionMappingManager.getPartitionDataType() == PartitionDataType.USER_ID</w:t>
      </w:r>
    </w:p>
    <w:p>
      <w:pPr>
        <w:jc w:val="both"/>
      </w:pPr>
      <w:r>
        <w:t xml:space="preserve">            ? EarlybirdFieldConstants.EarlybirdFieldConstant.FROM_USER_ID_FIELD.getFieldName()</w:t>
      </w:r>
    </w:p>
    <w:p>
      <w:pPr>
        <w:jc w:val="both"/>
      </w:pPr>
      <w:r>
        <w:t xml:space="preserve">            : EarlybirdFieldConstants.EarlybirdFieldConstant.ID_FIELD.getFieldName();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isTargetedQuery(Query query) {</w:t>
      </w:r>
    </w:p>
    <w:p>
      <w:pPr>
        <w:jc w:val="both"/>
      </w:pPr>
      <w:r>
        <w:t xml:space="preserve">    if (query instanceof SearchOperator) {</w:t>
      </w:r>
    </w:p>
    <w:p>
      <w:pPr>
        <w:jc w:val="both"/>
      </w:pPr>
      <w:r>
        <w:t xml:space="preserve">      SearchOperator operator = (SearchOperator) query;</w:t>
      </w:r>
    </w:p>
    <w:p>
      <w:pPr>
        <w:jc w:val="both"/>
      </w:pPr>
      <w:r>
        <w:t xml:space="preserve">      return operator.getOperatorType() == SearchOperator.Type.MULTI_TERM_DISJUNCTION</w:t>
      </w:r>
    </w:p>
    <w:p>
      <w:pPr>
        <w:jc w:val="both"/>
      </w:pPr>
      <w:r>
        <w:t xml:space="preserve">          &amp;&amp; operator.getOperand().equals(targetFieldName);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visit(Conjunction query) throws QueryParserException {</w:t>
      </w:r>
    </w:p>
    <w:p>
      <w:pPr>
        <w:jc w:val="both"/>
      </w:pPr>
      <w:r>
        <w:t xml:space="preserve">    boolean modified = false;</w:t>
      </w:r>
    </w:p>
    <w:p>
      <w:pPr>
        <w:jc w:val="both"/>
      </w:pPr>
      <w:r>
        <w:t xml:space="preserve">    ImmutableList.Builder&lt;Query&gt; children = ImmutableList.builder();</w:t>
      </w:r>
    </w:p>
    <w:p>
      <w:pPr>
        <w:jc w:val="both"/>
      </w:pPr>
      <w:r>
        <w:t xml:space="preserve">    for (Query child : query.getChildren()) {</w:t>
      </w:r>
    </w:p>
    <w:p>
      <w:pPr>
        <w:jc w:val="both"/>
      </w:pPr>
      <w:r>
        <w:t xml:space="preserve">      Query newChild = child.accept(this);</w:t>
      </w:r>
    </w:p>
    <w:p>
      <w:pPr>
        <w:jc w:val="both"/>
      </w:pPr>
      <w:r>
        <w:t xml:space="preserve">      if (newChild != null) {</w:t>
      </w:r>
    </w:p>
    <w:p>
      <w:pPr>
        <w:jc w:val="both"/>
      </w:pPr>
      <w:r>
        <w:t xml:space="preserve">        // For conjunction case, if any child is "multi_term_disjunction from_user_id" and returns</w:t>
      </w:r>
    </w:p>
    <w:p>
      <w:pPr>
        <w:jc w:val="both"/>
      </w:pPr>
      <w:r>
        <w:t xml:space="preserve">        // Conjunction.NO_MATCH_CONJUNCTION, it should be considered same as match no docs. And</w:t>
      </w:r>
    </w:p>
    <w:p>
      <w:pPr>
        <w:jc w:val="both"/>
      </w:pPr>
      <w:r>
        <w:t xml:space="preserve">        // caller should decide how to deal with it.</w:t>
      </w:r>
    </w:p>
    <w:p>
      <w:pPr>
        <w:jc w:val="both"/>
      </w:pPr>
      <w:r>
        <w:t xml:space="preserve">        if (isTargetedQuery(child) &amp;&amp; newChild == NO_MATCH_CONJUNCTION) {</w:t>
      </w:r>
    </w:p>
    <w:p>
      <w:pPr>
        <w:jc w:val="both"/>
      </w:pPr>
      <w:r>
        <w:t xml:space="preserve">          return NO_MATCH_CONJUNCTION;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(newChild != Conjunction.EMPTY_CONJUNCTION</w:t>
      </w:r>
    </w:p>
    <w:p>
      <w:pPr>
        <w:jc w:val="both"/>
      </w:pPr>
      <w:r>
        <w:t xml:space="preserve">            &amp;&amp; newChild != Disjunction.EMPTY_DISJUNCTION) {</w:t>
      </w:r>
    </w:p>
    <w:p>
      <w:pPr>
        <w:jc w:val="both"/>
      </w:pPr>
      <w:r>
        <w:t xml:space="preserve">          children.add(newChild);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(newChild != child) {</w:t>
      </w:r>
    </w:p>
    <w:p>
      <w:pPr>
        <w:jc w:val="both"/>
      </w:pPr>
      <w:r>
        <w:t xml:space="preserve">        modified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modified ? query.newBuilder().setChildren(children.build()).build() : 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visit(Disjunction disjunction) throws QueryParserException {</w:t>
      </w:r>
    </w:p>
    <w:p>
      <w:pPr>
        <w:jc w:val="both"/>
      </w:pPr>
      <w:r>
        <w:t xml:space="preserve">    boolean modified = false;</w:t>
      </w:r>
    </w:p>
    <w:p>
      <w:pPr>
        <w:jc w:val="both"/>
      </w:pPr>
      <w:r>
        <w:t xml:space="preserve">    ImmutableList.Builder&lt;Query&gt; children = ImmutableList.builder();</w:t>
      </w:r>
    </w:p>
    <w:p>
      <w:pPr>
        <w:jc w:val="both"/>
      </w:pPr>
      <w:r>
        <w:t xml:space="preserve">    for (Query child : disjunction.getChildren()) {</w:t>
      </w:r>
    </w:p>
    <w:p>
      <w:pPr>
        <w:jc w:val="both"/>
      </w:pPr>
      <w:r>
        <w:t xml:space="preserve">      Query newChild = child.accept(this);</w:t>
      </w:r>
    </w:p>
    <w:p>
      <w:pPr>
        <w:jc w:val="both"/>
      </w:pPr>
      <w:r>
        <w:t xml:space="preserve">      if (newChild != null</w:t>
      </w:r>
    </w:p>
    <w:p>
      <w:pPr>
        <w:jc w:val="both"/>
      </w:pPr>
      <w:r>
        <w:t xml:space="preserve">          &amp;&amp; newChild != Conjunction.EMPTY_CONJUNCTION</w:t>
      </w:r>
    </w:p>
    <w:p>
      <w:pPr>
        <w:jc w:val="both"/>
      </w:pPr>
      <w:r>
        <w:t xml:space="preserve">          &amp;&amp; newChild != Disjunction.EMPTY_DISJUNCTION</w:t>
      </w:r>
    </w:p>
    <w:p>
      <w:pPr>
        <w:jc w:val="both"/>
      </w:pPr>
      <w:r>
        <w:t xml:space="preserve">          &amp;&amp; newChild != NO_MATCH_CONJUNCTION) {</w:t>
      </w:r>
    </w:p>
    <w:p>
      <w:pPr>
        <w:jc w:val="both"/>
      </w:pPr>
      <w:r>
        <w:t xml:space="preserve">        children.add(newChild);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(newChild != child) {</w:t>
      </w:r>
    </w:p>
    <w:p>
      <w:pPr>
        <w:jc w:val="both"/>
      </w:pPr>
      <w:r>
        <w:t xml:space="preserve">        modified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modified ? disjunction.newBuilder().setChildren(children.build()).build() : disjunction;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Query visit(SearchOperator operator) throws QueryParserException {</w:t>
      </w:r>
    </w:p>
    <w:p>
      <w:pPr>
        <w:jc w:val="both"/>
      </w:pPr>
      <w:r>
        <w:t xml:space="preserve">    if (isTargetedQuery(operator)) {</w:t>
      </w:r>
    </w:p>
    <w:p>
      <w:pPr>
        <w:jc w:val="both"/>
      </w:pPr>
      <w:r>
        <w:t xml:space="preserve">      List&lt;Long&gt; ids = extractIds(operator);</w:t>
      </w:r>
    </w:p>
    <w:p>
      <w:pPr>
        <w:jc w:val="both"/>
      </w:pPr>
      <w:r>
        <w:t xml:space="preserve">      if (ids.size() &gt; 0) {</w:t>
      </w:r>
    </w:p>
    <w:p>
      <w:pPr>
        <w:jc w:val="both"/>
      </w:pPr>
      <w:r>
        <w:t xml:space="preserve">        List&lt;String&gt; operands = Lists.newArrayList(targetFieldName);</w:t>
      </w:r>
    </w:p>
    <w:p>
      <w:pPr>
        <w:jc w:val="both"/>
      </w:pPr>
      <w:r>
        <w:t xml:space="preserve">        for (long id : ids) {</w:t>
      </w:r>
    </w:p>
    <w:p>
      <w:pPr>
        <w:jc w:val="both"/>
      </w:pPr>
      <w:r>
        <w:t xml:space="preserve">          operands.add(String.valueOf(id));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operator.newBuilder().setOperands(operands).build();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If the [multi_term_disjunction from_user_id] is a negation (i.e., occur == MUST_NOT),</w:t>
      </w:r>
    </w:p>
    <w:p>
      <w:pPr>
        <w:jc w:val="both"/>
      </w:pPr>
      <w:r>
        <w:t xml:space="preserve">        // and there is no user id left, the whole sub query node does not do anything; if it is</w:t>
      </w:r>
    </w:p>
    <w:p>
      <w:pPr>
        <w:jc w:val="both"/>
      </w:pPr>
      <w:r>
        <w:t xml:space="preserve">        // NOT a negation, then sub query matches nothing.</w:t>
      </w:r>
    </w:p>
    <w:p>
      <w:pPr>
        <w:jc w:val="both"/>
      </w:pPr>
      <w:r>
        <w:t xml:space="preserve">        if (operator.getOccur() == Query.Occur.MUST_NOT) {</w:t>
      </w:r>
    </w:p>
    <w:p>
      <w:pPr>
        <w:jc w:val="both"/>
      </w:pPr>
      <w:r>
        <w:t xml:space="preserve">          return Conjunction.EMPTY_CONJUNCTION;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return NO_MATCH_CONJUNCTION;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operator;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List&lt;Long&gt; extractIds(SearchOperator operator) throws QueryParserException {</w:t>
      </w:r>
    </w:p>
    <w:p>
      <w:pPr>
        <w:jc w:val="both"/>
      </w:pPr>
      <w:r>
        <w:t xml:space="preserve">    if (EarlybirdFieldConstants.EarlybirdFieldConstant.ID_FIELD</w:t>
      </w:r>
    </w:p>
    <w:p>
      <w:pPr>
        <w:jc w:val="both"/>
      </w:pPr>
      <w:r>
        <w:t xml:space="preserve">        .getFieldName().equals(targetFieldName)) {</w:t>
      </w:r>
    </w:p>
    <w:p>
      <w:pPr>
        <w:jc w:val="both"/>
      </w:pPr>
      <w:r>
        <w:t xml:space="preserve">      return operator.getOperands().subList(1, operator.getNumOperands()).stream()</w:t>
      </w:r>
    </w:p>
    <w:p>
      <w:pPr>
        <w:jc w:val="both"/>
      </w:pPr>
      <w:r>
        <w:t xml:space="preserve">          .map(Long::valueOf)</w:t>
      </w:r>
    </w:p>
    <w:p>
      <w:pPr>
        <w:jc w:val="both"/>
      </w:pPr>
      <w:r>
        <w:t xml:space="preserve">          .filter(id -&gt; partitionMappingManager.getPartitionIdForTweetId(id) == partitionId)</w:t>
      </w:r>
    </w:p>
    <w:p>
      <w:pPr>
        <w:jc w:val="both"/>
      </w:pPr>
      <w:r>
        <w:t xml:space="preserve">          .collect(Collectors.toList());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operator.getOperands().subList(1, operator.getNumOperands()).stream()</w:t>
      </w:r>
    </w:p>
    <w:p>
      <w:pPr>
        <w:jc w:val="both"/>
      </w:pPr>
      <w:r>
        <w:t xml:space="preserve">          .map(Long::valueOf)</w:t>
      </w:r>
    </w:p>
    <w:p>
      <w:pPr>
        <w:jc w:val="both"/>
      </w:pPr>
      <w:r>
        <w:t xml:space="preserve">          .filter(id -&gt; partitionMappingManager.getPartitionIdForUserId(id) == partitionId)</w:t>
      </w:r>
    </w:p>
    <w:p>
      <w:pPr>
        <w:jc w:val="both"/>
      </w:pPr>
      <w:r>
        <w:t xml:space="preserve">          .collect(Collectors.toList());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