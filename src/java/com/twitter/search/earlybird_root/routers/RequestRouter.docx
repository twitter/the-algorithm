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com.twitter.search.earlybird_root.routers;</w:t>
      </w:r>
    </w:p>
    <w:p>
      <w:pPr>
        <w:jc w:val="both"/>
      </w:pPr>
      <w:r/>
    </w:p>
    <w:p>
      <w:pPr>
        <w:jc w:val="both"/>
      </w:pPr>
      <w:r>
        <w:t>import java.util.ArrayList;</w:t>
      </w:r>
    </w:p>
    <w:p>
      <w:pPr>
        <w:jc w:val="both"/>
      </w:pPr>
      <w:r>
        <w:t>import java.util.List;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com.twitter.search.common.futures.Futures;</w:t>
      </w:r>
    </w:p>
    <w:p>
      <w:pPr>
        <w:jc w:val="both"/>
      </w:pPr>
      <w:r>
        <w:t>import com.twitter.search.earlybird.thrift.EarlybirdDebugInfo;</w:t>
      </w:r>
    </w:p>
    <w:p>
      <w:pPr>
        <w:jc w:val="both"/>
      </w:pPr>
      <w:r>
        <w:t>import com.twitter.search.earlybird.thrift.EarlybirdRequestResponse;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com.twitter.util.Future;</w:t>
      </w:r>
    </w:p>
    <w:p>
      <w:pPr>
        <w:jc w:val="both"/>
      </w:pPr>
      <w:r>
        <w:t>import com.twitter.util.Try;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Responsible for handling requests in superroot.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abstract class RequestRouter {</w:t>
      </w:r>
    </w:p>
    <w:p>
      <w:pPr>
        <w:jc w:val="both"/>
      </w:pPr>
      <w:r>
        <w:t xml:space="preserve">  private static final Logger LOG = LoggerFactory.getLogger(RequestRouter.class);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Saved request and response, to be included in debug info.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class RequestResponse {</w:t>
      </w:r>
    </w:p>
    <w:p>
      <w:pPr>
        <w:jc w:val="both"/>
      </w:pPr>
      <w:r>
        <w:t xml:space="preserve">    // Where is this request sent to. Freeform text like "realtime", "archive", etc.</w:t>
      </w:r>
    </w:p>
    <w:p>
      <w:pPr>
        <w:jc w:val="both"/>
      </w:pPr>
      <w:r>
        <w:t xml:space="preserve">    private String sentTo;</w:t>
      </w:r>
    </w:p>
    <w:p>
      <w:pPr>
        <w:jc w:val="both"/>
      </w:pPr>
      <w:r>
        <w:t xml:space="preserve">    private EarlybirdRequestContext requestContext;</w:t>
      </w:r>
    </w:p>
    <w:p>
      <w:pPr>
        <w:jc w:val="both"/>
      </w:pPr>
      <w:r>
        <w:t xml:space="preserve">    private Future&lt;EarlybirdResponse&gt; earlybirdResponseFuture;</w:t>
      </w:r>
    </w:p>
    <w:p>
      <w:pPr>
        <w:jc w:val="both"/>
      </w:pPr>
      <w:r/>
    </w:p>
    <w:p>
      <w:pPr>
        <w:jc w:val="both"/>
      </w:pPr>
      <w:r>
        <w:t xml:space="preserve">    RequestResponse(String sentTo,</w:t>
      </w:r>
    </w:p>
    <w:p>
      <w:pPr>
        <w:jc w:val="both"/>
      </w:pPr>
      <w:r>
        <w:t xml:space="preserve">                           EarlybirdRequestContext requestContext,</w:t>
      </w:r>
    </w:p>
    <w:p>
      <w:pPr>
        <w:jc w:val="both"/>
      </w:pPr>
      <w:r>
        <w:t xml:space="preserve">                           Future&lt;EarlybirdResponse&gt; earlybirdResponseFuture) {</w:t>
      </w:r>
    </w:p>
    <w:p>
      <w:pPr>
        <w:jc w:val="both"/>
      </w:pPr>
      <w:r>
        <w:t xml:space="preserve">      this.sentTo = sentTo;</w:t>
      </w:r>
    </w:p>
    <w:p>
      <w:pPr>
        <w:jc w:val="both"/>
      </w:pPr>
      <w:r>
        <w:t xml:space="preserve">      this.requestContext = requestContext;</w:t>
      </w:r>
    </w:p>
    <w:p>
      <w:pPr>
        <w:jc w:val="both"/>
      </w:pPr>
      <w:r>
        <w:t xml:space="preserve">      this.earlybirdResponseFuture = earlybirdResponseFuture;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String getSentTo() {</w:t>
      </w:r>
    </w:p>
    <w:p>
      <w:pPr>
        <w:jc w:val="both"/>
      </w:pPr>
      <w:r>
        <w:t xml:space="preserve">      return sentTo;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EarlybirdRequestContext getRequestContext() {</w:t>
      </w:r>
    </w:p>
    <w:p>
      <w:pPr>
        <w:jc w:val="both"/>
      </w:pPr>
      <w:r>
        <w:t xml:space="preserve">      return requestContext;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Future&lt;EarlybirdResponse&gt; getEarlybirdResponseFuture() {</w:t>
      </w:r>
    </w:p>
    <w:p>
      <w:pPr>
        <w:jc w:val="both"/>
      </w:pPr>
      <w:r>
        <w:t xml:space="preserve">      return earlybirdResponseFuture;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Forward a request to different clusters and merge the responses back into one response.</w:t>
      </w:r>
    </w:p>
    <w:p>
      <w:pPr>
        <w:jc w:val="both"/>
      </w:pPr>
      <w:r>
        <w:t xml:space="preserve">   * @param requestContext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Future&lt;EarlybirdResponse&gt; route(EarlybirdRequestContext requestContext);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Save a request (and its response future) to be included in debug info.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saveRequestResponse(</w:t>
      </w:r>
    </w:p>
    <w:p>
      <w:pPr>
        <w:jc w:val="both"/>
      </w:pPr>
      <w:r>
        <w:t xml:space="preserve">      List&lt;RequestResponse&gt; requestResponses,</w:t>
      </w:r>
    </w:p>
    <w:p>
      <w:pPr>
        <w:jc w:val="both"/>
      </w:pPr>
      <w:r>
        <w:t xml:space="preserve">      String sentTo,</w:t>
      </w:r>
    </w:p>
    <w:p>
      <w:pPr>
        <w:jc w:val="both"/>
      </w:pPr>
      <w:r>
        <w:t xml:space="preserve">      EarlybirdRequestContext earlybirdRequestContext,</w:t>
      </w:r>
    </w:p>
    <w:p>
      <w:pPr>
        <w:jc w:val="both"/>
      </w:pPr>
      <w:r>
        <w:t xml:space="preserve">      Future&lt;EarlybirdResponse&gt; earlybirdResponseFuture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requestResponses.add(</w:t>
      </w:r>
    </w:p>
    <w:p>
      <w:pPr>
        <w:jc w:val="both"/>
      </w:pPr>
      <w:r>
        <w:t xml:space="preserve">        new RequestResponse(</w:t>
      </w:r>
    </w:p>
    <w:p>
      <w:pPr>
        <w:jc w:val="both"/>
      </w:pPr>
      <w:r>
        <w:t xml:space="preserve">            sentTo,</w:t>
      </w:r>
    </w:p>
    <w:p>
      <w:pPr>
        <w:jc w:val="both"/>
      </w:pPr>
      <w:r>
        <w:t xml:space="preserve">            earlybirdRequestContext,</w:t>
      </w:r>
    </w:p>
    <w:p>
      <w:pPr>
        <w:jc w:val="both"/>
      </w:pPr>
      <w:r>
        <w:t xml:space="preserve">            earlybirdResponseFuture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Future&lt;EarlybirdResponse&gt; maybeAttachSentRequestsToDebugInfo(</w:t>
      </w:r>
    </w:p>
    <w:p>
      <w:pPr>
        <w:jc w:val="both"/>
      </w:pPr>
      <w:r>
        <w:t xml:space="preserve">      List&lt;RequestResponse&gt; requestResponses,</w:t>
      </w:r>
    </w:p>
    <w:p>
      <w:pPr>
        <w:jc w:val="both"/>
      </w:pPr>
      <w:r>
        <w:t xml:space="preserve">      EarlybirdRequestContext requestContext,</w:t>
      </w:r>
    </w:p>
    <w:p>
      <w:pPr>
        <w:jc w:val="both"/>
      </w:pPr>
      <w:r>
        <w:t xml:space="preserve">      Future&lt;EarlybirdResponse&gt; response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if (requestContext.getRequest().getDebugMode() &gt;= 4) {</w:t>
      </w:r>
    </w:p>
    <w:p>
      <w:pPr>
        <w:jc w:val="both"/>
      </w:pPr>
      <w:r>
        <w:t xml:space="preserve">      return this.attachSentRequestsToDebugInfo(</w:t>
      </w:r>
    </w:p>
    <w:p>
      <w:pPr>
        <w:jc w:val="both"/>
      </w:pPr>
      <w:r>
        <w:t xml:space="preserve">          response,</w:t>
      </w:r>
    </w:p>
    <w:p>
      <w:pPr>
        <w:jc w:val="both"/>
      </w:pPr>
      <w:r>
        <w:t xml:space="preserve">          requestResponses</w:t>
      </w:r>
    </w:p>
    <w:p>
      <w:pPr>
        <w:jc w:val="both"/>
      </w:pPr>
      <w:r>
        <w:t xml:space="preserve">      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response;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Attaches saved client requests and their responses to the debug info within the</w:t>
      </w:r>
    </w:p>
    <w:p>
      <w:pPr>
        <w:jc w:val="both"/>
      </w:pPr>
      <w:r>
        <w:t xml:space="preserve">   * main EarlybirdResponse.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Future&lt;EarlybirdResponse&gt; attachSentRequestsToDebugInfo(</w:t>
      </w:r>
    </w:p>
    <w:p>
      <w:pPr>
        <w:jc w:val="both"/>
      </w:pPr>
      <w:r>
        <w:t xml:space="preserve">      Future&lt;EarlybirdResponse&gt; currentResponse,</w:t>
      </w:r>
    </w:p>
    <w:p>
      <w:pPr>
        <w:jc w:val="both"/>
      </w:pPr>
      <w:r>
        <w:t xml:space="preserve">      List&lt;RequestResponse&gt; requestResponses) {</w:t>
      </w:r>
    </w:p>
    <w:p>
      <w:pPr>
        <w:jc w:val="both"/>
      </w:pPr>
      <w:r/>
    </w:p>
    <w:p>
      <w:pPr>
        <w:jc w:val="both"/>
      </w:pPr>
      <w:r>
        <w:t xml:space="preserve">    // Get all the response futures that we're waiting on.</w:t>
      </w:r>
    </w:p>
    <w:p>
      <w:pPr>
        <w:jc w:val="both"/>
      </w:pPr>
      <w:r>
        <w:t xml:space="preserve">    List&lt;Future&lt;EarlybirdResponse&gt;&gt; allResponseFutures = new ArrayList&lt;&gt;();</w:t>
      </w:r>
    </w:p>
    <w:p>
      <w:pPr>
        <w:jc w:val="both"/>
      </w:pPr>
      <w:r>
        <w:t xml:space="preserve">    for (RequestResponse rr : requestResponses) {</w:t>
      </w:r>
    </w:p>
    <w:p>
      <w:pPr>
        <w:jc w:val="both"/>
      </w:pPr>
      <w:r>
        <w:t xml:space="preserve">      allResponseFutures.add(rr.getEarlybirdResponseFuture());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Pack all the futures into a single future.</w:t>
      </w:r>
    </w:p>
    <w:p>
      <w:pPr>
        <w:jc w:val="both"/>
      </w:pPr>
      <w:r>
        <w:t xml:space="preserve">    Future&lt;List&lt;Try&lt;EarlybirdResponse&gt;&gt;&gt; allResponsesFuture =</w:t>
      </w:r>
    </w:p>
    <w:p>
      <w:pPr>
        <w:jc w:val="both"/>
      </w:pPr>
      <w:r>
        <w:t xml:space="preserve">        Futures.collectAll(allResponseFutures);</w:t>
      </w:r>
    </w:p>
    <w:p>
      <w:pPr>
        <w:jc w:val="both"/>
      </w:pPr>
      <w:r/>
    </w:p>
    <w:p>
      <w:pPr>
        <w:jc w:val="both"/>
      </w:pPr>
      <w:r>
        <w:t xml:space="preserve">    return currentResponse.flatMap(mainResponse -&gt; {</w:t>
      </w:r>
    </w:p>
    <w:p>
      <w:pPr>
        <w:jc w:val="both"/>
      </w:pPr>
      <w:r>
        <w:t xml:space="preserve">      if (!mainResponse.isSetDebugInfo()) {</w:t>
      </w:r>
    </w:p>
    <w:p>
      <w:pPr>
        <w:jc w:val="both"/>
      </w:pPr>
      <w:r>
        <w:t xml:space="preserve">        mainResponse.setDebugInfo(new EarlybirdDebugInfo());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Future&lt;EarlybirdResponse&gt; responseWithRequests = allResponsesFuture.map(allResponses -&gt; {</w:t>
      </w:r>
    </w:p>
    <w:p>
      <w:pPr>
        <w:jc w:val="both"/>
      </w:pPr>
      <w:r>
        <w:t xml:space="preserve">        // Get all individual response "Trys" and see if we can extract something from them</w:t>
      </w:r>
    </w:p>
    <w:p>
      <w:pPr>
        <w:jc w:val="both"/>
      </w:pPr>
      <w:r>
        <w:t xml:space="preserve">        // that we can attach to the debugInfo.</w:t>
      </w:r>
    </w:p>
    <w:p>
      <w:pPr>
        <w:jc w:val="both"/>
      </w:pPr>
      <w:r>
        <w:t xml:space="preserve">        for (int i = 0; i &lt; allResponses.size(); i++) {</w:t>
      </w:r>
    </w:p>
    <w:p>
      <w:pPr>
        <w:jc w:val="both"/>
      </w:pPr>
      <w:r/>
    </w:p>
    <w:p>
      <w:pPr>
        <w:jc w:val="both"/>
      </w:pPr>
      <w:r>
        <w:t xml:space="preserve">          Try&lt;EarlybirdResponse&gt; responseTry = allResponses.get(i);</w:t>
      </w:r>
    </w:p>
    <w:p>
      <w:pPr>
        <w:jc w:val="both"/>
      </w:pPr>
      <w:r/>
    </w:p>
    <w:p>
      <w:pPr>
        <w:jc w:val="both"/>
      </w:pPr>
      <w:r>
        <w:t xml:space="preserve">          if (responseTry.isReturn()) {</w:t>
      </w:r>
    </w:p>
    <w:p>
      <w:pPr>
        <w:jc w:val="both"/>
      </w:pPr>
      <w:r>
        <w:t xml:space="preserve">            EarlybirdResponse attachedResponse = responseTry.get();</w:t>
      </w:r>
    </w:p>
    <w:p>
      <w:pPr>
        <w:jc w:val="both"/>
      </w:pPr>
      <w:r/>
    </w:p>
    <w:p>
      <w:pPr>
        <w:jc w:val="both"/>
      </w:pPr>
      <w:r>
        <w:t xml:space="preserve">            // Don't include the debug string, it's already a part of the main response's</w:t>
      </w:r>
    </w:p>
    <w:p>
      <w:pPr>
        <w:jc w:val="both"/>
      </w:pPr>
      <w:r>
        <w:t xml:space="preserve">            // debug string.</w:t>
      </w:r>
    </w:p>
    <w:p>
      <w:pPr>
        <w:jc w:val="both"/>
      </w:pPr>
      <w:r>
        <w:t xml:space="preserve">            attachedResponse.unsetDebugString();</w:t>
      </w:r>
    </w:p>
    <w:p>
      <w:pPr>
        <w:jc w:val="both"/>
      </w:pPr>
      <w:r/>
    </w:p>
    <w:p>
      <w:pPr>
        <w:jc w:val="both"/>
      </w:pPr>
      <w:r>
        <w:t xml:space="preserve">            EarlybirdRequestResponse reqResp = new EarlybirdRequestResponse();</w:t>
      </w:r>
    </w:p>
    <w:p>
      <w:pPr>
        <w:jc w:val="both"/>
      </w:pPr>
      <w:r>
        <w:t xml:space="preserve">            reqResp.setSentTo(requestResponses.get(i).getSentTo());</w:t>
      </w:r>
    </w:p>
    <w:p>
      <w:pPr>
        <w:jc w:val="both"/>
      </w:pPr>
      <w:r>
        <w:t xml:space="preserve">            reqResp.setRequest(requestResponses.get(i).getRequestContext().getRequest());</w:t>
      </w:r>
    </w:p>
    <w:p>
      <w:pPr>
        <w:jc w:val="both"/>
      </w:pPr>
      <w:r>
        <w:t xml:space="preserve">            reqResp.setResponse(attachedResponse.toString());</w:t>
      </w:r>
    </w:p>
    <w:p>
      <w:pPr>
        <w:jc w:val="both"/>
      </w:pPr>
      <w:r/>
    </w:p>
    <w:p>
      <w:pPr>
        <w:jc w:val="both"/>
      </w:pPr>
      <w:r>
        <w:t xml:space="preserve">            mainResponse.debugInfo.addToSentRequests(reqResp);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return mainResponse;</w:t>
      </w:r>
    </w:p>
    <w:p>
      <w:pPr>
        <w:jc w:val="both"/>
      </w:pPr>
      <w:r>
        <w:t xml:space="preserve">      });</w:t>
      </w:r>
    </w:p>
    <w:p>
      <w:pPr>
        <w:jc w:val="both"/>
      </w:pPr>
      <w:r/>
    </w:p>
    <w:p>
      <w:pPr>
        <w:jc w:val="both"/>
      </w:pPr>
      <w:r>
        <w:t xml:space="preserve">      return responseWithRequests;</w:t>
      </w:r>
    </w:p>
    <w:p>
      <w:pPr>
        <w:jc w:val="both"/>
      </w:pPr>
      <w:r>
        <w:t xml:space="preserve">    });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