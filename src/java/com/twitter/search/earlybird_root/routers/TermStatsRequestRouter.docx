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com.twitter.search.common.util.earlybird.EarlybirdResponseUtil;</w:t>
      </w:r>
    </w:p>
    <w:p>
      <w:pPr>
        <w:jc w:val="both"/>
      </w:pPr>
      <w:r>
        <w:t>import com.twitter.search.earlybird.config.ServingRange;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com.twitter.search.earlybird_root.common.InjectionNames;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com.twitter.search.earlybird_root.filters.ServingRangeProvider;</w:t>
      </w:r>
    </w:p>
    <w:p>
      <w:pPr>
        <w:jc w:val="both"/>
      </w:pPr>
      <w:r>
        <w:t>import com.twitter.search.earlybird_root.mergers.EarlybirdResponseMerger;</w:t>
      </w:r>
    </w:p>
    <w:p>
      <w:pPr>
        <w:jc w:val="both"/>
      </w:pPr>
      <w:r>
        <w:t>import com.twitter.search.earlybird_root.mergers.SuperRootResponseMerger;</w:t>
      </w:r>
    </w:p>
    <w:p>
      <w:pPr>
        <w:jc w:val="both"/>
      </w:pPr>
      <w:r>
        <w:t>import com.twitter.search.earlybird_root.mergers.TermStatisticsResponseMerger;</w:t>
      </w:r>
    </w:p>
    <w:p>
      <w:pPr>
        <w:jc w:val="both"/>
      </w:pPr>
      <w:r>
        <w:t>import com.twitter.search.earlybird_root.mergers.TierResponseAccumulator;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import static com.twitter.search.common.util.earlybird.TermStatisticsUtil.determineBinSize;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TermStats traffic SuperRoot hits both realtime and archive in parallel, and then merges</w:t>
      </w:r>
    </w:p>
    <w:p>
      <w:pPr>
        <w:jc w:val="both"/>
      </w:pPr>
      <w:r>
        <w:t xml:space="preserve"> * the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TermStatsRequestRouter extends RequestRouter {</w:t>
      </w:r>
    </w:p>
    <w:p>
      <w:pPr>
        <w:jc w:val="both"/>
      </w:pPr>
      <w:r>
        <w:t xml:space="preserve">  private static final Logger LOG = LoggerFactory.getLogger(TermStatsRequestRouter.class);</w:t>
      </w:r>
    </w:p>
    <w:p>
      <w:pPr>
        <w:jc w:val="both"/>
      </w:pPr>
      <w:r/>
    </w:p>
    <w:p>
      <w:pPr>
        <w:jc w:val="both"/>
      </w:pPr>
      <w:r>
        <w:t xml:space="preserve">  private static final String SUPERROOT_SKIP_FULL_ARCHIVE_CLUSTER_FOR_TERM_STATS_REQUESTS =</w:t>
      </w:r>
    </w:p>
    <w:p>
      <w:pPr>
        <w:jc w:val="both"/>
      </w:pPr>
      <w:r>
        <w:t xml:space="preserve">      "superroot_skip_full_archive_cluster_for_term_stats_requests";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Service&lt;EarlybirdRequestContext, EarlybirdResponse&gt; realtimeService;</w:t>
      </w:r>
    </w:p>
    <w:p>
      <w:pPr>
        <w:jc w:val="both"/>
      </w:pPr>
      <w:r>
        <w:t xml:space="preserve">  private final Service&lt;EarlybirdRequestContext, EarlybirdResponse&gt; fullArchiveService;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private final ServingRangeProvider realtimeServingRangeProvider;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TermStatsRequestRouter(</w:t>
      </w:r>
    </w:p>
    <w:p>
      <w:pPr>
        <w:jc w:val="both"/>
      </w:pPr>
      <w:r>
        <w:t xml:space="preserve">      @Named(InjectionNames.REALTIME)</w:t>
      </w:r>
    </w:p>
    <w:p>
      <w:pPr>
        <w:jc w:val="both"/>
      </w:pPr>
      <w:r>
        <w:t xml:space="preserve">          Service&lt;EarlybirdRequestContext, EarlybirdResponse&gt; realtime,</w:t>
      </w:r>
    </w:p>
    <w:p>
      <w:pPr>
        <w:jc w:val="both"/>
      </w:pPr>
      <w:r>
        <w:t xml:space="preserve">      @Named(TermStatsRequestRouterModule.REALTIME_TIME_RANGE_FILTER)</w:t>
      </w:r>
    </w:p>
    <w:p>
      <w:pPr>
        <w:jc w:val="both"/>
      </w:pPr>
      <w:r>
        <w:t xml:space="preserve">          EarlybirdTimeRangeFilter realtimeTimeRangeFilter,</w:t>
      </w:r>
    </w:p>
    <w:p>
      <w:pPr>
        <w:jc w:val="both"/>
      </w:pPr>
      <w:r>
        <w:t xml:space="preserve">      @Named(InjectionNames.FULL_ARCHIVE)</w:t>
      </w:r>
    </w:p>
    <w:p>
      <w:pPr>
        <w:jc w:val="both"/>
      </w:pPr>
      <w:r>
        <w:t xml:space="preserve">          Service&lt;EarlybirdRequestContext, EarlybirdResponse&gt; fullArchive,</w:t>
      </w:r>
    </w:p>
    <w:p>
      <w:pPr>
        <w:jc w:val="both"/>
      </w:pPr>
      <w:r>
        <w:t xml:space="preserve">      @Named(TermStatsRequestRouterModule.FULL_ARCHIVE_TIME_RANGE_FILTER)</w:t>
      </w:r>
    </w:p>
    <w:p>
      <w:pPr>
        <w:jc w:val="both"/>
      </w:pPr>
      <w:r>
        <w:t xml:space="preserve">          EarlybirdTimeRangeFilter fullArchiveTimeRangeFilter,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LOG.info("Instantiating a TermStatsRequestRouter");</w:t>
      </w:r>
    </w:p>
    <w:p>
      <w:pPr>
        <w:jc w:val="both"/>
      </w:pPr>
      <w:r/>
    </w:p>
    <w:p>
      <w:pPr>
        <w:jc w:val="both"/>
      </w:pPr>
      <w:r>
        <w:t xml:space="preserve">    this.realtimeService = realtimeTimeRangeFilter</w:t>
      </w:r>
    </w:p>
    <w:p>
      <w:pPr>
        <w:jc w:val="both"/>
      </w:pPr>
      <w:r>
        <w:t xml:space="preserve">        .andThen(realtime);</w:t>
      </w:r>
    </w:p>
    <w:p>
      <w:pPr>
        <w:jc w:val="both"/>
      </w:pPr>
      <w:r/>
    </w:p>
    <w:p>
      <w:pPr>
        <w:jc w:val="both"/>
      </w:pPr>
      <w:r>
        <w:t xml:space="preserve">    this.fullArchiveService = fullArchiveTimeRangeFilter</w:t>
      </w:r>
    </w:p>
    <w:p>
      <w:pPr>
        <w:jc w:val="both"/>
      </w:pPr>
      <w:r>
        <w:t xml:space="preserve">        .andThen(fullArchive);</w:t>
      </w:r>
    </w:p>
    <w:p>
      <w:pPr>
        <w:jc w:val="both"/>
      </w:pPr>
      <w:r/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this.realtimeServingRangeProvider = realtimeTimeRangeFilter.getServingRangeProvider();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Hit both realtime and full-archive clusters then merges term stat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route(EarlybirdRequestContext requestContext) {</w:t>
      </w:r>
    </w:p>
    <w:p>
      <w:pPr>
        <w:jc w:val="both"/>
      </w:pPr>
      <w:r>
        <w:t xml:space="preserve">    List&lt;RequestResponse&gt; requestResponses = new ArrayList&lt;&gt;();</w:t>
      </w:r>
    </w:p>
    <w:p>
      <w:pPr>
        <w:jc w:val="both"/>
      </w:pPr>
      <w:r/>
    </w:p>
    <w:p>
      <w:pPr>
        <w:jc w:val="both"/>
      </w:pPr>
      <w:r>
        <w:t xml:space="preserve">    Future&lt;EarlybirdResponse&gt; realtimeResponseFuture = realtimeService.apply(requestContext);</w:t>
      </w:r>
    </w:p>
    <w:p>
      <w:pPr>
        <w:jc w:val="both"/>
      </w:pPr>
      <w:r>
        <w:t xml:space="preserve">    this.saveRequestResponse(requestResponses, "realtime", requestContext, realtimeResponseFuture);</w:t>
      </w:r>
    </w:p>
    <w:p>
      <w:pPr>
        <w:jc w:val="both"/>
      </w:pPr>
      <w:r/>
    </w:p>
    <w:p>
      <w:pPr>
        <w:jc w:val="both"/>
      </w:pPr>
      <w:r>
        <w:t xml:space="preserve">    Future&lt;EarlybirdResponse&gt; archiveResponseFuture =</w:t>
      </w:r>
    </w:p>
    <w:p>
      <w:pPr>
        <w:jc w:val="both"/>
      </w:pPr>
      <w:r>
        <w:t xml:space="preserve">        requestContext.getRequest().isGetOlderResults()</w:t>
      </w:r>
    </w:p>
    <w:p>
      <w:pPr>
        <w:jc w:val="both"/>
      </w:pPr>
      <w:r>
        <w:t xml:space="preserve">            &amp;&amp; !decider.isAvailable(SUPERROOT_SKIP_FULL_ARCHIVE_CLUSTER_FOR_TERM_STATS_REQUESTS)</w:t>
      </w:r>
    </w:p>
    <w:p>
      <w:pPr>
        <w:jc w:val="both"/>
      </w:pPr>
      <w:r>
        <w:t xml:space="preserve">            ? fullArchiveService.apply(requestContext)</w:t>
      </w:r>
    </w:p>
    <w:p>
      <w:pPr>
        <w:jc w:val="both"/>
      </w:pPr>
      <w:r>
        <w:t xml:space="preserve">            : Future.value(emptyResponse());</w:t>
      </w:r>
    </w:p>
    <w:p>
      <w:pPr>
        <w:jc w:val="both"/>
      </w:pPr>
      <w:r>
        <w:t xml:space="preserve">    this.saveRequestResponse(requestResponses, "archive", requestContext, archiveResponseFuture);</w:t>
      </w:r>
    </w:p>
    <w:p>
      <w:pPr>
        <w:jc w:val="both"/>
      </w:pPr>
      <w:r/>
    </w:p>
    <w:p>
      <w:pPr>
        <w:jc w:val="both"/>
      </w:pPr>
      <w:r>
        <w:t xml:space="preserve">    Future&lt;EarlybirdResponse&gt; mergedResponse =</w:t>
      </w:r>
    </w:p>
    <w:p>
      <w:pPr>
        <w:jc w:val="both"/>
      </w:pPr>
      <w:r>
        <w:t xml:space="preserve">        merge(realtimeResponseFuture, archiveResponseFuture, requestContext);</w:t>
      </w:r>
    </w:p>
    <w:p>
      <w:pPr>
        <w:jc w:val="both"/>
      </w:pPr>
      <w:r/>
    </w:p>
    <w:p>
      <w:pPr>
        <w:jc w:val="both"/>
      </w:pPr>
      <w:r>
        <w:t xml:space="preserve">    return this.maybeAttachSentRequestsToDebugInfo(</w:t>
      </w:r>
    </w:p>
    <w:p>
      <w:pPr>
        <w:jc w:val="both"/>
      </w:pPr>
      <w:r>
        <w:t xml:space="preserve">        requestResponses,</w:t>
      </w:r>
    </w:p>
    <w:p>
      <w:pPr>
        <w:jc w:val="both"/>
      </w:pPr>
      <w:r>
        <w:t xml:space="preserve">        requestContext,</w:t>
      </w:r>
    </w:p>
    <w:p>
      <w:pPr>
        <w:jc w:val="both"/>
      </w:pPr>
      <w:r>
        <w:t xml:space="preserve">        mergedResponse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responses from realtime and full archive clusters.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Future&lt;EarlybirdResponse&gt; merge(</w:t>
      </w:r>
    </w:p>
    <w:p>
      <w:pPr>
        <w:jc w:val="both"/>
      </w:pPr>
      <w:r>
        <w:t xml:space="preserve">      final Future&lt;EarlybirdResponse&gt; realtimeResponseFuture,</w:t>
      </w:r>
    </w:p>
    <w:p>
      <w:pPr>
        <w:jc w:val="both"/>
      </w:pPr>
      <w:r>
        <w:t xml:space="preserve">      final Future&lt;EarlybirdResponse&gt; archiveResponseFuture,</w:t>
      </w:r>
    </w:p>
    <w:p>
      <w:pPr>
        <w:jc w:val="both"/>
      </w:pPr>
      <w:r>
        <w:t xml:space="preserve">      final EarlybirdRequestContext requestContext) {</w:t>
      </w:r>
    </w:p>
    <w:p>
      <w:pPr>
        <w:jc w:val="both"/>
      </w:pPr>
      <w:r/>
    </w:p>
    <w:p>
      <w:pPr>
        <w:jc w:val="both"/>
      </w:pPr>
      <w:r>
        <w:t xml:space="preserve">    return realtimeResponseFuture.flatMap(</w:t>
      </w:r>
    </w:p>
    <w:p>
      <w:pPr>
        <w:jc w:val="both"/>
      </w:pPr>
      <w:r>
        <w:t xml:space="preserve">        new Function&lt;EarlybirdResponse, Future&lt;EarlybirdResponse&gt;&gt;()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Future&lt;EarlybirdResponse&gt; apply(final EarlybirdResponse realtimeResponse) {</w:t>
      </w:r>
    </w:p>
    <w:p>
      <w:pPr>
        <w:jc w:val="both"/>
      </w:pPr>
      <w:r>
        <w:t xml:space="preserve">            if (!EarlybirdResponseUtil.isSuccessfulResponse(realtimeResponse)) {</w:t>
      </w:r>
    </w:p>
    <w:p>
      <w:pPr>
        <w:jc w:val="both"/>
      </w:pPr>
      <w:r>
        <w:t xml:space="preserve">              return Future.value(realtimeResponse);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return archiveResponseFuture.flatMap(</w:t>
      </w:r>
    </w:p>
    <w:p>
      <w:pPr>
        <w:jc w:val="both"/>
      </w:pPr>
      <w:r>
        <w:t xml:space="preserve">                new Function&lt;EarlybirdResponse, Future&lt;EarlybirdResponse&gt;&gt;() {</w:t>
      </w:r>
    </w:p>
    <w:p>
      <w:pPr>
        <w:jc w:val="both"/>
      </w:pPr>
      <w:r>
        <w:t xml:space="preserve">                  @Override</w:t>
      </w:r>
    </w:p>
    <w:p>
      <w:pPr>
        <w:jc w:val="both"/>
      </w:pPr>
      <w:r>
        <w:t xml:space="preserve">                  public Future&lt;EarlybirdResponse&gt; apply(EarlybirdResponse archiveResponse) {</w:t>
      </w:r>
    </w:p>
    <w:p>
      <w:pPr>
        <w:jc w:val="both"/>
      </w:pPr>
      <w:r>
        <w:t xml:space="preserve">                    if (!EarlybirdResponseUtil.isSuccessfulResponse(archiveResponse)) {</w:t>
      </w:r>
    </w:p>
    <w:p>
      <w:pPr>
        <w:jc w:val="both"/>
      </w:pPr>
      <w:r>
        <w:t xml:space="preserve">                      return Future.value(</w:t>
      </w:r>
    </w:p>
    <w:p>
      <w:pPr>
        <w:jc w:val="both"/>
      </w:pPr>
      <w:r>
        <w:t xml:space="preserve">                          mergeWithUnsuccessfulArchiveResponse(</w:t>
      </w:r>
    </w:p>
    <w:p>
      <w:pPr>
        <w:jc w:val="both"/>
      </w:pPr>
      <w:r>
        <w:t xml:space="preserve">                              requestContext, realtimeResponse, archiveResponse));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  List&lt;Future&lt;EarlybirdResponse&gt;&gt; responses =</w:t>
      </w:r>
    </w:p>
    <w:p>
      <w:pPr>
        <w:jc w:val="both"/>
      </w:pPr>
      <w:r>
        <w:t xml:space="preserve">                        ImmutableList.&lt;Future&lt;EarlybirdResponse&gt;&gt;builder()</w:t>
      </w:r>
    </w:p>
    <w:p>
      <w:pPr>
        <w:jc w:val="both"/>
      </w:pPr>
      <w:r>
        <w:t xml:space="preserve">                            .add(realtimeResponseFuture)</w:t>
      </w:r>
    </w:p>
    <w:p>
      <w:pPr>
        <w:jc w:val="both"/>
      </w:pPr>
      <w:r>
        <w:t xml:space="preserve">                            .add(archiveResponseFuture)</w:t>
      </w:r>
    </w:p>
    <w:p>
      <w:pPr>
        <w:jc w:val="both"/>
      </w:pPr>
      <w:r>
        <w:t xml:space="preserve">                            .build();</w:t>
      </w:r>
    </w:p>
    <w:p>
      <w:pPr>
        <w:jc w:val="both"/>
      </w:pPr>
      <w:r/>
    </w:p>
    <w:p>
      <w:pPr>
        <w:jc w:val="both"/>
      </w:pPr>
      <w:r>
        <w:t xml:space="preserve">                    EarlybirdResponseMerger merger = new TermStatisticsResponseMerger(</w:t>
      </w:r>
    </w:p>
    <w:p>
      <w:pPr>
        <w:jc w:val="both"/>
      </w:pPr>
      <w:r>
        <w:t xml:space="preserve">                        requestContext, responses, new TierResponseAccumulator());</w:t>
      </w:r>
    </w:p>
    <w:p>
      <w:pPr>
        <w:jc w:val="both"/>
      </w:pPr>
      <w:r/>
    </w:p>
    <w:p>
      <w:pPr>
        <w:jc w:val="both"/>
      </w:pPr>
      <w:r>
        <w:t xml:space="preserve">                    return merger.merge().map(new Function&lt;EarlybirdResponse, EarlybirdResponse&gt;() {</w:t>
      </w:r>
    </w:p>
    <w:p>
      <w:pPr>
        <w:jc w:val="both"/>
      </w:pPr>
      <w:r>
        <w:t xml:space="preserve">                      @Override</w:t>
      </w:r>
    </w:p>
    <w:p>
      <w:pPr>
        <w:jc w:val="both"/>
      </w:pPr>
      <w:r>
        <w:t xml:space="preserve">                      public EarlybirdResponse apply(EarlybirdResponse mergedResponse) {</w:t>
      </w:r>
    </w:p>
    <w:p>
      <w:pPr>
        <w:jc w:val="both"/>
      </w:pPr>
      <w:r>
        <w:t xml:space="preserve">                        if (requestContext.getRequest().getDebugMode() &gt; 0) {</w:t>
      </w:r>
    </w:p>
    <w:p>
      <w:pPr>
        <w:jc w:val="both"/>
      </w:pPr>
      <w:r>
        <w:t xml:space="preserve">                          mergedResponse.setDebugString(</w:t>
      </w:r>
    </w:p>
    <w:p>
      <w:pPr>
        <w:jc w:val="both"/>
      </w:pPr>
      <w:r>
        <w:t xml:space="preserve">                              SuperRootResponseMerger.mergeClusterDebugStrings(</w:t>
      </w:r>
    </w:p>
    <w:p>
      <w:pPr>
        <w:jc w:val="both"/>
      </w:pPr>
      <w:r>
        <w:t xml:space="preserve">                                  realtimeResponse, null, archiveResponse));</w:t>
      </w:r>
    </w:p>
    <w:p>
      <w:pPr>
        <w:jc w:val="both"/>
      </w:pPr>
      <w:r>
        <w:t xml:space="preserve">                        }</w:t>
      </w:r>
    </w:p>
    <w:p>
      <w:pPr>
        <w:jc w:val="both"/>
      </w:pPr>
      <w:r>
        <w:t xml:space="preserve">                        return mergedResponse;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});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mergeWithUnsuccessfulArchiveResponse(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EarlybirdResponse realtimeResponse,</w:t>
      </w:r>
    </w:p>
    <w:p>
      <w:pPr>
        <w:jc w:val="both"/>
      </w:pPr>
      <w:r>
        <w:t xml:space="preserve">      EarlybirdResponse archiveResponse) {</w:t>
      </w:r>
    </w:p>
    <w:p>
      <w:pPr>
        <w:jc w:val="both"/>
      </w:pPr>
      <w:r>
        <w:t xml:space="preserve">    // If the realtime cluster was skipped, and the full archive returned an error</w:t>
      </w:r>
    </w:p>
    <w:p>
      <w:pPr>
        <w:jc w:val="both"/>
      </w:pPr>
      <w:r>
        <w:t xml:space="preserve">    // response, return the full archive response.</w:t>
      </w:r>
    </w:p>
    <w:p>
      <w:pPr>
        <w:jc w:val="both"/>
      </w:pPr>
      <w:r>
        <w:t xml:space="preserve">    if (isTierSkippedResponse(realtimeResponse)) {</w:t>
      </w:r>
    </w:p>
    <w:p>
      <w:pPr>
        <w:jc w:val="both"/>
      </w:pPr>
      <w:r>
        <w:t xml:space="preserve">      return archiveResponse;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the realtime response has results and the full archive cluster returned an error</w:t>
      </w:r>
    </w:p>
    <w:p>
      <w:pPr>
        <w:jc w:val="both"/>
      </w:pPr>
      <w:r>
        <w:t xml:space="preserve">    // response, we return the realtime response. If the client needs more results, it can paginate,</w:t>
      </w:r>
    </w:p>
    <w:p>
      <w:pPr>
        <w:jc w:val="both"/>
      </w:pPr>
      <w:r>
        <w:t xml:space="preserve">    // and on the next request it will get the error response from the full archive cluster.</w:t>
      </w:r>
    </w:p>
    <w:p>
      <w:pPr>
        <w:jc w:val="both"/>
      </w:pPr>
      <w:r>
        <w:t xml:space="preserve">    if (realtimeResponse.isSetTermStatisticsResults()</w:t>
      </w:r>
    </w:p>
    <w:p>
      <w:pPr>
        <w:jc w:val="both"/>
      </w:pPr>
      <w:r>
        <w:t xml:space="preserve">        &amp;&amp; !realtimeResponse.getTermStatisticsResults().getTermResults().isEmpty()) {</w:t>
      </w:r>
    </w:p>
    <w:p>
      <w:pPr>
        <w:jc w:val="both"/>
      </w:pPr>
      <w:r>
        <w:t xml:space="preserve">      realtimeResponse.setDebugString(</w:t>
      </w:r>
    </w:p>
    <w:p>
      <w:pPr>
        <w:jc w:val="both"/>
      </w:pPr>
      <w:r>
        <w:t xml:space="preserve">          "Full archive cluster returned an error response ("</w:t>
      </w:r>
    </w:p>
    <w:p>
      <w:pPr>
        <w:jc w:val="both"/>
      </w:pPr>
      <w:r>
        <w:t xml:space="preserve">              + archiveResponse.getResponseCode() + "). "</w:t>
      </w:r>
    </w:p>
    <w:p>
      <w:pPr>
        <w:jc w:val="both"/>
      </w:pPr>
      <w:r>
        <w:t xml:space="preserve">              + SuperRootResponseMerger.mergeClusterDebugStrings(</w:t>
      </w:r>
    </w:p>
    <w:p>
      <w:pPr>
        <w:jc w:val="both"/>
      </w:pPr>
      <w:r>
        <w:t xml:space="preserve">              realtimeResponse, null, archiveResponse));</w:t>
      </w:r>
    </w:p>
    <w:p>
      <w:pPr>
        <w:jc w:val="both"/>
      </w:pPr>
      <w:r>
        <w:t xml:space="preserve">      return updateMinCompleteBinId(requestContext, realtimeResponse);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the realtime response has no results, and the full archive cluster returned an error</w:t>
      </w:r>
    </w:p>
    <w:p>
      <w:pPr>
        <w:jc w:val="both"/>
      </w:pPr>
      <w:r>
        <w:t xml:space="preserve">    // response, return a PERSISTENT_ERROR response, and merge the debug strings from the two</w:t>
      </w:r>
    </w:p>
    <w:p>
      <w:pPr>
        <w:jc w:val="both"/>
      </w:pPr>
      <w:r>
        <w:t xml:space="preserve">    // responses.</w:t>
      </w:r>
    </w:p>
    <w:p>
      <w:pPr>
        <w:jc w:val="both"/>
      </w:pPr>
      <w:r>
        <w:t xml:space="preserve">    EarlybirdResponse mergedResponse =</w:t>
      </w:r>
    </w:p>
    <w:p>
      <w:pPr>
        <w:jc w:val="both"/>
      </w:pPr>
      <w:r>
        <w:t xml:space="preserve">        new EarlybirdResponse(EarlybirdResponseCode.PERSISTENT_ERROR, 0);</w:t>
      </w:r>
    </w:p>
    <w:p>
      <w:pPr>
        <w:jc w:val="both"/>
      </w:pPr>
      <w:r>
        <w:t xml:space="preserve">    mergedResponse.setDebugString(</w:t>
      </w:r>
    </w:p>
    <w:p>
      <w:pPr>
        <w:jc w:val="both"/>
      </w:pPr>
      <w:r>
        <w:t xml:space="preserve">        "Full archive cluster returned an error response ("</w:t>
      </w:r>
    </w:p>
    <w:p>
      <w:pPr>
        <w:jc w:val="both"/>
      </w:pPr>
      <w:r>
        <w:t xml:space="preserve">            + archiveResponse.getResponseCode()</w:t>
      </w:r>
    </w:p>
    <w:p>
      <w:pPr>
        <w:jc w:val="both"/>
      </w:pPr>
      <w:r>
        <w:t xml:space="preserve">            + "), and the realtime response had no results. "</w:t>
      </w:r>
    </w:p>
    <w:p>
      <w:pPr>
        <w:jc w:val="both"/>
      </w:pPr>
      <w:r>
        <w:t xml:space="preserve">            + SuperRootResponseMerger.mergeClusterDebugStrings(</w:t>
      </w:r>
    </w:p>
    <w:p>
      <w:pPr>
        <w:jc w:val="both"/>
      </w:pPr>
      <w:r>
        <w:t xml:space="preserve">            realtimeResponse, null, archiveResponse));</w:t>
      </w:r>
    </w:p>
    <w:p>
      <w:pPr>
        <w:jc w:val="both"/>
      </w:pPr>
      <w:r>
        <w:t xml:space="preserve">    return mergedResponse;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we get a completed realtime response but a failed archive response, the minCompleteBinId we</w:t>
      </w:r>
    </w:p>
    <w:p>
      <w:pPr>
        <w:jc w:val="both"/>
      </w:pPr>
      <w:r>
        <w:t xml:space="preserve">   * return will be incorrect -- the realtime minCompleteBinId is assumed to be the oldest bin</w:t>
      </w:r>
    </w:p>
    <w:p>
      <w:pPr>
        <w:jc w:val="both"/>
      </w:pPr>
      <w:r>
        <w:t xml:space="preserve">   * returned, rather than the bin that intersects the realtime serving boundary. In these cases, we</w:t>
      </w:r>
    </w:p>
    <w:p>
      <w:pPr>
        <w:jc w:val="both"/>
      </w:pPr>
      <w:r>
        <w:t xml:space="preserve">   * need to move the minCompleteBinId forward.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Note that we cannot always set the minCompleteBinId for the realtime results to the bin</w:t>
      </w:r>
    </w:p>
    <w:p>
      <w:pPr>
        <w:jc w:val="both"/>
      </w:pPr>
      <w:r>
        <w:t xml:space="preserve">   * intersecting the realtime serving boundary: somewhere in the guts of the merging logic, we set</w:t>
      </w:r>
    </w:p>
    <w:p>
      <w:pPr>
        <w:jc w:val="both"/>
      </w:pPr>
      <w:r>
        <w:t xml:space="preserve">   * the minCompleteBinId of the merged response to the max of the minCompleteBinIds of the original</w:t>
      </w:r>
    </w:p>
    <w:p>
      <w:pPr>
        <w:jc w:val="both"/>
      </w:pPr>
      <w:r>
        <w:t xml:space="preserve">   * responses. :-(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EarlybirdResponse updateMinCompleteBinId(</w:t>
      </w:r>
    </w:p>
    <w:p>
      <w:pPr>
        <w:jc w:val="both"/>
      </w:pPr>
      <w:r>
        <w:t xml:space="preserve">      EarlybirdRequestContext requestContext, EarlybirdResponse realtimeResponse)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realtimeResponse.getTermStatisticsResults().isSetMinCompleteBinId());</w:t>
      </w:r>
    </w:p>
    <w:p>
      <w:pPr>
        <w:jc w:val="both"/>
      </w:pPr>
      <w:r>
        <w:t xml:space="preserve">    int roundedServingRange = roundServingRangeUpToNearestBinId(requestContext, realtimeResponse);</w:t>
      </w:r>
    </w:p>
    <w:p>
      <w:pPr>
        <w:jc w:val="both"/>
      </w:pPr>
      <w:r>
        <w:t xml:space="preserve">    int minCompleteBinId = Math.max(</w:t>
      </w:r>
    </w:p>
    <w:p>
      <w:pPr>
        <w:jc w:val="both"/>
      </w:pPr>
      <w:r>
        <w:t xml:space="preserve">        roundedServingRange,</w:t>
      </w:r>
    </w:p>
    <w:p>
      <w:pPr>
        <w:jc w:val="both"/>
      </w:pPr>
      <w:r>
        <w:t xml:space="preserve">        realtimeResponse.getTermStatisticsResults().getMinCompleteBinId());</w:t>
      </w:r>
    </w:p>
    <w:p>
      <w:pPr>
        <w:jc w:val="both"/>
      </w:pPr>
      <w:r>
        <w:t xml:space="preserve">    realtimeResponse.getTermStatisticsResults().setMinCompleteBinId(minCompleteBinId);</w:t>
      </w:r>
    </w:p>
    <w:p>
      <w:pPr>
        <w:jc w:val="both"/>
      </w:pPr>
      <w:r>
        <w:t xml:space="preserve">    return realtimeResponse;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EarlybirdResponse emptyResponse() {</w:t>
      </w:r>
    </w:p>
    <w:p>
      <w:pPr>
        <w:jc w:val="both"/>
      </w:pPr>
      <w:r>
        <w:t xml:space="preserve">    return new EarlybirdResponse(EarlybirdResponseCode.SUCCESS, 0)</w:t>
      </w:r>
    </w:p>
    <w:p>
      <w:pPr>
        <w:jc w:val="both"/>
      </w:pPr>
      <w:r>
        <w:t xml:space="preserve">        .setSearchResults(new ThriftSearchResults()</w:t>
      </w:r>
    </w:p>
    <w:p>
      <w:pPr>
        <w:jc w:val="both"/>
      </w:pPr>
      <w:r>
        <w:t xml:space="preserve">            .setResults(Lists.newArrayList()))</w:t>
      </w:r>
    </w:p>
    <w:p>
      <w:pPr>
        <w:jc w:val="both"/>
      </w:pPr>
      <w:r>
        <w:t xml:space="preserve">        .setDebugString("Full archive cluster not requested or not available.");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isTierSkippedResponse(EarlybirdResponse response) {</w:t>
      </w:r>
    </w:p>
    <w:p>
      <w:pPr>
        <w:jc w:val="both"/>
      </w:pPr>
      <w:r>
        <w:t xml:space="preserve">    return response.getResponseCode() == EarlybirdResponseCode.TIER_SKIPPED;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termstats request/response pair, round the serving range for the appropriate cluster up</w:t>
      </w:r>
    </w:p>
    <w:p>
      <w:pPr>
        <w:jc w:val="both"/>
      </w:pPr>
      <w:r>
        <w:t xml:space="preserve">   * to the nearest binId at the appropriate resolution.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roundServingRangeUpToNearestBinId(</w:t>
      </w:r>
    </w:p>
    <w:p>
      <w:pPr>
        <w:jc w:val="both"/>
      </w:pPr>
      <w:r>
        <w:t xml:space="preserve">      EarlybirdRequestContext request, EarlybirdResponse response) {</w:t>
      </w:r>
    </w:p>
    <w:p>
      <w:pPr>
        <w:jc w:val="both"/>
      </w:pPr>
      <w:r>
        <w:t xml:space="preserve">    ServingRange servingRange = realtimeServingRangeProvider.getServingRange(</w:t>
      </w:r>
    </w:p>
    <w:p>
      <w:pPr>
        <w:jc w:val="both"/>
      </w:pPr>
      <w:r>
        <w:t xml:space="preserve">        request, request.useOverrideTierConfig());</w:t>
      </w:r>
    </w:p>
    <w:p>
      <w:pPr>
        <w:jc w:val="both"/>
      </w:pPr>
      <w:r>
        <w:t xml:space="preserve">    long servingRangeStartSecs = servingRange.getServingRangeSinceTimeSecondsFromEpoch();</w:t>
      </w:r>
    </w:p>
    <w:p>
      <w:pPr>
        <w:jc w:val="both"/>
      </w:pPr>
      <w:r>
        <w:t xml:space="preserve">    int binSize = determineBinSize(response.getTermStatisticsResults().getHistogramSettings());</w:t>
      </w:r>
    </w:p>
    <w:p>
      <w:pPr>
        <w:jc w:val="both"/>
      </w:pPr>
      <w:r>
        <w:t xml:space="preserve">    return (int) Math.ceil((double) servingRangeStartSecs / binSize);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