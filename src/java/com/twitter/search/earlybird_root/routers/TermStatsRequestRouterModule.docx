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com.twitter.search.earlybird_root.filters.FullArchiveServingRangeProvider;</w:t>
      </w:r>
    </w:p>
    <w:p>
      <w:pPr>
        <w:jc w:val="both"/>
      </w:pPr>
      <w:r>
        <w:t>import com.twitter.search.earlybird_root.filters.RealtimeServingRangeProvider;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/>
    </w:p>
    <w:p>
      <w:pPr>
        <w:jc w:val="both"/>
      </w:pPr>
      <w:r>
        <w:t>public class TermStatsRequestRouterModule extends TwitterModule {</w:t>
      </w:r>
    </w:p>
    <w:p>
      <w:pPr>
        <w:jc w:val="both"/>
      </w:pPr>
      <w:r>
        <w:t xml:space="preserve">  public static final String FULL_ARCHIVE_TIME_RANGE_FILTER =</w:t>
      </w:r>
    </w:p>
    <w:p>
      <w:pPr>
        <w:jc w:val="both"/>
      </w:pPr>
      <w:r>
        <w:t xml:space="preserve">      "term_stats_full_archive_time_range_filter";</w:t>
      </w:r>
    </w:p>
    <w:p>
      <w:pPr>
        <w:jc w:val="both"/>
      </w:pPr>
      <w:r>
        <w:t xml:space="preserve">  public static final String REALTIME_TIME_RANGE_FILTER =</w:t>
      </w:r>
    </w:p>
    <w:p>
      <w:pPr>
        <w:jc w:val="both"/>
      </w:pPr>
      <w:r>
        <w:t xml:space="preserve">      "term_stats_realtime_time_range_filter";</w:t>
      </w:r>
    </w:p>
    <w:p>
      <w:pPr>
        <w:jc w:val="both"/>
      </w:pPr>
      <w:r/>
    </w:p>
    <w:p>
      <w:pPr>
        <w:jc w:val="both"/>
      </w:pPr>
      <w:r>
        <w:t xml:space="preserve">  private static final String SUPERROOT_TERM_STATS_SERVING_RANGE_BOUNDARY_HOURS_AGO_DECIDER_KEY =</w:t>
      </w:r>
    </w:p>
    <w:p>
      <w:pPr>
        <w:jc w:val="both"/>
      </w:pPr>
      <w:r>
        <w:t xml:space="preserve">      "superroot_term_stats_serving_range_boundary_hours_ago";</w:t>
      </w:r>
    </w:p>
    <w:p>
      <w:pPr>
        <w:jc w:val="both"/>
      </w:pPr>
      <w:r/>
    </w:p>
    <w:p>
      <w:pPr>
        <w:jc w:val="both"/>
      </w:pPr>
      <w:r>
        <w:t xml:space="preserve">  private ServingRangeProvider getFullArchiveTimeRangeProvider(final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FullArchiveServingRangeProvider(</w:t>
      </w:r>
    </w:p>
    <w:p>
      <w:pPr>
        <w:jc w:val="both"/>
      </w:pPr>
      <w:r>
        <w:t xml:space="preserve">        decider, SUPERROOT_TERM_STATS_SERVING_RANGE_BOUNDARY_HOURS_AGO_DECIDER_KEY);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ServingRangeProvider getRealtimeTimeRangeProvider(final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SUPERROOT_TERM_STATS_SERVING_RANGE_BOUNDARY_HOURS_AGO_DECIDER_KEY);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term stats full archive cluster spans from 21 March to 2006 to 6 days ago from current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@Named(FULL_ARCHIVE_TIME_RANGE_FILTER)</w:t>
      </w:r>
    </w:p>
    <w:p>
      <w:pPr>
        <w:jc w:val="both"/>
      </w:pPr>
      <w:r>
        <w:t xml:space="preserve">  private EarlybirdTimeRangeFilter providesFullArchiveTimeRangeFilter(final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EarlybirdTimeRangeFilter.newTimeRangeFilterWithQueryRewriter(</w:t>
      </w:r>
    </w:p>
    <w:p>
      <w:pPr>
        <w:jc w:val="both"/>
      </w:pPr>
      <w:r>
        <w:t xml:space="preserve">        getFullArchiveTimeRangeProvider(decider), 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term stats realtime cluster spans from 6 days ago from current time to a far away date</w:t>
      </w:r>
    </w:p>
    <w:p>
      <w:pPr>
        <w:jc w:val="both"/>
      </w:pPr>
      <w:r>
        <w:t xml:space="preserve">   * into the future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@Named(REALTIME_TIME_RANGE_FILTER)</w:t>
      </w:r>
    </w:p>
    <w:p>
      <w:pPr>
        <w:jc w:val="both"/>
      </w:pPr>
      <w:r>
        <w:t xml:space="preserve">  private EarlybirdTimeRangeFilter providesRealtimeTimeRangeFilter(final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EarlybirdTimeRangeFilter.newTimeRangeFilterWithQueryRewriter(</w:t>
      </w:r>
    </w:p>
    <w:p>
      <w:pPr>
        <w:jc w:val="both"/>
      </w:pPr>
      <w:r>
        <w:t xml:space="preserve">        getRealtimeTimeRangeProvider(decider), decider);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