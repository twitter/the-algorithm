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com.twitter.search.common.query.thriftjava.CollectorTerminationParams;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com.twitter.search.earlybird_root.common.InjectionNames;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/>
    </w:p>
    <w:p>
      <w:pPr>
        <w:jc w:val="both"/>
      </w:pPr>
      <w:r>
        <w:t>public class RelevanceRequestRouter extends AbstractRecencyAndRelevanceRequestRouter {</w:t>
      </w:r>
    </w:p>
    <w:p>
      <w:pPr>
        <w:jc w:val="both"/>
      </w:pPr>
      <w:r>
        <w:t xml:space="preserve">  private static final long MILLIS_IN_ONE_DAY = TimeUnit.DAYS.toMillis(1);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RelevanceRequestRouter(</w:t>
      </w:r>
    </w:p>
    <w:p>
      <w:pPr>
        <w:jc w:val="both"/>
      </w:pPr>
      <w:r>
        <w:t xml:space="preserve">      @Named(InjectionNames.REALTIME)</w:t>
      </w:r>
    </w:p>
    <w:p>
      <w:pPr>
        <w:jc w:val="both"/>
      </w:pPr>
      <w:r>
        <w:t xml:space="preserve">      Service&lt;EarlybirdRequestContext, EarlybirdResponse&gt; realtime,</w:t>
      </w:r>
    </w:p>
    <w:p>
      <w:pPr>
        <w:jc w:val="both"/>
      </w:pPr>
      <w:r>
        <w:t xml:space="preserve">      @Named(InjectionNames.PROTECTED)</w:t>
      </w:r>
    </w:p>
    <w:p>
      <w:pPr>
        <w:jc w:val="both"/>
      </w:pPr>
      <w:r>
        <w:t xml:space="preserve">      Service&lt;EarlybirdRequestContext, EarlybirdResponse&gt; protectedRealtime,</w:t>
      </w:r>
    </w:p>
    <w:p>
      <w:pPr>
        <w:jc w:val="both"/>
      </w:pPr>
      <w:r>
        <w:t xml:space="preserve">      @Named(InjectionNames.FULL_ARCHIVE)</w:t>
      </w:r>
    </w:p>
    <w:p>
      <w:pPr>
        <w:jc w:val="both"/>
      </w:pPr>
      <w:r>
        <w:t xml:space="preserve">      Service&lt;EarlybirdRequestContext, EarlybirdResponse&gt; fullArchive,</w:t>
      </w:r>
    </w:p>
    <w:p>
      <w:pPr>
        <w:jc w:val="both"/>
      </w:pPr>
      <w:r>
        <w:t xml:space="preserve">      @Named(RelevanceRequestRouterModule.REALTIME_TIME_RANGE_FILTER)</w:t>
      </w:r>
    </w:p>
    <w:p>
      <w:pPr>
        <w:jc w:val="both"/>
      </w:pPr>
      <w:r>
        <w:t xml:space="preserve">      EarlybirdTimeRangeFilter realtimeTimeRangeFilter,</w:t>
      </w:r>
    </w:p>
    <w:p>
      <w:pPr>
        <w:jc w:val="both"/>
      </w:pPr>
      <w:r>
        <w:t xml:space="preserve">      @Named(RelevanceRequestRouterModule.PROTECTED_TIME_RANGE_FILTER)</w:t>
      </w:r>
    </w:p>
    <w:p>
      <w:pPr>
        <w:jc w:val="both"/>
      </w:pPr>
      <w:r>
        <w:t xml:space="preserve">      EarlybirdTimeRangeFilter protectedTimeRangeFilter,</w:t>
      </w:r>
    </w:p>
    <w:p>
      <w:pPr>
        <w:jc w:val="both"/>
      </w:pPr>
      <w:r>
        <w:t xml:space="preserve">      @Named(RelevanceRequestRouterModule.FULL_ARCHIVE_TIME_RANGE_FILTER)</w:t>
      </w:r>
    </w:p>
    <w:p>
      <w:pPr>
        <w:jc w:val="both"/>
      </w:pPr>
      <w:r>
        <w:t xml:space="preserve">      EarlybirdTimeRangeFilter fullArchiveTimeRangeFilter,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SearchDecider decider,</w:t>
      </w:r>
    </w:p>
    <w:p>
      <w:pPr>
        <w:jc w:val="both"/>
      </w:pPr>
      <w:r>
        <w:t xml:space="preserve">      EarlybirdFeatureSchemaMerger featureSchemaMerger) {</w:t>
      </w:r>
    </w:p>
    <w:p>
      <w:pPr>
        <w:jc w:val="both"/>
      </w:pPr>
      <w:r>
        <w:t xml:space="preserve">    super(realtime,</w:t>
      </w:r>
    </w:p>
    <w:p>
      <w:pPr>
        <w:jc w:val="both"/>
      </w:pPr>
      <w:r>
        <w:t xml:space="preserve">          protectedRealtime,</w:t>
      </w:r>
    </w:p>
    <w:p>
      <w:pPr>
        <w:jc w:val="both"/>
      </w:pPr>
      <w:r>
        <w:t xml:space="preserve">          fullArchive,</w:t>
      </w:r>
    </w:p>
    <w:p>
      <w:pPr>
        <w:jc w:val="both"/>
      </w:pPr>
      <w:r>
        <w:t xml:space="preserve">          realtimeTimeRangeFilter,</w:t>
      </w:r>
    </w:p>
    <w:p>
      <w:pPr>
        <w:jc w:val="both"/>
      </w:pPr>
      <w:r>
        <w:t xml:space="preserve">          protectedTimeRangeFilter,</w:t>
      </w:r>
    </w:p>
    <w:p>
      <w:pPr>
        <w:jc w:val="both"/>
      </w:pPr>
      <w:r>
        <w:t xml:space="preserve">          fullArchiveTimeRangeFilter,</w:t>
      </w:r>
    </w:p>
    <w:p>
      <w:pPr>
        <w:jc w:val="both"/>
      </w:pPr>
      <w:r>
        <w:t xml:space="preserve">          ThriftSearchRankingMode.RELEVANCE,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decider,</w:t>
      </w:r>
    </w:p>
    <w:p>
      <w:pPr>
        <w:jc w:val="both"/>
      </w:pPr>
      <w:r>
        <w:t xml:space="preserve">          featureSchemaMerger);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shouldSendRequestToFullArchiveCluster(</w:t>
      </w:r>
    </w:p>
    <w:p>
      <w:pPr>
        <w:jc w:val="both"/>
      </w:pPr>
      <w:r>
        <w:t xml:space="preserve">      EarlybirdRequest request, EarlybirdResponse realtimeResponse) {</w:t>
      </w:r>
    </w:p>
    <w:p>
      <w:pPr>
        <w:jc w:val="both"/>
      </w:pPr>
      <w:r>
        <w:t xml:space="preserve">    int numResultsRequested = request.getSearchQuery().getNumResults();</w:t>
      </w:r>
    </w:p>
    <w:p>
      <w:pPr>
        <w:jc w:val="both"/>
      </w:pPr>
      <w:r>
        <w:t xml:space="preserve">    int numHitsProcessed = realtimeResponse.getSearchResults().isSetNumHitsProcessed()</w:t>
      </w:r>
    </w:p>
    <w:p>
      <w:pPr>
        <w:jc w:val="both"/>
      </w:pPr>
      <w:r>
        <w:t xml:space="preserve">        ? realtimeResponse.getSearchResults().getNumHitsProcessed()</w:t>
      </w:r>
    </w:p>
    <w:p>
      <w:pPr>
        <w:jc w:val="both"/>
      </w:pPr>
      <w:r>
        <w:t xml:space="preserve">        : -1;</w:t>
      </w:r>
    </w:p>
    <w:p>
      <w:pPr>
        <w:jc w:val="both"/>
      </w:pPr>
      <w:r>
        <w:t xml:space="preserve">    if (numHitsProcessed &lt; numResultsRequested) {</w:t>
      </w:r>
    </w:p>
    <w:p>
      <w:pPr>
        <w:jc w:val="both"/>
      </w:pPr>
      <w:r>
        <w:t xml:space="preserve">      // Send query to the full archive cluster, if we went through fewer hits in the realtime</w:t>
      </w:r>
    </w:p>
    <w:p>
      <w:pPr>
        <w:jc w:val="both"/>
      </w:pPr>
      <w:r>
        <w:t xml:space="preserve">      // cluster than the requested number of results.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we have enough hits, don't query the full archive cluster yet.</w:t>
      </w:r>
    </w:p>
    <w:p>
      <w:pPr>
        <w:jc w:val="both"/>
      </w:pPr>
      <w:r>
        <w:t xml:space="preserve">    int numSuccessfulPartitions = realtimeResponse.getNumSuccessfulPartitions();</w:t>
      </w:r>
    </w:p>
    <w:p>
      <w:pPr>
        <w:jc w:val="both"/>
      </w:pPr>
      <w:r>
        <w:t xml:space="preserve">    CollectorTerminationParams terminationParams =</w:t>
      </w:r>
    </w:p>
    <w:p>
      <w:pPr>
        <w:jc w:val="both"/>
      </w:pPr>
      <w:r>
        <w:t xml:space="preserve">        request.getSearchQuery().getCollectorParams().getTerminationParams();</w:t>
      </w:r>
    </w:p>
    <w:p>
      <w:pPr>
        <w:jc w:val="both"/>
      </w:pPr>
      <w:r/>
    </w:p>
    <w:p>
      <w:pPr>
        <w:jc w:val="both"/>
      </w:pPr>
      <w:r>
        <w:t xml:space="preserve">    Preconditions.checkArgument(terminationParams.isSetMaxHitsToProcess());</w:t>
      </w:r>
    </w:p>
    <w:p>
      <w:pPr>
        <w:jc w:val="both"/>
      </w:pPr>
      <w:r>
        <w:t xml:space="preserve">    int maxHits = terminationParams.getMaxHitsToProcess() * numSuccessfulPartitions;</w:t>
      </w:r>
    </w:p>
    <w:p>
      <w:pPr>
        <w:jc w:val="both"/>
      </w:pPr>
      <w:r/>
    </w:p>
    <w:p>
      <w:pPr>
        <w:jc w:val="both"/>
      </w:pPr>
      <w:r>
        <w:t xml:space="preserve">    if (numHitsProcessed &gt;= maxHits)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if there is a gap between the last result and the min status ID of current search.</w:t>
      </w:r>
    </w:p>
    <w:p>
      <w:pPr>
        <w:jc w:val="both"/>
      </w:pPr>
      <w:r>
        <w:t xml:space="preserve">    // If the difference is larger than one day, then we can still get more tweets from the realtime</w:t>
      </w:r>
    </w:p>
    <w:p>
      <w:pPr>
        <w:jc w:val="both"/>
      </w:pPr>
      <w:r>
        <w:t xml:space="preserve">    // cluster, so there's no need to query the full archive cluster just yet. If we don't check</w:t>
      </w:r>
    </w:p>
    <w:p>
      <w:pPr>
        <w:jc w:val="both"/>
      </w:pPr>
      <w:r>
        <w:t xml:space="preserve">    // this, then we might end up with a big gap in the returned results.</w:t>
      </w:r>
    </w:p>
    <w:p>
      <w:pPr>
        <w:jc w:val="both"/>
      </w:pPr>
      <w:r>
        <w:t xml:space="preserve">    int numReturnedResults = realtimeResponse.getSearchResults().getResultsSize();</w:t>
      </w:r>
    </w:p>
    <w:p>
      <w:pPr>
        <w:jc w:val="both"/>
      </w:pPr>
      <w:r>
        <w:t xml:space="preserve">    if (numReturnedResults &gt; 0) {</w:t>
      </w:r>
    </w:p>
    <w:p>
      <w:pPr>
        <w:jc w:val="both"/>
      </w:pPr>
      <w:r>
        <w:t xml:space="preserve">      ThriftSearchResult lastResult =</w:t>
      </w:r>
    </w:p>
    <w:p>
      <w:pPr>
        <w:jc w:val="both"/>
      </w:pPr>
      <w:r>
        <w:t xml:space="preserve">          realtimeResponse.getSearchResults().getResults().get(numReturnedResults - 1);</w:t>
      </w:r>
    </w:p>
    <w:p>
      <w:pPr>
        <w:jc w:val="both"/>
      </w:pPr>
      <w:r>
        <w:t xml:space="preserve">      long lastResultTimeMillis = SnowflakeIdParser.getTimestampFromTweetId(lastResult.getId());</w:t>
      </w:r>
    </w:p>
    <w:p>
      <w:pPr>
        <w:jc w:val="both"/>
      </w:pPr>
      <w:r>
        <w:t xml:space="preserve">      long minSearchedStatusID = realtimeResponse.getSearchResults().getMinSearchedStatusID();</w:t>
      </w:r>
    </w:p>
    <w:p>
      <w:pPr>
        <w:jc w:val="both"/>
      </w:pPr>
      <w:r>
        <w:t xml:space="preserve">      long minSearchedStatusIDTimeMillis =</w:t>
      </w:r>
    </w:p>
    <w:p>
      <w:pPr>
        <w:jc w:val="both"/>
      </w:pPr>
      <w:r>
        <w:t xml:space="preserve">          SnowflakeIdParser.getTimestampFromTweetId(minSearchedStatusID);</w:t>
      </w:r>
    </w:p>
    <w:p>
      <w:pPr>
        <w:jc w:val="both"/>
      </w:pPr>
      <w:r>
        <w:t xml:space="preserve">      if (lastResultTimeMillis - minSearchedStatusIDTimeMillis &gt; MILLIS_IN_ONE_DAY)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