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com.twitter.search.earlybird_root.filters.RealtimeServingRangeProvider;</w:t>
      </w:r>
    </w:p>
    <w:p>
      <w:pPr>
        <w:jc w:val="both"/>
      </w:pPr>
      <w:r>
        <w:t>import com.twitter.search.earlybird_root.filters.ServingRangeProvider;</w:t>
      </w:r>
    </w:p>
    <w:p>
      <w:pPr>
        <w:jc w:val="both"/>
      </w:pPr>
      <w:r/>
    </w:p>
    <w:p>
      <w:pPr>
        <w:jc w:val="both"/>
      </w:pPr>
      <w:r>
        <w:t>public class FacetsRequestRouterModule extends TwitterModule {</w:t>
      </w:r>
    </w:p>
    <w:p>
      <w:pPr>
        <w:jc w:val="both"/>
      </w:pPr>
      <w:r>
        <w:t xml:space="preserve">  public static final String TIME_RANGE_FILTER = "facets_time_range_filter";</w:t>
      </w:r>
    </w:p>
    <w:p>
      <w:pPr>
        <w:jc w:val="both"/>
      </w:pPr>
      <w:r/>
    </w:p>
    <w:p>
      <w:pPr>
        <w:jc w:val="both"/>
      </w:pPr>
      <w:r>
        <w:t xml:space="preserve">  public static final String SERVING_RANGE_BOUNDARY_HOURS_AGO_DECIDER_KEY =</w:t>
      </w:r>
    </w:p>
    <w:p>
      <w:pPr>
        <w:jc w:val="both"/>
      </w:pPr>
      <w:r>
        <w:t xml:space="preserve">      "superroot_facets_serving_range_boundary_hours_ago";</w:t>
      </w:r>
    </w:p>
    <w:p>
      <w:pPr>
        <w:jc w:val="both"/>
      </w:pPr>
      <w:r/>
    </w:p>
    <w:p>
      <w:pPr>
        <w:jc w:val="both"/>
      </w:pPr>
      <w:r>
        <w:t xml:space="preserve">  private ServingRangeProvider getServingRangeProvider(final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</w:t>
      </w:r>
    </w:p>
    <w:p>
      <w:pPr>
        <w:jc w:val="both"/>
      </w:pPr>
      <w:r>
        <w:t xml:space="preserve">        decider, 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@Named(TIME_RANGE_FILTER)</w:t>
      </w:r>
    </w:p>
    <w:p>
      <w:pPr>
        <w:jc w:val="both"/>
      </w:pPr>
      <w:r>
        <w:t xml:space="preserve">  private EarlybirdTimeRangeFilter providesTimeRangeFilter(SearchDecider decider)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