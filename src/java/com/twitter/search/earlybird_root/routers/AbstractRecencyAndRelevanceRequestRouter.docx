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com.twitter.search.earlybird_root.routers;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com.twitter.search.common.futures.Futures;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com.twitter.search.common.util.earlybird.EarlybirdResponseMergeUtil;</w:t>
      </w:r>
    </w:p>
    <w:p>
      <w:pPr>
        <w:jc w:val="both"/>
      </w:pPr>
      <w:r>
        <w:t>import com.twitter.search.earlybird.thrift.AdjustedRequestParams;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com.twitter.search.earlybird.thrift.ThriftSearchRankingMode;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com.twitter.search.earlybird_root.common.ClientErrorException;</w:t>
      </w:r>
    </w:p>
    <w:p>
      <w:pPr>
        <w:jc w:val="both"/>
      </w:pPr>
      <w:r>
        <w:t>import com.twitter.search.earlybird_root.common.EarlybirdFeatureSchemaMerger;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com.twitter.search.earlybird_root.common.EarlybirdRequestUtil;</w:t>
      </w:r>
    </w:p>
    <w:p>
      <w:pPr>
        <w:jc w:val="both"/>
      </w:pPr>
      <w:r>
        <w:t>import com.twitter.search.earlybird_root.common.EarlybirdServiceResponse;</w:t>
      </w:r>
    </w:p>
    <w:p>
      <w:pPr>
        <w:jc w:val="both"/>
      </w:pPr>
      <w:r>
        <w:t>import com.twitter.search.earlybird_root.filters.EarlybirdTimeRangeFilter;</w:t>
      </w:r>
    </w:p>
    <w:p>
      <w:pPr>
        <w:jc w:val="both"/>
      </w:pPr>
      <w:r>
        <w:t>import com.twitter.search.earlybird_root.mergers.SuperRootResponseMerger;</w:t>
      </w:r>
    </w:p>
    <w:p>
      <w:pPr>
        <w:jc w:val="both"/>
      </w:pPr>
      <w:r>
        <w:t>import com.twitter.search.queryparser.util.QueryUtil;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com.twitter.util.Function0;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For Recency traffic SuperRoot hits realtime and/or protected realtime first and then archive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AbstractRecencyAndRelevanceRequestRouter extends RequestRouter {</w:t>
      </w:r>
    </w:p>
    <w:p>
      <w:pPr>
        <w:jc w:val="both"/>
      </w:pPr>
      <w:r>
        <w:t xml:space="preserve">  public static final String FULL_ARCHIVE_AVAILABLE_FOR_GET_PROTECTED_TWEETS_ONLY_DECIDER_KEY =</w:t>
      </w:r>
    </w:p>
    <w:p>
      <w:pPr>
        <w:jc w:val="both"/>
      </w:pPr>
      <w:r>
        <w:t xml:space="preserve">      "superroot_full_archive_cluster_available_for_get_protected_tweets_only_requests";</w:t>
      </w:r>
    </w:p>
    <w:p>
      <w:pPr>
        <w:jc w:val="both"/>
      </w:pPr>
      <w:r>
        <w:t xml:space="preserve">  public static final String FULL_ARCHIVE_AVAILABLE_FOR_NOT_ENOUGH_PROTECTED_RESULTS_DECIDER_KEY =</w:t>
      </w:r>
    </w:p>
    <w:p>
      <w:pPr>
        <w:jc w:val="both"/>
      </w:pPr>
      <w:r>
        <w:t xml:space="preserve">      "superroot_full_archive_cluster_available_for_requests_without_enough_protected_results";</w:t>
      </w:r>
    </w:p>
    <w:p>
      <w:pPr>
        <w:jc w:val="both"/>
      </w:pPr>
      <w:r/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LoggerFactory.getLogger(AbstractRecencyAndRelevanceRequestRouter.class);</w:t>
      </w:r>
    </w:p>
    <w:p>
      <w:pPr>
        <w:jc w:val="both"/>
      </w:pPr>
      <w:r/>
    </w:p>
    <w:p>
      <w:pPr>
        <w:jc w:val="both"/>
      </w:pPr>
      <w:r>
        <w:t xml:space="preserve">  private final String skipProtectedClusterDeciderKey;</w:t>
      </w:r>
    </w:p>
    <w:p>
      <w:pPr>
        <w:jc w:val="both"/>
      </w:pPr>
      <w:r>
        <w:t xml:space="preserve">  private final String skipFullArchiveClusterDeciderKey;</w:t>
      </w:r>
    </w:p>
    <w:p>
      <w:pPr>
        <w:jc w:val="both"/>
      </w:pPr>
      <w:r/>
    </w:p>
    <w:p>
      <w:pPr>
        <w:jc w:val="both"/>
      </w:pPr>
      <w:r>
        <w:t xml:space="preserve">  private final SearchCounter realtimeResponseInvalidCounter;</w:t>
      </w:r>
    </w:p>
    <w:p>
      <w:pPr>
        <w:jc w:val="both"/>
      </w:pPr>
      <w:r>
        <w:t xml:space="preserve">  private final SearchCounter realtimeResponseSearchResultsNotSetCounter;</w:t>
      </w:r>
    </w:p>
    <w:p>
      <w:pPr>
        <w:jc w:val="both"/>
      </w:pPr>
      <w:r>
        <w:t xml:space="preserve">  private final SearchCounter minSearchedStatusIdLargerThanRequestMaxIdCounter;</w:t>
      </w:r>
    </w:p>
    <w:p>
      <w:pPr>
        <w:jc w:val="both"/>
      </w:pPr>
      <w:r>
        <w:t xml:space="preserve">  private final SearchCounter minSearchedStatusIdLargerThanRequestUntilTimeCounter;</w:t>
      </w:r>
    </w:p>
    <w:p>
      <w:pPr>
        <w:jc w:val="both"/>
      </w:pPr>
      <w:r/>
    </w:p>
    <w:p>
      <w:pPr>
        <w:jc w:val="both"/>
      </w:pPr>
      <w:r>
        <w:t xml:space="preserve">  private final Service&lt;EarlybirdRequestContext, EarlybirdResponse&gt; realtime;</w:t>
      </w:r>
    </w:p>
    <w:p>
      <w:pPr>
        <w:jc w:val="both"/>
      </w:pPr>
      <w:r>
        <w:t xml:space="preserve">  private final Service&lt;EarlybirdRequestContext, EarlybirdResponse&gt; protectedRealtime;</w:t>
      </w:r>
    </w:p>
    <w:p>
      <w:pPr>
        <w:jc w:val="both"/>
      </w:pPr>
      <w:r>
        <w:t xml:space="preserve">  private final Service&lt;EarlybirdRequestContext, EarlybirdResponse&gt; fullArchive;</w:t>
      </w:r>
    </w:p>
    <w:p>
      <w:pPr>
        <w:jc w:val="both"/>
      </w:pPr>
      <w:r>
        <w:t xml:space="preserve">  private final SuperRootResponseMerger responseMerger;</w:t>
      </w:r>
    </w:p>
    <w:p>
      <w:pPr>
        <w:jc w:val="both"/>
      </w:pPr>
      <w:r>
        <w:t xml:space="preserve">  private final SearchDecider decider;</w:t>
      </w:r>
    </w:p>
    <w:p>
      <w:pPr>
        <w:jc w:val="both"/>
      </w:pPr>
      <w:r/>
    </w:p>
    <w:p>
      <w:pPr>
        <w:jc w:val="both"/>
      </w:pPr>
      <w:r>
        <w:t xml:space="preserve">  AbstractRecencyAndRelevanceRequestRouter(</w:t>
      </w:r>
    </w:p>
    <w:p>
      <w:pPr>
        <w:jc w:val="both"/>
      </w:pPr>
      <w:r>
        <w:t xml:space="preserve">      Service&lt;EarlybirdRequestContext, EarlybirdResponse&gt; realtime,</w:t>
      </w:r>
    </w:p>
    <w:p>
      <w:pPr>
        <w:jc w:val="both"/>
      </w:pPr>
      <w:r>
        <w:t xml:space="preserve">      Service&lt;EarlybirdRequestContext, EarlybirdResponse&gt; protectedRealtime,</w:t>
      </w:r>
    </w:p>
    <w:p>
      <w:pPr>
        <w:jc w:val="both"/>
      </w:pPr>
      <w:r>
        <w:t xml:space="preserve">      Service&lt;EarlybirdRequestContext, EarlybirdResponse&gt; fullArchive,</w:t>
      </w:r>
    </w:p>
    <w:p>
      <w:pPr>
        <w:jc w:val="both"/>
      </w:pPr>
      <w:r>
        <w:t xml:space="preserve">      EarlybirdTimeRangeFilter realtimeTimeRangeFilter,</w:t>
      </w:r>
    </w:p>
    <w:p>
      <w:pPr>
        <w:jc w:val="both"/>
      </w:pPr>
      <w:r>
        <w:t xml:space="preserve">      EarlybirdTimeRangeFilter protectedTimeRangeFilter,</w:t>
      </w:r>
    </w:p>
    <w:p>
      <w:pPr>
        <w:jc w:val="both"/>
      </w:pPr>
      <w:r>
        <w:t xml:space="preserve">      EarlybirdTimeRangeFilter fullArchiveTimeRangeFilter,</w:t>
      </w:r>
    </w:p>
    <w:p>
      <w:pPr>
        <w:jc w:val="both"/>
      </w:pPr>
      <w:r>
        <w:t xml:space="preserve">      ThriftSearchRankingMode rankingMode,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SearchDecider decider,</w:t>
      </w:r>
    </w:p>
    <w:p>
      <w:pPr>
        <w:jc w:val="both"/>
      </w:pPr>
      <w:r>
        <w:t xml:space="preserve">      EarlybirdFeatureSchemaMerger featureSchemaMerger) {</w:t>
      </w:r>
    </w:p>
    <w:p>
      <w:pPr>
        <w:jc w:val="both"/>
      </w:pPr>
      <w:r>
        <w:t xml:space="preserve">    LOG.info("Instantiating AbstractRecencyAndRelevanceRequestRouter");</w:t>
      </w:r>
    </w:p>
    <w:p>
      <w:pPr>
        <w:jc w:val="both"/>
      </w:pPr>
      <w:r>
        <w:t xml:space="preserve">    this.realtime = realtimeTimeRangeFilter.andThen(realtime);</w:t>
      </w:r>
    </w:p>
    <w:p>
      <w:pPr>
        <w:jc w:val="both"/>
      </w:pPr>
      <w:r>
        <w:t xml:space="preserve">    this.protectedRealtime = protectedTimeRangeFilter.andThen(protectedRealtime);</w:t>
      </w:r>
    </w:p>
    <w:p>
      <w:pPr>
        <w:jc w:val="both"/>
      </w:pPr>
      <w:r>
        <w:t xml:space="preserve">    this.fullArchive = fullArchiveTimeRangeFilter.andThen(fullArchive);</w:t>
      </w:r>
    </w:p>
    <w:p>
      <w:pPr>
        <w:jc w:val="both"/>
      </w:pPr>
      <w:r>
        <w:t xml:space="preserve">    this.responseMerger = new SuperRootResponseMerger(rankingMode, featureSchemaMerger, clock);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/>
    </w:p>
    <w:p>
      <w:pPr>
        <w:jc w:val="both"/>
      </w:pPr>
      <w:r>
        <w:t xml:space="preserve">    String rankingModeForStats = rankingMode.name().toLowerCase();</w:t>
      </w:r>
    </w:p>
    <w:p>
      <w:pPr>
        <w:jc w:val="both"/>
      </w:pPr>
      <w:r>
        <w:t xml:space="preserve">    skipProtectedClusterDeciderKey =</w:t>
      </w:r>
    </w:p>
    <w:p>
      <w:pPr>
        <w:jc w:val="both"/>
      </w:pPr>
      <w:r>
        <w:t xml:space="preserve">        String.format("superroot_skip_protected_cluster_for_%s_requests", rankingModeForStats);</w:t>
      </w:r>
    </w:p>
    <w:p>
      <w:pPr>
        <w:jc w:val="both"/>
      </w:pPr>
      <w:r>
        <w:t xml:space="preserve">    skipFullArchiveClusterDeciderKey =</w:t>
      </w:r>
    </w:p>
    <w:p>
      <w:pPr>
        <w:jc w:val="both"/>
      </w:pPr>
      <w:r>
        <w:t xml:space="preserve">        String.format("superroot_skip_full_archive_cluster_for_%s_requests", rankingModeForStats);</w:t>
      </w:r>
    </w:p>
    <w:p>
      <w:pPr>
        <w:jc w:val="both"/>
      </w:pPr>
      <w:r/>
    </w:p>
    <w:p>
      <w:pPr>
        <w:jc w:val="both"/>
      </w:pPr>
      <w:r>
        <w:t xml:space="preserve">    realtimeResponseInvalidCounter =</w:t>
      </w:r>
    </w:p>
    <w:p>
      <w:pPr>
        <w:jc w:val="both"/>
      </w:pPr>
      <w:r>
        <w:t xml:space="preserve">        SearchCounter.export(rankingModeForStats + "_realtime_response_invalid");</w:t>
      </w:r>
    </w:p>
    <w:p>
      <w:pPr>
        <w:jc w:val="both"/>
      </w:pPr>
      <w:r>
        <w:t xml:space="preserve">    realtimeResponseSearchResultsNotSetCounter =</w:t>
      </w:r>
    </w:p>
    <w:p>
      <w:pPr>
        <w:jc w:val="both"/>
      </w:pPr>
      <w:r>
        <w:t xml:space="preserve">        SearchCounter.export(rankingModeForStats + "_realtime_response_search_results_not_set");</w:t>
      </w:r>
    </w:p>
    <w:p>
      <w:pPr>
        <w:jc w:val="both"/>
      </w:pPr>
      <w:r>
        <w:t xml:space="preserve">    minSearchedStatusIdLargerThanRequestMaxIdCounter = SearchCounter.export(</w:t>
      </w:r>
    </w:p>
    <w:p>
      <w:pPr>
        <w:jc w:val="both"/>
      </w:pPr>
      <w:r>
        <w:t xml:space="preserve">        rankingModeForStats + "_min_searched_status_id_larger_than_request_max_id");</w:t>
      </w:r>
    </w:p>
    <w:p>
      <w:pPr>
        <w:jc w:val="both"/>
      </w:pPr>
      <w:r>
        <w:t xml:space="preserve">    minSearchedStatusIdLargerThanRequestUntilTimeCounter = SearchCounter.export(</w:t>
      </w:r>
    </w:p>
    <w:p>
      <w:pPr>
        <w:jc w:val="both"/>
      </w:pPr>
      <w:r>
        <w:t xml:space="preserve">        rankingModeForStats + "_min_searched_status_id_larger_than_request_until_time");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checkRequestPreconditions(EarlybirdRequest request) {</w:t>
      </w:r>
    </w:p>
    <w:p>
      <w:pPr>
        <w:jc w:val="both"/>
      </w:pPr>
      <w:r>
        <w:t xml:space="preserve">    // CollectorParams should be set in EarlybirdRequestUtil.checkAndSetCollectorParams().</w:t>
      </w:r>
    </w:p>
    <w:p>
      <w:pPr>
        <w:jc w:val="both"/>
      </w:pPr>
      <w:r>
        <w:t xml:space="preserve">    Preconditions.checkNotNull(request.getSearchQuery().getCollectorParams());</w:t>
      </w:r>
    </w:p>
    <w:p>
      <w:pPr>
        <w:jc w:val="both"/>
      </w:pPr>
      <w:r/>
    </w:p>
    <w:p>
      <w:pPr>
        <w:jc w:val="both"/>
      </w:pPr>
      <w:r>
        <w:t xml:space="preserve">    // return a Client error if the num results are less than 0</w:t>
      </w:r>
    </w:p>
    <w:p>
      <w:pPr>
        <w:jc w:val="both"/>
      </w:pPr>
      <w:r>
        <w:t xml:space="preserve">    if (request.getSearchQuery().getNumResults() &lt; 0) {</w:t>
      </w:r>
    </w:p>
    <w:p>
      <w:pPr>
        <w:jc w:val="both"/>
      </w:pPr>
      <w:r>
        <w:t xml:space="preserve">      throw new ClientErrorException("The request.searchQuery.numResults field can't be negative");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(request.getSearchQuery().getCollectorParams().getNumResultsToReturn() &lt; 0) {</w:t>
      </w:r>
    </w:p>
    <w:p>
      <w:pPr>
        <w:jc w:val="both"/>
      </w:pPr>
      <w:r>
        <w:t xml:space="preserve">      throw new ClientErrorException("The request.searchQuery.collectorParams.numResultsToReturn "</w:t>
      </w:r>
    </w:p>
    <w:p>
      <w:pPr>
        <w:jc w:val="both"/>
      </w:pPr>
      <w:r>
        <w:t xml:space="preserve">          + "field can't be negative");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Hit realtime and/or protected realtime first, if not enough results, then hit archive,</w:t>
      </w:r>
    </w:p>
    <w:p>
      <w:pPr>
        <w:jc w:val="both"/>
      </w:pPr>
      <w:r>
        <w:t xml:space="preserve">   * merge the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route(final EarlybirdRequestContext requestContext) {</w:t>
      </w:r>
    </w:p>
    <w:p>
      <w:pPr>
        <w:jc w:val="both"/>
      </w:pPr>
      <w:r>
        <w:t xml:space="preserve">    EarlybirdRequest request = requestContext.getRequest();</w:t>
      </w:r>
    </w:p>
    <w:p>
      <w:pPr>
        <w:jc w:val="both"/>
      </w:pPr>
      <w:r/>
    </w:p>
    <w:p>
      <w:pPr>
        <w:jc w:val="both"/>
      </w:pPr>
      <w:r>
        <w:t xml:space="preserve">    this.checkRequestPreconditions(request);</w:t>
      </w:r>
    </w:p>
    <w:p>
      <w:pPr>
        <w:jc w:val="both"/>
      </w:pPr>
      <w:r/>
    </w:p>
    <w:p>
      <w:pPr>
        <w:jc w:val="both"/>
      </w:pPr>
      <w:r>
        <w:t xml:space="preserve">    ArrayList&lt;RequestResponse&gt; savedRequestResponses = new ArrayList&lt;&gt;();</w:t>
      </w:r>
    </w:p>
    <w:p>
      <w:pPr>
        <w:jc w:val="both"/>
      </w:pPr>
      <w:r/>
    </w:p>
    <w:p>
      <w:pPr>
        <w:jc w:val="both"/>
      </w:pPr>
      <w:r>
        <w:t xml:space="preserve">    // If clients do not define numResults to return or the numResults requested are 0</w:t>
      </w:r>
    </w:p>
    <w:p>
      <w:pPr>
        <w:jc w:val="both"/>
      </w:pPr>
      <w:r>
        <w:t xml:space="preserve">    // return an empty EarlyBirdResponse without hitting any service.</w:t>
      </w:r>
    </w:p>
    <w:p>
      <w:pPr>
        <w:jc w:val="both"/>
      </w:pPr>
      <w:r>
        <w:t xml:space="preserve">    if (request.getSearchQuery().getNumResults() == 0</w:t>
      </w:r>
    </w:p>
    <w:p>
      <w:pPr>
        <w:jc w:val="both"/>
      </w:pPr>
      <w:r>
        <w:t xml:space="preserve">        || request.getSearchQuery().getCollectorParams().getNumResultsToReturn() == 0) {</w:t>
      </w:r>
    </w:p>
    <w:p>
      <w:pPr>
        <w:jc w:val="both"/>
      </w:pPr>
      <w:r>
        <w:t xml:space="preserve">      return Future.value(successNoResultsResponse());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Realtime earlybird response is already required. Even if the service is not called</w:t>
      </w:r>
    </w:p>
    <w:p>
      <w:pPr>
        <w:jc w:val="both"/>
      </w:pPr>
      <w:r>
        <w:t xml:space="preserve">    // the result passed to the mergers should be a valid one.</w:t>
      </w:r>
    </w:p>
    <w:p>
      <w:pPr>
        <w:jc w:val="both"/>
      </w:pPr>
      <w:r>
        <w:t xml:space="preserve">    EarlybirdServiceResponse.ServiceState realtimeServiceState =</w:t>
      </w:r>
    </w:p>
    <w:p>
      <w:pPr>
        <w:jc w:val="both"/>
      </w:pPr>
      <w:r>
        <w:t xml:space="preserve">        getRealtimeServiceState(requestContext);</w:t>
      </w:r>
    </w:p>
    <w:p>
      <w:pPr>
        <w:jc w:val="both"/>
      </w:pPr>
      <w:r>
        <w:t xml:space="preserve">    final Future&lt;EarlybirdServiceResponse&gt; realtimeResponseFuture =</w:t>
      </w:r>
    </w:p>
    <w:p>
      <w:pPr>
        <w:jc w:val="both"/>
      </w:pPr>
      <w:r>
        <w:t xml:space="preserve">        realtimeServiceState.serviceWasCalled()</w:t>
      </w:r>
    </w:p>
    <w:p>
      <w:pPr>
        <w:jc w:val="both"/>
      </w:pPr>
      <w:r>
        <w:t xml:space="preserve">            ? getRealtimeResponse(savedRequestResponses, requestContext)</w:t>
      </w:r>
    </w:p>
    <w:p>
      <w:pPr>
        <w:jc w:val="both"/>
      </w:pPr>
      <w:r>
        <w:t xml:space="preserve">            : Future.value(EarlybirdServiceResponse.serviceNotCalled(realtimeServiceState));</w:t>
      </w:r>
    </w:p>
    <w:p>
      <w:pPr>
        <w:jc w:val="both"/>
      </w:pPr>
      <w:r/>
    </w:p>
    <w:p>
      <w:pPr>
        <w:jc w:val="both"/>
      </w:pPr>
      <w:r>
        <w:t xml:space="preserve">    // If no flock response (followedUserIds) is set, request wont be sent to protected.</w:t>
      </w:r>
    </w:p>
    <w:p>
      <w:pPr>
        <w:jc w:val="both"/>
      </w:pPr>
      <w:r>
        <w:t xml:space="preserve">    EarlybirdServiceResponse.ServiceState protectedServiceState =</w:t>
      </w:r>
    </w:p>
    <w:p>
      <w:pPr>
        <w:jc w:val="both"/>
      </w:pPr>
      <w:r>
        <w:t xml:space="preserve">        getProtectedServiceState(requestContext);</w:t>
      </w:r>
    </w:p>
    <w:p>
      <w:pPr>
        <w:jc w:val="both"/>
      </w:pPr>
      <w:r>
        <w:t xml:space="preserve">    final Future&lt;EarlybirdServiceResponse&gt; protectedResponseFuture =</w:t>
      </w:r>
    </w:p>
    <w:p>
      <w:pPr>
        <w:jc w:val="both"/>
      </w:pPr>
      <w:r>
        <w:t xml:space="preserve">        protectedServiceState.serviceWasCalled()</w:t>
      </w:r>
    </w:p>
    <w:p>
      <w:pPr>
        <w:jc w:val="both"/>
      </w:pPr>
      <w:r>
        <w:t xml:space="preserve">            ? getProtectedResponse(savedRequestResponses, requestContext)</w:t>
      </w:r>
    </w:p>
    <w:p>
      <w:pPr>
        <w:jc w:val="both"/>
      </w:pPr>
      <w:r>
        <w:t xml:space="preserve">            : Future.value(EarlybirdServiceResponse.serviceNotCalled(protectedServiceState));</w:t>
      </w:r>
    </w:p>
    <w:p>
      <w:pPr>
        <w:jc w:val="both"/>
      </w:pPr>
      <w:r/>
    </w:p>
    <w:p>
      <w:pPr>
        <w:jc w:val="both"/>
      </w:pPr>
      <w:r>
        <w:t xml:space="preserve">    final Future&lt;EarlybirdServiceResponse&gt; archiveResponseFuture =</w:t>
      </w:r>
    </w:p>
    <w:p>
      <w:pPr>
        <w:jc w:val="both"/>
      </w:pPr>
      <w:r>
        <w:t xml:space="preserve">        Futures.flatMap(realtimeResponseFuture, protectedResponseFuture,</w:t>
      </w:r>
    </w:p>
    <w:p>
      <w:pPr>
        <w:jc w:val="both"/>
      </w:pPr>
      <w:r>
        <w:t xml:space="preserve">            new Function0&lt;Future&lt;EarlybirdServiceResponse&gt;&gt;() {</w:t>
      </w:r>
    </w:p>
    <w:p>
      <w:pPr>
        <w:jc w:val="both"/>
      </w:pPr>
      <w:r>
        <w:t xml:space="preserve">              @Override</w:t>
      </w:r>
    </w:p>
    <w:p>
      <w:pPr>
        <w:jc w:val="both"/>
      </w:pPr>
      <w:r>
        <w:t xml:space="preserve">              public Future&lt;EarlybirdServiceResponse&gt; apply() {</w:t>
      </w:r>
    </w:p>
    <w:p>
      <w:pPr>
        <w:jc w:val="both"/>
      </w:pPr>
      <w:r>
        <w:t xml:space="preserve">                EarlybirdServiceResponse realtimeResponse = Futures.get(realtimeResponseFuture);</w:t>
      </w:r>
    </w:p>
    <w:p>
      <w:pPr>
        <w:jc w:val="both"/>
      </w:pPr>
      <w:r>
        <w:t xml:space="preserve">                EarlybirdServiceResponse protectedResponse = Futures.get(protectedResponseFuture);</w:t>
      </w:r>
    </w:p>
    <w:p>
      <w:pPr>
        <w:jc w:val="both"/>
      </w:pPr>
      <w:r>
        <w:t xml:space="preserve">                EarlybirdServiceResponse.ServiceState fullArchiveServiceState =</w:t>
      </w:r>
    </w:p>
    <w:p>
      <w:pPr>
        <w:jc w:val="both"/>
      </w:pPr>
      <w:r>
        <w:t xml:space="preserve">                    getFullArchiveServiceState(requestContext, realtimeResponse, protectedResponse);</w:t>
      </w:r>
    </w:p>
    <w:p>
      <w:pPr>
        <w:jc w:val="both"/>
      </w:pPr>
      <w:r>
        <w:t xml:space="preserve">                return fullArchiveServiceState.serviceWasCalled()</w:t>
      </w:r>
    </w:p>
    <w:p>
      <w:pPr>
        <w:jc w:val="both"/>
      </w:pPr>
      <w:r>
        <w:t xml:space="preserve">                    ? getFullArchiveResponse(savedRequestResponses, requestContext,</w:t>
      </w:r>
    </w:p>
    <w:p>
      <w:pPr>
        <w:jc w:val="both"/>
      </w:pPr>
      <w:r>
        <w:t xml:space="preserve">                    realtimeResponse.getResponse(), protectedResponse.getResponse())</w:t>
      </w:r>
    </w:p>
    <w:p>
      <w:pPr>
        <w:jc w:val="both"/>
      </w:pPr>
      <w:r>
        <w:t xml:space="preserve">                    : Future.value(</w:t>
      </w:r>
    </w:p>
    <w:p>
      <w:pPr>
        <w:jc w:val="both"/>
      </w:pPr>
      <w:r>
        <w:t xml:space="preserve">                        EarlybirdServiceResponse.serviceNotCalled(fullArchiveServiceState));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);</w:t>
      </w:r>
    </w:p>
    <w:p>
      <w:pPr>
        <w:jc w:val="both"/>
      </w:pPr>
      <w:r/>
    </w:p>
    <w:p>
      <w:pPr>
        <w:jc w:val="both"/>
      </w:pPr>
      <w:r>
        <w:t xml:space="preserve">    Future&lt;EarlybirdResponse&gt; mergedResponse = responseMerger.mergeResponseFutures(</w:t>
      </w:r>
    </w:p>
    <w:p>
      <w:pPr>
        <w:jc w:val="both"/>
      </w:pPr>
      <w:r>
        <w:t xml:space="preserve">        requestContext, realtimeResponseFuture, protectedResponseFuture, archiveResponseFuture);</w:t>
      </w:r>
    </w:p>
    <w:p>
      <w:pPr>
        <w:jc w:val="both"/>
      </w:pPr>
      <w:r>
        <w:t xml:space="preserve">    mergedResponse = mergedResponse</w:t>
      </w:r>
    </w:p>
    <w:p>
      <w:pPr>
        <w:jc w:val="both"/>
      </w:pPr>
      <w:r>
        <w:t xml:space="preserve">        .map(RequestRouterUtil.checkMinSearchedStatusId(</w:t>
      </w:r>
    </w:p>
    <w:p>
      <w:pPr>
        <w:jc w:val="both"/>
      </w:pPr>
      <w:r>
        <w:t xml:space="preserve">                 requestContext,</w:t>
      </w:r>
    </w:p>
    <w:p>
      <w:pPr>
        <w:jc w:val="both"/>
      </w:pPr>
      <w:r>
        <w:t xml:space="preserve">                 "max_id",</w:t>
      </w:r>
    </w:p>
    <w:p>
      <w:pPr>
        <w:jc w:val="both"/>
      </w:pPr>
      <w:r>
        <w:t xml:space="preserve">                 EarlybirdRequestUtil.getRequestMaxId(requestContext.getParsedQuery()),</w:t>
      </w:r>
    </w:p>
    <w:p>
      <w:pPr>
        <w:jc w:val="both"/>
      </w:pPr>
      <w:r>
        <w:t xml:space="preserve">                 realtimeResponseFuture,</w:t>
      </w:r>
    </w:p>
    <w:p>
      <w:pPr>
        <w:jc w:val="both"/>
      </w:pPr>
      <w:r>
        <w:t xml:space="preserve">                 protectedResponseFuture,</w:t>
      </w:r>
    </w:p>
    <w:p>
      <w:pPr>
        <w:jc w:val="both"/>
      </w:pPr>
      <w:r>
        <w:t xml:space="preserve">                 archiveResponseFuture,</w:t>
      </w:r>
    </w:p>
    <w:p>
      <w:pPr>
        <w:jc w:val="both"/>
      </w:pPr>
      <w:r>
        <w:t xml:space="preserve">                 minSearchedStatusIdLargerThanRequestMaxIdCounter))</w:t>
      </w:r>
    </w:p>
    <w:p>
      <w:pPr>
        <w:jc w:val="both"/>
      </w:pPr>
      <w:r>
        <w:t xml:space="preserve">        .map(RequestRouterUtil.checkMinSearchedStatusId(</w:t>
      </w:r>
    </w:p>
    <w:p>
      <w:pPr>
        <w:jc w:val="both"/>
      </w:pPr>
      <w:r>
        <w:t xml:space="preserve">                 requestContext,</w:t>
      </w:r>
    </w:p>
    <w:p>
      <w:pPr>
        <w:jc w:val="both"/>
      </w:pPr>
      <w:r>
        <w:t xml:space="preserve">                 "until_time",</w:t>
      </w:r>
    </w:p>
    <w:p>
      <w:pPr>
        <w:jc w:val="both"/>
      </w:pPr>
      <w:r>
        <w:t xml:space="preserve">                 EarlybirdRequestUtil.getRequestMaxIdFromUntilTime(requestContext.getParsedQuery()),</w:t>
      </w:r>
    </w:p>
    <w:p>
      <w:pPr>
        <w:jc w:val="both"/>
      </w:pPr>
      <w:r>
        <w:t xml:space="preserve">                 realtimeResponseFuture,</w:t>
      </w:r>
    </w:p>
    <w:p>
      <w:pPr>
        <w:jc w:val="both"/>
      </w:pPr>
      <w:r>
        <w:t xml:space="preserve">                 protectedResponseFuture,</w:t>
      </w:r>
    </w:p>
    <w:p>
      <w:pPr>
        <w:jc w:val="both"/>
      </w:pPr>
      <w:r>
        <w:t xml:space="preserve">                 archiveResponseFuture,</w:t>
      </w:r>
    </w:p>
    <w:p>
      <w:pPr>
        <w:jc w:val="both"/>
      </w:pPr>
      <w:r>
        <w:t xml:space="preserve">                 minSearchedStatusIdLargerThanRequestUntilTimeCounter));</w:t>
      </w:r>
    </w:p>
    <w:p>
      <w:pPr>
        <w:jc w:val="both"/>
      </w:pPr>
      <w:r/>
    </w:p>
    <w:p>
      <w:pPr>
        <w:jc w:val="both"/>
      </w:pPr>
      <w:r>
        <w:t xml:space="preserve">    return this.maybeAttachSentRequestsToDebugInfo(</w:t>
      </w:r>
    </w:p>
    <w:p>
      <w:pPr>
        <w:jc w:val="both"/>
      </w:pPr>
      <w:r>
        <w:t xml:space="preserve">        savedRequestResponses,</w:t>
      </w:r>
    </w:p>
    <w:p>
      <w:pPr>
        <w:jc w:val="both"/>
      </w:pPr>
      <w:r>
        <w:t xml:space="preserve">        requestContext,</w:t>
      </w:r>
    </w:p>
    <w:p>
      <w:pPr>
        <w:jc w:val="both"/>
      </w:pPr>
      <w:r>
        <w:t xml:space="preserve">        mergedResponse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EarlybirdResponse successNoResultsResponse() {</w:t>
      </w:r>
    </w:p>
    <w:p>
      <w:pPr>
        <w:jc w:val="both"/>
      </w:pPr>
      <w:r>
        <w:t xml:space="preserve">    return new EarlybirdResponse(EarlybirdResponseCode.SUCCESS, 0)</w:t>
      </w:r>
    </w:p>
    <w:p>
      <w:pPr>
        <w:jc w:val="both"/>
      </w:pPr>
      <w:r>
        <w:t xml:space="preserve">        .setSearchResults(new ThriftSearchResults().setResults(Collections.emptyList()));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abstract boolean shouldSendRequestToFullArchiveCluster(</w:t>
      </w:r>
    </w:p>
    <w:p>
      <w:pPr>
        <w:jc w:val="both"/>
      </w:pPr>
      <w:r>
        <w:t xml:space="preserve">      EarlybirdRequest request, EarlybirdResponse realtimeResponse);</w:t>
      </w:r>
    </w:p>
    <w:p>
      <w:pPr>
        <w:jc w:val="both"/>
      </w:pPr>
      <w:r/>
    </w:p>
    <w:p>
      <w:pPr>
        <w:jc w:val="both"/>
      </w:pPr>
      <w:r>
        <w:t xml:space="preserve">  /** Determines if the protected service is available and if a request should be sent to it. */</w:t>
      </w:r>
    </w:p>
    <w:p>
      <w:pPr>
        <w:jc w:val="both"/>
      </w:pPr>
      <w:r>
        <w:t xml:space="preserve">  private EarlybirdServiceResponse.ServiceState getProtectedServiceState(</w:t>
      </w:r>
    </w:p>
    <w:p>
      <w:pPr>
        <w:jc w:val="both"/>
      </w:pPr>
      <w:r>
        <w:t xml:space="preserve">      EarlybirdRequestContext requestContext) {</w:t>
      </w:r>
    </w:p>
    <w:p>
      <w:pPr>
        <w:jc w:val="both"/>
      </w:pPr>
      <w:r>
        <w:t xml:space="preserve">    if (!requestContext.getRequest().isSetFollowedUserIds()</w:t>
      </w:r>
    </w:p>
    <w:p>
      <w:pPr>
        <w:jc w:val="both"/>
      </w:pPr>
      <w:r>
        <w:t xml:space="preserve">        || requestContext.getRequest().getFollowedUserIds().isEmpty()) {</w:t>
      </w:r>
    </w:p>
    <w:p>
      <w:pPr>
        <w:jc w:val="both"/>
      </w:pPr>
      <w:r>
        <w:t xml:space="preserve">      return EarlybirdServiceResponse.ServiceState.SERVICE_NOT_REQUESTED;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(decider.isAvailable(skipProtectedClusterDeciderKey)) {</w:t>
      </w:r>
    </w:p>
    <w:p>
      <w:pPr>
        <w:jc w:val="both"/>
      </w:pPr>
      <w:r>
        <w:t xml:space="preserve">      return EarlybirdServiceResponse.ServiceState.SERVICE_NOT_AVAILABLE;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EarlybirdServiceResponse.ServiceState.SERVICE_CALLED;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Determines if the realtime service is available and if a request should be sent to it. */</w:t>
      </w:r>
    </w:p>
    <w:p>
      <w:pPr>
        <w:jc w:val="both"/>
      </w:pPr>
      <w:r>
        <w:t xml:space="preserve">  private EarlybirdServiceResponse.ServiceState getRealtimeServiceState(</w:t>
      </w:r>
    </w:p>
    <w:p>
      <w:pPr>
        <w:jc w:val="both"/>
      </w:pPr>
      <w:r>
        <w:t xml:space="preserve">      EarlybirdRequestContext requestContext) {</w:t>
      </w:r>
    </w:p>
    <w:p>
      <w:pPr>
        <w:jc w:val="both"/>
      </w:pPr>
      <w:r>
        <w:t xml:space="preserve">    EarlybirdRequest request = requestContext.getRequest();</w:t>
      </w:r>
    </w:p>
    <w:p>
      <w:pPr>
        <w:jc w:val="both"/>
      </w:pPr>
      <w:r/>
    </w:p>
    <w:p>
      <w:pPr>
        <w:jc w:val="both"/>
      </w:pPr>
      <w:r>
        <w:t xml:space="preserve">    // SERVICE_NOT_REQUESTED should always be returned before other states as</w:t>
      </w:r>
    </w:p>
    <w:p>
      <w:pPr>
        <w:jc w:val="both"/>
      </w:pPr>
      <w:r>
        <w:t xml:space="preserve">    // SuperRootResponseMerger has special logic for this case.</w:t>
      </w:r>
    </w:p>
    <w:p>
      <w:pPr>
        <w:jc w:val="both"/>
      </w:pPr>
      <w:r>
        <w:t xml:space="preserve">    if (request.isSetGetProtectedTweetsOnly() &amp;&amp; request.isGetProtectedTweetsOnly()) {</w:t>
      </w:r>
    </w:p>
    <w:p>
      <w:pPr>
        <w:jc w:val="both"/>
      </w:pPr>
      <w:r>
        <w:t xml:space="preserve">      return EarlybirdServiceResponse.ServiceState.SERVICE_NOT_REQUESTED;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EarlybirdServiceResponse.ServiceState.SERVICE_CALLED;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Determines if the full archive service is available and if a request should be sent to it. */</w:t>
      </w:r>
    </w:p>
    <w:p>
      <w:pPr>
        <w:jc w:val="both"/>
      </w:pPr>
      <w:r>
        <w:t xml:space="preserve">  private EarlybirdServiceResponse.ServiceState getFullArchiveServiceState(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EarlybirdServiceResponse publicServiceResponse,</w:t>
      </w:r>
    </w:p>
    <w:p>
      <w:pPr>
        <w:jc w:val="both"/>
      </w:pPr>
      <w:r>
        <w:t xml:space="preserve">      EarlybirdServiceResponse protectedServiceResponse) {</w:t>
      </w:r>
    </w:p>
    <w:p>
      <w:pPr>
        <w:jc w:val="both"/>
      </w:pPr>
      <w:r/>
    </w:p>
    <w:p>
      <w:pPr>
        <w:jc w:val="both"/>
      </w:pPr>
      <w:r>
        <w:t xml:space="preserve">    // SERVICE_NOT_REQUESTED should be always be returned before other states as</w:t>
      </w:r>
    </w:p>
    <w:p>
      <w:pPr>
        <w:jc w:val="both"/>
      </w:pPr>
      <w:r>
        <w:t xml:space="preserve">    // SuperRootResponseMerger has special logic for this case.</w:t>
      </w:r>
    </w:p>
    <w:p>
      <w:pPr>
        <w:jc w:val="both"/>
      </w:pPr>
      <w:r>
        <w:t xml:space="preserve">    if (!requestContext.getRequest().isSetGetOlderResults()</w:t>
      </w:r>
    </w:p>
    <w:p>
      <w:pPr>
        <w:jc w:val="both"/>
      </w:pPr>
      <w:r>
        <w:t xml:space="preserve">        || !requestContext.getRequest().isGetOlderResults()) {</w:t>
      </w:r>
    </w:p>
    <w:p>
      <w:pPr>
        <w:jc w:val="both"/>
      </w:pPr>
      <w:r>
        <w:t xml:space="preserve">      return EarlybirdServiceResponse.ServiceState.SERVICE_NOT_REQUESTED;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allow requesting full archive service when decider is enabled</w:t>
      </w:r>
    </w:p>
    <w:p>
      <w:pPr>
        <w:jc w:val="both"/>
      </w:pPr>
      <w:r>
        <w:t xml:space="preserve">    if (!decider.isAvailable(FULL_ARCHIVE_AVAILABLE_FOR_GET_PROTECTED_TWEETS_ONLY_DECIDER_KEY)</w:t>
      </w:r>
    </w:p>
    <w:p>
      <w:pPr>
        <w:jc w:val="both"/>
      </w:pPr>
      <w:r>
        <w:t xml:space="preserve">        &amp;&amp; requestContext.getRequest().isSetGetProtectedTweetsOnly()</w:t>
      </w:r>
    </w:p>
    <w:p>
      <w:pPr>
        <w:jc w:val="both"/>
      </w:pPr>
      <w:r>
        <w:t xml:space="preserve">        &amp;&amp; requestContext.getRequest().isGetProtectedTweetsOnly()) {</w:t>
      </w:r>
    </w:p>
    <w:p>
      <w:pPr>
        <w:jc w:val="both"/>
      </w:pPr>
      <w:r>
        <w:t xml:space="preserve">      return EarlybirdServiceResponse.ServiceState.SERVICE_NOT_REQUESTED;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(decider.isAvailable(skipFullArchiveClusterDeciderKey)) {</w:t>
      </w:r>
    </w:p>
    <w:p>
      <w:pPr>
        <w:jc w:val="both"/>
      </w:pPr>
      <w:r>
        <w:t xml:space="preserve">      return EarlybirdServiceResponse.ServiceState.SERVICE_NOT_AVAILABLE;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boolean serviceWasCalledForPublic =</w:t>
      </w:r>
    </w:p>
    <w:p>
      <w:pPr>
        <w:jc w:val="both"/>
      </w:pPr>
      <w:r>
        <w:t xml:space="preserve">        getFullArchiveServiceState(requestContext, publicServiceResponse).serviceWasCalled();</w:t>
      </w:r>
    </w:p>
    <w:p>
      <w:pPr>
        <w:jc w:val="both"/>
      </w:pPr>
      <w:r>
        <w:t xml:space="preserve">    boolean serviceWasCalledForProtected =</w:t>
      </w:r>
    </w:p>
    <w:p>
      <w:pPr>
        <w:jc w:val="both"/>
      </w:pPr>
      <w:r>
        <w:t xml:space="preserve">        decider.isAvailable(FULL_ARCHIVE_AVAILABLE_FOR_NOT_ENOUGH_PROTECTED_RESULTS_DECIDER_KEY)</w:t>
      </w:r>
    </w:p>
    <w:p>
      <w:pPr>
        <w:jc w:val="both"/>
      </w:pPr>
      <w:r>
        <w:t xml:space="preserve">        &amp;&amp; getFullArchiveServiceState(requestContext, protectedServiceResponse).serviceWasCalled();</w:t>
      </w:r>
    </w:p>
    <w:p>
      <w:pPr>
        <w:jc w:val="both"/>
      </w:pPr>
      <w:r>
        <w:t xml:space="preserve">    if (!serviceWasCalledForPublic &amp;&amp; !serviceWasCalledForProtected) {</w:t>
      </w:r>
    </w:p>
    <w:p>
      <w:pPr>
        <w:jc w:val="both"/>
      </w:pPr>
      <w:r>
        <w:t xml:space="preserve">      return EarlybirdServiceResponse.ServiceState.SERVICE_NOT_CALLED;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EarlybirdServiceResponse.ServiceState.SERVICE_CALLED;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EarlybirdServiceResponse.ServiceState getFullArchiveServiceState(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EarlybirdServiceResponse realtimeServiceResponse) {</w:t>
      </w:r>
    </w:p>
    <w:p>
      <w:pPr>
        <w:jc w:val="both"/>
      </w:pPr>
      <w:r>
        <w:t xml:space="preserve">    EarlybirdResponse realtimeResponse = realtimeServiceResponse.getResponse();</w:t>
      </w:r>
    </w:p>
    <w:p>
      <w:pPr>
        <w:jc w:val="both"/>
      </w:pPr>
      <w:r/>
    </w:p>
    <w:p>
      <w:pPr>
        <w:jc w:val="both"/>
      </w:pPr>
      <w:r>
        <w:t xml:space="preserve">    if (!EarlybirdResponseMergeUtil.isValidResponse(realtimeResponse)) {</w:t>
      </w:r>
    </w:p>
    <w:p>
      <w:pPr>
        <w:jc w:val="both"/>
      </w:pPr>
      <w:r>
        <w:t xml:space="preserve">      realtimeResponseInvalidCounter.increment();</w:t>
      </w:r>
    </w:p>
    <w:p>
      <w:pPr>
        <w:jc w:val="both"/>
      </w:pPr>
      <w:r>
        <w:t xml:space="preserve">      return EarlybirdServiceResponse.ServiceState.SERVICE_NOT_CALLED;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(!realtimeResponse.isSetSearchResults()) {</w:t>
      </w:r>
    </w:p>
    <w:p>
      <w:pPr>
        <w:jc w:val="both"/>
      </w:pPr>
      <w:r>
        <w:t xml:space="preserve">      realtimeResponseSearchResultsNotSetCounter.increment();</w:t>
      </w:r>
    </w:p>
    <w:p>
      <w:pPr>
        <w:jc w:val="both"/>
      </w:pPr>
      <w:r>
        <w:t xml:space="preserve">      return EarlybirdServiceResponse.ServiceState.SERVICE_NOT_CALLED;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(!shouldSendRequestToFullArchiveCluster(requestContext.getRequest(), realtimeResponse)) {</w:t>
      </w:r>
    </w:p>
    <w:p>
      <w:pPr>
        <w:jc w:val="both"/>
      </w:pPr>
      <w:r>
        <w:t xml:space="preserve">      return EarlybirdServiceResponse.ServiceState.SERVICE_NOT_CALLED;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EarlybirdServiceResponse.ServiceState.SERVICE_CALLED;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Modify the original request context based on the followedUserId field and then send the</w:t>
      </w:r>
    </w:p>
    <w:p>
      <w:pPr>
        <w:jc w:val="both"/>
      </w:pPr>
      <w:r>
        <w:t xml:space="preserve">   * request to the protected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Future&lt;EarlybirdServiceResponse&gt; getProtectedResponse(</w:t>
      </w:r>
    </w:p>
    <w:p>
      <w:pPr>
        <w:jc w:val="both"/>
      </w:pPr>
      <w:r>
        <w:t xml:space="preserve">      ArrayList&lt;RequestResponse&gt; savedRequestResponses,</w:t>
      </w:r>
    </w:p>
    <w:p>
      <w:pPr>
        <w:jc w:val="both"/>
      </w:pPr>
      <w:r>
        <w:t xml:space="preserve">      final EarlybirdRequestContext requestContext) {</w:t>
      </w:r>
    </w:p>
    <w:p>
      <w:pPr>
        <w:jc w:val="both"/>
      </w:pPr>
      <w:r>
        <w:t xml:space="preserve">    EarlybirdRequestContext protectedRequestContext =</w:t>
      </w:r>
    </w:p>
    <w:p>
      <w:pPr>
        <w:jc w:val="both"/>
      </w:pPr>
      <w:r>
        <w:t xml:space="preserve">        EarlybirdRequestContext.newContextWithRestrictFromUserIdFilter64(requestContext);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protectedRequestContext.getRequest().getSearchQuery().isSetFromUserIDFilter64());</w:t>
      </w:r>
    </w:p>
    <w:p>
      <w:pPr>
        <w:jc w:val="both"/>
      </w:pPr>
      <w:r/>
    </w:p>
    <w:p>
      <w:pPr>
        <w:jc w:val="both"/>
      </w:pPr>
      <w:r>
        <w:t xml:space="preserve">    // SERVICE_NOT_REQUESTED should be always be returned before other states as</w:t>
      </w:r>
    </w:p>
    <w:p>
      <w:pPr>
        <w:jc w:val="both"/>
      </w:pPr>
      <w:r>
        <w:t xml:space="preserve">    // SuperRootResponseMerger has special logic for this case.</w:t>
      </w:r>
    </w:p>
    <w:p>
      <w:pPr>
        <w:jc w:val="both"/>
      </w:pPr>
      <w:r>
        <w:t xml:space="preserve">    if (protectedRequestContext.getRequest().getSearchQuery().getFromUserIDFilter64().isEmpty()) {</w:t>
      </w:r>
    </w:p>
    <w:p>
      <w:pPr>
        <w:jc w:val="both"/>
      </w:pPr>
      <w:r>
        <w:t xml:space="preserve">      return Future.value(EarlybirdServiceResponse.serviceNotCalled(</w:t>
      </w:r>
    </w:p>
    <w:p>
      <w:pPr>
        <w:jc w:val="both"/>
      </w:pPr>
      <w:r>
        <w:t xml:space="preserve">          EarlybirdServiceResponse.ServiceState.SERVICE_NOT_REQUESTED));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(requestContext.getRequest().isSetAdjustedProtectedRequestParams()) {</w:t>
      </w:r>
    </w:p>
    <w:p>
      <w:pPr>
        <w:jc w:val="both"/>
      </w:pPr>
      <w:r>
        <w:t xml:space="preserve">      adjustRequestParams(protectedRequestContext.getRequest(),</w:t>
      </w:r>
    </w:p>
    <w:p>
      <w:pPr>
        <w:jc w:val="both"/>
      </w:pPr>
      <w:r>
        <w:t xml:space="preserve">                          requestContext.getRequest().getAdjustedProtectedRequestParams());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LOG.debug("Request sent to the protected cluster: {}", protectedRequestContext.getRequest());</w:t>
      </w:r>
    </w:p>
    <w:p>
      <w:pPr>
        <w:jc w:val="both"/>
      </w:pPr>
      <w:r>
        <w:t xml:space="preserve">    return toEarlybirdServiceResponseFuture(</w:t>
      </w:r>
    </w:p>
    <w:p>
      <w:pPr>
        <w:jc w:val="both"/>
      </w:pPr>
      <w:r>
        <w:t xml:space="preserve">        savedRequestResponses,</w:t>
      </w:r>
    </w:p>
    <w:p>
      <w:pPr>
        <w:jc w:val="both"/>
      </w:pPr>
      <w:r>
        <w:t xml:space="preserve">        protectedRequestContext,</w:t>
      </w:r>
    </w:p>
    <w:p>
      <w:pPr>
        <w:jc w:val="both"/>
      </w:pPr>
      <w:r>
        <w:t xml:space="preserve">        "protected",</w:t>
      </w:r>
    </w:p>
    <w:p>
      <w:pPr>
        <w:jc w:val="both"/>
      </w:pPr>
      <w:r>
        <w:t xml:space="preserve">        this.protectedRealtime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Future&lt;EarlybirdServiceResponse&gt; getRealtimeResponse(</w:t>
      </w:r>
    </w:p>
    <w:p>
      <w:pPr>
        <w:jc w:val="both"/>
      </w:pPr>
      <w:r>
        <w:t xml:space="preserve">      ArrayList&lt;RequestResponse&gt; savedRequestResponses,</w:t>
      </w:r>
    </w:p>
    <w:p>
      <w:pPr>
        <w:jc w:val="both"/>
      </w:pPr>
      <w:r>
        <w:t xml:space="preserve">      EarlybirdRequestContext requestContext) {</w:t>
      </w:r>
    </w:p>
    <w:p>
      <w:pPr>
        <w:jc w:val="both"/>
      </w:pPr>
      <w:r>
        <w:t xml:space="preserve">    return toEarlybirdServiceResponseFuture(</w:t>
      </w:r>
    </w:p>
    <w:p>
      <w:pPr>
        <w:jc w:val="both"/>
      </w:pPr>
      <w:r>
        <w:t xml:space="preserve">        savedRequestResponses,</w:t>
      </w:r>
    </w:p>
    <w:p>
      <w:pPr>
        <w:jc w:val="both"/>
      </w:pPr>
      <w:r>
        <w:t xml:space="preserve">        requestContext,</w:t>
      </w:r>
    </w:p>
    <w:p>
      <w:pPr>
        <w:jc w:val="both"/>
      </w:pPr>
      <w:r>
        <w:t xml:space="preserve">        "realtime",</w:t>
      </w:r>
    </w:p>
    <w:p>
      <w:pPr>
        <w:jc w:val="both"/>
      </w:pPr>
      <w:r>
        <w:t xml:space="preserve">        this.realtime);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Modifying the existing max id filter of the request or appending a new</w:t>
      </w:r>
    </w:p>
    <w:p>
      <w:pPr>
        <w:jc w:val="both"/>
      </w:pPr>
      <w:r>
        <w:t xml:space="preserve">   * max id filter and then send the request to the full archive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Future&lt;EarlybirdServiceResponse&gt; getFullArchiveResponse(</w:t>
      </w:r>
    </w:p>
    <w:p>
      <w:pPr>
        <w:jc w:val="both"/>
      </w:pPr>
      <w:r>
        <w:t xml:space="preserve">      ArrayList&lt;RequestResponse&gt; savedRequestResponses,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EarlybirdResponse realtimeResponse,</w:t>
      </w:r>
    </w:p>
    <w:p>
      <w:pPr>
        <w:jc w:val="both"/>
      </w:pPr>
      <w:r>
        <w:t xml:space="preserve">      EarlybirdResponse protectedResponse) {</w:t>
      </w:r>
    </w:p>
    <w:p>
      <w:pPr>
        <w:jc w:val="both"/>
      </w:pPr>
      <w:r>
        <w:t xml:space="preserve">    long realtimeMinId = getMinSearchedId(realtimeResponse);</w:t>
      </w:r>
    </w:p>
    <w:p>
      <w:pPr>
        <w:jc w:val="both"/>
      </w:pPr>
      <w:r>
        <w:t xml:space="preserve">    long protectedMinId = getMinSearchedId(protectedResponse);</w:t>
      </w:r>
    </w:p>
    <w:p>
      <w:pPr>
        <w:jc w:val="both"/>
      </w:pPr>
      <w:r>
        <w:t xml:space="preserve">    // if both realtime and protected min searched ids are available, the larger(newer) one is used</w:t>
      </w:r>
    </w:p>
    <w:p>
      <w:pPr>
        <w:jc w:val="both"/>
      </w:pPr>
      <w:r>
        <w:t xml:space="preserve">    // to make sure no tweets are left out. However, this means it might introduce duplicates for</w:t>
      </w:r>
    </w:p>
    <w:p>
      <w:pPr>
        <w:jc w:val="both"/>
      </w:pPr>
      <w:r>
        <w:t xml:space="preserve">    // the other response. The response merger will dedup the response. This logic is enabled</w:t>
      </w:r>
    </w:p>
    <w:p>
      <w:pPr>
        <w:jc w:val="both"/>
      </w:pPr>
      <w:r>
        <w:t xml:space="preserve">    // when full archive cluster is available for requests without enough protected results.</w:t>
      </w:r>
    </w:p>
    <w:p>
      <w:pPr>
        <w:jc w:val="both"/>
      </w:pPr>
      <w:r>
        <w:t xml:space="preserve">    long minId =</w:t>
      </w:r>
    </w:p>
    <w:p>
      <w:pPr>
        <w:jc w:val="both"/>
      </w:pPr>
      <w:r>
        <w:t xml:space="preserve">        decider.isAvailable(FULL_ARCHIVE_AVAILABLE_FOR_NOT_ENOUGH_PROTECTED_RESULTS_DECIDER_KEY)</w:t>
      </w:r>
    </w:p>
    <w:p>
      <w:pPr>
        <w:jc w:val="both"/>
      </w:pPr>
      <w:r>
        <w:t xml:space="preserve">            ? Math.max(realtimeMinId, protectedMinId) : realtimeMinId;</w:t>
      </w:r>
    </w:p>
    <w:p>
      <w:pPr>
        <w:jc w:val="both"/>
      </w:pPr>
      <w:r/>
    </w:p>
    <w:p>
      <w:pPr>
        <w:jc w:val="both"/>
      </w:pPr>
      <w:r>
        <w:t xml:space="preserve">    if (minId &lt;= 0) {</w:t>
      </w:r>
    </w:p>
    <w:p>
      <w:pPr>
        <w:jc w:val="both"/>
      </w:pPr>
      <w:r>
        <w:t xml:space="preserve">      // If the realtime response doesn't have a minSearchedStatusID set, get all results from</w:t>
      </w:r>
    </w:p>
    <w:p>
      <w:pPr>
        <w:jc w:val="both"/>
      </w:pPr>
      <w:r>
        <w:t xml:space="preserve">      // the full archive cluster.</w:t>
      </w:r>
    </w:p>
    <w:p>
      <w:pPr>
        <w:jc w:val="both"/>
      </w:pPr>
      <w:r>
        <w:t xml:space="preserve">      minId = Long.MAX_VALUE;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The [max_id] operator is inclusive in earlybirds. This means that a query with [max_id X]</w:t>
      </w:r>
    </w:p>
    <w:p>
      <w:pPr>
        <w:jc w:val="both"/>
      </w:pPr>
      <w:r>
        <w:t xml:space="preserve">    // will return tweet X, if X matches the rest of the query. So we should add a [max_id (X - 1)]</w:t>
      </w:r>
    </w:p>
    <w:p>
      <w:pPr>
        <w:jc w:val="both"/>
      </w:pPr>
      <w:r>
        <w:t xml:space="preserve">    // operator to the full archive query (instead of [max_id X]). Otherwise, we could end up with</w:t>
      </w:r>
    </w:p>
    <w:p>
      <w:pPr>
        <w:jc w:val="both"/>
      </w:pPr>
      <w:r>
        <w:t xml:space="preserve">    // duplicates. For example: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 realtime response: results = [ 100, 90, 80 ], minSearchedStatusID = 80</w:t>
      </w:r>
    </w:p>
    <w:p>
      <w:pPr>
        <w:jc w:val="both"/>
      </w:pPr>
      <w:r>
        <w:t xml:space="preserve">    //  full archive request: [max_id 80]</w:t>
      </w:r>
    </w:p>
    <w:p>
      <w:pPr>
        <w:jc w:val="both"/>
      </w:pPr>
      <w:r>
        <w:t xml:space="preserve">    //  full archive response: results = [ 80, 70, 60 ]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In this case, tweet 80 would be returned from both the realtime and full archive clusters.</w:t>
      </w:r>
    </w:p>
    <w:p>
      <w:pPr>
        <w:jc w:val="both"/>
      </w:pPr>
      <w:r>
        <w:t xml:space="preserve">    EarlybirdRequestContext archiveRequestContext =</w:t>
      </w:r>
    </w:p>
    <w:p>
      <w:pPr>
        <w:jc w:val="both"/>
      </w:pPr>
      <w:r>
        <w:t xml:space="preserve">        EarlybirdRequestContext.copyRequestContext(</w:t>
      </w:r>
    </w:p>
    <w:p>
      <w:pPr>
        <w:jc w:val="both"/>
      </w:pPr>
      <w:r>
        <w:t xml:space="preserve">            requestContext,</w:t>
      </w:r>
    </w:p>
    <w:p>
      <w:pPr>
        <w:jc w:val="both"/>
      </w:pPr>
      <w:r>
        <w:t xml:space="preserve">            QueryUtil.addOrReplaceMaxIdFilter(</w:t>
      </w:r>
    </w:p>
    <w:p>
      <w:pPr>
        <w:jc w:val="both"/>
      </w:pPr>
      <w:r>
        <w:t xml:space="preserve">                requestContext.getParsedQuery(),</w:t>
      </w:r>
    </w:p>
    <w:p>
      <w:pPr>
        <w:jc w:val="both"/>
      </w:pPr>
      <w:r>
        <w:t xml:space="preserve">                minId - 1));</w:t>
      </w:r>
    </w:p>
    <w:p>
      <w:pPr>
        <w:jc w:val="both"/>
      </w:pPr>
      <w:r/>
    </w:p>
    <w:p>
      <w:pPr>
        <w:jc w:val="both"/>
      </w:pPr>
      <w:r>
        <w:t xml:space="preserve">    if (requestContext.getRequest().isSetAdjustedFullArchiveRequestParams()) {</w:t>
      </w:r>
    </w:p>
    <w:p>
      <w:pPr>
        <w:jc w:val="both"/>
      </w:pPr>
      <w:r>
        <w:t xml:space="preserve">      adjustRequestParams(archiveRequestContext.getRequest(),</w:t>
      </w:r>
    </w:p>
    <w:p>
      <w:pPr>
        <w:jc w:val="both"/>
      </w:pPr>
      <w:r>
        <w:t xml:space="preserve">                          requestContext.getRequest().getAdjustedFullArchiveRequestParams());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LOG.debug("Request sent to the full archive cluster: {},", archiveRequestContext.getRequest());</w:t>
      </w:r>
    </w:p>
    <w:p>
      <w:pPr>
        <w:jc w:val="both"/>
      </w:pPr>
      <w:r>
        <w:t xml:space="preserve">    return toEarlybirdServiceResponseFuture(</w:t>
      </w:r>
    </w:p>
    <w:p>
      <w:pPr>
        <w:jc w:val="both"/>
      </w:pPr>
      <w:r>
        <w:t xml:space="preserve">        savedRequestResponses,</w:t>
      </w:r>
    </w:p>
    <w:p>
      <w:pPr>
        <w:jc w:val="both"/>
      </w:pPr>
      <w:r>
        <w:t xml:space="preserve">        archiveRequestContext,</w:t>
      </w:r>
    </w:p>
    <w:p>
      <w:pPr>
        <w:jc w:val="both"/>
      </w:pPr>
      <w:r>
        <w:t xml:space="preserve">        "archive",</w:t>
      </w:r>
    </w:p>
    <w:p>
      <w:pPr>
        <w:jc w:val="both"/>
      </w:pPr>
      <w:r>
        <w:t xml:space="preserve">        this.fullArchive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long getMinSearchedId(EarlybirdResponse response) {</w:t>
      </w:r>
    </w:p>
    <w:p>
      <w:pPr>
        <w:jc w:val="both"/>
      </w:pPr>
      <w:r>
        <w:t xml:space="preserve">    return response != null &amp;&amp; response.isSetSearchResults()</w:t>
      </w:r>
    </w:p>
    <w:p>
      <w:pPr>
        <w:jc w:val="both"/>
      </w:pPr>
      <w:r>
        <w:t xml:space="preserve">        ? response.getSearchResults().getMinSearchedStatusID() :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adjustRequestParams(EarlybirdRequest request,</w:t>
      </w:r>
    </w:p>
    <w:p>
      <w:pPr>
        <w:jc w:val="both"/>
      </w:pPr>
      <w:r>
        <w:t xml:space="preserve">                                   AdjustedRequestParams adjustedRequestParams) {</w:t>
      </w:r>
    </w:p>
    <w:p>
      <w:pPr>
        <w:jc w:val="both"/>
      </w:pPr>
      <w:r>
        <w:t xml:space="preserve">    ThriftSearchQuery searchQuery = request.getSearchQuery();</w:t>
      </w:r>
    </w:p>
    <w:p>
      <w:pPr>
        <w:jc w:val="both"/>
      </w:pPr>
      <w:r/>
    </w:p>
    <w:p>
      <w:pPr>
        <w:jc w:val="both"/>
      </w:pPr>
      <w:r>
        <w:t xml:space="preserve">    if (adjustedRequestParams.isSetNumResults()) {</w:t>
      </w:r>
    </w:p>
    <w:p>
      <w:pPr>
        <w:jc w:val="both"/>
      </w:pPr>
      <w:r>
        <w:t xml:space="preserve">      searchQuery.setNumResults(adjustedRequestParams.getNumResults());</w:t>
      </w:r>
    </w:p>
    <w:p>
      <w:pPr>
        <w:jc w:val="both"/>
      </w:pPr>
      <w:r>
        <w:t xml:space="preserve">      if (searchQuery.isSetCollectorParams()) {</w:t>
      </w:r>
    </w:p>
    <w:p>
      <w:pPr>
        <w:jc w:val="both"/>
      </w:pPr>
      <w:r>
        <w:t xml:space="preserve">        searchQuery.getCollectorParams().setNumResultsToReturn(</w:t>
      </w:r>
    </w:p>
    <w:p>
      <w:pPr>
        <w:jc w:val="both"/>
      </w:pPr>
      <w:r>
        <w:t xml:space="preserve">            adjustedRequestParams.getNumResults());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(adjustedRequestParams.isSetMaxHitsToProcess()) {</w:t>
      </w:r>
    </w:p>
    <w:p>
      <w:pPr>
        <w:jc w:val="both"/>
      </w:pPr>
      <w:r>
        <w:t xml:space="preserve">      searchQuery.setMaxHitsToProcess(adjustedRequestParams.getMaxHitsToProcess());</w:t>
      </w:r>
    </w:p>
    <w:p>
      <w:pPr>
        <w:jc w:val="both"/>
      </w:pPr>
      <w:r>
        <w:t xml:space="preserve">      if (searchQuery.isSetRelevanceOptions()) {</w:t>
      </w:r>
    </w:p>
    <w:p>
      <w:pPr>
        <w:jc w:val="both"/>
      </w:pPr>
      <w:r>
        <w:t xml:space="preserve">        searchQuery.getRelevanceOptions().setMaxHitsToProcess(</w:t>
      </w:r>
    </w:p>
    <w:p>
      <w:pPr>
        <w:jc w:val="both"/>
      </w:pPr>
      <w:r>
        <w:t xml:space="preserve">            adjustedRequestParams.getMaxHitsToProcess());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(searchQuery.isSetCollectorParams()</w:t>
      </w:r>
    </w:p>
    <w:p>
      <w:pPr>
        <w:jc w:val="both"/>
      </w:pPr>
      <w:r>
        <w:t xml:space="preserve">          &amp;&amp; searchQuery.getCollectorParams().isSetTerminationParams()) {</w:t>
      </w:r>
    </w:p>
    <w:p>
      <w:pPr>
        <w:jc w:val="both"/>
      </w:pPr>
      <w:r>
        <w:t xml:space="preserve">        searchQuery.getCollectorParams().getTerminationParams().setMaxHitsToProcess(</w:t>
      </w:r>
    </w:p>
    <w:p>
      <w:pPr>
        <w:jc w:val="both"/>
      </w:pPr>
      <w:r>
        <w:t xml:space="preserve">            adjustedRequestParams.getMaxHitsToProcess());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(adjustedRequestParams.isSetReturnAllResults()) {</w:t>
      </w:r>
    </w:p>
    <w:p>
      <w:pPr>
        <w:jc w:val="both"/>
      </w:pPr>
      <w:r>
        <w:t xml:space="preserve">      if (searchQuery.isSetRelevanceOptions()) {</w:t>
      </w:r>
    </w:p>
    <w:p>
      <w:pPr>
        <w:jc w:val="both"/>
      </w:pPr>
      <w:r>
        <w:t xml:space="preserve">        searchQuery.getRelevanceOptions().setReturnAllResults(</w:t>
      </w:r>
    </w:p>
    <w:p>
      <w:pPr>
        <w:jc w:val="both"/>
      </w:pPr>
      <w:r>
        <w:t xml:space="preserve">            adjustedRequestParams.isReturnAllResults());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Future&lt;EarlybirdServiceResponse&gt; toEarlybirdServiceResponseFuture(</w:t>
      </w:r>
    </w:p>
    <w:p>
      <w:pPr>
        <w:jc w:val="both"/>
      </w:pPr>
      <w:r>
        <w:t xml:space="preserve">      List&lt;RequestResponse&gt; savedRequestResponses,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String sentTo,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>
        <w:t xml:space="preserve">    Future&lt;EarlybirdResponse&gt; responseFuture = service.apply(requestContext);</w:t>
      </w:r>
    </w:p>
    <w:p>
      <w:pPr>
        <w:jc w:val="both"/>
      </w:pPr>
      <w:r>
        <w:t xml:space="preserve">    this.saveRequestResponse(</w:t>
      </w:r>
    </w:p>
    <w:p>
      <w:pPr>
        <w:jc w:val="both"/>
      </w:pPr>
      <w:r>
        <w:t xml:space="preserve">        savedRequestResponses, sentTo, requestContext, responseFuture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return responseFuture.map(new Function&lt;EarlybirdResponse, EarlybirdServiceResponse&gt;()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EarlybirdServiceResponse apply(EarlybirdResponse response) {</w:t>
      </w:r>
    </w:p>
    <w:p>
      <w:pPr>
        <w:jc w:val="both"/>
      </w:pPr>
      <w:r>
        <w:t xml:space="preserve">        return EarlybirdServiceResponse.serviceCalled(response);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