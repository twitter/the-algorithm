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javax.inject.Named;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com.twitter.search.earlybird_root.common.InjectionNames;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TopTweets traffic SuperRoot forwards all traffic to the realtime cluster.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TopTweetsRequestRouter extends RequestRouter {</w:t>
      </w:r>
    </w:p>
    <w:p>
      <w:pPr>
        <w:jc w:val="both"/>
      </w:pPr>
      <w:r/>
    </w:p>
    <w:p>
      <w:pPr>
        <w:jc w:val="both"/>
      </w:pPr>
      <w:r>
        <w:t xml:space="preserve">  private final Service&lt;EarlybirdRequestContext, EarlybirdResponse&gt; realtime;</w:t>
      </w:r>
    </w:p>
    <w:p>
      <w:pPr>
        <w:jc w:val="both"/>
      </w:pPr>
      <w:r/>
    </w:p>
    <w:p>
      <w:pPr>
        <w:jc w:val="both"/>
      </w:pPr>
      <w:r>
        <w:t xml:space="preserve">  /** Creates a new TopTweetsRequestRouter instance to be used by the SuperRoot.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TopTweetsRequestRouter(</w:t>
      </w:r>
    </w:p>
    <w:p>
      <w:pPr>
        <w:jc w:val="both"/>
      </w:pPr>
      <w:r>
        <w:t xml:space="preserve">      @Named(InjectionNames.REALTIME)</w:t>
      </w:r>
    </w:p>
    <w:p>
      <w:pPr>
        <w:jc w:val="both"/>
      </w:pPr>
      <w:r>
        <w:t xml:space="preserve">      Service&lt;EarlybirdRequestContext, EarlybirdResponse&gt; realtime,</w:t>
      </w:r>
    </w:p>
    <w:p>
      <w:pPr>
        <w:jc w:val="both"/>
      </w:pPr>
      <w:r>
        <w:t xml:space="preserve">      @Named(TopTweetsRequestRouterModule.TIME_RANGE_FILTER)</w:t>
      </w:r>
    </w:p>
    <w:p>
      <w:pPr>
        <w:jc w:val="both"/>
      </w:pPr>
      <w:r>
        <w:t xml:space="preserve">      EarlybirdTimeRangeFilter timeRangeFilter) {</w:t>
      </w:r>
    </w:p>
    <w:p>
      <w:pPr>
        <w:jc w:val="both"/>
      </w:pPr>
      <w:r/>
    </w:p>
    <w:p>
      <w:pPr>
        <w:jc w:val="both"/>
      </w:pPr>
      <w:r>
        <w:t xml:space="preserve">    this.realtime = timeRangeFilter.andThen(realtime);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route(EarlybirdRequestContext requestContext) {</w:t>
      </w:r>
    </w:p>
    <w:p>
      <w:pPr>
        <w:jc w:val="both"/>
      </w:pPr>
      <w:r>
        <w:t xml:space="preserve">    return realtime.apply(requestContext);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