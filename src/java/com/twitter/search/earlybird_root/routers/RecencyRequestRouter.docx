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/>
    </w:p>
    <w:p>
      <w:pPr>
        <w:jc w:val="both"/>
      </w:pPr>
      <w:r>
        <w:t>public class RecencyRequestRouter extends AbstractRecencyAndRelevanceRequestRouter {</w:t>
      </w:r>
    </w:p>
    <w:p>
      <w:pPr>
        <w:jc w:val="both"/>
      </w:pPr>
      <w:r>
        <w:t xml:space="preserve">  private static final SearchCounter SKIPPED_ARCHIVE_DUE_TO_REALTIME_EARLY_TERMINATION_COUNTER =</w:t>
      </w:r>
    </w:p>
    <w:p>
      <w:pPr>
        <w:jc w:val="both"/>
      </w:pPr>
      <w:r>
        <w:t xml:space="preserve">      SearchCounter.export("recency_skipped_archive_due_to_realtime_early_termination");</w:t>
      </w:r>
    </w:p>
    <w:p>
      <w:pPr>
        <w:jc w:val="both"/>
      </w:pPr>
      <w:r>
        <w:t xml:space="preserve">  private static final SearchCounter SKIPPED_ARCHIVE_DUE_TO_REALTIME_ENOUGH_RESULTS_COUNTER =</w:t>
      </w:r>
    </w:p>
    <w:p>
      <w:pPr>
        <w:jc w:val="both"/>
      </w:pPr>
      <w:r>
        <w:t xml:space="preserve">      SearchCounter.export("recency_skipped_archive_due_to_realtime_enough_results");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RecencyRequestRouter(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Service&lt;EarlybirdRequestContext, EarlybirdResponse&gt; realtime,</w:t>
      </w:r>
    </w:p>
    <w:p>
      <w:pPr>
        <w:jc w:val="both"/>
      </w:pPr>
      <w:r>
        <w:t xml:space="preserve">      @Named(InjectionNames.PROTECTED)</w:t>
      </w:r>
    </w:p>
    <w:p>
      <w:pPr>
        <w:jc w:val="both"/>
      </w:pPr>
      <w:r>
        <w:t xml:space="preserve">      Service&lt;EarlybirdRequestContext, EarlybirdResponse&gt; protectedRealtime,</w:t>
      </w:r>
    </w:p>
    <w:p>
      <w:pPr>
        <w:jc w:val="both"/>
      </w:pPr>
      <w:r>
        <w:t xml:space="preserve">      @Named(InjectionNames.FULL_ARCHIVE)</w:t>
      </w:r>
    </w:p>
    <w:p>
      <w:pPr>
        <w:jc w:val="both"/>
      </w:pPr>
      <w:r>
        <w:t xml:space="preserve">      Service&lt;EarlybirdRequestContext, EarlybirdResponse&gt; fullArchive,</w:t>
      </w:r>
    </w:p>
    <w:p>
      <w:pPr>
        <w:jc w:val="both"/>
      </w:pPr>
      <w:r>
        <w:t xml:space="preserve">      @Named(RecencyRequestRouterModule.REALTIME_TIME_RANGE_FILTER)</w:t>
      </w:r>
    </w:p>
    <w:p>
      <w:pPr>
        <w:jc w:val="both"/>
      </w:pPr>
      <w:r>
        <w:t xml:space="preserve">      EarlybirdTimeRangeFilter realtimeTimeRangeFilter,</w:t>
      </w:r>
    </w:p>
    <w:p>
      <w:pPr>
        <w:jc w:val="both"/>
      </w:pPr>
      <w:r>
        <w:t xml:space="preserve">      @Named(RecencyRequestRouterModule.PROTECTED_TIME_RANGE_FILTER)</w:t>
      </w:r>
    </w:p>
    <w:p>
      <w:pPr>
        <w:jc w:val="both"/>
      </w:pPr>
      <w:r>
        <w:t xml:space="preserve">      EarlybirdTimeRangeFilter protectedTimeRangeFilter,</w:t>
      </w:r>
    </w:p>
    <w:p>
      <w:pPr>
        <w:jc w:val="both"/>
      </w:pPr>
      <w:r>
        <w:t xml:space="preserve">      @Named(RecencyRequestRouterModule.FULL_ARCHIVE_TIME_RANGE_FILTER)</w:t>
      </w:r>
    </w:p>
    <w:p>
      <w:pPr>
        <w:jc w:val="both"/>
      </w:pPr>
      <w:r>
        <w:t xml:space="preserve">      EarlybirdTimeRangeFilter fullArchiveTimeRangeFilter,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super(realtime,</w:t>
      </w:r>
    </w:p>
    <w:p>
      <w:pPr>
        <w:jc w:val="both"/>
      </w:pPr>
      <w:r>
        <w:t xml:space="preserve">          protectedRealtime,</w:t>
      </w:r>
    </w:p>
    <w:p>
      <w:pPr>
        <w:jc w:val="both"/>
      </w:pPr>
      <w:r>
        <w:t xml:space="preserve">          fullArchive,</w:t>
      </w:r>
    </w:p>
    <w:p>
      <w:pPr>
        <w:jc w:val="both"/>
      </w:pPr>
      <w:r>
        <w:t xml:space="preserve">          realtimeTimeRangeFilter,</w:t>
      </w:r>
    </w:p>
    <w:p>
      <w:pPr>
        <w:jc w:val="both"/>
      </w:pPr>
      <w:r>
        <w:t xml:space="preserve">          protectedTimeRangeFilter,</w:t>
      </w:r>
    </w:p>
    <w:p>
      <w:pPr>
        <w:jc w:val="both"/>
      </w:pPr>
      <w:r>
        <w:t xml:space="preserve">          fullArchiveTimeRangeFilter,</w:t>
      </w:r>
    </w:p>
    <w:p>
      <w:pPr>
        <w:jc w:val="both"/>
      </w:pPr>
      <w:r>
        <w:t xml:space="preserve">          ThriftSearchRankingMode.RECENCY,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decider,</w:t>
      </w:r>
    </w:p>
    <w:p>
      <w:pPr>
        <w:jc w:val="both"/>
      </w:pPr>
      <w:r>
        <w:t xml:space="preserve">          featureSchemaMerger);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shouldSendRequestToFullArchiveCluster(</w:t>
      </w:r>
    </w:p>
    <w:p>
      <w:pPr>
        <w:jc w:val="both"/>
      </w:pPr>
      <w:r>
        <w:t xml:space="preserve">      EarlybirdRequest request, EarlybirdResponse realtimeResponse) {</w:t>
      </w:r>
    </w:p>
    <w:p>
      <w:pPr>
        <w:jc w:val="both"/>
      </w:pPr>
      <w:r>
        <w:t xml:space="preserve">    boolean isEarlyTerminated = realtimeResponse.isSetEarlyTerminationInfo()</w:t>
      </w:r>
    </w:p>
    <w:p>
      <w:pPr>
        <w:jc w:val="both"/>
      </w:pPr>
      <w:r>
        <w:t xml:space="preserve">        &amp;&amp; realtimeResponse.getEarlyTerminationInfo().isEarlyTerminated();</w:t>
      </w:r>
    </w:p>
    <w:p>
      <w:pPr>
        <w:jc w:val="both"/>
      </w:pPr>
      <w:r>
        <w:t xml:space="preserve">    if (isEarlyTerminated) {</w:t>
      </w:r>
    </w:p>
    <w:p>
      <w:pPr>
        <w:jc w:val="both"/>
      </w:pPr>
      <w:r>
        <w:t xml:space="preserve">      SKIPPED_ARCHIVE_DUE_TO_REALTIME_EARLY_TERMINATION_COUNTER.increment();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if we have the minimum number of results to fulfill the original request.</w:t>
      </w:r>
    </w:p>
    <w:p>
      <w:pPr>
        <w:jc w:val="both"/>
      </w:pPr>
      <w:r>
        <w:t xml:space="preserve">    int numResultsRequested = request.getSearchQuery().getNumResults();</w:t>
      </w:r>
    </w:p>
    <w:p>
      <w:pPr>
        <w:jc w:val="both"/>
      </w:pPr>
      <w:r>
        <w:t xml:space="preserve">    int actualNumResults = realtimeResponse.getSearchResults().getResultsSize();</w:t>
      </w:r>
    </w:p>
    <w:p>
      <w:pPr>
        <w:jc w:val="both"/>
      </w:pPr>
      <w:r>
        <w:t xml:space="preserve">    if (actualNumResults &gt;= numResultsRequested) {</w:t>
      </w:r>
    </w:p>
    <w:p>
      <w:pPr>
        <w:jc w:val="both"/>
      </w:pPr>
      <w:r>
        <w:t xml:space="preserve">      SKIPPED_ARCHIVE_DUE_TO_REALTIME_ENOUGH_RESULTS_COUNTER.increment();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