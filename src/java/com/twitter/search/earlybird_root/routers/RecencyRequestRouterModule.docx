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com.twitter.search.earlybird_root.routers;</w:t>
      </w:r>
    </w:p>
    <w:p>
      <w:pPr>
        <w:jc w:val="both"/>
      </w:pPr>
      <w:r/>
    </w:p>
    <w:p>
      <w:pPr>
        <w:jc w:val="both"/>
      </w:pPr>
      <w:r>
        <w:t>import javax.inject.Named;</w:t>
      </w:r>
    </w:p>
    <w:p>
      <w:pPr>
        <w:jc w:val="both"/>
      </w:pPr>
      <w:r>
        <w:t>import javax.inject.Singleton;</w:t>
      </w:r>
    </w:p>
    <w:p>
      <w:pPr>
        <w:jc w:val="both"/>
      </w:pPr>
      <w:r/>
    </w:p>
    <w:p>
      <w:pPr>
        <w:jc w:val="both"/>
      </w:pPr>
      <w:r>
        <w:t>import com.google.inject.Provides;</w:t>
      </w:r>
    </w:p>
    <w:p>
      <w:pPr>
        <w:jc w:val="both"/>
      </w:pPr>
      <w:r/>
    </w:p>
    <w:p>
      <w:pPr>
        <w:jc w:val="both"/>
      </w:pPr>
      <w:r>
        <w:t>import com.twitter.inject.TwitterModule;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com.twitter.search.earlybird_root.filters.EarlybirdTimeRangeFilter;</w:t>
      </w:r>
    </w:p>
    <w:p>
      <w:pPr>
        <w:jc w:val="both"/>
      </w:pPr>
      <w:r>
        <w:t>import com.twitter.search.earlybird_root.filters.FullArchiveServingRangeProvider;</w:t>
      </w:r>
    </w:p>
    <w:p>
      <w:pPr>
        <w:jc w:val="both"/>
      </w:pPr>
      <w:r>
        <w:t>import com.twitter.search.earlybird_root.filters.RealtimeServingRangeProvider;</w:t>
      </w:r>
    </w:p>
    <w:p>
      <w:pPr>
        <w:jc w:val="both"/>
      </w:pPr>
      <w:r>
        <w:t>import com.twitter.search.earlybird_root.filters.ServingRangeProvider;</w:t>
      </w:r>
    </w:p>
    <w:p>
      <w:pPr>
        <w:jc w:val="both"/>
      </w:pPr>
      <w:r/>
    </w:p>
    <w:p>
      <w:pPr>
        <w:jc w:val="both"/>
      </w:pPr>
      <w:r>
        <w:t>public class RecencyRequestRouterModule extends TwitterModule {</w:t>
      </w:r>
    </w:p>
    <w:p>
      <w:pPr>
        <w:jc w:val="both"/>
      </w:pPr>
      <w:r>
        <w:t xml:space="preserve">  public static final String FULL_ARCHIVE_TIME_RANGE_FILTER =</w:t>
      </w:r>
    </w:p>
    <w:p>
      <w:pPr>
        <w:jc w:val="both"/>
      </w:pPr>
      <w:r>
        <w:t xml:space="preserve">      "recency_full_archive_time_range_filter";</w:t>
      </w:r>
    </w:p>
    <w:p>
      <w:pPr>
        <w:jc w:val="both"/>
      </w:pPr>
      <w:r>
        <w:t xml:space="preserve">  public static final String REALTIME_TIME_RANGE_FILTER =</w:t>
      </w:r>
    </w:p>
    <w:p>
      <w:pPr>
        <w:jc w:val="both"/>
      </w:pPr>
      <w:r>
        <w:t xml:space="preserve">      "recency_realtime_time_range_filter";</w:t>
      </w:r>
    </w:p>
    <w:p>
      <w:pPr>
        <w:jc w:val="both"/>
      </w:pPr>
      <w:r>
        <w:t xml:space="preserve">  public static final String PROTECTED_TIME_RANGE_FILTER =</w:t>
      </w:r>
    </w:p>
    <w:p>
      <w:pPr>
        <w:jc w:val="both"/>
      </w:pPr>
      <w:r>
        <w:t xml:space="preserve">      "recency_protected_time_range_filter";</w:t>
      </w:r>
    </w:p>
    <w:p>
      <w:pPr>
        <w:jc w:val="both"/>
      </w:pPr>
      <w:r/>
    </w:p>
    <w:p>
      <w:pPr>
        <w:jc w:val="both"/>
      </w:pPr>
      <w:r>
        <w:t xml:space="preserve">  public static final String REALTIME_RANGE_SERVING_RANGE_BOUNDARY_HOURS_AGO_DECIDER_KEY =</w:t>
      </w:r>
    </w:p>
    <w:p>
      <w:pPr>
        <w:jc w:val="both"/>
      </w:pPr>
      <w:r>
        <w:t xml:space="preserve">      "superroot_recency_realtime_serving_range_boundary_hours_ago";</w:t>
      </w:r>
    </w:p>
    <w:p>
      <w:pPr>
        <w:jc w:val="both"/>
      </w:pPr>
      <w:r>
        <w:t xml:space="preserve">  public static final String PROTECTED_SERVING_RANGE_BOUNDARY_HOURS_AGO_DECIDER_KEY =</w:t>
      </w:r>
    </w:p>
    <w:p>
      <w:pPr>
        <w:jc w:val="both"/>
      </w:pPr>
      <w:r>
        <w:t xml:space="preserve">      "superroot_recency_protected_serving_range_boundary_hours_ago";</w:t>
      </w:r>
    </w:p>
    <w:p>
      <w:pPr>
        <w:jc w:val="both"/>
      </w:pPr>
      <w:r>
        <w:t xml:space="preserve">  public static final String FULL_ARCHIVE_SERVING_RANGE_BOUNDARY_HOURS_AGO_DECIDER_KEY =</w:t>
      </w:r>
    </w:p>
    <w:p>
      <w:pPr>
        <w:jc w:val="both"/>
      </w:pPr>
      <w:r>
        <w:t xml:space="preserve">      "superroot_recency_full_archive_serving_range_boundary_hours_ago";</w:t>
      </w:r>
    </w:p>
    <w:p>
      <w:pPr>
        <w:jc w:val="both"/>
      </w:pPr>
      <w:r/>
    </w:p>
    <w:p>
      <w:pPr>
        <w:jc w:val="both"/>
      </w:pPr>
      <w:r>
        <w:t xml:space="preserve">  private ServingRangeProvider getFullArchiveServingRangeProvider(final SearchDecider decider)</w:t>
      </w:r>
    </w:p>
    <w:p>
      <w:pPr>
        <w:jc w:val="both"/>
      </w:pPr>
      <w:r>
        <w:t xml:space="preserve">      throws Exception {</w:t>
      </w:r>
    </w:p>
    <w:p>
      <w:pPr>
        <w:jc w:val="both"/>
      </w:pPr>
      <w:r>
        <w:t xml:space="preserve">    return new FullArchiveServingRangeProvider(</w:t>
      </w:r>
    </w:p>
    <w:p>
      <w:pPr>
        <w:jc w:val="both"/>
      </w:pPr>
      <w:r>
        <w:t xml:space="preserve">        decider, FULL_ARCHIVE_SERVING_RANGE_BOUNDARY_HOURS_AGO_DECIDER_KEY);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ServingRangeProvider getRealtimeServingRangeProvider(final SearchDecider decider)</w:t>
      </w:r>
    </w:p>
    <w:p>
      <w:pPr>
        <w:jc w:val="both"/>
      </w:pPr>
      <w:r>
        <w:t xml:space="preserve">      throws Exception {</w:t>
      </w:r>
    </w:p>
    <w:p>
      <w:pPr>
        <w:jc w:val="both"/>
      </w:pPr>
      <w:r>
        <w:t xml:space="preserve">    return new RealtimeServingRangeProvider(</w:t>
      </w:r>
    </w:p>
    <w:p>
      <w:pPr>
        <w:jc w:val="both"/>
      </w:pPr>
      <w:r>
        <w:t xml:space="preserve">        decider, REALTIME_RANGE_SERVING_RANGE_BOUNDARY_HOURS_AGO_DECIDER_KEY);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ServingRangeProvider getProtectedServingRangeProvider(final SearchDecider decider)</w:t>
      </w:r>
    </w:p>
    <w:p>
      <w:pPr>
        <w:jc w:val="both"/>
      </w:pPr>
      <w:r>
        <w:t xml:space="preserve">      throws Exception {</w:t>
      </w:r>
    </w:p>
    <w:p>
      <w:pPr>
        <w:jc w:val="both"/>
      </w:pPr>
      <w:r>
        <w:t xml:space="preserve">    return new RealtimeServingRangeProvider(</w:t>
      </w:r>
    </w:p>
    <w:p>
      <w:pPr>
        <w:jc w:val="both"/>
      </w:pPr>
      <w:r>
        <w:t xml:space="preserve">        decider, PROTECTED_SERVING_RANGE_BOUNDARY_HOURS_AGO_DECIDER_KEY);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@Named(FULL_ARCHIVE_TIME_RANGE_FILTER)</w:t>
      </w:r>
    </w:p>
    <w:p>
      <w:pPr>
        <w:jc w:val="both"/>
      </w:pPr>
      <w:r>
        <w:t xml:space="preserve">  private EarlybirdTimeRangeFilter providesFullArchiveTimeRangeFilter(SearchDecider decider)</w:t>
      </w:r>
    </w:p>
    <w:p>
      <w:pPr>
        <w:jc w:val="both"/>
      </w:pPr>
      <w:r>
        <w:t xml:space="preserve">      throws Exception {</w:t>
      </w:r>
    </w:p>
    <w:p>
      <w:pPr>
        <w:jc w:val="both"/>
      </w:pPr>
      <w:r>
        <w:t xml:space="preserve">    return EarlybirdTimeRangeFilter.newTimeRangeFilterWithoutQueryRewriter(</w:t>
      </w:r>
    </w:p>
    <w:p>
      <w:pPr>
        <w:jc w:val="both"/>
      </w:pPr>
      <w:r>
        <w:t xml:space="preserve">        getFullArchiveServingRangeProvider(decider));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@Named(REALTIME_TIME_RANGE_FILTER)</w:t>
      </w:r>
    </w:p>
    <w:p>
      <w:pPr>
        <w:jc w:val="both"/>
      </w:pPr>
      <w:r>
        <w:t xml:space="preserve">  private EarlybirdTimeRangeFilter providesRealtimeTimeRangeFilter(SearchDecider decider)</w:t>
      </w:r>
    </w:p>
    <w:p>
      <w:pPr>
        <w:jc w:val="both"/>
      </w:pPr>
      <w:r>
        <w:t xml:space="preserve">      throws Exception {</w:t>
      </w:r>
    </w:p>
    <w:p>
      <w:pPr>
        <w:jc w:val="both"/>
      </w:pPr>
      <w:r>
        <w:t xml:space="preserve">    return EarlybirdTimeRangeFilter.newTimeRangeFilterWithoutQueryRewriter(</w:t>
      </w:r>
    </w:p>
    <w:p>
      <w:pPr>
        <w:jc w:val="both"/>
      </w:pPr>
      <w:r>
        <w:t xml:space="preserve">        getRealtimeServingRangeProvider(decider));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@Named(PROTECTED_TIME_RANGE_FILTER)</w:t>
      </w:r>
    </w:p>
    <w:p>
      <w:pPr>
        <w:jc w:val="both"/>
      </w:pPr>
      <w:r>
        <w:t xml:space="preserve">  private EarlybirdTimeRangeFilter providesProtectedTimeRangeFilter(SearchDecider decider)</w:t>
      </w:r>
    </w:p>
    <w:p>
      <w:pPr>
        <w:jc w:val="both"/>
      </w:pPr>
      <w:r>
        <w:t xml:space="preserve">      throws Exception {</w:t>
      </w:r>
    </w:p>
    <w:p>
      <w:pPr>
        <w:jc w:val="both"/>
      </w:pPr>
      <w:r>
        <w:t xml:space="preserve">    return EarlybirdTimeRangeFilter.newTimeRangeFilterWithoutQueryRewriter(</w:t>
      </w:r>
    </w:p>
    <w:p>
      <w:pPr>
        <w:jc w:val="both"/>
      </w:pPr>
      <w:r>
        <w:t xml:space="preserve">        getProtectedServingRangeProvider(decider));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