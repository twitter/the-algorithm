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com.twitter.search.earlybird_root.routers;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com.google.common.base.Optional;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>
        <w:t>import com.twitter.search.earlybird_root.common.EarlybirdServiceResponse;</w:t>
      </w:r>
    </w:p>
    <w:p>
      <w:pPr>
        <w:jc w:val="both"/>
      </w:pPr>
      <w:r>
        <w:t>import com.twitter.util.Await;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final class RequestRouterUtil {</w:t>
      </w:r>
    </w:p>
    <w:p>
      <w:pPr>
        <w:jc w:val="both"/>
      </w:pPr>
      <w:r>
        <w:t xml:space="preserve">  private static final Logger LOG = LoggerFactory.getLogger(RequestRouterUtil.class);</w:t>
      </w:r>
    </w:p>
    <w:p>
      <w:pPr>
        <w:jc w:val="both"/>
      </w:pPr>
      <w:r/>
    </w:p>
    <w:p>
      <w:pPr>
        <w:jc w:val="both"/>
      </w:pPr>
      <w:r>
        <w:t xml:space="preserve">  private RequestRouterUtil()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function that checks if the minSearchedStatusID on the merged response is higher</w:t>
      </w:r>
    </w:p>
    <w:p>
      <w:pPr>
        <w:jc w:val="both"/>
      </w:pPr>
      <w:r>
        <w:t xml:space="preserve">   * than the max ID in the request.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requestContext The request context that stores the request.</w:t>
      </w:r>
    </w:p>
    <w:p>
      <w:pPr>
        <w:jc w:val="both"/>
      </w:pPr>
      <w:r>
        <w:t xml:space="preserve">   * @param operator The operator that we're checking against (max_id or until_time).</w:t>
      </w:r>
    </w:p>
    <w:p>
      <w:pPr>
        <w:jc w:val="both"/>
      </w:pPr>
      <w:r>
        <w:t xml:space="preserve">   * @param requestMaxId The maxId specified in the request (in the given operator).</w:t>
      </w:r>
    </w:p>
    <w:p>
      <w:pPr>
        <w:jc w:val="both"/>
      </w:pPr>
      <w:r>
        <w:t xml:space="preserve">   * @param realtimeResponseFuture The response from the realtime cluster.</w:t>
      </w:r>
    </w:p>
    <w:p>
      <w:pPr>
        <w:jc w:val="both"/>
      </w:pPr>
      <w:r>
        <w:t xml:space="preserve">   * @param protectedResponseFuture The response from the protected cluster.</w:t>
      </w:r>
    </w:p>
    <w:p>
      <w:pPr>
        <w:jc w:val="both"/>
      </w:pPr>
      <w:r>
        <w:t xml:space="preserve">   * @param fullArchiveResponseFuture The response from the full archive cluster.</w:t>
      </w:r>
    </w:p>
    <w:p>
      <w:pPr>
        <w:jc w:val="both"/>
      </w:pPr>
      <w:r>
        <w:t xml:space="preserve">   * @param stat The stat to increment if minSearchedStatusID on the merged response is higher than</w:t>
      </w:r>
    </w:p>
    <w:p>
      <w:pPr>
        <w:jc w:val="both"/>
      </w:pPr>
      <w:r>
        <w:t xml:space="preserve">   *             the max ID in the request.</w:t>
      </w:r>
    </w:p>
    <w:p>
      <w:pPr>
        <w:jc w:val="both"/>
      </w:pPr>
      <w:r>
        <w:t xml:space="preserve">   * @return A function that checks if the minSearchedStatusID on the merged response is higher than</w:t>
      </w:r>
    </w:p>
    <w:p>
      <w:pPr>
        <w:jc w:val="both"/>
      </w:pPr>
      <w:r>
        <w:t xml:space="preserve">   *         the max ID in the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Function&lt;EarlybirdResponse, EarlybirdResponse&gt; checkMinSearchedStatusId(</w:t>
      </w:r>
    </w:p>
    <w:p>
      <w:pPr>
        <w:jc w:val="both"/>
      </w:pPr>
      <w:r>
        <w:t xml:space="preserve">      final EarlybirdRequestContext requestContext,</w:t>
      </w:r>
    </w:p>
    <w:p>
      <w:pPr>
        <w:jc w:val="both"/>
      </w:pPr>
      <w:r>
        <w:t xml:space="preserve">      final String operator,</w:t>
      </w:r>
    </w:p>
    <w:p>
      <w:pPr>
        <w:jc w:val="both"/>
      </w:pPr>
      <w:r>
        <w:t xml:space="preserve">      final Optional&lt;Long&gt; requestMaxId,</w:t>
      </w:r>
    </w:p>
    <w:p>
      <w:pPr>
        <w:jc w:val="both"/>
      </w:pPr>
      <w:r>
        <w:t xml:space="preserve">      final Future&lt;EarlybirdServiceResponse&gt; realtimeResponseFuture,</w:t>
      </w:r>
    </w:p>
    <w:p>
      <w:pPr>
        <w:jc w:val="both"/>
      </w:pPr>
      <w:r>
        <w:t xml:space="preserve">      final Future&lt;EarlybirdServiceResponse&gt; protectedResponseFuture,</w:t>
      </w:r>
    </w:p>
    <w:p>
      <w:pPr>
        <w:jc w:val="both"/>
      </w:pPr>
      <w:r>
        <w:t xml:space="preserve">      final Future&lt;EarlybirdServiceResponse&gt; fullArchiveResponseFuture,</w:t>
      </w:r>
    </w:p>
    <w:p>
      <w:pPr>
        <w:jc w:val="both"/>
      </w:pPr>
      <w:r>
        <w:t xml:space="preserve">      final SearchCounter stat) {</w:t>
      </w:r>
    </w:p>
    <w:p>
      <w:pPr>
        <w:jc w:val="both"/>
      </w:pPr>
      <w:r>
        <w:t xml:space="preserve">    return new Function&lt;EarlybirdResponse, EarlybirdResponse&gt;()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EarlybirdResponse apply(EarlybirdResponse mergedResponse) {</w:t>
      </w:r>
    </w:p>
    <w:p>
      <w:pPr>
        <w:jc w:val="both"/>
      </w:pPr>
      <w:r>
        <w:t xml:space="preserve">        if (requestMaxId.isPresent()</w:t>
      </w:r>
    </w:p>
    <w:p>
      <w:pPr>
        <w:jc w:val="both"/>
      </w:pPr>
      <w:r>
        <w:t xml:space="preserve">            &amp;&amp; (mergedResponse.getResponseCode() == EarlybirdResponseCode.SUCCESS)</w:t>
      </w:r>
    </w:p>
    <w:p>
      <w:pPr>
        <w:jc w:val="both"/>
      </w:pPr>
      <w:r>
        <w:t xml:space="preserve">            &amp;&amp; mergedResponse.isSetSearchResults()</w:t>
      </w:r>
    </w:p>
    <w:p>
      <w:pPr>
        <w:jc w:val="both"/>
      </w:pPr>
      <w:r>
        <w:t xml:space="preserve">            &amp;&amp; mergedResponse.getSearchResults().isSetMinSearchedStatusID()) {</w:t>
      </w:r>
    </w:p>
    <w:p>
      <w:pPr>
        <w:jc w:val="both"/>
      </w:pPr>
      <w:r>
        <w:t xml:space="preserve">          long minSearchedStatusId = mergedResponse.getSearchResults().getMinSearchedStatusID();</w:t>
      </w:r>
    </w:p>
    <w:p>
      <w:pPr>
        <w:jc w:val="both"/>
      </w:pPr>
      <w:r>
        <w:t xml:space="preserve">          if (minSearchedStatusId &gt; requestMaxId.get()) {</w:t>
      </w:r>
    </w:p>
    <w:p>
      <w:pPr>
        <w:jc w:val="both"/>
      </w:pPr>
      <w:r>
        <w:t xml:space="preserve">            stat.increment();</w:t>
      </w:r>
    </w:p>
    <w:p>
      <w:pPr>
        <w:jc w:val="both"/>
      </w:pPr>
      <w:r>
        <w:t xml:space="preserve">            // We're logging this only for STRICT RECENCY as it was very spammy for all types of</w:t>
      </w:r>
    </w:p>
    <w:p>
      <w:pPr>
        <w:jc w:val="both"/>
      </w:pPr>
      <w:r>
        <w:t xml:space="preserve">            // request. We don't expect this to happen for STRICT RECENCY but we're tracking</w:t>
      </w:r>
    </w:p>
    <w:p>
      <w:pPr>
        <w:jc w:val="both"/>
      </w:pPr>
      <w:r>
        <w:t xml:space="preserve">            // with the stat when it happens for RELEVANCE and RECENCY</w:t>
      </w:r>
    </w:p>
    <w:p>
      <w:pPr>
        <w:jc w:val="both"/>
      </w:pPr>
      <w:r>
        <w:t xml:space="preserve">            if (requestContext.getEarlybirdRequestType() == EarlybirdRequestType.STRICT_RECENCY) {</w:t>
      </w:r>
    </w:p>
    <w:p>
      <w:pPr>
        <w:jc w:val="both"/>
      </w:pPr>
      <w:r>
        <w:t xml:space="preserve">              String logMessage = "Response has a minSearchedStatusID ({}) larger than request "</w:t>
      </w:r>
    </w:p>
    <w:p>
      <w:pPr>
        <w:jc w:val="both"/>
      </w:pPr>
      <w:r>
        <w:t xml:space="preserve">                  + operator + " ({})."</w:t>
      </w:r>
    </w:p>
    <w:p>
      <w:pPr>
        <w:jc w:val="both"/>
      </w:pPr>
      <w:r>
        <w:t xml:space="preserve">                  + "\nrequest type: {}"</w:t>
      </w:r>
    </w:p>
    <w:p>
      <w:pPr>
        <w:jc w:val="both"/>
      </w:pPr>
      <w:r>
        <w:t xml:space="preserve">                  + "\nrequest: {}"</w:t>
      </w:r>
    </w:p>
    <w:p>
      <w:pPr>
        <w:jc w:val="both"/>
      </w:pPr>
      <w:r>
        <w:t xml:space="preserve">                  + "\nmerged response: {}"</w:t>
      </w:r>
    </w:p>
    <w:p>
      <w:pPr>
        <w:jc w:val="both"/>
      </w:pPr>
      <w:r>
        <w:t xml:space="preserve">                  + "\nrealtime response: {}"</w:t>
      </w:r>
    </w:p>
    <w:p>
      <w:pPr>
        <w:jc w:val="both"/>
      </w:pPr>
      <w:r>
        <w:t xml:space="preserve">                  + "\nprotected response: {}"</w:t>
      </w:r>
    </w:p>
    <w:p>
      <w:pPr>
        <w:jc w:val="both"/>
      </w:pPr>
      <w:r>
        <w:t xml:space="preserve">                  + "\nfull archive response: {}";</w:t>
      </w:r>
    </w:p>
    <w:p>
      <w:pPr>
        <w:jc w:val="both"/>
      </w:pPr>
      <w:r>
        <w:t xml:space="preserve">              List&lt;Object&gt; logMessageParams = Lists.newArrayList();</w:t>
      </w:r>
    </w:p>
    <w:p>
      <w:pPr>
        <w:jc w:val="both"/>
      </w:pPr>
      <w:r>
        <w:t xml:space="preserve">              logMessageParams.add(minSearchedStatusId);</w:t>
      </w:r>
    </w:p>
    <w:p>
      <w:pPr>
        <w:jc w:val="both"/>
      </w:pPr>
      <w:r>
        <w:t xml:space="preserve">              logMessageParams.add(requestMaxId.get());</w:t>
      </w:r>
    </w:p>
    <w:p>
      <w:pPr>
        <w:jc w:val="both"/>
      </w:pPr>
      <w:r>
        <w:t xml:space="preserve">              logMessageParams.add(requestContext.getEarlybirdRequestType());</w:t>
      </w:r>
    </w:p>
    <w:p>
      <w:pPr>
        <w:jc w:val="both"/>
      </w:pPr>
      <w:r>
        <w:t xml:space="preserve">              logMessageParams.add(requestContext.getRequest());</w:t>
      </w:r>
    </w:p>
    <w:p>
      <w:pPr>
        <w:jc w:val="both"/>
      </w:pPr>
      <w:r>
        <w:t xml:space="preserve">              logMessageParams.add(mergedResponse);</w:t>
      </w:r>
    </w:p>
    <w:p>
      <w:pPr>
        <w:jc w:val="both"/>
      </w:pPr>
      <w:r/>
    </w:p>
    <w:p>
      <w:pPr>
        <w:jc w:val="both"/>
      </w:pPr>
      <w:r>
        <w:t xml:space="preserve">              // The realtime, protected and full archive response futures are "done" at this point:</w:t>
      </w:r>
    </w:p>
    <w:p>
      <w:pPr>
        <w:jc w:val="both"/>
      </w:pPr>
      <w:r>
        <w:t xml:space="preserve">              // we have to wait for them in order to build the merged response. So it's ok to call</w:t>
      </w:r>
    </w:p>
    <w:p>
      <w:pPr>
        <w:jc w:val="both"/>
      </w:pPr>
      <w:r>
        <w:t xml:space="preserve">              // Await.result() here to get the responses: it's a no-op.</w:t>
      </w:r>
    </w:p>
    <w:p>
      <w:pPr>
        <w:jc w:val="both"/>
      </w:pPr>
      <w:r>
        <w:t xml:space="preserve">              try {</w:t>
      </w:r>
    </w:p>
    <w:p>
      <w:pPr>
        <w:jc w:val="both"/>
      </w:pPr>
      <w:r>
        <w:t xml:space="preserve">                logMessageParams.add(Await.result(realtimeResponseFuture).getResponse());</w:t>
      </w:r>
    </w:p>
    <w:p>
      <w:pPr>
        <w:jc w:val="both"/>
      </w:pPr>
      <w:r>
        <w:t xml:space="preserve">              } catch (Exception e) {</w:t>
      </w:r>
    </w:p>
    <w:p>
      <w:pPr>
        <w:jc w:val="both"/>
      </w:pPr>
      <w:r>
        <w:t xml:space="preserve">                logMessageParams.add(e);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try {</w:t>
      </w:r>
    </w:p>
    <w:p>
      <w:pPr>
        <w:jc w:val="both"/>
      </w:pPr>
      <w:r>
        <w:t xml:space="preserve">                logMessageParams.add(Await.result(protectedResponseFuture).getResponse());</w:t>
      </w:r>
    </w:p>
    <w:p>
      <w:pPr>
        <w:jc w:val="both"/>
      </w:pPr>
      <w:r>
        <w:t xml:space="preserve">              } catch (Exception e) {</w:t>
      </w:r>
    </w:p>
    <w:p>
      <w:pPr>
        <w:jc w:val="both"/>
      </w:pPr>
      <w:r>
        <w:t xml:space="preserve">                logMessageParams.add(e);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try {</w:t>
      </w:r>
    </w:p>
    <w:p>
      <w:pPr>
        <w:jc w:val="both"/>
      </w:pPr>
      <w:r>
        <w:t xml:space="preserve">                logMessageParams.add(Await.result(fullArchiveResponseFuture).getResponse());</w:t>
      </w:r>
    </w:p>
    <w:p>
      <w:pPr>
        <w:jc w:val="both"/>
      </w:pPr>
      <w:r>
        <w:t xml:space="preserve">              } catch (Exception e) {</w:t>
      </w:r>
    </w:p>
    <w:p>
      <w:pPr>
        <w:jc w:val="both"/>
      </w:pPr>
      <w:r>
        <w:t xml:space="preserve">                logMessageParams.add(e);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LOG.warn(logMessage, logMessageParams.toArray());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return mergedResponse;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