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com.twitter.search.earlybird_root.common;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com.twitter.search.queryparser.util.IdTimeRanges;</w:t>
      </w:r>
    </w:p>
    <w:p>
      <w:pPr>
        <w:jc w:val="both"/>
      </w:pPr>
      <w:r/>
    </w:p>
    <w:p>
      <w:pPr>
        <w:jc w:val="both"/>
      </w:pPr>
      <w:r>
        <w:t>public final class EarlybirdRequestUtil {</w:t>
      </w:r>
    </w:p>
    <w:p>
      <w:pPr>
        <w:jc w:val="both"/>
      </w:pPr>
      <w:r>
        <w:t xml:space="preserve">  private static final Logger LOG = LoggerFactory.getLogger(EarlybirdRequestUtil.class);</w:t>
      </w:r>
    </w:p>
    <w:p>
      <w:pPr>
        <w:jc w:val="both"/>
      </w:pPr>
      <w:r/>
    </w:p>
    <w:p>
      <w:pPr>
        <w:jc w:val="both"/>
      </w:pPr>
      <w:r>
        <w:t xml:space="preserve">  private EarlybirdRequestUtil()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max ID specified in the query. The max ID is determined based on the max_id</w:t>
      </w:r>
    </w:p>
    <w:p>
      <w:pPr>
        <w:jc w:val="both"/>
      </w:pPr>
      <w:r>
        <w:t xml:space="preserve">   * operator, and the returned value is an inclusive max ID (that is, the returned response is</w:t>
      </w:r>
    </w:p>
    <w:p>
      <w:pPr>
        <w:jc w:val="both"/>
      </w:pPr>
      <w:r>
        <w:t xml:space="preserve">   * allowed to have a tweet with this ID).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query is null, could not be parsed or does not have a max_id operator, Optional.absent()</w:t>
      </w:r>
    </w:p>
    <w:p>
      <w:pPr>
        <w:jc w:val="both"/>
      </w:pPr>
      <w:r>
        <w:t xml:space="preserve">   * is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query.</w:t>
      </w:r>
    </w:p>
    <w:p>
      <w:pPr>
        <w:jc w:val="both"/>
      </w:pPr>
      <w:r>
        <w:t xml:space="preserve">   * @return The max ID specified in the given query (based on the max_id operator).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Optional&lt;Long&gt; getRequestMaxId(Query query) {</w:t>
      </w:r>
    </w:p>
    <w:p>
      <w:pPr>
        <w:jc w:val="both"/>
      </w:pPr>
      <w:r>
        <w:t xml:space="preserve">    if (query == null) {</w:t>
      </w:r>
    </w:p>
    <w:p>
      <w:pPr>
        <w:jc w:val="both"/>
      </w:pPr>
      <w:r>
        <w:t xml:space="preserve">      return Optional.absent();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IdTimeRanges idTimeRanges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idTimeRanges = IdTimeRanges.fromQuery(query);</w:t>
      </w:r>
    </w:p>
    <w:p>
      <w:pPr>
        <w:jc w:val="both"/>
      </w:pPr>
      <w:r>
        <w:t xml:space="preserve">    } catch (QueryParserException e) {</w:t>
      </w:r>
    </w:p>
    <w:p>
      <w:pPr>
        <w:jc w:val="both"/>
      </w:pPr>
      <w:r>
        <w:t xml:space="preserve">      LOG.warn("Exception while getting max_id/until_time from query: " + query,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(idTimeRanges == null) {</w:t>
      </w:r>
    </w:p>
    <w:p>
      <w:pPr>
        <w:jc w:val="both"/>
      </w:pPr>
      <w:r>
        <w:t xml:space="preserve">      // An exception was thrown or the query doesn't accept the boundary operators.</w:t>
      </w:r>
    </w:p>
    <w:p>
      <w:pPr>
        <w:jc w:val="both"/>
      </w:pPr>
      <w:r>
        <w:t xml:space="preserve">      return Optional.absent();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idTimeRanges.getMaxIDInclusive();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max ID specified in the query, based on the until_time operator. The returned ID</w:t>
      </w:r>
    </w:p>
    <w:p>
      <w:pPr>
        <w:jc w:val="both"/>
      </w:pPr>
      <w:r>
        <w:t xml:space="preserve">   * is inclusive (that is, the returned response is allowed to have a tweet with this ID).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query is null, could not be parsed or does not have an until_time operator,</w:t>
      </w:r>
    </w:p>
    <w:p>
      <w:pPr>
        <w:jc w:val="both"/>
      </w:pPr>
      <w:r>
        <w:t xml:space="preserve">   * Optional.absent() is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query.</w:t>
      </w:r>
    </w:p>
    <w:p>
      <w:pPr>
        <w:jc w:val="both"/>
      </w:pPr>
      <w:r>
        <w:t xml:space="preserve">   * @return The max ID specified in the given query (based on the until_time operator).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Optional&lt;Long&gt; getRequestMaxIdFromUntilTime(Query query) {</w:t>
      </w:r>
    </w:p>
    <w:p>
      <w:pPr>
        <w:jc w:val="both"/>
      </w:pPr>
      <w:r>
        <w:t xml:space="preserve">    if (query == null) {</w:t>
      </w:r>
    </w:p>
    <w:p>
      <w:pPr>
        <w:jc w:val="both"/>
      </w:pPr>
      <w:r>
        <w:t xml:space="preserve">      return Optional.absent();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IdTimeRanges idTimeRanges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idTimeRanges = IdTimeRanges.fromQuery(query);</w:t>
      </w:r>
    </w:p>
    <w:p>
      <w:pPr>
        <w:jc w:val="both"/>
      </w:pPr>
      <w:r>
        <w:t xml:space="preserve">    } catch (QueryParserException e) {</w:t>
      </w:r>
    </w:p>
    <w:p>
      <w:pPr>
        <w:jc w:val="both"/>
      </w:pPr>
      <w:r>
        <w:t xml:space="preserve">      LOG.warn("Exception while getting max_id/until_time from query: " + query,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(idTimeRanges == null) {</w:t>
      </w:r>
    </w:p>
    <w:p>
      <w:pPr>
        <w:jc w:val="both"/>
      </w:pPr>
      <w:r>
        <w:t xml:space="preserve">      // An exception was thrown or the query doesn't accept the boundary operators.</w:t>
      </w:r>
    </w:p>
    <w:p>
      <w:pPr>
        <w:jc w:val="both"/>
      </w:pPr>
      <w:r>
        <w:t xml:space="preserve">      return Optional.absent();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Optional&lt;Integer&gt; queryUntilTimeExclusive = idTimeRanges.getUntilTimeExclusive();</w:t>
      </w:r>
    </w:p>
    <w:p>
      <w:pPr>
        <w:jc w:val="both"/>
      </w:pPr>
      <w:r>
        <w:t xml:space="preserve">    Optional&lt;Long&gt; maxId = Optional.absent();</w:t>
      </w:r>
    </w:p>
    <w:p>
      <w:pPr>
        <w:jc w:val="both"/>
      </w:pPr>
      <w:r>
        <w:t xml:space="preserve">    if (queryUntilTimeExclusive.isPresent()) {</w:t>
      </w:r>
    </w:p>
    <w:p>
      <w:pPr>
        <w:jc w:val="both"/>
      </w:pPr>
      <w:r>
        <w:t xml:space="preserve">      long timestampMillis = queryUntilTimeExclusive.get() * 1000L;</w:t>
      </w:r>
    </w:p>
    <w:p>
      <w:pPr>
        <w:jc w:val="both"/>
      </w:pPr>
      <w:r>
        <w:t xml:space="preserve">      if (SnowflakeIdParser.isUsableSnowflakeTimestamp(timestampMillis)) {</w:t>
      </w:r>
    </w:p>
    <w:p>
      <w:pPr>
        <w:jc w:val="both"/>
      </w:pPr>
      <w:r>
        <w:t xml:space="preserve">        // Convert timestampMillis to an ID, and subtract 1, because the until_time operator is</w:t>
      </w:r>
    </w:p>
    <w:p>
      <w:pPr>
        <w:jc w:val="both"/>
      </w:pPr>
      <w:r>
        <w:t xml:space="preserve">        // exclusive, and we need to return an inclusive max ID.</w:t>
      </w:r>
    </w:p>
    <w:p>
      <w:pPr>
        <w:jc w:val="both"/>
      </w:pPr>
      <w:r>
        <w:t xml:space="preserve">        maxId = Optional.of(SnowflakeIdParser.generateValidStatusId(timestampMillis, 0) - 1);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maxId;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copy of the given EarlybirdRequest and unsets all fields that are used</w:t>
      </w:r>
    </w:p>
    <w:p>
      <w:pPr>
        <w:jc w:val="both"/>
      </w:pPr>
      <w:r>
        <w:t xml:space="preserve">   * only by the SuperRoot.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EarlybirdRequest unsetSuperRootFields(</w:t>
      </w:r>
    </w:p>
    <w:p>
      <w:pPr>
        <w:jc w:val="both"/>
      </w:pPr>
      <w:r>
        <w:t xml:space="preserve">      EarlybirdRequest request, boolean unsetFollowedUserIds) {</w:t>
      </w:r>
    </w:p>
    <w:p>
      <w:pPr>
        <w:jc w:val="both"/>
      </w:pPr>
      <w:r>
        <w:t xml:space="preserve">    EarlybirdRequest newRequest = request.deepCopy();</w:t>
      </w:r>
    </w:p>
    <w:p>
      <w:pPr>
        <w:jc w:val="both"/>
      </w:pPr>
      <w:r>
        <w:t xml:space="preserve">    newRequest.unsetGetOlderResults();</w:t>
      </w:r>
    </w:p>
    <w:p>
      <w:pPr>
        <w:jc w:val="both"/>
      </w:pPr>
      <w:r>
        <w:t xml:space="preserve">    newRequest.unsetGetProtectedTweetsOnly();</w:t>
      </w:r>
    </w:p>
    <w:p>
      <w:pPr>
        <w:jc w:val="both"/>
      </w:pPr>
      <w:r>
        <w:t xml:space="preserve">    if (unsetFollowedUserIds) {</w:t>
      </w:r>
    </w:p>
    <w:p>
      <w:pPr>
        <w:jc w:val="both"/>
      </w:pPr>
      <w:r>
        <w:t xml:space="preserve">      newRequest.unsetFollowedUserIds();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newRequest.unsetAdjustedProtectedRequestParams();</w:t>
      </w:r>
    </w:p>
    <w:p>
      <w:pPr>
        <w:jc w:val="both"/>
      </w:pPr>
      <w:r>
        <w:t xml:space="preserve">    newRequest.unsetAdjustedFullArchiveRequestParams();</w:t>
      </w:r>
    </w:p>
    <w:p>
      <w:pPr>
        <w:jc w:val="both"/>
      </w:pPr>
      <w:r>
        <w:t xml:space="preserve">    return newRequest;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