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com.twitter.search.earlybird_root.common;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scala.Option;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com.google.common.collect.ImmutableSet;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com.twitter.context.thriftscala.Viewer;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com.twitter.search.common.features.thrift.ThriftSearchFeatureSchemaSpecifier;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class that wraps a request and additional per-request data that should be passed to services.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class should be immutable. At the very least, it must be thread-safe. In practice, since</w:t>
      </w:r>
    </w:p>
    <w:p>
      <w:pPr>
        <w:jc w:val="both"/>
      </w:pPr>
      <w:r>
        <w:t xml:space="preserve"> * EarlybirdRequest is a mutable Thrift structure, the users of this class need to make sure that</w:t>
      </w:r>
    </w:p>
    <w:p>
      <w:pPr>
        <w:jc w:val="both"/>
      </w:pPr>
      <w:r>
        <w:t xml:space="preserve"> * once a request is used to create a RequestContext instance, it is not modified.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the request needs to be modified, a new RequestContext with the modified EarlybirdRequest</w:t>
      </w:r>
    </w:p>
    <w:p>
      <w:pPr>
        <w:jc w:val="both"/>
      </w:pPr>
      <w:r>
        <w:t xml:space="preserve"> * should be created.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EarlybirdRequestContext {</w:t>
      </w:r>
    </w:p>
    <w:p>
      <w:pPr>
        <w:jc w:val="both"/>
      </w:pPr>
      <w:r/>
    </w:p>
    <w:p>
      <w:pPr>
        <w:jc w:val="both"/>
      </w:pPr>
      <w:r>
        <w:t xml:space="preserve">  private static final String OVERRIDE_TIER_CONFIGS_DECIDER_KEY = "use_override_tier_configs";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context with the provided earlybird request, and using the given decider.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EarlybirdRequestContext newContext(</w:t>
      </w:r>
    </w:p>
    <w:p>
      <w:pPr>
        <w:jc w:val="both"/>
      </w:pPr>
      <w:r>
        <w:t xml:space="preserve">      EarlybirdRequest request,</w:t>
      </w:r>
    </w:p>
    <w:p>
      <w:pPr>
        <w:jc w:val="both"/>
      </w:pPr>
      <w:r>
        <w:t xml:space="preserve">      SearchDecider decider,</w:t>
      </w:r>
    </w:p>
    <w:p>
      <w:pPr>
        <w:jc w:val="both"/>
      </w:pPr>
      <w:r>
        <w:t xml:space="preserve">      Option&lt;Viewer&gt; twitterContextViewer,</w:t>
      </w:r>
    </w:p>
    <w:p>
      <w:pPr>
        <w:jc w:val="both"/>
      </w:pPr>
      <w:r>
        <w:t xml:space="preserve">      Clock clock) throws QueryParserException {</w:t>
      </w:r>
    </w:p>
    <w:p>
      <w:pPr>
        <w:jc w:val="both"/>
      </w:pPr>
      <w:r/>
    </w:p>
    <w:p>
      <w:pPr>
        <w:jc w:val="both"/>
      </w:pPr>
      <w:r>
        <w:t xml:space="preserve">    // Try to capture created time as early as possible. For example, we want to account for query</w:t>
      </w:r>
    </w:p>
    <w:p>
      <w:pPr>
        <w:jc w:val="both"/>
      </w:pPr>
      <w:r>
        <w:t xml:space="preserve">    // parsing time.</w:t>
      </w:r>
    </w:p>
    <w:p>
      <w:pPr>
        <w:jc w:val="both"/>
      </w:pPr>
      <w:r>
        <w:t xml:space="preserve">    long createdTimeMillis = clock.nowMillis();</w:t>
      </w:r>
    </w:p>
    <w:p>
      <w:pPr>
        <w:jc w:val="both"/>
      </w:pPr>
      <w:r/>
    </w:p>
    <w:p>
      <w:pPr>
        <w:jc w:val="both"/>
      </w:pPr>
      <w:r>
        <w:t xml:space="preserve">    boolean useOverrideTierConfig = decider.isAvailable(OVERRIDE_TIER_CONFIGS_DECIDER_KEY);</w:t>
      </w:r>
    </w:p>
    <w:p>
      <w:pPr>
        <w:jc w:val="both"/>
      </w:pPr>
      <w:r/>
    </w:p>
    <w:p>
      <w:pPr>
        <w:jc w:val="both"/>
      </w:pPr>
      <w:r>
        <w:t xml:space="preserve">    Query parsedQuery = QueryParsingUtils.getParsedQuery(request);</w:t>
      </w:r>
    </w:p>
    <w:p>
      <w:pPr>
        <w:jc w:val="both"/>
      </w:pPr>
      <w:r/>
    </w:p>
    <w:p>
      <w:pPr>
        <w:jc w:val="both"/>
      </w:pPr>
      <w:r>
        <w:t xml:space="preserve">    return new EarlybirdRequestContext(</w:t>
      </w:r>
    </w:p>
    <w:p>
      <w:pPr>
        <w:jc w:val="both"/>
      </w:pPr>
      <w:r>
        <w:t xml:space="preserve">        request,</w:t>
      </w:r>
    </w:p>
    <w:p>
      <w:pPr>
        <w:jc w:val="both"/>
      </w:pPr>
      <w:r>
        <w:t xml:space="preserve">        parsedQuery,</w:t>
      </w:r>
    </w:p>
    <w:p>
      <w:pPr>
        <w:jc w:val="both"/>
      </w:pPr>
      <w:r>
        <w:t xml:space="preserve">        useOverrideTierConfig,</w:t>
      </w:r>
    </w:p>
    <w:p>
      <w:pPr>
        <w:jc w:val="both"/>
      </w:pPr>
      <w:r>
        <w:t xml:space="preserve">        createdTimeMillis,</w:t>
      </w:r>
    </w:p>
    <w:p>
      <w:pPr>
        <w:jc w:val="both"/>
      </w:pPr>
      <w:r>
        <w:t xml:space="preserve">        twitterContextViewer);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Intersection of the userID and the flock response, which is set in the followedUserIds field.</w:t>
      </w:r>
    </w:p>
    <w:p>
      <w:pPr>
        <w:jc w:val="both"/>
      </w:pPr>
      <w:r>
        <w:t xml:space="preserve">   * This is used for protected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EarlybirdRequestContext newContextWithRestrictFromUserIdFilter64(</w:t>
      </w:r>
    </w:p>
    <w:p>
      <w:pPr>
        <w:jc w:val="both"/>
      </w:pPr>
      <w:r>
        <w:t xml:space="preserve">      EarlybirdRequestContext requestContext) {</w:t>
      </w:r>
    </w:p>
    <w:p>
      <w:pPr>
        <w:jc w:val="both"/>
      </w:pPr>
      <w:r>
        <w:t xml:space="preserve">    Preconditions.checkArgument(requestContext.getRequest().isSetFollowedUserIds());</w:t>
      </w:r>
    </w:p>
    <w:p>
      <w:pPr>
        <w:jc w:val="both"/>
      </w:pPr>
      <w:r/>
    </w:p>
    <w:p>
      <w:pPr>
        <w:jc w:val="both"/>
      </w:pPr>
      <w:r>
        <w:t xml:space="preserve">    EarlybirdRequest request = requestContext.getRequest().deepCopy();</w:t>
      </w:r>
    </w:p>
    <w:p>
      <w:pPr>
        <w:jc w:val="both"/>
      </w:pPr>
      <w:r>
        <w:t xml:space="preserve">    List&lt;Long&gt; toIntersect = request.getFollowedUserIds();</w:t>
      </w:r>
    </w:p>
    <w:p>
      <w:pPr>
        <w:jc w:val="both"/>
      </w:pPr>
      <w:r>
        <w:t xml:space="preserve">    ThriftSearchQuery searchQuery = request.getSearchQuery();</w:t>
      </w:r>
    </w:p>
    <w:p>
      <w:pPr>
        <w:jc w:val="both"/>
      </w:pPr>
      <w:r>
        <w:t xml:space="preserve">    if (!searchQuery.isSetFromUserIDFilter64()) {</w:t>
      </w:r>
    </w:p>
    <w:p>
      <w:pPr>
        <w:jc w:val="both"/>
      </w:pPr>
      <w:r>
        <w:t xml:space="preserve">      searchQuery.setFromUserIDFilter64(new ArrayList&lt;&gt;(toIntersect));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Set&lt;Long&gt; intersection = Sets.intersection(</w:t>
      </w:r>
    </w:p>
    <w:p>
      <w:pPr>
        <w:jc w:val="both"/>
      </w:pPr>
      <w:r>
        <w:t xml:space="preserve">          Sets.newHashSet(searchQuery.getFromUserIDFilter64()),</w:t>
      </w:r>
    </w:p>
    <w:p>
      <w:pPr>
        <w:jc w:val="both"/>
      </w:pPr>
      <w:r>
        <w:t xml:space="preserve">          Sets.newHashSet(toIntersect));</w:t>
      </w:r>
    </w:p>
    <w:p>
      <w:pPr>
        <w:jc w:val="both"/>
      </w:pPr>
      <w:r>
        <w:t xml:space="preserve">      searchQuery.setFromUserIDFilter64(new ArrayList&lt;&gt;(intersection));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EarlybirdRequestContext(requestContext, request, requestContext.getParsedQuery());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Makes an exact copy of the provided request context, by cloning the underlying earlybird</w:t>
      </w:r>
    </w:p>
    <w:p>
      <w:pPr>
        <w:jc w:val="both"/>
      </w:pPr>
      <w:r>
        <w:t xml:space="preserve">   *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EarlybirdRequestContext copyRequestContext(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Query parsedQuery) {</w:t>
      </w:r>
    </w:p>
    <w:p>
      <w:pPr>
        <w:jc w:val="both"/>
      </w:pPr>
      <w:r>
        <w:t xml:space="preserve">    return new EarlybirdRequestContext(requestContext, parsedQuery);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context with the provided request, context and reset both the feature schemas</w:t>
      </w:r>
    </w:p>
    <w:p>
      <w:pPr>
        <w:jc w:val="both"/>
      </w:pPr>
      <w:r>
        <w:t xml:space="preserve">   * cached in client and the feature schemas cached in the local cache.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EarlybirdRequestContext newContext(</w:t>
      </w:r>
    </w:p>
    <w:p>
      <w:pPr>
        <w:jc w:val="both"/>
      </w:pPr>
      <w:r>
        <w:t xml:space="preserve">      EarlybirdRequest oldRequest,</w:t>
      </w:r>
    </w:p>
    <w:p>
      <w:pPr>
        <w:jc w:val="both"/>
      </w:pPr>
      <w:r>
        <w:t xml:space="preserve">      EarlybirdRequestContext oldRequestContext,</w:t>
      </w:r>
    </w:p>
    <w:p>
      <w:pPr>
        <w:jc w:val="both"/>
      </w:pPr>
      <w:r>
        <w:t xml:space="preserve">      List&lt;ThriftSearchFeatureSchemaSpecifier&gt; featureSchemasAvailableInCache,</w:t>
      </w:r>
    </w:p>
    <w:p>
      <w:pPr>
        <w:jc w:val="both"/>
      </w:pPr>
      <w:r>
        <w:t xml:space="preserve">      List&lt;ThriftSearchFeatureSchemaSpecifier&gt; featureSchemasAvailableInClient) {</w:t>
      </w:r>
    </w:p>
    <w:p>
      <w:pPr>
        <w:jc w:val="both"/>
      </w:pPr>
      <w:r>
        <w:t xml:space="preserve">    EarlybirdRequest request = oldRequest.deepCopy();</w:t>
      </w:r>
    </w:p>
    <w:p>
      <w:pPr>
        <w:jc w:val="both"/>
      </w:pPr>
      <w:r>
        <w:t xml:space="preserve">    request.getSearchQuery().getResultMetadataOptions()</w:t>
      </w:r>
    </w:p>
    <w:p>
      <w:pPr>
        <w:jc w:val="both"/>
      </w:pPr>
      <w:r>
        <w:t xml:space="preserve">        .setFeatureSchemasAvailableInClient(featureSchemasAvailableInCache);</w:t>
      </w:r>
    </w:p>
    <w:p>
      <w:pPr>
        <w:jc w:val="both"/>
      </w:pPr>
      <w:r/>
    </w:p>
    <w:p>
      <w:pPr>
        <w:jc w:val="both"/>
      </w:pPr>
      <w:r>
        <w:t xml:space="preserve">    ImmutableSet&lt;ThriftSearchFeatureSchemaSpecifier&gt; featureSchemaSetAvailableInClient = null;</w:t>
      </w:r>
    </w:p>
    <w:p>
      <w:pPr>
        <w:jc w:val="both"/>
      </w:pPr>
      <w:r>
        <w:t xml:space="preserve">    if (featureSchemasAvailableInClient != null) {</w:t>
      </w:r>
    </w:p>
    <w:p>
      <w:pPr>
        <w:jc w:val="both"/>
      </w:pPr>
      <w:r>
        <w:t xml:space="preserve">      featureSchemaSetAvailableInClient = ImmutableSet.copyOf(featureSchemasAvailableInClient);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EarlybirdRequestContext(</w:t>
      </w:r>
    </w:p>
    <w:p>
      <w:pPr>
        <w:jc w:val="both"/>
      </w:pPr>
      <w:r>
        <w:t xml:space="preserve">        request,</w:t>
      </w:r>
    </w:p>
    <w:p>
      <w:pPr>
        <w:jc w:val="both"/>
      </w:pPr>
      <w:r>
        <w:t xml:space="preserve">        EarlybirdRequestType.of(request),</w:t>
      </w:r>
    </w:p>
    <w:p>
      <w:pPr>
        <w:jc w:val="both"/>
      </w:pPr>
      <w:r>
        <w:t xml:space="preserve">        oldRequestContext.getParsedQuery(),</w:t>
      </w:r>
    </w:p>
    <w:p>
      <w:pPr>
        <w:jc w:val="both"/>
      </w:pPr>
      <w:r>
        <w:t xml:space="preserve">        oldRequestContext.useOverrideTierConfig(),</w:t>
      </w:r>
    </w:p>
    <w:p>
      <w:pPr>
        <w:jc w:val="both"/>
      </w:pPr>
      <w:r>
        <w:t xml:space="preserve">        oldRequestContext.getCreatedTimeMillis(),</w:t>
      </w:r>
    </w:p>
    <w:p>
      <w:pPr>
        <w:jc w:val="both"/>
      </w:pPr>
      <w:r>
        <w:t xml:space="preserve">        oldRequestContext.getTwitterContextViewer(),</w:t>
      </w:r>
    </w:p>
    <w:p>
      <w:pPr>
        <w:jc w:val="both"/>
      </w:pPr>
      <w:r>
        <w:t xml:space="preserve">        featureSchemaSetAvailableInClient);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EarlybirdRequestContext deepCopy() {</w:t>
      </w:r>
    </w:p>
    <w:p>
      <w:pPr>
        <w:jc w:val="both"/>
      </w:pPr>
      <w:r>
        <w:t xml:space="preserve">    return new EarlybirdRequestContext(request.deepCopy(), parsedQuery, useOverrideTierConfig,</w:t>
      </w:r>
    </w:p>
    <w:p>
      <w:pPr>
        <w:jc w:val="both"/>
      </w:pPr>
      <w:r>
        <w:t xml:space="preserve">        createdTimeMillis, twitterContextViewer);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EarlybirdRequest request;</w:t>
      </w:r>
    </w:p>
    <w:p>
      <w:pPr>
        <w:jc w:val="both"/>
      </w:pPr>
      <w:r>
        <w:t xml:space="preserve">  // EarlybirdRequestType should not change for a given request. Computing it once here so that we</w:t>
      </w:r>
    </w:p>
    <w:p>
      <w:pPr>
        <w:jc w:val="both"/>
      </w:pPr>
      <w:r>
        <w:t xml:space="preserve">  // don't need to compute it from the request every time we want to use it.</w:t>
      </w:r>
    </w:p>
    <w:p>
      <w:pPr>
        <w:jc w:val="both"/>
      </w:pPr>
      <w:r>
        <w:t xml:space="preserve">  private final EarlybirdRequestType earlybirdRequestType;</w:t>
      </w:r>
    </w:p>
    <w:p>
      <w:pPr>
        <w:jc w:val="both"/>
      </w:pPr>
      <w:r>
        <w:t xml:space="preserve">  // The parsed query matching the serialized query in the request. May be null if the request does</w:t>
      </w:r>
    </w:p>
    <w:p>
      <w:pPr>
        <w:jc w:val="both"/>
      </w:pPr>
      <w:r>
        <w:t xml:space="preserve">  // not contain a serialized query.</w:t>
      </w:r>
    </w:p>
    <w:p>
      <w:pPr>
        <w:jc w:val="both"/>
      </w:pPr>
      <w:r>
        <w:t xml:space="preserve">  // If a request's serialized query needs to be rewritten for any reason, a new</w:t>
      </w:r>
    </w:p>
    <w:p>
      <w:pPr>
        <w:jc w:val="both"/>
      </w:pPr>
      <w:r>
        <w:t xml:space="preserve">  // EarlybirdRequestContext should be created, with a new EarlybirdRequest (with a new serialized</w:t>
      </w:r>
    </w:p>
    <w:p>
      <w:pPr>
        <w:jc w:val="both"/>
      </w:pPr>
      <w:r>
        <w:t xml:space="preserve">  // query), and a new parsed query (matching the new serialized query).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final Query parsedQuery;</w:t>
      </w:r>
    </w:p>
    <w:p>
      <w:pPr>
        <w:jc w:val="both"/>
      </w:pPr>
      <w:r>
        <w:t xml:space="preserve">  private final boolean useOverrideTierConfig;</w:t>
      </w:r>
    </w:p>
    <w:p>
      <w:pPr>
        <w:jc w:val="both"/>
      </w:pPr>
      <w:r>
        <w:t xml:space="preserve">  private final long createdTimeMillis;</w:t>
      </w:r>
    </w:p>
    <w:p>
      <w:pPr>
        <w:jc w:val="both"/>
      </w:pPr>
      <w:r>
        <w:t xml:space="preserve">  private final Option&lt;Viewer&gt; twitterContextViewer;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final ImmutableSet&lt;ThriftSearchFeatureSchemaSpecifier&gt; featureSchemasAvailableInClient;</w:t>
      </w:r>
    </w:p>
    <w:p>
      <w:pPr>
        <w:jc w:val="both"/>
      </w:pPr>
      <w:r/>
    </w:p>
    <w:p>
      <w:pPr>
        <w:jc w:val="both"/>
      </w:pPr>
      <w:r>
        <w:t xml:space="preserve">  private EarlybirdRequestContext(</w:t>
      </w:r>
    </w:p>
    <w:p>
      <w:pPr>
        <w:jc w:val="both"/>
      </w:pPr>
      <w:r>
        <w:t xml:space="preserve">      EarlybirdRequest request,</w:t>
      </w:r>
    </w:p>
    <w:p>
      <w:pPr>
        <w:jc w:val="both"/>
      </w:pPr>
      <w:r>
        <w:t xml:space="preserve">      Query parsedQuery,</w:t>
      </w:r>
    </w:p>
    <w:p>
      <w:pPr>
        <w:jc w:val="both"/>
      </w:pPr>
      <w:r>
        <w:t xml:space="preserve">      boolean useOverrideTierConfig,</w:t>
      </w:r>
    </w:p>
    <w:p>
      <w:pPr>
        <w:jc w:val="both"/>
      </w:pPr>
      <w:r>
        <w:t xml:space="preserve">      long createdTimeMillis,</w:t>
      </w:r>
    </w:p>
    <w:p>
      <w:pPr>
        <w:jc w:val="both"/>
      </w:pPr>
      <w:r>
        <w:t xml:space="preserve">      Option&lt;Viewer&gt; twitterContextViewer) {</w:t>
      </w:r>
    </w:p>
    <w:p>
      <w:pPr>
        <w:jc w:val="both"/>
      </w:pPr>
      <w:r>
        <w:t xml:space="preserve">    this(request,</w:t>
      </w:r>
    </w:p>
    <w:p>
      <w:pPr>
        <w:jc w:val="both"/>
      </w:pPr>
      <w:r>
        <w:t xml:space="preserve">        EarlybirdRequestType.of(request),</w:t>
      </w:r>
    </w:p>
    <w:p>
      <w:pPr>
        <w:jc w:val="both"/>
      </w:pPr>
      <w:r>
        <w:t xml:space="preserve">        parsedQuery,</w:t>
      </w:r>
    </w:p>
    <w:p>
      <w:pPr>
        <w:jc w:val="both"/>
      </w:pPr>
      <w:r>
        <w:t xml:space="preserve">        useOverrideTierConfig,</w:t>
      </w:r>
    </w:p>
    <w:p>
      <w:pPr>
        <w:jc w:val="both"/>
      </w:pPr>
      <w:r>
        <w:t xml:space="preserve">        createdTimeMillis,</w:t>
      </w:r>
    </w:p>
    <w:p>
      <w:pPr>
        <w:jc w:val="both"/>
      </w:pPr>
      <w:r>
        <w:t xml:space="preserve">        twitterContextViewer,</w:t>
      </w:r>
    </w:p>
    <w:p>
      <w:pPr>
        <w:jc w:val="both"/>
      </w:pPr>
      <w:r>
        <w:t xml:space="preserve">        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EarlybirdRequestContext(</w:t>
      </w:r>
    </w:p>
    <w:p>
      <w:pPr>
        <w:jc w:val="both"/>
      </w:pPr>
      <w:r>
        <w:t xml:space="preserve">      EarlybirdRequest request,</w:t>
      </w:r>
    </w:p>
    <w:p>
      <w:pPr>
        <w:jc w:val="both"/>
      </w:pPr>
      <w:r>
        <w:t xml:space="preserve">      EarlybirdRequestType earlybirdRequestType,</w:t>
      </w:r>
    </w:p>
    <w:p>
      <w:pPr>
        <w:jc w:val="both"/>
      </w:pPr>
      <w:r>
        <w:t xml:space="preserve">      Query parsedQuery,</w:t>
      </w:r>
    </w:p>
    <w:p>
      <w:pPr>
        <w:jc w:val="both"/>
      </w:pPr>
      <w:r>
        <w:t xml:space="preserve">      boolean useOverrideTierConfig,</w:t>
      </w:r>
    </w:p>
    <w:p>
      <w:pPr>
        <w:jc w:val="both"/>
      </w:pPr>
      <w:r>
        <w:t xml:space="preserve">      long createdTimeMillis,</w:t>
      </w:r>
    </w:p>
    <w:p>
      <w:pPr>
        <w:jc w:val="both"/>
      </w:pPr>
      <w:r>
        <w:t xml:space="preserve">      Option&lt;Viewer&gt; twitterContextViewer,</w:t>
      </w:r>
    </w:p>
    <w:p>
      <w:pPr>
        <w:jc w:val="both"/>
      </w:pPr>
      <w:r>
        <w:t xml:space="preserve">      @Nullable ImmutableSet&lt;ThriftSearchFeatureSchemaSpecifier&gt; featureSchemasAvailableInClient) {</w:t>
      </w:r>
    </w:p>
    <w:p>
      <w:pPr>
        <w:jc w:val="both"/>
      </w:pPr>
      <w:r>
        <w:t xml:space="preserve">    this.request = Preconditions.checkNotNull(request);</w:t>
      </w:r>
    </w:p>
    <w:p>
      <w:pPr>
        <w:jc w:val="both"/>
      </w:pPr>
      <w:r>
        <w:t xml:space="preserve">    this.earlybirdRequestType = earlybirdRequestType;</w:t>
      </w:r>
    </w:p>
    <w:p>
      <w:pPr>
        <w:jc w:val="both"/>
      </w:pPr>
      <w:r>
        <w:t xml:space="preserve">    this.parsedQuery = parsedQuery;</w:t>
      </w:r>
    </w:p>
    <w:p>
      <w:pPr>
        <w:jc w:val="both"/>
      </w:pPr>
      <w:r>
        <w:t xml:space="preserve">    this.useOverrideTierConfig = useOverrideTierConfig;</w:t>
      </w:r>
    </w:p>
    <w:p>
      <w:pPr>
        <w:jc w:val="both"/>
      </w:pPr>
      <w:r>
        <w:t xml:space="preserve">    this.createdTimeMillis = createdTimeMillis;</w:t>
      </w:r>
    </w:p>
    <w:p>
      <w:pPr>
        <w:jc w:val="both"/>
      </w:pPr>
      <w:r>
        <w:t xml:space="preserve">    this.twitterContextViewer = twitterContextViewer;</w:t>
      </w:r>
    </w:p>
    <w:p>
      <w:pPr>
        <w:jc w:val="both"/>
      </w:pPr>
      <w:r>
        <w:t xml:space="preserve">    this.featureSchemasAvailableInClient = featureSchemasAvailableInClient;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EarlybirdRequestContext(EarlybirdRequestContext otherContext, Query otherParsedQuery) {</w:t>
      </w:r>
    </w:p>
    <w:p>
      <w:pPr>
        <w:jc w:val="both"/>
      </w:pPr>
      <w:r>
        <w:t xml:space="preserve">    this(otherContext, otherContext.getRequest().deepCopy(), otherParsedQuery);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EarlybirdRequestContext(EarlybirdRequestContext otherContext,</w:t>
      </w:r>
    </w:p>
    <w:p>
      <w:pPr>
        <w:jc w:val="both"/>
      </w:pPr>
      <w:r>
        <w:t xml:space="preserve">                                  EarlybirdRequest otherRequest,</w:t>
      </w:r>
    </w:p>
    <w:p>
      <w:pPr>
        <w:jc w:val="both"/>
      </w:pPr>
      <w:r>
        <w:t xml:space="preserve">                                  Query otherParsedQuery) {</w:t>
      </w:r>
    </w:p>
    <w:p>
      <w:pPr>
        <w:jc w:val="both"/>
      </w:pPr>
      <w:r>
        <w:t xml:space="preserve">    this(otherRequest,</w:t>
      </w:r>
    </w:p>
    <w:p>
      <w:pPr>
        <w:jc w:val="both"/>
      </w:pPr>
      <w:r>
        <w:t xml:space="preserve">        otherContext.earlybirdRequestType,</w:t>
      </w:r>
    </w:p>
    <w:p>
      <w:pPr>
        <w:jc w:val="both"/>
      </w:pPr>
      <w:r>
        <w:t xml:space="preserve">        otherParsedQuery,</w:t>
      </w:r>
    </w:p>
    <w:p>
      <w:pPr>
        <w:jc w:val="both"/>
      </w:pPr>
      <w:r>
        <w:t xml:space="preserve">        otherContext.useOverrideTierConfig,</w:t>
      </w:r>
    </w:p>
    <w:p>
      <w:pPr>
        <w:jc w:val="both"/>
      </w:pPr>
      <w:r>
        <w:t xml:space="preserve">        otherContext.createdTimeMillis,</w:t>
      </w:r>
    </w:p>
    <w:p>
      <w:pPr>
        <w:jc w:val="both"/>
      </w:pPr>
      <w:r>
        <w:t xml:space="preserve">        otherContext.twitterContextViewer,</w:t>
      </w:r>
    </w:p>
    <w:p>
      <w:pPr>
        <w:jc w:val="both"/>
      </w:pPr>
      <w:r>
        <w:t xml:space="preserve">        null);</w:t>
      </w:r>
    </w:p>
    <w:p>
      <w:pPr>
        <w:jc w:val="both"/>
      </w:pPr>
      <w:r/>
    </w:p>
    <w:p>
      <w:pPr>
        <w:jc w:val="both"/>
      </w:pPr>
      <w:r>
        <w:t xml:space="preserve">    Preconditions.checkState(request.isSetSearchQuery());</w:t>
      </w:r>
    </w:p>
    <w:p>
      <w:pPr>
        <w:jc w:val="both"/>
      </w:pPr>
      <w:r>
        <w:t xml:space="preserve">    this.request.getSearchQuery().setSerializedQuery(otherParsedQuery.serialize());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EarlybirdRequest getRequest() {</w:t>
      </w:r>
    </w:p>
    <w:p>
      <w:pPr>
        <w:jc w:val="both"/>
      </w:pPr>
      <w:r>
        <w:t xml:space="preserve">    return request;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useOverrideTierConfig() {</w:t>
      </w:r>
    </w:p>
    <w:p>
      <w:pPr>
        <w:jc w:val="both"/>
      </w:pPr>
      <w:r>
        <w:t xml:space="preserve">    return useOverrideTierConfig;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EarlybirdRequestType getEarlybirdRequestType() {</w:t>
      </w:r>
    </w:p>
    <w:p>
      <w:pPr>
        <w:jc w:val="both"/>
      </w:pPr>
      <w:r>
        <w:t xml:space="preserve">    return earlybirdRequestType;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Query getParsedQuery() {</w:t>
      </w:r>
    </w:p>
    <w:p>
      <w:pPr>
        <w:jc w:val="both"/>
      </w:pPr>
      <w:r>
        <w:t xml:space="preserve">    return parsedQuery;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getCreatedTimeMillis() {</w:t>
      </w:r>
    </w:p>
    <w:p>
      <w:pPr>
        <w:jc w:val="both"/>
      </w:pPr>
      <w:r>
        <w:t xml:space="preserve">    return createdTimeMillis;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Option&lt;Viewer&gt; getTwitterContextViewer() {</w:t>
      </w:r>
    </w:p>
    <w:p>
      <w:pPr>
        <w:jc w:val="both"/>
      </w:pPr>
      <w:r>
        <w:t xml:space="preserve">    return twitterContextViewer;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Set&lt;ThriftSearchFeatureSchemaSpecifier&gt; getFeatureSchemasAvailableInClient() {</w:t>
      </w:r>
    </w:p>
    <w:p>
      <w:pPr>
        <w:jc w:val="both"/>
      </w:pPr>
      <w:r>
        <w:t xml:space="preserve">    return featureSchemasAvailableInClient;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