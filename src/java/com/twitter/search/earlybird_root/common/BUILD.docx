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"src/java/com/twitter/search/queryparser",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"src/thrift/com/twitter/search/common:features-java",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