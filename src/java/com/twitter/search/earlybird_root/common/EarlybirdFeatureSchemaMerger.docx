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java.util.TreeSet;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javax.annotation.concurrent.ThreadSafe;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org.apache.commons.lang.mutable.MutableInt;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com.twitter.search.common.features.thrift.ThriftSearchFeatureSchemaSpecifier;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/>
    </w:p>
    <w:p>
      <w:pPr>
        <w:jc w:val="both"/>
      </w:pPr>
      <w:r>
        <w:t>@ThreadSafe</w:t>
      </w:r>
    </w:p>
    <w:p>
      <w:pPr>
        <w:jc w:val="both"/>
      </w:pPr>
      <w:r>
        <w:t>public class EarlybirdFeatureSchemaMerger {</w:t>
      </w:r>
    </w:p>
    <w:p>
      <w:pPr>
        <w:jc w:val="both"/>
      </w:pPr>
      <w:r>
        <w:t xml:space="preserve">  private static final Logger LOG = LoggerFactory.getLogger(EarlybirdFeatureSchemaMerger.class);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SearchLongGauge NUM_FEATURE_SCHEMAS_MAP = SearchLongGauge.export(</w:t>
      </w:r>
    </w:p>
    <w:p>
      <w:pPr>
        <w:jc w:val="both"/>
      </w:pPr>
      <w:r>
        <w:t xml:space="preserve">      "earlybird_feature_schema_cached_cnt");</w:t>
      </w:r>
    </w:p>
    <w:p>
      <w:pPr>
        <w:jc w:val="both"/>
      </w:pPr>
      <w:r/>
    </w:p>
    <w:p>
      <w:pPr>
        <w:jc w:val="both"/>
      </w:pPr>
      <w:r>
        <w:t xml:space="preserve">  private class Stats {</w:t>
      </w:r>
    </w:p>
    <w:p>
      <w:pPr>
        <w:jc w:val="both"/>
      </w:pPr>
      <w:r>
        <w:t xml:space="preserve">    public final SearchCounter fieldFormatResponses;</w:t>
      </w:r>
    </w:p>
    <w:p>
      <w:pPr>
        <w:jc w:val="both"/>
      </w:pPr>
      <w:r>
        <w:t xml:space="preserve">    public final SearchCounter mapFormatResponses;</w:t>
      </w:r>
    </w:p>
    <w:p>
      <w:pPr>
        <w:jc w:val="both"/>
      </w:pPr>
      <w:r>
        <w:t xml:space="preserve">    public final SearchCounter mapFormatSavedSchemaResponses;</w:t>
      </w:r>
    </w:p>
    <w:p>
      <w:pPr>
        <w:jc w:val="both"/>
      </w:pPr>
      <w:r>
        <w:t xml:space="preserve">    public final SearchCounter mapFormatAllDownstreamMissingSchema;</w:t>
      </w:r>
    </w:p>
    <w:p>
      <w:pPr>
        <w:jc w:val="both"/>
      </w:pPr>
      <w:r>
        <w:t xml:space="preserve">    public final SearchCounter mapFormatOneDownstreamMissingSchema;</w:t>
      </w:r>
    </w:p>
    <w:p>
      <w:pPr>
        <w:jc w:val="both"/>
      </w:pPr>
      <w:r>
        <w:t xml:space="preserve">    public final SearchCounter mapFormatSchemaCachedMismatch;</w:t>
      </w:r>
    </w:p>
    <w:p>
      <w:pPr>
        <w:jc w:val="both"/>
      </w:pPr>
      <w:r>
        <w:t xml:space="preserve">    public final SearchCounter numInvalidRankingModeRequests;</w:t>
      </w:r>
    </w:p>
    <w:p>
      <w:pPr>
        <w:jc w:val="both"/>
      </w:pPr>
      <w:r>
        <w:t xml:space="preserve">    public final SearchCounter numEmptyResponses;</w:t>
      </w:r>
    </w:p>
    <w:p>
      <w:pPr>
        <w:jc w:val="both"/>
      </w:pPr>
      <w:r/>
    </w:p>
    <w:p>
      <w:pPr>
        <w:jc w:val="both"/>
      </w:pPr>
      <w:r>
        <w:t xml:space="preserve">    public Stats(String prefix) {</w:t>
      </w:r>
    </w:p>
    <w:p>
      <w:pPr>
        <w:jc w:val="both"/>
      </w:pPr>
      <w:r>
        <w:t xml:space="preserve">      this.fieldFormatResponses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 + "_field_format_feature_responses");</w:t>
      </w:r>
    </w:p>
    <w:p>
      <w:pPr>
        <w:jc w:val="both"/>
      </w:pPr>
      <w:r>
        <w:t xml:space="preserve">      this.mapFormatResponses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 + "_map_format_feature_responses");</w:t>
      </w:r>
    </w:p>
    <w:p>
      <w:pPr>
        <w:jc w:val="both"/>
      </w:pPr>
      <w:r>
        <w:t xml:space="preserve">      this.mapFormatSavedSchemaResponses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 + "_map_format_feature_saved_schema_responses");</w:t>
      </w:r>
    </w:p>
    <w:p>
      <w:pPr>
        <w:jc w:val="both"/>
      </w:pPr>
      <w:r>
        <w:t xml:space="preserve">      this.mapFormatAllDownstreamMissingSchema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</w:t>
      </w:r>
    </w:p>
    <w:p>
      <w:pPr>
        <w:jc w:val="both"/>
      </w:pPr>
      <w:r>
        <w:t xml:space="preserve">                  + "_map_format_feature_all_downstream_missing_schema_error");</w:t>
      </w:r>
    </w:p>
    <w:p>
      <w:pPr>
        <w:jc w:val="both"/>
      </w:pPr>
      <w:r>
        <w:t xml:space="preserve">      this.mapFormatOneDownstreamMissingSchema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</w:t>
      </w:r>
    </w:p>
    <w:p>
      <w:pPr>
        <w:jc w:val="both"/>
      </w:pPr>
      <w:r>
        <w:t xml:space="preserve">                  + "_map_format_feature_one_downstream_missing_schema_error");</w:t>
      </w:r>
    </w:p>
    <w:p>
      <w:pPr>
        <w:jc w:val="both"/>
      </w:pPr>
      <w:r>
        <w:t xml:space="preserve">      this.mapFormatSchemaCachedMismatch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</w:t>
      </w:r>
    </w:p>
    <w:p>
      <w:pPr>
        <w:jc w:val="both"/>
      </w:pPr>
      <w:r>
        <w:t xml:space="preserve">                  + "_map_format_feature_schema_cached_mismatch_error");</w:t>
      </w:r>
    </w:p>
    <w:p>
      <w:pPr>
        <w:jc w:val="both"/>
      </w:pPr>
      <w:r>
        <w:t xml:space="preserve">      this.numInvalidRankingModeRequests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 + "_num_invalid_ranking_mode_requests");</w:t>
      </w:r>
    </w:p>
    <w:p>
      <w:pPr>
        <w:jc w:val="both"/>
      </w:pPr>
      <w:r>
        <w:t xml:space="preserve">      this.numEmptyResponses =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"earlybird_feature_schema_" + prefix</w:t>
      </w:r>
    </w:p>
    <w:p>
      <w:pPr>
        <w:jc w:val="both"/>
      </w:pPr>
      <w:r>
        <w:t xml:space="preserve">                  + "_num_empty_response_without_schema");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ConcurrentHashMap&lt;ThriftSearchFeatureSchemaSpecifier, ThriftSearchFeatureSchema&gt;</w:t>
      </w:r>
    </w:p>
    <w:p>
      <w:pPr>
        <w:jc w:val="both"/>
      </w:pPr>
      <w:r>
        <w:t xml:space="preserve">      featureSchemas = new ConcurrentHashMap&lt;&gt;();</w:t>
      </w:r>
    </w:p>
    <w:p>
      <w:pPr>
        <w:jc w:val="both"/>
      </w:pPr>
      <w:r>
        <w:t xml:space="preserve">  private final ConcurrentHashMap&lt;String, Stats&gt; mergeStats = new ConcurrentHashMap&lt;&gt;();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all available cache schema list indicated by the schema specifier.</w:t>
      </w:r>
    </w:p>
    <w:p>
      <w:pPr>
        <w:jc w:val="both"/>
      </w:pPr>
      <w:r>
        <w:t xml:space="preserve">   * @return identifiers for all the cached schema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List&lt;ThriftSearchFeatureSchemaSpecifier&gt; getAvailableSchemaList() {</w:t>
      </w:r>
    </w:p>
    <w:p>
      <w:pPr>
        <w:jc w:val="both"/>
      </w:pPr>
      <w:r>
        <w:t xml:space="preserve">    return ImmutableList.copyOf(featureSchemas.keySet());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Iterate all the responses and collect and cache feature schemas from response.</w:t>
      </w:r>
    </w:p>
    <w:p>
      <w:pPr>
        <w:jc w:val="both"/>
      </w:pPr>
      <w:r>
        <w:t xml:space="preserve">   * Set the feature schema for the response in searchResults if needed.</w:t>
      </w:r>
    </w:p>
    <w:p>
      <w:pPr>
        <w:jc w:val="both"/>
      </w:pPr>
      <w:r>
        <w:t xml:space="preserve">   * (This is done inside earlybird roots)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searchResults the response</w:t>
      </w:r>
    </w:p>
    <w:p>
      <w:pPr>
        <w:jc w:val="both"/>
      </w:pPr>
      <w:r>
        <w:t xml:space="preserve">   * @param requestContext the request, which should record the client cached feature schemas</w:t>
      </w:r>
    </w:p>
    <w:p>
      <w:pPr>
        <w:jc w:val="both"/>
      </w:pPr>
      <w:r>
        <w:t xml:space="preserve">   * @param statPrefix the stats prefix string</w:t>
      </w:r>
    </w:p>
    <w:p>
      <w:pPr>
        <w:jc w:val="both"/>
      </w:pPr>
      <w:r>
        <w:t xml:space="preserve">   * @param successfulResponses all successfull responses from downstream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collectAndSetFeatureSchemaInResponse(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String statPrefix,</w:t>
      </w:r>
    </w:p>
    <w:p>
      <w:pPr>
        <w:jc w:val="both"/>
      </w:pPr>
      <w:r>
        <w:t xml:space="preserve">      List&lt;EarlybirdResponse&gt; successfulResponses) {</w:t>
      </w:r>
    </w:p>
    <w:p>
      <w:pPr>
        <w:jc w:val="both"/>
      </w:pPr>
      <w:r>
        <w:t xml:space="preserve">    Stats stats = getOrCreateMergeStat(statPrefix);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(!request.isSetSearchQuery()</w:t>
      </w:r>
    </w:p>
    <w:p>
      <w:pPr>
        <w:jc w:val="both"/>
      </w:pPr>
      <w:r>
        <w:t xml:space="preserve">          || !request.getSearchQuery().isSetResultMetadataOptions()</w:t>
      </w:r>
    </w:p>
    <w:p>
      <w:pPr>
        <w:jc w:val="both"/>
      </w:pPr>
      <w:r>
        <w:t xml:space="preserve">          || !request.getSearchQuery().getResultMetadataOptions().isReturnSearchResultFeatures()) {</w:t>
      </w:r>
    </w:p>
    <w:p>
      <w:pPr>
        <w:jc w:val="both"/>
      </w:pPr>
      <w:r>
        <w:t xml:space="preserve">      // If the client does not want to get all features in map format, do not do anything.</w:t>
      </w:r>
    </w:p>
    <w:p>
      <w:pPr>
        <w:jc w:val="both"/>
      </w:pPr>
      <w:r>
        <w:t xml:space="preserve">      stats.fieldFormatResponses.increment();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Find the most occurred schema from per-merge responses and return it in the post-merge</w:t>
      </w:r>
    </w:p>
    <w:p>
      <w:pPr>
        <w:jc w:val="both"/>
      </w:pPr>
      <w:r>
        <w:t xml:space="preserve">    // response.</w:t>
      </w:r>
    </w:p>
    <w:p>
      <w:pPr>
        <w:jc w:val="both"/>
      </w:pPr>
      <w:r>
        <w:t xml:space="preserve">    ThriftSearchFeatureSchemaSpecifier schemaMostOccurred = findMostOccurredSchema(</w:t>
      </w:r>
    </w:p>
    <w:p>
      <w:pPr>
        <w:jc w:val="both"/>
      </w:pPr>
      <w:r>
        <w:t xml:space="preserve">        stats, request, successfulResponses);</w:t>
      </w:r>
    </w:p>
    <w:p>
      <w:pPr>
        <w:jc w:val="both"/>
      </w:pPr>
      <w:r>
        <w:t xml:space="preserve">    if (schemaMostOccurred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Set&lt;ThriftSearchFeatureSchemaSpecifier&gt; availableSchemasInClient =</w:t>
      </w:r>
    </w:p>
    <w:p>
      <w:pPr>
        <w:jc w:val="both"/>
      </w:pPr>
      <w:r>
        <w:t xml:space="preserve">        requestContext.getFeatureSchemasAvailableInClient();</w:t>
      </w:r>
    </w:p>
    <w:p>
      <w:pPr>
        <w:jc w:val="both"/>
      </w:pPr>
      <w:r>
        <w:t xml:space="preserve">    if (availableSchemasInClient != null &amp;&amp; availableSchemasInClient.contains(schemaMostOccurred)) {</w:t>
      </w:r>
    </w:p>
    <w:p>
      <w:pPr>
        <w:jc w:val="both"/>
      </w:pPr>
      <w:r>
        <w:t xml:space="preserve">      // The client already knows the schema that we used for this response, so we don't need to</w:t>
      </w:r>
    </w:p>
    <w:p>
      <w:pPr>
        <w:jc w:val="both"/>
      </w:pPr>
      <w:r>
        <w:t xml:space="preserve">      // send it the full schema, just the ThriftSearchFeatureSchemaSpecifier.</w:t>
      </w:r>
    </w:p>
    <w:p>
      <w:pPr>
        <w:jc w:val="both"/>
      </w:pPr>
      <w:r>
        <w:t xml:space="preserve">      ThriftSearchFeatureSchema schema = new ThriftSearchFeatureSchema();</w:t>
      </w:r>
    </w:p>
    <w:p>
      <w:pPr>
        <w:jc w:val="both"/>
      </w:pPr>
      <w:r>
        <w:t xml:space="preserve">      schema.setSchemaSpecifier(schemaMostOccurred);</w:t>
      </w:r>
    </w:p>
    <w:p>
      <w:pPr>
        <w:jc w:val="both"/>
      </w:pPr>
      <w:r>
        <w:t xml:space="preserve">      searchResults.setFeatureSchema(schema);</w:t>
      </w:r>
    </w:p>
    <w:p>
      <w:pPr>
        <w:jc w:val="both"/>
      </w:pPr>
      <w:r>
        <w:t xml:space="preserve">      stats.mapFormatResponses.increment();</w:t>
      </w:r>
    </w:p>
    <w:p>
      <w:pPr>
        <w:jc w:val="both"/>
      </w:pPr>
      <w:r>
        <w:t xml:space="preserve">      stats.mapFormatSavedSchemaResponses.increment();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ThriftSearchFeatureSchema schema = featureSchemas.get(schemaMostOccurred);</w:t>
      </w:r>
    </w:p>
    <w:p>
      <w:pPr>
        <w:jc w:val="both"/>
      </w:pPr>
      <w:r>
        <w:t xml:space="preserve">      if (schema != null) {</w:t>
      </w:r>
    </w:p>
    <w:p>
      <w:pPr>
        <w:jc w:val="both"/>
      </w:pPr>
      <w:r>
        <w:t xml:space="preserve">        Preconditions.checkState(schema.isSetEntries());</w:t>
      </w:r>
    </w:p>
    <w:p>
      <w:pPr>
        <w:jc w:val="both"/>
      </w:pPr>
      <w:r>
        <w:t xml:space="preserve">        Preconditions.checkState(schema.isSetSchemaSpecifier());</w:t>
      </w:r>
    </w:p>
    <w:p>
      <w:pPr>
        <w:jc w:val="both"/>
      </w:pPr>
      <w:r>
        <w:t xml:space="preserve">        searchResults.setFeatureSchema(schema);</w:t>
      </w:r>
    </w:p>
    <w:p>
      <w:pPr>
        <w:jc w:val="both"/>
      </w:pPr>
      <w:r>
        <w:t xml:space="preserve">        stats.mapFormatResponses.increment();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stats.mapFormatSchemaCachedMismatch.increment();</w:t>
      </w:r>
    </w:p>
    <w:p>
      <w:pPr>
        <w:jc w:val="both"/>
      </w:pPr>
      <w:r>
        <w:t xml:space="preserve">        LOG.error("The feature schema cache misses the schema entry {} it should cache for {}",</w:t>
      </w:r>
    </w:p>
    <w:p>
      <w:pPr>
        <w:jc w:val="both"/>
      </w:pPr>
      <w:r>
        <w:t xml:space="preserve">            schemaMostOccurred, request);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the feature schema from each cluster's response and return it to the client.</w:t>
      </w:r>
    </w:p>
    <w:p>
      <w:pPr>
        <w:jc w:val="both"/>
      </w:pPr>
      <w:r>
        <w:t xml:space="preserve">   * (This is done inside superroot)</w:t>
      </w:r>
    </w:p>
    <w:p>
      <w:pPr>
        <w:jc w:val="both"/>
      </w:pPr>
      <w:r>
        <w:t xml:space="preserve">   * @param requestContext the search request context</w:t>
      </w:r>
    </w:p>
    <w:p>
      <w:pPr>
        <w:jc w:val="both"/>
      </w:pPr>
      <w:r>
        <w:t xml:space="preserve">   * @param mergedResponse the merged result inside the superroot</w:t>
      </w:r>
    </w:p>
    <w:p>
      <w:pPr>
        <w:jc w:val="both"/>
      </w:pPr>
      <w:r>
        <w:t xml:space="preserve">   * @param realtimeResponse the realtime tier resposne</w:t>
      </w:r>
    </w:p>
    <w:p>
      <w:pPr>
        <w:jc w:val="both"/>
      </w:pPr>
      <w:r>
        <w:t xml:space="preserve">   * @param protectedResponse the protected tier response</w:t>
      </w:r>
    </w:p>
    <w:p>
      <w:pPr>
        <w:jc w:val="both"/>
      </w:pPr>
      <w:r>
        <w:t xml:space="preserve">   * @param fullArchiveResponse the full archive tier response</w:t>
      </w:r>
    </w:p>
    <w:p>
      <w:pPr>
        <w:jc w:val="both"/>
      </w:pPr>
      <w:r>
        <w:t xml:space="preserve">   * @param statsPrefix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mergeFeatureSchemaAcrossClusters(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EarlybirdResponse mergedResponse,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EarlybirdResponse realtimeResponse,</w:t>
      </w:r>
    </w:p>
    <w:p>
      <w:pPr>
        <w:jc w:val="both"/>
      </w:pPr>
      <w:r>
        <w:t xml:space="preserve">      EarlybirdResponse protectedResponse,</w:t>
      </w:r>
    </w:p>
    <w:p>
      <w:pPr>
        <w:jc w:val="both"/>
      </w:pPr>
      <w:r>
        <w:t xml:space="preserve">      EarlybirdResponse fullArchiveResponse) {</w:t>
      </w:r>
    </w:p>
    <w:p>
      <w:pPr>
        <w:jc w:val="both"/>
      </w:pPr>
      <w:r>
        <w:t xml:space="preserve">    Stats superrootStats = getOrCreateMergeStat(statsPrefix);</w:t>
      </w:r>
    </w:p>
    <w:p>
      <w:pPr>
        <w:jc w:val="both"/>
      </w:pPr>
      <w:r/>
    </w:p>
    <w:p>
      <w:pPr>
        <w:jc w:val="both"/>
      </w:pPr>
      <w:r>
        <w:t xml:space="preserve">    // Only try to merge feature schema if there are search results.</w:t>
      </w:r>
    </w:p>
    <w:p>
      <w:pPr>
        <w:jc w:val="both"/>
      </w:pPr>
      <w:r>
        <w:t xml:space="preserve">    ThriftSearchResults mergedResults = Preconditions.checkNotNull(</w:t>
      </w:r>
    </w:p>
    <w:p>
      <w:pPr>
        <w:jc w:val="both"/>
      </w:pPr>
      <w:r>
        <w:t xml:space="preserve">        mergedResponse.getSearchResults());</w:t>
      </w:r>
    </w:p>
    <w:p>
      <w:pPr>
        <w:jc w:val="both"/>
      </w:pPr>
      <w:r>
        <w:t xml:space="preserve">    if (mergedResults.getResults().isEmpty()) {</w:t>
      </w:r>
    </w:p>
    <w:p>
      <w:pPr>
        <w:jc w:val="both"/>
      </w:pPr>
      <w:r>
        <w:t xml:space="preserve">      mergedResults.unsetFeatureSchema();</w:t>
      </w:r>
    </w:p>
    <w:p>
      <w:pPr>
        <w:jc w:val="both"/>
      </w:pPr>
      <w:r>
        <w:t xml:space="preserve">      superrootStats.numEmptyResponses.increment();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(!request.isSetSearchQuery()</w:t>
      </w:r>
    </w:p>
    <w:p>
      <w:pPr>
        <w:jc w:val="both"/>
      </w:pPr>
      <w:r>
        <w:t xml:space="preserve">        || !request.getSearchQuery().isSetResultMetadataOptions()</w:t>
      </w:r>
    </w:p>
    <w:p>
      <w:pPr>
        <w:jc w:val="both"/>
      </w:pPr>
      <w:r>
        <w:t xml:space="preserve">        || !request.getSearchQuery().getResultMetadataOptions().isReturnSearchResultFeatures()) {</w:t>
      </w:r>
    </w:p>
    <w:p>
      <w:pPr>
        <w:jc w:val="both"/>
      </w:pPr>
      <w:r>
        <w:t xml:space="preserve">      mergedResults.unsetFeatureSchema();</w:t>
      </w:r>
    </w:p>
    <w:p>
      <w:pPr>
        <w:jc w:val="both"/>
      </w:pPr>
      <w:r/>
    </w:p>
    <w:p>
      <w:pPr>
        <w:jc w:val="both"/>
      </w:pPr>
      <w:r>
        <w:t xml:space="preserve">      // If the client does not want to get all features in map format, do not do anything.</w:t>
      </w:r>
    </w:p>
    <w:p>
      <w:pPr>
        <w:jc w:val="both"/>
      </w:pPr>
      <w:r>
        <w:t xml:space="preserve">      superrootStats.fieldFormatResponses.increment();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(request.getSearchQuery().getRankingMode() != ThriftSearchRankingMode.RELEVANCE</w:t>
      </w:r>
    </w:p>
    <w:p>
      <w:pPr>
        <w:jc w:val="both"/>
      </w:pPr>
      <w:r>
        <w:t xml:space="preserve">        &amp;&amp; request.getSearchQuery().getRankingMode() != ThriftSearchRankingMode.TOPTWEETS</w:t>
      </w:r>
    </w:p>
    <w:p>
      <w:pPr>
        <w:jc w:val="both"/>
      </w:pPr>
      <w:r>
        <w:t xml:space="preserve">        &amp;&amp; request.getSearchQuery().getRankingMode() != ThriftSearchRankingMode.RECENCY) {</w:t>
      </w:r>
    </w:p>
    <w:p>
      <w:pPr>
        <w:jc w:val="both"/>
      </w:pPr>
      <w:r>
        <w:t xml:space="preserve">      mergedResults.unsetFeatureSchema();</w:t>
      </w:r>
    </w:p>
    <w:p>
      <w:pPr>
        <w:jc w:val="both"/>
      </w:pPr>
      <w:r/>
    </w:p>
    <w:p>
      <w:pPr>
        <w:jc w:val="both"/>
      </w:pPr>
      <w:r>
        <w:t xml:space="preserve">      // Only RELEVANCE, TOPTWEETS and RECENCY requests might need a feature schema in the response.</w:t>
      </w:r>
    </w:p>
    <w:p>
      <w:pPr>
        <w:jc w:val="both"/>
      </w:pPr>
      <w:r>
        <w:t xml:space="preserve">      superrootStats.numInvalidRankingModeRequests.increment();</w:t>
      </w:r>
    </w:p>
    <w:p>
      <w:pPr>
        <w:jc w:val="both"/>
      </w:pPr>
      <w:r>
        <w:t xml:space="preserve">      LOG.warn("Request asked for feature schema, but has incorrect ranking mode: {}", request);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superrootStats.mapFormatResponses.increment();</w:t>
      </w:r>
    </w:p>
    <w:p>
      <w:pPr>
        <w:jc w:val="both"/>
      </w:pPr>
      <w:r/>
    </w:p>
    <w:p>
      <w:pPr>
        <w:jc w:val="both"/>
      </w:pPr>
      <w:r>
        <w:t xml:space="preserve">    ThriftSearchFeatureSchema schema = updateReturnSchemaForClusterResponse(</w:t>
      </w:r>
    </w:p>
    <w:p>
      <w:pPr>
        <w:jc w:val="both"/>
      </w:pPr>
      <w:r>
        <w:t xml:space="preserve">        null, realtimeResponse, request, superrootStats);</w:t>
      </w:r>
    </w:p>
    <w:p>
      <w:pPr>
        <w:jc w:val="both"/>
      </w:pPr>
      <w:r>
        <w:t xml:space="preserve">    schema = updateReturnSchemaForClusterResponse(</w:t>
      </w:r>
    </w:p>
    <w:p>
      <w:pPr>
        <w:jc w:val="both"/>
      </w:pPr>
      <w:r>
        <w:t xml:space="preserve">        schema, protectedResponse, request, superrootStats);</w:t>
      </w:r>
    </w:p>
    <w:p>
      <w:pPr>
        <w:jc w:val="both"/>
      </w:pPr>
      <w:r>
        <w:t xml:space="preserve">    schema = updateReturnSchemaForClusterResponse(</w:t>
      </w:r>
    </w:p>
    <w:p>
      <w:pPr>
        <w:jc w:val="both"/>
      </w:pPr>
      <w:r>
        <w:t xml:space="preserve">        schema, fullArchiveResponse, request, superrootStats);</w:t>
      </w:r>
    </w:p>
    <w:p>
      <w:pPr>
        <w:jc w:val="both"/>
      </w:pPr>
      <w:r/>
    </w:p>
    <w:p>
      <w:pPr>
        <w:jc w:val="both"/>
      </w:pPr>
      <w:r>
        <w:t xml:space="preserve">    if (schema != null) {</w:t>
      </w:r>
    </w:p>
    <w:p>
      <w:pPr>
        <w:jc w:val="both"/>
      </w:pPr>
      <w:r>
        <w:t xml:space="preserve">      if (requestContext.getFeatureSchemasAvailableInClient() != null</w:t>
      </w:r>
    </w:p>
    <w:p>
      <w:pPr>
        <w:jc w:val="both"/>
      </w:pPr>
      <w:r>
        <w:t xml:space="preserve">          &amp;&amp; requestContext.getFeatureSchemasAvailableInClient().contains(</w:t>
      </w:r>
    </w:p>
    <w:p>
      <w:pPr>
        <w:jc w:val="both"/>
      </w:pPr>
      <w:r>
        <w:t xml:space="preserve">          schema.getSchemaSpecifier())) {</w:t>
      </w:r>
    </w:p>
    <w:p>
      <w:pPr>
        <w:jc w:val="both"/>
      </w:pPr>
      <w:r>
        <w:t xml:space="preserve">        mergedResults.setFeatureSchema(</w:t>
      </w:r>
    </w:p>
    <w:p>
      <w:pPr>
        <w:jc w:val="both"/>
      </w:pPr>
      <w:r>
        <w:t xml:space="preserve">            new ThriftSearchFeatureSchema().setSchemaSpecifier(schema.getSchemaSpecifier()));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mergedResults.setFeatureSchema(schema);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superrootStats.mapFormatAllDownstreamMissingSchema.increment();</w:t>
      </w:r>
    </w:p>
    <w:p>
      <w:pPr>
        <w:jc w:val="both"/>
      </w:pPr>
      <w:r>
        <w:t xml:space="preserve">      LOG.error("The response for request {} is missing feature schema from all clusters", 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schema to both the schema map and and the schema list if it is not there yet.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schema the feature schema for search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addNewSchema(ThriftSearchFeatureSchema schema) {</w:t>
      </w:r>
    </w:p>
    <w:p>
      <w:pPr>
        <w:jc w:val="both"/>
      </w:pPr>
      <w:r>
        <w:t xml:space="preserve">    if (!schema.isSetEntries()</w:t>
      </w:r>
    </w:p>
    <w:p>
      <w:pPr>
        <w:jc w:val="both"/>
      </w:pPr>
      <w:r>
        <w:t xml:space="preserve">        || !schema.isSetSchemaSpecifier()</w:t>
      </w:r>
    </w:p>
    <w:p>
      <w:pPr>
        <w:jc w:val="both"/>
      </w:pPr>
      <w:r>
        <w:t xml:space="preserve">        || featureSchemas.containsKey(schema.getSchemaSpecifier()))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synchronized (this) {</w:t>
      </w:r>
    </w:p>
    <w:p>
      <w:pPr>
        <w:jc w:val="both"/>
      </w:pPr>
      <w:r>
        <w:t xml:space="preserve">      String oldExportedSchemaName = null;</w:t>
      </w:r>
    </w:p>
    <w:p>
      <w:pPr>
        <w:jc w:val="both"/>
      </w:pPr>
      <w:r>
        <w:t xml:space="preserve">      if (!featureSchemas.isEmpty()) {</w:t>
      </w:r>
    </w:p>
    <w:p>
      <w:pPr>
        <w:jc w:val="both"/>
      </w:pPr>
      <w:r>
        <w:t xml:space="preserve">        oldExportedSchemaName = getExportSchemasName();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(featureSchemas.putIfAbsent(schema.getSchemaSpecifier(), schema) == null) {</w:t>
      </w:r>
    </w:p>
    <w:p>
      <w:pPr>
        <w:jc w:val="both"/>
      </w:pPr>
      <w:r>
        <w:t xml:space="preserve">        LOG.info("Add new feature schema {} into the list", schema);</w:t>
      </w:r>
    </w:p>
    <w:p>
      <w:pPr>
        <w:jc w:val="both"/>
      </w:pPr>
      <w:r>
        <w:t xml:space="preserve">        NUM_FEATURE_SCHEMAS_MAP.set(featureSchemas.size());</w:t>
      </w:r>
    </w:p>
    <w:p>
      <w:pPr>
        <w:jc w:val="both"/>
      </w:pPr>
      <w:r/>
    </w:p>
    <w:p>
      <w:pPr>
        <w:jc w:val="both"/>
      </w:pPr>
      <w:r>
        <w:t xml:space="preserve">        if (oldExportedSchemaName != null) {</w:t>
      </w:r>
    </w:p>
    <w:p>
      <w:pPr>
        <w:jc w:val="both"/>
      </w:pPr>
      <w:r>
        <w:t xml:space="preserve">          SearchLongGauge.export(oldExportedSchemaName).reset();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SearchLongGauge.export(getExportSchemasName()).set(1);</w:t>
      </w:r>
    </w:p>
    <w:p>
      <w:pPr>
        <w:jc w:val="both"/>
      </w:pPr>
      <w:r>
        <w:t xml:space="preserve">        LOG.info("Expanded feature schema: {}", ImmutableList.copyOf(featureSchemas.keySet()));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getExportSchemasName() {</w:t>
      </w:r>
    </w:p>
    <w:p>
      <w:pPr>
        <w:jc w:val="both"/>
      </w:pPr>
      <w:r>
        <w:t xml:space="preserve">    StringBuilder builder = new StringBuilder("earlybird_feature_schema_cached");</w:t>
      </w:r>
    </w:p>
    <w:p>
      <w:pPr>
        <w:jc w:val="both"/>
      </w:pPr>
      <w:r>
        <w:t xml:space="preserve">    TreeSet&lt;String&gt; exportedVersions = new TreeSet&lt;&gt;();</w:t>
      </w:r>
    </w:p>
    <w:p>
      <w:pPr>
        <w:jc w:val="both"/>
      </w:pPr>
      <w:r/>
    </w:p>
    <w:p>
      <w:pPr>
        <w:jc w:val="both"/>
      </w:pPr>
      <w:r>
        <w:t xml:space="preserve">    // We do not need checksum for exported vars as all cached schemas are from the majority of the</w:t>
      </w:r>
    </w:p>
    <w:p>
      <w:pPr>
        <w:jc w:val="both"/>
      </w:pPr>
      <w:r>
        <w:t xml:space="preserve">    // responses.</w:t>
      </w:r>
    </w:p>
    <w:p>
      <w:pPr>
        <w:jc w:val="both"/>
      </w:pPr>
      <w:r>
        <w:t xml:space="preserve">    featureSchemas.keySet().stream().forEach(key -&gt; exportedVersions.add(key.getVersion()));</w:t>
      </w:r>
    </w:p>
    <w:p>
      <w:pPr>
        <w:jc w:val="both"/>
      </w:pPr>
      <w:r>
        <w:t xml:space="preserve">    exportedVersions.stream().forEach(version -&gt; {</w:t>
      </w:r>
    </w:p>
    <w:p>
      <w:pPr>
        <w:jc w:val="both"/>
      </w:pPr>
      <w:r>
        <w:t xml:space="preserve">      builder.append('_');</w:t>
      </w:r>
    </w:p>
    <w:p>
      <w:pPr>
        <w:jc w:val="both"/>
      </w:pPr>
      <w:r>
        <w:t xml:space="preserve">      builder.append(version);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updated the feature schema based on the earlybird response from the search cluster.</w:t>
      </w:r>
    </w:p>
    <w:p>
      <w:pPr>
        <w:jc w:val="both"/>
      </w:pPr>
      <w:r>
        <w:t xml:space="preserve">  // . If the existingSchema is not null, the function would return the existing schema.  Under the</w:t>
      </w:r>
    </w:p>
    <w:p>
      <w:pPr>
        <w:jc w:val="both"/>
      </w:pPr>
      <w:r>
        <w:t xml:space="preserve">  //   situation, we would still check whether the feature in earlybird response is valid.</w:t>
      </w:r>
    </w:p>
    <w:p>
      <w:pPr>
        <w:jc w:val="both"/>
      </w:pPr>
      <w:r>
        <w:t xml:space="preserve">  // . Otherwise, the function would extract the feature schema from the earlybird response.</w:t>
      </w:r>
    </w:p>
    <w:p>
      <w:pPr>
        <w:jc w:val="both"/>
      </w:pPr>
      <w:r>
        <w:t xml:space="preserve">  private ThriftSearchFeatureSchema updateReturnSchemaForClusterResponse(</w:t>
      </w:r>
    </w:p>
    <w:p>
      <w:pPr>
        <w:jc w:val="both"/>
      </w:pPr>
      <w:r>
        <w:t xml:space="preserve">      ThriftSearchFeatureSchema existingSchema,</w:t>
      </w:r>
    </w:p>
    <w:p>
      <w:pPr>
        <w:jc w:val="both"/>
      </w:pPr>
      <w:r>
        <w:t xml:space="preserve">      EarlybirdResponse clusterResponse,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Stats stats) {</w:t>
      </w:r>
    </w:p>
    <w:p>
      <w:pPr>
        <w:jc w:val="both"/>
      </w:pPr>
      <w:r>
        <w:t xml:space="preserve">    // If there is no response or search result for this cluster, do not update returned schema.</w:t>
      </w:r>
    </w:p>
    <w:p>
      <w:pPr>
        <w:jc w:val="both"/>
      </w:pPr>
      <w:r>
        <w:t xml:space="preserve">    if ((clusterResponse == null) || !clusterResponse.isSetSearchResults()) {</w:t>
      </w:r>
    </w:p>
    <w:p>
      <w:pPr>
        <w:jc w:val="both"/>
      </w:pPr>
      <w:r>
        <w:t xml:space="preserve">      return existingSchema;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ThriftSearchResults results = clusterResponse.getSearchResults();</w:t>
      </w:r>
    </w:p>
    <w:p>
      <w:pPr>
        <w:jc w:val="both"/>
      </w:pPr>
      <w:r>
        <w:t xml:space="preserve">    if (results.getResults().isEmpty()) {</w:t>
      </w:r>
    </w:p>
    <w:p>
      <w:pPr>
        <w:jc w:val="both"/>
      </w:pPr>
      <w:r>
        <w:t xml:space="preserve">      return existingSchema;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(!results.isSetFeatureSchema() || !results.getFeatureSchema().isSetSchemaSpecifier()) {</w:t>
      </w:r>
    </w:p>
    <w:p>
      <w:pPr>
        <w:jc w:val="both"/>
      </w:pPr>
      <w:r>
        <w:t xml:space="preserve">      stats.mapFormatOneDownstreamMissingSchema.increment();</w:t>
      </w:r>
    </w:p>
    <w:p>
      <w:pPr>
        <w:jc w:val="both"/>
      </w:pPr>
      <w:r>
        <w:t xml:space="preserve">      LOG.error("The downstream response {} is missing feature schema for request {}",</w:t>
      </w:r>
    </w:p>
    <w:p>
      <w:pPr>
        <w:jc w:val="both"/>
      </w:pPr>
      <w:r>
        <w:t xml:space="preserve">          clusterResponse, request);</w:t>
      </w:r>
    </w:p>
    <w:p>
      <w:pPr>
        <w:jc w:val="both"/>
      </w:pPr>
      <w:r>
        <w:t xml:space="preserve">      return existingSchema;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ThriftSearchFeatureSchema schema = results.getFeatureSchema();</w:t>
      </w:r>
    </w:p>
    <w:p>
      <w:pPr>
        <w:jc w:val="both"/>
      </w:pPr>
      <w:r/>
    </w:p>
    <w:p>
      <w:pPr>
        <w:jc w:val="both"/>
      </w:pPr>
      <w:r>
        <w:t xml:space="preserve">    // Even if existingSchema is already set, we would still try to cache the returned schema.</w:t>
      </w:r>
    </w:p>
    <w:p>
      <w:pPr>
        <w:jc w:val="both"/>
      </w:pPr>
      <w:r>
        <w:t xml:space="preserve">    // In this way, the next time earlybird roots don't have to send the full schema back again.</w:t>
      </w:r>
    </w:p>
    <w:p>
      <w:pPr>
        <w:jc w:val="both"/>
      </w:pPr>
      <w:r>
        <w:t xml:space="preserve">    if (schema.isSetEntries()) {</w:t>
      </w:r>
    </w:p>
    <w:p>
      <w:pPr>
        <w:jc w:val="both"/>
      </w:pPr>
      <w:r>
        <w:t xml:space="preserve">      addNewSchema(schema);</w:t>
      </w:r>
    </w:p>
    <w:p>
      <w:pPr>
        <w:jc w:val="both"/>
      </w:pPr>
      <w:r>
        <w:t xml:space="preserve">    } else if (featureSchemas.containsKey(schema.getSchemaSpecifier())) {</w:t>
      </w:r>
    </w:p>
    <w:p>
      <w:pPr>
        <w:jc w:val="both"/>
      </w:pPr>
      <w:r>
        <w:t xml:space="preserve">      stats.mapFormatSavedSchemaResponses.increment();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stats.mapFormatSchemaCachedMismatch.increment();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"The feature schema cache misses the schema entry {}, it should cache {} in {}",</w:t>
      </w:r>
    </w:p>
    <w:p>
      <w:pPr>
        <w:jc w:val="both"/>
      </w:pPr>
      <w:r>
        <w:t xml:space="preserve">          schema.getSchemaSpecifier(), request, clusterResponse);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ThriftSearchFeatureSchema updatedSchema = existingSchema;</w:t>
      </w:r>
    </w:p>
    <w:p>
      <w:pPr>
        <w:jc w:val="both"/>
      </w:pPr>
      <w:r>
        <w:t xml:space="preserve">    if (updatedSchema == null) {</w:t>
      </w:r>
    </w:p>
    <w:p>
      <w:pPr>
        <w:jc w:val="both"/>
      </w:pPr>
      <w:r>
        <w:t xml:space="preserve">      updatedSchema = featureSchemas.get(schema.getSchemaSpecifier());</w:t>
      </w:r>
    </w:p>
    <w:p>
      <w:pPr>
        <w:jc w:val="both"/>
      </w:pPr>
      <w:r>
        <w:t xml:space="preserve">      if (updatedSchema != null) {</w:t>
      </w:r>
    </w:p>
    <w:p>
      <w:pPr>
        <w:jc w:val="both"/>
      </w:pPr>
      <w:r>
        <w:t xml:space="preserve">        Preconditions.checkState(updatedSchema.isSetEntries());</w:t>
      </w:r>
    </w:p>
    <w:p>
      <w:pPr>
        <w:jc w:val="both"/>
      </w:pPr>
      <w:r>
        <w:t xml:space="preserve">        Preconditions.checkState(updatedSchema.isSetSchemaSpecifier());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updatedSchema;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ThriftSearchFeatureSchemaSpecifier findMostOccurredSchema(</w:t>
      </w:r>
    </w:p>
    <w:p>
      <w:pPr>
        <w:jc w:val="both"/>
      </w:pPr>
      <w:r>
        <w:t xml:space="preserve">      Stats stats,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List&lt;EarlybirdResponse&gt; successfulResponses) {</w:t>
      </w:r>
    </w:p>
    <w:p>
      <w:pPr>
        <w:jc w:val="both"/>
      </w:pPr>
      <w:r>
        <w:t xml:space="preserve">    boolean hasResults = false;</w:t>
      </w:r>
    </w:p>
    <w:p>
      <w:pPr>
        <w:jc w:val="both"/>
      </w:pPr>
      <w:r>
        <w:t xml:space="preserve">    Map&lt;ThriftSearchFeatureSchemaSpecifier, MutableInt&gt; schemaCount =</w:t>
      </w:r>
    </w:p>
    <w:p>
      <w:pPr>
        <w:jc w:val="both"/>
      </w:pPr>
      <w:r>
        <w:t xml:space="preserve">        Maps.newHashMapWithExpectedSize(successfulResponses.size());</w:t>
      </w:r>
    </w:p>
    <w:p>
      <w:pPr>
        <w:jc w:val="both"/>
      </w:pPr>
      <w:r>
        <w:t xml:space="preserve">    for (EarlybirdResponse response : successfulResponses) {</w:t>
      </w:r>
    </w:p>
    <w:p>
      <w:pPr>
        <w:jc w:val="both"/>
      </w:pPr>
      <w:r>
        <w:t xml:space="preserve">      if (!response.isSetSearchResults()</w:t>
      </w:r>
    </w:p>
    <w:p>
      <w:pPr>
        <w:jc w:val="both"/>
      </w:pPr>
      <w:r>
        <w:t xml:space="preserve">          || response.getSearchResults().getResultsSize() == 0)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hasResults = true;</w:t>
      </w:r>
    </w:p>
    <w:p>
      <w:pPr>
        <w:jc w:val="both"/>
      </w:pPr>
      <w:r>
        <w:t xml:space="preserve">      if (response.getSearchResults().isSetFeatureSchema()) {</w:t>
      </w:r>
    </w:p>
    <w:p>
      <w:pPr>
        <w:jc w:val="both"/>
      </w:pPr>
      <w:r>
        <w:t xml:space="preserve">        ThriftSearchFeatureSchema schema = response.getSearchResults().getFeatureSchema();</w:t>
      </w:r>
    </w:p>
    <w:p>
      <w:pPr>
        <w:jc w:val="both"/>
      </w:pPr>
      <w:r>
        <w:t xml:space="preserve">        if (schema.isSetSchemaSpecifier()) {</w:t>
      </w:r>
    </w:p>
    <w:p>
      <w:pPr>
        <w:jc w:val="both"/>
      </w:pPr>
      <w:r>
        <w:t xml:space="preserve">          MutableInt cnt = schemaCount.get(schema.getSchemaSpecifier());</w:t>
      </w:r>
    </w:p>
    <w:p>
      <w:pPr>
        <w:jc w:val="both"/>
      </w:pPr>
      <w:r>
        <w:t xml:space="preserve">          if (cnt != null) {</w:t>
      </w:r>
    </w:p>
    <w:p>
      <w:pPr>
        <w:jc w:val="both"/>
      </w:pPr>
      <w:r>
        <w:t xml:space="preserve">            cnt.increment();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schemaCount.put(schema.getSchemaSpecifier(), new MutableInt(1));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(schema.isSetEntries()) {</w:t>
      </w:r>
    </w:p>
    <w:p>
      <w:pPr>
        <w:jc w:val="both"/>
      </w:pPr>
      <w:r>
        <w:t xml:space="preserve">            addNewSchema(schema);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stats.mapFormatOneDownstreamMissingSchema.increment();</w:t>
      </w:r>
    </w:p>
    <w:p>
      <w:pPr>
        <w:jc w:val="both"/>
      </w:pPr>
      <w:r>
        <w:t xml:space="preserve">        LOG.error("The downstream response {} is missing feature schema for request {}",</w:t>
      </w:r>
    </w:p>
    <w:p>
      <w:pPr>
        <w:jc w:val="both"/>
      </w:pPr>
      <w:r>
        <w:t xml:space="preserve">            response, request);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numMostOccurred = 0;</w:t>
      </w:r>
    </w:p>
    <w:p>
      <w:pPr>
        <w:jc w:val="both"/>
      </w:pPr>
      <w:r>
        <w:t xml:space="preserve">    ThriftSearchFeatureSchemaSpecifier schemaMostOccurred = null;</w:t>
      </w:r>
    </w:p>
    <w:p>
      <w:pPr>
        <w:jc w:val="both"/>
      </w:pPr>
      <w:r>
        <w:t xml:space="preserve">    for (Map.Entry&lt;ThriftSearchFeatureSchemaSpecifier, MutableInt&gt; entry : schemaCount.entrySet()) {</w:t>
      </w:r>
    </w:p>
    <w:p>
      <w:pPr>
        <w:jc w:val="both"/>
      </w:pPr>
      <w:r>
        <w:t xml:space="preserve">      if (entry.getValue().toInteger() &gt; numMostOccurred) {</w:t>
      </w:r>
    </w:p>
    <w:p>
      <w:pPr>
        <w:jc w:val="both"/>
      </w:pPr>
      <w:r>
        <w:t xml:space="preserve">        numMostOccurred = entry.getValue().toInteger();</w:t>
      </w:r>
    </w:p>
    <w:p>
      <w:pPr>
        <w:jc w:val="both"/>
      </w:pPr>
      <w:r>
        <w:t xml:space="preserve">        schemaMostOccurred = entry.getKey();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(schemaMostOccurred == null &amp;&amp; hasResults) {</w:t>
      </w:r>
    </w:p>
    <w:p>
      <w:pPr>
        <w:jc w:val="both"/>
      </w:pPr>
      <w:r>
        <w:t xml:space="preserve">      stats.mapFormatAllDownstreamMissingSchema.increment();</w:t>
      </w:r>
    </w:p>
    <w:p>
      <w:pPr>
        <w:jc w:val="both"/>
      </w:pPr>
      <w:r>
        <w:t xml:space="preserve">      LOG.error("None of the downstream host returned feature schema for {}", 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schemaMostOccurred;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Stats getOrCreateMergeStat(String statPrefix) {</w:t>
      </w:r>
    </w:p>
    <w:p>
      <w:pPr>
        <w:jc w:val="both"/>
      </w:pPr>
      <w:r>
        <w:t xml:space="preserve">    Stats stats = mergeStats.get(statPrefix);</w:t>
      </w:r>
    </w:p>
    <w:p>
      <w:pPr>
        <w:jc w:val="both"/>
      </w:pPr>
      <w:r>
        <w:t xml:space="preserve">    if (stats == null) {</w:t>
      </w:r>
    </w:p>
    <w:p>
      <w:pPr>
        <w:jc w:val="both"/>
      </w:pPr>
      <w:r>
        <w:t xml:space="preserve">      Stats newStats = new Stats(statPrefix);</w:t>
      </w:r>
    </w:p>
    <w:p>
      <w:pPr>
        <w:jc w:val="both"/>
      </w:pPr>
      <w:r>
        <w:t xml:space="preserve">      stats = mergeStats.putIfAbsent(statPrefix, newStats);</w:t>
      </w:r>
    </w:p>
    <w:p>
      <w:pPr>
        <w:jc w:val="both"/>
      </w:pPr>
      <w:r>
        <w:t xml:space="preserve">      if (stats == null) {</w:t>
      </w:r>
    </w:p>
    <w:p>
      <w:pPr>
        <w:jc w:val="both"/>
      </w:pPr>
      <w:r>
        <w:t xml:space="preserve">        stats = newStats;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stats;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