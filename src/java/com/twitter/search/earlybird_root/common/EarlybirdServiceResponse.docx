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wraps an EarlybirdResponse and a flag that determines if a request was sent to a</w:t>
      </w:r>
    </w:p>
    <w:p>
      <w:pPr>
        <w:jc w:val="both"/>
      </w:pPr>
      <w:r>
        <w:t xml:space="preserve"> *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EarlybirdServiceResponse {</w:t>
      </w:r>
    </w:p>
    <w:p>
      <w:pPr>
        <w:jc w:val="both"/>
      </w:pPr>
      <w:r>
        <w:t xml:space="preserve">  public static enum ServiceState {</w:t>
      </w:r>
    </w:p>
    <w:p>
      <w:pPr>
        <w:jc w:val="both"/>
      </w:pPr>
      <w:r>
        <w:t xml:space="preserve">    // The service was called (or will be called).</w:t>
      </w:r>
    </w:p>
    <w:p>
      <w:pPr>
        <w:jc w:val="both"/>
      </w:pPr>
      <w:r>
        <w:t xml:space="preserve">    SERVICE_CALLED(true),</w:t>
      </w:r>
    </w:p>
    <w:p>
      <w:pPr>
        <w:jc w:val="both"/>
      </w:pPr>
      <w:r/>
    </w:p>
    <w:p>
      <w:pPr>
        <w:jc w:val="both"/>
      </w:pPr>
      <w:r>
        <w:t xml:space="preserve">    // The service is not available (turned off by a decider, for example).</w:t>
      </w:r>
    </w:p>
    <w:p>
      <w:pPr>
        <w:jc w:val="both"/>
      </w:pPr>
      <w:r>
        <w:t xml:space="preserve">    SERVICE_NOT_AVAILABLE(false),</w:t>
      </w:r>
    </w:p>
    <w:p>
      <w:pPr>
        <w:jc w:val="both"/>
      </w:pPr>
      <w:r/>
    </w:p>
    <w:p>
      <w:pPr>
        <w:jc w:val="both"/>
      </w:pPr>
      <w:r>
        <w:t xml:space="preserve">    // The client did not request results from this service.</w:t>
      </w:r>
    </w:p>
    <w:p>
      <w:pPr>
        <w:jc w:val="both"/>
      </w:pPr>
      <w:r>
        <w:t xml:space="preserve">    SERVICE_NOT_REQUESTED(false),</w:t>
      </w:r>
    </w:p>
    <w:p>
      <w:pPr>
        <w:jc w:val="both"/>
      </w:pPr>
      <w:r/>
    </w:p>
    <w:p>
      <w:pPr>
        <w:jc w:val="both"/>
      </w:pPr>
      <w:r>
        <w:t xml:space="preserve">    // The service is available and the client wants results from this service, but the service</w:t>
      </w:r>
    </w:p>
    <w:p>
      <w:pPr>
        <w:jc w:val="both"/>
      </w:pPr>
      <w:r>
        <w:t xml:space="preserve">    // was not called (because we got enough results from other services, for example).</w:t>
      </w:r>
    </w:p>
    <w:p>
      <w:pPr>
        <w:jc w:val="both"/>
      </w:pPr>
      <w:r>
        <w:t xml:space="preserve">    SERVICE_NOT_CALLED(false);</w:t>
      </w:r>
    </w:p>
    <w:p>
      <w:pPr>
        <w:jc w:val="both"/>
      </w:pPr>
      <w:r/>
    </w:p>
    <w:p>
      <w:pPr>
        <w:jc w:val="both"/>
      </w:pPr>
      <w:r>
        <w:t xml:space="preserve">    private final boolean serviceWasCalled;</w:t>
      </w:r>
    </w:p>
    <w:p>
      <w:pPr>
        <w:jc w:val="both"/>
      </w:pPr>
      <w:r/>
    </w:p>
    <w:p>
      <w:pPr>
        <w:jc w:val="both"/>
      </w:pPr>
      <w:r>
        <w:t xml:space="preserve">    private ServiceState(boolean serviceWasCalled) {</w:t>
      </w:r>
    </w:p>
    <w:p>
      <w:pPr>
        <w:jc w:val="both"/>
      </w:pPr>
      <w:r>
        <w:t xml:space="preserve">      this.serviceWasCalled = serviceWasCalled;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serviceWasCalled() {</w:t>
      </w:r>
    </w:p>
    <w:p>
      <w:pPr>
        <w:jc w:val="both"/>
      </w:pPr>
      <w:r>
        <w:t xml:space="preserve">      return serviceWasCalled;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serviceWasRequested() {</w:t>
      </w:r>
    </w:p>
    <w:p>
      <w:pPr>
        <w:jc w:val="both"/>
      </w:pPr>
      <w:r>
        <w:t xml:space="preserve">      return this != SERVICE_NOT_REQUESTED;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EarlybirdResponse earlybirdResponse;</w:t>
      </w:r>
    </w:p>
    <w:p>
      <w:pPr>
        <w:jc w:val="both"/>
      </w:pPr>
      <w:r>
        <w:t xml:space="preserve">  private final ServiceState serviceState;</w:t>
      </w:r>
    </w:p>
    <w:p>
      <w:pPr>
        <w:jc w:val="both"/>
      </w:pPr>
      <w:r/>
    </w:p>
    <w:p>
      <w:pPr>
        <w:jc w:val="both"/>
      </w:pPr>
      <w:r>
        <w:t xml:space="preserve">  private EarlybirdServiceResponse(@Nullable EarlybirdResponse earlybirdResponse,</w:t>
      </w:r>
    </w:p>
    <w:p>
      <w:pPr>
        <w:jc w:val="both"/>
      </w:pPr>
      <w:r>
        <w:t xml:space="preserve">                                   ServiceState serviceState) {</w:t>
      </w:r>
    </w:p>
    <w:p>
      <w:pPr>
        <w:jc w:val="both"/>
      </w:pPr>
      <w:r>
        <w:t xml:space="preserve">    this.earlybirdResponse = earlybirdResponse;</w:t>
      </w:r>
    </w:p>
    <w:p>
      <w:pPr>
        <w:jc w:val="both"/>
      </w:pPr>
      <w:r>
        <w:t xml:space="preserve">    this.serviceState = serviceState;</w:t>
      </w:r>
    </w:p>
    <w:p>
      <w:pPr>
        <w:jc w:val="both"/>
      </w:pPr>
      <w:r>
        <w:t xml:space="preserve">    if (!serviceState.serviceWasCalled()) {</w:t>
      </w:r>
    </w:p>
    <w:p>
      <w:pPr>
        <w:jc w:val="both"/>
      </w:pPr>
      <w:r>
        <w:t xml:space="preserve">      Preconditions.checkArgument(earlybirdResponse == null);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EarlybirdServiceResponse instance, indicating that the service was not called.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serviceState The state of the service.</w:t>
      </w:r>
    </w:p>
    <w:p>
      <w:pPr>
        <w:jc w:val="both"/>
      </w:pPr>
      <w:r>
        <w:t xml:space="preserve">   * @return a new EarlybirdServiceResponse instance, indicating that the service was not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EarlybirdServiceResponse serviceNotCalled(ServiceState serviceState) {</w:t>
      </w:r>
    </w:p>
    <w:p>
      <w:pPr>
        <w:jc w:val="both"/>
      </w:pPr>
      <w:r>
        <w:t xml:space="preserve">    Preconditions.checkArgument(!serviceState.serviceWasCalled());</w:t>
      </w:r>
    </w:p>
    <w:p>
      <w:pPr>
        <w:jc w:val="both"/>
      </w:pPr>
      <w:r>
        <w:t xml:space="preserve">    return new EarlybirdServiceResponse(null, serviceState);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EarlybirdServiceResponse instance that wraps the given earlybird 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earlybirdResponse The EarlybirdResponse instance returned by the service.</w:t>
      </w:r>
    </w:p>
    <w:p>
      <w:pPr>
        <w:jc w:val="both"/>
      </w:pPr>
      <w:r>
        <w:t xml:space="preserve">   * @return a new EarlybirdServiceResponse instance that wraps the given earlybird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EarlybirdServiceResponse serviceCalled(EarlybirdResponse earlybirdResponse) {</w:t>
      </w:r>
    </w:p>
    <w:p>
      <w:pPr>
        <w:jc w:val="both"/>
      </w:pPr>
      <w:r>
        <w:t xml:space="preserve">    return new EarlybirdServiceResponse(earlybirdResponse, ServiceState.SERVICE_CALLED);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wrapped earlybird response.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EarlybirdResponse getResponse() {</w:t>
      </w:r>
    </w:p>
    <w:p>
      <w:pPr>
        <w:jc w:val="both"/>
      </w:pPr>
      <w:r>
        <w:t xml:space="preserve">    return earlybirdResponse;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state of the service. */</w:t>
      </w:r>
    </w:p>
    <w:p>
      <w:pPr>
        <w:jc w:val="both"/>
      </w:pPr>
      <w:r>
        <w:t xml:space="preserve">  public ServiceState getServiceState() {</w:t>
      </w:r>
    </w:p>
    <w:p>
      <w:pPr>
        <w:jc w:val="both"/>
      </w:pPr>
      <w:r>
        <w:t xml:space="preserve">    return serviceState;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