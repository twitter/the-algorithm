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javax.inject.Named;</w:t>
      </w:r>
    </w:p>
    <w:p>
      <w:pPr>
        <w:jc w:val="both"/>
      </w:pPr>
      <w:r/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com.twitter.search.common.root.SearchRootModule;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Determines if a root should send requests to certain partitions based on if they have been turned</w:t>
      </w:r>
    </w:p>
    <w:p>
      <w:pPr>
        <w:jc w:val="both"/>
      </w:pPr>
      <w:r>
        <w:t xml:space="preserve"> * off by decider.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PartitionAccessController {</w:t>
      </w:r>
    </w:p>
    <w:p>
      <w:pPr>
        <w:jc w:val="both"/>
      </w:pPr>
      <w:r>
        <w:t xml:space="preserve">  private final String clusterName;</w:t>
      </w:r>
    </w:p>
    <w:p>
      <w:pPr>
        <w:jc w:val="both"/>
      </w:pPr>
      <w:r>
        <w:t xml:space="preserve">  private final SearchDecider decider;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PartitionAccessController(</w:t>
      </w:r>
    </w:p>
    <w:p>
      <w:pPr>
        <w:jc w:val="both"/>
      </w:pPr>
      <w:r>
        <w:t xml:space="preserve">      @Named(SearchRootModule.NAMED_SEARCH_ROOT_NAME) String clusterName,</w:t>
      </w:r>
    </w:p>
    <w:p>
      <w:pPr>
        <w:jc w:val="both"/>
      </w:pPr>
      <w:r>
        <w:t xml:space="preserve">      @Named(SearchRootModule.NAMED_PARTITION_DECIDER) SearchDecider partitionDecider) {</w:t>
      </w:r>
    </w:p>
    <w:p>
      <w:pPr>
        <w:jc w:val="both"/>
      </w:pPr>
      <w:r>
        <w:t xml:space="preserve">    this.clusterName = clusterName;</w:t>
      </w:r>
    </w:p>
    <w:p>
      <w:pPr>
        <w:jc w:val="both"/>
      </w:pPr>
      <w:r>
        <w:t xml:space="preserve">    this.decider = partitionDecider;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Should root send requests to a given partition</w:t>
      </w:r>
    </w:p>
    <w:p>
      <w:pPr>
        <w:jc w:val="both"/>
      </w:pPr>
      <w:r>
        <w:t xml:space="preserve">   * Designed to be used to quickly stop hitting a partition of there are problems with 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canAccessPartition(</w:t>
      </w:r>
    </w:p>
    <w:p>
      <w:pPr>
        <w:jc w:val="both"/>
      </w:pPr>
      <w:r>
        <w:t xml:space="preserve">      String tierName, int partitionNum, String clientId, EarlybirdRequestType requestType) {</w:t>
      </w:r>
    </w:p>
    <w:p>
      <w:pPr>
        <w:jc w:val="both"/>
      </w:pPr>
      <w:r/>
    </w:p>
    <w:p>
      <w:pPr>
        <w:jc w:val="both"/>
      </w:pPr>
      <w:r>
        <w:t xml:space="preserve">    String partitionDeciderName =</w:t>
      </w:r>
    </w:p>
    <w:p>
      <w:pPr>
        <w:jc w:val="both"/>
      </w:pPr>
      <w:r>
        <w:t xml:space="preserve">        String.format("cluster_%s_skip_tier_%s_partition_%s", clusterName, tierName, partitionNum);</w:t>
      </w:r>
    </w:p>
    <w:p>
      <w:pPr>
        <w:jc w:val="both"/>
      </w:pPr>
      <w:r>
        <w:t xml:space="preserve">    if (decider.isAvailable(partitionDeciderName)) {</w:t>
      </w:r>
    </w:p>
    <w:p>
      <w:pPr>
        <w:jc w:val="both"/>
      </w:pPr>
      <w:r>
        <w:t xml:space="preserve">      SearchCounter.export(partitionDeciderName).increment();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clientDeciderName = String.format("cluster_%s_skip_tier_%s_partition_%s_client_id_%s",</w:t>
      </w:r>
    </w:p>
    <w:p>
      <w:pPr>
        <w:jc w:val="both"/>
      </w:pPr>
      <w:r>
        <w:t xml:space="preserve">        clusterName, tierName, partitionNum, clientId);</w:t>
      </w:r>
    </w:p>
    <w:p>
      <w:pPr>
        <w:jc w:val="both"/>
      </w:pPr>
      <w:r>
        <w:t xml:space="preserve">    if (decider.isAvailable(clientDeciderName)) {</w:t>
      </w:r>
    </w:p>
    <w:p>
      <w:pPr>
        <w:jc w:val="both"/>
      </w:pPr>
      <w:r>
        <w:t xml:space="preserve">      SearchCounter.export(clientDeciderName).increment();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requestTypeDeciderName = String.format(</w:t>
      </w:r>
    </w:p>
    <w:p>
      <w:pPr>
        <w:jc w:val="both"/>
      </w:pPr>
      <w:r>
        <w:t xml:space="preserve">        "cluster_%s_skip_tier_%s_partition_%s_request_type_%s",</w:t>
      </w:r>
    </w:p>
    <w:p>
      <w:pPr>
        <w:jc w:val="both"/>
      </w:pPr>
      <w:r>
        <w:t xml:space="preserve">        clusterName, tierName, partitionNum, requestType.getNormalizedName());</w:t>
      </w:r>
    </w:p>
    <w:p>
      <w:pPr>
        <w:jc w:val="both"/>
      </w:pPr>
      <w:r>
        <w:t xml:space="preserve">    if (decider.isAvailable(requestTypeDeciderName)) {</w:t>
      </w:r>
    </w:p>
    <w:p>
      <w:pPr>
        <w:jc w:val="both"/>
      </w:pPr>
      <w:r>
        <w:t xml:space="preserve">      SearchCounter.export(requestTypeDeciderName).increment();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clientRequestTypeDeciderName = String.format(</w:t>
      </w:r>
    </w:p>
    <w:p>
      <w:pPr>
        <w:jc w:val="both"/>
      </w:pPr>
      <w:r>
        <w:t xml:space="preserve">        "cluster_%s_skip_tier_%s_partition_%s_client_id_%s_request_type_%s",</w:t>
      </w:r>
    </w:p>
    <w:p>
      <w:pPr>
        <w:jc w:val="both"/>
      </w:pPr>
      <w:r>
        <w:t xml:space="preserve">        clusterName, tierName, partitionNum, clientId, requestType.getNormalizedName());</w:t>
      </w:r>
    </w:p>
    <w:p>
      <w:pPr>
        <w:jc w:val="both"/>
      </w:pPr>
      <w:r>
        <w:t xml:space="preserve">    if (decider.isAvailable(clientRequestTypeDeciderName)) {</w:t>
      </w:r>
    </w:p>
    <w:p>
      <w:pPr>
        <w:jc w:val="both"/>
      </w:pPr>
      <w:r>
        <w:t xml:space="preserve">      SearchCounter.export(clientRequestTypeDeciderName).increment();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getClusterName() {</w:t>
      </w:r>
    </w:p>
    <w:p>
      <w:pPr>
        <w:jc w:val="both"/>
      </w:pPr>
      <w:r>
        <w:t xml:space="preserve">    return clusterName;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