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javax.inject.Named;</w:t>
      </w:r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>
        <w:t>import com.google.inject.Provides;</w:t>
      </w:r>
    </w:p>
    <w:p>
      <w:pPr>
        <w:jc w:val="both"/>
      </w:pPr>
      <w:r/>
    </w:p>
    <w:p>
      <w:pPr>
        <w:jc w:val="both"/>
      </w:pPr>
      <w:r>
        <w:t>import com.twitter.finagle.memcached.JavaClient;</w:t>
      </w:r>
    </w:p>
    <w:p>
      <w:pPr>
        <w:jc w:val="both"/>
      </w:pPr>
      <w:r>
        <w:t>import com.twitter.finagle.mtls.authentication.ServiceIdentifier;</w:t>
      </w:r>
    </w:p>
    <w:p>
      <w:pPr>
        <w:jc w:val="both"/>
      </w:pPr>
      <w:r>
        <w:t>import com.twitter.finagle.stats.StatsReceiver;</w:t>
      </w:r>
    </w:p>
    <w:p>
      <w:pPr>
        <w:jc w:val="both"/>
      </w:pPr>
      <w:r>
        <w:t>import com.twitter.inject.TwitterModule;</w:t>
      </w:r>
    </w:p>
    <w:p>
      <w:pPr>
        <w:jc w:val="both"/>
      </w:pPr>
      <w:r>
        <w:t>import com.twitter.search.common.caching.Cache;</w:t>
      </w:r>
    </w:p>
    <w:p>
      <w:pPr>
        <w:jc w:val="both"/>
      </w:pPr>
      <w:r>
        <w:t>import com.twitter.search.common.caching.EarlybirdCacheSerializer;</w:t>
      </w:r>
    </w:p>
    <w:p>
      <w:pPr>
        <w:jc w:val="both"/>
      </w:pPr>
      <w:r>
        <w:t>import com.twitter.search.common.caching.SearchCacheBuilder;</w:t>
      </w:r>
    </w:p>
    <w:p>
      <w:pPr>
        <w:jc w:val="both"/>
      </w:pPr>
      <w:r>
        <w:t>import com.twitter.search.common.caching.SearchMemcacheClientConfig;</w:t>
      </w:r>
    </w:p>
    <w:p>
      <w:pPr>
        <w:jc w:val="both"/>
      </w:pPr>
      <w:r>
        <w:t>import com.twitter.search.common.caching.SearchMemcacheClientFactory;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com.twitter.search.earlybird_root.caching.CacheCommonUtil;</w:t>
      </w:r>
    </w:p>
    <w:p>
      <w:pPr>
        <w:jc w:val="both"/>
      </w:pPr>
      <w:r>
        <w:t>import com.twitter.search.earlybird_root.caching.CacheStats;</w:t>
      </w:r>
    </w:p>
    <w:p>
      <w:pPr>
        <w:jc w:val="both"/>
      </w:pPr>
      <w:r>
        <w:t>import com.twitter.search.earlybird_root.caching.DefaultForcedCacheMissDecider;</w:t>
      </w:r>
    </w:p>
    <w:p>
      <w:pPr>
        <w:jc w:val="both"/>
      </w:pPr>
      <w:r>
        <w:t>import com.twitter.search.earlybird_root.filters.PostCacheRequestTypeCountFilter;</w:t>
      </w:r>
    </w:p>
    <w:p>
      <w:pPr>
        <w:jc w:val="both"/>
      </w:pPr>
      <w:r>
        <w:t>import com.twitter.util.Duration;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Provides common bindings for cache related modules.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EarlybirdCacheCommonModule extends TwitterModule {</w:t>
      </w:r>
    </w:p>
    <w:p>
      <w:pPr>
        <w:jc w:val="both"/>
      </w:pPr>
      <w:r>
        <w:t xml:space="preserve">  private static final String CACHE_VERSION = "1";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configure() {</w:t>
      </w:r>
    </w:p>
    <w:p>
      <w:pPr>
        <w:jc w:val="both"/>
      </w:pPr>
      <w:r>
        <w:t xml:space="preserve">    bind(PostCacheRequestTypeCountFilter.class).in(Singleton.class);</w:t>
      </w:r>
    </w:p>
    <w:p>
      <w:pPr>
        <w:jc w:val="both"/>
      </w:pPr>
      <w:r>
        <w:t xml:space="preserve">    bind(DefaultForcedCacheMissDecider.class).in(Singleton.class);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@Named(CacheCommonUtil.NAMED_MAX_CACHE_RESULTS)</w:t>
      </w:r>
    </w:p>
    <w:p>
      <w:pPr>
        <w:jc w:val="both"/>
      </w:pPr>
      <w:r>
        <w:t xml:space="preserve">  Integer provideMaxCacheResults() {</w:t>
      </w:r>
    </w:p>
    <w:p>
      <w:pPr>
        <w:jc w:val="both"/>
      </w:pPr>
      <w:r>
        <w:t xml:space="preserve">    return 100;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JavaClient provideMemCacheClient(</w:t>
      </w:r>
    </w:p>
    <w:p>
      <w:pPr>
        <w:jc w:val="both"/>
      </w:pPr>
      <w:r>
        <w:t xml:space="preserve">      StatsReceiver statsReceiver, ServiceIdentifier serviceIdentifier) {</w:t>
      </w:r>
    </w:p>
    <w:p>
      <w:pPr>
        <w:jc w:val="both"/>
      </w:pPr>
      <w:r>
        <w:t xml:space="preserve">    SearchMemcacheClientConfig config = new SearchMemcacheClientConfig();</w:t>
      </w:r>
    </w:p>
    <w:p>
      <w:pPr>
        <w:jc w:val="both"/>
      </w:pPr>
      <w:r>
        <w:t xml:space="preserve">    config.connectTimeoutMs = Duration.fromMilliseconds(100);</w:t>
      </w:r>
    </w:p>
    <w:p>
      <w:pPr>
        <w:jc w:val="both"/>
      </w:pPr>
      <w:r>
        <w:t xml:space="preserve">    config.requestTimeoutMs = Duration.fromMilliseconds(100);</w:t>
      </w:r>
    </w:p>
    <w:p>
      <w:pPr>
        <w:jc w:val="both"/>
      </w:pPr>
      <w:r>
        <w:t xml:space="preserve">    config.failureAccrualFailuresNumber = 150;</w:t>
      </w:r>
    </w:p>
    <w:p>
      <w:pPr>
        <w:jc w:val="both"/>
      </w:pPr>
      <w:r>
        <w:t xml:space="preserve">    config.failureAccrualFailuresDurationMillis = 30000;</w:t>
      </w:r>
    </w:p>
    <w:p>
      <w:pPr>
        <w:jc w:val="both"/>
      </w:pPr>
      <w:r>
        <w:t xml:space="preserve">    config.failureAccrualDuration = Duration.fromMilliseconds(60000);</w:t>
      </w:r>
    </w:p>
    <w:p>
      <w:pPr>
        <w:jc w:val="both"/>
      </w:pPr>
      <w:r/>
    </w:p>
    <w:p>
      <w:pPr>
        <w:jc w:val="both"/>
      </w:pPr>
      <w:r>
        <w:t xml:space="preserve">    return SearchMemcacheClientFactory.createMtlsClient(</w:t>
      </w:r>
    </w:p>
    <w:p>
      <w:pPr>
        <w:jc w:val="both"/>
      </w:pPr>
      <w:r>
        <w:t xml:space="preserve">        "",</w:t>
      </w:r>
    </w:p>
    <w:p>
      <w:pPr>
        <w:jc w:val="both"/>
      </w:pPr>
      <w:r>
        <w:t xml:space="preserve">        "earlybird_root",</w:t>
      </w:r>
    </w:p>
    <w:p>
      <w:pPr>
        <w:jc w:val="both"/>
      </w:pPr>
      <w:r>
        <w:t xml:space="preserve">        statsReceiver,</w:t>
      </w:r>
    </w:p>
    <w:p>
      <w:pPr>
        <w:jc w:val="both"/>
      </w:pPr>
      <w:r>
        <w:t xml:space="preserve">        config,</w:t>
      </w:r>
    </w:p>
    <w:p>
      <w:pPr>
        <w:jc w:val="both"/>
      </w:pPr>
      <w:r>
        <w:t xml:space="preserve">        serviceIdentifier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new Earlybird cache.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client the memcache client to use.</w:t>
      </w:r>
    </w:p>
    <w:p>
      <w:pPr>
        <w:jc w:val="both"/>
      </w:pPr>
      <w:r>
        <w:t xml:space="preserve">   * @param decider the decider to use for the cache.</w:t>
      </w:r>
    </w:p>
    <w:p>
      <w:pPr>
        <w:jc w:val="both"/>
      </w:pPr>
      <w:r>
        <w:t xml:space="preserve">   * @param cachePrefix the common cache prefix for the cache type.</w:t>
      </w:r>
    </w:p>
    <w:p>
      <w:pPr>
        <w:jc w:val="both"/>
      </w:pPr>
      <w:r>
        <w:t xml:space="preserve">   * @param serializedKeyPrefix the common cache prefix for the cluster.</w:t>
      </w:r>
    </w:p>
    <w:p>
      <w:pPr>
        <w:jc w:val="both"/>
      </w:pPr>
      <w:r>
        <w:t xml:space="preserve">   * @param cacheExpiryMillis cache entry ttl in milliseconds.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static Cache&lt;EarlybirdRequest, EarlybirdResponse&gt; createCache(</w:t>
      </w:r>
    </w:p>
    <w:p>
      <w:pPr>
        <w:jc w:val="both"/>
      </w:pPr>
      <w:r>
        <w:t xml:space="preserve">      JavaClient client,</w:t>
      </w:r>
    </w:p>
    <w:p>
      <w:pPr>
        <w:jc w:val="both"/>
      </w:pPr>
      <w:r>
        <w:t xml:space="preserve">      DefaultForcedCacheMissDecider decider,</w:t>
      </w:r>
    </w:p>
    <w:p>
      <w:pPr>
        <w:jc w:val="both"/>
      </w:pPr>
      <w:r>
        <w:t xml:space="preserve">      String cachePrefix,</w:t>
      </w:r>
    </w:p>
    <w:p>
      <w:pPr>
        <w:jc w:val="both"/>
      </w:pPr>
      <w:r>
        <w:t xml:space="preserve">      String serializedKeyPrefix,</w:t>
      </w:r>
    </w:p>
    <w:p>
      <w:pPr>
        <w:jc w:val="both"/>
      </w:pPr>
      <w:r>
        <w:t xml:space="preserve">      long cacheExpiryMillis,</w:t>
      </w:r>
    </w:p>
    <w:p>
      <w:pPr>
        <w:jc w:val="both"/>
      </w:pPr>
      <w:r>
        <w:t xml:space="preserve">      int cacheKeyMaxBytes,</w:t>
      </w:r>
    </w:p>
    <w:p>
      <w:pPr>
        <w:jc w:val="both"/>
      </w:pPr>
      <w:r>
        <w:t xml:space="preserve">      int cacheValueMaxBytes) {</w:t>
      </w:r>
    </w:p>
    <w:p>
      <w:pPr>
        <w:jc w:val="both"/>
      </w:pPr>
      <w:r>
        <w:t xml:space="preserve">    return new SearchCacheBuilder&lt;EarlybirdRequest, EarlybirdResponse&gt;(</w:t>
      </w:r>
    </w:p>
    <w:p>
      <w:pPr>
        <w:jc w:val="both"/>
      </w:pPr>
      <w:r>
        <w:t xml:space="preserve">        CACHE_VERSION,</w:t>
      </w:r>
    </w:p>
    <w:p>
      <w:pPr>
        <w:jc w:val="both"/>
      </w:pPr>
      <w:r>
        <w:t xml:space="preserve">        client,</w:t>
      </w:r>
    </w:p>
    <w:p>
      <w:pPr>
        <w:jc w:val="both"/>
      </w:pPr>
      <w:r>
        <w:t xml:space="preserve">        cachePrefix,</w:t>
      </w:r>
    </w:p>
    <w:p>
      <w:pPr>
        <w:jc w:val="both"/>
      </w:pPr>
      <w:r>
        <w:t xml:space="preserve">        serializedKeyPrefix,</w:t>
      </w:r>
    </w:p>
    <w:p>
      <w:pPr>
        <w:jc w:val="both"/>
      </w:pPr>
      <w:r>
        <w:t xml:space="preserve">        cacheExpiryMillis)</w:t>
      </w:r>
    </w:p>
    <w:p>
      <w:pPr>
        <w:jc w:val="both"/>
      </w:pPr>
      <w:r>
        <w:t xml:space="preserve">        .withMaxKeyBytes(cacheKeyMaxBytes)</w:t>
      </w:r>
    </w:p>
    <w:p>
      <w:pPr>
        <w:jc w:val="both"/>
      </w:pPr>
      <w:r>
        <w:t xml:space="preserve">        .withMaxValueBytes(cacheValueMaxBytes)</w:t>
      </w:r>
    </w:p>
    <w:p>
      <w:pPr>
        <w:jc w:val="both"/>
      </w:pPr>
      <w:r>
        <w:t xml:space="preserve">        .withRequestTimeoutCounter(CacheStats.REQUEST_TIMEOUT_COUNTER)</w:t>
      </w:r>
    </w:p>
    <w:p>
      <w:pPr>
        <w:jc w:val="both"/>
      </w:pPr>
      <w:r>
        <w:t xml:space="preserve">        .withRequestFailedCounter(CacheStats.REQUEST_FAILED_COUNTER)</w:t>
      </w:r>
    </w:p>
    <w:p>
      <w:pPr>
        <w:jc w:val="both"/>
      </w:pPr>
      <w:r>
        <w:t xml:space="preserve">        .withCacheSerializer(new EarlybirdCacheSerializer())</w:t>
      </w:r>
    </w:p>
    <w:p>
      <w:pPr>
        <w:jc w:val="both"/>
      </w:pPr>
      <w:r>
        <w:t xml:space="preserve">        .withForceCacheMissDecider(decider)</w:t>
      </w:r>
    </w:p>
    <w:p>
      <w:pPr>
        <w:jc w:val="both"/>
      </w:pPr>
      <w:r>
        <w:t xml:space="preserve">        .withInProcessCache()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