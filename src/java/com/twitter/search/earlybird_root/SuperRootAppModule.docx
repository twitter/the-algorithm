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javax.inject.Named;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com.google.inject.Key;</w:t>
      </w:r>
    </w:p>
    <w:p>
      <w:pPr>
        <w:jc w:val="both"/>
      </w:pPr>
      <w:r>
        <w:t>import com.google.inject.Provides;</w:t>
      </w:r>
    </w:p>
    <w:p>
      <w:pPr>
        <w:jc w:val="both"/>
      </w:pPr>
      <w:r>
        <w:t>import com.google.inject.util.Providers;</w:t>
      </w:r>
    </w:p>
    <w:p>
      <w:pPr>
        <w:jc w:val="both"/>
      </w:pPr>
      <w:r/>
    </w:p>
    <w:p>
      <w:pPr>
        <w:jc w:val="both"/>
      </w:pPr>
      <w:r>
        <w:t>import com.twitter.app.Flag;</w:t>
      </w:r>
    </w:p>
    <w:p>
      <w:pPr>
        <w:jc w:val="both"/>
      </w:pPr>
      <w:r>
        <w:t>import com.twitter.app.Flaggable;</w:t>
      </w:r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com.twitter.common_internal.text.version.PenguinVersionConfig;</w:t>
      </w:r>
    </w:p>
    <w:p>
      <w:pPr>
        <w:jc w:val="both"/>
      </w:pPr>
      <w:r>
        <w:t>import com.twitter.finagle.Name;</w:t>
      </w:r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com.twitter.finagle.stats.StatsReceiver;</w:t>
      </w:r>
    </w:p>
    <w:p>
      <w:pPr>
        <w:jc w:val="both"/>
      </w:pPr>
      <w:r>
        <w:t>import com.twitter.inject.TwitterModule;</w:t>
      </w:r>
    </w:p>
    <w:p>
      <w:pPr>
        <w:jc w:val="both"/>
      </w:pPr>
      <w:r>
        <w:t>import com.twitter.search.common.config.SearchPenguinVersionsConfig;</w:t>
      </w:r>
    </w:p>
    <w:p>
      <w:pPr>
        <w:jc w:val="both"/>
      </w:pPr>
      <w:r>
        <w:t>import com.twitter.search.common.dark.ResolverProxy;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com.twitter.search.common.root.LoggingSupport;</w:t>
      </w:r>
    </w:p>
    <w:p>
      <w:pPr>
        <w:jc w:val="both"/>
      </w:pPr>
      <w:r>
        <w:t>import com.twitter.search.common.root.RemoteClientBuilder;</w:t>
      </w:r>
    </w:p>
    <w:p>
      <w:pPr>
        <w:jc w:val="both"/>
      </w:pPr>
      <w:r>
        <w:t>import com.twitter.search.common.root.SearchRootWarmup;</w:t>
      </w:r>
    </w:p>
    <w:p>
      <w:pPr>
        <w:jc w:val="both"/>
      </w:pPr>
      <w:r>
        <w:t>import com.twitter.search.common.root.ValidationBehavior;</w:t>
      </w:r>
    </w:p>
    <w:p>
      <w:pPr>
        <w:jc w:val="both"/>
      </w:pPr>
      <w:r>
        <w:t>import com.twitter.search.common.root.WarmupConfig;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>
        <w:t>import com.twitter.search.earlybird.thrift.ThriftTweetSource;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com.twitter.search.earlybird_root.common.InjectionNames;</w:t>
      </w:r>
    </w:p>
    <w:p>
      <w:pPr>
        <w:jc w:val="both"/>
      </w:pPr>
      <w:r>
        <w:t>import com.twitter.search.earlybird_root.filters.EarlybirdClusterAvailableFilter;</w:t>
      </w:r>
    </w:p>
    <w:p>
      <w:pPr>
        <w:jc w:val="both"/>
      </w:pPr>
      <w:r>
        <w:t>import com.twitter.search.earlybird_root.filters.MarkTweetSourceFilter;</w:t>
      </w:r>
    </w:p>
    <w:p>
      <w:pPr>
        <w:jc w:val="both"/>
      </w:pPr>
      <w:r>
        <w:t>import com.twitter.search.earlybird_root.filters.RequestContextToEarlybirdRequestFilter;</w:t>
      </w:r>
    </w:p>
    <w:p>
      <w:pPr>
        <w:jc w:val="both"/>
      </w:pPr>
      <w:r>
        <w:t>import com.twitter.search.earlybird_root.filters.RequestTypeCountFilter;</w:t>
      </w:r>
    </w:p>
    <w:p>
      <w:pPr>
        <w:jc w:val="both"/>
      </w:pPr>
      <w:r>
        <w:t>import com.twitter.search.earlybird_root.filters.ServiceExceptionHandlingFilter;</w:t>
      </w:r>
    </w:p>
    <w:p>
      <w:pPr>
        <w:jc w:val="both"/>
      </w:pPr>
      <w:r>
        <w:t>import com.twitter.search.earlybird_root.filters.ServiceResponseValidationFilter;</w:t>
      </w:r>
    </w:p>
    <w:p>
      <w:pPr>
        <w:jc w:val="both"/>
      </w:pPr>
      <w:r>
        <w:t>import com.twitter.search.earlybird_root.filters.UnsetSuperRootFieldsFilter;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public class SuperRootAppModule extends TwitterModule {</w:t>
      </w:r>
    </w:p>
    <w:p>
      <w:pPr>
        <w:jc w:val="both"/>
      </w:pPr>
      <w:r>
        <w:t xml:space="preserve">  private final Flag&lt;String&gt; rootRealtimeFlag = createFlag(</w:t>
      </w:r>
    </w:p>
    <w:p>
      <w:pPr>
        <w:jc w:val="both"/>
      </w:pPr>
      <w:r>
        <w:t xml:space="preserve">      "root-realtime",</w:t>
      </w:r>
    </w:p>
    <w:p>
      <w:pPr>
        <w:jc w:val="both"/>
      </w:pPr>
      <w:r>
        <w:t xml:space="preserve">      "",</w:t>
      </w:r>
    </w:p>
    <w:p>
      <w:pPr>
        <w:jc w:val="both"/>
      </w:pPr>
      <w:r>
        <w:t xml:space="preserve">      "Override the path to root-realtime",</w:t>
      </w:r>
    </w:p>
    <w:p>
      <w:pPr>
        <w:jc w:val="both"/>
      </w:pPr>
      <w:r>
        <w:t xml:space="preserve">      Flaggable.ofString());</w:t>
      </w:r>
    </w:p>
    <w:p>
      <w:pPr>
        <w:jc w:val="both"/>
      </w:pPr>
      <w:r>
        <w:t xml:space="preserve">  private final Flag&lt;String&gt; rootProtectedFlag = createFlag(</w:t>
      </w:r>
    </w:p>
    <w:p>
      <w:pPr>
        <w:jc w:val="both"/>
      </w:pPr>
      <w:r>
        <w:t xml:space="preserve">      "root-protected",</w:t>
      </w:r>
    </w:p>
    <w:p>
      <w:pPr>
        <w:jc w:val="both"/>
      </w:pPr>
      <w:r>
        <w:t xml:space="preserve">      "",</w:t>
      </w:r>
    </w:p>
    <w:p>
      <w:pPr>
        <w:jc w:val="both"/>
      </w:pPr>
      <w:r>
        <w:t xml:space="preserve">      "Override the path to root-protected",</w:t>
      </w:r>
    </w:p>
    <w:p>
      <w:pPr>
        <w:jc w:val="both"/>
      </w:pPr>
      <w:r>
        <w:t xml:space="preserve">      Flaggable.ofString());</w:t>
      </w:r>
    </w:p>
    <w:p>
      <w:pPr>
        <w:jc w:val="both"/>
      </w:pPr>
      <w:r>
        <w:t xml:space="preserve">  private final Flag&lt;String&gt; rootArchiveFullFlag = createFlag(</w:t>
      </w:r>
    </w:p>
    <w:p>
      <w:pPr>
        <w:jc w:val="both"/>
      </w:pPr>
      <w:r>
        <w:t xml:space="preserve">      "root-archive-full",</w:t>
      </w:r>
    </w:p>
    <w:p>
      <w:pPr>
        <w:jc w:val="both"/>
      </w:pPr>
      <w:r>
        <w:t xml:space="preserve">      "",</w:t>
      </w:r>
    </w:p>
    <w:p>
      <w:pPr>
        <w:jc w:val="both"/>
      </w:pPr>
      <w:r>
        <w:t xml:space="preserve">      "Override the path to root-archive-full",</w:t>
      </w:r>
    </w:p>
    <w:p>
      <w:pPr>
        <w:jc w:val="both"/>
      </w:pPr>
      <w:r>
        <w:t xml:space="preserve">      Flaggable.ofString());</w:t>
      </w:r>
    </w:p>
    <w:p>
      <w:pPr>
        <w:jc w:val="both"/>
      </w:pPr>
      <w:r>
        <w:t xml:space="preserve">  private final Flag&lt;String&gt; penguinVersionsFlag = createMandatoryFlag(</w:t>
      </w:r>
    </w:p>
    <w:p>
      <w:pPr>
        <w:jc w:val="both"/>
      </w:pPr>
      <w:r>
        <w:t xml:space="preserve">      "penguin_versions",</w:t>
      </w:r>
    </w:p>
    <w:p>
      <w:pPr>
        <w:jc w:val="both"/>
      </w:pPr>
      <w:r>
        <w:t xml:space="preserve">      "Penguin versions to be tokenized",</w:t>
      </w:r>
    </w:p>
    <w:p>
      <w:pPr>
        <w:jc w:val="both"/>
      </w:pPr>
      <w:r>
        <w:t xml:space="preserve">      "",</w:t>
      </w:r>
    </w:p>
    <w:p>
      <w:pPr>
        <w:jc w:val="both"/>
      </w:pPr>
      <w:r>
        <w:t xml:space="preserve">      Flaggable.ofString());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configure() {</w:t>
      </w:r>
    </w:p>
    <w:p>
      <w:pPr>
        <w:jc w:val="both"/>
      </w:pPr>
      <w:r>
        <w:t xml:space="preserve">    // SuperRoot uses all clusters, not just one. We bind EarlybirdCluster to null to indicate that</w:t>
      </w:r>
    </w:p>
    <w:p>
      <w:pPr>
        <w:jc w:val="both"/>
      </w:pPr>
      <w:r>
        <w:t xml:space="preserve">    // there is not one specific cluster to use.</w:t>
      </w:r>
    </w:p>
    <w:p>
      <w:pPr>
        <w:jc w:val="both"/>
      </w:pPr>
      <w:r>
        <w:t xml:space="preserve">    bind(Key.get(EarlybirdCluster.class)).toProvider(Providers.&lt;EarlybirdCluster&gt;of(null));</w:t>
      </w:r>
    </w:p>
    <w:p>
      <w:pPr>
        <w:jc w:val="both"/>
      </w:pPr>
      <w:r/>
    </w:p>
    <w:p>
      <w:pPr>
        <w:jc w:val="both"/>
      </w:pPr>
      <w:r>
        <w:t xml:space="preserve">    bind(EarlybirdService.ServiceIface.class).to(SuperRootService.class);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SearchRootWarmup&lt;EarlybirdService.ServiceIface, ?, ?&gt; providesSearchRootWarmup(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WarmupConfig config) {</w:t>
      </w:r>
    </w:p>
    <w:p>
      <w:pPr>
        <w:jc w:val="both"/>
      </w:pPr>
      <w:r>
        <w:t xml:space="preserve">    return new EarlybirdWarmup(clock, config);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@Named(InjectionNames.REALTIME)</w:t>
      </w:r>
    </w:p>
    <w:p>
      <w:pPr>
        <w:jc w:val="both"/>
      </w:pPr>
      <w:r>
        <w:t xml:space="preserve">  private EarlybirdService.ServiceIface providesRealtimeIface(</w:t>
      </w:r>
    </w:p>
    <w:p>
      <w:pPr>
        <w:jc w:val="both"/>
      </w:pPr>
      <w:r>
        <w:t xml:space="preserve">      RemoteClientBuilder&lt;EarlybirdService.ServiceIface&gt; builder,</w:t>
      </w:r>
    </w:p>
    <w:p>
      <w:pPr>
        <w:jc w:val="both"/>
      </w:pPr>
      <w:r>
        <w:t xml:space="preserve">      ResolverProxy proxy) throws Exception {</w:t>
      </w:r>
    </w:p>
    <w:p>
      <w:pPr>
        <w:jc w:val="both"/>
      </w:pPr>
      <w:r>
        <w:t xml:space="preserve">    Name name = proxy.resolve(rootRealtimeFlag.apply());</w:t>
      </w:r>
    </w:p>
    <w:p>
      <w:pPr>
        <w:jc w:val="both"/>
      </w:pPr>
      <w:r>
        <w:t xml:space="preserve">    return builder.createRemoteClient(name, "realtime", "realtime_");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@Named(InjectionNames.REALTIME)</w:t>
      </w:r>
    </w:p>
    <w:p>
      <w:pPr>
        <w:jc w:val="both"/>
      </w:pPr>
      <w:r>
        <w:t xml:space="preserve">  private Service&lt;EarlybirdRequestContext, EarlybirdResponse&gt; providesRealtimeService(</w:t>
      </w:r>
    </w:p>
    <w:p>
      <w:pPr>
        <w:jc w:val="both"/>
      </w:pPr>
      <w:r>
        <w:t xml:space="preserve">      @Named(InjectionNames.REALTIME)</w:t>
      </w:r>
    </w:p>
    <w:p>
      <w:pPr>
        <w:jc w:val="both"/>
      </w:pPr>
      <w:r>
        <w:t xml:space="preserve">      EarlybirdService.ServiceIface realtimeServiceIface,</w:t>
      </w:r>
    </w:p>
    <w:p>
      <w:pPr>
        <w:jc w:val="both"/>
      </w:pPr>
      <w:r>
        <w:t xml:space="preserve">      RequestContextToEarlybirdRequestFilter requestContextToEarlybirdRequestFilter,</w:t>
      </w:r>
    </w:p>
    <w:p>
      <w:pPr>
        <w:jc w:val="both"/>
      </w:pPr>
      <w:r>
        <w:t xml:space="preserve">      StatsReceiver statsReceiver,</w:t>
      </w:r>
    </w:p>
    <w:p>
      <w:pPr>
        <w:jc w:val="both"/>
      </w:pPr>
      <w:r>
        <w:t xml:space="preserve">      SearchDecider decider) {</w:t>
      </w:r>
    </w:p>
    <w:p>
      <w:pPr>
        <w:jc w:val="both"/>
      </w:pPr>
      <w:r>
        <w:t xml:space="preserve">    return buildClientService(</w:t>
      </w:r>
    </w:p>
    <w:p>
      <w:pPr>
        <w:jc w:val="both"/>
      </w:pPr>
      <w:r>
        <w:t xml:space="preserve">        realtimeServiceIface,</w:t>
      </w:r>
    </w:p>
    <w:p>
      <w:pPr>
        <w:jc w:val="both"/>
      </w:pPr>
      <w:r>
        <w:t xml:space="preserve">        new EarlybirdClusterAvailableFilter(decider, EarlybirdCluster.REALTIME),</w:t>
      </w:r>
    </w:p>
    <w:p>
      <w:pPr>
        <w:jc w:val="both"/>
      </w:pPr>
      <w:r>
        <w:t xml:space="preserve">        new MarkTweetSourceFilter(ThriftTweetSource.REALTIME_CLUSTER),</w:t>
      </w:r>
    </w:p>
    <w:p>
      <w:pPr>
        <w:jc w:val="both"/>
      </w:pPr>
      <w:r>
        <w:t xml:space="preserve">        new ServiceExceptionHandlingFilter(EarlybirdCluster.REALTIME),</w:t>
      </w:r>
    </w:p>
    <w:p>
      <w:pPr>
        <w:jc w:val="both"/>
      </w:pPr>
      <w:r>
        <w:t xml:space="preserve">        new ServiceResponseValidationFilter(EarlybirdCluster.REALTIME),</w:t>
      </w:r>
    </w:p>
    <w:p>
      <w:pPr>
        <w:jc w:val="both"/>
      </w:pPr>
      <w:r>
        <w:t xml:space="preserve">        new RequestTypeCountFilter(EarlybirdCluster.REALTIME.getNameForStats()),</w:t>
      </w:r>
    </w:p>
    <w:p>
      <w:pPr>
        <w:jc w:val="both"/>
      </w:pPr>
      <w:r>
        <w:t xml:space="preserve">        requestContextToEarlybirdRequestFilter,</w:t>
      </w:r>
    </w:p>
    <w:p>
      <w:pPr>
        <w:jc w:val="both"/>
      </w:pPr>
      <w:r>
        <w:t xml:space="preserve">        new UnsetSuperRootFieldsFilter(),</w:t>
      </w:r>
    </w:p>
    <w:p>
      <w:pPr>
        <w:jc w:val="both"/>
      </w:pPr>
      <w:r>
        <w:t xml:space="preserve">        new ClientLatencyFilter(EarlybirdCluster.REALTIME.getNameForStats()));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@Named(InjectionNames.FULL_ARCHIVE)</w:t>
      </w:r>
    </w:p>
    <w:p>
      <w:pPr>
        <w:jc w:val="both"/>
      </w:pPr>
      <w:r>
        <w:t xml:space="preserve">  private EarlybirdService.ServiceIface providesFullArchiveIface(</w:t>
      </w:r>
    </w:p>
    <w:p>
      <w:pPr>
        <w:jc w:val="both"/>
      </w:pPr>
      <w:r>
        <w:t xml:space="preserve">      RemoteClientBuilder&lt;EarlybirdService.ServiceIface&gt; builder,</w:t>
      </w:r>
    </w:p>
    <w:p>
      <w:pPr>
        <w:jc w:val="both"/>
      </w:pPr>
      <w:r>
        <w:t xml:space="preserve">      ResolverProxy proxy) throws Exception {</w:t>
      </w:r>
    </w:p>
    <w:p>
      <w:pPr>
        <w:jc w:val="both"/>
      </w:pPr>
      <w:r>
        <w:t xml:space="preserve">    Name name = proxy.resolve(rootArchiveFullFlag.apply());</w:t>
      </w:r>
    </w:p>
    <w:p>
      <w:pPr>
        <w:jc w:val="both"/>
      </w:pPr>
      <w:r>
        <w:t xml:space="preserve">    return builder.createRemoteClient(name, "fullarchive", "full_archive_");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@Named(InjectionNames.FULL_ARCHIVE)</w:t>
      </w:r>
    </w:p>
    <w:p>
      <w:pPr>
        <w:jc w:val="both"/>
      </w:pPr>
      <w:r>
        <w:t xml:space="preserve">  private Service&lt;EarlybirdRequestContext, EarlybirdResponse&gt; providesFullArchiveService(</w:t>
      </w:r>
    </w:p>
    <w:p>
      <w:pPr>
        <w:jc w:val="both"/>
      </w:pPr>
      <w:r>
        <w:t xml:space="preserve">      @Named(InjectionNames.FULL_ARCHIVE)</w:t>
      </w:r>
    </w:p>
    <w:p>
      <w:pPr>
        <w:jc w:val="both"/>
      </w:pPr>
      <w:r>
        <w:t xml:space="preserve">      EarlybirdService.ServiceIface fullArchiveServiceIface,</w:t>
      </w:r>
    </w:p>
    <w:p>
      <w:pPr>
        <w:jc w:val="both"/>
      </w:pPr>
      <w:r>
        <w:t xml:space="preserve">      RequestContextToEarlybirdRequestFilter requestContextToEarlybirdRequestFilter,</w:t>
      </w:r>
    </w:p>
    <w:p>
      <w:pPr>
        <w:jc w:val="both"/>
      </w:pPr>
      <w:r>
        <w:t xml:space="preserve">      StatsReceiver statsReceiver,</w:t>
      </w:r>
    </w:p>
    <w:p>
      <w:pPr>
        <w:jc w:val="both"/>
      </w:pPr>
      <w:r>
        <w:t xml:space="preserve">      SearchDecider decider) {</w:t>
      </w:r>
    </w:p>
    <w:p>
      <w:pPr>
        <w:jc w:val="both"/>
      </w:pPr>
      <w:r>
        <w:t xml:space="preserve">    return buildClientService(</w:t>
      </w:r>
    </w:p>
    <w:p>
      <w:pPr>
        <w:jc w:val="both"/>
      </w:pPr>
      <w:r>
        <w:t xml:space="preserve">        fullArchiveServiceIface,</w:t>
      </w:r>
    </w:p>
    <w:p>
      <w:pPr>
        <w:jc w:val="both"/>
      </w:pPr>
      <w:r>
        <w:t xml:space="preserve">        new EarlybirdClusterAvailableFilter(decider, EarlybirdCluster.FULL_ARCHIVE),</w:t>
      </w:r>
    </w:p>
    <w:p>
      <w:pPr>
        <w:jc w:val="both"/>
      </w:pPr>
      <w:r>
        <w:t xml:space="preserve">        new MarkTweetSourceFilter(ThriftTweetSource.FULL_ARCHIVE_CLUSTER),</w:t>
      </w:r>
    </w:p>
    <w:p>
      <w:pPr>
        <w:jc w:val="both"/>
      </w:pPr>
      <w:r>
        <w:t xml:space="preserve">        new ServiceExceptionHandlingFilter(EarlybirdCluster.FULL_ARCHIVE),</w:t>
      </w:r>
    </w:p>
    <w:p>
      <w:pPr>
        <w:jc w:val="both"/>
      </w:pPr>
      <w:r>
        <w:t xml:space="preserve">        new ServiceResponseValidationFilter(EarlybirdCluster.FULL_ARCHIVE),</w:t>
      </w:r>
    </w:p>
    <w:p>
      <w:pPr>
        <w:jc w:val="both"/>
      </w:pPr>
      <w:r>
        <w:t xml:space="preserve">        new RequestTypeCountFilter(EarlybirdCluster.FULL_ARCHIVE.getNameForStats()),</w:t>
      </w:r>
    </w:p>
    <w:p>
      <w:pPr>
        <w:jc w:val="both"/>
      </w:pPr>
      <w:r>
        <w:t xml:space="preserve">        requestContextToEarlybirdRequestFilter,</w:t>
      </w:r>
    </w:p>
    <w:p>
      <w:pPr>
        <w:jc w:val="both"/>
      </w:pPr>
      <w:r>
        <w:t xml:space="preserve">        // Disable unset followedUserIds for archive since archive earlybirds rely on this field</w:t>
      </w:r>
    </w:p>
    <w:p>
      <w:pPr>
        <w:jc w:val="both"/>
      </w:pPr>
      <w:r>
        <w:t xml:space="preserve">        // to rewrite query to include protected Tweets</w:t>
      </w:r>
    </w:p>
    <w:p>
      <w:pPr>
        <w:jc w:val="both"/>
      </w:pPr>
      <w:r>
        <w:t xml:space="preserve">        new UnsetSuperRootFieldsFilter(false),</w:t>
      </w:r>
    </w:p>
    <w:p>
      <w:pPr>
        <w:jc w:val="both"/>
      </w:pPr>
      <w:r>
        <w:t xml:space="preserve">        new ClientLatencyFilter(EarlybirdCluster.FULL_ARCHIVE.getNameForStats()));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@Named(InjectionNames.PROTECTED)</w:t>
      </w:r>
    </w:p>
    <w:p>
      <w:pPr>
        <w:jc w:val="both"/>
      </w:pPr>
      <w:r>
        <w:t xml:space="preserve">  private EarlybirdService.ServiceIface providesProtectedIface(</w:t>
      </w:r>
    </w:p>
    <w:p>
      <w:pPr>
        <w:jc w:val="both"/>
      </w:pPr>
      <w:r>
        <w:t xml:space="preserve">      RemoteClientBuilder&lt;EarlybirdService.ServiceIface&gt; builder,</w:t>
      </w:r>
    </w:p>
    <w:p>
      <w:pPr>
        <w:jc w:val="both"/>
      </w:pPr>
      <w:r>
        <w:t xml:space="preserve">      ResolverProxy proxy) throws Exception {</w:t>
      </w:r>
    </w:p>
    <w:p>
      <w:pPr>
        <w:jc w:val="both"/>
      </w:pPr>
      <w:r>
        <w:t xml:space="preserve">    Name name = proxy.resolve(rootProtectedFlag.apply());</w:t>
      </w:r>
    </w:p>
    <w:p>
      <w:pPr>
        <w:jc w:val="both"/>
      </w:pPr>
      <w:r>
        <w:t xml:space="preserve">    return builder.createRemoteClient(name, "protected", "protected_");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@Named(InjectionNames.PROTECTED)</w:t>
      </w:r>
    </w:p>
    <w:p>
      <w:pPr>
        <w:jc w:val="both"/>
      </w:pPr>
      <w:r>
        <w:t xml:space="preserve">  private Service&lt;EarlybirdRequestContext, EarlybirdResponse&gt; providesProtectedService(</w:t>
      </w:r>
    </w:p>
    <w:p>
      <w:pPr>
        <w:jc w:val="both"/>
      </w:pPr>
      <w:r>
        <w:t xml:space="preserve">      @Named(InjectionNames.PROTECTED)</w:t>
      </w:r>
    </w:p>
    <w:p>
      <w:pPr>
        <w:jc w:val="both"/>
      </w:pPr>
      <w:r>
        <w:t xml:space="preserve">      EarlybirdService.ServiceIface protectedServiceIface,</w:t>
      </w:r>
    </w:p>
    <w:p>
      <w:pPr>
        <w:jc w:val="both"/>
      </w:pPr>
      <w:r>
        <w:t xml:space="preserve">      RequestContextToEarlybirdRequestFilter requestContextToEarlybirdRequestFilter,</w:t>
      </w:r>
    </w:p>
    <w:p>
      <w:pPr>
        <w:jc w:val="both"/>
      </w:pPr>
      <w:r>
        <w:t xml:space="preserve">      StatsReceiver statsReceiver,</w:t>
      </w:r>
    </w:p>
    <w:p>
      <w:pPr>
        <w:jc w:val="both"/>
      </w:pPr>
      <w:r>
        <w:t xml:space="preserve">      SearchDecider decider) {</w:t>
      </w:r>
    </w:p>
    <w:p>
      <w:pPr>
        <w:jc w:val="both"/>
      </w:pPr>
      <w:r>
        <w:t xml:space="preserve">    return buildClientService(</w:t>
      </w:r>
    </w:p>
    <w:p>
      <w:pPr>
        <w:jc w:val="both"/>
      </w:pPr>
      <w:r>
        <w:t xml:space="preserve">        protectedServiceIface,</w:t>
      </w:r>
    </w:p>
    <w:p>
      <w:pPr>
        <w:jc w:val="both"/>
      </w:pPr>
      <w:r>
        <w:t xml:space="preserve">        new EarlybirdClusterAvailableFilter(decider, EarlybirdCluster.PROTECTED),</w:t>
      </w:r>
    </w:p>
    <w:p>
      <w:pPr>
        <w:jc w:val="both"/>
      </w:pPr>
      <w:r>
        <w:t xml:space="preserve">        new MarkTweetSourceFilter(ThriftTweetSource.REALTIME_PROTECTED_CLUSTER),</w:t>
      </w:r>
    </w:p>
    <w:p>
      <w:pPr>
        <w:jc w:val="both"/>
      </w:pPr>
      <w:r>
        <w:t xml:space="preserve">        new ServiceExceptionHandlingFilter(EarlybirdCluster.PROTECTED),</w:t>
      </w:r>
    </w:p>
    <w:p>
      <w:pPr>
        <w:jc w:val="both"/>
      </w:pPr>
      <w:r>
        <w:t xml:space="preserve">        new ServiceResponseValidationFilter(EarlybirdCluster.PROTECTED),</w:t>
      </w:r>
    </w:p>
    <w:p>
      <w:pPr>
        <w:jc w:val="both"/>
      </w:pPr>
      <w:r>
        <w:t xml:space="preserve">        new RequestTypeCountFilter(EarlybirdCluster.PROTECTED.getNameForStats()),</w:t>
      </w:r>
    </w:p>
    <w:p>
      <w:pPr>
        <w:jc w:val="both"/>
      </w:pPr>
      <w:r>
        <w:t xml:space="preserve">        requestContextToEarlybirdRequestFilter,</w:t>
      </w:r>
    </w:p>
    <w:p>
      <w:pPr>
        <w:jc w:val="both"/>
      </w:pPr>
      <w:r>
        <w:t xml:space="preserve">        new UnsetSuperRootFieldsFilter(),</w:t>
      </w:r>
    </w:p>
    <w:p>
      <w:pPr>
        <w:jc w:val="both"/>
      </w:pPr>
      <w:r>
        <w:t xml:space="preserve">        new ClientLatencyFilter(EarlybirdCluster.PROTECTED.getNameForStats()));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Finagle Service based on a EarlybirdService.ServiceIface.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Service&lt;EarlybirdRequestContext, EarlybirdResponse&gt; buildClientService(</w:t>
      </w:r>
    </w:p>
    <w:p>
      <w:pPr>
        <w:jc w:val="both"/>
      </w:pPr>
      <w:r>
        <w:t xml:space="preserve">      final EarlybirdService.ServiceIface serviceIface,</w:t>
      </w:r>
    </w:p>
    <w:p>
      <w:pPr>
        <w:jc w:val="both"/>
      </w:pPr>
      <w:r>
        <w:t xml:space="preserve">      EarlybirdClusterAvailableFilter earlybirdClusterAvailableFilter,</w:t>
      </w:r>
    </w:p>
    <w:p>
      <w:pPr>
        <w:jc w:val="both"/>
      </w:pPr>
      <w:r>
        <w:t xml:space="preserve">      MarkTweetSourceFilter markTweetSourceFilter,</w:t>
      </w:r>
    </w:p>
    <w:p>
      <w:pPr>
        <w:jc w:val="both"/>
      </w:pPr>
      <w:r>
        <w:t xml:space="preserve">      ServiceExceptionHandlingFilter serviceExceptionHandlingFilter,</w:t>
      </w:r>
    </w:p>
    <w:p>
      <w:pPr>
        <w:jc w:val="both"/>
      </w:pPr>
      <w:r>
        <w:t xml:space="preserve">      ServiceResponseValidationFilter serviceResponseValidationFilter,</w:t>
      </w:r>
    </w:p>
    <w:p>
      <w:pPr>
        <w:jc w:val="both"/>
      </w:pPr>
      <w:r>
        <w:t xml:space="preserve">      RequestTypeCountFilter requestTypeCountFilter,</w:t>
      </w:r>
    </w:p>
    <w:p>
      <w:pPr>
        <w:jc w:val="both"/>
      </w:pPr>
      <w:r>
        <w:t xml:space="preserve">      RequestContextToEarlybirdRequestFilter requestContextToEarlybirdRequestFilter,</w:t>
      </w:r>
    </w:p>
    <w:p>
      <w:pPr>
        <w:jc w:val="both"/>
      </w:pPr>
      <w:r>
        <w:t xml:space="preserve">      UnsetSuperRootFieldsFilter unsetSuperRootFieldsFilter,</w:t>
      </w:r>
    </w:p>
    <w:p>
      <w:pPr>
        <w:jc w:val="both"/>
      </w:pPr>
      <w:r>
        <w:t xml:space="preserve">      ClientLatencyFilter latencyFilter) {</w:t>
      </w:r>
    </w:p>
    <w:p>
      <w:pPr>
        <w:jc w:val="both"/>
      </w:pPr>
      <w:r>
        <w:t xml:space="preserve">    Service&lt;EarlybirdRequest, EarlybirdResponse&gt; service =</w:t>
      </w:r>
    </w:p>
    <w:p>
      <w:pPr>
        <w:jc w:val="both"/>
      </w:pPr>
      <w:r>
        <w:t xml:space="preserve">        new Service&lt;EarlybirdRequest, EarlybirdResponse&gt;() {</w:t>
      </w:r>
    </w:p>
    <w:p>
      <w:pPr>
        <w:jc w:val="both"/>
      </w:pPr>
      <w:r/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Future&lt;EarlybirdResponse&gt; apply(EarlybirdRequest requestContext) {</w:t>
      </w:r>
    </w:p>
    <w:p>
      <w:pPr>
        <w:jc w:val="both"/>
      </w:pPr>
      <w:r>
        <w:t xml:space="preserve">            return serviceIface.search(requestContext);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};</w:t>
      </w:r>
    </w:p>
    <w:p>
      <w:pPr>
        <w:jc w:val="both"/>
      </w:pPr>
      <w:r/>
    </w:p>
    <w:p>
      <w:pPr>
        <w:jc w:val="both"/>
      </w:pPr>
      <w:r>
        <w:t xml:space="preserve">    // We should apply ServiceResponseValidationFilter first, to validate the response.</w:t>
      </w:r>
    </w:p>
    <w:p>
      <w:pPr>
        <w:jc w:val="both"/>
      </w:pPr>
      <w:r>
        <w:t xml:space="preserve">    // Then, if the response is valid, we should tag all results with the appropriate tweet source.</w:t>
      </w:r>
    </w:p>
    <w:p>
      <w:pPr>
        <w:jc w:val="both"/>
      </w:pPr>
      <w:r>
        <w:t xml:space="preserve">    // ServiceExceptionHandlingFilter should come last, to catch all possible exceptions (that were</w:t>
      </w:r>
    </w:p>
    <w:p>
      <w:pPr>
        <w:jc w:val="both"/>
      </w:pPr>
      <w:r>
        <w:t xml:space="preserve">    // thrown by the service, or by ServiceResponseValidationFilter and MarkTweetSourceFilter).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But before we do all of this, we should apply the EarlybirdClusterAvailableFilter to see if</w:t>
      </w:r>
    </w:p>
    <w:p>
      <w:pPr>
        <w:jc w:val="both"/>
      </w:pPr>
      <w:r>
        <w:t xml:space="preserve">    // we even need to send the request to this cluster.</w:t>
      </w:r>
    </w:p>
    <w:p>
      <w:pPr>
        <w:jc w:val="both"/>
      </w:pPr>
      <w:r>
        <w:t xml:space="preserve">    return earlybirdClusterAvailableFilter</w:t>
      </w:r>
    </w:p>
    <w:p>
      <w:pPr>
        <w:jc w:val="both"/>
      </w:pPr>
      <w:r>
        <w:t xml:space="preserve">        .andThen(serviceExceptionHandlingFilter)</w:t>
      </w:r>
    </w:p>
    <w:p>
      <w:pPr>
        <w:jc w:val="both"/>
      </w:pPr>
      <w:r>
        <w:t xml:space="preserve">        .andThen(markTweetSourceFilter)</w:t>
      </w:r>
    </w:p>
    <w:p>
      <w:pPr>
        <w:jc w:val="both"/>
      </w:pPr>
      <w:r>
        <w:t xml:space="preserve">        .andThen(serviceResponseValidationFilter)</w:t>
      </w:r>
    </w:p>
    <w:p>
      <w:pPr>
        <w:jc w:val="both"/>
      </w:pPr>
      <w:r>
        <w:t xml:space="preserve">        .andThen(requestTypeCountFilter)</w:t>
      </w:r>
    </w:p>
    <w:p>
      <w:pPr>
        <w:jc w:val="both"/>
      </w:pPr>
      <w:r>
        <w:t xml:space="preserve">        .andThen(requestContextToEarlybirdRequestFilter)</w:t>
      </w:r>
    </w:p>
    <w:p>
      <w:pPr>
        <w:jc w:val="both"/>
      </w:pPr>
      <w:r>
        <w:t xml:space="preserve">        .andThen(latencyFilter)</w:t>
      </w:r>
    </w:p>
    <w:p>
      <w:pPr>
        <w:jc w:val="both"/>
      </w:pPr>
      <w:r>
        <w:t xml:space="preserve">        .andThen(unsetSuperRootFieldsFilter)</w:t>
      </w:r>
    </w:p>
    <w:p>
      <w:pPr>
        <w:jc w:val="both"/>
      </w:pPr>
      <w:r>
        <w:t xml:space="preserve">        .andThen(service);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public LoggingSupport&lt;EarlybirdRequest, EarlybirdResponse&gt; provideLoggingSupport(</w:t>
      </w:r>
    </w:p>
    <w:p>
      <w:pPr>
        <w:jc w:val="both"/>
      </w:pPr>
      <w:r>
        <w:t xml:space="preserve">      SearchDecider decider) {</w:t>
      </w:r>
    </w:p>
    <w:p>
      <w:pPr>
        <w:jc w:val="both"/>
      </w:pPr>
      <w:r>
        <w:t xml:space="preserve">    return new EarlybirdServiceLoggingSupport(decider);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public ValidationBehavior&lt;EarlybirdRequest, EarlybirdResponse&gt; provideValidationBehavior() {</w:t>
      </w:r>
    </w:p>
    <w:p>
      <w:pPr>
        <w:jc w:val="both"/>
      </w:pPr>
      <w:r>
        <w:t xml:space="preserve">    return new EarlybirdServiceValidationBehavior();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the penguin versions that we should use to retokenize the query if requested.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public PenguinVersionConfig providePenguinVersions() {</w:t>
      </w:r>
    </w:p>
    <w:p>
      <w:pPr>
        <w:jc w:val="both"/>
      </w:pPr>
      <w:r>
        <w:t xml:space="preserve">    return SearchPenguinVersionsConfig.deserialize(penguinVersionsFlag.apply());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