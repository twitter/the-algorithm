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com.twitter.search.common.partitioning.base.PartitionDataType;</w:t>
      </w:r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com.twitter.search.common.root.ScatterGatherSupport;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com.twitter.search.common.util.earlybird.EarlybirdResponseUtil;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com.twitter.search.earlybird_root.common.EarlybirdFeatureSchemaMerger;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com.twitter.search.earlybird_root.mergers.EarlybirdResponseMerger;</w:t>
      </w:r>
    </w:p>
    <w:p>
      <w:pPr>
        <w:jc w:val="both"/>
      </w:pPr>
      <w:r>
        <w:t>import com.twitter.search.earlybird_root.mergers.PartitionResponseAccumulator;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import static com.twitter.search.earlybird_root.visitors.MultiTermDisjunctionPerPartitionVisitor.NO_MATCH_CONJUNCTION;</w:t>
      </w:r>
    </w:p>
    <w:p>
      <w:pPr>
        <w:jc w:val="both"/>
      </w:pPr>
      <w:r/>
    </w:p>
    <w:p>
      <w:pPr>
        <w:jc w:val="both"/>
      </w:pPr>
      <w:r>
        <w:t>public class EarlybirdServiceScatterGatherSupport</w:t>
      </w:r>
    </w:p>
    <w:p>
      <w:pPr>
        <w:jc w:val="both"/>
      </w:pPr>
      <w:r>
        <w:t xml:space="preserve">    implements ScatterGatherSupport&lt;EarlybirdRequestContext,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EarlybirdResponse EMPTY_RESPONSE = newEmptyResponse();</w:t>
      </w:r>
    </w:p>
    <w:p>
      <w:pPr>
        <w:jc w:val="both"/>
      </w:pPr>
      <w:r/>
    </w:p>
    <w:p>
      <w:pPr>
        <w:jc w:val="both"/>
      </w:pPr>
      <w:r>
        <w:t xml:space="preserve">  private final PartitionMappingManager partitionMappingManager;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>
        <w:t xml:space="preserve">  private final EarlybirdFeatureSchemaMerger featureSchemaMerger;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protected EarlybirdServiceScatterGatherSupport(PartitionMappingManager partitionMappingManager,</w:t>
      </w:r>
    </w:p>
    <w:p>
      <w:pPr>
        <w:jc w:val="both"/>
      </w:pPr>
      <w:r>
        <w:t xml:space="preserve">                                                 EarlybirdCluster cluster,</w:t>
      </w:r>
    </w:p>
    <w:p>
      <w:pPr>
        <w:jc w:val="both"/>
      </w:pPr>
      <w:r>
        <w:t xml:space="preserve">                                                 EarlybirdFeatureSchemaMerger featureSchemaMerger) {</w:t>
      </w:r>
    </w:p>
    <w:p>
      <w:pPr>
        <w:jc w:val="both"/>
      </w:pPr>
      <w:r>
        <w:t xml:space="preserve">    this.partitionMappingManager = partitionMappingManager;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  this.featureSchemaMerger = featureSchemaMerger;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Fans out the original request to all partitions.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List&lt;EarlybirdRequestContext&gt; fanoutToAllPartitions(</w:t>
      </w:r>
    </w:p>
    <w:p>
      <w:pPr>
        <w:jc w:val="both"/>
      </w:pPr>
      <w:r>
        <w:t xml:space="preserve">      EarlybirdRequestContext requestContext, int numPartitions) {</w:t>
      </w:r>
    </w:p>
    <w:p>
      <w:pPr>
        <w:jc w:val="both"/>
      </w:pPr>
      <w:r>
        <w:t xml:space="preserve">    // We don't need to create a deep copy of the original requestContext for every partition,</w:t>
      </w:r>
    </w:p>
    <w:p>
      <w:pPr>
        <w:jc w:val="both"/>
      </w:pPr>
      <w:r>
        <w:t xml:space="preserve">    // because requests are not rewritten once they get to this level: our roots have filters</w:t>
      </w:r>
    </w:p>
    <w:p>
      <w:pPr>
        <w:jc w:val="both"/>
      </w:pPr>
      <w:r>
        <w:t xml:space="preserve">    // that rewrite the requests at the top-level, but we do not rewrite requests per-partition.</w:t>
      </w:r>
    </w:p>
    <w:p>
      <w:pPr>
        <w:jc w:val="both"/>
      </w:pPr>
      <w:r>
        <w:t xml:space="preserve">    List&lt;EarlybirdRequestContext&gt; requestContexts = new ArrayList&lt;&gt;(numPartitions);</w:t>
      </w:r>
    </w:p>
    <w:p>
      <w:pPr>
        <w:jc w:val="both"/>
      </w:pPr>
      <w:r>
        <w:t xml:space="preserve">    for (int i = 0; i &lt; numPartitions; ++i) {</w:t>
      </w:r>
    </w:p>
    <w:p>
      <w:pPr>
        <w:jc w:val="both"/>
      </w:pPr>
      <w:r>
        <w:t xml:space="preserve">      requestContexts.add(requestContext);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requestContexts;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Map&lt;Integer, List&lt;Long&gt;&gt; populateIdsForPartition(EarlybirdRequestContext requestContext) {</w:t>
      </w:r>
    </w:p>
    <w:p>
      <w:pPr>
        <w:jc w:val="both"/>
      </w:pPr>
      <w:r>
        <w:t xml:space="preserve">    Map&lt;Integer, List&lt;Long&gt;&gt; perPartitionIds = Maps.newHashMap();</w:t>
      </w:r>
    </w:p>
    <w:p>
      <w:pPr>
        <w:jc w:val="both"/>
      </w:pPr>
      <w:r>
        <w:t xml:space="preserve">    // Based on partition type, populate map for every partition if needed.</w:t>
      </w:r>
    </w:p>
    <w:p>
      <w:pPr>
        <w:jc w:val="both"/>
      </w:pPr>
      <w:r>
        <w:t xml:space="preserve">    if (partitionMappingManager.getPartitionDataType() == PartitionDataType.USER_ID</w:t>
      </w:r>
    </w:p>
    <w:p>
      <w:pPr>
        <w:jc w:val="both"/>
      </w:pPr>
      <w:r>
        <w:t xml:space="preserve">        &amp;&amp; requestContext.getRequest().getSearchQuery().getFromUserIDFilter64Size() &gt; 0) {</w:t>
      </w:r>
    </w:p>
    <w:p>
      <w:pPr>
        <w:jc w:val="both"/>
      </w:pPr>
      <w:r>
        <w:t xml:space="preserve">      for (long userId : requestContext.getRequest().getSearchQuery().getFromUserIDFilter64()) {</w:t>
      </w:r>
    </w:p>
    <w:p>
      <w:pPr>
        <w:jc w:val="both"/>
      </w:pPr>
      <w:r>
        <w:t xml:space="preserve">        int userPartition = partitionMappingManager.getPartitionIdForUserId(userId);</w:t>
      </w:r>
    </w:p>
    <w:p>
      <w:pPr>
        <w:jc w:val="both"/>
      </w:pPr>
      <w:r>
        <w:t xml:space="preserve">        if (!perPartitionIds.containsKey(userPartition)) {</w:t>
      </w:r>
    </w:p>
    <w:p>
      <w:pPr>
        <w:jc w:val="both"/>
      </w:pPr>
      <w:r>
        <w:t xml:space="preserve">          perPartitionIds.put(userPartition, Lists.newArrayList());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perPartitionIds.get(userPartition).add(userId);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(partitionMappingManager.getPartitionDataType() == PartitionDataType.TWEET_ID</w:t>
      </w:r>
    </w:p>
    <w:p>
      <w:pPr>
        <w:jc w:val="both"/>
      </w:pPr>
      <w:r>
        <w:t xml:space="preserve">        &amp;&amp; requestContext.getRequest().getSearchQuery().getSearchStatusIdsSize() &gt; 0) {</w:t>
      </w:r>
    </w:p>
    <w:p>
      <w:pPr>
        <w:jc w:val="both"/>
      </w:pPr>
      <w:r>
        <w:t xml:space="preserve">      for (long id : requestContext.getRequest().getSearchQuery().getSearchStatusIds()) {</w:t>
      </w:r>
    </w:p>
    <w:p>
      <w:pPr>
        <w:jc w:val="both"/>
      </w:pPr>
      <w:r>
        <w:t xml:space="preserve">        int tweetPartition = partitionMappingManager.getPartitionIdForTweetId(id);</w:t>
      </w:r>
    </w:p>
    <w:p>
      <w:pPr>
        <w:jc w:val="both"/>
      </w:pPr>
      <w:r>
        <w:t xml:space="preserve">        if (!perPartitionIds.containsKey(tweetPartition)) {</w:t>
      </w:r>
    </w:p>
    <w:p>
      <w:pPr>
        <w:jc w:val="both"/>
      </w:pPr>
      <w:r>
        <w:t xml:space="preserve">          perPartitionIds.put(tweetPartition, Lists.newArrayList());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perPartitionIds.get(tweetPartition).add(id);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perPartitionIds;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setPerPartitionIds(EarlybirdRequest request, List&lt;Long&gt; ids) {</w:t>
      </w:r>
    </w:p>
    <w:p>
      <w:pPr>
        <w:jc w:val="both"/>
      </w:pPr>
      <w:r>
        <w:t xml:space="preserve">    if (partitionMappingManager.getPartitionDataType() == PartitionDataType.USER_ID) {</w:t>
      </w:r>
    </w:p>
    <w:p>
      <w:pPr>
        <w:jc w:val="both"/>
      </w:pPr>
      <w:r>
        <w:t xml:space="preserve">      request.getSearchQuery().setFromUserIDFilter64(ids);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request.getSearchQuery().setSearchStatusIds(Sets.newHashSet(ids));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EarlybirdResponse emptyResponse() {</w:t>
      </w:r>
    </w:p>
    <w:p>
      <w:pPr>
        <w:jc w:val="both"/>
      </w:pPr>
      <w:r>
        <w:t xml:space="preserve">    return EMPTY_RESPONSE;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EarlybirdResponse newEmptyResponse() {</w:t>
      </w:r>
    </w:p>
    <w:p>
      <w:pPr>
        <w:jc w:val="both"/>
      </w:pPr>
      <w:r>
        <w:t xml:space="preserve">    return new EarlybirdResponse(EarlybirdResponseCode.PARTITION_SKIPPED, 0)</w:t>
      </w:r>
    </w:p>
    <w:p>
      <w:pPr>
        <w:jc w:val="both"/>
      </w:pPr>
      <w:r>
        <w:t xml:space="preserve">        .setSearchResults(new ThriftSearchResults());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List&lt;EarlybirdRequestContext&gt; rewriteRequest(</w:t>
      </w:r>
    </w:p>
    <w:p>
      <w:pPr>
        <w:jc w:val="both"/>
      </w:pPr>
      <w:r>
        <w:t xml:space="preserve">      EarlybirdRequestContext requestContext, int rootNumPartitions) {</w:t>
      </w:r>
    </w:p>
    <w:p>
      <w:pPr>
        <w:jc w:val="both"/>
      </w:pPr>
      <w:r>
        <w:t xml:space="preserve">    int numPartitions = partitionMappingManager.getNumPartitions();</w:t>
      </w:r>
    </w:p>
    <w:p>
      <w:pPr>
        <w:jc w:val="both"/>
      </w:pPr>
      <w:r>
        <w:t xml:space="preserve">    Preconditions.checkState(rootNumPartitions == numPartitions,</w:t>
      </w:r>
    </w:p>
    <w:p>
      <w:pPr>
        <w:jc w:val="both"/>
      </w:pPr>
      <w:r>
        <w:t xml:space="preserve">        "Root's configured numPartitions is different from that configured in database.yml.");</w:t>
      </w:r>
    </w:p>
    <w:p>
      <w:pPr>
        <w:jc w:val="both"/>
      </w:pPr>
      <w:r>
        <w:t xml:space="preserve">    // Rewrite query based on "multi_term_disjunction id/from_user_id" and partition id if needed.</w:t>
      </w:r>
    </w:p>
    <w:p>
      <w:pPr>
        <w:jc w:val="both"/>
      </w:pPr>
      <w:r>
        <w:t xml:space="preserve">    Map&lt;Integer, Query&gt; perPartitionQueryMap =</w:t>
      </w:r>
    </w:p>
    <w:p>
      <w:pPr>
        <w:jc w:val="both"/>
      </w:pPr>
      <w:r>
        <w:t xml:space="preserve">        requestContext.getRequest().getSearchQuery().getSearchStatusIdsSize() == 0</w:t>
      </w:r>
    </w:p>
    <w:p>
      <w:pPr>
        <w:jc w:val="both"/>
      </w:pPr>
      <w:r>
        <w:t xml:space="preserve">            ? EarlybirdRootQueryUtils.rewriteMultiTermDisjunctionPerPartitionFilter(</w:t>
      </w:r>
    </w:p>
    <w:p>
      <w:pPr>
        <w:jc w:val="both"/>
      </w:pPr>
      <w:r>
        <w:t xml:space="preserve">            requestContext.getParsedQuery(),</w:t>
      </w:r>
    </w:p>
    <w:p>
      <w:pPr>
        <w:jc w:val="both"/>
      </w:pPr>
      <w:r>
        <w:t xml:space="preserve">            partitionMappingManager,</w:t>
      </w:r>
    </w:p>
    <w:p>
      <w:pPr>
        <w:jc w:val="both"/>
      </w:pPr>
      <w:r>
        <w:t xml:space="preserve">            numPartitions)</w:t>
      </w:r>
    </w:p>
    <w:p>
      <w:pPr>
        <w:jc w:val="both"/>
      </w:pPr>
      <w:r>
        <w:t xml:space="preserve">            : Maps.newHashMap();</w:t>
      </w:r>
    </w:p>
    <w:p>
      <w:pPr>
        <w:jc w:val="both"/>
      </w:pPr>
      <w:r/>
    </w:p>
    <w:p>
      <w:pPr>
        <w:jc w:val="both"/>
      </w:pPr>
      <w:r>
        <w:t xml:space="preserve">    // Key: partition Id; Value: valid ids list for this partition</w:t>
      </w:r>
    </w:p>
    <w:p>
      <w:pPr>
        <w:jc w:val="both"/>
      </w:pPr>
      <w:r>
        <w:t xml:space="preserve">    Map&lt;Integer, List&lt;Long&gt;&gt; perPartitionIds = populateIdsForPartition(requestContext);</w:t>
      </w:r>
    </w:p>
    <w:p>
      <w:pPr>
        <w:jc w:val="both"/>
      </w:pPr>
      <w:r/>
    </w:p>
    <w:p>
      <w:pPr>
        <w:jc w:val="both"/>
      </w:pPr>
      <w:r>
        <w:t xml:space="preserve">    if (perPartitionQueryMap.isEmpty() &amp;&amp; perPartitionIds.isEmpty()) {</w:t>
      </w:r>
    </w:p>
    <w:p>
      <w:pPr>
        <w:jc w:val="both"/>
      </w:pPr>
      <w:r>
        <w:t xml:space="preserve">      return fanoutToAllPartitions(requestContext, numPartitions);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List&lt;EarlybirdRequestContext&gt; requestContexts = new ArrayList&lt;&gt;(numPartitions);</w:t>
      </w:r>
    </w:p>
    <w:p>
      <w:pPr>
        <w:jc w:val="both"/>
      </w:pPr>
      <w:r>
        <w:t xml:space="preserve">    for (int i = 0; i &lt; numPartitions; ++i) {</w:t>
      </w:r>
    </w:p>
    <w:p>
      <w:pPr>
        <w:jc w:val="both"/>
      </w:pPr>
      <w:r>
        <w:t xml:space="preserve">      requestContexts.add(null);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Rewrite per partition queries if exist.</w:t>
      </w:r>
    </w:p>
    <w:p>
      <w:pPr>
        <w:jc w:val="both"/>
      </w:pPr>
      <w:r>
        <w:t xml:space="preserve">    for (int i = 0; i &lt; numPartitions; ++i) {</w:t>
      </w:r>
    </w:p>
    <w:p>
      <w:pPr>
        <w:jc w:val="both"/>
      </w:pPr>
      <w:r>
        <w:t xml:space="preserve">      if (perPartitionIds.containsKey(i)) {</w:t>
      </w:r>
    </w:p>
    <w:p>
      <w:pPr>
        <w:jc w:val="both"/>
      </w:pPr>
      <w:r>
        <w:t xml:space="preserve">        if (!perPartitionQueryMap.containsKey(i)) {</w:t>
      </w:r>
    </w:p>
    <w:p>
      <w:pPr>
        <w:jc w:val="both"/>
      </w:pPr>
      <w:r>
        <w:t xml:space="preserve">          // Query does not need to be rewritten for the partition</w:t>
      </w:r>
    </w:p>
    <w:p>
      <w:pPr>
        <w:jc w:val="both"/>
      </w:pPr>
      <w:r>
        <w:t xml:space="preserve">          // But we still need to create a copy, because we're gonna</w:t>
      </w:r>
    </w:p>
    <w:p>
      <w:pPr>
        <w:jc w:val="both"/>
      </w:pPr>
      <w:r>
        <w:t xml:space="preserve">          // set fromUserIDFilter64/searchStatusIds</w:t>
      </w:r>
    </w:p>
    <w:p>
      <w:pPr>
        <w:jc w:val="both"/>
      </w:pPr>
      <w:r>
        <w:t xml:space="preserve">          requestContexts.set(i, requestContext.deepCopy());</w:t>
      </w:r>
    </w:p>
    <w:p>
      <w:pPr>
        <w:jc w:val="both"/>
      </w:pPr>
      <w:r>
        <w:t xml:space="preserve">          setPerPartitionIds(requestContexts.get(i).getRequest(), perPartitionIds.get(i));</w:t>
      </w:r>
    </w:p>
    <w:p>
      <w:pPr>
        <w:jc w:val="both"/>
      </w:pPr>
      <w:r>
        <w:t xml:space="preserve">        } else if (perPartitionQueryMap.get(i) != NO_MATCH_CONJUNCTION) {</w:t>
      </w:r>
    </w:p>
    <w:p>
      <w:pPr>
        <w:jc w:val="both"/>
      </w:pPr>
      <w:r>
        <w:t xml:space="preserve">          requestContexts.set(i, EarlybirdRequestContext.copyRequestContext(</w:t>
      </w:r>
    </w:p>
    <w:p>
      <w:pPr>
        <w:jc w:val="both"/>
      </w:pPr>
      <w:r>
        <w:t xml:space="preserve">              requestContext, perPartitionQueryMap.get(i)));</w:t>
      </w:r>
    </w:p>
    <w:p>
      <w:pPr>
        <w:jc w:val="both"/>
      </w:pPr>
      <w:r>
        <w:t xml:space="preserve">          setPerPartitionIds(requestContexts.get(i).getRequest(), perPartitionIds.get(i));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if (perPartitionIds.isEmpty()) {</w:t>
      </w:r>
    </w:p>
    <w:p>
      <w:pPr>
        <w:jc w:val="both"/>
      </w:pPr>
      <w:r>
        <w:t xml:space="preserve">        // The fromUserIDFilter64/searchStatusIds field is not set on the original request,</w:t>
      </w:r>
    </w:p>
    <w:p>
      <w:pPr>
        <w:jc w:val="both"/>
      </w:pPr>
      <w:r>
        <w:t xml:space="preserve">        // perPartitionQueryMap should decide if we send a request to this partition or not</w:t>
      </w:r>
    </w:p>
    <w:p>
      <w:pPr>
        <w:jc w:val="both"/>
      </w:pPr>
      <w:r>
        <w:t xml:space="preserve">        if (!perPartitionQueryMap.containsKey(i)) {</w:t>
      </w:r>
    </w:p>
    <w:p>
      <w:pPr>
        <w:jc w:val="both"/>
      </w:pPr>
      <w:r>
        <w:t xml:space="preserve">          // Query does not need to be rewritten for the partition</w:t>
      </w:r>
    </w:p>
    <w:p>
      <w:pPr>
        <w:jc w:val="both"/>
      </w:pPr>
      <w:r>
        <w:t xml:space="preserve">          // Don't need to create a copy, because request context won't be changed afterwards</w:t>
      </w:r>
    </w:p>
    <w:p>
      <w:pPr>
        <w:jc w:val="both"/>
      </w:pPr>
      <w:r>
        <w:t xml:space="preserve">          requestContexts.set(i, requestContext);</w:t>
      </w:r>
    </w:p>
    <w:p>
      <w:pPr>
        <w:jc w:val="both"/>
      </w:pPr>
      <w:r>
        <w:t xml:space="preserve">        } else if (perPartitionQueryMap.get(i) != NO_MATCH_CONJUNCTION) {</w:t>
      </w:r>
    </w:p>
    <w:p>
      <w:pPr>
        <w:jc w:val="both"/>
      </w:pPr>
      <w:r>
        <w:t xml:space="preserve">          requestContexts.set(i, EarlybirdRequestContext.copyRequestContext(</w:t>
      </w:r>
    </w:p>
    <w:p>
      <w:pPr>
        <w:jc w:val="both"/>
      </w:pPr>
      <w:r>
        <w:t xml:space="preserve">              requestContext, perPartitionQueryMap.get(i)));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requestContexts;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all the sub-results indexed by the partition id. Sub-results with value null</w:t>
      </w:r>
    </w:p>
    <w:p>
      <w:pPr>
        <w:jc w:val="both"/>
      </w:pPr>
      <w:r>
        <w:t xml:space="preserve">   * indicate an error with that partition such as timeout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merge(EarlybirdRequestContext requestContext,</w:t>
      </w:r>
    </w:p>
    <w:p>
      <w:pPr>
        <w:jc w:val="both"/>
      </w:pPr>
      <w:r>
        <w:t xml:space="preserve">                                         List&lt;Future&lt;EarlybirdResponse&gt;&gt; responses) {</w:t>
      </w:r>
    </w:p>
    <w:p>
      <w:pPr>
        <w:jc w:val="both"/>
      </w:pPr>
      <w:r>
        <w:t xml:space="preserve">    EarlybirdResponseMerger merger = EarlybirdResponseMerger.getResponseMerger(</w:t>
      </w:r>
    </w:p>
    <w:p>
      <w:pPr>
        <w:jc w:val="both"/>
      </w:pPr>
      <w:r>
        <w:t xml:space="preserve">        requestContext,</w:t>
      </w:r>
    </w:p>
    <w:p>
      <w:pPr>
        <w:jc w:val="both"/>
      </w:pPr>
      <w:r>
        <w:t xml:space="preserve">        responses,</w:t>
      </w:r>
    </w:p>
    <w:p>
      <w:pPr>
        <w:jc w:val="both"/>
      </w:pPr>
      <w:r>
        <w:t xml:space="preserve">        new PartitionResponseAccumulator(),</w:t>
      </w:r>
    </w:p>
    <w:p>
      <w:pPr>
        <w:jc w:val="both"/>
      </w:pPr>
      <w:r>
        <w:t xml:space="preserve">        cluster,</w:t>
      </w:r>
    </w:p>
    <w:p>
      <w:pPr>
        <w:jc w:val="both"/>
      </w:pPr>
      <w:r>
        <w:t xml:space="preserve">        featureSchemaMerger,</w:t>
      </w:r>
    </w:p>
    <w:p>
      <w:pPr>
        <w:jc w:val="both"/>
      </w:pPr>
      <w:r>
        <w:t xml:space="preserve">        partitionMappingManager.getNumPartitions());</w:t>
      </w:r>
    </w:p>
    <w:p>
      <w:pPr>
        <w:jc w:val="both"/>
      </w:pPr>
      <w:r>
        <w:t xml:space="preserve">    return merger.merge();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isSuccess(EarlybirdResponse earlybirdResponse) {</w:t>
      </w:r>
    </w:p>
    <w:p>
      <w:pPr>
        <w:jc w:val="both"/>
      </w:pPr>
      <w:r>
        <w:t xml:space="preserve">    return EarlybirdResponseUtil.isSuccessfulResponse(earlybirdResponse);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isTimeout(EarlybirdResponse earlybirdResponse) {</w:t>
      </w:r>
    </w:p>
    <w:p>
      <w:pPr>
        <w:jc w:val="both"/>
      </w:pPr>
      <w:r>
        <w:t xml:space="preserve">    return earlybirdResponse.getResponseCode() == EarlybirdResponseCode.SERVER_TIMEOUT_ERROR;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isClientCancel(EarlybirdResponse earlybirdResponse) {</w:t>
      </w:r>
    </w:p>
    <w:p>
      <w:pPr>
        <w:jc w:val="both"/>
      </w:pPr>
      <w:r>
        <w:t xml:space="preserve">    return earlybirdResponse.getResponseCode() == EarlybirdResponseCode.CLIENT_CANCEL_ERROR;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EarlybirdResponse errorResponse(String debugString) {</w:t>
      </w:r>
    </w:p>
    <w:p>
      <w:pPr>
        <w:jc w:val="both"/>
      </w:pPr>
      <w:r>
        <w:t xml:space="preserve">    return new EarlybirdResponse()</w:t>
      </w:r>
    </w:p>
    <w:p>
      <w:pPr>
        <w:jc w:val="both"/>
      </w:pPr>
      <w:r>
        <w:t xml:space="preserve">        .setResponseCode(EarlybirdResponseCode.TRANSIENT_ERROR)</w:t>
      </w:r>
    </w:p>
    <w:p>
      <w:pPr>
        <w:jc w:val="both"/>
      </w:pPr>
      <w:r>
        <w:t xml:space="preserve">        .setDebugString(debugString);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