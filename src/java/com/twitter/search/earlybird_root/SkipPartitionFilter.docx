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 that returns a PARTITION_SKIPPED response instead of sending the request to a partition</w:t>
      </w:r>
    </w:p>
    <w:p>
      <w:pPr>
        <w:jc w:val="both"/>
      </w:pPr>
      <w:r>
        <w:t xml:space="preserve"> * if the partition PartitionAccessController says its disabled for a request.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SkipPartitionFilter extends</w:t>
      </w:r>
    </w:p>
    <w:p>
      <w:pPr>
        <w:jc w:val="both"/>
      </w:pPr>
      <w:r>
        <w:t xml:space="preserve">    SimpleFilter&lt;EarlybirdRequestContext, EarlybirdResponse&gt; {</w:t>
      </w:r>
    </w:p>
    <w:p>
      <w:pPr>
        <w:jc w:val="both"/>
      </w:pPr>
      <w:r/>
    </w:p>
    <w:p>
      <w:pPr>
        <w:jc w:val="both"/>
      </w:pPr>
      <w:r>
        <w:t xml:space="preserve">  private static final Logger LOG = LoggerFactory.getLogger(SkipPartitionFilter.class);</w:t>
      </w:r>
    </w:p>
    <w:p>
      <w:pPr>
        <w:jc w:val="both"/>
      </w:pPr>
      <w:r/>
    </w:p>
    <w:p>
      <w:pPr>
        <w:jc w:val="both"/>
      </w:pPr>
      <w:r>
        <w:t xml:space="preserve">  private final String tierName;</w:t>
      </w:r>
    </w:p>
    <w:p>
      <w:pPr>
        <w:jc w:val="both"/>
      </w:pPr>
      <w:r>
        <w:t xml:space="preserve">  private final int partitionNum;</w:t>
      </w:r>
    </w:p>
    <w:p>
      <w:pPr>
        <w:jc w:val="both"/>
      </w:pPr>
      <w:r>
        <w:t xml:space="preserve">  private final PartitionAccessController controller;</w:t>
      </w:r>
    </w:p>
    <w:p>
      <w:pPr>
        <w:jc w:val="both"/>
      </w:pPr>
      <w:r/>
    </w:p>
    <w:p>
      <w:pPr>
        <w:jc w:val="both"/>
      </w:pPr>
      <w:r>
        <w:t xml:space="preserve">  private SkipPartitionFilter(String tierName, int partitionNum,</w:t>
      </w:r>
    </w:p>
    <w:p>
      <w:pPr>
        <w:jc w:val="both"/>
      </w:pPr>
      <w:r>
        <w:t xml:space="preserve">                             PartitionAccessController controller) {</w:t>
      </w:r>
    </w:p>
    <w:p>
      <w:pPr>
        <w:jc w:val="both"/>
      </w:pPr>
      <w:r>
        <w:t xml:space="preserve">    this.tierName = tierName;</w:t>
      </w:r>
    </w:p>
    <w:p>
      <w:pPr>
        <w:jc w:val="both"/>
      </w:pPr>
      <w:r>
        <w:t xml:space="preserve">    this.partitionNum = partitionNum;</w:t>
      </w:r>
    </w:p>
    <w:p>
      <w:pPr>
        <w:jc w:val="both"/>
      </w:pPr>
      <w:r>
        <w:t xml:space="preserve">    this.controller = controller;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/>
    </w:p>
    <w:p>
      <w:pPr>
        <w:jc w:val="both"/>
      </w:pPr>
      <w:r>
        <w:t xml:space="preserve">    EarlybirdRequest request = requestContext.getRequest();</w:t>
      </w:r>
    </w:p>
    <w:p>
      <w:pPr>
        <w:jc w:val="both"/>
      </w:pPr>
      <w:r>
        <w:t xml:space="preserve">    if (!controller.canAccessPartition(tierName, partitionNum, request.getClientId(),</w:t>
      </w:r>
    </w:p>
    <w:p>
      <w:pPr>
        <w:jc w:val="both"/>
      </w:pPr>
      <w:r>
        <w:t xml:space="preserve">        EarlybirdRequestType.of(request))) {</w:t>
      </w:r>
    </w:p>
    <w:p>
      <w:pPr>
        <w:jc w:val="both"/>
      </w:pPr>
      <w:r>
        <w:t xml:space="preserve">      return Future.value(EarlybirdServiceScatterGatherSupport.newEmptyResponse());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service.apply(requestContext);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 the services with a SkipPartitionFilter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List&lt;Service&lt;EarlybirdRequestContext, EarlybirdResponse&gt;&gt; wrapServices(</w:t>
      </w:r>
    </w:p>
    <w:p>
      <w:pPr>
        <w:jc w:val="both"/>
      </w:pPr>
      <w:r>
        <w:t xml:space="preserve">      String tierName,</w:t>
      </w:r>
    </w:p>
    <w:p>
      <w:pPr>
        <w:jc w:val="both"/>
      </w:pPr>
      <w:r>
        <w:t xml:space="preserve">      List&lt;Service&lt;EarlybirdRequestContext, EarlybirdResponse&gt;&gt; clients,</w:t>
      </w:r>
    </w:p>
    <w:p>
      <w:pPr>
        <w:jc w:val="both"/>
      </w:pPr>
      <w:r>
        <w:t xml:space="preserve">      PartitionAccessController controller) {</w:t>
      </w:r>
    </w:p>
    <w:p>
      <w:pPr>
        <w:jc w:val="both"/>
      </w:pPr>
      <w:r/>
    </w:p>
    <w:p>
      <w:pPr>
        <w:jc w:val="both"/>
      </w:pPr>
      <w:r>
        <w:t xml:space="preserve">    LOG.info("Creating SkipPartitionFilters for cluster: {}, tier: {}, partitions 0-{}",</w:t>
      </w:r>
    </w:p>
    <w:p>
      <w:pPr>
        <w:jc w:val="both"/>
      </w:pPr>
      <w:r>
        <w:t xml:space="preserve">        controller.getClusterName(), tierName, clients.size() - 1);</w:t>
      </w:r>
    </w:p>
    <w:p>
      <w:pPr>
        <w:jc w:val="both"/>
      </w:pPr>
      <w:r/>
    </w:p>
    <w:p>
      <w:pPr>
        <w:jc w:val="both"/>
      </w:pPr>
      <w:r>
        <w:t xml:space="preserve">    List&lt;Service&lt;EarlybirdRequestContext, EarlybirdResponse&gt;&gt; wrappedServices = new ArrayList&lt;&gt;();</w:t>
      </w:r>
    </w:p>
    <w:p>
      <w:pPr>
        <w:jc w:val="both"/>
      </w:pPr>
      <w:r>
        <w:t xml:space="preserve">    for (int partitionNum = 0; partitionNum &lt; clients.size(); partitionNum++) {</w:t>
      </w:r>
    </w:p>
    <w:p>
      <w:pPr>
        <w:jc w:val="both"/>
      </w:pPr>
      <w:r>
        <w:t xml:space="preserve">      SkipPartitionFilter filter = new SkipPartitionFilter(tierName, partitionNum, controller);</w:t>
      </w:r>
    </w:p>
    <w:p>
      <w:pPr>
        <w:jc w:val="both"/>
      </w:pPr>
      <w:r>
        <w:t xml:space="preserve">      wrappedServices.add(filter.andThen(clients.get(partitionNum)));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wrappedServices;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