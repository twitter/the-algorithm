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com.twitter.search.earlybird_root.config;</w:t>
      </w:r>
    </w:p>
    <w:p>
      <w:pPr>
        <w:jc w:val="both"/>
      </w:pPr>
      <w:r/>
    </w:p>
    <w:p>
      <w:pPr>
        <w:jc w:val="both"/>
      </w:pPr>
      <w:r>
        <w:t>import java.util.Date;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com.twitter.search.earlybird.config.ServingRange;</w:t>
      </w:r>
    </w:p>
    <w:p>
      <w:pPr>
        <w:jc w:val="both"/>
      </w:pPr>
      <w:r>
        <w:t>import com.twitter.search.earlybird.config.TierServingBoundaryEndPoint;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Time boundary information for a root cluster.</w:t>
      </w:r>
    </w:p>
    <w:p>
      <w:pPr>
        <w:jc w:val="both"/>
      </w:pPr>
      <w:r>
        <w:t xml:space="preserve"> * Used by EarlybirdTimeRangeFilter.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RootClusterBoundaryInfo implements ServingRange {</w:t>
      </w:r>
    </w:p>
    <w:p>
      <w:pPr>
        <w:jc w:val="both"/>
      </w:pPr>
      <w:r/>
    </w:p>
    <w:p>
      <w:pPr>
        <w:jc w:val="both"/>
      </w:pPr>
      <w:r>
        <w:t xml:space="preserve">  private final TierServingBoundaryEndPoint servingRangeSince;</w:t>
      </w:r>
    </w:p>
    <w:p>
      <w:pPr>
        <w:jc w:val="both"/>
      </w:pPr>
      <w:r>
        <w:t xml:space="preserve">  private final TierServingBoundaryEndPoint servingRangeMax;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a time boundary information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RootClusterBoundaryInfo(</w:t>
      </w:r>
    </w:p>
    <w:p>
      <w:pPr>
        <w:jc w:val="both"/>
      </w:pPr>
      <w:r>
        <w:t xml:space="preserve">      Date startDate,</w:t>
      </w:r>
    </w:p>
    <w:p>
      <w:pPr>
        <w:jc w:val="both"/>
      </w:pPr>
      <w:r>
        <w:t xml:space="preserve">      Date clusterEndDate,</w:t>
      </w:r>
    </w:p>
    <w:p>
      <w:pPr>
        <w:jc w:val="both"/>
      </w:pPr>
      <w:r>
        <w:t xml:space="preserve">      String sinceIdBoundaryString,</w:t>
      </w:r>
    </w:p>
    <w:p>
      <w:pPr>
        <w:jc w:val="both"/>
      </w:pPr>
      <w:r>
        <w:t xml:space="preserve">      String maxIdBoundaryString,</w:t>
      </w:r>
    </w:p>
    <w:p>
      <w:pPr>
        <w:jc w:val="both"/>
      </w:pPr>
      <w:r>
        <w:t xml:space="preserve">      Clock clock) {</w:t>
      </w:r>
    </w:p>
    <w:p>
      <w:pPr>
        <w:jc w:val="both"/>
      </w:pPr>
      <w:r>
        <w:t xml:space="preserve">    this.servingRangeSince = TierServingBoundaryEndPoint</w:t>
      </w:r>
    </w:p>
    <w:p>
      <w:pPr>
        <w:jc w:val="both"/>
      </w:pPr>
      <w:r>
        <w:t xml:space="preserve">        .newTierServingBoundaryEndPoint(sinceIdBoundaryString, startDate, clock);</w:t>
      </w:r>
    </w:p>
    <w:p>
      <w:pPr>
        <w:jc w:val="both"/>
      </w:pPr>
      <w:r>
        <w:t xml:space="preserve">    this.servingRangeMax = TierServingBoundaryEndPoint</w:t>
      </w:r>
    </w:p>
    <w:p>
      <w:pPr>
        <w:jc w:val="both"/>
      </w:pPr>
      <w:r>
        <w:t xml:space="preserve">        .newTierServingBoundaryEndPoint(maxIdBoundaryString, clusterEndDate, clock);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getServingRangeSinceId() {</w:t>
      </w:r>
    </w:p>
    <w:p>
      <w:pPr>
        <w:jc w:val="both"/>
      </w:pPr>
      <w:r>
        <w:t xml:space="preserve">    return servingRangeSince.getBoundaryTweetId();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getServingRangeMaxId() {</w:t>
      </w:r>
    </w:p>
    <w:p>
      <w:pPr>
        <w:jc w:val="both"/>
      </w:pPr>
      <w:r>
        <w:t xml:space="preserve">    return servingRangeMax.getBoundaryTweetId();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getServingRangeSinceTimeSecondsFromEpoch() {</w:t>
      </w:r>
    </w:p>
    <w:p>
      <w:pPr>
        <w:jc w:val="both"/>
      </w:pPr>
      <w:r>
        <w:t xml:space="preserve">    return servingRangeSince.getBoundaryTimeSecondsFromEpoch();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getServingRangeUntilTimeSecondsFromEpoch() {</w:t>
      </w:r>
    </w:p>
    <w:p>
      <w:pPr>
        <w:jc w:val="both"/>
      </w:pPr>
      <w:r>
        <w:t xml:space="preserve">    return servingRangeMax.getBoundaryTimeSecondsFromEpoch();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