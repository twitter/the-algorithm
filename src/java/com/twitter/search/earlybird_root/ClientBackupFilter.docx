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com.twitter.finagle.client.BackupRequestFilter;</w:t>
      </w:r>
    </w:p>
    <w:p>
      <w:pPr>
        <w:jc w:val="both"/>
      </w:pPr>
      <w:r>
        <w:t>import com.twitter.finagle.service.ResponseClassifier;</w:t>
      </w:r>
    </w:p>
    <w:p>
      <w:pPr>
        <w:jc w:val="both"/>
      </w:pPr>
      <w:r>
        <w:t>import com.twitter.finagle.service.RetryBudgets;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com.twitter.finagle.util.DefaultTimer;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com.twitter.util.tunable.Tunable;</w:t>
      </w:r>
    </w:p>
    <w:p>
      <w:pPr>
        <w:jc w:val="both"/>
      </w:pPr>
      <w:r/>
    </w:p>
    <w:p>
      <w:pPr>
        <w:jc w:val="both"/>
      </w:pPr>
      <w:r>
        <w:t>public class ClientBackupFilter extends SimpleFilter&lt;EarlybirdRequest, EarlybirdResponse&gt; {</w:t>
      </w:r>
    </w:p>
    <w:p>
      <w:pPr>
        <w:jc w:val="both"/>
      </w:pPr>
      <w:r>
        <w:t xml:space="preserve">  private static final Logger LOG = LoggerFactory.getLogger(ClientBackupFilter.class);</w:t>
      </w:r>
    </w:p>
    <w:p>
      <w:pPr>
        <w:jc w:val="both"/>
      </w:pPr>
      <w:r/>
    </w:p>
    <w:p>
      <w:pPr>
        <w:jc w:val="both"/>
      </w:pPr>
      <w:r>
        <w:t xml:space="preserve">  private final Map&lt;String, BackupRequestFilter&lt;EarlybirdRequest, EarlybirdResponse&gt;&gt;</w:t>
      </w:r>
    </w:p>
    <w:p>
      <w:pPr>
        <w:jc w:val="both"/>
      </w:pPr>
      <w:r>
        <w:t xml:space="preserve">      clientBackupFilters = new ConcurrentHashMap&lt;&gt;();</w:t>
      </w:r>
    </w:p>
    <w:p>
      <w:pPr>
        <w:jc w:val="both"/>
      </w:pPr>
      <w:r>
        <w:t xml:space="preserve">  private final boolean sendInterupts = false;</w:t>
      </w:r>
    </w:p>
    <w:p>
      <w:pPr>
        <w:jc w:val="both"/>
      </w:pPr>
      <w:r>
        <w:t xml:space="preserve">  private final String statPrefix;</w:t>
      </w:r>
    </w:p>
    <w:p>
      <w:pPr>
        <w:jc w:val="both"/>
      </w:pPr>
      <w:r>
        <w:t xml:space="preserve">  private final Tunable.Mutable&lt;Object&gt; maxExtraLoad;</w:t>
      </w:r>
    </w:p>
    <w:p>
      <w:pPr>
        <w:jc w:val="both"/>
      </w:pPr>
      <w:r>
        <w:t xml:space="preserve">  private final StatsReceiver statsReceiver;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backupRequestPrecentExtraLoadDecider;</w:t>
      </w:r>
    </w:p>
    <w:p>
      <w:pPr>
        <w:jc w:val="both"/>
      </w:pPr>
      <w:r>
        <w:t xml:space="preserve">  private final int minSendBackupAfterMs = 1;</w:t>
      </w:r>
    </w:p>
    <w:p>
      <w:pPr>
        <w:jc w:val="both"/>
      </w:pPr>
      <w:r/>
    </w:p>
    <w:p>
      <w:pPr>
        <w:jc w:val="both"/>
      </w:pPr>
      <w:r>
        <w:t xml:space="preserve">  public ClientBackupFilter(String serviceName,</w:t>
      </w:r>
    </w:p>
    <w:p>
      <w:pPr>
        <w:jc w:val="both"/>
      </w:pPr>
      <w:r>
        <w:t xml:space="preserve">                            String statPrefix,</w:t>
      </w:r>
    </w:p>
    <w:p>
      <w:pPr>
        <w:jc w:val="both"/>
      </w:pPr>
      <w:r>
        <w:t xml:space="preserve">                            StatsReceiver statsReceiver,</w:t>
      </w:r>
    </w:p>
    <w:p>
      <w:pPr>
        <w:jc w:val="both"/>
      </w:pPr>
      <w:r>
        <w:t xml:space="preserve">                            SearchDecider decider) {</w:t>
      </w:r>
    </w:p>
    <w:p>
      <w:pPr>
        <w:jc w:val="both"/>
      </w:pPr>
      <w:r>
        <w:t xml:space="preserve">    this.statPrefix = statPrefix;</w:t>
      </w:r>
    </w:p>
    <w:p>
      <w:pPr>
        <w:jc w:val="both"/>
      </w:pPr>
      <w:r>
        <w:t xml:space="preserve">    this.backupRequestPrecentExtraLoadDecider = serviceName + "_backup_request_percent_extra_load";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this.maxExtraLoad = Tunable.mutable("backup_tunable", getMaxExtraLoadFromDecider());</w:t>
      </w:r>
    </w:p>
    <w:p>
      <w:pPr>
        <w:jc w:val="both"/>
      </w:pPr>
      <w:r>
        <w:t xml:space="preserve">    this.statsReceiver = statsReceiver;</w:t>
      </w:r>
    </w:p>
    <w:p>
      <w:pPr>
        <w:jc w:val="both"/>
      </w:pPr>
      <w:r>
        <w:t xml:space="preserve">    SearchCustomGauge.export(serviceName + "_backup_request_factor",</w:t>
      </w:r>
    </w:p>
    <w:p>
      <w:pPr>
        <w:jc w:val="both"/>
      </w:pPr>
      <w:r>
        <w:t xml:space="preserve">        () -&gt; (maxExtraLoad.apply().isDefined()) ? (double) maxExtraLoad.apply().get() : -1);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double getMaxExtraLoadFromDecider() {</w:t>
      </w:r>
    </w:p>
    <w:p>
      <w:pPr>
        <w:jc w:val="both"/>
      </w:pPr>
      <w:r>
        <w:t xml:space="preserve">    return ((double) decider.getAvailability(backupRequestPrecentExtraLoadDecider)) / 100 / 100;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BackupRequestFilter&lt;EarlybirdRequest, EarlybirdResponse&gt; backupFilter(String client) {</w:t>
      </w:r>
    </w:p>
    <w:p>
      <w:pPr>
        <w:jc w:val="both"/>
      </w:pPr>
      <w:r>
        <w:t xml:space="preserve">    return new BackupRequestFilter&lt;EarlybirdRequest, EarlybirdResponse&gt;(</w:t>
      </w:r>
    </w:p>
    <w:p>
      <w:pPr>
        <w:jc w:val="both"/>
      </w:pPr>
      <w:r>
        <w:t xml:space="preserve">        maxExtraLoad,</w:t>
      </w:r>
    </w:p>
    <w:p>
      <w:pPr>
        <w:jc w:val="both"/>
      </w:pPr>
      <w:r>
        <w:t xml:space="preserve">        sendInterupts,</w:t>
      </w:r>
    </w:p>
    <w:p>
      <w:pPr>
        <w:jc w:val="both"/>
      </w:pPr>
      <w:r>
        <w:t xml:space="preserve">        minSendBackupAfterMs,</w:t>
      </w:r>
    </w:p>
    <w:p>
      <w:pPr>
        <w:jc w:val="both"/>
      </w:pPr>
      <w:r>
        <w:t xml:space="preserve">        ResponseClassifier.Default(),</w:t>
      </w:r>
    </w:p>
    <w:p>
      <w:pPr>
        <w:jc w:val="both"/>
      </w:pPr>
      <w:r>
        <w:t xml:space="preserve">        RetryBudgets.newRetryBudget(),</w:t>
      </w:r>
    </w:p>
    <w:p>
      <w:pPr>
        <w:jc w:val="both"/>
      </w:pPr>
      <w:r>
        <w:t xml:space="preserve">        statsReceiver.scope(statPrefix, client, "backup_filter"),</w:t>
      </w:r>
    </w:p>
    <w:p>
      <w:pPr>
        <w:jc w:val="both"/>
      </w:pPr>
      <w:r>
        <w:t xml:space="preserve">        DefaultTimer.getInstance(),</w:t>
      </w:r>
    </w:p>
    <w:p>
      <w:pPr>
        <w:jc w:val="both"/>
      </w:pPr>
      <w:r>
        <w:t xml:space="preserve">        client);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updateMaxExtraLoadIfNecessary() {</w:t>
      </w:r>
    </w:p>
    <w:p>
      <w:pPr>
        <w:jc w:val="both"/>
      </w:pPr>
      <w:r>
        <w:t xml:space="preserve">    double maxExtraLoadDeciderValue = getMaxExtraLoadFromDecider();</w:t>
      </w:r>
    </w:p>
    <w:p>
      <w:pPr>
        <w:jc w:val="both"/>
      </w:pPr>
      <w:r>
        <w:t xml:space="preserve">    if (maxExtraLoad.apply().isDefined()</w:t>
      </w:r>
    </w:p>
    <w:p>
      <w:pPr>
        <w:jc w:val="both"/>
      </w:pPr>
      <w:r>
        <w:t xml:space="preserve">        &amp;&amp; !maxExtraLoad.apply().get().equals(maxExtraLoadDeciderValue)) {</w:t>
      </w:r>
    </w:p>
    <w:p>
      <w:pPr>
        <w:jc w:val="both"/>
      </w:pPr>
      <w:r>
        <w:t xml:space="preserve">      LOG.info("Updating maxExtraLoad from {} to {}",</w:t>
      </w:r>
    </w:p>
    <w:p>
      <w:pPr>
        <w:jc w:val="both"/>
      </w:pPr>
      <w:r>
        <w:t xml:space="preserve">          maxExtraLoad.apply().get(),</w:t>
      </w:r>
    </w:p>
    <w:p>
      <w:pPr>
        <w:jc w:val="both"/>
      </w:pPr>
      <w:r>
        <w:t xml:space="preserve">          maxExtraLoadDeciderValue);</w:t>
      </w:r>
    </w:p>
    <w:p>
      <w:pPr>
        <w:jc w:val="both"/>
      </w:pPr>
      <w:r>
        <w:t xml:space="preserve">      maxExtraLoad.set(maxExtraLoadDeciderValue);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updateMaxExtraLoadIfNecessary();</w:t>
      </w:r>
    </w:p>
    <w:p>
      <w:pPr>
        <w:jc w:val="both"/>
      </w:pPr>
      <w:r/>
    </w:p>
    <w:p>
      <w:pPr>
        <w:jc w:val="both"/>
      </w:pPr>
      <w:r>
        <w:t xml:space="preserve">    String clientID = ClientIdUtil.getClientIdFromRequest(request);</w:t>
      </w:r>
    </w:p>
    <w:p>
      <w:pPr>
        <w:jc w:val="both"/>
      </w:pPr>
      <w:r>
        <w:t xml:space="preserve">    BackupRequestFilter&lt;EarlybirdRequest, EarlybirdResponse&gt; filter =</w:t>
      </w:r>
    </w:p>
    <w:p>
      <w:pPr>
        <w:jc w:val="both"/>
      </w:pPr>
      <w:r>
        <w:t xml:space="preserve">        clientBackupFilters.computeIfAbsent(clientID, this::backupFilter);</w:t>
      </w:r>
    </w:p>
    <w:p>
      <w:pPr>
        <w:jc w:val="both"/>
      </w:pPr>
      <w:r/>
    </w:p>
    <w:p>
      <w:pPr>
        <w:jc w:val="both"/>
      </w:pPr>
      <w:r>
        <w:t xml:space="preserve">    return filter</w:t>
      </w:r>
    </w:p>
    <w:p>
      <w:pPr>
        <w:jc w:val="both"/>
      </w:pPr>
      <w:r>
        <w:t xml:space="preserve">        .andThen(service)</w:t>
      </w:r>
    </w:p>
    <w:p>
      <w:pPr>
        <w:jc w:val="both"/>
      </w:pPr>
      <w:r>
        <w:t xml:space="preserve">        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