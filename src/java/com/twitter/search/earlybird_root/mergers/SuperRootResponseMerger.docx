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com.twitter.search.common.futures.Futures;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com.twitter.search.common.query.thriftjava.EarlyTerminationInfo;</w:t>
      </w:r>
    </w:p>
    <w:p>
      <w:pPr>
        <w:jc w:val="both"/>
      </w:pPr>
      <w:r>
        <w:t>import com.twitter.search.common.relevance.utils.ResultComparators;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com.twitter.search.common.util.earlybird.EarlybirdResponseMergeUtil;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com.twitter.search.earlybird.thrift.ThriftTweetSource;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com.twitter.search.earlybird_root.common.EarlybirdServiceResponse;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com.twitter.util.Function0;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Utility functions for merging recency and relevance results. */</w:t>
      </w:r>
    </w:p>
    <w:p>
      <w:pPr>
        <w:jc w:val="both"/>
      </w:pPr>
      <w:r>
        <w:t>public class SuperRootResponseMerger {</w:t>
      </w:r>
    </w:p>
    <w:p>
      <w:pPr>
        <w:jc w:val="both"/>
      </w:pPr>
      <w:r>
        <w:t xml:space="preserve">  private static final Logger LOG = LoggerFactory.getLogger(SuperRootResponseMerger.class);</w:t>
      </w:r>
    </w:p>
    <w:p>
      <w:pPr>
        <w:jc w:val="both"/>
      </w:pPr>
      <w:r>
        <w:t xml:space="preserve">  private static final String ALL_STATS_PREFIX = "superroot_response_merger_";</w:t>
      </w:r>
    </w:p>
    <w:p>
      <w:pPr>
        <w:jc w:val="both"/>
      </w:pPr>
      <w:r/>
    </w:p>
    <w:p>
      <w:pPr>
        <w:jc w:val="both"/>
      </w:pPr>
      <w:r>
        <w:t xml:space="preserve">  private static final SearchCounter FULL_ARCHIVE_MIN_ID_GREATER_THAN_REALTIME_MIN_ID =</w:t>
      </w:r>
    </w:p>
    <w:p>
      <w:pPr>
        <w:jc w:val="both"/>
      </w:pPr>
      <w:r>
        <w:t xml:space="preserve">    SearchCounter.export("full_archive_min_id_greater_than_realtime_min_id");</w:t>
      </w:r>
    </w:p>
    <w:p>
      <w:pPr>
        <w:jc w:val="both"/>
      </w:pPr>
      <w:r/>
    </w:p>
    <w:p>
      <w:pPr>
        <w:jc w:val="both"/>
      </w:pPr>
      <w:r>
        <w:t xml:space="preserve">  private static final String ERROR_FORMAT = "%s%s_errors_from_cluster_%s_%s";</w:t>
      </w:r>
    </w:p>
    <w:p>
      <w:pPr>
        <w:jc w:val="both"/>
      </w:pPr>
      <w:r/>
    </w:p>
    <w:p>
      <w:pPr>
        <w:jc w:val="both"/>
      </w:pPr>
      <w:r>
        <w:t xml:space="preserve">  private final ThriftSearchRankingMode rankingMode;</w:t>
      </w:r>
    </w:p>
    <w:p>
      <w:pPr>
        <w:jc w:val="both"/>
      </w:pPr>
      <w:r>
        <w:t xml:space="preserve">  private final EarlybirdFeatureSchemaMerger featureSchemaMerger;</w:t>
      </w:r>
    </w:p>
    <w:p>
      <w:pPr>
        <w:jc w:val="both"/>
      </w:pPr>
      <w:r>
        <w:t xml:space="preserve">  private final String featureStatPrefix;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String rankingModeStatPrefix;</w:t>
      </w:r>
    </w:p>
    <w:p>
      <w:pPr>
        <w:jc w:val="both"/>
      </w:pPr>
      <w:r/>
    </w:p>
    <w:p>
      <w:pPr>
        <w:jc w:val="both"/>
      </w:pPr>
      <w:r>
        <w:t xml:space="preserve">  private final SearchCounter mergedResponseSearchResultsNotSet;</w:t>
      </w:r>
    </w:p>
    <w:p>
      <w:pPr>
        <w:jc w:val="both"/>
      </w:pPr>
      <w:r>
        <w:t xml:space="preserve">  private final SearchCounter invalidMinStatusId;</w:t>
      </w:r>
    </w:p>
    <w:p>
      <w:pPr>
        <w:jc w:val="both"/>
      </w:pPr>
      <w:r>
        <w:t xml:space="preserve">  private final SearchCounter invalidMaxStatusId;</w:t>
      </w:r>
    </w:p>
    <w:p>
      <w:pPr>
        <w:jc w:val="both"/>
      </w:pPr>
      <w:r>
        <w:t xml:space="preserve">  private final SearchCounter noMinIds;</w:t>
      </w:r>
    </w:p>
    <w:p>
      <w:pPr>
        <w:jc w:val="both"/>
      </w:pPr>
      <w:r>
        <w:t xml:space="preserve">  private final SearchCounter noMaxIds;</w:t>
      </w:r>
    </w:p>
    <w:p>
      <w:pPr>
        <w:jc w:val="both"/>
      </w:pPr>
      <w:r>
        <w:t xml:space="preserve">  private final SearchCounter mergedResponses;</w:t>
      </w:r>
    </w:p>
    <w:p>
      <w:pPr>
        <w:jc w:val="both"/>
      </w:pPr>
      <w:r>
        <w:t xml:space="preserve">  private final SearchCounter mergedResponsesWithExactDups;</w:t>
      </w:r>
    </w:p>
    <w:p>
      <w:pPr>
        <w:jc w:val="both"/>
      </w:pPr>
      <w:r>
        <w:t xml:space="preserve">  private final LoadingCache&lt;Pair&lt;ThriftTweetSource, ThriftTweetSource&gt;, SearchCounter&gt; dupsStats;</w:t>
      </w:r>
    </w:p>
    <w:p>
      <w:pPr>
        <w:jc w:val="both"/>
      </w:pPr>
      <w:r/>
    </w:p>
    <w:p>
      <w:pPr>
        <w:jc w:val="both"/>
      </w:pPr>
      <w:r>
        <w:t xml:space="preserve">  private static final EarlybirdResponse EMPTY_RESPONSE =</w:t>
      </w:r>
    </w:p>
    <w:p>
      <w:pPr>
        <w:jc w:val="both"/>
      </w:pPr>
      <w:r>
        <w:t xml:space="preserve">      new EarlybirdResponse(EarlybirdResponseCode.SUCCESS, 0)</w:t>
      </w:r>
    </w:p>
    <w:p>
      <w:pPr>
        <w:jc w:val="both"/>
      </w:pPr>
      <w:r>
        <w:t xml:space="preserve">          .setSearchResults(new ThriftSearchResults()</w:t>
      </w:r>
    </w:p>
    <w:p>
      <w:pPr>
        <w:jc w:val="both"/>
      </w:pPr>
      <w:r>
        <w:t xml:space="preserve">              .setResults(Lists.&lt;ThriftSearchResult&gt;newArrayList()));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SuperRootResponseMerger instance.</w:t>
      </w:r>
    </w:p>
    <w:p>
      <w:pPr>
        <w:jc w:val="both"/>
      </w:pPr>
      <w:r>
        <w:t xml:space="preserve">   * @param rankingMode The ranking mode to use when merging results.</w:t>
      </w:r>
    </w:p>
    <w:p>
      <w:pPr>
        <w:jc w:val="both"/>
      </w:pPr>
      <w:r>
        <w:t xml:space="preserve">   * @param featureSchemaMerger The merger that can merge feature schema from different tiers.</w:t>
      </w:r>
    </w:p>
    <w:p>
      <w:pPr>
        <w:jc w:val="both"/>
      </w:pPr>
      <w:r>
        <w:t xml:space="preserve">   * @param clock The clock that will be used to merge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SuperRootResponseMerger(ThriftSearchRankingMode rankingMode,</w:t>
      </w:r>
    </w:p>
    <w:p>
      <w:pPr>
        <w:jc w:val="both"/>
      </w:pPr>
      <w:r>
        <w:t xml:space="preserve">                                 EarlybirdFeatureSchemaMerger featureSchemaMerger,</w:t>
      </w:r>
    </w:p>
    <w:p>
      <w:pPr>
        <w:jc w:val="both"/>
      </w:pPr>
      <w:r>
        <w:t xml:space="preserve">                                 Clock clock) {</w:t>
      </w:r>
    </w:p>
    <w:p>
      <w:pPr>
        <w:jc w:val="both"/>
      </w:pPr>
      <w:r>
        <w:t xml:space="preserve">    this.rankingModeStatPrefix = rankingMode.name().toLowerCase();</w:t>
      </w:r>
    </w:p>
    <w:p>
      <w:pPr>
        <w:jc w:val="both"/>
      </w:pPr>
      <w:r/>
    </w:p>
    <w:p>
      <w:pPr>
        <w:jc w:val="both"/>
      </w:pPr>
      <w:r>
        <w:t xml:space="preserve">    this.rankingMode = rankingMode;</w:t>
      </w:r>
    </w:p>
    <w:p>
      <w:pPr>
        <w:jc w:val="both"/>
      </w:pPr>
      <w:r>
        <w:t xml:space="preserve">    this.featureSchemaMerger = featureSchemaMerger;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this.featureStatPrefix = "superroot_" + rankingMode.name().toLowerCase();</w:t>
      </w:r>
    </w:p>
    <w:p>
      <w:pPr>
        <w:jc w:val="both"/>
      </w:pPr>
      <w:r/>
    </w:p>
    <w:p>
      <w:pPr>
        <w:jc w:val="both"/>
      </w:pPr>
      <w:r>
        <w:t xml:space="preserve">    mergedResponseSearchResultsNotSet = SearchCounter.export(</w:t>
      </w:r>
    </w:p>
    <w:p>
      <w:pPr>
        <w:jc w:val="both"/>
      </w:pPr>
      <w:r>
        <w:t xml:space="preserve">        ALL_STATS_PREFIX + rankingModeStatPrefix + "_merged_response_search_results_not_set");</w:t>
      </w:r>
    </w:p>
    <w:p>
      <w:pPr>
        <w:jc w:val="both"/>
      </w:pPr>
      <w:r>
        <w:t xml:space="preserve">    invalidMinStatusId =</w:t>
      </w:r>
    </w:p>
    <w:p>
      <w:pPr>
        <w:jc w:val="both"/>
      </w:pPr>
      <w:r>
        <w:t xml:space="preserve">      SearchCounter.export(ALL_STATS_PREFIX + rankingModeStatPrefix + "_invalid_min_status_id");</w:t>
      </w:r>
    </w:p>
    <w:p>
      <w:pPr>
        <w:jc w:val="both"/>
      </w:pPr>
      <w:r>
        <w:t xml:space="preserve">    invalidMaxStatusId =</w:t>
      </w:r>
    </w:p>
    <w:p>
      <w:pPr>
        <w:jc w:val="both"/>
      </w:pPr>
      <w:r>
        <w:t xml:space="preserve">      SearchCounter.export(ALL_STATS_PREFIX + rankingModeStatPrefix + "_invalid_max_status_id");</w:t>
      </w:r>
    </w:p>
    <w:p>
      <w:pPr>
        <w:jc w:val="both"/>
      </w:pPr>
      <w:r>
        <w:t xml:space="preserve">    noMinIds = SearchCounter.export(ALL_STATS_PREFIX + rankingModeStatPrefix + "_no_min_ids");</w:t>
      </w:r>
    </w:p>
    <w:p>
      <w:pPr>
        <w:jc w:val="both"/>
      </w:pPr>
      <w:r>
        <w:t xml:space="preserve">    noMaxIds = SearchCounter.export(ALL_STATS_PREFIX + rankingModeStatPrefix + "_no_max_ids");</w:t>
      </w:r>
    </w:p>
    <w:p>
      <w:pPr>
        <w:jc w:val="both"/>
      </w:pPr>
      <w:r>
        <w:t xml:space="preserve">    mergedResponses = SearchCounter.export(ALL_STATS_PREFIX + rankingModeStatPrefix</w:t>
      </w:r>
    </w:p>
    <w:p>
      <w:pPr>
        <w:jc w:val="both"/>
      </w:pPr>
      <w:r>
        <w:t xml:space="preserve">      + "_merged_responses");</w:t>
      </w:r>
    </w:p>
    <w:p>
      <w:pPr>
        <w:jc w:val="both"/>
      </w:pPr>
      <w:r>
        <w:t xml:space="preserve">    mergedResponsesWithExactDups =</w:t>
      </w:r>
    </w:p>
    <w:p>
      <w:pPr>
        <w:jc w:val="both"/>
      </w:pPr>
      <w:r>
        <w:t xml:space="preserve">      SearchCounter.export(ALL_STATS_PREFIX + rankingModeStatPrefix</w:t>
      </w:r>
    </w:p>
    <w:p>
      <w:pPr>
        <w:jc w:val="both"/>
      </w:pPr>
      <w:r>
        <w:t xml:space="preserve">        + "_merged_responses_with_exact_dups");</w:t>
      </w:r>
    </w:p>
    <w:p>
      <w:pPr>
        <w:jc w:val="both"/>
      </w:pPr>
      <w:r>
        <w:t xml:space="preserve">    dupsStats = CacheBuilder.newBuilder()</w:t>
      </w:r>
    </w:p>
    <w:p>
      <w:pPr>
        <w:jc w:val="both"/>
      </w:pPr>
      <w:r>
        <w:t xml:space="preserve">      .build(new CacheLoader&lt;Pair&lt;ThriftTweetSource, ThriftTweetSource&gt;, SearchCounter&gt;()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SearchCounter load(Pair&lt;ThriftTweetSource, ThriftTweetSource&gt; key) {</w:t>
      </w:r>
    </w:p>
    <w:p>
      <w:pPr>
        <w:jc w:val="both"/>
      </w:pPr>
      <w:r>
        <w:t xml:space="preserve">            return SearchCounter.export(</w:t>
      </w:r>
    </w:p>
    <w:p>
      <w:pPr>
        <w:jc w:val="both"/>
      </w:pPr>
      <w:r>
        <w:t xml:space="preserve">                ALL_STATS_PREFIX + rankingModeStatPrefix + "_merged_responses_with_exact_dups_"</w:t>
      </w:r>
    </w:p>
    <w:p>
      <w:pPr>
        <w:jc w:val="both"/>
      </w:pPr>
      <w:r>
        <w:t xml:space="preserve">                + key.getFirst().name() + "_" + key.getSecond().name());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incrErrorCount(String cluster, @Nullable EarlybirdResponse response) {</w:t>
      </w:r>
    </w:p>
    <w:p>
      <w:pPr>
        <w:jc w:val="both"/>
      </w:pPr>
      <w:r>
        <w:t xml:space="preserve">    String cause;</w:t>
      </w:r>
    </w:p>
    <w:p>
      <w:pPr>
        <w:jc w:val="both"/>
      </w:pPr>
      <w:r>
        <w:t xml:space="preserve">    if (response != null) {</w:t>
      </w:r>
    </w:p>
    <w:p>
      <w:pPr>
        <w:jc w:val="both"/>
      </w:pPr>
      <w:r>
        <w:t xml:space="preserve">      cause = response.getResponseCode().name().toLowerCase();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cause = "null_response";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String statName = String.format(</w:t>
      </w:r>
    </w:p>
    <w:p>
      <w:pPr>
        <w:jc w:val="both"/>
      </w:pPr>
      <w:r>
        <w:t xml:space="preserve">      ERROR_FORMAT, ALL_STATS_PREFIX, rankingModeStatPrefix, cluster, cause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SearchCounter.export(statName).increment();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the given response futures.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earlybirdRequestContext The earlybird request.</w:t>
      </w:r>
    </w:p>
    <w:p>
      <w:pPr>
        <w:jc w:val="both"/>
      </w:pPr>
      <w:r>
        <w:t xml:space="preserve">   * @param realtimeResponseFuture The response from the realtime cluster.</w:t>
      </w:r>
    </w:p>
    <w:p>
      <w:pPr>
        <w:jc w:val="both"/>
      </w:pPr>
      <w:r>
        <w:t xml:space="preserve">   * @param protectedResponseFuture The response from the protected cluster.</w:t>
      </w:r>
    </w:p>
    <w:p>
      <w:pPr>
        <w:jc w:val="both"/>
      </w:pPr>
      <w:r>
        <w:t xml:space="preserve">   * @param fullArchiveResponseFuture The response from the full archive cluster.</w:t>
      </w:r>
    </w:p>
    <w:p>
      <w:pPr>
        <w:jc w:val="both"/>
      </w:pPr>
      <w:r>
        <w:t xml:space="preserve">   * @return A future with the merged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Future&lt;EarlybirdResponse&gt; mergeResponseFutures(</w:t>
      </w:r>
    </w:p>
    <w:p>
      <w:pPr>
        <w:jc w:val="both"/>
      </w:pPr>
      <w:r>
        <w:t xml:space="preserve">      final EarlybirdRequestContext earlybirdRequestContext,</w:t>
      </w:r>
    </w:p>
    <w:p>
      <w:pPr>
        <w:jc w:val="both"/>
      </w:pPr>
      <w:r>
        <w:t xml:space="preserve">      final Future&lt;EarlybirdServiceResponse&gt; realtimeResponseFuture,</w:t>
      </w:r>
    </w:p>
    <w:p>
      <w:pPr>
        <w:jc w:val="both"/>
      </w:pPr>
      <w:r>
        <w:t xml:space="preserve">      final Future&lt;EarlybirdServiceResponse&gt; protectedResponseFuture,</w:t>
      </w:r>
    </w:p>
    <w:p>
      <w:pPr>
        <w:jc w:val="both"/>
      </w:pPr>
      <w:r>
        <w:t xml:space="preserve">      final Future&lt;EarlybirdServiceResponse&gt; fullArchiveResponseFuture) {</w:t>
      </w:r>
    </w:p>
    <w:p>
      <w:pPr>
        <w:jc w:val="both"/>
      </w:pPr>
      <w:r>
        <w:t xml:space="preserve">    Future&lt;EarlybirdResponse&gt; mergedResponseFuture = Futures.map(</w:t>
      </w:r>
    </w:p>
    <w:p>
      <w:pPr>
        <w:jc w:val="both"/>
      </w:pPr>
      <w:r>
        <w:t xml:space="preserve">        realtimeResponseFuture, protectedResponseFuture, fullArchiveResponseFuture,</w:t>
      </w:r>
    </w:p>
    <w:p>
      <w:pPr>
        <w:jc w:val="both"/>
      </w:pPr>
      <w:r>
        <w:t xml:space="preserve">        new Function0&lt;EarlybirdResponse&gt;()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EarlybirdResponse apply() {</w:t>
      </w:r>
    </w:p>
    <w:p>
      <w:pPr>
        <w:jc w:val="both"/>
      </w:pPr>
      <w:r>
        <w:t xml:space="preserve">            // If the realtime response is not valid, return an error response.</w:t>
      </w:r>
    </w:p>
    <w:p>
      <w:pPr>
        <w:jc w:val="both"/>
      </w:pPr>
      <w:r>
        <w:t xml:space="preserve">            // Also, the realtime service should always be called.</w:t>
      </w:r>
    </w:p>
    <w:p>
      <w:pPr>
        <w:jc w:val="both"/>
      </w:pPr>
      <w:r>
        <w:t xml:space="preserve">            EarlybirdServiceResponse realtimeResponse = Futures.get(realtimeResponseFuture);</w:t>
      </w:r>
    </w:p>
    <w:p>
      <w:pPr>
        <w:jc w:val="both"/>
      </w:pPr>
      <w:r/>
    </w:p>
    <w:p>
      <w:pPr>
        <w:jc w:val="both"/>
      </w:pPr>
      <w:r>
        <w:t xml:space="preserve">            if (realtimeResponse.getServiceState().serviceWasRequested()</w:t>
      </w:r>
    </w:p>
    <w:p>
      <w:pPr>
        <w:jc w:val="both"/>
      </w:pPr>
      <w:r>
        <w:t xml:space="preserve">                &amp;&amp; (!realtimeResponse.getServiceState().serviceWasCalled()</w:t>
      </w:r>
    </w:p>
    <w:p>
      <w:pPr>
        <w:jc w:val="both"/>
      </w:pPr>
      <w:r>
        <w:t xml:space="preserve">                    || !EarlybirdResponseMergeUtil.isValidResponse(</w:t>
      </w:r>
    </w:p>
    <w:p>
      <w:pPr>
        <w:jc w:val="both"/>
      </w:pPr>
      <w:r>
        <w:t xml:space="preserve">                        realtimeResponse.getResponse()))) {</w:t>
      </w:r>
    </w:p>
    <w:p>
      <w:pPr>
        <w:jc w:val="both"/>
      </w:pPr>
      <w:r/>
    </w:p>
    <w:p>
      <w:pPr>
        <w:jc w:val="both"/>
      </w:pPr>
      <w:r>
        <w:t xml:space="preserve">              incrErrorCount("realtime", realtimeResponse.getResponse());</w:t>
      </w:r>
    </w:p>
    <w:p>
      <w:pPr>
        <w:jc w:val="both"/>
      </w:pPr>
      <w:r>
        <w:t xml:space="preserve">              return EarlybirdResponseMergeUtil.transformInvalidResponse(</w:t>
      </w:r>
    </w:p>
    <w:p>
      <w:pPr>
        <w:jc w:val="both"/>
      </w:pPr>
      <w:r>
        <w:t xml:space="preserve">                  realtimeResponse.getResponse(), "realtime");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If we have a protected response and it's not valid, return an error response.</w:t>
      </w:r>
    </w:p>
    <w:p>
      <w:pPr>
        <w:jc w:val="both"/>
      </w:pPr>
      <w:r>
        <w:t xml:space="preserve">            EarlybirdServiceResponse protectedResponse = Futures.get(protectedResponseFuture);</w:t>
      </w:r>
    </w:p>
    <w:p>
      <w:pPr>
        <w:jc w:val="both"/>
      </w:pPr>
      <w:r>
        <w:t xml:space="preserve">            if (protectedResponse.getServiceState().serviceWasCalled()) {</w:t>
      </w:r>
    </w:p>
    <w:p>
      <w:pPr>
        <w:jc w:val="both"/>
      </w:pPr>
      <w:r>
        <w:t xml:space="preserve">              if (!EarlybirdResponseMergeUtil.isValidResponse(protectedResponse.getResponse())) {</w:t>
      </w:r>
    </w:p>
    <w:p>
      <w:pPr>
        <w:jc w:val="both"/>
      </w:pPr>
      <w:r>
        <w:t xml:space="preserve">                incrErrorCount("protected", protectedResponse.getResponse());</w:t>
      </w:r>
    </w:p>
    <w:p>
      <w:pPr>
        <w:jc w:val="both"/>
      </w:pPr>
      <w:r/>
    </w:p>
    <w:p>
      <w:pPr>
        <w:jc w:val="both"/>
      </w:pPr>
      <w:r>
        <w:t xml:space="preserve">                return EarlybirdResponseMergeUtil.transformInvalidResponse(</w:t>
      </w:r>
    </w:p>
    <w:p>
      <w:pPr>
        <w:jc w:val="both"/>
      </w:pPr>
      <w:r>
        <w:t xml:space="preserve">                    protectedResponse.getResponse(), "protected");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If we have a full archive response, check if it's valid.</w:t>
      </w:r>
    </w:p>
    <w:p>
      <w:pPr>
        <w:jc w:val="both"/>
      </w:pPr>
      <w:r>
        <w:t xml:space="preserve">            EarlybirdServiceResponse fullArchiveResponse = Futures.get(fullArchiveResponseFuture);</w:t>
      </w:r>
    </w:p>
    <w:p>
      <w:pPr>
        <w:jc w:val="both"/>
      </w:pPr>
      <w:r>
        <w:t xml:space="preserve">            boolean archiveHasError =</w:t>
      </w:r>
    </w:p>
    <w:p>
      <w:pPr>
        <w:jc w:val="both"/>
      </w:pPr>
      <w:r>
        <w:t xml:space="preserve">              fullArchiveResponse.getServiceState().serviceWasCalled()</w:t>
      </w:r>
    </w:p>
    <w:p>
      <w:pPr>
        <w:jc w:val="both"/>
      </w:pPr>
      <w:r>
        <w:t xml:space="preserve">              &amp;&amp; !EarlybirdResponseMergeUtil.isValidResponse(fullArchiveResponse.getResponse());</w:t>
      </w:r>
    </w:p>
    <w:p>
      <w:pPr>
        <w:jc w:val="both"/>
      </w:pPr>
      <w:r/>
    </w:p>
    <w:p>
      <w:pPr>
        <w:jc w:val="both"/>
      </w:pPr>
      <w:r>
        <w:t xml:space="preserve">            // Merge the responses.</w:t>
      </w:r>
    </w:p>
    <w:p>
      <w:pPr>
        <w:jc w:val="both"/>
      </w:pPr>
      <w:r>
        <w:t xml:space="preserve">            EarlybirdResponse mergedResponse = mergeResponses(</w:t>
      </w:r>
    </w:p>
    <w:p>
      <w:pPr>
        <w:jc w:val="both"/>
      </w:pPr>
      <w:r>
        <w:t xml:space="preserve">                earlybirdRequestContext,</w:t>
      </w:r>
    </w:p>
    <w:p>
      <w:pPr>
        <w:jc w:val="both"/>
      </w:pPr>
      <w:r>
        <w:t xml:space="preserve">                realtimeResponse.getResponse(),</w:t>
      </w:r>
    </w:p>
    <w:p>
      <w:pPr>
        <w:jc w:val="both"/>
      </w:pPr>
      <w:r>
        <w:t xml:space="preserve">                protectedResponse.getResponse(),</w:t>
      </w:r>
    </w:p>
    <w:p>
      <w:pPr>
        <w:jc w:val="both"/>
      </w:pPr>
      <w:r>
        <w:t xml:space="preserve">                fullArchiveResponse.getResponse());</w:t>
      </w:r>
    </w:p>
    <w:p>
      <w:pPr>
        <w:jc w:val="both"/>
      </w:pPr>
      <w:r/>
    </w:p>
    <w:p>
      <w:pPr>
        <w:jc w:val="both"/>
      </w:pPr>
      <w:r>
        <w:t xml:space="preserve">            // If the realtime clusters didn't return any results, and the full archive cluster</w:t>
      </w:r>
    </w:p>
    <w:p>
      <w:pPr>
        <w:jc w:val="both"/>
      </w:pPr>
      <w:r>
        <w:t xml:space="preserve">            // returned an error response, return an error merged response.</w:t>
      </w:r>
    </w:p>
    <w:p>
      <w:pPr>
        <w:jc w:val="both"/>
      </w:pPr>
      <w:r>
        <w:t xml:space="preserve">            if (archiveHasError &amp;&amp; !EarlybirdResponseUtil.hasResults(mergedResponse)) {</w:t>
      </w:r>
    </w:p>
    <w:p>
      <w:pPr>
        <w:jc w:val="both"/>
      </w:pPr>
      <w:r>
        <w:t xml:space="preserve">              incrErrorCount("full_archive", fullArchiveResponse.getResponse());</w:t>
      </w:r>
    </w:p>
    <w:p>
      <w:pPr>
        <w:jc w:val="both"/>
      </w:pPr>
      <w:r/>
    </w:p>
    <w:p>
      <w:pPr>
        <w:jc w:val="both"/>
      </w:pPr>
      <w:r>
        <w:t xml:space="preserve">              return EarlybirdResponseMergeUtil.failedEarlybirdResponse(</w:t>
      </w:r>
    </w:p>
    <w:p>
      <w:pPr>
        <w:jc w:val="both"/>
      </w:pPr>
      <w:r>
        <w:t xml:space="preserve">                  fullArchiveResponse.getResponse().getResponseCode(),</w:t>
      </w:r>
    </w:p>
    <w:p>
      <w:pPr>
        <w:jc w:val="both"/>
      </w:pPr>
      <w:r>
        <w:t xml:space="preserve">                  "realtime clusters had no results and archive cluster response had error");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Corner case: the realtime response could have exactly numRequested results, and could</w:t>
      </w:r>
    </w:p>
    <w:p>
      <w:pPr>
        <w:jc w:val="both"/>
      </w:pPr>
      <w:r>
        <w:t xml:space="preserve">            // be exhausted (not early-terminated). In this case, the request should not have been</w:t>
      </w:r>
    </w:p>
    <w:p>
      <w:pPr>
        <w:jc w:val="both"/>
      </w:pPr>
      <w:r>
        <w:t xml:space="preserve">            // sent to the full archive cluster.</w:t>
      </w:r>
    </w:p>
    <w:p>
      <w:pPr>
        <w:jc w:val="both"/>
      </w:pPr>
      <w:r>
        <w:t xml:space="preserve">            //   - If the full archive cluster is not available, or was not requested, then we don't</w:t>
      </w:r>
    </w:p>
    <w:p>
      <w:pPr>
        <w:jc w:val="both"/>
      </w:pPr>
      <w:r>
        <w:t xml:space="preserve">            //     need to change anything.</w:t>
      </w:r>
    </w:p>
    <w:p>
      <w:pPr>
        <w:jc w:val="both"/>
      </w:pPr>
      <w:r>
        <w:t xml:space="preserve">            //   - If the full archive cluster is available and was requested (but wasn't hit</w:t>
      </w:r>
    </w:p>
    <w:p>
      <w:pPr>
        <w:jc w:val="both"/>
      </w:pPr>
      <w:r>
        <w:t xml:space="preserve">            //     because we found enough results in the realtime cluster), then we should set the</w:t>
      </w:r>
    </w:p>
    <w:p>
      <w:pPr>
        <w:jc w:val="both"/>
      </w:pPr>
      <w:r>
        <w:t xml:space="preserve">            //     early-termination flag on the merged response, to indicate that we potentially</w:t>
      </w:r>
    </w:p>
    <w:p>
      <w:pPr>
        <w:jc w:val="both"/>
      </w:pPr>
      <w:r>
        <w:t xml:space="preserve">            //     have more results for this query in our index.</w:t>
      </w:r>
    </w:p>
    <w:p>
      <w:pPr>
        <w:jc w:val="both"/>
      </w:pPr>
      <w:r>
        <w:t xml:space="preserve">            if ((fullArchiveResponse.getServiceState()</w:t>
      </w:r>
    </w:p>
    <w:p>
      <w:pPr>
        <w:jc w:val="both"/>
      </w:pPr>
      <w:r>
        <w:t xml:space="preserve">                 == EarlybirdServiceResponse.ServiceState.SERVICE_NOT_CALLED)</w:t>
      </w:r>
    </w:p>
    <w:p>
      <w:pPr>
        <w:jc w:val="both"/>
      </w:pPr>
      <w:r>
        <w:t xml:space="preserve">                &amp;&amp; !EarlybirdResponseUtil.isEarlyTerminated(realtimeResponse.getResponse())) {</w:t>
      </w:r>
    </w:p>
    <w:p>
      <w:pPr>
        <w:jc w:val="both"/>
      </w:pPr>
      <w:r>
        <w:t xml:space="preserve">              EarlyTerminationInfo earlyTerminationInfo = new EarlyTerminationInfo(true);</w:t>
      </w:r>
    </w:p>
    <w:p>
      <w:pPr>
        <w:jc w:val="both"/>
      </w:pPr>
      <w:r>
        <w:t xml:space="preserve">              earlyTerminationInfo.setEarlyTerminationReason(</w:t>
      </w:r>
    </w:p>
    <w:p>
      <w:pPr>
        <w:jc w:val="both"/>
      </w:pPr>
      <w:r>
        <w:t xml:space="preserve">                  EarlyTerminationState.TERMINATED_NUM_RESULTS_EXCEEDED.getTerminationReason());</w:t>
      </w:r>
    </w:p>
    <w:p>
      <w:pPr>
        <w:jc w:val="both"/>
      </w:pPr>
      <w:r>
        <w:t xml:space="preserve">              mergedResponse.setEarlyTerminationInfo(earlyTerminationInfo);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If we've exhausted all clusters, set the minSearchedStatusID to 0.</w:t>
      </w:r>
    </w:p>
    <w:p>
      <w:pPr>
        <w:jc w:val="both"/>
      </w:pPr>
      <w:r>
        <w:t xml:space="preserve">            if (!EarlybirdResponseUtil.isEarlyTerminated(mergedResponse)) {</w:t>
      </w:r>
    </w:p>
    <w:p>
      <w:pPr>
        <w:jc w:val="both"/>
      </w:pPr>
      <w:r>
        <w:t xml:space="preserve">              mergedResponse.getSearchResults().setMinSearchedStatusID(0);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return mergedResponse;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// Handle all merging exceptions.</w:t>
      </w:r>
    </w:p>
    <w:p>
      <w:pPr>
        <w:jc w:val="both"/>
      </w:pPr>
      <w:r>
        <w:t xml:space="preserve">    return handleResponseException(mergedResponseFuture,</w:t>
      </w:r>
    </w:p>
    <w:p>
      <w:pPr>
        <w:jc w:val="both"/>
      </w:pPr>
      <w:r>
        <w:t xml:space="preserve">                                   "Exception thrown while merging responses.");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the results in the given responses.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earlybirdRequestContext The earlybird request context.</w:t>
      </w:r>
    </w:p>
    <w:p>
      <w:pPr>
        <w:jc w:val="both"/>
      </w:pPr>
      <w:r>
        <w:t xml:space="preserve">   * @param realtimeResponse The response from the realtime cluster.</w:t>
      </w:r>
    </w:p>
    <w:p>
      <w:pPr>
        <w:jc w:val="both"/>
      </w:pPr>
      <w:r>
        <w:t xml:space="preserve">   * @param protectedResponse The response from the protected cluster.</w:t>
      </w:r>
    </w:p>
    <w:p>
      <w:pPr>
        <w:jc w:val="both"/>
      </w:pPr>
      <w:r>
        <w:t xml:space="preserve">   * @param fullArchiveResponse The response from the full archive cluster.</w:t>
      </w:r>
    </w:p>
    <w:p>
      <w:pPr>
        <w:jc w:val="both"/>
      </w:pPr>
      <w:r>
        <w:t xml:space="preserve">   * @return The merged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EarlybirdResponse mergeResponses(</w:t>
      </w:r>
    </w:p>
    <w:p>
      <w:pPr>
        <w:jc w:val="both"/>
      </w:pPr>
      <w:r>
        <w:t xml:space="preserve">      EarlybirdRequestContext earlybirdRequestContext,</w:t>
      </w:r>
    </w:p>
    <w:p>
      <w:pPr>
        <w:jc w:val="both"/>
      </w:pPr>
      <w:r>
        <w:t xml:space="preserve">      @Nullable EarlybirdResponse realtimeResponse,</w:t>
      </w:r>
    </w:p>
    <w:p>
      <w:pPr>
        <w:jc w:val="both"/>
      </w:pPr>
      <w:r>
        <w:t xml:space="preserve">      @Nullable EarlybirdResponse protectedResponse,</w:t>
      </w:r>
    </w:p>
    <w:p>
      <w:pPr>
        <w:jc w:val="both"/>
      </w:pPr>
      <w:r>
        <w:t xml:space="preserve">      @Nullable EarlybirdResponse fullArchiveResponse) {</w:t>
      </w:r>
    </w:p>
    <w:p>
      <w:pPr>
        <w:jc w:val="both"/>
      </w:pPr>
      <w:r/>
    </w:p>
    <w:p>
      <w:pPr>
        <w:jc w:val="both"/>
      </w:pPr>
      <w:r>
        <w:t xml:space="preserve">    EarlybirdRequest request = earlybirdRequestContext.getRequest();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int numResultsRequested;</w:t>
      </w:r>
    </w:p>
    <w:p>
      <w:pPr>
        <w:jc w:val="both"/>
      </w:pPr>
      <w:r/>
    </w:p>
    <w:p>
      <w:pPr>
        <w:jc w:val="both"/>
      </w:pPr>
      <w:r>
        <w:t xml:space="preserve">    if (request.isSetNumResultsToReturnAtRoot()) {</w:t>
      </w:r>
    </w:p>
    <w:p>
      <w:pPr>
        <w:jc w:val="both"/>
      </w:pPr>
      <w:r>
        <w:t xml:space="preserve">      numResultsRequested = request.getNumResultsToReturnAtRoot();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numResultsRequested = searchQuery.getNumResults();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Preconditions.checkState(numResultsRequested &gt; 0);</w:t>
      </w:r>
    </w:p>
    <w:p>
      <w:pPr>
        <w:jc w:val="both"/>
      </w:pPr>
      <w:r/>
    </w:p>
    <w:p>
      <w:pPr>
        <w:jc w:val="both"/>
      </w:pPr>
      <w:r>
        <w:t xml:space="preserve">    EarlybirdResponse mergedResponse = EMPTY_RESPONSE.deepCopy();</w:t>
      </w:r>
    </w:p>
    <w:p>
      <w:pPr>
        <w:jc w:val="both"/>
      </w:pPr>
      <w:r>
        <w:t xml:space="preserve">    if ((realtimeResponse != null)</w:t>
      </w:r>
    </w:p>
    <w:p>
      <w:pPr>
        <w:jc w:val="both"/>
      </w:pPr>
      <w:r>
        <w:t xml:space="preserve">        &amp;&amp; (realtimeResponse.getResponseCode() != EarlybirdResponseCode.TIER_SKIPPED)) {</w:t>
      </w:r>
    </w:p>
    <w:p>
      <w:pPr>
        <w:jc w:val="both"/>
      </w:pPr>
      <w:r>
        <w:t xml:space="preserve">      mergedResponse = realtimeResponse.deepCopy();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(!mergedResponse.isSetSearchResults()) {</w:t>
      </w:r>
    </w:p>
    <w:p>
      <w:pPr>
        <w:jc w:val="both"/>
      </w:pPr>
      <w:r>
        <w:t xml:space="preserve">      mergedResponseSearchResultsNotSet.increment();</w:t>
      </w:r>
    </w:p>
    <w:p>
      <w:pPr>
        <w:jc w:val="both"/>
      </w:pPr>
      <w:r>
        <w:t xml:space="preserve">      mergedResponse.setSearchResults(</w:t>
      </w:r>
    </w:p>
    <w:p>
      <w:pPr>
        <w:jc w:val="both"/>
      </w:pPr>
      <w:r>
        <w:t xml:space="preserve">          new ThriftSearchResults(Lists.&lt;ThriftSearchResult&gt;newArrayList()));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either the realtime or the full archive response is early-terminated, we want the merged</w:t>
      </w:r>
    </w:p>
    <w:p>
      <w:pPr>
        <w:jc w:val="both"/>
      </w:pPr>
      <w:r>
        <w:t xml:space="preserve">    // response to be early-terminated too. The early-termination flag from the realtime response</w:t>
      </w:r>
    </w:p>
    <w:p>
      <w:pPr>
        <w:jc w:val="both"/>
      </w:pPr>
      <w:r>
        <w:t xml:space="preserve">    // carries over to the merged response, because mergedResponse is just a deep copy of the</w:t>
      </w:r>
    </w:p>
    <w:p>
      <w:pPr>
        <w:jc w:val="both"/>
      </w:pPr>
      <w:r>
        <w:t xml:space="preserve">    // realtime response. So we only need to check the early-termination flag of the full archive</w:t>
      </w:r>
    </w:p>
    <w:p>
      <w:pPr>
        <w:jc w:val="both"/>
      </w:pPr>
      <w:r>
        <w:t xml:space="preserve">    // response.</w:t>
      </w:r>
    </w:p>
    <w:p>
      <w:pPr>
        <w:jc w:val="both"/>
      </w:pPr>
      <w:r>
        <w:t xml:space="preserve">    if ((fullArchiveResponse != null)</w:t>
      </w:r>
    </w:p>
    <w:p>
      <w:pPr>
        <w:jc w:val="both"/>
      </w:pPr>
      <w:r>
        <w:t xml:space="preserve">        &amp;&amp; EarlybirdResponseUtil.isEarlyTerminated(fullArchiveResponse)) {</w:t>
      </w:r>
    </w:p>
    <w:p>
      <w:pPr>
        <w:jc w:val="both"/>
      </w:pPr>
      <w:r>
        <w:t xml:space="preserve">      mergedResponse.setEarlyTerminationInfo(fullArchiveResponse.getEarlyTerminationInfo());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realtime has empty results and protected has some results then we copy the early</w:t>
      </w:r>
    </w:p>
    <w:p>
      <w:pPr>
        <w:jc w:val="both"/>
      </w:pPr>
      <w:r>
        <w:t xml:space="preserve">    // termination information if that is present</w:t>
      </w:r>
    </w:p>
    <w:p>
      <w:pPr>
        <w:jc w:val="both"/>
      </w:pPr>
      <w:r>
        <w:t xml:space="preserve">    if (protectedResponse != null</w:t>
      </w:r>
    </w:p>
    <w:p>
      <w:pPr>
        <w:jc w:val="both"/>
      </w:pPr>
      <w:r>
        <w:t xml:space="preserve">        &amp;&amp; mergedResponse.getSearchResults().getResults().isEmpty()</w:t>
      </w:r>
    </w:p>
    <w:p>
      <w:pPr>
        <w:jc w:val="both"/>
      </w:pPr>
      <w:r>
        <w:t xml:space="preserve">        &amp;&amp; !protectedResponse.getSearchResults().getResults().isEmpty()</w:t>
      </w:r>
    </w:p>
    <w:p>
      <w:pPr>
        <w:jc w:val="both"/>
      </w:pPr>
      <w:r>
        <w:t xml:space="preserve">        &amp;&amp; EarlybirdResponseUtil.isEarlyTerminated(protectedResponse)) {</w:t>
      </w:r>
    </w:p>
    <w:p>
      <w:pPr>
        <w:jc w:val="both"/>
      </w:pPr>
      <w:r>
        <w:t xml:space="preserve">      mergedResponse.setEarlyTerminationInfo(protectedResponse.getEarlyTerminationInfo());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Merge the results.</w:t>
      </w:r>
    </w:p>
    <w:p>
      <w:pPr>
        <w:jc w:val="both"/>
      </w:pPr>
      <w:r>
        <w:t xml:space="preserve">    List&lt;ThriftSearchResult&gt; mergedResults = mergeResults(</w:t>
      </w:r>
    </w:p>
    <w:p>
      <w:pPr>
        <w:jc w:val="both"/>
      </w:pPr>
      <w:r>
        <w:t xml:space="preserve">        numResultsRequested, realtimeResponse, protectedResponse, fullArchiveResponse);</w:t>
      </w:r>
    </w:p>
    <w:p>
      <w:pPr>
        <w:jc w:val="both"/>
      </w:pPr>
      <w:r/>
    </w:p>
    <w:p>
      <w:pPr>
        <w:jc w:val="both"/>
      </w:pPr>
      <w:r>
        <w:t xml:space="preserve">    // Trim the merged results if necessary.</w:t>
      </w:r>
    </w:p>
    <w:p>
      <w:pPr>
        <w:jc w:val="both"/>
      </w:pPr>
      <w:r>
        <w:t xml:space="preserve">    boolean resultsTrimmed = false;</w:t>
      </w:r>
    </w:p>
    <w:p>
      <w:pPr>
        <w:jc w:val="both"/>
      </w:pPr>
      <w:r>
        <w:t xml:space="preserve">    if (mergedResults.size() &gt; numResultsRequested</w:t>
      </w:r>
    </w:p>
    <w:p>
      <w:pPr>
        <w:jc w:val="both"/>
      </w:pPr>
      <w:r>
        <w:t xml:space="preserve">        &amp;&amp; !(searchQuery.isSetRelevanceOptions()</w:t>
      </w:r>
    </w:p>
    <w:p>
      <w:pPr>
        <w:jc w:val="both"/>
      </w:pPr>
      <w:r>
        <w:t xml:space="preserve">             &amp;&amp; searchQuery.getRelevanceOptions().isReturnAllResults())) {</w:t>
      </w:r>
    </w:p>
    <w:p>
      <w:pPr>
        <w:jc w:val="both"/>
      </w:pPr>
      <w:r>
        <w:t xml:space="preserve">      // If we have more results than requested, trim the result list and re-adjust</w:t>
      </w:r>
    </w:p>
    <w:p>
      <w:pPr>
        <w:jc w:val="both"/>
      </w:pPr>
      <w:r>
        <w:t xml:space="preserve">      // minSearchedStatusID.</w:t>
      </w:r>
    </w:p>
    <w:p>
      <w:pPr>
        <w:jc w:val="both"/>
      </w:pPr>
      <w:r>
        <w:t xml:space="preserve">      mergedResults = mergedResults.subList(0, numResultsRequested);</w:t>
      </w:r>
    </w:p>
    <w:p>
      <w:pPr>
        <w:jc w:val="both"/>
      </w:pPr>
      <w:r/>
    </w:p>
    <w:p>
      <w:pPr>
        <w:jc w:val="both"/>
      </w:pPr>
      <w:r>
        <w:t xml:space="preserve">      // Mark early termination in merged response</w:t>
      </w:r>
    </w:p>
    <w:p>
      <w:pPr>
        <w:jc w:val="both"/>
      </w:pPr>
      <w:r>
        <w:t xml:space="preserve">      if (!EarlybirdResponseUtil.isEarlyTerminated(mergedResponse)) {</w:t>
      </w:r>
    </w:p>
    <w:p>
      <w:pPr>
        <w:jc w:val="both"/>
      </w:pPr>
      <w:r>
        <w:t xml:space="preserve">        EarlyTerminationInfo earlyTerminationInfo = new EarlyTerminationInfo(true);</w:t>
      </w:r>
    </w:p>
    <w:p>
      <w:pPr>
        <w:jc w:val="both"/>
      </w:pPr>
      <w:r>
        <w:t xml:space="preserve">        earlyTerminationInfo.setEarlyTerminationReason(</w:t>
      </w:r>
    </w:p>
    <w:p>
      <w:pPr>
        <w:jc w:val="both"/>
      </w:pPr>
      <w:r>
        <w:t xml:space="preserve">            EarlyTerminationState.TERMINATED_NUM_RESULTS_EXCEEDED.getTerminationReason());</w:t>
      </w:r>
    </w:p>
    <w:p>
      <w:pPr>
        <w:jc w:val="both"/>
      </w:pPr>
      <w:r>
        <w:t xml:space="preserve">        mergedResponse.setEarlyTerminationInfo(earlyTerminationInfo);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resultsTrimmed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mergedResponse.getSearchResults().setResults(mergedResults);</w:t>
      </w:r>
    </w:p>
    <w:p>
      <w:pPr>
        <w:jc w:val="both"/>
      </w:pPr>
      <w:r>
        <w:t xml:space="preserve">    featureSchemaMerger.mergeFeatureSchemaAcrossClusters(</w:t>
      </w:r>
    </w:p>
    <w:p>
      <w:pPr>
        <w:jc w:val="both"/>
      </w:pPr>
      <w:r>
        <w:t xml:space="preserve">        earlybirdRequestContext,</w:t>
      </w:r>
    </w:p>
    <w:p>
      <w:pPr>
        <w:jc w:val="both"/>
      </w:pPr>
      <w:r>
        <w:t xml:space="preserve">        mergedResponse,</w:t>
      </w:r>
    </w:p>
    <w:p>
      <w:pPr>
        <w:jc w:val="both"/>
      </w:pPr>
      <w:r>
        <w:t xml:space="preserve">        featureStatPrefix,</w:t>
      </w:r>
    </w:p>
    <w:p>
      <w:pPr>
        <w:jc w:val="both"/>
      </w:pPr>
      <w:r>
        <w:t xml:space="preserve">        realtimeResponse,</w:t>
      </w:r>
    </w:p>
    <w:p>
      <w:pPr>
        <w:jc w:val="both"/>
      </w:pPr>
      <w:r>
        <w:t xml:space="preserve">        protectedResponse,</w:t>
      </w:r>
    </w:p>
    <w:p>
      <w:pPr>
        <w:jc w:val="both"/>
      </w:pPr>
      <w:r>
        <w:t xml:space="preserve">        fullArchiveResponse);</w:t>
      </w:r>
    </w:p>
    <w:p>
      <w:pPr>
        <w:jc w:val="both"/>
      </w:pPr>
      <w:r/>
    </w:p>
    <w:p>
      <w:pPr>
        <w:jc w:val="both"/>
      </w:pPr>
      <w:r>
        <w:t xml:space="preserve">    // Set the minSearchedStatusID and maxSearchedStatusID fields on the merged response.</w:t>
      </w:r>
    </w:p>
    <w:p>
      <w:pPr>
        <w:jc w:val="both"/>
      </w:pPr>
      <w:r>
        <w:t xml:space="preserve">    setMinSearchedStatusId(mergedResponse, realtimeResponse, protectedResponse, fullArchiveResponse,</w:t>
      </w:r>
    </w:p>
    <w:p>
      <w:pPr>
        <w:jc w:val="both"/>
      </w:pPr>
      <w:r>
        <w:t xml:space="preserve">        resultsTrimmed);</w:t>
      </w:r>
    </w:p>
    <w:p>
      <w:pPr>
        <w:jc w:val="both"/>
      </w:pPr>
      <w:r>
        <w:t xml:space="preserve">    setMaxSearchedStatusId(mergedResponse, realtimeResponse, protectedResponse,</w:t>
      </w:r>
    </w:p>
    <w:p>
      <w:pPr>
        <w:jc w:val="both"/>
      </w:pPr>
      <w:r>
        <w:t xml:space="preserve">        fullArchiveResponse);</w:t>
      </w:r>
    </w:p>
    <w:p>
      <w:pPr>
        <w:jc w:val="both"/>
      </w:pPr>
      <w:r/>
    </w:p>
    <w:p>
      <w:pPr>
        <w:jc w:val="both"/>
      </w:pPr>
      <w:r>
        <w:t xml:space="preserve">    int numRealtimeSearchedSegments =</w:t>
      </w:r>
    </w:p>
    <w:p>
      <w:pPr>
        <w:jc w:val="both"/>
      </w:pPr>
      <w:r>
        <w:t xml:space="preserve">        (realtimeResponse != null &amp;&amp; realtimeResponse.isSetNumSearchedSegments())</w:t>
      </w:r>
    </w:p>
    <w:p>
      <w:pPr>
        <w:jc w:val="both"/>
      </w:pPr>
      <w:r>
        <w:t xml:space="preserve">            ? realtimeResponse.getNumSearchedSegments()</w:t>
      </w:r>
    </w:p>
    <w:p>
      <w:pPr>
        <w:jc w:val="both"/>
      </w:pPr>
      <w:r>
        <w:t xml:space="preserve">            : 0;</w:t>
      </w:r>
    </w:p>
    <w:p>
      <w:pPr>
        <w:jc w:val="both"/>
      </w:pPr>
      <w:r/>
    </w:p>
    <w:p>
      <w:pPr>
        <w:jc w:val="both"/>
      </w:pPr>
      <w:r>
        <w:t xml:space="preserve">    int numProtectedSearchedSegments =</w:t>
      </w:r>
    </w:p>
    <w:p>
      <w:pPr>
        <w:jc w:val="both"/>
      </w:pPr>
      <w:r>
        <w:t xml:space="preserve">        (protectedResponse != null &amp;&amp; protectedResponse.isSetNumSearchedSegments())</w:t>
      </w:r>
    </w:p>
    <w:p>
      <w:pPr>
        <w:jc w:val="both"/>
      </w:pPr>
      <w:r>
        <w:t xml:space="preserve">            ? protectedResponse.getNumSearchedSegments()</w:t>
      </w:r>
    </w:p>
    <w:p>
      <w:pPr>
        <w:jc w:val="both"/>
      </w:pPr>
      <w:r>
        <w:t xml:space="preserve">            : 0;</w:t>
      </w:r>
    </w:p>
    <w:p>
      <w:pPr>
        <w:jc w:val="both"/>
      </w:pPr>
      <w:r/>
    </w:p>
    <w:p>
      <w:pPr>
        <w:jc w:val="both"/>
      </w:pPr>
      <w:r>
        <w:t xml:space="preserve">    int numArchiveSearchedSegments =</w:t>
      </w:r>
    </w:p>
    <w:p>
      <w:pPr>
        <w:jc w:val="both"/>
      </w:pPr>
      <w:r>
        <w:t xml:space="preserve">        (fullArchiveResponse != null &amp;&amp; fullArchiveResponse.isSetNumSearchedSegments())</w:t>
      </w:r>
    </w:p>
    <w:p>
      <w:pPr>
        <w:jc w:val="both"/>
      </w:pPr>
      <w:r>
        <w:t xml:space="preserve">            ? fullArchiveResponse.getNumSearchedSegments()</w:t>
      </w:r>
    </w:p>
    <w:p>
      <w:pPr>
        <w:jc w:val="both"/>
      </w:pPr>
      <w:r>
        <w:t xml:space="preserve">            : 0;</w:t>
      </w:r>
    </w:p>
    <w:p>
      <w:pPr>
        <w:jc w:val="both"/>
      </w:pPr>
      <w:r/>
    </w:p>
    <w:p>
      <w:pPr>
        <w:jc w:val="both"/>
      </w:pPr>
      <w:r>
        <w:t xml:space="preserve">    mergedResponse.setNumSearchedSegments(</w:t>
      </w:r>
    </w:p>
    <w:p>
      <w:pPr>
        <w:jc w:val="both"/>
      </w:pPr>
      <w:r>
        <w:t xml:space="preserve">        numRealtimeSearchedSegments + numProtectedSearchedSegments + numArchiveSearchedSegments);</w:t>
      </w:r>
    </w:p>
    <w:p>
      <w:pPr>
        <w:jc w:val="both"/>
      </w:pPr>
      <w:r/>
    </w:p>
    <w:p>
      <w:pPr>
        <w:jc w:val="both"/>
      </w:pPr>
      <w:r>
        <w:t xml:space="preserve">    if (earlybirdRequestContext.getRequest().getDebugMode() &gt; 0) {</w:t>
      </w:r>
    </w:p>
    <w:p>
      <w:pPr>
        <w:jc w:val="both"/>
      </w:pPr>
      <w:r>
        <w:t xml:space="preserve">      mergedResponse.setDebugString(</w:t>
      </w:r>
    </w:p>
    <w:p>
      <w:pPr>
        <w:jc w:val="both"/>
      </w:pPr>
      <w:r>
        <w:t xml:space="preserve">          mergeClusterDebugStrings(realtimeResponse, protectedResponse, fullArchiveResponse));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the given responses.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numResults the number of results requested</w:t>
      </w:r>
    </w:p>
    <w:p>
      <w:pPr>
        <w:jc w:val="both"/>
      </w:pPr>
      <w:r>
        <w:t xml:space="preserve">   * @param realtimeResponse the response from the realtime response</w:t>
      </w:r>
    </w:p>
    <w:p>
      <w:pPr>
        <w:jc w:val="both"/>
      </w:pPr>
      <w:r>
        <w:t xml:space="preserve">   * @param protectedResponse the response from the protected response</w:t>
      </w:r>
    </w:p>
    <w:p>
      <w:pPr>
        <w:jc w:val="both"/>
      </w:pPr>
      <w:r>
        <w:t xml:space="preserve">   * @param fullArchiveResponse the response from the full archive response</w:t>
      </w:r>
    </w:p>
    <w:p>
      <w:pPr>
        <w:jc w:val="both"/>
      </w:pPr>
      <w:r>
        <w:t xml:space="preserve">   * @return the list of merged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List&lt;ThriftSearchResult&gt; mergeResults(int numResults,</w:t>
      </w:r>
    </w:p>
    <w:p>
      <w:pPr>
        <w:jc w:val="both"/>
      </w:pPr>
      <w:r>
        <w:t xml:space="preserve">                                                @Nullable EarlybirdResponse realtimeResponse,</w:t>
      </w:r>
    </w:p>
    <w:p>
      <w:pPr>
        <w:jc w:val="both"/>
      </w:pPr>
      <w:r>
        <w:t xml:space="preserve">                                                @Nullable EarlybirdResponse protectedResponse,</w:t>
      </w:r>
    </w:p>
    <w:p>
      <w:pPr>
        <w:jc w:val="both"/>
      </w:pPr>
      <w:r>
        <w:t xml:space="preserve">                                                @Nullable EarlybirdResponse fullArchiveResponse) {</w:t>
      </w:r>
    </w:p>
    <w:p>
      <w:pPr>
        <w:jc w:val="both"/>
      </w:pPr>
      <w:r>
        <w:t xml:space="preserve">    mergedResponses.increment();</w:t>
      </w:r>
    </w:p>
    <w:p>
      <w:pPr>
        <w:jc w:val="both"/>
      </w:pPr>
      <w:r>
        <w:t xml:space="preserve">    // We first merge the results from the two realtime clusters, Realtime cluster and</w:t>
      </w:r>
    </w:p>
    <w:p>
      <w:pPr>
        <w:jc w:val="both"/>
      </w:pPr>
      <w:r>
        <w:t xml:space="preserve">    // Realtime Protected Tweets cluster</w:t>
      </w:r>
    </w:p>
    <w:p>
      <w:pPr>
        <w:jc w:val="both"/>
      </w:pPr>
      <w:r>
        <w:t xml:space="preserve">    List&lt;ThriftSearchResult&gt; mergedResults = mergePublicAndProtectedRealtimeResults(</w:t>
      </w:r>
    </w:p>
    <w:p>
      <w:pPr>
        <w:jc w:val="both"/>
      </w:pPr>
      <w:r>
        <w:t xml:space="preserve">        numResults,</w:t>
      </w:r>
    </w:p>
    <w:p>
      <w:pPr>
        <w:jc w:val="both"/>
      </w:pPr>
      <w:r>
        <w:t xml:space="preserve">        realtimeResponse,</w:t>
      </w:r>
    </w:p>
    <w:p>
      <w:pPr>
        <w:jc w:val="both"/>
      </w:pPr>
      <w:r>
        <w:t xml:space="preserve">        protectedResponse,</w:t>
      </w:r>
    </w:p>
    <w:p>
      <w:pPr>
        <w:jc w:val="both"/>
      </w:pPr>
      <w:r>
        <w:t xml:space="preserve">        fullArchiveResponse,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EarlybirdResponseMergeUtil.addResultsToList(mergedResults, fullArchiveResponse,</w:t>
      </w:r>
    </w:p>
    <w:p>
      <w:pPr>
        <w:jc w:val="both"/>
      </w:pPr>
      <w:r>
        <w:t xml:space="preserve">                                                ThriftTweetSource.FULL_ARCHIVE_CLUSTER);</w:t>
      </w:r>
    </w:p>
    <w:p>
      <w:pPr>
        <w:jc w:val="both"/>
      </w:pPr>
      <w:r/>
    </w:p>
    <w:p>
      <w:pPr>
        <w:jc w:val="both"/>
      </w:pPr>
      <w:r>
        <w:t xml:space="preserve">    List&lt;ThriftSearchResult&gt; distinctMergedResults =</w:t>
      </w:r>
    </w:p>
    <w:p>
      <w:pPr>
        <w:jc w:val="both"/>
      </w:pPr>
      <w:r>
        <w:t xml:space="preserve">        EarlybirdResponseMergeUtil.distinctByStatusId(mergedResults, dupsStats);</w:t>
      </w:r>
    </w:p>
    <w:p>
      <w:pPr>
        <w:jc w:val="both"/>
      </w:pPr>
      <w:r>
        <w:t xml:space="preserve">    if (mergedResults != distinctMergedResults) {</w:t>
      </w:r>
    </w:p>
    <w:p>
      <w:pPr>
        <w:jc w:val="both"/>
      </w:pPr>
      <w:r>
        <w:t xml:space="preserve">      mergedResponsesWithExactDups.increment();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(rankingMode == ThriftSearchRankingMode.RELEVANCE</w:t>
      </w:r>
    </w:p>
    <w:p>
      <w:pPr>
        <w:jc w:val="both"/>
      </w:pPr>
      <w:r>
        <w:t xml:space="preserve">        || rankingMode == ThriftSearchRankingMode.TOPTWEETS) {</w:t>
      </w:r>
    </w:p>
    <w:p>
      <w:pPr>
        <w:jc w:val="both"/>
      </w:pPr>
      <w:r>
        <w:t xml:space="preserve">      distinctMergedResults.sort(ResultComparators.SCORE_COMPARATOR);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distinctMergedResults.sort(ResultComparators.ID_COMPARATOR);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distinctMergedResults;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Method for merging tweets from protected and realtime clusters</w:t>
      </w:r>
    </w:p>
    <w:p>
      <w:pPr>
        <w:jc w:val="both"/>
      </w:pPr>
      <w:r>
        <w:t xml:space="preserve">   *  - realtime, guaranteed newer than any archive tweets</w:t>
      </w:r>
    </w:p>
    <w:p>
      <w:pPr>
        <w:jc w:val="both"/>
      </w:pPr>
      <w:r>
        <w:t xml:space="preserve">   *  - protected, also realtime, but with a potentially larger window (optional)</w:t>
      </w:r>
    </w:p>
    <w:p>
      <w:pPr>
        <w:jc w:val="both"/>
      </w:pPr>
      <w:r>
        <w:t xml:space="preserve">   *  - archive, public, guaranteed older than any public realtime tweets (optional, used for</w:t>
      </w:r>
    </w:p>
    <w:p>
      <w:pPr>
        <w:jc w:val="both"/>
      </w:pPr>
      <w:r>
        <w:t xml:space="preserve">   *    id limits, *not added to results*)</w:t>
      </w:r>
    </w:p>
    <w:p>
      <w:pPr>
        <w:jc w:val="both"/>
      </w:pPr>
      <w:r>
        <w:t xml:space="preserve">   * It adds the ThriftSearchResults from protected tweets to the realtimeResponse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Algorithm diagram: (with newer tweets at the top)</w:t>
      </w:r>
    </w:p>
    <w:p>
      <w:pPr>
        <w:jc w:val="both"/>
      </w:pPr>
      <w:r>
        <w:t xml:space="preserve">   *               ------------------------------------  &lt;--- protected maxSearchedStatusID</w:t>
      </w:r>
    </w:p>
    <w:p>
      <w:pPr>
        <w:jc w:val="both"/>
      </w:pPr>
      <w:r>
        <w:t xml:space="preserve">   *               |C:Newest protected realtime tweets|</w:t>
      </w:r>
    </w:p>
    <w:p>
      <w:pPr>
        <w:jc w:val="both"/>
      </w:pPr>
      <w:r>
        <w:t xml:space="preserve">   *               | (does not exist if realtime      |</w:t>
      </w:r>
    </w:p>
    <w:p>
      <w:pPr>
        <w:jc w:val="both"/>
      </w:pPr>
      <w:r>
        <w:t xml:space="preserve">   *               | maxID &gt;= protected maxID)        |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          |     ------------------------     |  &lt;--- 60 seconds ago</w:t>
      </w:r>
    </w:p>
    <w:p>
      <w:pPr>
        <w:jc w:val="both"/>
      </w:pPr>
      <w:r>
        <w:t xml:space="preserve">   *               |D:Newer protected realtime tweets |</w:t>
      </w:r>
    </w:p>
    <w:p>
      <w:pPr>
        <w:jc w:val="both"/>
      </w:pPr>
      <w:r>
        <w:t xml:space="preserve">   *               | (does not exist if realtime      |</w:t>
      </w:r>
    </w:p>
    <w:p>
      <w:pPr>
        <w:jc w:val="both"/>
      </w:pPr>
      <w:r>
        <w:t xml:space="preserve">   *               | maxID &gt;= 60 seconds ago)         |</w:t>
      </w:r>
    </w:p>
    <w:p>
      <w:pPr>
        <w:jc w:val="both"/>
      </w:pPr>
      <w:r>
        <w:t xml:space="preserve">   * ----------    |     ------------------------     |  &lt;--- public realtime maxSearchedStatusID</w:t>
      </w:r>
    </w:p>
    <w:p>
      <w:pPr>
        <w:jc w:val="both"/>
      </w:pPr>
      <w:r>
        <w:t xml:space="preserve">   * |A:Public|    |E:Automatically valid protected   |</w:t>
      </w:r>
    </w:p>
    <w:p>
      <w:pPr>
        <w:jc w:val="both"/>
      </w:pPr>
      <w:r>
        <w:t xml:space="preserve">   * |realtime|    |realtime tweets                   |</w:t>
      </w:r>
    </w:p>
    <w:p>
      <w:pPr>
        <w:jc w:val="both"/>
      </w:pPr>
      <w:r>
        <w:t xml:space="preserve">   * ----------    |     ------------------------     |  &lt;--- public realtime minSearchedStatusID</w:t>
      </w:r>
    </w:p>
    <w:p>
      <w:pPr>
        <w:jc w:val="both"/>
      </w:pPr>
      <w:r>
        <w:t xml:space="preserve">   *               |                                  |</w:t>
      </w:r>
    </w:p>
    <w:p>
      <w:pPr>
        <w:jc w:val="both"/>
      </w:pPr>
      <w:r>
        <w:t xml:space="preserve">   * ----------    |  E if archive is present         |  &lt;--- public archive maxSearchedStatusID</w:t>
      </w:r>
    </w:p>
    <w:p>
      <w:pPr>
        <w:jc w:val="both"/>
      </w:pPr>
      <w:r>
        <w:t xml:space="preserve">   * ----------    |  E if archive is present         |  &lt;--- public archive maxSearchedStatusID</w:t>
      </w:r>
    </w:p>
    <w:p>
      <w:pPr>
        <w:jc w:val="both"/>
      </w:pPr>
      <w:r>
        <w:t xml:space="preserve">   * |B:Public|    |  F is archive is not present     |</w:t>
      </w:r>
    </w:p>
    <w:p>
      <w:pPr>
        <w:jc w:val="both"/>
      </w:pPr>
      <w:r>
        <w:t xml:space="preserve">   * |archive |    |                                  |</w:t>
      </w:r>
    </w:p>
    <w:p>
      <w:pPr>
        <w:jc w:val="both"/>
      </w:pPr>
      <w:r>
        <w:t xml:space="preserve">   * ----------    |     ------------------------     |  &lt;--- public archive minSearchedStatusID</w:t>
      </w:r>
    </w:p>
    <w:p>
      <w:pPr>
        <w:jc w:val="both"/>
      </w:pPr>
      <w:r>
        <w:t xml:space="preserve">   *               |F:Older protected realtime tweets |</w:t>
      </w:r>
    </w:p>
    <w:p>
      <w:pPr>
        <w:jc w:val="both"/>
      </w:pPr>
      <w:r>
        <w:t xml:space="preserve">   *               | (does not exist if protected     |</w:t>
      </w:r>
    </w:p>
    <w:p>
      <w:pPr>
        <w:jc w:val="both"/>
      </w:pPr>
      <w:r>
        <w:t xml:space="preserve">   *               | minID &gt;= public minID)           |</w:t>
      </w:r>
    </w:p>
    <w:p>
      <w:pPr>
        <w:jc w:val="both"/>
      </w:pPr>
      <w:r>
        <w:t xml:space="preserve">   *               ------------------------------------  &lt;--- protected minSearchedStatusID</w:t>
      </w:r>
    </w:p>
    <w:p>
      <w:pPr>
        <w:jc w:val="both"/>
      </w:pPr>
      <w:r>
        <w:t xml:space="preserve">   * Step 1: Select tweets from groups A, and E. If this is enough, return them</w:t>
      </w:r>
    </w:p>
    <w:p>
      <w:pPr>
        <w:jc w:val="both"/>
      </w:pPr>
      <w:r>
        <w:t xml:space="preserve">   * Step 2: Select tweets from groups A, E, and F. If this is enough, return them</w:t>
      </w:r>
    </w:p>
    <w:p>
      <w:pPr>
        <w:jc w:val="both"/>
      </w:pPr>
      <w:r>
        <w:t xml:space="preserve">   * Step 3: Select tweets from groups A, D, E, and F and return them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There are two primary tradeoffs, both of which favor public tweets:</w:t>
      </w:r>
    </w:p>
    <w:p>
      <w:pPr>
        <w:jc w:val="both"/>
      </w:pPr>
      <w:r>
        <w:t xml:space="preserve">   *  (1) Benefit: While public indexing latency is &lt; 60s, auto-updating never misses public tweets</w:t>
      </w:r>
    </w:p>
    <w:p>
      <w:pPr>
        <w:jc w:val="both"/>
      </w:pPr>
      <w:r>
        <w:t xml:space="preserve">   *      Cost:    Absence of public tweets may delay protected tweets from being searchable for 60s</w:t>
      </w:r>
    </w:p>
    <w:p>
      <w:pPr>
        <w:jc w:val="both"/>
      </w:pPr>
      <w:r>
        <w:t xml:space="preserve">   *  (2) Benefit: No failure or delay from the protected cluster will affect realtime results</w:t>
      </w:r>
    </w:p>
    <w:p>
      <w:pPr>
        <w:jc w:val="both"/>
      </w:pPr>
      <w:r>
        <w:t xml:space="preserve">   *      Cost:    If the protected cluster indexes more slowly, auto-update may miss its tweets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fullArchiveTweets - used solely for generating anchor points, not merged 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List&lt;ThriftSearchResult&gt; mergePublicAndProtectedRealtimeResults(</w:t>
      </w:r>
    </w:p>
    <w:p>
      <w:pPr>
        <w:jc w:val="both"/>
      </w:pPr>
      <w:r>
        <w:t xml:space="preserve">      int numRequested,</w:t>
      </w:r>
    </w:p>
    <w:p>
      <w:pPr>
        <w:jc w:val="both"/>
      </w:pPr>
      <w:r>
        <w:t xml:space="preserve">      EarlybirdResponse realtimeTweets,</w:t>
      </w:r>
    </w:p>
    <w:p>
      <w:pPr>
        <w:jc w:val="both"/>
      </w:pPr>
      <w:r>
        <w:t xml:space="preserve">      EarlybirdResponse realtimeProtectedTweets,</w:t>
      </w:r>
    </w:p>
    <w:p>
      <w:pPr>
        <w:jc w:val="both"/>
      </w:pPr>
      <w:r>
        <w:t xml:space="preserve">      @Nullable EarlybirdResponse fullArchiveTweets,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// See which results will actually be used</w:t>
      </w:r>
    </w:p>
    <w:p>
      <w:pPr>
        <w:jc w:val="both"/>
      </w:pPr>
      <w:r>
        <w:t xml:space="preserve">    boolean isRealtimeUsable = EarlybirdResponseUtil.hasResults(realtimeTweets);</w:t>
      </w:r>
    </w:p>
    <w:p>
      <w:pPr>
        <w:jc w:val="both"/>
      </w:pPr>
      <w:r>
        <w:t xml:space="preserve">    boolean isArchiveUsable = EarlybirdResponseUtil.hasResults(fullArchiveTweets);</w:t>
      </w:r>
    </w:p>
    <w:p>
      <w:pPr>
        <w:jc w:val="both"/>
      </w:pPr>
      <w:r>
        <w:t xml:space="preserve">    boolean isProtectedUsable = EarlybirdResponseUtil.hasResults(realtimeProtectedTweets);</w:t>
      </w:r>
    </w:p>
    <w:p>
      <w:pPr>
        <w:jc w:val="both"/>
      </w:pPr>
      <w:r/>
    </w:p>
    <w:p>
      <w:pPr>
        <w:jc w:val="both"/>
      </w:pPr>
      <w:r>
        <w:t xml:space="preserve">    long minId = Long.MIN_VALUE;</w:t>
      </w:r>
    </w:p>
    <w:p>
      <w:pPr>
        <w:jc w:val="both"/>
      </w:pPr>
      <w:r>
        <w:t xml:space="preserve">    long maxId = Long.MAX_VALUE;</w:t>
      </w:r>
    </w:p>
    <w:p>
      <w:pPr>
        <w:jc w:val="both"/>
      </w:pPr>
      <w:r>
        <w:t xml:space="preserve">    if (isRealtimeUsable) {</w:t>
      </w:r>
    </w:p>
    <w:p>
      <w:pPr>
        <w:jc w:val="both"/>
      </w:pPr>
      <w:r>
        <w:t xml:space="preserve">      // Determine the actual upper/lower bounds on the tweet id</w:t>
      </w:r>
    </w:p>
    <w:p>
      <w:pPr>
        <w:jc w:val="both"/>
      </w:pPr>
      <w:r>
        <w:t xml:space="preserve">      if (realtimeTweets.getSearchResults().isSetMinSearchedStatusID()) {</w:t>
      </w:r>
    </w:p>
    <w:p>
      <w:pPr>
        <w:jc w:val="both"/>
      </w:pPr>
      <w:r>
        <w:t xml:space="preserve">        minId = realtimeTweets.getSearchResults().getMinSearchedStatusID();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(realtimeTweets.getSearchResults().isSetMaxSearchedStatusID()) {</w:t>
      </w:r>
    </w:p>
    <w:p>
      <w:pPr>
        <w:jc w:val="both"/>
      </w:pPr>
      <w:r>
        <w:t xml:space="preserve">        maxId = realtimeTweets.getSearchResults().getMaxSearchedStatusID();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 justRight = realtimeTweets.getSearchResults().getResultsSize();</w:t>
      </w:r>
    </w:p>
    <w:p>
      <w:pPr>
        <w:jc w:val="both"/>
      </w:pPr>
      <w:r>
        <w:t xml:space="preserve">      if (isArchiveUsable) {</w:t>
      </w:r>
    </w:p>
    <w:p>
      <w:pPr>
        <w:jc w:val="both"/>
      </w:pPr>
      <w:r>
        <w:t xml:space="preserve">        justRight += fullArchiveTweets.getSearchResults().getResultsSize();</w:t>
      </w:r>
    </w:p>
    <w:p>
      <w:pPr>
        <w:jc w:val="both"/>
      </w:pPr>
      <w:r>
        <w:t xml:space="preserve">        if (fullArchiveTweets.getSearchResults().isSetMinSearchedStatusID()) {</w:t>
      </w:r>
    </w:p>
    <w:p>
      <w:pPr>
        <w:jc w:val="both"/>
      </w:pPr>
      <w:r>
        <w:t xml:space="preserve">          long fullArchiveMinId = fullArchiveTweets.getSearchResults().getMinSearchedStatusID();</w:t>
      </w:r>
    </w:p>
    <w:p>
      <w:pPr>
        <w:jc w:val="both"/>
      </w:pPr>
      <w:r>
        <w:t xml:space="preserve">          if (fullArchiveMinId &lt;= minId) {</w:t>
      </w:r>
    </w:p>
    <w:p>
      <w:pPr>
        <w:jc w:val="both"/>
      </w:pPr>
      <w:r>
        <w:t xml:space="preserve">            minId = fullArchiveMinId;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FULL_ARCHIVE_MIN_ID_GREATER_THAN_REALTIME_MIN_ID.increment();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(isProtectedUsable) {</w:t>
      </w:r>
    </w:p>
    <w:p>
      <w:pPr>
        <w:jc w:val="both"/>
      </w:pPr>
      <w:r>
        <w:t xml:space="preserve">        for (ThriftSearchResult result : realtimeProtectedTweets.getSearchResults().getResults()) {</w:t>
      </w:r>
    </w:p>
    <w:p>
      <w:pPr>
        <w:jc w:val="both"/>
      </w:pPr>
      <w:r>
        <w:t xml:space="preserve">          if (result.getId() &gt;= minId &amp;&amp; result.getId() &lt;= maxId) {</w:t>
      </w:r>
    </w:p>
    <w:p>
      <w:pPr>
        <w:jc w:val="both"/>
      </w:pPr>
      <w:r>
        <w:t xml:space="preserve">            justRight++;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(justRight &lt; numRequested) {</w:t>
      </w:r>
    </w:p>
    <w:p>
      <w:pPr>
        <w:jc w:val="both"/>
      </w:pPr>
      <w:r>
        <w:t xml:space="preserve">        // Since this is only used as an upper bound, old (pre-2010) ids are still handled correctly</w:t>
      </w:r>
    </w:p>
    <w:p>
      <w:pPr>
        <w:jc w:val="both"/>
      </w:pPr>
      <w:r>
        <w:t xml:space="preserve">        maxId = Math.max(</w:t>
      </w:r>
    </w:p>
    <w:p>
      <w:pPr>
        <w:jc w:val="both"/>
      </w:pPr>
      <w:r>
        <w:t xml:space="preserve">            maxId,</w:t>
      </w:r>
    </w:p>
    <w:p>
      <w:pPr>
        <w:jc w:val="both"/>
      </w:pPr>
      <w:r>
        <w:t xml:space="preserve">            SnowflakeIdParser.generateValidStatusId(</w:t>
      </w:r>
    </w:p>
    <w:p>
      <w:pPr>
        <w:jc w:val="both"/>
      </w:pPr>
      <w:r>
        <w:t xml:space="preserve">                clock.nowMillis() - Amount.of(60, Time.SECONDS).as(Time.MILLISECONDS), 0));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List&lt;ThriftSearchResult&gt; mergedSearchResults = Lists.newArrayListWithCapacity(numRequested * 2);</w:t>
      </w:r>
    </w:p>
    <w:p>
      <w:pPr>
        <w:jc w:val="both"/>
      </w:pPr>
      <w:r/>
    </w:p>
    <w:p>
      <w:pPr>
        <w:jc w:val="both"/>
      </w:pPr>
      <w:r>
        <w:t xml:space="preserve">    // Add valid tweets in order of priority: protected, then realtime</w:t>
      </w:r>
    </w:p>
    <w:p>
      <w:pPr>
        <w:jc w:val="both"/>
      </w:pPr>
      <w:r>
        <w:t xml:space="preserve">    // Only add results that are within range (that check only matters for protected)</w:t>
      </w:r>
    </w:p>
    <w:p>
      <w:pPr>
        <w:jc w:val="both"/>
      </w:pPr>
      <w:r>
        <w:t xml:space="preserve">    if (isProtectedUsable) {</w:t>
      </w:r>
    </w:p>
    <w:p>
      <w:pPr>
        <w:jc w:val="both"/>
      </w:pPr>
      <w:r>
        <w:t xml:space="preserve">      EarlybirdResponseMergeUtil.markWithTweetSource(</w:t>
      </w:r>
    </w:p>
    <w:p>
      <w:pPr>
        <w:jc w:val="both"/>
      </w:pPr>
      <w:r>
        <w:t xml:space="preserve">          realtimeProtectedTweets.getSearchResults().getResults(),</w:t>
      </w:r>
    </w:p>
    <w:p>
      <w:pPr>
        <w:jc w:val="both"/>
      </w:pPr>
      <w:r>
        <w:t xml:space="preserve">          ThriftTweetSource.REALTIME_PROTECTED_CLUSTER);</w:t>
      </w:r>
    </w:p>
    <w:p>
      <w:pPr>
        <w:jc w:val="both"/>
      </w:pPr>
      <w:r>
        <w:t xml:space="preserve">      for (ThriftSearchResult result : realtimeProtectedTweets.getSearchResults().getResults()) {</w:t>
      </w:r>
    </w:p>
    <w:p>
      <w:pPr>
        <w:jc w:val="both"/>
      </w:pPr>
      <w:r>
        <w:t xml:space="preserve">        if (result.getId() &lt;= maxId &amp;&amp; result.getId() &gt;= minId) {</w:t>
      </w:r>
    </w:p>
    <w:p>
      <w:pPr>
        <w:jc w:val="both"/>
      </w:pPr>
      <w:r>
        <w:t xml:space="preserve">          mergedSearchResults.add(result);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(isRealtimeUsable) {</w:t>
      </w:r>
    </w:p>
    <w:p>
      <w:pPr>
        <w:jc w:val="both"/>
      </w:pPr>
      <w:r>
        <w:t xml:space="preserve">      EarlybirdResponseMergeUtil.addResultsToList(</w:t>
      </w:r>
    </w:p>
    <w:p>
      <w:pPr>
        <w:jc w:val="both"/>
      </w:pPr>
      <w:r>
        <w:t xml:space="preserve">          mergedSearchResults, realtimeTweets, ThriftTweetSource.REALTIME_CLUSTER);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 the minSearchedStatusID and maxSearchedStatusID on the protected response to the</w:t>
      </w:r>
    </w:p>
    <w:p>
      <w:pPr>
        <w:jc w:val="both"/>
      </w:pPr>
      <w:r>
        <w:t xml:space="preserve">    // minId and maxId that were used to trim the protected results.</w:t>
      </w:r>
    </w:p>
    <w:p>
      <w:pPr>
        <w:jc w:val="both"/>
      </w:pPr>
      <w:r>
        <w:t xml:space="preserve">    // This is needed in order to correctly set these IDs on the merged response.</w:t>
      </w:r>
    </w:p>
    <w:p>
      <w:pPr>
        <w:jc w:val="both"/>
      </w:pPr>
      <w:r>
        <w:t xml:space="preserve">    ThriftSearchResults protectedResults =</w:t>
      </w:r>
    </w:p>
    <w:p>
      <w:pPr>
        <w:jc w:val="both"/>
      </w:pPr>
      <w:r>
        <w:t xml:space="preserve">      EarlybirdResponseUtil.getResults(realtimeProtectedTweets);</w:t>
      </w:r>
    </w:p>
    <w:p>
      <w:pPr>
        <w:jc w:val="both"/>
      </w:pPr>
      <w:r>
        <w:t xml:space="preserve">    if ((protectedResults != null)</w:t>
      </w:r>
    </w:p>
    <w:p>
      <w:pPr>
        <w:jc w:val="both"/>
      </w:pPr>
      <w:r>
        <w:t xml:space="preserve">        &amp;&amp; protectedResults.isSetMinSearchedStatusID()</w:t>
      </w:r>
    </w:p>
    <w:p>
      <w:pPr>
        <w:jc w:val="both"/>
      </w:pPr>
      <w:r>
        <w:t xml:space="preserve">        &amp;&amp; (protectedResults.getMinSearchedStatusID() &lt; minId)) {</w:t>
      </w:r>
    </w:p>
    <w:p>
      <w:pPr>
        <w:jc w:val="both"/>
      </w:pPr>
      <w:r>
        <w:t xml:space="preserve">      protectedResults.setMinSearchedStatusID(minId);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((protectedResults != null)</w:t>
      </w:r>
    </w:p>
    <w:p>
      <w:pPr>
        <w:jc w:val="both"/>
      </w:pPr>
      <w:r>
        <w:t xml:space="preserve">        &amp;&amp; protectedResults.isSetMaxSearchedStatusID()</w:t>
      </w:r>
    </w:p>
    <w:p>
      <w:pPr>
        <w:jc w:val="both"/>
      </w:pPr>
      <w:r>
        <w:t xml:space="preserve">        &amp;&amp; (protectedResults.getMaxSearchedStatusID() &gt; maxId)) {</w:t>
      </w:r>
    </w:p>
    <w:p>
      <w:pPr>
        <w:jc w:val="both"/>
      </w:pPr>
      <w:r>
        <w:t xml:space="preserve">      realtimeProtectedTweets.getSearchResults().setMaxSearchedStatusID(maxId);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mergedSearchResults;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the debug strings of the given cluster responses.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realtimeResponse The response from the realtime cluster.</w:t>
      </w:r>
    </w:p>
    <w:p>
      <w:pPr>
        <w:jc w:val="both"/>
      </w:pPr>
      <w:r>
        <w:t xml:space="preserve">   * @param protectedResponse The response from the protected cluster.</w:t>
      </w:r>
    </w:p>
    <w:p>
      <w:pPr>
        <w:jc w:val="both"/>
      </w:pPr>
      <w:r>
        <w:t xml:space="preserve">   * @param fullArchiveResponse The response from the full archive cluster.</w:t>
      </w:r>
    </w:p>
    <w:p>
      <w:pPr>
        <w:jc w:val="both"/>
      </w:pPr>
      <w:r>
        <w:t xml:space="preserve">   * @return The merged debug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mergeClusterDebugStrings(@Nullable EarlybirdResponse realtimeResponse,</w:t>
      </w:r>
    </w:p>
    <w:p>
      <w:pPr>
        <w:jc w:val="both"/>
      </w:pPr>
      <w:r>
        <w:t xml:space="preserve">                                                @Nullable EarlybirdResponse protectedResponse,</w:t>
      </w:r>
    </w:p>
    <w:p>
      <w:pPr>
        <w:jc w:val="both"/>
      </w:pPr>
      <w:r>
        <w:t xml:space="preserve">                                                @Nullable EarlybirdResponse fullArchiveResponse)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if ((realtimeResponse != null) &amp;&amp; realtimeResponse.isSetDebugString()) {</w:t>
      </w:r>
    </w:p>
    <w:p>
      <w:pPr>
        <w:jc w:val="both"/>
      </w:pPr>
      <w:r>
        <w:t xml:space="preserve">      sb.append("Realtime response: ").append(realtimeResponse.getDebugString());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((protectedResponse != null) &amp;&amp; protectedResponse.isSetDebugString()) {</w:t>
      </w:r>
    </w:p>
    <w:p>
      <w:pPr>
        <w:jc w:val="both"/>
      </w:pPr>
      <w:r>
        <w:t xml:space="preserve">      if (sb.length() &gt; 0) {</w:t>
      </w:r>
    </w:p>
    <w:p>
      <w:pPr>
        <w:jc w:val="both"/>
      </w:pPr>
      <w:r>
        <w:t xml:space="preserve">        sb.append("\n");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sb.append("Protected response: ").append(protectedResponse.getDebugString());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((fullArchiveResponse != null) &amp;&amp; fullArchiveResponse.isSetDebugString()) {</w:t>
      </w:r>
    </w:p>
    <w:p>
      <w:pPr>
        <w:jc w:val="both"/>
      </w:pPr>
      <w:r>
        <w:t xml:space="preserve">      if (sb.length() &gt; 0) {</w:t>
      </w:r>
    </w:p>
    <w:p>
      <w:pPr>
        <w:jc w:val="both"/>
      </w:pPr>
      <w:r>
        <w:t xml:space="preserve">        sb.append("\n");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sb.append("Full archive response: ").append(fullArchiveResponse.getDebugString());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(sb.length() == 0)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minSearchedStatusID field on the merged 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mergedResponse The merged response.</w:t>
      </w:r>
    </w:p>
    <w:p>
      <w:pPr>
        <w:jc w:val="both"/>
      </w:pPr>
      <w:r>
        <w:t xml:space="preserve">   * @param fullArchiveResponse The full archive response.</w:t>
      </w:r>
    </w:p>
    <w:p>
      <w:pPr>
        <w:jc w:val="both"/>
      </w:pPr>
      <w:r>
        <w:t xml:space="preserve">   * @param resultsTrimmed Whether the merged response results were trimmed.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setMinSearchedStatusId(EarlybirdResponse mergedResponse,</w:t>
      </w:r>
    </w:p>
    <w:p>
      <w:pPr>
        <w:jc w:val="both"/>
      </w:pPr>
      <w:r>
        <w:t xml:space="preserve">      EarlybirdResponse realtimeResponse,</w:t>
      </w:r>
    </w:p>
    <w:p>
      <w:pPr>
        <w:jc w:val="both"/>
      </w:pPr>
      <w:r>
        <w:t xml:space="preserve">      EarlybirdResponse protectedResponse,</w:t>
      </w:r>
    </w:p>
    <w:p>
      <w:pPr>
        <w:jc w:val="both"/>
      </w:pPr>
      <w:r>
        <w:t xml:space="preserve">      EarlybirdResponse fullArchiveResponse,</w:t>
      </w:r>
    </w:p>
    <w:p>
      <w:pPr>
        <w:jc w:val="both"/>
      </w:pPr>
      <w:r>
        <w:t xml:space="preserve">      boolean resultsTrimmed) {</w:t>
      </w:r>
    </w:p>
    <w:p>
      <w:pPr>
        <w:jc w:val="both"/>
      </w:pPr>
      <w:r>
        <w:t xml:space="preserve">    Preconditions.checkNotNull(mergedResponse.getSearchResults());</w:t>
      </w:r>
    </w:p>
    <w:p>
      <w:pPr>
        <w:jc w:val="both"/>
      </w:pPr>
      <w:r>
        <w:t xml:space="preserve">    if (resultsTrimmed) {</w:t>
      </w:r>
    </w:p>
    <w:p>
      <w:pPr>
        <w:jc w:val="both"/>
      </w:pPr>
      <w:r>
        <w:t xml:space="preserve">      // We got more results that we asked for and we trimmed them.</w:t>
      </w:r>
    </w:p>
    <w:p>
      <w:pPr>
        <w:jc w:val="both"/>
      </w:pPr>
      <w:r>
        <w:t xml:space="preserve">      // Set minSearchedStatusID to the ID of the oldest result.</w:t>
      </w:r>
    </w:p>
    <w:p>
      <w:pPr>
        <w:jc w:val="both"/>
      </w:pPr>
      <w:r>
        <w:t xml:space="preserve">      ThriftSearchResults searchResults = mergedResponse.getSearchResults();</w:t>
      </w:r>
    </w:p>
    <w:p>
      <w:pPr>
        <w:jc w:val="both"/>
      </w:pPr>
      <w:r>
        <w:t xml:space="preserve">      if (searchResults.getResultsSize() &gt; 0) {</w:t>
      </w:r>
    </w:p>
    <w:p>
      <w:pPr>
        <w:jc w:val="both"/>
      </w:pPr>
      <w:r>
        <w:t xml:space="preserve">        List&lt;ThriftSearchResult&gt; results = searchResults.getResults();</w:t>
      </w:r>
    </w:p>
    <w:p>
      <w:pPr>
        <w:jc w:val="both"/>
      </w:pPr>
      <w:r>
        <w:t xml:space="preserve">        long lastResultId = results.get(results.size() - 1).getId();</w:t>
      </w:r>
    </w:p>
    <w:p>
      <w:pPr>
        <w:jc w:val="both"/>
      </w:pPr>
      <w:r>
        <w:t xml:space="preserve">        searchResults.setMinSearchedStatusID(lastResultId);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did not get more results that we asked for. Get the min of the minSearchedStatusIDs of</w:t>
      </w:r>
    </w:p>
    <w:p>
      <w:pPr>
        <w:jc w:val="both"/>
      </w:pPr>
      <w:r>
        <w:t xml:space="preserve">    // the merged responses.</w:t>
      </w:r>
    </w:p>
    <w:p>
      <w:pPr>
        <w:jc w:val="both"/>
      </w:pPr>
      <w:r>
        <w:t xml:space="preserve">    List&lt;Long&gt; minIDs = Lists.newArrayList();</w:t>
      </w:r>
    </w:p>
    <w:p>
      <w:pPr>
        <w:jc w:val="both"/>
      </w:pPr>
      <w:r>
        <w:t xml:space="preserve">    if (fullArchiveResponse != null</w:t>
      </w:r>
    </w:p>
    <w:p>
      <w:pPr>
        <w:jc w:val="both"/>
      </w:pPr>
      <w:r>
        <w:t xml:space="preserve">        &amp;&amp; fullArchiveResponse.isSetSearchResults()</w:t>
      </w:r>
    </w:p>
    <w:p>
      <w:pPr>
        <w:jc w:val="both"/>
      </w:pPr>
      <w:r>
        <w:t xml:space="preserve">        &amp;&amp; fullArchiveResponse.getSearchResults().isSetMinSearchedStatusID()) {</w:t>
      </w:r>
    </w:p>
    <w:p>
      <w:pPr>
        <w:jc w:val="both"/>
      </w:pPr>
      <w:r>
        <w:t xml:space="preserve">      minIDs.add(fullArchiveResponse.getSearchResults().getMinSearchedStatusID());</w:t>
      </w:r>
    </w:p>
    <w:p>
      <w:pPr>
        <w:jc w:val="both"/>
      </w:pPr>
      <w:r>
        <w:t xml:space="preserve">      if (mergedResponse.getSearchResults().isSetMinSearchedStatusID()</w:t>
      </w:r>
    </w:p>
    <w:p>
      <w:pPr>
        <w:jc w:val="both"/>
      </w:pPr>
      <w:r>
        <w:t xml:space="preserve">          &amp;&amp; mergedResponse.getSearchResults().getMinSearchedStatusID()</w:t>
      </w:r>
    </w:p>
    <w:p>
      <w:pPr>
        <w:jc w:val="both"/>
      </w:pPr>
      <w:r>
        <w:t xml:space="preserve">          &lt; fullArchiveResponse.getSearchResults().getMinSearchedStatusID()) {</w:t>
      </w:r>
    </w:p>
    <w:p>
      <w:pPr>
        <w:jc w:val="both"/>
      </w:pPr>
      <w:r>
        <w:t xml:space="preserve">        invalidMinStatusId.increment();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(protectedResponse != null</w:t>
      </w:r>
    </w:p>
    <w:p>
      <w:pPr>
        <w:jc w:val="both"/>
      </w:pPr>
      <w:r>
        <w:t xml:space="preserve">        &amp;&amp; !EarlybirdResponseUtil.hasResults(realtimeResponse)</w:t>
      </w:r>
    </w:p>
    <w:p>
      <w:pPr>
        <w:jc w:val="both"/>
      </w:pPr>
      <w:r>
        <w:t xml:space="preserve">        &amp;&amp; EarlybirdResponseUtil.hasResults(protectedResponse)</w:t>
      </w:r>
    </w:p>
    <w:p>
      <w:pPr>
        <w:jc w:val="both"/>
      </w:pPr>
      <w:r>
        <w:t xml:space="preserve">        &amp;&amp; protectedResponse.getSearchResults().isSetMinSearchedStatusID()) {</w:t>
      </w:r>
    </w:p>
    <w:p>
      <w:pPr>
        <w:jc w:val="both"/>
      </w:pPr>
      <w:r>
        <w:t xml:space="preserve">      minIDs.add(protectedResponse.getSearchResults().getMinSearchedStatusID());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(mergedResponse.getSearchResults().isSetMinSearchedStatusID()) {</w:t>
      </w:r>
    </w:p>
    <w:p>
      <w:pPr>
        <w:jc w:val="both"/>
      </w:pPr>
      <w:r>
        <w:t xml:space="preserve">      minIDs.add(mergedResponse.getSearchResults().getMinSearchedStatusID());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(!minIDs.isEmpty()) {</w:t>
      </w:r>
    </w:p>
    <w:p>
      <w:pPr>
        <w:jc w:val="both"/>
      </w:pPr>
      <w:r>
        <w:t xml:space="preserve">      mergedResponse.getSearchResults().setMinSearchedStatusID(Collections.min(minIDs));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noMinIds.increment();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maxSearchedStatusID field on the merged 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mergedResponse The merged response.</w:t>
      </w:r>
    </w:p>
    <w:p>
      <w:pPr>
        <w:jc w:val="both"/>
      </w:pPr>
      <w:r>
        <w:t xml:space="preserve">   * @param fullArchiveResponse The full archive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setMaxSearchedStatusId(EarlybirdResponse mergedResponse,</w:t>
      </w:r>
    </w:p>
    <w:p>
      <w:pPr>
        <w:jc w:val="both"/>
      </w:pPr>
      <w:r>
        <w:t xml:space="preserve">      EarlybirdResponse realtimeResponse,</w:t>
      </w:r>
    </w:p>
    <w:p>
      <w:pPr>
        <w:jc w:val="both"/>
      </w:pPr>
      <w:r>
        <w:t xml:space="preserve">      EarlybirdResponse protectedResponse,</w:t>
      </w:r>
    </w:p>
    <w:p>
      <w:pPr>
        <w:jc w:val="both"/>
      </w:pPr>
      <w:r>
        <w:t xml:space="preserve">      EarlybirdResponse fullArchiveResponse) {</w:t>
      </w:r>
    </w:p>
    <w:p>
      <w:pPr>
        <w:jc w:val="both"/>
      </w:pPr>
      <w:r/>
    </w:p>
    <w:p>
      <w:pPr>
        <w:jc w:val="both"/>
      </w:pPr>
      <w:r>
        <w:t xml:space="preserve">    Preconditions.checkNotNull(mergedResponse.getSearchResults());</w:t>
      </w:r>
    </w:p>
    <w:p>
      <w:pPr>
        <w:jc w:val="both"/>
      </w:pPr>
      <w:r>
        <w:t xml:space="preserve">    List&lt;Long&gt; maxIDs = Lists.newArrayList();</w:t>
      </w:r>
    </w:p>
    <w:p>
      <w:pPr>
        <w:jc w:val="both"/>
      </w:pPr>
      <w:r>
        <w:t xml:space="preserve">    if (fullArchiveResponse != null</w:t>
      </w:r>
    </w:p>
    <w:p>
      <w:pPr>
        <w:jc w:val="both"/>
      </w:pPr>
      <w:r>
        <w:t xml:space="preserve">        &amp;&amp; fullArchiveResponse.isSetSearchResults()</w:t>
      </w:r>
    </w:p>
    <w:p>
      <w:pPr>
        <w:jc w:val="both"/>
      </w:pPr>
      <w:r>
        <w:t xml:space="preserve">        &amp;&amp; fullArchiveResponse.getSearchResults().isSetMaxSearchedStatusID()) {</w:t>
      </w:r>
    </w:p>
    <w:p>
      <w:pPr>
        <w:jc w:val="both"/>
      </w:pPr>
      <w:r>
        <w:t xml:space="preserve">      maxIDs.add(fullArchiveResponse.getSearchResults().getMaxSearchedStatusID());</w:t>
      </w:r>
    </w:p>
    <w:p>
      <w:pPr>
        <w:jc w:val="both"/>
      </w:pPr>
      <w:r>
        <w:t xml:space="preserve">      if (mergedResponse.getSearchResults().isSetMaxSearchedStatusID()</w:t>
      </w:r>
    </w:p>
    <w:p>
      <w:pPr>
        <w:jc w:val="both"/>
      </w:pPr>
      <w:r>
        <w:t xml:space="preserve">          &amp;&amp; fullArchiveResponse.getSearchResults().getMaxSearchedStatusID()</w:t>
      </w:r>
    </w:p>
    <w:p>
      <w:pPr>
        <w:jc w:val="both"/>
      </w:pPr>
      <w:r>
        <w:t xml:space="preserve">          &gt; mergedResponse.getSearchResults().getMaxSearchedStatusID()) {</w:t>
      </w:r>
    </w:p>
    <w:p>
      <w:pPr>
        <w:jc w:val="both"/>
      </w:pPr>
      <w:r>
        <w:t xml:space="preserve">        invalidMaxStatusId.increment();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(protectedResponse != null</w:t>
      </w:r>
    </w:p>
    <w:p>
      <w:pPr>
        <w:jc w:val="both"/>
      </w:pPr>
      <w:r>
        <w:t xml:space="preserve">        &amp;&amp; !EarlybirdResponseUtil.hasResults(realtimeResponse)</w:t>
      </w:r>
    </w:p>
    <w:p>
      <w:pPr>
        <w:jc w:val="both"/>
      </w:pPr>
      <w:r>
        <w:t xml:space="preserve">        &amp;&amp; EarlybirdResponseUtil.hasResults(protectedResponse)</w:t>
      </w:r>
    </w:p>
    <w:p>
      <w:pPr>
        <w:jc w:val="both"/>
      </w:pPr>
      <w:r>
        <w:t xml:space="preserve">        &amp;&amp; protectedResponse.getSearchResults().isSetMaxSearchedStatusID()) {</w:t>
      </w:r>
    </w:p>
    <w:p>
      <w:pPr>
        <w:jc w:val="both"/>
      </w:pPr>
      <w:r/>
    </w:p>
    <w:p>
      <w:pPr>
        <w:jc w:val="both"/>
      </w:pPr>
      <w:r>
        <w:t xml:space="preserve">      maxIDs.add(protectedResponse.getSearchResults().getMaxSearchedStatusID());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(mergedResponse.getSearchResults().isSetMaxSearchedStatusID()) {</w:t>
      </w:r>
    </w:p>
    <w:p>
      <w:pPr>
        <w:jc w:val="both"/>
      </w:pPr>
      <w:r>
        <w:t xml:space="preserve">      maxIDs.add(mergedResponse.getSearchResults().getMaxSearchedStatusID());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ThriftSearchResults searchResults = mergedResponse.getSearchResults();</w:t>
      </w:r>
    </w:p>
    <w:p>
      <w:pPr>
        <w:jc w:val="both"/>
      </w:pPr>
      <w:r>
        <w:t xml:space="preserve">    if (searchResults.getResultsSize() &gt; 0) {</w:t>
      </w:r>
    </w:p>
    <w:p>
      <w:pPr>
        <w:jc w:val="both"/>
      </w:pPr>
      <w:r>
        <w:t xml:space="preserve">      List&lt;ThriftSearchResult&gt; results = searchResults.getResults();</w:t>
      </w:r>
    </w:p>
    <w:p>
      <w:pPr>
        <w:jc w:val="both"/>
      </w:pPr>
      <w:r>
        <w:t xml:space="preserve">      maxIDs.add(results.get(0).getId());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(!maxIDs.isEmpty()) {</w:t>
      </w:r>
    </w:p>
    <w:p>
      <w:pPr>
        <w:jc w:val="both"/>
      </w:pPr>
      <w:r>
        <w:t xml:space="preserve">      mergedResponse.getSearchResults().setMaxSearchedStatusID(Collections.max(maxIDs));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noMaxIds.increment();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Handles exceptions thrown while merging responses. Timeout exceptions are converted to</w:t>
      </w:r>
    </w:p>
    <w:p>
      <w:pPr>
        <w:jc w:val="both"/>
      </w:pPr>
      <w:r>
        <w:t xml:space="preserve">   * SERVER_TIMEOUT_ERROR responses. All other exceptions are converted to PERSISTENT_ERROR</w:t>
      </w:r>
    </w:p>
    <w:p>
      <w:pPr>
        <w:jc w:val="both"/>
      </w:pPr>
      <w:r>
        <w:t xml:space="preserve">   * responses.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Future&lt;EarlybirdResponse&gt; handleResponseException(</w:t>
      </w:r>
    </w:p>
    <w:p>
      <w:pPr>
        <w:jc w:val="both"/>
      </w:pPr>
      <w:r>
        <w:t xml:space="preserve">      Future&lt;EarlybirdResponse&gt; responseFuture, final String debugMsg) {</w:t>
      </w:r>
    </w:p>
    <w:p>
      <w:pPr>
        <w:jc w:val="both"/>
      </w:pPr>
      <w:r>
        <w:t xml:space="preserve">    return responseFuture.handle(</w:t>
      </w:r>
    </w:p>
    <w:p>
      <w:pPr>
        <w:jc w:val="both"/>
      </w:pPr>
      <w:r>
        <w:t xml:space="preserve">        new Function&lt;Throwable, EarlybirdResponse&gt;()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EarlybirdResponse apply(Throwable t) {</w:t>
      </w:r>
    </w:p>
    <w:p>
      <w:pPr>
        <w:jc w:val="both"/>
      </w:pPr>
      <w:r>
        <w:t xml:space="preserve">            EarlybirdResponseCode responseCode = EarlybirdResponseCode.PERSISTENT_ERROR;</w:t>
      </w:r>
    </w:p>
    <w:p>
      <w:pPr>
        <w:jc w:val="both"/>
      </w:pPr>
      <w:r>
        <w:t xml:space="preserve">            if (FinagleUtil.isTimeoutException(t)) {</w:t>
      </w:r>
    </w:p>
    <w:p>
      <w:pPr>
        <w:jc w:val="both"/>
      </w:pPr>
      <w:r>
        <w:t xml:space="preserve">              responseCode = EarlybirdResponseCode.SERVER_TIMEOUT_ERROR;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EarlybirdResponse response = new EarlybirdResponse(responseCode, 0);</w:t>
      </w:r>
    </w:p>
    <w:p>
      <w:pPr>
        <w:jc w:val="both"/>
      </w:pPr>
      <w:r>
        <w:t xml:space="preserve">            response.setDebugString(debugMsg + "\n" + t);</w:t>
      </w:r>
    </w:p>
    <w:p>
      <w:pPr>
        <w:jc w:val="both"/>
      </w:pPr>
      <w:r>
        <w:t xml:space="preserve">            return response;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