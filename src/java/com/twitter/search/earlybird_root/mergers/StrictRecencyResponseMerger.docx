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RecencyResponseMerger that prioritizes not losing results during pagination.</w:t>
      </w:r>
    </w:p>
    <w:p>
      <w:pPr>
        <w:jc w:val="both"/>
      </w:pPr>
      <w:r>
        <w:t xml:space="preserve"> * As of now, this merger is used by Gnip to make sure that scrolling returns all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logic used for merging partitions is a bit tricky, because on one hand, we want to make sure</w:t>
      </w:r>
    </w:p>
    <w:p>
      <w:pPr>
        <w:jc w:val="both"/>
      </w:pPr>
      <w:r>
        <w:t xml:space="preserve"> * that we do miss results on the next pagination request; on the other hand, we want to return as</w:t>
      </w:r>
    </w:p>
    <w:p>
      <w:pPr>
        <w:jc w:val="both"/>
      </w:pPr>
      <w:r>
        <w:t xml:space="preserve"> * many results as we can, and we want to set the minSearchedStatusID of the merged response as low</w:t>
      </w:r>
    </w:p>
    <w:p>
      <w:pPr>
        <w:jc w:val="both"/>
      </w:pPr>
      <w:r>
        <w:t xml:space="preserve"> * as we can, in order to minimize the number of pagination requests.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merging logic is: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Realtime cluster:</w:t>
      </w:r>
    </w:p>
    <w:p>
      <w:pPr>
        <w:jc w:val="both"/>
      </w:pPr>
      <w:r>
        <w:t xml:space="preserve"> *  1. merge results from all partitions</w:t>
      </w:r>
    </w:p>
    <w:p>
      <w:pPr>
        <w:jc w:val="both"/>
      </w:pPr>
      <w:r>
        <w:t xml:space="preserve"> *  2. if at least one partition response is early-terminated, set earlyTerminated = true</w:t>
      </w:r>
    </w:p>
    <w:p>
      <w:pPr>
        <w:jc w:val="both"/>
      </w:pPr>
      <w:r>
        <w:t xml:space="preserve"> *     on the merged response</w:t>
      </w:r>
    </w:p>
    <w:p>
      <w:pPr>
        <w:jc w:val="both"/>
      </w:pPr>
      <w:r>
        <w:t xml:space="preserve"> *  3. set trimmingMinId = max(minSearchedStatusIDs of all partition responses)</w:t>
      </w:r>
    </w:p>
    <w:p>
      <w:pPr>
        <w:jc w:val="both"/>
      </w:pPr>
      <w:r>
        <w:t xml:space="preserve"> *  4. trim all results to trimmingMinId</w:t>
      </w:r>
    </w:p>
    <w:p>
      <w:pPr>
        <w:jc w:val="both"/>
      </w:pPr>
      <w:r>
        <w:t xml:space="preserve"> *  5. set minSearchedStatusID on the merged response to trimmingMinId</w:t>
      </w:r>
    </w:p>
    <w:p>
      <w:pPr>
        <w:jc w:val="both"/>
      </w:pPr>
      <w:r>
        <w:t xml:space="preserve"> *  6. if we have more than numRequested results:</w:t>
      </w:r>
    </w:p>
    <w:p>
      <w:pPr>
        <w:jc w:val="both"/>
      </w:pPr>
      <w:r>
        <w:t xml:space="preserve"> *     - keep only the newest numRequested results</w:t>
      </w:r>
    </w:p>
    <w:p>
      <w:pPr>
        <w:jc w:val="both"/>
      </w:pPr>
      <w:r>
        <w:t xml:space="preserve"> *     - set minSearchedStatusID of the merged response to the lowest tweet ID in the response</w:t>
      </w:r>
    </w:p>
    <w:p>
      <w:pPr>
        <w:jc w:val="both"/>
      </w:pPr>
      <w:r>
        <w:t xml:space="preserve"> *  7. if at least one partition response is not early-terminated, set</w:t>
      </w:r>
    </w:p>
    <w:p>
      <w:pPr>
        <w:jc w:val="both"/>
      </w:pPr>
      <w:r>
        <w:t xml:space="preserve"> *     tierBottomId = max(minSearchedStatusIDs of all non-early-terminated responses)</w:t>
      </w:r>
    </w:p>
    <w:p>
      <w:pPr>
        <w:jc w:val="both"/>
      </w:pPr>
      <w:r>
        <w:t xml:space="preserve"> *     (otherwise, set tierBottomId to some undefined value: -1, Long.MAX_VALUE, etc.)</w:t>
      </w:r>
    </w:p>
    <w:p>
      <w:pPr>
        <w:jc w:val="both"/>
      </w:pPr>
      <w:r>
        <w:t xml:space="preserve"> *  8. if minSearchedStatusID of the merged response is the same as tierBottomId,</w:t>
      </w:r>
    </w:p>
    <w:p>
      <w:pPr>
        <w:jc w:val="both"/>
      </w:pPr>
      <w:r>
        <w:t xml:space="preserve"> *     clear the early-termination flag on the merged response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logic in steps 7 and 8 can be a little tricky to understand. They basically say: when we've</w:t>
      </w:r>
    </w:p>
    <w:p>
      <w:pPr>
        <w:jc w:val="both"/>
      </w:pPr>
      <w:r>
        <w:t xml:space="preserve"> * exhausted the "least deep" partition in the realtime cluster, it's time to move to the full</w:t>
      </w:r>
    </w:p>
    <w:p>
      <w:pPr>
        <w:jc w:val="both"/>
      </w:pPr>
      <w:r>
        <w:t xml:space="preserve"> * archive cluster (if we keep going past the "least deep" partition, we might miss results).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Full archive cluster:</w:t>
      </w:r>
    </w:p>
    <w:p>
      <w:pPr>
        <w:jc w:val="both"/>
      </w:pPr>
      <w:r>
        <w:t xml:space="preserve"> *  1. merge results from all partitions</w:t>
      </w:r>
    </w:p>
    <w:p>
      <w:pPr>
        <w:jc w:val="both"/>
      </w:pPr>
      <w:r>
        <w:t xml:space="preserve"> *  2. if at least one partition response is early-terminated, set earlyTerminated = true</w:t>
      </w:r>
    </w:p>
    <w:p>
      <w:pPr>
        <w:jc w:val="both"/>
      </w:pPr>
      <w:r>
        <w:t xml:space="preserve"> *     on the merged response</w:t>
      </w:r>
    </w:p>
    <w:p>
      <w:pPr>
        <w:jc w:val="both"/>
      </w:pPr>
      <w:r>
        <w:t xml:space="preserve"> *  3. set trimmingMinId to:</w:t>
      </w:r>
    </w:p>
    <w:p>
      <w:pPr>
        <w:jc w:val="both"/>
      </w:pPr>
      <w:r>
        <w:t xml:space="preserve"> *     - max(minSearchedStatusIDs of early-terminated responses), if at least one partition response</w:t>
      </w:r>
    </w:p>
    <w:p>
      <w:pPr>
        <w:jc w:val="both"/>
      </w:pPr>
      <w:r>
        <w:t xml:space="preserve"> *       is early-terminated</w:t>
      </w:r>
    </w:p>
    <w:p>
      <w:pPr>
        <w:jc w:val="both"/>
      </w:pPr>
      <w:r>
        <w:t xml:space="preserve"> *     - min(minSearchedStatusIDs of all responses), if all partition responses are not</w:t>
      </w:r>
    </w:p>
    <w:p>
      <w:pPr>
        <w:jc w:val="both"/>
      </w:pPr>
      <w:r>
        <w:t xml:space="preserve"> *       early-terminated</w:t>
      </w:r>
    </w:p>
    <w:p>
      <w:pPr>
        <w:jc w:val="both"/>
      </w:pPr>
      <w:r>
        <w:t xml:space="preserve"> *  4. trim all results to trimmingMinId</w:t>
      </w:r>
    </w:p>
    <w:p>
      <w:pPr>
        <w:jc w:val="both"/>
      </w:pPr>
      <w:r>
        <w:t xml:space="preserve"> *  5. set minSearchedStatusID of the merged response to trimmingMinId</w:t>
      </w:r>
    </w:p>
    <w:p>
      <w:pPr>
        <w:jc w:val="both"/>
      </w:pPr>
      <w:r>
        <w:t xml:space="preserve"> *  6. if we have more than numRequested results:</w:t>
      </w:r>
    </w:p>
    <w:p>
      <w:pPr>
        <w:jc w:val="both"/>
      </w:pPr>
      <w:r>
        <w:t xml:space="preserve"> *     - keep only the newest numRequested results</w:t>
      </w:r>
    </w:p>
    <w:p>
      <w:pPr>
        <w:jc w:val="both"/>
      </w:pPr>
      <w:r>
        <w:t xml:space="preserve"> *     - set minSearchedStatusID of the merged response to the lowest tweet ID in the response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logic in step 3 can be a little tricky to understand. On one hand, if we always set</w:t>
      </w:r>
    </w:p>
    <w:p>
      <w:pPr>
        <w:jc w:val="both"/>
      </w:pPr>
      <w:r>
        <w:t xml:space="preserve"> * trimmingMinId to the highest minSearchedStatusID, then some tweets at the very bottom of some</w:t>
      </w:r>
    </w:p>
    <w:p>
      <w:pPr>
        <w:jc w:val="both"/>
      </w:pPr>
      <w:r>
        <w:t xml:space="preserve"> * partitions will never be returned. Consider the case: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partition 1 has tweets 10, 8, 6</w:t>
      </w:r>
    </w:p>
    <w:p>
      <w:pPr>
        <w:jc w:val="both"/>
      </w:pPr>
      <w:r>
        <w:t xml:space="preserve"> *  partition 2 has tweets 9, 7, 5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this case, we would always trim all results to minId = 6, and tweet 5 would never be returned.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On the other hand, if we always set trimmingMinId to the lowest minSearchedStatusID, then we</w:t>
      </w:r>
    </w:p>
    <w:p>
      <w:pPr>
        <w:jc w:val="both"/>
      </w:pPr>
      <w:r>
        <w:t xml:space="preserve"> * might miss tweets from partitions that early-terminated. Consider the case: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partition 1 has tweets 10, 5, 3, 1 that match our query</w:t>
      </w:r>
    </w:p>
    <w:p>
      <w:pPr>
        <w:jc w:val="both"/>
      </w:pPr>
      <w:r>
        <w:t xml:space="preserve"> * partition 2 has tweets 9, 8, 7, 6, 2 that match our query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we ask for 3 results, than partition 1 will return tweets 10, 5, 3, and partition 2 will</w:t>
      </w:r>
    </w:p>
    <w:p>
      <w:pPr>
        <w:jc w:val="both"/>
      </w:pPr>
      <w:r>
        <w:t xml:space="preserve"> * return tweets 9, 8, 7. If we set trimmingMinId = min(minSearchedStatusIDs), then the next</w:t>
      </w:r>
    </w:p>
    <w:p>
      <w:pPr>
        <w:jc w:val="both"/>
      </w:pPr>
      <w:r>
        <w:t xml:space="preserve"> * pagination request will have [max_id = 2], and we will miss tweet 6.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So the intuition here is that if we have an early-terminated response, we cannot set</w:t>
      </w:r>
    </w:p>
    <w:p>
      <w:pPr>
        <w:jc w:val="both"/>
      </w:pPr>
      <w:r>
        <w:t xml:space="preserve"> * trimmingMinId to something lower than the minSearchedStatusID returned by that partition</w:t>
      </w:r>
    </w:p>
    <w:p>
      <w:pPr>
        <w:jc w:val="both"/>
      </w:pPr>
      <w:r>
        <w:t xml:space="preserve"> * (otherwise we might miss results from that partition). However, if we've exhausted all</w:t>
      </w:r>
    </w:p>
    <w:p>
      <w:pPr>
        <w:jc w:val="both"/>
      </w:pPr>
      <w:r>
        <w:t xml:space="preserve"> * partitions, then it's OK to not trim any result, because tiers do not intersect, so we will not</w:t>
      </w:r>
    </w:p>
    <w:p>
      <w:pPr>
        <w:jc w:val="both"/>
      </w:pPr>
      <w:r>
        <w:t xml:space="preserve"> * miss any result from the next tier once we get there.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StrictRecencyResponseMerger extends RecencyResponseMerger {</w:t>
      </w:r>
    </w:p>
    <w:p>
      <w:pPr>
        <w:jc w:val="both"/>
      </w:pPr>
      <w:r>
        <w:t xml:space="preserve">  private static final SearchTimerStats STRICT_RECENCY_TIMER_AVG =</w:t>
      </w:r>
    </w:p>
    <w:p>
      <w:pPr>
        <w:jc w:val="both"/>
      </w:pPr>
      <w:r>
        <w:t xml:space="preserve">      SearchTimerStats.export("merge_recency_strict", TimeUnit.NANOSECONDS, false, true);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EarlyTerminationTrimmingStats PARTITION_MERGING_EARLY_TERMINATION_TRIMMING_STATS =</w:t>
      </w:r>
    </w:p>
    <w:p>
      <w:pPr>
        <w:jc w:val="both"/>
      </w:pPr>
      <w:r>
        <w:t xml:space="preserve">      new EarlyTerminationTrimmingStats("strict_recency_partition_merging");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EarlyTerminationTrimmingStats TIER_MERGING_EARLY_TERMINATION_TRIMMING_STATS =</w:t>
      </w:r>
    </w:p>
    <w:p>
      <w:pPr>
        <w:jc w:val="both"/>
      </w:pPr>
      <w:r>
        <w:t xml:space="preserve">      new EarlyTerminationTrimmingStats("strict_recency_tier_merging");</w:t>
      </w:r>
    </w:p>
    <w:p>
      <w:pPr>
        <w:jc w:val="both"/>
      </w:pPr>
      <w:r/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StrictRecencyResponseMerger(EarlybirdRequestContext requestContext,</w:t>
      </w:r>
    </w:p>
    <w:p>
      <w:pPr>
        <w:jc w:val="both"/>
      </w:pPr>
      <w:r>
        <w:t xml:space="preserve">                                     List&lt;Future&lt;EarlybirdResponse&gt;&gt; responses,</w:t>
      </w:r>
    </w:p>
    <w:p>
      <w:pPr>
        <w:jc w:val="both"/>
      </w:pPr>
      <w:r>
        <w:t xml:space="preserve">                                     ResponseAccumulator mode,</w:t>
      </w:r>
    </w:p>
    <w:p>
      <w:pPr>
        <w:jc w:val="both"/>
      </w:pPr>
      <w:r>
        <w:t xml:space="preserve">                                     EarlybirdFeatureSchemaMerger featureSchemaMerger,</w:t>
      </w:r>
    </w:p>
    <w:p>
      <w:pPr>
        <w:jc w:val="both"/>
      </w:pPr>
      <w:r>
        <w:t xml:space="preserve">                                     EarlybirdCluster cluster) {</w:t>
      </w:r>
    </w:p>
    <w:p>
      <w:pPr>
        <w:jc w:val="both"/>
      </w:pPr>
      <w:r>
        <w:t xml:space="preserve">    super(requestContext, responses, mode, featureSchemaMerger);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STRICT_RECENCY_TIMER_AVG;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Unlike {@link com.twitter.search.earlybird_root.mergers.RecencyResponseMerger}, this method</w:t>
      </w:r>
    </w:p>
    <w:p>
      <w:pPr>
        <w:jc w:val="both"/>
      </w:pPr>
      <w:r>
        <w:t xml:space="preserve">   * takes a much simpler approach by just taking the max of the maxSearchedStatusIds.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Also, when no maxSearchedStatusId is available at all, Long.MIN_VALUE is used instead of</w:t>
      </w:r>
    </w:p>
    <w:p>
      <w:pPr>
        <w:jc w:val="both"/>
      </w:pPr>
      <w:r>
        <w:t xml:space="preserve">   * Long.MAX_VALUE. This ensures that we don't return any result in these cases.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long findMaxFullySearchedStatusID() {</w:t>
      </w:r>
    </w:p>
    <w:p>
      <w:pPr>
        <w:jc w:val="both"/>
      </w:pPr>
      <w:r>
        <w:t xml:space="preserve">    return accumulatedResponses.getMaxIds().isEmpty()</w:t>
      </w:r>
    </w:p>
    <w:p>
      <w:pPr>
        <w:jc w:val="both"/>
      </w:pPr>
      <w:r>
        <w:t xml:space="preserve">        ? Long.MIN_VALUE : Collections.max(accumulatedResponses.getMaxIds());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subtly different from the base class version: when no minSearchedStatusId is</w:t>
      </w:r>
    </w:p>
    <w:p>
      <w:pPr>
        <w:jc w:val="both"/>
      </w:pPr>
      <w:r>
        <w:t xml:space="preserve">   * available at all, Long.MAX_VALUE is used instead of Long.MIN_VALUE. This ensures that we</w:t>
      </w:r>
    </w:p>
    <w:p>
      <w:pPr>
        <w:jc w:val="both"/>
      </w:pPr>
      <w:r>
        <w:t xml:space="preserve">   * don't return any result in these cases.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long findMinFullySearchedStatusID() {</w:t>
      </w:r>
    </w:p>
    <w:p>
      <w:pPr>
        <w:jc w:val="both"/>
      </w:pPr>
      <w:r>
        <w:t xml:space="preserve">    List&lt;Long&gt; minIds = accumulatedResponses.getMinIds();</w:t>
      </w:r>
    </w:p>
    <w:p>
      <w:pPr>
        <w:jc w:val="both"/>
      </w:pPr>
      <w:r>
        <w:t xml:space="preserve">    if (minIds.isEmpty()) {</w:t>
      </w:r>
    </w:p>
    <w:p>
      <w:pPr>
        <w:jc w:val="both"/>
      </w:pPr>
      <w:r>
        <w:t xml:space="preserve">      return Long.MAX_VALUE;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(accumulatedResponses.isMergingPartitionsWithinATier()) {</w:t>
      </w:r>
    </w:p>
    <w:p>
      <w:pPr>
        <w:jc w:val="both"/>
      </w:pPr>
      <w:r>
        <w:t xml:space="preserve">      return getTrimmingMinId();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When merging tiers, the min ID should be the smallest among the min IDs.</w:t>
      </w:r>
    </w:p>
    <w:p>
      <w:pPr>
        <w:jc w:val="both"/>
      </w:pPr>
      <w:r>
        <w:t xml:space="preserve">    return Collections.min(minIds);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TrimStats trimResults(</w:t>
      </w:r>
    </w:p>
    <w:p>
      <w:pPr>
        <w:jc w:val="both"/>
      </w:pPr>
      <w:r>
        <w:t xml:space="preserve">      ThriftSearchResults searchResults, long mergedMin, long mergedMax) {</w:t>
      </w:r>
    </w:p>
    <w:p>
      <w:pPr>
        <w:jc w:val="both"/>
      </w:pPr>
      <w:r>
        <w:t xml:space="preserve">    if (!searchResults.isSetResults() || searchResults.getResultsSize() == 0) {</w:t>
      </w:r>
    </w:p>
    <w:p>
      <w:pPr>
        <w:jc w:val="both"/>
      </w:pPr>
      <w:r>
        <w:t xml:space="preserve">      // no results, no trimming needed</w:t>
      </w:r>
    </w:p>
    <w:p>
      <w:pPr>
        <w:jc w:val="both"/>
      </w:pPr>
      <w:r>
        <w:t xml:space="preserve">      return TrimStats.EMPTY_STATS;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TrimStats trimStats = new TrimStats();</w:t>
      </w:r>
    </w:p>
    <w:p>
      <w:pPr>
        <w:jc w:val="both"/>
      </w:pPr>
      <w:r>
        <w:t xml:space="preserve">    trimExactDups(searchResults, trimStats);</w:t>
      </w:r>
    </w:p>
    <w:p>
      <w:pPr>
        <w:jc w:val="both"/>
      </w:pPr>
      <w:r>
        <w:t xml:space="preserve">    filterResultsByMergedMinMaxIds(searchResults, mergedMax, mergedMin, trimStats);</w:t>
      </w:r>
    </w:p>
    <w:p>
      <w:pPr>
        <w:jc w:val="both"/>
      </w:pPr>
      <w:r>
        <w:t xml:space="preserve">    int numResults = computeNumResultsToKeep();</w:t>
      </w:r>
    </w:p>
    <w:p>
      <w:pPr>
        <w:jc w:val="both"/>
      </w:pPr>
      <w:r>
        <w:t xml:space="preserve">    if (searchResults.getResultsSize() &gt; numResults) {</w:t>
      </w:r>
    </w:p>
    <w:p>
      <w:pPr>
        <w:jc w:val="both"/>
      </w:pPr>
      <w:r>
        <w:t xml:space="preserve">      trimStats.setResultsTruncatedFromTailCount(searchResults.getResultsSize() - numResults);</w:t>
      </w:r>
    </w:p>
    <w:p>
      <w:pPr>
        <w:jc w:val="both"/>
      </w:pPr>
      <w:r>
        <w:t xml:space="preserve">      searchResults.setResults(searchResults.getResults().subList(0, numResults));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trimStats;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different from the base class version because when minResultId is bigger</w:t>
      </w:r>
    </w:p>
    <w:p>
      <w:pPr>
        <w:jc w:val="both"/>
      </w:pPr>
      <w:r>
        <w:t xml:space="preserve">   * than currentMergedMin, we always take minResultId.</w:t>
      </w:r>
    </w:p>
    <w:p>
      <w:pPr>
        <w:jc w:val="both"/>
      </w:pPr>
      <w:r>
        <w:t xml:space="preserve">   * If we don't do this, we would lose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Illustration with an example. Assuming we are outside of the lag threshold.</w:t>
      </w:r>
    </w:p>
    <w:p>
      <w:pPr>
        <w:jc w:val="both"/>
      </w:pPr>
      <w:r>
        <w:t xml:space="preserve">   * Num results requested: 3</w:t>
      </w:r>
    </w:p>
    <w:p>
      <w:pPr>
        <w:jc w:val="both"/>
      </w:pPr>
      <w:r>
        <w:t xml:space="preserve">   * Response 1:  min: 100   max: 900   results:  400, 500, 600</w:t>
      </w:r>
    </w:p>
    <w:p>
      <w:pPr>
        <w:jc w:val="both"/>
      </w:pPr>
      <w:r>
        <w:t xml:space="preserve">   * Response 2:  min: 300   max: 700   results:  350, 450, 550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Merged results: 600, 550, 500</w:t>
      </w:r>
    </w:p>
    <w:p>
      <w:pPr>
        <w:jc w:val="both"/>
      </w:pPr>
      <w:r>
        <w:t xml:space="preserve">   * Merged max: 900</w:t>
      </w:r>
    </w:p>
    <w:p>
      <w:pPr>
        <w:jc w:val="both"/>
      </w:pPr>
      <w:r>
        <w:t xml:space="preserve">   * Merged min: we could take 300 (minId), or take 500 (minResultId).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 take minId, and use 300 as the pagination cursor, we'd lose results</w:t>
      </w:r>
    </w:p>
    <w:p>
      <w:pPr>
        <w:jc w:val="both"/>
      </w:pPr>
      <w:r>
        <w:t xml:space="preserve">   * 350 and 450 when we paginate. So we have to take minResultId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setMergedMinSearchedStatusId(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long currentMergedMin,</w:t>
      </w:r>
    </w:p>
    <w:p>
      <w:pPr>
        <w:jc w:val="both"/>
      </w:pPr>
      <w:r>
        <w:t xml:space="preserve">      boolean resultsWereTrimmed) {</w:t>
      </w:r>
    </w:p>
    <w:p>
      <w:pPr>
        <w:jc w:val="both"/>
      </w:pPr>
      <w:r>
        <w:t xml:space="preserve">    if (accumulatedResponses.getMinIds().isEmpty())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minId = currentMergedMin;</w:t>
      </w:r>
    </w:p>
    <w:p>
      <w:pPr>
        <w:jc w:val="both"/>
      </w:pPr>
      <w:r>
        <w:t xml:space="preserve">    if (resultsWereTrimmed</w:t>
      </w:r>
    </w:p>
    <w:p>
      <w:pPr>
        <w:jc w:val="both"/>
      </w:pPr>
      <w:r>
        <w:t xml:space="preserve">        &amp;&amp; (searchResults != null)</w:t>
      </w:r>
    </w:p>
    <w:p>
      <w:pPr>
        <w:jc w:val="both"/>
      </w:pPr>
      <w:r>
        <w:t xml:space="preserve">        &amp;&amp; searchResults.isSetResults()</w:t>
      </w:r>
    </w:p>
    <w:p>
      <w:pPr>
        <w:jc w:val="both"/>
      </w:pPr>
      <w:r>
        <w:t xml:space="preserve">        &amp;&amp; (searchResults.getResultsSize() &gt; 0)) {</w:t>
      </w:r>
    </w:p>
    <w:p>
      <w:pPr>
        <w:jc w:val="both"/>
      </w:pPr>
      <w:r>
        <w:t xml:space="preserve">      List&lt;ThriftSearchResult&gt; results = searchResults.getResults();</w:t>
      </w:r>
    </w:p>
    <w:p>
      <w:pPr>
        <w:jc w:val="both"/>
      </w:pPr>
      <w:r>
        <w:t xml:space="preserve">      minId = results.get(results.size() - 1).getId();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searchResults.setMinSearchedStatusID(minId);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clearEarlyTerminationIfReachingTierBottom(EarlybirdResponse mergedResponse) {</w:t>
      </w:r>
    </w:p>
    <w:p>
      <w:pPr>
        <w:jc w:val="both"/>
      </w:pPr>
      <w:r>
        <w:t xml:space="preserve">    if (EarlybirdCluster.isArchive(cluster)) {</w:t>
      </w:r>
    </w:p>
    <w:p>
      <w:pPr>
        <w:jc w:val="both"/>
      </w:pPr>
      <w:r>
        <w:t xml:space="preserve">      // We don't need to worry about the tier bottom when merging partition responses in the full</w:t>
      </w:r>
    </w:p>
    <w:p>
      <w:pPr>
        <w:jc w:val="both"/>
      </w:pPr>
      <w:r>
        <w:t xml:space="preserve">      // archive cluster: if all partitions were exhausted and we didn't trim the results, then</w:t>
      </w:r>
    </w:p>
    <w:p>
      <w:pPr>
        <w:jc w:val="both"/>
      </w:pPr>
      <w:r>
        <w:t xml:space="preserve">      // the early-terminated flag on the merged response will be false. If at least one partition</w:t>
      </w:r>
    </w:p>
    <w:p>
      <w:pPr>
        <w:jc w:val="both"/>
      </w:pPr>
      <w:r>
        <w:t xml:space="preserve">      // is early-terminated, or we trimmed some results, then the ealry-terminated flag on the</w:t>
      </w:r>
    </w:p>
    <w:p>
      <w:pPr>
        <w:jc w:val="both"/>
      </w:pPr>
      <w:r>
        <w:t xml:space="preserve">      // merged response will be true, and we should continue getting results from this tier before</w:t>
      </w:r>
    </w:p>
    <w:p>
      <w:pPr>
        <w:jc w:val="both"/>
      </w:pPr>
      <w:r>
        <w:t xml:space="preserve">      // we move to the next one.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ThriftSearchResults searchResults = mergedResponse.getSearchResults();</w:t>
      </w:r>
    </w:p>
    <w:p>
      <w:pPr>
        <w:jc w:val="both"/>
      </w:pPr>
      <w:r>
        <w:t xml:space="preserve">    if (searchResults.getMinSearchedStatusID() == getTierBottomId()) {</w:t>
      </w:r>
    </w:p>
    <w:p>
      <w:pPr>
        <w:jc w:val="both"/>
      </w:pPr>
      <w:r>
        <w:t xml:space="preserve">      mergedResponse.getEarlyTerminationInfo().setEarlyTerminated(false);</w:t>
      </w:r>
    </w:p>
    <w:p>
      <w:pPr>
        <w:jc w:val="both"/>
      </w:pPr>
      <w:r>
        <w:t xml:space="preserve">      mergedResponse.getEarlyTerminationInfo().unsetMergedEarlyTerminationReasons();</w:t>
      </w:r>
    </w:p>
    <w:p>
      <w:pPr>
        <w:jc w:val="both"/>
      </w:pPr>
      <w:r>
        <w:t xml:space="preserve">      responseMessageBuilder.debugVerbose(</w:t>
      </w:r>
    </w:p>
    <w:p>
      <w:pPr>
        <w:jc w:val="both"/>
      </w:pPr>
      <w:r>
        <w:t xml:space="preserve">          "Set earlytermination to false because minSearchedStatusId is tier bottom");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shouldEarlyTerminateWhenEnoughTrimmedResults()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EarlyTerminationTrimmingStats getEarlyTerminationTrimmingStatsForPartitions() {</w:t>
      </w:r>
    </w:p>
    <w:p>
      <w:pPr>
        <w:jc w:val="both"/>
      </w:pPr>
      <w:r>
        <w:t xml:space="preserve">    return PARTITION_MERGING_EARLY_TERMINATION_TRIMMING_STATS;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EarlyTerminationTrimmingStats getEarlyTerminationTrimmingStatsForTiers() {</w:t>
      </w:r>
    </w:p>
    <w:p>
      <w:pPr>
        <w:jc w:val="both"/>
      </w:pPr>
      <w:r>
        <w:t xml:space="preserve">    return TIER_MERGING_EARLY_TERMINATION_TRIMMING_STATS;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the bottom of the realtime cluster, based on the partition responses. */</w:t>
      </w:r>
    </w:p>
    <w:p>
      <w:pPr>
        <w:jc w:val="both"/>
      </w:pPr>
      <w:r>
        <w:t xml:space="preserve">  private long getTierBottomId() {</w:t>
      </w:r>
    </w:p>
    <w:p>
      <w:pPr>
        <w:jc w:val="both"/>
      </w:pPr>
      <w:r>
        <w:t xml:space="preserve">    Preconditions.checkState(!EarlybirdCluster.isArchive(cluster));</w:t>
      </w:r>
    </w:p>
    <w:p>
      <w:pPr>
        <w:jc w:val="both"/>
      </w:pPr>
      <w:r/>
    </w:p>
    <w:p>
      <w:pPr>
        <w:jc w:val="both"/>
      </w:pPr>
      <w:r>
        <w:t xml:space="preserve">    long tierBottomId = -1;</w:t>
      </w:r>
    </w:p>
    <w:p>
      <w:pPr>
        <w:jc w:val="both"/>
      </w:pPr>
      <w:r>
        <w:t xml:space="preserve">    for (EarlybirdResponse response : accumulatedResponses.getSuccessResponses()) {</w:t>
      </w:r>
    </w:p>
    <w:p>
      <w:pPr>
        <w:jc w:val="both"/>
      </w:pPr>
      <w:r>
        <w:t xml:space="preserve">      if (!isEarlyTerminated(response)</w:t>
      </w:r>
    </w:p>
    <w:p>
      <w:pPr>
        <w:jc w:val="both"/>
      </w:pPr>
      <w:r>
        <w:t xml:space="preserve">          &amp;&amp; response.isSetSearchResults()</w:t>
      </w:r>
    </w:p>
    <w:p>
      <w:pPr>
        <w:jc w:val="both"/>
      </w:pPr>
      <w:r>
        <w:t xml:space="preserve">          &amp;&amp; response.getSearchResults().isSetMinSearchedStatusID()</w:t>
      </w:r>
    </w:p>
    <w:p>
      <w:pPr>
        <w:jc w:val="both"/>
      </w:pPr>
      <w:r>
        <w:t xml:space="preserve">          &amp;&amp; (response.getSearchResults().getMinSearchedStatusID() &gt; tierBottomId)) {</w:t>
      </w:r>
    </w:p>
    <w:p>
      <w:pPr>
        <w:jc w:val="both"/>
      </w:pPr>
      <w:r>
        <w:t xml:space="preserve">        tierBottomId = response.getSearchResults().getMinSearchedStatusID();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tierBottomId;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the minId to which all results should be trimmed. */</w:t>
      </w:r>
    </w:p>
    <w:p>
      <w:pPr>
        <w:jc w:val="both"/>
      </w:pPr>
      <w:r>
        <w:t xml:space="preserve">  private long getTrimmingMinId() {</w:t>
      </w:r>
    </w:p>
    <w:p>
      <w:pPr>
        <w:jc w:val="both"/>
      </w:pPr>
      <w:r>
        <w:t xml:space="preserve">    List&lt;Long&gt; minIds = accumulatedResponses.getMinIds();</w:t>
      </w:r>
    </w:p>
    <w:p>
      <w:pPr>
        <w:jc w:val="both"/>
      </w:pPr>
      <w:r>
        <w:t xml:space="preserve">    Preconditions.checkArgument(!minIds.isEmpty());</w:t>
      </w:r>
    </w:p>
    <w:p>
      <w:pPr>
        <w:jc w:val="both"/>
      </w:pPr>
      <w:r/>
    </w:p>
    <w:p>
      <w:pPr>
        <w:jc w:val="both"/>
      </w:pPr>
      <w:r>
        <w:t xml:space="preserve">    if (!EarlybirdCluster.isArchive(cluster)) {</w:t>
      </w:r>
    </w:p>
    <w:p>
      <w:pPr>
        <w:jc w:val="both"/>
      </w:pPr>
      <w:r>
        <w:t xml:space="preserve">      return Collections.max(minIds);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maxOfEarlyTerminatedMins = -1;</w:t>
      </w:r>
    </w:p>
    <w:p>
      <w:pPr>
        <w:jc w:val="both"/>
      </w:pPr>
      <w:r>
        <w:t xml:space="preserve">    long minOfAllMins = Long.MAX_VALUE;</w:t>
      </w:r>
    </w:p>
    <w:p>
      <w:pPr>
        <w:jc w:val="both"/>
      </w:pPr>
      <w:r>
        <w:t xml:space="preserve">    for (EarlybirdResponse response : accumulatedResponses.getSuccessResponses()) {</w:t>
      </w:r>
    </w:p>
    <w:p>
      <w:pPr>
        <w:jc w:val="both"/>
      </w:pPr>
      <w:r>
        <w:t xml:space="preserve">      if (response.isSetSearchResults()</w:t>
      </w:r>
    </w:p>
    <w:p>
      <w:pPr>
        <w:jc w:val="both"/>
      </w:pPr>
      <w:r>
        <w:t xml:space="preserve">          &amp;&amp; response.getSearchResults().isSetMinSearchedStatusID()) {</w:t>
      </w:r>
    </w:p>
    <w:p>
      <w:pPr>
        <w:jc w:val="both"/>
      </w:pPr>
      <w:r>
        <w:t xml:space="preserve">        long minId = response.getSearchResults().getMinSearchedStatusID();</w:t>
      </w:r>
    </w:p>
    <w:p>
      <w:pPr>
        <w:jc w:val="both"/>
      </w:pPr>
      <w:r>
        <w:t xml:space="preserve">        minOfAllMins = Math.min(minOfAllMins, minId);</w:t>
      </w:r>
    </w:p>
    <w:p>
      <w:pPr>
        <w:jc w:val="both"/>
      </w:pPr>
      <w:r>
        <w:t xml:space="preserve">        if (isEarlyTerminated(response)) {</w:t>
      </w:r>
    </w:p>
    <w:p>
      <w:pPr>
        <w:jc w:val="both"/>
      </w:pPr>
      <w:r>
        <w:t xml:space="preserve">          maxOfEarlyTerminatedMins = Math.max(maxOfEarlyTerminatedMins, minId);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(maxOfEarlyTerminatedMins &gt;= 0) {</w:t>
      </w:r>
    </w:p>
    <w:p>
      <w:pPr>
        <w:jc w:val="both"/>
      </w:pPr>
      <w:r>
        <w:t xml:space="preserve">      return maxOfEarlyTerminatedMins;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minOfAllMins;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if the given earlybird response is early terminated. */</w:t>
      </w:r>
    </w:p>
    <w:p>
      <w:pPr>
        <w:jc w:val="both"/>
      </w:pPr>
      <w:r>
        <w:t xml:space="preserve">  private boolean isEarlyTerminated(EarlybirdResponse response) {</w:t>
      </w:r>
    </w:p>
    <w:p>
      <w:pPr>
        <w:jc w:val="both"/>
      </w:pPr>
      <w:r>
        <w:t xml:space="preserve">    return response.isSetEarlyTerminationInfo()</w:t>
      </w:r>
    </w:p>
    <w:p>
      <w:pPr>
        <w:jc w:val="both"/>
      </w:pPr>
      <w:r>
        <w:t xml:space="preserve">      &amp;&amp; response.getEarlyTerminationInfo().isEarlyTerminated();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