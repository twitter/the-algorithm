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com.twitter.search.earlybird_root.mergers;</w:t>
      </w:r>
    </w:p>
    <w:p>
      <w:pPr>
        <w:jc w:val="both"/>
      </w:pPr>
      <w:r/>
    </w:p>
    <w:p>
      <w:pPr>
        <w:jc w:val="both"/>
      </w:pPr>
      <w:r>
        <w:t>import java.util.Collections;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java.util.TreeMap;</w:t>
      </w:r>
    </w:p>
    <w:p>
      <w:pPr>
        <w:jc w:val="both"/>
      </w:pPr>
      <w:r>
        <w:t>import java.util.concurrent.TimeUnit;</w:t>
      </w:r>
    </w:p>
    <w:p>
      <w:pPr>
        <w:jc w:val="both"/>
      </w:pPr>
      <w:r>
        <w:t>import java.util.stream.Collectors;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com.google.common.base.Function;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com.twitter.search.common.constants.thriftjava.ThriftLanguage;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com.twitter.search.common.util.earlybird.EarlybirdResponseUtil;</w:t>
      </w:r>
    </w:p>
    <w:p>
      <w:pPr>
        <w:jc w:val="both"/>
      </w:pPr>
      <w:r>
        <w:t>import com.twitter.search.common.util.earlybird.ResultsUtil;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>
        <w:t>import com.twitter.search.earlybird.thrift.ThriftSearchRankingMode;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com.twitter.search.earlybird_root.collectors.RelevanceMergeCollector;</w:t>
      </w:r>
    </w:p>
    <w:p>
      <w:pPr>
        <w:jc w:val="both"/>
      </w:pPr>
      <w:r>
        <w:t>import com.twitter.search.earlybird_root.common.EarlybirdFeatureSchemaMerger;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Merger class to merge relevance search EarlybirdResponse objects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RelevanceResponseMerger extends EarlybirdResponseMerger {</w:t>
      </w:r>
    </w:p>
    <w:p>
      <w:pPr>
        <w:jc w:val="both"/>
      </w:pPr>
      <w:r>
        <w:t xml:space="preserve">  private static final Logger LOG = LoggerFactory.getLogger(RelevanceResponseMerger.class);</w:t>
      </w:r>
    </w:p>
    <w:p>
      <w:pPr>
        <w:jc w:val="both"/>
      </w:pPr>
      <w:r/>
    </w:p>
    <w:p>
      <w:pPr>
        <w:jc w:val="both"/>
      </w:pPr>
      <w:r>
        <w:t xml:space="preserve">  private static final SearchTimerStats TIMER =</w:t>
      </w:r>
    </w:p>
    <w:p>
      <w:pPr>
        <w:jc w:val="both"/>
      </w:pPr>
      <w:r>
        <w:t xml:space="preserve">      SearchTimerStats.export("merge_relevance", TimeUnit.NANOSECONDS, false, true);</w:t>
      </w:r>
    </w:p>
    <w:p>
      <w:pPr>
        <w:jc w:val="both"/>
      </w:pPr>
      <w:r/>
    </w:p>
    <w:p>
      <w:pPr>
        <w:jc w:val="both"/>
      </w:pPr>
      <w:r>
        <w:t xml:space="preserve">  private static final SearchCounter RELVEANCE_TIER_MERGE_EARLY_TERMINATED_WITH_NOT_ENOUGH_RESULTS =</w:t>
      </w:r>
    </w:p>
    <w:p>
      <w:pPr>
        <w:jc w:val="both"/>
      </w:pPr>
      <w:r>
        <w:t xml:space="preserve">      SearchCounter.export("merger_relevance_tier_merge_early_terminated_with_not_enough_results");</w:t>
      </w:r>
    </w:p>
    <w:p>
      <w:pPr>
        <w:jc w:val="both"/>
      </w:pPr>
      <w:r/>
    </w:p>
    <w:p>
      <w:pPr>
        <w:jc w:val="both"/>
      </w:pPr>
      <w:r>
        <w:t xml:space="preserve">  private static final String PARTITION_NUM_RESULTS_COUNTER_SKIP_STATS =</w:t>
      </w:r>
    </w:p>
    <w:p>
      <w:pPr>
        <w:jc w:val="both"/>
      </w:pPr>
      <w:r>
        <w:t xml:space="preserve">      "merger_relevance_post_trimmed_results_skip_stat_tier_%s_partition_%d";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String PARTITION_NUM_RESULTS_COUNTER_NAME_FORMAT =</w:t>
      </w:r>
    </w:p>
    <w:p>
      <w:pPr>
        <w:jc w:val="both"/>
      </w:pPr>
      <w:r>
        <w:t xml:space="preserve">      "merger_relevance_post_trimmed_results_from_tier_%s_partition_%d";</w:t>
      </w:r>
    </w:p>
    <w:p>
      <w:pPr>
        <w:jc w:val="both"/>
      </w:pPr>
      <w:r/>
    </w:p>
    <w:p>
      <w:pPr>
        <w:jc w:val="both"/>
      </w:pPr>
      <w:r>
        <w:t xml:space="preserve">  protected static final Function&lt;EarlybirdResponse, Map&lt;ThriftLanguage, Integer&gt;&gt; LANG_MAP_GETTER =</w:t>
      </w:r>
    </w:p>
    <w:p>
      <w:pPr>
        <w:jc w:val="both"/>
      </w:pPr>
      <w:r>
        <w:t xml:space="preserve">      response -&gt; response.getSearchResults() == null</w:t>
      </w:r>
    </w:p>
    <w:p>
      <w:pPr>
        <w:jc w:val="both"/>
      </w:pPr>
      <w:r>
        <w:t xml:space="preserve">          ? null</w:t>
      </w:r>
    </w:p>
    <w:p>
      <w:pPr>
        <w:jc w:val="both"/>
      </w:pPr>
      <w:r>
        <w:t xml:space="preserve">          : response.getSearchResults().getLanguageHistogram();</w:t>
      </w:r>
    </w:p>
    <w:p>
      <w:pPr>
        <w:jc w:val="both"/>
      </w:pPr>
      <w:r/>
    </w:p>
    <w:p>
      <w:pPr>
        <w:jc w:val="both"/>
      </w:pPr>
      <w:r>
        <w:t xml:space="preserve">  private static final double SUCCESSFUL_RESPONSE_THRESHOLD = 0.8;</w:t>
      </w:r>
    </w:p>
    <w:p>
      <w:pPr>
        <w:jc w:val="both"/>
      </w:pPr>
      <w:r/>
    </w:p>
    <w:p>
      <w:pPr>
        <w:jc w:val="both"/>
      </w:pPr>
      <w:r>
        <w:t xml:space="preserve">  private final EarlybirdFeatureSchemaMerger featureSchemaMerger;</w:t>
      </w:r>
    </w:p>
    <w:p>
      <w:pPr>
        <w:jc w:val="both"/>
      </w:pPr>
      <w:r/>
    </w:p>
    <w:p>
      <w:pPr>
        <w:jc w:val="both"/>
      </w:pPr>
      <w:r>
        <w:t xml:space="preserve">  // The number of partitions are not meaningful when it is invoked through multi-tier merging.</w:t>
      </w:r>
    </w:p>
    <w:p>
      <w:pPr>
        <w:jc w:val="both"/>
      </w:pPr>
      <w:r>
        <w:t xml:space="preserve">  private final int numPartitions;</w:t>
      </w:r>
    </w:p>
    <w:p>
      <w:pPr>
        <w:jc w:val="both"/>
      </w:pPr>
      <w:r/>
    </w:p>
    <w:p>
      <w:pPr>
        <w:jc w:val="both"/>
      </w:pPr>
      <w:r>
        <w:t xml:space="preserve">  public RelevanceResponseMerger(EarlybirdRequestContext requestContext,</w:t>
      </w:r>
    </w:p>
    <w:p>
      <w:pPr>
        <w:jc w:val="both"/>
      </w:pPr>
      <w:r>
        <w:t xml:space="preserve">                                 List&lt;Future&lt;EarlybirdResponse&gt;&gt; responses,</w:t>
      </w:r>
    </w:p>
    <w:p>
      <w:pPr>
        <w:jc w:val="both"/>
      </w:pPr>
      <w:r>
        <w:t xml:space="preserve">                                 ResponseAccumulator mode,</w:t>
      </w:r>
    </w:p>
    <w:p>
      <w:pPr>
        <w:jc w:val="both"/>
      </w:pPr>
      <w:r>
        <w:t xml:space="preserve">                                 EarlybirdFeatureSchemaMerger featureSchemaMerger,</w:t>
      </w:r>
    </w:p>
    <w:p>
      <w:pPr>
        <w:jc w:val="both"/>
      </w:pPr>
      <w:r>
        <w:t xml:space="preserve">                                 int numPartitions) {</w:t>
      </w:r>
    </w:p>
    <w:p>
      <w:pPr>
        <w:jc w:val="both"/>
      </w:pPr>
      <w:r>
        <w:t xml:space="preserve">    super(requestContext, responses, mode);</w:t>
      </w:r>
    </w:p>
    <w:p>
      <w:pPr>
        <w:jc w:val="both"/>
      </w:pPr>
      <w:r>
        <w:t xml:space="preserve">    this.featureSchemaMerger = Preconditions.checkNotNull(featureSchemaMerger);</w:t>
      </w:r>
    </w:p>
    <w:p>
      <w:pPr>
        <w:jc w:val="both"/>
      </w:pPr>
      <w:r>
        <w:t xml:space="preserve">    this.numPartitions = numPartitions;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double getDefaultSuccessResponseThreshold() {</w:t>
      </w:r>
    </w:p>
    <w:p>
      <w:pPr>
        <w:jc w:val="both"/>
      </w:pPr>
      <w:r>
        <w:t xml:space="preserve">    return SUCCESSFUL_RESPONSE_THRESHOLD;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SearchTimerStats getMergedResponseTimer() {</w:t>
      </w:r>
    </w:p>
    <w:p>
      <w:pPr>
        <w:jc w:val="both"/>
      </w:pPr>
      <w:r>
        <w:t xml:space="preserve">    return TIMER;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EarlybirdResponse internalMerge(EarlybirdResponse mergedResponse) {</w:t>
      </w:r>
    </w:p>
    <w:p>
      <w:pPr>
        <w:jc w:val="both"/>
      </w:pPr>
      <w:r>
        <w:t xml:space="preserve">    final ThriftSearchQuery searchQuery = requestContext.getRequest().getSearchQuery();</w:t>
      </w:r>
    </w:p>
    <w:p>
      <w:pPr>
        <w:jc w:val="both"/>
      </w:pPr>
      <w:r>
        <w:t xml:space="preserve">    long maxId = findMaxFullySearchedStatusID();</w:t>
      </w:r>
    </w:p>
    <w:p>
      <w:pPr>
        <w:jc w:val="both"/>
      </w:pPr>
      <w:r>
        <w:t xml:space="preserve">    long minId = findMinFullySearchedStatusID();</w:t>
      </w:r>
    </w:p>
    <w:p>
      <w:pPr>
        <w:jc w:val="both"/>
      </w:pPr>
      <w:r/>
    </w:p>
    <w:p>
      <w:pPr>
        <w:jc w:val="both"/>
      </w:pPr>
      <w:r>
        <w:t xml:space="preserve">    Preconditions.checkNotNull(searchQuery);</w:t>
      </w:r>
    </w:p>
    <w:p>
      <w:pPr>
        <w:jc w:val="both"/>
      </w:pPr>
      <w:r>
        <w:t xml:space="preserve">    Preconditions.checkState(searchQuery.isSetRankingMode());</w:t>
      </w:r>
    </w:p>
    <w:p>
      <w:pPr>
        <w:jc w:val="both"/>
      </w:pPr>
      <w:r>
        <w:t xml:space="preserve">    Preconditions.checkState(searchQuery.getRankingMode() == ThriftSearchRankingMode.RELEVANCE);</w:t>
      </w:r>
    </w:p>
    <w:p>
      <w:pPr>
        <w:jc w:val="both"/>
      </w:pPr>
      <w:r/>
    </w:p>
    <w:p>
      <w:pPr>
        <w:jc w:val="both"/>
      </w:pPr>
      <w:r>
        <w:t xml:space="preserve">    // First get the results in score order (the default comparator for this merge collector).</w:t>
      </w:r>
    </w:p>
    <w:p>
      <w:pPr>
        <w:jc w:val="both"/>
      </w:pPr>
      <w:r>
        <w:t xml:space="preserve">    RelevanceMergeCollector collector = new RelevanceMergeCollector(responses.size());</w:t>
      </w:r>
    </w:p>
    <w:p>
      <w:pPr>
        <w:jc w:val="both"/>
      </w:pPr>
      <w:r>
        <w:t xml:space="preserve">    int totalResultSize = addResponsesToCollector(collector);</w:t>
      </w:r>
    </w:p>
    <w:p>
      <w:pPr>
        <w:jc w:val="both"/>
      </w:pPr>
      <w:r>
        <w:t xml:space="preserve">    ThriftSearchResults searchResults = collector.getAllSearchResults();</w:t>
      </w:r>
    </w:p>
    <w:p>
      <w:pPr>
        <w:jc w:val="both"/>
      </w:pPr>
      <w:r/>
    </w:p>
    <w:p>
      <w:pPr>
        <w:jc w:val="both"/>
      </w:pPr>
      <w:r>
        <w:t xml:space="preserve">    TrimStats trimStats = trimResults(searchResults);</w:t>
      </w:r>
    </w:p>
    <w:p>
      <w:pPr>
        <w:jc w:val="both"/>
      </w:pPr>
      <w:r>
        <w:t xml:space="preserve">    featureSchemaMerger.collectAndSetFeatureSchemaInResponse(</w:t>
      </w:r>
    </w:p>
    <w:p>
      <w:pPr>
        <w:jc w:val="both"/>
      </w:pPr>
      <w:r>
        <w:t xml:space="preserve">        searchResults,</w:t>
      </w:r>
    </w:p>
    <w:p>
      <w:pPr>
        <w:jc w:val="both"/>
      </w:pPr>
      <w:r>
        <w:t xml:space="preserve">        requestContext,</w:t>
      </w:r>
    </w:p>
    <w:p>
      <w:pPr>
        <w:jc w:val="both"/>
      </w:pPr>
      <w:r>
        <w:t xml:space="preserve">        "merger_relevance_tier",</w:t>
      </w:r>
    </w:p>
    <w:p>
      <w:pPr>
        <w:jc w:val="both"/>
      </w:pPr>
      <w:r>
        <w:t xml:space="preserve">        accumulatedResponses.getSuccessResponses());</w:t>
      </w:r>
    </w:p>
    <w:p>
      <w:pPr>
        <w:jc w:val="both"/>
      </w:pPr>
      <w:r/>
    </w:p>
    <w:p>
      <w:pPr>
        <w:jc w:val="both"/>
      </w:pPr>
      <w:r>
        <w:t xml:space="preserve">    mergedResponse.setSearchResults(searchResults);</w:t>
      </w:r>
    </w:p>
    <w:p>
      <w:pPr>
        <w:jc w:val="both"/>
      </w:pPr>
      <w:r/>
    </w:p>
    <w:p>
      <w:pPr>
        <w:jc w:val="both"/>
      </w:pPr>
      <w:r>
        <w:t xml:space="preserve">    searchResults = mergedResponse.getSearchResults();</w:t>
      </w:r>
    </w:p>
    <w:p>
      <w:pPr>
        <w:jc w:val="both"/>
      </w:pPr>
      <w:r>
        <w:t xml:space="preserve">    searchResults</w:t>
      </w:r>
    </w:p>
    <w:p>
      <w:pPr>
        <w:jc w:val="both"/>
      </w:pPr>
      <w:r>
        <w:t xml:space="preserve">        .setHitCounts(aggregateHitCountMap())</w:t>
      </w:r>
    </w:p>
    <w:p>
      <w:pPr>
        <w:jc w:val="both"/>
      </w:pPr>
      <w:r>
        <w:t xml:space="preserve">        .setLanguageHistogram(aggregateLanguageHistograms());</w:t>
      </w:r>
    </w:p>
    <w:p>
      <w:pPr>
        <w:jc w:val="both"/>
      </w:pPr>
      <w:r/>
    </w:p>
    <w:p>
      <w:pPr>
        <w:jc w:val="both"/>
      </w:pPr>
      <w:r>
        <w:t xml:space="preserve">    if (!accumulatedResponses.getMaxIds().isEmpty()) {</w:t>
      </w:r>
    </w:p>
    <w:p>
      <w:pPr>
        <w:jc w:val="both"/>
      </w:pPr>
      <w:r>
        <w:t xml:space="preserve">      searchResults.setMaxSearchedStatusID(maxId);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(!accumulatedResponses.getMinIds().isEmpty()) {</w:t>
      </w:r>
    </w:p>
    <w:p>
      <w:pPr>
        <w:jc w:val="both"/>
      </w:pPr>
      <w:r>
        <w:t xml:space="preserve">      searchResults.setMinSearchedStatusID(minId);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LOG.debug("Hits: {} Removed duplicates: {}", totalResultSize, trimStats.getRemovedDupsCount());</w:t>
      </w:r>
    </w:p>
    <w:p>
      <w:pPr>
        <w:jc w:val="both"/>
      </w:pPr>
      <w:r>
        <w:t xml:space="preserve">    LOG.debug("Hash Partition'ed Earlybird call completed successfully: {}", mergedResponse);</w:t>
      </w:r>
    </w:p>
    <w:p>
      <w:pPr>
        <w:jc w:val="both"/>
      </w:pPr>
      <w:r/>
    </w:p>
    <w:p>
      <w:pPr>
        <w:jc w:val="both"/>
      </w:pPr>
      <w:r>
        <w:t xml:space="preserve">    publishNumResultsFromPartitionStatistics(mergedResponse);</w:t>
      </w:r>
    </w:p>
    <w:p>
      <w:pPr>
        <w:jc w:val="both"/>
      </w:pPr>
      <w:r/>
    </w:p>
    <w:p>
      <w:pPr>
        <w:jc w:val="both"/>
      </w:pPr>
      <w:r>
        <w:t xml:space="preserve">    return mergedResponse;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any of the partitions has an early termination, the tier merge must also early terminate.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a partition early terminated (we haven't fully searched that partition), and we instead</w:t>
      </w:r>
    </w:p>
    <w:p>
      <w:pPr>
        <w:jc w:val="both"/>
      </w:pPr>
      <w:r>
        <w:t xml:space="preserve">   * moved onto the next tier, there will be a gap of unsearched results.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our early termination condition was only if we had enough results, we could get bad quality</w:t>
      </w:r>
    </w:p>
    <w:p>
      <w:pPr>
        <w:jc w:val="both"/>
      </w:pPr>
      <w:r>
        <w:t xml:space="preserve">   * results by only looking at 20 hits when asking for 20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shouldEarlyTerminateTierMerge(int totalResultsFromSuccessfulShards,</w:t>
      </w:r>
    </w:p>
    <w:p>
      <w:pPr>
        <w:jc w:val="both"/>
      </w:pPr>
      <w:r>
        <w:t xml:space="preserve">                                               boolean foundEarlyTermination) {</w:t>
      </w:r>
    </w:p>
    <w:p>
      <w:pPr>
        <w:jc w:val="both"/>
      </w:pPr>
      <w:r/>
    </w:p>
    <w:p>
      <w:pPr>
        <w:jc w:val="both"/>
      </w:pPr>
      <w:r>
        <w:t xml:space="preserve">    // Don't use computeNumResultsToKeep because if returnAllResults is true, it will be</w:t>
      </w:r>
    </w:p>
    <w:p>
      <w:pPr>
        <w:jc w:val="both"/>
      </w:pPr>
      <w:r>
        <w:t xml:space="preserve">    // Integer.MAX_VALUE and we will always log a stat that we didn't get enough results</w:t>
      </w:r>
    </w:p>
    <w:p>
      <w:pPr>
        <w:jc w:val="both"/>
      </w:pPr>
      <w:r>
        <w:t xml:space="preserve">    int resultsRequested;</w:t>
      </w:r>
    </w:p>
    <w:p>
      <w:pPr>
        <w:jc w:val="both"/>
      </w:pPr>
      <w:r>
        <w:t xml:space="preserve">    EarlybirdRequest request = requestContext.getRequest();</w:t>
      </w:r>
    </w:p>
    <w:p>
      <w:pPr>
        <w:jc w:val="both"/>
      </w:pPr>
      <w:r>
        <w:t xml:space="preserve">    if (request.isSetNumResultsToReturnAtRoot()) {</w:t>
      </w:r>
    </w:p>
    <w:p>
      <w:pPr>
        <w:jc w:val="both"/>
      </w:pPr>
      <w:r>
        <w:t xml:space="preserve">      resultsRequested = request.getNumResultsToReturnAtRoot();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resultsRequested = request.getSearchQuery().getCollectorParams().getNumResultsToReturn();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(foundEarlyTermination &amp;&amp; totalResultsFromSuccessfulShards &lt; resultsRequested) {</w:t>
      </w:r>
    </w:p>
    <w:p>
      <w:pPr>
        <w:jc w:val="both"/>
      </w:pPr>
      <w:r>
        <w:t xml:space="preserve">      RELVEANCE_TIER_MERGE_EARLY_TERMINATED_WITH_NOT_ENOUGH_RESULTS.increment();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foundEarlyTermination;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Merge language histograms from all queries.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Merge per-language count map.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Map&lt;ThriftLanguage, Integer&gt; aggregateLanguageHistograms() {</w:t>
      </w:r>
    </w:p>
    <w:p>
      <w:pPr>
        <w:jc w:val="both"/>
      </w:pPr>
      <w:r>
        <w:t xml:space="preserve">    Map&lt;ThriftLanguage, Integer&gt; totalLangCounts = new TreeMap&lt;&gt;(</w:t>
      </w:r>
    </w:p>
    <w:p>
      <w:pPr>
        <w:jc w:val="both"/>
      </w:pPr>
      <w:r>
        <w:t xml:space="preserve">        ResultsUtil.aggregateCountMap(</w:t>
      </w:r>
    </w:p>
    <w:p>
      <w:pPr>
        <w:jc w:val="both"/>
      </w:pPr>
      <w:r>
        <w:t xml:space="preserve">            accumulatedResponses.getSuccessResponses(), LANG_MAP_GETTER));</w:t>
      </w:r>
    </w:p>
    <w:p>
      <w:pPr>
        <w:jc w:val="both"/>
      </w:pPr>
      <w:r>
        <w:t xml:space="preserve">    if (totalLangCounts.size() &gt; 0) {</w:t>
      </w:r>
    </w:p>
    <w:p>
      <w:pPr>
        <w:jc w:val="both"/>
      </w:pPr>
      <w:r>
        <w:t xml:space="preserve">      if (responseMessageBuilder.isDebugMode()) {</w:t>
      </w:r>
    </w:p>
    <w:p>
      <w:pPr>
        <w:jc w:val="both"/>
      </w:pPr>
      <w:r>
        <w:t xml:space="preserve">        responseMessageBuilder.append("Language Distrbution:\n");</w:t>
      </w:r>
    </w:p>
    <w:p>
      <w:pPr>
        <w:jc w:val="both"/>
      </w:pPr>
      <w:r>
        <w:t xml:space="preserve">        int count = 0;</w:t>
      </w:r>
    </w:p>
    <w:p>
      <w:pPr>
        <w:jc w:val="both"/>
      </w:pPr>
      <w:r>
        <w:t xml:space="preserve">        for (Map.Entry&lt;ThriftLanguage, Integer&gt; entry : totalLangCounts.entrySet()) {</w:t>
      </w:r>
    </w:p>
    <w:p>
      <w:pPr>
        <w:jc w:val="both"/>
      </w:pPr>
      <w:r>
        <w:t xml:space="preserve">          responseMessageBuilder.append(</w:t>
      </w:r>
    </w:p>
    <w:p>
      <w:pPr>
        <w:jc w:val="both"/>
      </w:pPr>
      <w:r>
        <w:t xml:space="preserve">              String.format(" %10s:%6d", entry.getKey(), entry.getValue()));</w:t>
      </w:r>
    </w:p>
    <w:p>
      <w:pPr>
        <w:jc w:val="both"/>
      </w:pPr>
      <w:r>
        <w:t xml:space="preserve">          if (++count % 5 == 0) {</w:t>
      </w:r>
    </w:p>
    <w:p>
      <w:pPr>
        <w:jc w:val="both"/>
      </w:pPr>
      <w:r>
        <w:t xml:space="preserve">            responseMessageBuilder.append("\n");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responseMessageBuilder.append("\n");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totalLangCounts;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Find the min status id that has been searched. Since no results are trimmed for Relevance mode,</w:t>
      </w:r>
    </w:p>
    <w:p>
      <w:pPr>
        <w:jc w:val="both"/>
      </w:pPr>
      <w:r>
        <w:t xml:space="preserve">   * it should be the smallest among the min IDs.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long findMinFullySearchedStatusID() {</w:t>
      </w:r>
    </w:p>
    <w:p>
      <w:pPr>
        <w:jc w:val="both"/>
      </w:pPr>
      <w:r>
        <w:t xml:space="preserve">    // The min ID should be the smallest among the min IDs</w:t>
      </w:r>
    </w:p>
    <w:p>
      <w:pPr>
        <w:jc w:val="both"/>
      </w:pPr>
      <w:r>
        <w:t xml:space="preserve">    return accumulatedResponses.getMinIds().isEmpty() ? 0</w:t>
      </w:r>
    </w:p>
    <w:p>
      <w:pPr>
        <w:jc w:val="both"/>
      </w:pPr>
      <w:r>
        <w:t xml:space="preserve">        : Collections.min(accumulatedResponses.getMinIds());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Find the max status id that has been searched. Since no results are trimmed for Relevance mode,</w:t>
      </w:r>
    </w:p>
    <w:p>
      <w:pPr>
        <w:jc w:val="both"/>
      </w:pPr>
      <w:r>
        <w:t xml:space="preserve">   * it should be the largest among the max IDs.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long findMaxFullySearchedStatusID() {</w:t>
      </w:r>
    </w:p>
    <w:p>
      <w:pPr>
        <w:jc w:val="both"/>
      </w:pPr>
      <w:r>
        <w:t xml:space="preserve">    // The max ID should be the largest among the max IDs</w:t>
      </w:r>
    </w:p>
    <w:p>
      <w:pPr>
        <w:jc w:val="both"/>
      </w:pPr>
      <w:r>
        <w:t xml:space="preserve">    return accumulatedResponses.getMaxIds().isEmpty() ? 0</w:t>
      </w:r>
    </w:p>
    <w:p>
      <w:pPr>
        <w:jc w:val="both"/>
      </w:pPr>
      <w:r>
        <w:t xml:space="preserve">        : Collections.max(accumulatedResponses.getMaxIds());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all the searchResults except duplicates.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searchResults ThriftSearchResults that hold the to be trimmed List&lt;ThriftSearchResult&gt;</w:t>
      </w:r>
    </w:p>
    <w:p>
      <w:pPr>
        <w:jc w:val="both"/>
      </w:pPr>
      <w:r>
        <w:t xml:space="preserve">   * @return TrimStats containing statistics about how many results being removed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TrimStats trimResults(ThriftSearchResults searchResults) {</w:t>
      </w:r>
    </w:p>
    <w:p>
      <w:pPr>
        <w:jc w:val="both"/>
      </w:pPr>
      <w:r>
        <w:t xml:space="preserve">    if (!searchResults.isSetResults() || searchResults.getResultsSize() == 0) {</w:t>
      </w:r>
    </w:p>
    <w:p>
      <w:pPr>
        <w:jc w:val="both"/>
      </w:pPr>
      <w:r>
        <w:t xml:space="preserve">      // no results, no trimming needed</w:t>
      </w:r>
    </w:p>
    <w:p>
      <w:pPr>
        <w:jc w:val="both"/>
      </w:pPr>
      <w:r>
        <w:t xml:space="preserve">      return TrimStats.EMPTY_STATS;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(requestContext.getRequest().getSearchQuery().isSetSearchStatusIds()) {</w:t>
      </w:r>
    </w:p>
    <w:p>
      <w:pPr>
        <w:jc w:val="both"/>
      </w:pPr>
      <w:r>
        <w:t xml:space="preserve">      // Not a normal search, no trimming needed</w:t>
      </w:r>
    </w:p>
    <w:p>
      <w:pPr>
        <w:jc w:val="both"/>
      </w:pPr>
      <w:r>
        <w:t xml:space="preserve">      return TrimStats.EMPTY_STATS;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TrimStats trimStats = new TrimStats();</w:t>
      </w:r>
    </w:p>
    <w:p>
      <w:pPr>
        <w:jc w:val="both"/>
      </w:pPr>
      <w:r>
        <w:t xml:space="preserve">    trimExactDups(searchResults, trimStats);</w:t>
      </w:r>
    </w:p>
    <w:p>
      <w:pPr>
        <w:jc w:val="both"/>
      </w:pPr>
      <w:r/>
    </w:p>
    <w:p>
      <w:pPr>
        <w:jc w:val="both"/>
      </w:pPr>
      <w:r>
        <w:t xml:space="preserve">    truncateResults(searchResults, trimStats);</w:t>
      </w:r>
    </w:p>
    <w:p>
      <w:pPr>
        <w:jc w:val="both"/>
      </w:pPr>
      <w:r/>
    </w:p>
    <w:p>
      <w:pPr>
        <w:jc w:val="both"/>
      </w:pPr>
      <w:r>
        <w:t xml:space="preserve">    return trimStats;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publishNumResultsFromPartitionStatistics(EarlybirdResponse mergedResponse) {</w:t>
      </w:r>
    </w:p>
    <w:p>
      <w:pPr>
        <w:jc w:val="both"/>
      </w:pPr>
      <w:r/>
    </w:p>
    <w:p>
      <w:pPr>
        <w:jc w:val="both"/>
      </w:pPr>
      <w:r>
        <w:t xml:space="preserve">    // Keep track of all of the results that were kept after merging</w:t>
      </w:r>
    </w:p>
    <w:p>
      <w:pPr>
        <w:jc w:val="both"/>
      </w:pPr>
      <w:r>
        <w:t xml:space="preserve">    Set&lt;Long&gt; mergedResults =</w:t>
      </w:r>
    </w:p>
    <w:p>
      <w:pPr>
        <w:jc w:val="both"/>
      </w:pPr>
      <w:r>
        <w:t xml:space="preserve">        EarlybirdResponseUtil.getResults(mergedResponse).getResults()</w:t>
      </w:r>
    </w:p>
    <w:p>
      <w:pPr>
        <w:jc w:val="both"/>
      </w:pPr>
      <w:r>
        <w:t xml:space="preserve">            .stream()</w:t>
      </w:r>
    </w:p>
    <w:p>
      <w:pPr>
        <w:jc w:val="both"/>
      </w:pPr>
      <w:r>
        <w:t xml:space="preserve">            .map(result -&gt; result.getId())</w:t>
      </w:r>
    </w:p>
    <w:p>
      <w:pPr>
        <w:jc w:val="both"/>
      </w:pPr>
      <w:r>
        <w:t xml:space="preserve">            .collect(Collectors.toSet());</w:t>
      </w:r>
    </w:p>
    <w:p>
      <w:pPr>
        <w:jc w:val="both"/>
      </w:pPr>
      <w:r/>
    </w:p>
    <w:p>
      <w:pPr>
        <w:jc w:val="both"/>
      </w:pPr>
      <w:r>
        <w:t xml:space="preserve">    // For each successful response (pre merge), count how many of its results were kept post merge.</w:t>
      </w:r>
    </w:p>
    <w:p>
      <w:pPr>
        <w:jc w:val="both"/>
      </w:pPr>
      <w:r>
        <w:t xml:space="preserve">    // Increment the appropriate stat.</w:t>
      </w:r>
    </w:p>
    <w:p>
      <w:pPr>
        <w:jc w:val="both"/>
      </w:pPr>
      <w:r>
        <w:t xml:space="preserve">    for (EarlybirdResponse response : accumulatedResponses.getSuccessResponses()) {</w:t>
      </w:r>
    </w:p>
    <w:p>
      <w:pPr>
        <w:jc w:val="both"/>
      </w:pPr>
      <w:r>
        <w:t xml:space="preserve">      if (!response.isSetEarlybirdServerStats()) {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int numResultsKept = 0;</w:t>
      </w:r>
    </w:p>
    <w:p>
      <w:pPr>
        <w:jc w:val="both"/>
      </w:pPr>
      <w:r>
        <w:t xml:space="preserve">      for (ThriftSearchResult result</w:t>
      </w:r>
    </w:p>
    <w:p>
      <w:pPr>
        <w:jc w:val="both"/>
      </w:pPr>
      <w:r>
        <w:t xml:space="preserve">          : EarlybirdResponseUtil.getResults(response).getResults()) {</w:t>
      </w:r>
    </w:p>
    <w:p>
      <w:pPr>
        <w:jc w:val="both"/>
      </w:pPr>
      <w:r>
        <w:t xml:space="preserve">        if (mergedResults.contains(result.getId())) {</w:t>
      </w:r>
    </w:p>
    <w:p>
      <w:pPr>
        <w:jc w:val="both"/>
      </w:pPr>
      <w:r>
        <w:t xml:space="preserve">          ++numResultsKept;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We only update partition stats when the partition ID looks sane.</w:t>
      </w:r>
    </w:p>
    <w:p>
      <w:pPr>
        <w:jc w:val="both"/>
      </w:pPr>
      <w:r>
        <w:t xml:space="preserve">      String tierName = response.getEarlybirdServerStats().getTierName();</w:t>
      </w:r>
    </w:p>
    <w:p>
      <w:pPr>
        <w:jc w:val="both"/>
      </w:pPr>
      <w:r>
        <w:t xml:space="preserve">      int partition = response.getEarlybirdServerStats().getPartition();</w:t>
      </w:r>
    </w:p>
    <w:p>
      <w:pPr>
        <w:jc w:val="both"/>
      </w:pPr>
      <w:r>
        <w:t xml:space="preserve">      if (partition &gt;= 0 &amp;&amp; partition &lt; numPartitions) {</w:t>
      </w:r>
    </w:p>
    <w:p>
      <w:pPr>
        <w:jc w:val="both"/>
      </w:pPr>
      <w:r>
        <w:t xml:space="preserve">        SearchCounter.export(String.format(PARTITION_NUM_RESULTS_COUNTER_NAME_FORMAT,</w:t>
      </w:r>
    </w:p>
    <w:p>
      <w:pPr>
        <w:jc w:val="both"/>
      </w:pPr>
      <w:r>
        <w:t xml:space="preserve">            tierName,</w:t>
      </w:r>
    </w:p>
    <w:p>
      <w:pPr>
        <w:jc w:val="both"/>
      </w:pPr>
      <w:r>
        <w:t xml:space="preserve">            partition))</w:t>
      </w:r>
    </w:p>
    <w:p>
      <w:pPr>
        <w:jc w:val="both"/>
      </w:pPr>
      <w:r>
        <w:t xml:space="preserve">            .add(numResultsKept);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SearchCounter.export(String.format(PARTITION_NUM_RESULTS_COUNTER_SKIP_STATS,</w:t>
      </w:r>
    </w:p>
    <w:p>
      <w:pPr>
        <w:jc w:val="both"/>
      </w:pPr>
      <w:r>
        <w:t xml:space="preserve">            tierName,</w:t>
      </w:r>
    </w:p>
    <w:p>
      <w:pPr>
        <w:jc w:val="both"/>
      </w:pPr>
      <w:r>
        <w:t xml:space="preserve">            partition)).increment();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