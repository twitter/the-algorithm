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com.google.common.base.Function;</w:t>
      </w:r>
    </w:p>
    <w:p>
      <w:pPr>
        <w:jc w:val="both"/>
      </w:pPr>
      <w:r>
        <w:t>import com.google.common.base.Joiner;</w:t>
      </w:r>
    </w:p>
    <w:p>
      <w:pPr>
        <w:jc w:val="both"/>
      </w:pPr>
      <w:r>
        <w:t>import com.google.common.collect.Iterables;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com.twitter.search.common.logging.DebugMessageBuilder;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Collects debug messages to attach to EarlybirdResponse</w:t>
      </w:r>
    </w:p>
    <w:p>
      <w:pPr>
        <w:jc w:val="both"/>
      </w:pPr>
      <w:r>
        <w:t xml:space="preserve"> */</w:t>
      </w:r>
    </w:p>
    <w:p>
      <w:pPr>
        <w:jc w:val="both"/>
      </w:pPr>
      <w:r>
        <w:t>class EarlybirdResponseDebugMessageBuilder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LoggerFactory.getLogger(EarlybirdResponseDebugMessageBuilder.class);</w:t>
      </w:r>
    </w:p>
    <w:p>
      <w:pPr>
        <w:jc w:val="both"/>
      </w:pPr>
      <w:r/>
    </w:p>
    <w:p>
      <w:pPr>
        <w:jc w:val="both"/>
      </w:pPr>
      <w:r>
        <w:t xml:space="preserve">  private static final Logger TOO_MANY_FAILED_PARTITIONS_LOG =</w:t>
      </w:r>
    </w:p>
    <w:p>
      <w:pPr>
        <w:jc w:val="both"/>
      </w:pPr>
      <w:r>
        <w:t xml:space="preserve">      LoggerFactory.getLogger(String.format("%s_too_many_failed_partitions",</w:t>
      </w:r>
    </w:p>
    <w:p>
      <w:pPr>
        <w:jc w:val="both"/>
      </w:pPr>
      <w:r>
        <w:t xml:space="preserve">                                            EarlybirdResponseDebugMessageBuilder.class.getName()));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final SearchCounter insufficientValidResponseCounter =</w:t>
      </w:r>
    </w:p>
    <w:p>
      <w:pPr>
        <w:jc w:val="both"/>
      </w:pPr>
      <w:r>
        <w:t xml:space="preserve">      SearchCounter.export("insufficient_valid_partition_responses_count");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final SearchCounter validPartitionResponseCounter =</w:t>
      </w:r>
    </w:p>
    <w:p>
      <w:pPr>
        <w:jc w:val="both"/>
      </w:pPr>
      <w:r>
        <w:t xml:space="preserve">      SearchCounter.export("valid_partition_response_count");</w:t>
      </w:r>
    </w:p>
    <w:p>
      <w:pPr>
        <w:jc w:val="both"/>
      </w:pPr>
      <w:r/>
    </w:p>
    <w:p>
      <w:pPr>
        <w:jc w:val="both"/>
      </w:pPr>
      <w:r>
        <w:t xml:space="preserve">  // the combined debug string for all earlybird responses</w:t>
      </w:r>
    </w:p>
    <w:p>
      <w:pPr>
        <w:jc w:val="both"/>
      </w:pPr>
      <w:r>
        <w:t xml:space="preserve">  private final StringBuilder debugString;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message builder backed by the same {@link #debugString} above.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DebugMessageBuilder debugMessageBuilder;</w:t>
      </w:r>
    </w:p>
    <w:p>
      <w:pPr>
        <w:jc w:val="both"/>
      </w:pPr>
      <w:r/>
    </w:p>
    <w:p>
      <w:pPr>
        <w:jc w:val="both"/>
      </w:pPr>
      <w:r>
        <w:t xml:space="preserve">  private static final Joiner JOINER = Joiner.on(", ");</w:t>
      </w:r>
    </w:p>
    <w:p>
      <w:pPr>
        <w:jc w:val="both"/>
      </w:pPr>
      <w:r/>
    </w:p>
    <w:p>
      <w:pPr>
        <w:jc w:val="both"/>
      </w:pPr>
      <w:r>
        <w:t xml:space="preserve">  EarlybirdResponseDebugMessageBuilder(EarlybirdRequest request) {</w:t>
      </w:r>
    </w:p>
    <w:p>
      <w:pPr>
        <w:jc w:val="both"/>
      </w:pPr>
      <w:r>
        <w:t xml:space="preserve">    this(getDebugLevel(request));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EarlybirdResponseDebugMessageBuilder(DebugMessageBuilder.Level level) {</w:t>
      </w:r>
    </w:p>
    <w:p>
      <w:pPr>
        <w:jc w:val="both"/>
      </w:pPr>
      <w:r>
        <w:t xml:space="preserve">    this.debugString = new StringBuilder();</w:t>
      </w:r>
    </w:p>
    <w:p>
      <w:pPr>
        <w:jc w:val="both"/>
      </w:pPr>
      <w:r>
        <w:t xml:space="preserve">    this.debugMessageBuilder = new DebugMessageBuilder(debugString, level);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DebugMessageBuilder.Level getDebugLevel(EarlybirdRequest request) {</w:t>
      </w:r>
    </w:p>
    <w:p>
      <w:pPr>
        <w:jc w:val="both"/>
      </w:pPr>
      <w:r>
        <w:t xml:space="preserve">    if (request.isSetDebugMode() &amp;&amp; request.getDebugMode() &gt; 0) {</w:t>
      </w:r>
    </w:p>
    <w:p>
      <w:pPr>
        <w:jc w:val="both"/>
      </w:pPr>
      <w:r>
        <w:t xml:space="preserve">      return DebugMessageBuilder.getDebugLevel(request.getDebugMode());</w:t>
      </w:r>
    </w:p>
    <w:p>
      <w:pPr>
        <w:jc w:val="both"/>
      </w:pPr>
      <w:r>
        <w:t xml:space="preserve">    } else if (request.isSetDebugOptions()) {</w:t>
      </w:r>
    </w:p>
    <w:p>
      <w:pPr>
        <w:jc w:val="both"/>
      </w:pPr>
      <w:r>
        <w:t xml:space="preserve">      return DebugMessageBuilder.Level.DEBUG_BASIC;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DebugMessageBuilder.Level.DEBUG_NONE;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boolean isDebugMode() {</w:t>
      </w:r>
    </w:p>
    <w:p>
      <w:pPr>
        <w:jc w:val="both"/>
      </w:pPr>
      <w:r>
        <w:t xml:space="preserve">    return debugMessageBuilder.getDebugLevel() &gt;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append(String msg) {</w:t>
      </w:r>
    </w:p>
    <w:p>
      <w:pPr>
        <w:jc w:val="both"/>
      </w:pPr>
      <w:r>
        <w:t xml:space="preserve">    debugString.append(msg);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debugAndLogWarning(String msg) {</w:t>
      </w:r>
    </w:p>
    <w:p>
      <w:pPr>
        <w:jc w:val="both"/>
      </w:pPr>
      <w:r>
        <w:t xml:space="preserve">    if (isDebugMode()) {</w:t>
      </w:r>
    </w:p>
    <w:p>
      <w:pPr>
        <w:jc w:val="both"/>
      </w:pPr>
      <w:r>
        <w:t xml:space="preserve">      debugString.append(msg).append('\n');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LOG.warn(msg);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debugDetailed(String format, Object... args) {</w:t>
      </w:r>
    </w:p>
    <w:p>
      <w:pPr>
        <w:jc w:val="both"/>
      </w:pPr>
      <w:r>
        <w:t xml:space="preserve">    debugAtLevel(DebugMessageBuilder.Level.DEBUG_DETAILED, format, args);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debugVerbose(String format, Object... args) {</w:t>
      </w:r>
    </w:p>
    <w:p>
      <w:pPr>
        <w:jc w:val="both"/>
      </w:pPr>
      <w:r>
        <w:t xml:space="preserve">    debugAtLevel(DebugMessageBuilder.Level.DEBUG_VERBOSE, format, args);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debugVerbose2(String format, Object... args) {</w:t>
      </w:r>
    </w:p>
    <w:p>
      <w:pPr>
        <w:jc w:val="both"/>
      </w:pPr>
      <w:r>
        <w:t xml:space="preserve">    debugAtLevel(DebugMessageBuilder.Level.DEBUG_VERBOSE_2, format, args);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debugAtLevel(DebugMessageBuilder.Level level, String format, Object... args) {</w:t>
      </w:r>
    </w:p>
    <w:p>
      <w:pPr>
        <w:jc w:val="both"/>
      </w:pPr>
      <w:r>
        <w:t xml:space="preserve">    boolean levelOK = debugMessageBuilder.isAtLeastLevel(level);</w:t>
      </w:r>
    </w:p>
    <w:p>
      <w:pPr>
        <w:jc w:val="both"/>
      </w:pPr>
      <w:r>
        <w:t xml:space="preserve">    if (levelOK || LOG.isDebugEnabled()) {</w:t>
      </w:r>
    </w:p>
    <w:p>
      <w:pPr>
        <w:jc w:val="both"/>
      </w:pPr>
      <w:r>
        <w:t xml:space="preserve">      // We check both modes here in order to build the formatted message only once.</w:t>
      </w:r>
    </w:p>
    <w:p>
      <w:pPr>
        <w:jc w:val="both"/>
      </w:pPr>
      <w:r>
        <w:t xml:space="preserve">      String message = String.format(format, args);</w:t>
      </w:r>
    </w:p>
    <w:p>
      <w:pPr>
        <w:jc w:val="both"/>
      </w:pPr>
      <w:r/>
    </w:p>
    <w:p>
      <w:pPr>
        <w:jc w:val="both"/>
      </w:pPr>
      <w:r>
        <w:t xml:space="preserve">      LOG.debug(message);</w:t>
      </w:r>
    </w:p>
    <w:p>
      <w:pPr>
        <w:jc w:val="both"/>
      </w:pPr>
      <w:r/>
    </w:p>
    <w:p>
      <w:pPr>
        <w:jc w:val="both"/>
      </w:pPr>
      <w:r>
        <w:t xml:space="preserve">      if (levelOK) {</w:t>
      </w:r>
    </w:p>
    <w:p>
      <w:pPr>
        <w:jc w:val="both"/>
      </w:pPr>
      <w:r>
        <w:t xml:space="preserve">        debugString.append(message).append('\n');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String debugString() {</w:t>
      </w:r>
    </w:p>
    <w:p>
      <w:pPr>
        <w:jc w:val="both"/>
      </w:pPr>
      <w:r>
        <w:t xml:space="preserve">    return debugString.toString();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DebugMessageBuilder getDebugMessageBuilder() {</w:t>
      </w:r>
    </w:p>
    <w:p>
      <w:pPr>
        <w:jc w:val="both"/>
      </w:pPr>
      <w:r>
        <w:t xml:space="preserve">    return debugMessageBuilder;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logBelowSuccessThreshold(ThriftSearchQuery searchQuery, int numSuccessResponses,</w:t>
      </w:r>
    </w:p>
    <w:p>
      <w:pPr>
        <w:jc w:val="both"/>
      </w:pPr>
      <w:r>
        <w:t xml:space="preserve">                                int numPartitions, double successThreshold) {</w:t>
      </w:r>
    </w:p>
    <w:p>
      <w:pPr>
        <w:jc w:val="both"/>
      </w:pPr>
      <w:r>
        <w:t xml:space="preserve">    String rawQuery = (searchQuery != null &amp;&amp; searchQuery.isSetRawQuery())</w:t>
      </w:r>
    </w:p>
    <w:p>
      <w:pPr>
        <w:jc w:val="both"/>
      </w:pPr>
      <w:r>
        <w:t xml:space="preserve">        ? "[" + searchQuery.getRawQuery() + "]" : "null";</w:t>
      </w:r>
    </w:p>
    <w:p>
      <w:pPr>
        <w:jc w:val="both"/>
      </w:pPr>
      <w:r>
        <w:t xml:space="preserve">    String serializedQuery = (searchQuery != null &amp;&amp; searchQuery.isSetSerializedQuery())</w:t>
      </w:r>
    </w:p>
    <w:p>
      <w:pPr>
        <w:jc w:val="both"/>
      </w:pPr>
      <w:r>
        <w:t xml:space="preserve">        ? "[" + searchQuery.getSerializedQuery() + "]" : "null";</w:t>
      </w:r>
    </w:p>
    <w:p>
      <w:pPr>
        <w:jc w:val="both"/>
      </w:pPr>
      <w:r>
        <w:t xml:space="preserve">    // Not enough successful responses from partitions.</w:t>
      </w:r>
    </w:p>
    <w:p>
      <w:pPr>
        <w:jc w:val="both"/>
      </w:pPr>
      <w:r>
        <w:t xml:space="preserve">    String errorMessage = String.format(</w:t>
      </w:r>
    </w:p>
    <w:p>
      <w:pPr>
        <w:jc w:val="both"/>
      </w:pPr>
      <w:r>
        <w:t xml:space="preserve">        "Only %d valid responses returned out of %d partitions for raw query: %s"</w:t>
      </w:r>
    </w:p>
    <w:p>
      <w:pPr>
        <w:jc w:val="both"/>
      </w:pPr>
      <w:r>
        <w:t xml:space="preserve">            + " serialized query: %s. Lower than threshold of %s",</w:t>
      </w:r>
    </w:p>
    <w:p>
      <w:pPr>
        <w:jc w:val="both"/>
      </w:pPr>
      <w:r>
        <w:t xml:space="preserve">        numSuccessResponses, numPartitions, rawQuery, serializedQuery, successThreshold);</w:t>
      </w:r>
    </w:p>
    <w:p>
      <w:pPr>
        <w:jc w:val="both"/>
      </w:pPr>
      <w:r/>
    </w:p>
    <w:p>
      <w:pPr>
        <w:jc w:val="both"/>
      </w:pPr>
      <w:r>
        <w:t xml:space="preserve">    TOO_MANY_FAILED_PARTITIONS_LOG.warn(errorMessage);</w:t>
      </w:r>
    </w:p>
    <w:p>
      <w:pPr>
        <w:jc w:val="both"/>
      </w:pPr>
      <w:r/>
    </w:p>
    <w:p>
      <w:pPr>
        <w:jc w:val="both"/>
      </w:pPr>
      <w:r>
        <w:t xml:space="preserve">    insufficientValidResponseCounter.increment();</w:t>
      </w:r>
    </w:p>
    <w:p>
      <w:pPr>
        <w:jc w:val="both"/>
      </w:pPr>
      <w:r>
        <w:t xml:space="preserve">    validPartitionResponseCounter.add(numSuccessResponses);</w:t>
      </w:r>
    </w:p>
    <w:p>
      <w:pPr>
        <w:jc w:val="both"/>
      </w:pPr>
      <w:r>
        <w:t xml:space="preserve">    debugString.append(errorMessage);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void logResponseDebugInfo(EarlybirdRequest earlybirdRequest,</w:t>
      </w:r>
    </w:p>
    <w:p>
      <w:pPr>
        <w:jc w:val="both"/>
      </w:pPr>
      <w:r>
        <w:t xml:space="preserve">                            String partitionTierName,</w:t>
      </w:r>
    </w:p>
    <w:p>
      <w:pPr>
        <w:jc w:val="both"/>
      </w:pPr>
      <w:r>
        <w:t xml:space="preserve">                            EarlybirdResponse response) {</w:t>
      </w:r>
    </w:p>
    <w:p>
      <w:pPr>
        <w:jc w:val="both"/>
      </w:pPr>
      <w:r>
        <w:t xml:space="preserve">    if (response.isSetDebugString() &amp;&amp; !response.getDebugString().isEmpty()) {</w:t>
      </w:r>
    </w:p>
    <w:p>
      <w:pPr>
        <w:jc w:val="both"/>
      </w:pPr>
      <w:r>
        <w:t xml:space="preserve">      debugString.append(String.format("Received response from [%s] with debug string [%s]",</w:t>
      </w:r>
    </w:p>
    <w:p>
      <w:pPr>
        <w:jc w:val="both"/>
      </w:pPr>
      <w:r>
        <w:t xml:space="preserve">          partitionTierName, response.getDebugString())).append("\n");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(!response.isSetResponseCode()) {</w:t>
      </w:r>
    </w:p>
    <w:p>
      <w:pPr>
        <w:jc w:val="both"/>
      </w:pPr>
      <w:r>
        <w:t xml:space="preserve">      debugAndLogWarning(String.format(</w:t>
      </w:r>
    </w:p>
    <w:p>
      <w:pPr>
        <w:jc w:val="both"/>
      </w:pPr>
      <w:r>
        <w:t xml:space="preserve">          "Received Earlybird null response code for query [%s] from [%s]",</w:t>
      </w:r>
    </w:p>
    <w:p>
      <w:pPr>
        <w:jc w:val="both"/>
      </w:pPr>
      <w:r>
        <w:t xml:space="preserve">          earlybirdRequest, partitionTierName));</w:t>
      </w:r>
    </w:p>
    <w:p>
      <w:pPr>
        <w:jc w:val="both"/>
      </w:pPr>
      <w:r>
        <w:t xml:space="preserve">    } else if (response.getResponseCode() != EarlybirdResponseCode.SUCCESS</w:t>
      </w:r>
    </w:p>
    <w:p>
      <w:pPr>
        <w:jc w:val="both"/>
      </w:pPr>
      <w:r>
        <w:t xml:space="preserve">        &amp;&amp; response.getResponseCode() != EarlybirdResponseCode.PARTITION_SKIPPED</w:t>
      </w:r>
    </w:p>
    <w:p>
      <w:pPr>
        <w:jc w:val="both"/>
      </w:pPr>
      <w:r>
        <w:t xml:space="preserve">        &amp;&amp; response.getResponseCode() != EarlybirdResponseCode.PARTITION_DISABLED</w:t>
      </w:r>
    </w:p>
    <w:p>
      <w:pPr>
        <w:jc w:val="both"/>
      </w:pPr>
      <w:r>
        <w:t xml:space="preserve">        &amp;&amp; response.getResponseCode() != EarlybirdResponseCode.TIER_SKIPPED) {</w:t>
      </w:r>
    </w:p>
    <w:p>
      <w:pPr>
        <w:jc w:val="both"/>
      </w:pPr>
      <w:r>
        <w:t xml:space="preserve">      debugAndLogWarning(String.format(</w:t>
      </w:r>
    </w:p>
    <w:p>
      <w:pPr>
        <w:jc w:val="both"/>
      </w:pPr>
      <w:r>
        <w:t xml:space="preserve">          "Received Earlybird response error [%s] for query [%s] from [%s]",</w:t>
      </w:r>
    </w:p>
    <w:p>
      <w:pPr>
        <w:jc w:val="both"/>
      </w:pPr>
      <w:r>
        <w:t xml:space="preserve">          response.getResponseCode(), earlybirdRequest, partitionTierName));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(debugMessageBuilder.isVerbose2()) {</w:t>
      </w:r>
    </w:p>
    <w:p>
      <w:pPr>
        <w:jc w:val="both"/>
      </w:pPr>
      <w:r>
        <w:t xml:space="preserve">      debugVerbose2("Earlybird [%s] returned response: %s", partitionTierName, response);</w:t>
      </w:r>
    </w:p>
    <w:p>
      <w:pPr>
        <w:jc w:val="both"/>
      </w:pPr>
      <w:r>
        <w:t xml:space="preserve">    } else if (debugMessageBuilder.isVerbose()) {</w:t>
      </w:r>
    </w:p>
    <w:p>
      <w:pPr>
        <w:jc w:val="both"/>
      </w:pPr>
      <w:r>
        <w:t xml:space="preserve">      if (response.isSetSearchResults() &amp;&amp; response.getSearchResults().getResultsSize() &gt; 0) {</w:t>
      </w:r>
    </w:p>
    <w:p>
      <w:pPr>
        <w:jc w:val="both"/>
      </w:pPr>
      <w:r>
        <w:t xml:space="preserve">        String ids = JOINER.join(Iterables.transform(</w:t>
      </w:r>
    </w:p>
    <w:p>
      <w:pPr>
        <w:jc w:val="both"/>
      </w:pPr>
      <w:r>
        <w:t xml:space="preserve">            response.getSearchResults().getResults(),</w:t>
      </w:r>
    </w:p>
    <w:p>
      <w:pPr>
        <w:jc w:val="both"/>
      </w:pPr>
      <w:r>
        <w:t xml:space="preserve">            new Function&lt;ThriftSearchResult, Long&gt;() {</w:t>
      </w:r>
    </w:p>
    <w:p>
      <w:pPr>
        <w:jc w:val="both"/>
      </w:pPr>
      <w:r>
        <w:t xml:space="preserve">              @Nullable</w:t>
      </w:r>
    </w:p>
    <w:p>
      <w:pPr>
        <w:jc w:val="both"/>
      </w:pPr>
      <w:r>
        <w:t xml:space="preserve">              @Override</w:t>
      </w:r>
    </w:p>
    <w:p>
      <w:pPr>
        <w:jc w:val="both"/>
      </w:pPr>
      <w:r>
        <w:t xml:space="preserve">              public Long apply(ThriftSearchResult result) {</w:t>
      </w:r>
    </w:p>
    <w:p>
      <w:pPr>
        <w:jc w:val="both"/>
      </w:pPr>
      <w:r>
        <w:t xml:space="preserve">                return result.getId();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}));</w:t>
      </w:r>
    </w:p>
    <w:p>
      <w:pPr>
        <w:jc w:val="both"/>
      </w:pPr>
      <w:r>
        <w:t xml:space="preserve">        debugVerbose("Earlybird [%s] returned TweetIDs: %s", partitionTierName, ids);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