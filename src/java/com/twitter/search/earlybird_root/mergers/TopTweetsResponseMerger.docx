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com.twitter.search.earlybird.thrift.ThriftSearchRankingMode;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com.twitter.search.earlybird_root.collectors.RelevanceMergeCollector;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Merger class to merge toptweets EarlybirdResponse objects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TopTweetsResponseMerger extends EarlybirdResponseMerger {</w:t>
      </w:r>
    </w:p>
    <w:p>
      <w:pPr>
        <w:jc w:val="both"/>
      </w:pPr>
      <w:r/>
    </w:p>
    <w:p>
      <w:pPr>
        <w:jc w:val="both"/>
      </w:pPr>
      <w:r>
        <w:t xml:space="preserve">  private static final double SUCCESSFUL_RESPONSE_THRESHOLD = 0.9;</w:t>
      </w:r>
    </w:p>
    <w:p>
      <w:pPr>
        <w:jc w:val="both"/>
      </w:pPr>
      <w:r/>
    </w:p>
    <w:p>
      <w:pPr>
        <w:jc w:val="both"/>
      </w:pPr>
      <w:r>
        <w:t xml:space="preserve">  private static final SearchTimerStats TIMER =</w:t>
      </w:r>
    </w:p>
    <w:p>
      <w:pPr>
        <w:jc w:val="both"/>
      </w:pPr>
      <w:r>
        <w:t xml:space="preserve">      SearchTimerStats.export("merge_top_tweets", TimeUnit.NANOSECONDS, false, true);</w:t>
      </w:r>
    </w:p>
    <w:p>
      <w:pPr>
        <w:jc w:val="both"/>
      </w:pPr>
      <w:r/>
    </w:p>
    <w:p>
      <w:pPr>
        <w:jc w:val="both"/>
      </w:pPr>
      <w:r>
        <w:t xml:space="preserve">  public TopTweetsResponseMerger(EarlybirdRequestContext requestContext,</w:t>
      </w:r>
    </w:p>
    <w:p>
      <w:pPr>
        <w:jc w:val="both"/>
      </w:pPr>
      <w:r>
        <w:t xml:space="preserve">                                 List&lt;Future&lt;EarlybirdResponse&gt;&gt; responses,</w:t>
      </w:r>
    </w:p>
    <w:p>
      <w:pPr>
        <w:jc w:val="both"/>
      </w:pPr>
      <w:r>
        <w:t xml:space="preserve">                                 ResponseAccumulator mode) {</w:t>
      </w:r>
    </w:p>
    <w:p>
      <w:pPr>
        <w:jc w:val="both"/>
      </w:pPr>
      <w:r>
        <w:t xml:space="preserve">    super(requestContext, responses, mode);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SearchTimerStats getMergedResponseTimer() {</w:t>
      </w:r>
    </w:p>
    <w:p>
      <w:pPr>
        <w:jc w:val="both"/>
      </w:pPr>
      <w:r>
        <w:t xml:space="preserve">    return TIMER;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double getDefaultSuccessResponseThreshold() {</w:t>
      </w:r>
    </w:p>
    <w:p>
      <w:pPr>
        <w:jc w:val="both"/>
      </w:pPr>
      <w:r>
        <w:t xml:space="preserve">    return SUCCESSFUL_RESPONSE_THRESHOLD;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EarlybirdResponse internalMerge(EarlybirdResponse mergedResponse) {</w:t>
      </w:r>
    </w:p>
    <w:p>
      <w:pPr>
        <w:jc w:val="both"/>
      </w:pPr>
      <w:r>
        <w:t xml:space="preserve">    final ThriftSearchQuery searchQuery = requestContext.getRequest().getSearchQuery();</w:t>
      </w:r>
    </w:p>
    <w:p>
      <w:pPr>
        <w:jc w:val="both"/>
      </w:pPr>
      <w:r/>
    </w:p>
    <w:p>
      <w:pPr>
        <w:jc w:val="both"/>
      </w:pPr>
      <w:r>
        <w:t xml:space="preserve">    Preconditions.checkNotNull(searchQuery);</w:t>
      </w:r>
    </w:p>
    <w:p>
      <w:pPr>
        <w:jc w:val="both"/>
      </w:pPr>
      <w:r>
        <w:t xml:space="preserve">    Preconditions.checkState(searchQuery.isSetRankingMode());</w:t>
      </w:r>
    </w:p>
    <w:p>
      <w:pPr>
        <w:jc w:val="both"/>
      </w:pPr>
      <w:r>
        <w:t xml:space="preserve">    Preconditions.checkState(searchQuery.getRankingMode() == ThriftSearchRankingMode.TOPTWEETS);</w:t>
      </w:r>
    </w:p>
    <w:p>
      <w:pPr>
        <w:jc w:val="both"/>
      </w:pPr>
      <w:r/>
    </w:p>
    <w:p>
      <w:pPr>
        <w:jc w:val="both"/>
      </w:pPr>
      <w:r>
        <w:t xml:space="preserve">    int numResultsRequested = computeNumResultsToKeep();</w:t>
      </w:r>
    </w:p>
    <w:p>
      <w:pPr>
        <w:jc w:val="both"/>
      </w:pPr>
      <w:r/>
    </w:p>
    <w:p>
      <w:pPr>
        <w:jc w:val="both"/>
      </w:pPr>
      <w:r>
        <w:t xml:space="preserve">    RelevanceMergeCollector collector = new RelevanceMergeCollector(responses.size());</w:t>
      </w:r>
    </w:p>
    <w:p>
      <w:pPr>
        <w:jc w:val="both"/>
      </w:pPr>
      <w:r/>
    </w:p>
    <w:p>
      <w:pPr>
        <w:jc w:val="both"/>
      </w:pPr>
      <w:r>
        <w:t xml:space="preserve">    addResponsesToCollector(collector);</w:t>
      </w:r>
    </w:p>
    <w:p>
      <w:pPr>
        <w:jc w:val="both"/>
      </w:pPr>
      <w:r>
        <w:t xml:space="preserve">    ThriftSearchResults searchResults = collector.getAllSearchResults();</w:t>
      </w:r>
    </w:p>
    <w:p>
      <w:pPr>
        <w:jc w:val="both"/>
      </w:pPr>
      <w:r>
        <w:t xml:space="preserve">    if (numResultsRequested &lt; searchResults.getResults().size()) {</w:t>
      </w:r>
    </w:p>
    <w:p>
      <w:pPr>
        <w:jc w:val="both"/>
      </w:pPr>
      <w:r>
        <w:t xml:space="preserve">      searchResults.setResults(searchResults.getResults().subList(0, numResultsRequested));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mergedResponse.setSearchResults(searchResults);</w:t>
      </w:r>
    </w:p>
    <w:p>
      <w:pPr>
        <w:jc w:val="both"/>
      </w:pPr>
      <w:r/>
    </w:p>
    <w:p>
      <w:pPr>
        <w:jc w:val="both"/>
      </w:pPr>
      <w:r>
        <w:t xml:space="preserve">    return mergedResponse;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