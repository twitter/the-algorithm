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com.twitter.search.earlybird_root.mergers;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Tracks what situations are encountered when trimming results</w:t>
      </w:r>
    </w:p>
    <w:p>
      <w:pPr>
        <w:jc w:val="both"/>
      </w:pPr>
      <w:r>
        <w:t xml:space="preserve"> */</w:t>
      </w:r>
    </w:p>
    <w:p>
      <w:pPr>
        <w:jc w:val="both"/>
      </w:pPr>
      <w:r>
        <w:t>class TrimStats {</w:t>
      </w:r>
    </w:p>
    <w:p>
      <w:pPr>
        <w:jc w:val="both"/>
      </w:pPr>
      <w:r>
        <w:t xml:space="preserve">  protected static final TrimStats EMPTY_STATS = new TrimStats();</w:t>
      </w:r>
    </w:p>
    <w:p>
      <w:pPr>
        <w:jc w:val="both"/>
      </w:pPr>
      <w:r/>
    </w:p>
    <w:p>
      <w:pPr>
        <w:jc w:val="both"/>
      </w:pPr>
      <w:r>
        <w:t xml:space="preserve">  private int maxIdFilterCount = 0;</w:t>
      </w:r>
    </w:p>
    <w:p>
      <w:pPr>
        <w:jc w:val="both"/>
      </w:pPr>
      <w:r>
        <w:t xml:space="preserve">  private int minIdFilterCount = 0;</w:t>
      </w:r>
    </w:p>
    <w:p>
      <w:pPr>
        <w:jc w:val="both"/>
      </w:pPr>
      <w:r>
        <w:t xml:space="preserve">  private int removedDupsCount = 0;</w:t>
      </w:r>
    </w:p>
    <w:p>
      <w:pPr>
        <w:jc w:val="both"/>
      </w:pPr>
      <w:r>
        <w:t xml:space="preserve">  private int resultsTruncatedFromTailCount = 0;</w:t>
      </w:r>
    </w:p>
    <w:p>
      <w:pPr>
        <w:jc w:val="both"/>
      </w:pPr>
      <w:r/>
    </w:p>
    <w:p>
      <w:pPr>
        <w:jc w:val="both"/>
      </w:pPr>
      <w:r>
        <w:t xml:space="preserve">  int getMinIdFilterCount() {</w:t>
      </w:r>
    </w:p>
    <w:p>
      <w:pPr>
        <w:jc w:val="both"/>
      </w:pPr>
      <w:r>
        <w:t xml:space="preserve">    return minIdFilterCount;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int getRemovedDupsCount() {</w:t>
      </w:r>
    </w:p>
    <w:p>
      <w:pPr>
        <w:jc w:val="both"/>
      </w:pPr>
      <w:r>
        <w:t xml:space="preserve">    return removedDupsCount;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int getResultsTruncatedFromTailCount() {</w:t>
      </w:r>
    </w:p>
    <w:p>
      <w:pPr>
        <w:jc w:val="both"/>
      </w:pPr>
      <w:r>
        <w:t xml:space="preserve">    return resultsTruncatedFromTailCount;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decreaseMaxIdFilterCount() {</w:t>
      </w:r>
    </w:p>
    <w:p>
      <w:pPr>
        <w:jc w:val="both"/>
      </w:pPr>
      <w:r>
        <w:t xml:space="preserve">    maxIdFilterCount--;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decreaseMinIdFilterCount() {</w:t>
      </w:r>
    </w:p>
    <w:p>
      <w:pPr>
        <w:jc w:val="both"/>
      </w:pPr>
      <w:r>
        <w:t xml:space="preserve">    minIdFilterCount--;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clearMaxIdFilterCount() {</w:t>
      </w:r>
    </w:p>
    <w:p>
      <w:pPr>
        <w:jc w:val="both"/>
      </w:pPr>
      <w:r>
        <w:t xml:space="preserve">    this.maxIdFilterCount =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clearMinIdFilterCount() {</w:t>
      </w:r>
    </w:p>
    <w:p>
      <w:pPr>
        <w:jc w:val="both"/>
      </w:pPr>
      <w:r>
        <w:t xml:space="preserve">    this.minIdFilterCount =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increaseMaxIdFilterCount() {</w:t>
      </w:r>
    </w:p>
    <w:p>
      <w:pPr>
        <w:jc w:val="both"/>
      </w:pPr>
      <w:r>
        <w:t xml:space="preserve">    maxIdFilterCount++;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increaseMinIdFilterCount() {</w:t>
      </w:r>
    </w:p>
    <w:p>
      <w:pPr>
        <w:jc w:val="both"/>
      </w:pPr>
      <w:r>
        <w:t xml:space="preserve">    minIdFilterCount++;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increaseRemovedDupsCount() {</w:t>
      </w:r>
    </w:p>
    <w:p>
      <w:pPr>
        <w:jc w:val="both"/>
      </w:pPr>
      <w:r>
        <w:t xml:space="preserve">    removedDupsCount++;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setResultsTruncatedFromTailCount(int resultsTruncatedFromTailCount) {</w:t>
      </w:r>
    </w:p>
    <w:p>
      <w:pPr>
        <w:jc w:val="both"/>
      </w:pPr>
      <w:r>
        <w:t xml:space="preserve">    this.resultsTruncatedFromTailCount = resultsTruncatedFromTailCount;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String toString() {</w:t>
      </w:r>
    </w:p>
    <w:p>
      <w:pPr>
        <w:jc w:val="both"/>
      </w:pPr>
      <w:r>
        <w:t xml:space="preserve">    StringBuilder builder = new StringBuilder();</w:t>
      </w:r>
    </w:p>
    <w:p>
      <w:pPr>
        <w:jc w:val="both"/>
      </w:pPr>
      <w:r/>
    </w:p>
    <w:p>
      <w:pPr>
        <w:jc w:val="both"/>
      </w:pPr>
      <w:r>
        <w:t xml:space="preserve">    builder.append("TrimStats{");</w:t>
      </w:r>
    </w:p>
    <w:p>
      <w:pPr>
        <w:jc w:val="both"/>
      </w:pPr>
      <w:r>
        <w:t xml:space="preserve">    builder.append("maxIdFilterCount=").append(maxIdFilterCount);</w:t>
      </w:r>
    </w:p>
    <w:p>
      <w:pPr>
        <w:jc w:val="both"/>
      </w:pPr>
      <w:r>
        <w:t xml:space="preserve">    builder.append(", minIdFilterCount=").append(minIdFilterCount);</w:t>
      </w:r>
    </w:p>
    <w:p>
      <w:pPr>
        <w:jc w:val="both"/>
      </w:pPr>
      <w:r>
        <w:t xml:space="preserve">    builder.append(", removedDupsCount=").append(removedDupsCount);</w:t>
      </w:r>
    </w:p>
    <w:p>
      <w:pPr>
        <w:jc w:val="both"/>
      </w:pPr>
      <w:r>
        <w:t xml:space="preserve">    builder.append(", resultsTruncatedFromTailCount=").append(resultsTruncatedFromTailCount);</w:t>
      </w:r>
    </w:p>
    <w:p>
      <w:pPr>
        <w:jc w:val="both"/>
      </w:pPr>
      <w:r>
        <w:t xml:space="preserve">    builder.append("}");</w:t>
      </w:r>
    </w:p>
    <w:p>
      <w:pPr>
        <w:jc w:val="both"/>
      </w:pPr>
      <w:r/>
    </w:p>
    <w:p>
      <w:pPr>
        <w:jc w:val="both"/>
      </w:pPr>
      <w:r>
        <w:t xml:space="preserve">    return builder.toString();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