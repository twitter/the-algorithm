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com.twitter.search.earlybird_root.mergers;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java.util.Collection;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javax.annotation.Nonnull;</w:t>
      </w:r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com.twitter.search.common.util.earlybird.FacetsResultsUtils;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com.twitter.search.earlybird.thrift.ThriftHistogramSettings;</w:t>
      </w:r>
    </w:p>
    <w:p>
      <w:pPr>
        <w:jc w:val="both"/>
      </w:pPr>
      <w:r>
        <w:t>import com.twitter.search.earlybird.thrift.ThriftSearchResults;</w:t>
      </w:r>
    </w:p>
    <w:p>
      <w:pPr>
        <w:jc w:val="both"/>
      </w:pPr>
      <w:r>
        <w:t>import com.twitter.search.earlybird.thrift.ThriftTermRequest;</w:t>
      </w:r>
    </w:p>
    <w:p>
      <w:pPr>
        <w:jc w:val="both"/>
      </w:pPr>
      <w:r>
        <w:t>import com.twitter.search.earlybird.thrift.ThriftTermResults;</w:t>
      </w:r>
    </w:p>
    <w:p>
      <w:pPr>
        <w:jc w:val="both"/>
      </w:pPr>
      <w:r>
        <w:t>import com.twitter.search.earlybird.thrift.ThriftTermStatisticsResults;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Takes multiple successful EarlybirdResponses and merges them.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ThriftTermResultsMerger {</w:t>
      </w:r>
    </w:p>
    <w:p>
      <w:pPr>
        <w:jc w:val="both"/>
      </w:pPr>
      <w:r>
        <w:t xml:space="preserve">  private static final Logger LOG = LoggerFactory.getLogger(ThriftTermResultsMerger.class);</w:t>
      </w:r>
    </w:p>
    <w:p>
      <w:pPr>
        <w:jc w:val="both"/>
      </w:pPr>
      <w:r/>
    </w:p>
    <w:p>
      <w:pPr>
        <w:jc w:val="both"/>
      </w:pPr>
      <w:r>
        <w:t xml:space="preserve">  private static final SearchCounter BIN_ID_GAP_COUNTER =</w:t>
      </w:r>
    </w:p>
    <w:p>
      <w:pPr>
        <w:jc w:val="both"/>
      </w:pPr>
      <w:r>
        <w:t xml:space="preserve">      SearchCounter.export("thrift_term_results_merger_found_gap_in_bin_ids");</w:t>
      </w:r>
    </w:p>
    <w:p>
      <w:pPr>
        <w:jc w:val="both"/>
      </w:pPr>
      <w:r>
        <w:t xml:space="preserve">  private static final SearchCounter MIN_COMPLETE_BIN_ID_ADJUSTED_NULL =</w:t>
      </w:r>
    </w:p>
    <w:p>
      <w:pPr>
        <w:jc w:val="both"/>
      </w:pPr>
      <w:r>
        <w:t xml:space="preserve">      SearchCounter.export("thrift_term_results_merger_min_complete_bin_id_adjusted_null");</w:t>
      </w:r>
    </w:p>
    <w:p>
      <w:pPr>
        <w:jc w:val="both"/>
      </w:pPr>
      <w:r>
        <w:t xml:space="preserve">  private static final SearchCounter MIN_COMPLETE_BIN_ID_NULL_WITHOUT_BINS =</w:t>
      </w:r>
    </w:p>
    <w:p>
      <w:pPr>
        <w:jc w:val="both"/>
      </w:pPr>
      <w:r>
        <w:t xml:space="preserve">      SearchCounter.export("thrift_term_results_merger_min_complete_bin_id_null_without_bins");</w:t>
      </w:r>
    </w:p>
    <w:p>
      <w:pPr>
        <w:jc w:val="both"/>
      </w:pPr>
      <w:r>
        <w:t xml:space="preserve">  private static final SearchCounter MIN_COMPLETE_BIN_ID_OUT_OF_RANGE =</w:t>
      </w:r>
    </w:p>
    <w:p>
      <w:pPr>
        <w:jc w:val="both"/>
      </w:pPr>
      <w:r>
        <w:t xml:space="preserve">      SearchCounter.export("thrift_term_results_merger_min_complete_bin_id_out_of_range");</w:t>
      </w:r>
    </w:p>
    <w:p>
      <w:pPr>
        <w:jc w:val="both"/>
      </w:pPr>
      <w:r>
        <w:t xml:space="preserve">  private static final SearchCounter RESPONSE_WITHOUT_DRIVING_QUERY_HIT =</w:t>
      </w:r>
    </w:p>
    <w:p>
      <w:pPr>
        <w:jc w:val="both"/>
      </w:pPr>
      <w:r>
        <w:t xml:space="preserve">      SearchCounter.export("response_without_driving_query_hit");</w:t>
      </w:r>
    </w:p>
    <w:p>
      <w:pPr>
        <w:jc w:val="both"/>
      </w:pPr>
      <w:r/>
    </w:p>
    <w:p>
      <w:pPr>
        <w:jc w:val="both"/>
      </w:pPr>
      <w:r>
        <w:t xml:space="preserve">  private static final ThriftTermRequest GLOBAL_COUNT_REQUEST =</w:t>
      </w:r>
    </w:p>
    <w:p>
      <w:pPr>
        <w:jc w:val="both"/>
      </w:pPr>
      <w:r>
        <w:t xml:space="preserve">      new ThriftTermRequest().setFieldName("").setTerm("");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Sorted list of the most recent (and contiguous) numBins binIds across all responses.</w:t>
      </w:r>
    </w:p>
    <w:p>
      <w:pPr>
        <w:jc w:val="both"/>
      </w:pPr>
      <w:r>
        <w:t xml:space="preserve">   * Expected to be an empty list if this request did not ask for histograms, or if it</w:t>
      </w:r>
    </w:p>
    <w:p>
      <w:pPr>
        <w:jc w:val="both"/>
      </w:pPr>
      <w:r>
        <w:t xml:space="preserve">   * did ask for histograms for 0 numBins.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@Nonnull</w:t>
      </w:r>
    </w:p>
    <w:p>
      <w:pPr>
        <w:jc w:val="both"/>
      </w:pPr>
      <w:r>
        <w:t xml:space="preserve">  private final List&lt;Integer&gt; mostRecentBinIds;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first binId in the {@link #mostRecentBinIds} list. This value is not meant to be used in</w:t>
      </w:r>
    </w:p>
    <w:p>
      <w:pPr>
        <w:jc w:val="both"/>
      </w:pPr>
      <w:r>
        <w:t xml:space="preserve">   * case mostRecentBinIds is an empty list.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final int firstBinId;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each unique ThriftTermRequest, stores an array of the total counts for all the binIds</w:t>
      </w:r>
    </w:p>
    <w:p>
      <w:pPr>
        <w:jc w:val="both"/>
      </w:pPr>
      <w:r>
        <w:t xml:space="preserve">   * that we will return, summed up across all earlybird responses.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values in each totalCounts array correspond to the binIds in the</w:t>
      </w:r>
    </w:p>
    <w:p>
      <w:pPr>
        <w:jc w:val="both"/>
      </w:pPr>
      <w:r>
        <w:t xml:space="preserve">   * {@link #mostRecentBinIds} list.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Key: thrift term request.</w:t>
      </w:r>
    </w:p>
    <w:p>
      <w:pPr>
        <w:jc w:val="both"/>
      </w:pPr>
      <w:r>
        <w:t xml:space="preserve">   * Value: array of the total counts summed up across all earlybird responses for the key's</w:t>
      </w:r>
    </w:p>
    <w:p>
      <w:pPr>
        <w:jc w:val="both"/>
      </w:pPr>
      <w:r>
        <w:t xml:space="preserve">   * term request, corresponding to the binIds in {@link #mostRecentBinIds}.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final Map&lt;ThriftTermRequest, int[]&gt; mergedTermRequestTotalCounts = Maps.newHashMap();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set of all unique binIds that we are merging.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final Map&lt;ThriftTermRequest, ThriftTermResults&gt; termResultsMap = Maps.newHashMap();</w:t>
      </w:r>
    </w:p>
    <w:p>
      <w:pPr>
        <w:jc w:val="both"/>
      </w:pPr>
      <w:r>
        <w:t xml:space="preserve">  private final ThriftHistogramSettings histogramSettings;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Only relevant for merging responses with histogram settings.</w:t>
      </w:r>
    </w:p>
    <w:p>
      <w:pPr>
        <w:jc w:val="both"/>
      </w:pPr>
      <w:r>
        <w:t xml:space="preserve">   * This will be null either if (1) the request is not asking for histograms at all, or if</w:t>
      </w:r>
    </w:p>
    <w:p>
      <w:pPr>
        <w:jc w:val="both"/>
      </w:pPr>
      <w:r>
        <w:t xml:space="preserve">   * (2) numBins was set to 0 (and no bin can be considered complete).</w:t>
      </w:r>
    </w:p>
    <w:p>
      <w:pPr>
        <w:jc w:val="both"/>
      </w:pPr>
      <w:r>
        <w:t xml:space="preserve">   * If not null, the minCompleteBinId will be computed as the max over all merged responses'</w:t>
      </w:r>
    </w:p>
    <w:p>
      <w:pPr>
        <w:jc w:val="both"/>
      </w:pPr>
      <w:r>
        <w:t xml:space="preserve">   * minCompleteBinId's.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private final Integer minCompleteBinId;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merger with collections of results to merge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ThriftTermResultsMerger(Collection&lt;EarlybirdResponse&gt; termStatsResults,</w:t>
      </w:r>
    </w:p>
    <w:p>
      <w:pPr>
        <w:jc w:val="both"/>
      </w:pPr>
      <w:r>
        <w:t xml:space="preserve">                                 ThriftHistogramSettings histogramSettings) {</w:t>
      </w:r>
    </w:p>
    <w:p>
      <w:pPr>
        <w:jc w:val="both"/>
      </w:pPr>
      <w:r>
        <w:t xml:space="preserve">    this.histogramSettings = histogramSettings;</w:t>
      </w:r>
    </w:p>
    <w:p>
      <w:pPr>
        <w:jc w:val="both"/>
      </w:pPr>
      <w:r/>
    </w:p>
    <w:p>
      <w:pPr>
        <w:jc w:val="both"/>
      </w:pPr>
      <w:r>
        <w:t xml:space="preserve">    Collection&lt;EarlybirdResponse&gt; filteredTermStatsResults =</w:t>
      </w:r>
    </w:p>
    <w:p>
      <w:pPr>
        <w:jc w:val="both"/>
      </w:pPr>
      <w:r>
        <w:t xml:space="preserve">        filterOutEmptyEarlybirdResponses(termStatsResults);</w:t>
      </w:r>
    </w:p>
    <w:p>
      <w:pPr>
        <w:jc w:val="both"/>
      </w:pPr>
      <w:r/>
    </w:p>
    <w:p>
      <w:pPr>
        <w:jc w:val="both"/>
      </w:pPr>
      <w:r>
        <w:t xml:space="preserve">    this.mostRecentBinIds = findMostRecentBinIds(histogramSettings, filteredTermStatsResults);</w:t>
      </w:r>
    </w:p>
    <w:p>
      <w:pPr>
        <w:jc w:val="both"/>
      </w:pPr>
      <w:r>
        <w:t xml:space="preserve">    this.firstBinId = mostRecentBinIds.isEmpty()</w:t>
      </w:r>
    </w:p>
    <w:p>
      <w:pPr>
        <w:jc w:val="both"/>
      </w:pPr>
      <w:r>
        <w:t xml:space="preserve">        ? Integer.MAX_VALUE // Should not be used if mostRecentBinIds is empty.</w:t>
      </w:r>
    </w:p>
    <w:p>
      <w:pPr>
        <w:jc w:val="both"/>
      </w:pPr>
      <w:r>
        <w:t xml:space="preserve">        : mostRecentBinIds.get(0);</w:t>
      </w:r>
    </w:p>
    <w:p>
      <w:pPr>
        <w:jc w:val="both"/>
      </w:pPr>
      <w:r/>
    </w:p>
    <w:p>
      <w:pPr>
        <w:jc w:val="both"/>
      </w:pPr>
      <w:r>
        <w:t xml:space="preserve">    List&lt;Integer&gt; minCompleteBinIds =</w:t>
      </w:r>
    </w:p>
    <w:p>
      <w:pPr>
        <w:jc w:val="both"/>
      </w:pPr>
      <w:r>
        <w:t xml:space="preserve">        Lists.newArrayListWithCapacity(filteredTermStatsResults.size());</w:t>
      </w:r>
    </w:p>
    <w:p>
      <w:pPr>
        <w:jc w:val="both"/>
      </w:pPr>
      <w:r>
        <w:t xml:space="preserve">    for (EarlybirdResponse response : filteredTermStatsResults) {</w:t>
      </w:r>
    </w:p>
    <w:p>
      <w:pPr>
        <w:jc w:val="both"/>
      </w:pPr>
      <w:r>
        <w:t xml:space="preserve">      Preconditions.checkState(response.getResponseCode() == EarlybirdResponseCode.SUCCESS,</w:t>
      </w:r>
    </w:p>
    <w:p>
      <w:pPr>
        <w:jc w:val="both"/>
      </w:pPr>
      <w:r>
        <w:t xml:space="preserve">          "Unsuccessful responses should not be given to ThriftTermResultsMerger.");</w:t>
      </w:r>
    </w:p>
    <w:p>
      <w:pPr>
        <w:jc w:val="both"/>
      </w:pPr>
      <w:r>
        <w:t xml:space="preserve">      Preconditions.checkState(response.getTermStatisticsResults() != null,</w:t>
      </w:r>
    </w:p>
    <w:p>
      <w:pPr>
        <w:jc w:val="both"/>
      </w:pPr>
      <w:r>
        <w:t xml:space="preserve">          "Response given to ThriftTermResultsMerger has no termStatisticsResults.");</w:t>
      </w:r>
    </w:p>
    <w:p>
      <w:pPr>
        <w:jc w:val="both"/>
      </w:pPr>
      <w:r/>
    </w:p>
    <w:p>
      <w:pPr>
        <w:jc w:val="both"/>
      </w:pPr>
      <w:r>
        <w:t xml:space="preserve">      ThriftTermStatisticsResults termStatisticsResults = response.getTermStatisticsResults();</w:t>
      </w:r>
    </w:p>
    <w:p>
      <w:pPr>
        <w:jc w:val="both"/>
      </w:pPr>
      <w:r>
        <w:t xml:space="preserve">      List&lt;Integer&gt; binIds = termStatisticsResults.getBinIds();</w:t>
      </w:r>
    </w:p>
    <w:p>
      <w:pPr>
        <w:jc w:val="both"/>
      </w:pPr>
      <w:r/>
    </w:p>
    <w:p>
      <w:pPr>
        <w:jc w:val="both"/>
      </w:pPr>
      <w:r>
        <w:t xml:space="preserve">      for (Map.Entry&lt;ThriftTermRequest, ThriftTermResults&gt; entry</w:t>
      </w:r>
    </w:p>
    <w:p>
      <w:pPr>
        <w:jc w:val="both"/>
      </w:pPr>
      <w:r>
        <w:t xml:space="preserve">          : termStatisticsResults.getTermResults().entrySet()) {</w:t>
      </w:r>
    </w:p>
    <w:p>
      <w:pPr>
        <w:jc w:val="both"/>
      </w:pPr>
      <w:r>
        <w:t xml:space="preserve">        ThriftTermRequest termRequest = entry.getKey();</w:t>
      </w:r>
    </w:p>
    <w:p>
      <w:pPr>
        <w:jc w:val="both"/>
      </w:pPr>
      <w:r>
        <w:t xml:space="preserve">        ThriftTermResults termResults = entry.getValue();</w:t>
      </w:r>
    </w:p>
    <w:p>
      <w:pPr>
        <w:jc w:val="both"/>
      </w:pPr>
      <w:r/>
    </w:p>
    <w:p>
      <w:pPr>
        <w:jc w:val="both"/>
      </w:pPr>
      <w:r>
        <w:t xml:space="preserve">        adjustTotalCount(termResults, binIds);</w:t>
      </w:r>
    </w:p>
    <w:p>
      <w:pPr>
        <w:jc w:val="both"/>
      </w:pPr>
      <w:r>
        <w:t xml:space="preserve">        addTotalCountData(termRequest, termResults);</w:t>
      </w:r>
    </w:p>
    <w:p>
      <w:pPr>
        <w:jc w:val="both"/>
      </w:pPr>
      <w:r/>
    </w:p>
    <w:p>
      <w:pPr>
        <w:jc w:val="both"/>
      </w:pPr>
      <w:r>
        <w:t xml:space="preserve">        if (histogramSettings != null) {</w:t>
      </w:r>
    </w:p>
    <w:p>
      <w:pPr>
        <w:jc w:val="both"/>
      </w:pPr>
      <w:r>
        <w:t xml:space="preserve">          Preconditions.checkState(termStatisticsResults.isSetBinIds());</w:t>
      </w:r>
    </w:p>
    <w:p>
      <w:pPr>
        <w:jc w:val="both"/>
      </w:pPr>
      <w:r>
        <w:t xml:space="preserve">          addHistogramData(termRequest, termResults, termStatisticsResults.getBinIds());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(histogramSettings != null) {</w:t>
      </w:r>
    </w:p>
    <w:p>
      <w:pPr>
        <w:jc w:val="both"/>
      </w:pPr>
      <w:r>
        <w:t xml:space="preserve">        addMinCompleteBinId(minCompleteBinIds, response);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minCompleteBinId = minCompleteBinIds.isEmpty() ? null : Collections.max(minCompleteBinIds);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Take out any earlybird responses that we know did not match anything relevant to the query,</w:t>
      </w:r>
    </w:p>
    <w:p>
      <w:pPr>
        <w:jc w:val="both"/>
      </w:pPr>
      <w:r>
        <w:t xml:space="preserve">   * and may have erroneous binIds.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Collection&lt;EarlybirdResponse&gt; filterOutEmptyEarlybirdResponses(</w:t>
      </w:r>
    </w:p>
    <w:p>
      <w:pPr>
        <w:jc w:val="both"/>
      </w:pPr>
      <w:r>
        <w:t xml:space="preserve">      Collection&lt;EarlybirdResponse&gt; termStatsResults) {</w:t>
      </w:r>
    </w:p>
    <w:p>
      <w:pPr>
        <w:jc w:val="both"/>
      </w:pPr>
      <w:r>
        <w:t xml:space="preserve">    List&lt;EarlybirdResponse&gt; emptyResponses = Lists.newArrayList();</w:t>
      </w:r>
    </w:p>
    <w:p>
      <w:pPr>
        <w:jc w:val="both"/>
      </w:pPr>
      <w:r>
        <w:t xml:space="preserve">    List&lt;EarlybirdResponse&gt; nonEmptyResponses = Lists.newArrayList();</w:t>
      </w:r>
    </w:p>
    <w:p>
      <w:pPr>
        <w:jc w:val="both"/>
      </w:pPr>
      <w:r>
        <w:t xml:space="preserve">    for (EarlybirdResponse response : termStatsResults) {</w:t>
      </w:r>
    </w:p>
    <w:p>
      <w:pPr>
        <w:jc w:val="both"/>
      </w:pPr>
      <w:r>
        <w:t xml:space="preserve">      // Guard against erroneously merging and returning 0 counts when we actually have data to</w:t>
      </w:r>
    </w:p>
    <w:p>
      <w:pPr>
        <w:jc w:val="both"/>
      </w:pPr>
      <w:r>
        <w:t xml:space="preserve">      // return from other partitions.</w:t>
      </w:r>
    </w:p>
    <w:p>
      <w:pPr>
        <w:jc w:val="both"/>
      </w:pPr>
      <w:r>
        <w:t xml:space="preserve">      // When a query doesn't match anything at all on an earlybird, the binIds that are returned</w:t>
      </w:r>
    </w:p>
    <w:p>
      <w:pPr>
        <w:jc w:val="both"/>
      </w:pPr>
      <w:r>
        <w:t xml:space="preserve">      // do not correspond at all to the actual query, and are just based on the data range on the</w:t>
      </w:r>
    </w:p>
    <w:p>
      <w:pPr>
        <w:jc w:val="both"/>
      </w:pPr>
      <w:r>
        <w:t xml:space="preserve">      // earlybird itself.</w:t>
      </w:r>
    </w:p>
    <w:p>
      <w:pPr>
        <w:jc w:val="both"/>
      </w:pPr>
      <w:r>
        <w:t xml:space="preserve">      // We can identify these responses as (1) being non-early terminated, and (2) having 0</w:t>
      </w:r>
    </w:p>
    <w:p>
      <w:pPr>
        <w:jc w:val="both"/>
      </w:pPr>
      <w:r>
        <w:t xml:space="preserve">      // hits processed.</w:t>
      </w:r>
    </w:p>
    <w:p>
      <w:pPr>
        <w:jc w:val="both"/>
      </w:pPr>
      <w:r>
        <w:t xml:space="preserve">      if (isTermStatResponseEmpty(response)) {</w:t>
      </w:r>
    </w:p>
    <w:p>
      <w:pPr>
        <w:jc w:val="both"/>
      </w:pPr>
      <w:r>
        <w:t xml:space="preserve">        emptyResponses.add(response);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nonEmptyResponses.add(response);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If all responses were "empty", we will just use those to merge into a new set of empty</w:t>
      </w:r>
    </w:p>
    <w:p>
      <w:pPr>
        <w:jc w:val="both"/>
      </w:pPr>
      <w:r>
        <w:t xml:space="preserve">    // responses, using the binIds provided.</w:t>
      </w:r>
    </w:p>
    <w:p>
      <w:pPr>
        <w:jc w:val="both"/>
      </w:pPr>
      <w:r>
        <w:t xml:space="preserve">    return nonEmptyResponses.isEmpty() ? emptyResponses : nonEmptyResponses;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isTermStatResponseEmpty(EarlybirdResponse response) {</w:t>
      </w:r>
    </w:p>
    <w:p>
      <w:pPr>
        <w:jc w:val="both"/>
      </w:pPr>
      <w:r>
        <w:t xml:space="preserve">    return response.isSetSearchResults()</w:t>
      </w:r>
    </w:p>
    <w:p>
      <w:pPr>
        <w:jc w:val="both"/>
      </w:pPr>
      <w:r>
        <w:t xml:space="preserve">        &amp;&amp; (response.getSearchResults().getNumHitsProcessed() == 0</w:t>
      </w:r>
    </w:p>
    <w:p>
      <w:pPr>
        <w:jc w:val="both"/>
      </w:pPr>
      <w:r>
        <w:t xml:space="preserve">            || drivingQueryHasNoHits(response))</w:t>
      </w:r>
    </w:p>
    <w:p>
      <w:pPr>
        <w:jc w:val="both"/>
      </w:pPr>
      <w:r>
        <w:t xml:space="preserve">        &amp;&amp; response.isSetEarlyTerminationInfo()</w:t>
      </w:r>
    </w:p>
    <w:p>
      <w:pPr>
        <w:jc w:val="both"/>
      </w:pPr>
      <w:r>
        <w:t xml:space="preserve">        &amp;&amp; !response.getEarlyTerminationInfo().isEarlyTerminated();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the global count bins are all 0, then we know the driving query has no hits.</w:t>
      </w:r>
    </w:p>
    <w:p>
      <w:pPr>
        <w:jc w:val="both"/>
      </w:pPr>
      <w:r>
        <w:t xml:space="preserve">   * This check is added as a short term solution for SEARCH-5476. This short term fix requires</w:t>
      </w:r>
    </w:p>
    <w:p>
      <w:pPr>
        <w:jc w:val="both"/>
      </w:pPr>
      <w:r>
        <w:t xml:space="preserve">   * the client to set the includeGlobalCounts to kick in.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boolean drivingQueryHasNoHits(EarlybirdResponse response) {</w:t>
      </w:r>
    </w:p>
    <w:p>
      <w:pPr>
        <w:jc w:val="both"/>
      </w:pPr>
      <w:r>
        <w:t xml:space="preserve">    ThriftTermStatisticsResults termStatisticsResults = response.getTermStatisticsResults();</w:t>
      </w:r>
    </w:p>
    <w:p>
      <w:pPr>
        <w:jc w:val="both"/>
      </w:pPr>
      <w:r>
        <w:t xml:space="preserve">    if (termStatisticsResults == null || termStatisticsResults.getTermResults() == null) {</w:t>
      </w:r>
    </w:p>
    <w:p>
      <w:pPr>
        <w:jc w:val="both"/>
      </w:pPr>
      <w:r>
        <w:t xml:space="preserve">      // If there's no term stats response, be conservative and return false.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ThriftTermResults globalCounts =</w:t>
      </w:r>
    </w:p>
    <w:p>
      <w:pPr>
        <w:jc w:val="both"/>
      </w:pPr>
      <w:r>
        <w:t xml:space="preserve">          termStatisticsResults.getTermResults().get(GLOBAL_COUNT_REQUEST);</w:t>
      </w:r>
    </w:p>
    <w:p>
      <w:pPr>
        <w:jc w:val="both"/>
      </w:pPr>
      <w:r>
        <w:t xml:space="preserve">      if (globalCounts == null) {</w:t>
      </w:r>
    </w:p>
    <w:p>
      <w:pPr>
        <w:jc w:val="both"/>
      </w:pPr>
      <w:r>
        <w:t xml:space="preserve">        // We cannot tell if driving query has no hits, be conservative and return false.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for (Integer i : globalCounts.getHistogramBins()) {</w:t>
      </w:r>
    </w:p>
    <w:p>
      <w:pPr>
        <w:jc w:val="both"/>
      </w:pPr>
      <w:r>
        <w:t xml:space="preserve">          if (i &gt; 0) {</w:t>
      </w:r>
    </w:p>
    <w:p>
      <w:pPr>
        <w:jc w:val="both"/>
      </w:pPr>
      <w:r>
        <w:t xml:space="preserve">            return false;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RESPONSE_WITHOUT_DRIVING_QUERY_HIT.increment();</w:t>
      </w:r>
    </w:p>
    <w:p>
      <w:pPr>
        <w:jc w:val="both"/>
      </w:pPr>
      <w:r>
        <w:t xml:space="preserve">        return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List&lt;Integer&gt; findMostRecentBinIds(</w:t>
      </w:r>
    </w:p>
    <w:p>
      <w:pPr>
        <w:jc w:val="both"/>
      </w:pPr>
      <w:r>
        <w:t xml:space="preserve">      ThriftHistogramSettings histogramSettings,</w:t>
      </w:r>
    </w:p>
    <w:p>
      <w:pPr>
        <w:jc w:val="both"/>
      </w:pPr>
      <w:r>
        <w:t xml:space="preserve">      Collection&lt;EarlybirdResponse&gt; filteredTermStatsResults) {</w:t>
      </w:r>
    </w:p>
    <w:p>
      <w:pPr>
        <w:jc w:val="both"/>
      </w:pPr>
      <w:r>
        <w:t xml:space="preserve">    Integer largestFirstBinId = null;</w:t>
      </w:r>
    </w:p>
    <w:p>
      <w:pPr>
        <w:jc w:val="both"/>
      </w:pPr>
      <w:r>
        <w:t xml:space="preserve">    List&lt;Integer&gt; binIdsToUse = null;</w:t>
      </w:r>
    </w:p>
    <w:p>
      <w:pPr>
        <w:jc w:val="both"/>
      </w:pPr>
      <w:r/>
    </w:p>
    <w:p>
      <w:pPr>
        <w:jc w:val="both"/>
      </w:pPr>
      <w:r>
        <w:t xml:space="preserve">    if (histogramSettings != null) {</w:t>
      </w:r>
    </w:p>
    <w:p>
      <w:pPr>
        <w:jc w:val="both"/>
      </w:pPr>
      <w:r>
        <w:t xml:space="preserve">      int numBins = histogramSettings.getNumBins();</w:t>
      </w:r>
    </w:p>
    <w:p>
      <w:pPr>
        <w:jc w:val="both"/>
      </w:pPr>
      <w:r>
        <w:t xml:space="preserve">      for (EarlybirdResponse response : filteredTermStatsResults) {</w:t>
      </w:r>
    </w:p>
    <w:p>
      <w:pPr>
        <w:jc w:val="both"/>
      </w:pPr>
      <w:r>
        <w:t xml:space="preserve">        ThriftTermStatisticsResults termStatisticsResults = response.getTermStatisticsResults();</w:t>
      </w:r>
    </w:p>
    <w:p>
      <w:pPr>
        <w:jc w:val="both"/>
      </w:pPr>
      <w:r>
        <w:t xml:space="preserve">        Preconditions.checkState(termStatisticsResults.getBinIds().size() == numBins,</w:t>
      </w:r>
    </w:p>
    <w:p>
      <w:pPr>
        <w:jc w:val="both"/>
      </w:pPr>
      <w:r>
        <w:t xml:space="preserve">            "expected all results to have the same numBins. "</w:t>
      </w:r>
    </w:p>
    <w:p>
      <w:pPr>
        <w:jc w:val="both"/>
      </w:pPr>
      <w:r>
        <w:t xml:space="preserve">                + "request numBins: %s, response numBins: %s",</w:t>
      </w:r>
    </w:p>
    <w:p>
      <w:pPr>
        <w:jc w:val="both"/>
      </w:pPr>
      <w:r>
        <w:t xml:space="preserve">            numBins, termStatisticsResults.getBinIds().size());</w:t>
      </w:r>
    </w:p>
    <w:p>
      <w:pPr>
        <w:jc w:val="both"/>
      </w:pPr>
      <w:r/>
    </w:p>
    <w:p>
      <w:pPr>
        <w:jc w:val="both"/>
      </w:pPr>
      <w:r>
        <w:t xml:space="preserve">        if (termStatisticsResults.getBinIds().size() &gt; 0) {</w:t>
      </w:r>
    </w:p>
    <w:p>
      <w:pPr>
        <w:jc w:val="both"/>
      </w:pPr>
      <w:r>
        <w:t xml:space="preserve">          Integer firstBinId = termStatisticsResults.getBinIds().get(0);</w:t>
      </w:r>
    </w:p>
    <w:p>
      <w:pPr>
        <w:jc w:val="both"/>
      </w:pPr>
      <w:r>
        <w:t xml:space="preserve">          if (largestFirstBinId == null</w:t>
      </w:r>
    </w:p>
    <w:p>
      <w:pPr>
        <w:jc w:val="both"/>
      </w:pPr>
      <w:r>
        <w:t xml:space="preserve">              || largestFirstBinId.intValue() &lt; firstBinId.intValue()) {</w:t>
      </w:r>
    </w:p>
    <w:p>
      <w:pPr>
        <w:jc w:val="both"/>
      </w:pPr>
      <w:r>
        <w:t xml:space="preserve">            largestFirstBinId = firstBinId;</w:t>
      </w:r>
    </w:p>
    <w:p>
      <w:pPr>
        <w:jc w:val="both"/>
      </w:pPr>
      <w:r>
        <w:t xml:space="preserve">            binIdsToUse = termStatisticsResults.getBinIds();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binIdsToUse == null</w:t>
      </w:r>
    </w:p>
    <w:p>
      <w:pPr>
        <w:jc w:val="both"/>
      </w:pPr>
      <w:r>
        <w:t xml:space="preserve">        ? Collections.&lt;Integer&gt;emptyList()</w:t>
      </w:r>
    </w:p>
    <w:p>
      <w:pPr>
        <w:jc w:val="both"/>
      </w:pPr>
      <w:r>
        <w:t xml:space="preserve">        // Just in case, make a copy of the binIds so that we don't reuse the same list from one</w:t>
      </w:r>
    </w:p>
    <w:p>
      <w:pPr>
        <w:jc w:val="both"/>
      </w:pPr>
      <w:r>
        <w:t xml:space="preserve">        // of the responses we're merging.</w:t>
      </w:r>
    </w:p>
    <w:p>
      <w:pPr>
        <w:jc w:val="both"/>
      </w:pPr>
      <w:r>
        <w:t xml:space="preserve">        : Lists.newArrayList(binIdsToUse);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addMinCompleteBinId(List&lt;Integer&gt; minCompleteBinIds,</w:t>
      </w:r>
    </w:p>
    <w:p>
      <w:pPr>
        <w:jc w:val="both"/>
      </w:pPr>
      <w:r>
        <w:t xml:space="preserve">                                   EarlybirdResponse response) {</w:t>
      </w:r>
    </w:p>
    <w:p>
      <w:pPr>
        <w:jc w:val="both"/>
      </w:pPr>
      <w:r>
        <w:t xml:space="preserve">    Preconditions.checkNotNull(histogramSettings);</w:t>
      </w:r>
    </w:p>
    <w:p>
      <w:pPr>
        <w:jc w:val="both"/>
      </w:pPr>
      <w:r>
        <w:t xml:space="preserve">    ThriftTermStatisticsResults termStatisticsResults = response.getTermStatisticsResults();</w:t>
      </w:r>
    </w:p>
    <w:p>
      <w:pPr>
        <w:jc w:val="both"/>
      </w:pPr>
      <w:r/>
    </w:p>
    <w:p>
      <w:pPr>
        <w:jc w:val="both"/>
      </w:pPr>
      <w:r>
        <w:t xml:space="preserve">    if (termStatisticsResults.isSetMinCompleteBinId()) {</w:t>
      </w:r>
    </w:p>
    <w:p>
      <w:pPr>
        <w:jc w:val="both"/>
      </w:pPr>
      <w:r>
        <w:t xml:space="preserve">      // This is the base case. Early terminated or not, this is the proper minCompleteBinId</w:t>
      </w:r>
    </w:p>
    <w:p>
      <w:pPr>
        <w:jc w:val="both"/>
      </w:pPr>
      <w:r>
        <w:t xml:space="preserve">      // that we're told to use for this response.</w:t>
      </w:r>
    </w:p>
    <w:p>
      <w:pPr>
        <w:jc w:val="both"/>
      </w:pPr>
      <w:r>
        <w:t xml:space="preserve">      minCompleteBinIds.add(termStatisticsResults.getMinCompleteBinId());</w:t>
      </w:r>
    </w:p>
    <w:p>
      <w:pPr>
        <w:jc w:val="both"/>
      </w:pPr>
      <w:r>
        <w:t xml:space="preserve">    } else if (termStatisticsResults.getBinIds().size() &gt; 0) {</w:t>
      </w:r>
    </w:p>
    <w:p>
      <w:pPr>
        <w:jc w:val="both"/>
      </w:pPr>
      <w:r>
        <w:t xml:space="preserve">      // This is the case where no bins were complete. For the purposes of merging, we need to</w:t>
      </w:r>
    </w:p>
    <w:p>
      <w:pPr>
        <w:jc w:val="both"/>
      </w:pPr>
      <w:r>
        <w:t xml:space="preserve">      // mark all the binIds in this response as non-complete by marking the "max(binId)+1" as the</w:t>
      </w:r>
    </w:p>
    <w:p>
      <w:pPr>
        <w:jc w:val="both"/>
      </w:pPr>
      <w:r>
        <w:t xml:space="preserve">      // last complete bin.</w:t>
      </w:r>
    </w:p>
    <w:p>
      <w:pPr>
        <w:jc w:val="both"/>
      </w:pPr>
      <w:r>
        <w:t xml:space="preserve">      // When returning the merged response, we still have a guard for the resulting</w:t>
      </w:r>
    </w:p>
    <w:p>
      <w:pPr>
        <w:jc w:val="both"/>
      </w:pPr>
      <w:r>
        <w:t xml:space="preserve">      // minCompleteBinId being outside of the binIds range, and will set the returned</w:t>
      </w:r>
    </w:p>
    <w:p>
      <w:pPr>
        <w:jc w:val="both"/>
      </w:pPr>
      <w:r>
        <w:t xml:space="preserve">      // minCompleteBinId value to null, if this response's binIds end up being used as the most</w:t>
      </w:r>
    </w:p>
    <w:p>
      <w:pPr>
        <w:jc w:val="both"/>
      </w:pPr>
      <w:r>
        <w:t xml:space="preserve">      // recent ones, and we need to signify that none of the bins are complete.</w:t>
      </w:r>
    </w:p>
    <w:p>
      <w:pPr>
        <w:jc w:val="both"/>
      </w:pPr>
      <w:r>
        <w:t xml:space="preserve">      int binSize = termStatisticsResults.getBinIds().size();</w:t>
      </w:r>
    </w:p>
    <w:p>
      <w:pPr>
        <w:jc w:val="both"/>
      </w:pPr>
      <w:r>
        <w:t xml:space="preserve">      Integer maxBinId = termStatisticsResults.getBinIds().get(binSize - 1);</w:t>
      </w:r>
    </w:p>
    <w:p>
      <w:pPr>
        <w:jc w:val="both"/>
      </w:pPr>
      <w:r>
        <w:t xml:space="preserve">      minCompleteBinIds.add(maxBinId + 1);</w:t>
      </w:r>
    </w:p>
    <w:p>
      <w:pPr>
        <w:jc w:val="both"/>
      </w:pPr>
      <w:r/>
    </w:p>
    <w:p>
      <w:pPr>
        <w:jc w:val="both"/>
      </w:pPr>
      <w:r>
        <w:t xml:space="preserve">      LOG.debug("Adjusting null minCompleteBinId for response: {}, histogramSettings {}",</w:t>
      </w:r>
    </w:p>
    <w:p>
      <w:pPr>
        <w:jc w:val="both"/>
      </w:pPr>
      <w:r>
        <w:t xml:space="preserve">          response, histogramSettings);</w:t>
      </w:r>
    </w:p>
    <w:p>
      <w:pPr>
        <w:jc w:val="both"/>
      </w:pPr>
      <w:r>
        <w:t xml:space="preserve">      MIN_COMPLETE_BIN_ID_ADJUSTED_NULL.increment();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This should only happen in the case where numBins is set to 0.</w:t>
      </w:r>
    </w:p>
    <w:p>
      <w:pPr>
        <w:jc w:val="both"/>
      </w:pPr>
      <w:r>
        <w:t xml:space="preserve">      Preconditions.checkState(histogramSettings.getNumBins() == 0,</w:t>
      </w:r>
    </w:p>
    <w:p>
      <w:pPr>
        <w:jc w:val="both"/>
      </w:pPr>
      <w:r>
        <w:t xml:space="preserve">          "Expected numBins set to 0. response: %s", response);</w:t>
      </w:r>
    </w:p>
    <w:p>
      <w:pPr>
        <w:jc w:val="both"/>
      </w:pPr>
      <w:r>
        <w:t xml:space="preserve">      Preconditions.checkState(minCompleteBinIds.isEmpty(),</w:t>
      </w:r>
    </w:p>
    <w:p>
      <w:pPr>
        <w:jc w:val="both"/>
      </w:pPr>
      <w:r>
        <w:t xml:space="preserve">          "minCompleteBinIds: %s", minCompleteBinIds);</w:t>
      </w:r>
    </w:p>
    <w:p>
      <w:pPr>
        <w:jc w:val="both"/>
      </w:pPr>
      <w:r/>
    </w:p>
    <w:p>
      <w:pPr>
        <w:jc w:val="both"/>
      </w:pPr>
      <w:r>
        <w:t xml:space="preserve">      LOG.debug("Got null minCompleteBinId with no bins for response: {}, histogramSettings {}",</w:t>
      </w:r>
    </w:p>
    <w:p>
      <w:pPr>
        <w:jc w:val="both"/>
      </w:pPr>
      <w:r>
        <w:t xml:space="preserve">          response, histogramSettings);</w:t>
      </w:r>
    </w:p>
    <w:p>
      <w:pPr>
        <w:jc w:val="both"/>
      </w:pPr>
      <w:r>
        <w:t xml:space="preserve">      MIN_COMPLETE_BIN_ID_NULL_WITHOUT_BINS.increment();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addTotalCountData(ThriftTermRequest request, ThriftTermResults results) {</w:t>
      </w:r>
    </w:p>
    <w:p>
      <w:pPr>
        <w:jc w:val="both"/>
      </w:pPr>
      <w:r>
        <w:t xml:space="preserve">    ThriftTermResults termResults = termResultsMap.get(request);</w:t>
      </w:r>
    </w:p>
    <w:p>
      <w:pPr>
        <w:jc w:val="both"/>
      </w:pPr>
      <w:r>
        <w:t xml:space="preserve">    if (termResults == null) {</w:t>
      </w:r>
    </w:p>
    <w:p>
      <w:pPr>
        <w:jc w:val="both"/>
      </w:pPr>
      <w:r>
        <w:t xml:space="preserve">      termResultsMap.put(request, results);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termResults.setTotalCount(termResults.getTotalCount() + results.getTotalCount());</w:t>
      </w:r>
    </w:p>
    <w:p>
      <w:pPr>
        <w:jc w:val="both"/>
      </w:pPr>
      <w:r>
        <w:t xml:space="preserve">      if (termResults.isSetMetadata()) {</w:t>
      </w:r>
    </w:p>
    <w:p>
      <w:pPr>
        <w:jc w:val="both"/>
      </w:pPr>
      <w:r>
        <w:t xml:space="preserve">        termResults.setMetadata(</w:t>
      </w:r>
    </w:p>
    <w:p>
      <w:pPr>
        <w:jc w:val="both"/>
      </w:pPr>
      <w:r>
        <w:t xml:space="preserve">            FacetsResultsUtils.mergeFacetMetadata(termResults.getMetadata(),</w:t>
      </w:r>
    </w:p>
    <w:p>
      <w:pPr>
        <w:jc w:val="both"/>
      </w:pPr>
      <w:r>
        <w:t xml:space="preserve">                results.getMetadata(), null));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 results.totalCount to the sum of hits in only the bins that will be returned in</w:t>
      </w:r>
    </w:p>
    <w:p>
      <w:pPr>
        <w:jc w:val="both"/>
      </w:pPr>
      <w:r>
        <w:t xml:space="preserve">   * the merged response.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adjustTotalCount(ThriftTermResults results, List&lt;Integer&gt; binIds) {</w:t>
      </w:r>
    </w:p>
    <w:p>
      <w:pPr>
        <w:jc w:val="both"/>
      </w:pPr>
      <w:r>
        <w:t xml:space="preserve">    int adjustedTotalCount = 0;</w:t>
      </w:r>
    </w:p>
    <w:p>
      <w:pPr>
        <w:jc w:val="both"/>
      </w:pPr>
      <w:r>
        <w:t xml:space="preserve">    List&lt;Integer&gt; histogramBins = results.getHistogramBins();</w:t>
      </w:r>
    </w:p>
    <w:p>
      <w:pPr>
        <w:jc w:val="both"/>
      </w:pPr>
      <w:r>
        <w:t xml:space="preserve">    if ((binIds != null) &amp;&amp; (histogramBins != null)) {</w:t>
      </w:r>
    </w:p>
    <w:p>
      <w:pPr>
        <w:jc w:val="both"/>
      </w:pPr>
      <w:r>
        <w:t xml:space="preserve">      Preconditions.checkState(</w:t>
      </w:r>
    </w:p>
    <w:p>
      <w:pPr>
        <w:jc w:val="both"/>
      </w:pPr>
      <w:r>
        <w:t xml:space="preserve">          histogramBins.size() == binIds.size(),</w:t>
      </w:r>
    </w:p>
    <w:p>
      <w:pPr>
        <w:jc w:val="both"/>
      </w:pPr>
      <w:r>
        <w:t xml:space="preserve">          "Expected ThriftTermResults to have the same number of histogramBins as binIds set in "</w:t>
      </w:r>
    </w:p>
    <w:p>
      <w:pPr>
        <w:jc w:val="both"/>
      </w:pPr>
      <w:r>
        <w:t xml:space="preserve">          + " ThriftTermStatisticsResults. ThriftTermResults.histogramBins: %s, "</w:t>
      </w:r>
    </w:p>
    <w:p>
      <w:pPr>
        <w:jc w:val="both"/>
      </w:pPr>
      <w:r>
        <w:t xml:space="preserve">          + " ThriftTermStatisticsResults.binIds: %s.",</w:t>
      </w:r>
    </w:p>
    <w:p>
      <w:pPr>
        <w:jc w:val="both"/>
      </w:pPr>
      <w:r>
        <w:t xml:space="preserve">          histogramBins, binIds);</w:t>
      </w:r>
    </w:p>
    <w:p>
      <w:pPr>
        <w:jc w:val="both"/>
      </w:pPr>
      <w:r>
        <w:t xml:space="preserve">      for (int i = 0; i &lt; binIds.size(); ++i) {</w:t>
      </w:r>
    </w:p>
    <w:p>
      <w:pPr>
        <w:jc w:val="both"/>
      </w:pPr>
      <w:r>
        <w:t xml:space="preserve">        if (binIds.get(i) &gt;= firstBinId) {</w:t>
      </w:r>
    </w:p>
    <w:p>
      <w:pPr>
        <w:jc w:val="both"/>
      </w:pPr>
      <w:r>
        <w:t xml:space="preserve">          adjustedTotalCount += histogramBins.get(i);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results.setTotalCount(adjustedTotalCount);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addHistogramData(ThriftTermRequest request,</w:t>
      </w:r>
    </w:p>
    <w:p>
      <w:pPr>
        <w:jc w:val="both"/>
      </w:pPr>
      <w:r>
        <w:t xml:space="preserve">                                ThriftTermResults results,</w:t>
      </w:r>
    </w:p>
    <w:p>
      <w:pPr>
        <w:jc w:val="both"/>
      </w:pPr>
      <w:r>
        <w:t xml:space="preserve">                                List&lt;Integer&gt; binIds) {</w:t>
      </w:r>
    </w:p>
    <w:p>
      <w:pPr>
        <w:jc w:val="both"/>
      </w:pPr>
      <w:r/>
    </w:p>
    <w:p>
      <w:pPr>
        <w:jc w:val="both"/>
      </w:pPr>
      <w:r>
        <w:t xml:space="preserve">    int[] requestTotalCounts = mergedTermRequestTotalCounts.get(request);</w:t>
      </w:r>
    </w:p>
    <w:p>
      <w:pPr>
        <w:jc w:val="both"/>
      </w:pPr>
      <w:r>
        <w:t xml:space="preserve">    if (requestTotalCounts == null) {</w:t>
      </w:r>
    </w:p>
    <w:p>
      <w:pPr>
        <w:jc w:val="both"/>
      </w:pPr>
      <w:r>
        <w:t xml:space="preserve">      requestTotalCounts = new int[mostRecentBinIds.size()];</w:t>
      </w:r>
    </w:p>
    <w:p>
      <w:pPr>
        <w:jc w:val="both"/>
      </w:pPr>
      <w:r>
        <w:t xml:space="preserve">      mergedTermRequestTotalCounts.put(request, requestTotalCounts);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Only consider these results if they fall into the mostRecentBinIds range.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The list of returned binIds is expected to be both sorted (in ascending order), and</w:t>
      </w:r>
    </w:p>
    <w:p>
      <w:pPr>
        <w:jc w:val="both"/>
      </w:pPr>
      <w:r>
        <w:t xml:space="preserve">    // contiguous, which allows us to use firstBinId to check if it overlaps with the</w:t>
      </w:r>
    </w:p>
    <w:p>
      <w:pPr>
        <w:jc w:val="both"/>
      </w:pPr>
      <w:r>
        <w:t xml:space="preserve">    // mostRecentBinIds range.</w:t>
      </w:r>
    </w:p>
    <w:p>
      <w:pPr>
        <w:jc w:val="both"/>
      </w:pPr>
      <w:r>
        <w:t xml:space="preserve">    if (binIds.size() &gt; 0 &amp;&amp; binIds.get(binIds.size() - 1) &gt;= firstBinId) {</w:t>
      </w:r>
    </w:p>
    <w:p>
      <w:pPr>
        <w:jc w:val="both"/>
      </w:pPr>
      <w:r>
        <w:t xml:space="preserve">      int firstBinIndex;</w:t>
      </w:r>
    </w:p>
    <w:p>
      <w:pPr>
        <w:jc w:val="both"/>
      </w:pPr>
      <w:r>
        <w:t xml:space="preserve">      if (binIds.get(0) == firstBinId) {</w:t>
      </w:r>
    </w:p>
    <w:p>
      <w:pPr>
        <w:jc w:val="both"/>
      </w:pPr>
      <w:r>
        <w:t xml:space="preserve">        // This should be the common case when all partitions have the same binIds,</w:t>
      </w:r>
    </w:p>
    <w:p>
      <w:pPr>
        <w:jc w:val="both"/>
      </w:pPr>
      <w:r>
        <w:t xml:space="preserve">        // no need to do a binary search.</w:t>
      </w:r>
    </w:p>
    <w:p>
      <w:pPr>
        <w:jc w:val="both"/>
      </w:pPr>
      <w:r>
        <w:t xml:space="preserve">        firstBinIndex = 0;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The firstBinId must be in the binIds range. We can find it using binary search since</w:t>
      </w:r>
    </w:p>
    <w:p>
      <w:pPr>
        <w:jc w:val="both"/>
      </w:pPr>
      <w:r>
        <w:t xml:space="preserve">        // binIds are sorted.</w:t>
      </w:r>
    </w:p>
    <w:p>
      <w:pPr>
        <w:jc w:val="both"/>
      </w:pPr>
      <w:r>
        <w:t xml:space="preserve">        firstBinIndex = Collections.binarySearch(binIds, firstBinId);</w:t>
      </w:r>
    </w:p>
    <w:p>
      <w:pPr>
        <w:jc w:val="both"/>
      </w:pPr>
      <w:r>
        <w:t xml:space="preserve">        Preconditions.checkState(firstBinIndex &gt;= 0,</w:t>
      </w:r>
    </w:p>
    <w:p>
      <w:pPr>
        <w:jc w:val="both"/>
      </w:pPr>
      <w:r>
        <w:t xml:space="preserve">            "Expected to find firstBinId (%s) in the result binIds: %s, "</w:t>
      </w:r>
    </w:p>
    <w:p>
      <w:pPr>
        <w:jc w:val="both"/>
      </w:pPr>
      <w:r>
        <w:t xml:space="preserve">                + "histogramSettings: %s, termRequest: %s",</w:t>
      </w:r>
    </w:p>
    <w:p>
      <w:pPr>
        <w:jc w:val="both"/>
      </w:pPr>
      <w:r>
        <w:t xml:space="preserve">            firstBinId, binIds, histogramSettings, request);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Skip binIds that are before the smallest binId that we will use in the merged results.</w:t>
      </w:r>
    </w:p>
    <w:p>
      <w:pPr>
        <w:jc w:val="both"/>
      </w:pPr>
      <w:r>
        <w:t xml:space="preserve">      for (int i = firstBinIndex; i &lt; binIds.size(); i++) {</w:t>
      </w:r>
    </w:p>
    <w:p>
      <w:pPr>
        <w:jc w:val="both"/>
      </w:pPr>
      <w:r>
        <w:t xml:space="preserve">        final Integer currentBinValue = results.getHistogramBins().get(i);</w:t>
      </w:r>
    </w:p>
    <w:p>
      <w:pPr>
        <w:jc w:val="both"/>
      </w:pPr>
      <w:r>
        <w:t xml:space="preserve">        requestTotalCounts[i - firstBinIndex] += currentBinValue.intValue();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a new ThriftTermStatisticsResults with the total counts merged, and if enabled,</w:t>
      </w:r>
    </w:p>
    <w:p>
      <w:pPr>
        <w:jc w:val="both"/>
      </w:pPr>
      <w:r>
        <w:t xml:space="preserve">   * histogram bins merged.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ThriftTermStatisticsResults merge() {</w:t>
      </w:r>
    </w:p>
    <w:p>
      <w:pPr>
        <w:jc w:val="both"/>
      </w:pPr>
      <w:r>
        <w:t xml:space="preserve">    ThriftTermStatisticsResults results = new ThriftTermStatisticsResults(termResultsMap);</w:t>
      </w:r>
    </w:p>
    <w:p>
      <w:pPr>
        <w:jc w:val="both"/>
      </w:pPr>
      <w:r/>
    </w:p>
    <w:p>
      <w:pPr>
        <w:jc w:val="both"/>
      </w:pPr>
      <w:r>
        <w:t xml:space="preserve">    if (histogramSettings != null) {</w:t>
      </w:r>
    </w:p>
    <w:p>
      <w:pPr>
        <w:jc w:val="both"/>
      </w:pPr>
      <w:r>
        <w:t xml:space="preserve">      mergeHistogramBins(results);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results;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Takes multiple histogram results and merges them so:</w:t>
      </w:r>
    </w:p>
    <w:p>
      <w:pPr>
        <w:jc w:val="both"/>
      </w:pPr>
      <w:r>
        <w:t xml:space="preserve">   * 1) Counts for the same binId (represents the time) and term are summed</w:t>
      </w:r>
    </w:p>
    <w:p>
      <w:pPr>
        <w:jc w:val="both"/>
      </w:pPr>
      <w:r>
        <w:t xml:space="preserve">   * 2) All results are re-indexed to use the most recent bins found from the union of all bins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mergeHistogramBins(ThriftTermStatisticsResults mergedResults) {</w:t>
      </w:r>
    </w:p>
    <w:p>
      <w:pPr>
        <w:jc w:val="both"/>
      </w:pPr>
      <w:r/>
    </w:p>
    <w:p>
      <w:pPr>
        <w:jc w:val="both"/>
      </w:pPr>
      <w:r>
        <w:t xml:space="preserve">    mergedResults.setBinIds(mostRecentBinIds);</w:t>
      </w:r>
    </w:p>
    <w:p>
      <w:pPr>
        <w:jc w:val="both"/>
      </w:pPr>
      <w:r>
        <w:t xml:space="preserve">    mergedResults.setHistogramSettings(histogramSettings);</w:t>
      </w:r>
    </w:p>
    <w:p>
      <w:pPr>
        <w:jc w:val="both"/>
      </w:pPr>
      <w:r/>
    </w:p>
    <w:p>
      <w:pPr>
        <w:jc w:val="both"/>
      </w:pPr>
      <w:r>
        <w:t xml:space="preserve">    setMinCompleteBinId(mergedResults);</w:t>
      </w:r>
    </w:p>
    <w:p>
      <w:pPr>
        <w:jc w:val="both"/>
      </w:pPr>
      <w:r/>
    </w:p>
    <w:p>
      <w:pPr>
        <w:jc w:val="both"/>
      </w:pPr>
      <w:r>
        <w:t xml:space="preserve">    useMostRecentBinsForEachThriftTermResults();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setMinCompleteBinId(ThriftTermStatisticsResults mergedResults) {</w:t>
      </w:r>
    </w:p>
    <w:p>
      <w:pPr>
        <w:jc w:val="both"/>
      </w:pPr>
      <w:r>
        <w:t xml:space="preserve">    if (mostRecentBinIds.isEmpty()) {</w:t>
      </w:r>
    </w:p>
    <w:p>
      <w:pPr>
        <w:jc w:val="both"/>
      </w:pPr>
      <w:r>
        <w:t xml:space="preserve">      Preconditions.checkState(minCompleteBinId == null);</w:t>
      </w:r>
    </w:p>
    <w:p>
      <w:pPr>
        <w:jc w:val="both"/>
      </w:pPr>
      <w:r>
        <w:t xml:space="preserve">      // This is the case where the requested numBins is set to 0. We don't have any binIds,</w:t>
      </w:r>
    </w:p>
    <w:p>
      <w:pPr>
        <w:jc w:val="both"/>
      </w:pPr>
      <w:r>
        <w:t xml:space="preserve">      // and the minCompleteBinId has to be unset.</w:t>
      </w:r>
    </w:p>
    <w:p>
      <w:pPr>
        <w:jc w:val="both"/>
      </w:pPr>
      <w:r>
        <w:t xml:space="preserve">      LOG.debug("Empty binIds returned for mergedResults: {}", mergedResults);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Preconditions.checkNotNull(minCompleteBinId);</w:t>
      </w:r>
    </w:p>
    <w:p>
      <w:pPr>
        <w:jc w:val="both"/>
      </w:pPr>
      <w:r/>
    </w:p>
    <w:p>
      <w:pPr>
        <w:jc w:val="both"/>
      </w:pPr>
      <w:r>
        <w:t xml:space="preserve">      Integer maxBinId = mostRecentBinIds.get(mostRecentBinIds.size() - 1);</w:t>
      </w:r>
    </w:p>
    <w:p>
      <w:pPr>
        <w:jc w:val="both"/>
      </w:pPr>
      <w:r>
        <w:t xml:space="preserve">      if (minCompleteBinId &lt;= maxBinId) {</w:t>
      </w:r>
    </w:p>
    <w:p>
      <w:pPr>
        <w:jc w:val="both"/>
      </w:pPr>
      <w:r>
        <w:t xml:space="preserve">        mergedResults.setMinCompleteBinId(minCompleteBinId);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Leaving the minCompleteBinId unset as it is outside the range of the returned binIds.</w:t>
      </w:r>
    </w:p>
    <w:p>
      <w:pPr>
        <w:jc w:val="both"/>
      </w:pPr>
      <w:r>
        <w:t xml:space="preserve">        LOG.debug("Computed minCompleteBinId: {} is out of maxBinId: {} for mergedResults: {}",</w:t>
      </w:r>
    </w:p>
    <w:p>
      <w:pPr>
        <w:jc w:val="both"/>
      </w:pPr>
      <w:r>
        <w:t xml:space="preserve">            minCompleteBinId, mergedResults);</w:t>
      </w:r>
    </w:p>
    <w:p>
      <w:pPr>
        <w:jc w:val="both"/>
      </w:pPr>
      <w:r>
        <w:t xml:space="preserve">        MIN_COMPLETE_BIN_ID_OUT_OF_RANGE.increment();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that the binIds we are using are contiguous. Increment the provided stat if we find</w:t>
      </w:r>
    </w:p>
    <w:p>
      <w:pPr>
        <w:jc w:val="both"/>
      </w:pPr>
      <w:r>
        <w:t xml:space="preserve">   * a gap, as we don't expect to find any.</w:t>
      </w:r>
    </w:p>
    <w:p>
      <w:pPr>
        <w:jc w:val="both"/>
      </w:pPr>
      <w:r>
        <w:t xml:space="preserve">   * See: SEARCH-4362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sortedBinIds most recent numBins sorted binIds.</w:t>
      </w:r>
    </w:p>
    <w:p>
      <w:pPr>
        <w:jc w:val="both"/>
      </w:pPr>
      <w:r>
        <w:t xml:space="preserve">   * @param binIdGapCounter stat to increment if we see a gap in the binId range.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void checkForBinIdGaps(List&lt;Integer&gt; sortedBinIds, SearchCounter binIdGapCounter) {</w:t>
      </w:r>
    </w:p>
    <w:p>
      <w:pPr>
        <w:jc w:val="both"/>
      </w:pPr>
      <w:r>
        <w:t xml:space="preserve">    for (int i = sortedBinIds.size() - 1; i &gt; 0; i--) {</w:t>
      </w:r>
    </w:p>
    <w:p>
      <w:pPr>
        <w:jc w:val="both"/>
      </w:pPr>
      <w:r>
        <w:t xml:space="preserve">      final Integer currentBinId = sortedBinIds.get(i);</w:t>
      </w:r>
    </w:p>
    <w:p>
      <w:pPr>
        <w:jc w:val="both"/>
      </w:pPr>
      <w:r>
        <w:t xml:space="preserve">      final Integer previousBinId = sortedBinIds.get(i - 1);</w:t>
      </w:r>
    </w:p>
    <w:p>
      <w:pPr>
        <w:jc w:val="both"/>
      </w:pPr>
      <w:r/>
    </w:p>
    <w:p>
      <w:pPr>
        <w:jc w:val="both"/>
      </w:pPr>
      <w:r>
        <w:t xml:space="preserve">      if (previousBinId &lt; currentBinId - 1) {</w:t>
      </w:r>
    </w:p>
    <w:p>
      <w:pPr>
        <w:jc w:val="both"/>
      </w:pPr>
      <w:r>
        <w:t xml:space="preserve">        binIdGapCounter.increment();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view containing only the last N items from the list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&lt;E&gt; List&lt;E&gt; takeLastN(List&lt;E&gt; lst, int n) {</w:t>
      </w:r>
    </w:p>
    <w:p>
      <w:pPr>
        <w:jc w:val="both"/>
      </w:pPr>
      <w:r>
        <w:t xml:space="preserve">    Preconditions.checkArgument(n &lt;= lst.size(),</w:t>
      </w:r>
    </w:p>
    <w:p>
      <w:pPr>
        <w:jc w:val="both"/>
      </w:pPr>
      <w:r>
        <w:t xml:space="preserve">        "Attempting to take more elements than the list has. List size: %s, n: %s", lst.size(), n);</w:t>
      </w:r>
    </w:p>
    <w:p>
      <w:pPr>
        <w:jc w:val="both"/>
      </w:pPr>
      <w:r>
        <w:t xml:space="preserve">    return lst.subList(lst.size() - n, lst.size());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useMostRecentBinsForEachThriftTermResults() {</w:t>
      </w:r>
    </w:p>
    <w:p>
      <w:pPr>
        <w:jc w:val="both"/>
      </w:pPr>
      <w:r>
        <w:t xml:space="preserve">    for (Map.Entry&lt;ThriftTermRequest, ThriftTermResults&gt; entry : termResultsMap.entrySet()) {</w:t>
      </w:r>
    </w:p>
    <w:p>
      <w:pPr>
        <w:jc w:val="both"/>
      </w:pPr>
      <w:r>
        <w:t xml:space="preserve">      ThriftTermRequest request = entry.getKey();</w:t>
      </w:r>
    </w:p>
    <w:p>
      <w:pPr>
        <w:jc w:val="both"/>
      </w:pPr>
      <w:r>
        <w:t xml:space="preserve">      ThriftTermResults results = entry.getValue();</w:t>
      </w:r>
    </w:p>
    <w:p>
      <w:pPr>
        <w:jc w:val="both"/>
      </w:pPr>
      <w:r/>
    </w:p>
    <w:p>
      <w:pPr>
        <w:jc w:val="both"/>
      </w:pPr>
      <w:r>
        <w:t xml:space="preserve">      List&lt;Integer&gt; histogramBins = Lists.newArrayList();</w:t>
      </w:r>
    </w:p>
    <w:p>
      <w:pPr>
        <w:jc w:val="both"/>
      </w:pPr>
      <w:r>
        <w:t xml:space="preserve">      results.setHistogramBins(histogramBins);</w:t>
      </w:r>
    </w:p>
    <w:p>
      <w:pPr>
        <w:jc w:val="both"/>
      </w:pPr>
      <w:r/>
    </w:p>
    <w:p>
      <w:pPr>
        <w:jc w:val="both"/>
      </w:pPr>
      <w:r>
        <w:t xml:space="preserve">      int[] requestTotalCounts = mergedTermRequestTotalCounts.get(request);</w:t>
      </w:r>
    </w:p>
    <w:p>
      <w:pPr>
        <w:jc w:val="both"/>
      </w:pPr>
      <w:r>
        <w:t xml:space="preserve">      Preconditions.checkNotNull(requestTotalCounts);</w:t>
      </w:r>
    </w:p>
    <w:p>
      <w:pPr>
        <w:jc w:val="both"/>
      </w:pPr>
      <w:r/>
    </w:p>
    <w:p>
      <w:pPr>
        <w:jc w:val="both"/>
      </w:pPr>
      <w:r>
        <w:t xml:space="preserve">      for (int totalCount : requestTotalCounts) {</w:t>
      </w:r>
    </w:p>
    <w:p>
      <w:pPr>
        <w:jc w:val="both"/>
      </w:pPr>
      <w:r>
        <w:t xml:space="preserve">        histogramBins.add(totalCount);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Merges search stats from several earlybird responses and puts them in</w:t>
      </w:r>
    </w:p>
    <w:p>
      <w:pPr>
        <w:jc w:val="both"/>
      </w:pPr>
      <w:r>
        <w:t xml:space="preserve">   * {@link ThriftSearchResults} structure.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responses earlybird responses to merge the search stats from</w:t>
      </w:r>
    </w:p>
    <w:p>
      <w:pPr>
        <w:jc w:val="both"/>
      </w:pPr>
      <w:r>
        <w:t xml:space="preserve">   * @return merged search stats inside of {@link ThriftSearchResults} structure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ThriftSearchResults mergeSearchStats(Collection&lt;EarlybirdResponse&gt; responses) {</w:t>
      </w:r>
    </w:p>
    <w:p>
      <w:pPr>
        <w:jc w:val="both"/>
      </w:pPr>
      <w:r>
        <w:t xml:space="preserve">    int numHitsProcessed = 0;</w:t>
      </w:r>
    </w:p>
    <w:p>
      <w:pPr>
        <w:jc w:val="both"/>
      </w:pPr>
      <w:r>
        <w:t xml:space="preserve">    int numPartitionsEarlyTerminated = 0;</w:t>
      </w:r>
    </w:p>
    <w:p>
      <w:pPr>
        <w:jc w:val="both"/>
      </w:pPr>
      <w:r/>
    </w:p>
    <w:p>
      <w:pPr>
        <w:jc w:val="both"/>
      </w:pPr>
      <w:r>
        <w:t xml:space="preserve">    for (EarlybirdResponse response : responses) {</w:t>
      </w:r>
    </w:p>
    <w:p>
      <w:pPr>
        <w:jc w:val="both"/>
      </w:pPr>
      <w:r>
        <w:t xml:space="preserve">      ThriftSearchResults searchResults = response.getSearchResults();</w:t>
      </w:r>
    </w:p>
    <w:p>
      <w:pPr>
        <w:jc w:val="both"/>
      </w:pPr>
      <w:r/>
    </w:p>
    <w:p>
      <w:pPr>
        <w:jc w:val="both"/>
      </w:pPr>
      <w:r>
        <w:t xml:space="preserve">      if (searchResults != null) {</w:t>
      </w:r>
    </w:p>
    <w:p>
      <w:pPr>
        <w:jc w:val="both"/>
      </w:pPr>
      <w:r>
        <w:t xml:space="preserve">        numHitsProcessed += searchResults.getNumHitsProcessed();</w:t>
      </w:r>
    </w:p>
    <w:p>
      <w:pPr>
        <w:jc w:val="both"/>
      </w:pPr>
      <w:r>
        <w:t xml:space="preserve">        numPartitionsEarlyTerminated += searchResults.getNumPartitionsEarlyTerminated();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ThriftSearchResults searchResults = new ThriftSearchResults(new ArrayList&lt;&gt;());</w:t>
      </w:r>
    </w:p>
    <w:p>
      <w:pPr>
        <w:jc w:val="both"/>
      </w:pPr>
      <w:r>
        <w:t xml:space="preserve">    searchResults.setNumHitsProcessed(numHitsProcessed);</w:t>
      </w:r>
    </w:p>
    <w:p>
      <w:pPr>
        <w:jc w:val="both"/>
      </w:pPr>
      <w:r>
        <w:t xml:space="preserve">    searchResults.setNumPartitionsEarlyTerminated(numPartitionsEarlyTerminated);</w:t>
      </w:r>
    </w:p>
    <w:p>
      <w:pPr>
        <w:jc w:val="both"/>
      </w:pPr>
      <w:r>
        <w:t xml:space="preserve">    return searchResults;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