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com.twitter.search.common.logging.DebugMessageBuilder;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com.twitter.search.common.ranking.thriftjava.ThriftFacetRankingOptions;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com.twitter.search.common.util.earlybird.FacetsResultsUtils;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com.twitter.search.earlybird.thrift.ThriftFacetCountMetadata;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>
        <w:t>import com.twitter.search.earlybird.thrift.ThriftFacetResults;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Merger class to merge facets EarlybirdResponse objects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FacetResponseMerger extends EarlybirdResponseMerger {</w:t>
      </w:r>
    </w:p>
    <w:p>
      <w:pPr>
        <w:jc w:val="both"/>
      </w:pPr>
      <w:r>
        <w:t xml:space="preserve">  private static final Logger LOG = LoggerFactory.getLogger(FacetResponseMerger.class);</w:t>
      </w:r>
    </w:p>
    <w:p>
      <w:pPr>
        <w:jc w:val="both"/>
      </w:pPr>
      <w:r/>
    </w:p>
    <w:p>
      <w:pPr>
        <w:jc w:val="both"/>
      </w:pPr>
      <w:r>
        <w:t xml:space="preserve">  private static final SearchTimerStats TIMER =</w:t>
      </w:r>
    </w:p>
    <w:p>
      <w:pPr>
        <w:jc w:val="both"/>
      </w:pPr>
      <w:r>
        <w:t xml:space="preserve">      SearchTimerStats.export("merge_facets", TimeUnit.NANOSECONDS, false, true);</w:t>
      </w:r>
    </w:p>
    <w:p>
      <w:pPr>
        <w:jc w:val="both"/>
      </w:pPr>
      <w:r/>
    </w:p>
    <w:p>
      <w:pPr>
        <w:jc w:val="both"/>
      </w:pPr>
      <w:r>
        <w:t xml:space="preserve">  private static final double SUCCESSFUL_RESPONSE_THRESHOLD = 0.9;</w:t>
      </w:r>
    </w:p>
    <w:p>
      <w:pPr>
        <w:jc w:val="both"/>
      </w:pPr>
      <w:r>
        <w:t xml:space="preserve">  private final DebugMessageBuilder debugMessageBuilder;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to create the merger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FacetResponseMerger(EarlybirdRequestContext requestContext,</w:t>
      </w:r>
    </w:p>
    <w:p>
      <w:pPr>
        <w:jc w:val="both"/>
      </w:pPr>
      <w:r>
        <w:t xml:space="preserve">                             List&lt;Future&lt;EarlybirdResponse&gt;&gt; responses,</w:t>
      </w:r>
    </w:p>
    <w:p>
      <w:pPr>
        <w:jc w:val="both"/>
      </w:pPr>
      <w:r>
        <w:t xml:space="preserve">                             ResponseAccumulator mode) {</w:t>
      </w:r>
    </w:p>
    <w:p>
      <w:pPr>
        <w:jc w:val="both"/>
      </w:pPr>
      <w:r>
        <w:t xml:space="preserve">    super(requestContext, responses, mode);</w:t>
      </w:r>
    </w:p>
    <w:p>
      <w:pPr>
        <w:jc w:val="both"/>
      </w:pPr>
      <w:r>
        <w:t xml:space="preserve">    debugMessageBuilder = responseMessageBuilder.getDebugMessageBuilder();</w:t>
      </w:r>
    </w:p>
    <w:p>
      <w:pPr>
        <w:jc w:val="both"/>
      </w:pPr>
      <w:r>
        <w:t xml:space="preserve">    debugMessageBuilder.verbose("--- Request Received: %s", requestContext.getRequest());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SearchTimerStats getMergedResponseTimer() {</w:t>
      </w:r>
    </w:p>
    <w:p>
      <w:pPr>
        <w:jc w:val="both"/>
      </w:pPr>
      <w:r>
        <w:t xml:space="preserve">    return TIMER;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getDefaultSuccessResponseThreshold() {</w:t>
      </w:r>
    </w:p>
    <w:p>
      <w:pPr>
        <w:jc w:val="both"/>
      </w:pPr>
      <w:r>
        <w:t xml:space="preserve">    return SUCCESSFUL_RESPONSE_THRESHOLD;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EarlybirdResponse internalMerge(EarlybirdResponse facetsResponse) {</w:t>
      </w:r>
    </w:p>
    <w:p>
      <w:pPr>
        <w:jc w:val="both"/>
      </w:pPr>
      <w:r/>
    </w:p>
    <w:p>
      <w:pPr>
        <w:jc w:val="both"/>
      </w:pPr>
      <w:r>
        <w:t xml:space="preserve">    final Map&lt;String, FacetsResultsUtils.FacetFieldInfo&gt; facetFieldInfoMap =</w:t>
      </w:r>
    </w:p>
    <w:p>
      <w:pPr>
        <w:jc w:val="both"/>
      </w:pPr>
      <w:r>
        <w:t xml:space="preserve">        new HashMap&lt;&gt;();</w:t>
      </w:r>
    </w:p>
    <w:p>
      <w:pPr>
        <w:jc w:val="both"/>
      </w:pPr>
      <w:r>
        <w:t xml:space="preserve">    final Set&lt;Long&gt; userIDWhitelist = new HashSet&lt;&gt;();</w:t>
      </w:r>
    </w:p>
    <w:p>
      <w:pPr>
        <w:jc w:val="both"/>
      </w:pPr>
      <w:r/>
    </w:p>
    <w:p>
      <w:pPr>
        <w:jc w:val="both"/>
      </w:pPr>
      <w:r>
        <w:t xml:space="preserve">    // First, parse the responses and build up our facet info map.</w:t>
      </w:r>
    </w:p>
    <w:p>
      <w:pPr>
        <w:jc w:val="both"/>
      </w:pPr>
      <w:r>
        <w:t xml:space="preserve">    boolean termStatsFilteringMode = FacetsResultsUtils.prepareFieldInfoMap(</w:t>
      </w:r>
    </w:p>
    <w:p>
      <w:pPr>
        <w:jc w:val="both"/>
      </w:pPr>
      <w:r>
        <w:t xml:space="preserve">        requestContext.getRequest().getFacetRequest(), facetFieldInfoMap);</w:t>
      </w:r>
    </w:p>
    <w:p>
      <w:pPr>
        <w:jc w:val="both"/>
      </w:pPr>
      <w:r>
        <w:t xml:space="preserve">    // Iterate through all futures and get results.</w:t>
      </w:r>
    </w:p>
    <w:p>
      <w:pPr>
        <w:jc w:val="both"/>
      </w:pPr>
      <w:r>
        <w:t xml:space="preserve">    collectResponsesAndPopulateMap(facetFieldInfoMap, userIDWhitelist);</w:t>
      </w:r>
    </w:p>
    <w:p>
      <w:pPr>
        <w:jc w:val="both"/>
      </w:pPr>
      <w:r/>
    </w:p>
    <w:p>
      <w:pPr>
        <w:jc w:val="both"/>
      </w:pPr>
      <w:r>
        <w:t xml:space="preserve">    // Next, aggregate the top facets and update the blender response.</w:t>
      </w:r>
    </w:p>
    <w:p>
      <w:pPr>
        <w:jc w:val="both"/>
      </w:pPr>
      <w:r>
        <w:t xml:space="preserve">    facetsResponse</w:t>
      </w:r>
    </w:p>
    <w:p>
      <w:pPr>
        <w:jc w:val="both"/>
      </w:pPr>
      <w:r>
        <w:t xml:space="preserve">        .setFacetResults(new ThriftFacetResults()</w:t>
      </w:r>
    </w:p>
    <w:p>
      <w:pPr>
        <w:jc w:val="both"/>
      </w:pPr>
      <w:r>
        <w:t xml:space="preserve">            .setFacetFields(new HashMap&lt;&gt;())</w:t>
      </w:r>
    </w:p>
    <w:p>
      <w:pPr>
        <w:jc w:val="both"/>
      </w:pPr>
      <w:r>
        <w:t xml:space="preserve">            .setUserIDWhitelist(userIDWhitelist));</w:t>
      </w:r>
    </w:p>
    <w:p>
      <w:pPr>
        <w:jc w:val="both"/>
      </w:pPr>
      <w:r/>
    </w:p>
    <w:p>
      <w:pPr>
        <w:jc w:val="both"/>
      </w:pPr>
      <w:r>
        <w:t xml:space="preserve">    // keep track of how many facets a user contributed - this map gets reset for every field</w:t>
      </w:r>
    </w:p>
    <w:p>
      <w:pPr>
        <w:jc w:val="both"/>
      </w:pPr>
      <w:r>
        <w:t xml:space="preserve">    Map&lt;Long, Integer&gt; perFieldAntiGamingMap = new HashMap&lt;&gt;();</w:t>
      </w:r>
    </w:p>
    <w:p>
      <w:pPr>
        <w:jc w:val="both"/>
      </w:pPr>
      <w:r/>
    </w:p>
    <w:p>
      <w:pPr>
        <w:jc w:val="both"/>
      </w:pPr>
      <w:r>
        <w:t xml:space="preserve">    // this one is used for images and twimges</w:t>
      </w:r>
    </w:p>
    <w:p>
      <w:pPr>
        <w:jc w:val="both"/>
      </w:pPr>
      <w:r>
        <w:t xml:space="preserve">    Map&lt;Long, Integer&gt; imagesAntiGamingMap = new HashMap&lt;&gt;();</w:t>
      </w:r>
    </w:p>
    <w:p>
      <w:pPr>
        <w:jc w:val="both"/>
      </w:pPr>
      <w:r/>
    </w:p>
    <w:p>
      <w:pPr>
        <w:jc w:val="both"/>
      </w:pPr>
      <w:r>
        <w:t xml:space="preserve">    Set&lt;String&gt; twimgDedupSet = null;</w:t>
      </w:r>
    </w:p>
    <w:p>
      <w:pPr>
        <w:jc w:val="both"/>
      </w:pPr>
      <w:r/>
    </w:p>
    <w:p>
      <w:pPr>
        <w:jc w:val="both"/>
      </w:pPr>
      <w:r>
        <w:t xml:space="preserve">    for (final Map.Entry&lt;String, FacetsResultsUtils.FacetFieldInfo&gt; entry</w:t>
      </w:r>
    </w:p>
    <w:p>
      <w:pPr>
        <w:jc w:val="both"/>
      </w:pPr>
      <w:r>
        <w:t xml:space="preserve">        : facetFieldInfoMap.entrySet()) {</w:t>
      </w:r>
    </w:p>
    <w:p>
      <w:pPr>
        <w:jc w:val="both"/>
      </w:pPr>
      <w:r>
        <w:t xml:space="preserve">      // reset for each field</w:t>
      </w:r>
    </w:p>
    <w:p>
      <w:pPr>
        <w:jc w:val="both"/>
      </w:pPr>
      <w:r>
        <w:t xml:space="preserve">      String field = entry.getKey();</w:t>
      </w:r>
    </w:p>
    <w:p>
      <w:pPr>
        <w:jc w:val="both"/>
      </w:pPr>
      <w:r>
        <w:t xml:space="preserve">      final Map&lt;Long, Integer&gt; antiGamingMap;</w:t>
      </w:r>
    </w:p>
    <w:p>
      <w:pPr>
        <w:jc w:val="both"/>
      </w:pPr>
      <w:r>
        <w:t xml:space="preserve">      if (field.equals(EarlybirdFieldConstant.IMAGES_FACET)</w:t>
      </w:r>
    </w:p>
    <w:p>
      <w:pPr>
        <w:jc w:val="both"/>
      </w:pPr>
      <w:r>
        <w:t xml:space="preserve">          || field.equals(EarlybirdFieldConstant.TWIMG_FACET)) {</w:t>
      </w:r>
    </w:p>
    <w:p>
      <w:pPr>
        <w:jc w:val="both"/>
      </w:pPr>
      <w:r>
        <w:t xml:space="preserve">        antiGamingMap = imagesAntiGamingMap;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perFieldAntiGamingMap.clear();</w:t>
      </w:r>
    </w:p>
    <w:p>
      <w:pPr>
        <w:jc w:val="both"/>
      </w:pPr>
      <w:r>
        <w:t xml:space="preserve">        antiGamingMap = perFieldAntiGamingMap;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ThriftFacetFieldResults results = new ThriftFacetFieldResults();</w:t>
      </w:r>
    </w:p>
    <w:p>
      <w:pPr>
        <w:jc w:val="both"/>
      </w:pPr>
      <w:r>
        <w:t xml:space="preserve">      FacetsResultsUtils.FacetFieldInfo info = entry.getValue();</w:t>
      </w:r>
    </w:p>
    <w:p>
      <w:pPr>
        <w:jc w:val="both"/>
      </w:pPr>
      <w:r>
        <w:t xml:space="preserve">      results.setTotalCount(info.totalCounts);</w:t>
      </w:r>
    </w:p>
    <w:p>
      <w:pPr>
        <w:jc w:val="both"/>
      </w:pPr>
      <w:r>
        <w:t xml:space="preserve">      results.setTopFacets(new ArrayList&lt;&gt;());</w:t>
      </w:r>
    </w:p>
    <w:p>
      <w:pPr>
        <w:jc w:val="both"/>
      </w:pPr>
      <w:r>
        <w:t xml:space="preserve">      FacetsResultsUtils.fillTopLanguages(info, results);</w:t>
      </w:r>
    </w:p>
    <w:p>
      <w:pPr>
        <w:jc w:val="both"/>
      </w:pPr>
      <w:r>
        <w:t xml:space="preserve">      if (info.topFacets != null &amp;&amp; !info.topFacets.isEmpty()) {</w:t>
      </w:r>
    </w:p>
    <w:p>
      <w:pPr>
        <w:jc w:val="both"/>
      </w:pPr>
      <w:r>
        <w:t xml:space="preserve">        fillFacetFieldResults(info, antiGamingMap, results);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(field.equals(EarlybirdFieldConstant.TWIMG_FACET)) {</w:t>
      </w:r>
    </w:p>
    <w:p>
      <w:pPr>
        <w:jc w:val="both"/>
      </w:pPr>
      <w:r>
        <w:t xml:space="preserve">        if (twimgDedupSet == null) {</w:t>
      </w:r>
    </w:p>
    <w:p>
      <w:pPr>
        <w:jc w:val="both"/>
      </w:pPr>
      <w:r>
        <w:t xml:space="preserve">          twimgDedupSet = Sets.newHashSet();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FacetsResultsUtils.dedupTwimgFacet(twimgDedupSet, results, debugMessageBuilder);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facetsResponse.getFacetResults().putToFacetFields(entry.getKey(), results);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(!termStatsFilteringMode) {</w:t>
      </w:r>
    </w:p>
    <w:p>
      <w:pPr>
        <w:jc w:val="both"/>
      </w:pPr>
      <w:r>
        <w:t xml:space="preserve">      // in term stats filtering mode, if doing it here would break term stats filtering</w:t>
      </w:r>
    </w:p>
    <w:p>
      <w:pPr>
        <w:jc w:val="both"/>
      </w:pPr>
      <w:r>
        <w:t xml:space="preserve">      FacetsResultsUtils.mergeTwimgResults(</w:t>
      </w:r>
    </w:p>
    <w:p>
      <w:pPr>
        <w:jc w:val="both"/>
      </w:pPr>
      <w:r>
        <w:t xml:space="preserve">          facetsResponse.getFacetResults(),</w:t>
      </w:r>
    </w:p>
    <w:p>
      <w:pPr>
        <w:jc w:val="both"/>
      </w:pPr>
      <w:r>
        <w:t xml:space="preserve">          Collections.&lt;ThriftFacetCount&gt;reverseOrder(</w:t>
      </w:r>
    </w:p>
    <w:p>
      <w:pPr>
        <w:jc w:val="both"/>
      </w:pPr>
      <w:r>
        <w:t xml:space="preserve">              FacetsResultsUtils.getFacetCountComparator(</w:t>
      </w:r>
    </w:p>
    <w:p>
      <w:pPr>
        <w:jc w:val="both"/>
      </w:pPr>
      <w:r>
        <w:t xml:space="preserve">                  requestContext.getRequest().getFacetRequest())));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Update the numHitsProcessed on ThriftSearchResults.</w:t>
      </w:r>
    </w:p>
    <w:p>
      <w:pPr>
        <w:jc w:val="both"/>
      </w:pPr>
      <w:r>
        <w:t xml:space="preserve">    int numHitsProcessed = 0;</w:t>
      </w:r>
    </w:p>
    <w:p>
      <w:pPr>
        <w:jc w:val="both"/>
      </w:pPr>
      <w:r>
        <w:t xml:space="preserve">    int numPartitionsEarlyTerminated = 0;</w:t>
      </w:r>
    </w:p>
    <w:p>
      <w:pPr>
        <w:jc w:val="both"/>
      </w:pPr>
      <w:r>
        <w:t xml:space="preserve">    for (EarlybirdResponse earlybirdResponse: accumulatedResponses.getSuccessResponses()) {</w:t>
      </w:r>
    </w:p>
    <w:p>
      <w:pPr>
        <w:jc w:val="both"/>
      </w:pPr>
      <w:r>
        <w:t xml:space="preserve">      ThriftSearchResults searchResults = earlybirdResponse.getSearchResults();</w:t>
      </w:r>
    </w:p>
    <w:p>
      <w:pPr>
        <w:jc w:val="both"/>
      </w:pPr>
      <w:r>
        <w:t xml:space="preserve">      if (searchResults != null) {</w:t>
      </w:r>
    </w:p>
    <w:p>
      <w:pPr>
        <w:jc w:val="both"/>
      </w:pPr>
      <w:r>
        <w:t xml:space="preserve">        numHitsProcessed += searchResults.getNumHitsProcessed();</w:t>
      </w:r>
    </w:p>
    <w:p>
      <w:pPr>
        <w:jc w:val="both"/>
      </w:pPr>
      <w:r>
        <w:t xml:space="preserve">        numPartitionsEarlyTerminated += searchResults.getNumPartitionsEarlyTerminated();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ThriftSearchResults searchResults = new ThriftSearchResults();</w:t>
      </w:r>
    </w:p>
    <w:p>
      <w:pPr>
        <w:jc w:val="both"/>
      </w:pPr>
      <w:r>
        <w:t xml:space="preserve">    searchResults.setResults(new ArrayList&lt;&gt;());  // required field</w:t>
      </w:r>
    </w:p>
    <w:p>
      <w:pPr>
        <w:jc w:val="both"/>
      </w:pPr>
      <w:r>
        <w:t xml:space="preserve">    searchResults.setNumHitsProcessed(numHitsProcessed);</w:t>
      </w:r>
    </w:p>
    <w:p>
      <w:pPr>
        <w:jc w:val="both"/>
      </w:pPr>
      <w:r>
        <w:t xml:space="preserve">    searchResults.setNumPartitionsEarlyTerminated(numPartitionsEarlyTerminated);</w:t>
      </w:r>
    </w:p>
    <w:p>
      <w:pPr>
        <w:jc w:val="both"/>
      </w:pPr>
      <w:r>
        <w:t xml:space="preserve">    facetsResponse.setSearchResults(searchResults);</w:t>
      </w:r>
    </w:p>
    <w:p>
      <w:pPr>
        <w:jc w:val="both"/>
      </w:pPr>
      <w:r/>
    </w:p>
    <w:p>
      <w:pPr>
        <w:jc w:val="both"/>
      </w:pPr>
      <w:r>
        <w:t xml:space="preserve">    LOG.debug("Facets call completed successfully: {}", facetsResponse);</w:t>
      </w:r>
    </w:p>
    <w:p>
      <w:pPr>
        <w:jc w:val="both"/>
      </w:pPr>
      <w:r/>
    </w:p>
    <w:p>
      <w:pPr>
        <w:jc w:val="both"/>
      </w:pPr>
      <w:r>
        <w:t xml:space="preserve">    FacetsResultsUtils.fixNativePhotoUrl(facetsResponse);</w:t>
      </w:r>
    </w:p>
    <w:p>
      <w:pPr>
        <w:jc w:val="both"/>
      </w:pPr>
      <w:r>
        <w:t xml:space="preserve">    return facetsResponse;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fillFacetFieldResults(FacetsResultsUtils.FacetFieldInfo facetFieldInfo,</w:t>
      </w:r>
    </w:p>
    <w:p>
      <w:pPr>
        <w:jc w:val="both"/>
      </w:pPr>
      <w:r>
        <w:t xml:space="preserve">                                     Map&lt;Long, Integer&gt; antiGamingMap,</w:t>
      </w:r>
    </w:p>
    <w:p>
      <w:pPr>
        <w:jc w:val="both"/>
      </w:pPr>
      <w:r>
        <w:t xml:space="preserve">                                     ThriftFacetFieldResults results) {</w:t>
      </w:r>
    </w:p>
    <w:p>
      <w:pPr>
        <w:jc w:val="both"/>
      </w:pPr>
      <w:r>
        <w:t xml:space="preserve">    int minWeightedCount = 0;</w:t>
      </w:r>
    </w:p>
    <w:p>
      <w:pPr>
        <w:jc w:val="both"/>
      </w:pPr>
      <w:r>
        <w:t xml:space="preserve">    int minSimpleCount = 0;</w:t>
      </w:r>
    </w:p>
    <w:p>
      <w:pPr>
        <w:jc w:val="both"/>
      </w:pPr>
      <w:r>
        <w:t xml:space="preserve">    int maxPenaltyCount = Integer.MAX_VALUE;</w:t>
      </w:r>
    </w:p>
    <w:p>
      <w:pPr>
        <w:jc w:val="both"/>
      </w:pPr>
      <w:r>
        <w:t xml:space="preserve">    double maxPenaltyCountRatio = 1;</w:t>
      </w:r>
    </w:p>
    <w:p>
      <w:pPr>
        <w:jc w:val="both"/>
      </w:pPr>
      <w:r>
        <w:t xml:space="preserve">    boolean excludePossiblySensitiveFacets = false;</w:t>
      </w:r>
    </w:p>
    <w:p>
      <w:pPr>
        <w:jc w:val="both"/>
      </w:pPr>
      <w:r>
        <w:t xml:space="preserve">    boolean onlyReturnFacetsWithDisplayTweet = false;</w:t>
      </w:r>
    </w:p>
    <w:p>
      <w:pPr>
        <w:jc w:val="both"/>
      </w:pPr>
      <w:r>
        <w:t xml:space="preserve">    int maxHitsPerUser = -1;</w:t>
      </w:r>
    </w:p>
    <w:p>
      <w:pPr>
        <w:jc w:val="both"/>
      </w:pPr>
      <w:r/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(request.getFacetRequest() != null) {</w:t>
      </w:r>
    </w:p>
    <w:p>
      <w:pPr>
        <w:jc w:val="both"/>
      </w:pPr>
      <w:r>
        <w:t xml:space="preserve">      ThriftFacetRankingOptions rankingOptions = request.getFacetRequest().getFacetRankingOptions();</w:t>
      </w:r>
    </w:p>
    <w:p>
      <w:pPr>
        <w:jc w:val="both"/>
      </w:pPr>
      <w:r/>
    </w:p>
    <w:p>
      <w:pPr>
        <w:jc w:val="both"/>
      </w:pPr>
      <w:r>
        <w:t xml:space="preserve">      if (request.getSearchQuery() != null) {</w:t>
      </w:r>
    </w:p>
    <w:p>
      <w:pPr>
        <w:jc w:val="both"/>
      </w:pPr>
      <w:r>
        <w:t xml:space="preserve">        maxHitsPerUser = request.getSearchQuery().getMaxHitsPerUser();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(rankingOptions != null) {</w:t>
      </w:r>
    </w:p>
    <w:p>
      <w:pPr>
        <w:jc w:val="both"/>
      </w:pPr>
      <w:r>
        <w:t xml:space="preserve">        LOG.debug("FacetsResponseMerger: Using rankingOptions={}", rankingOptions);</w:t>
      </w:r>
    </w:p>
    <w:p>
      <w:pPr>
        <w:jc w:val="both"/>
      </w:pPr>
      <w:r/>
    </w:p>
    <w:p>
      <w:pPr>
        <w:jc w:val="both"/>
      </w:pPr>
      <w:r>
        <w:t xml:space="preserve">        if (rankingOptions.isSetMinCount()) {</w:t>
      </w:r>
    </w:p>
    <w:p>
      <w:pPr>
        <w:jc w:val="both"/>
      </w:pPr>
      <w:r>
        <w:t xml:space="preserve">          minWeightedCount = rankingOptions.getMinCount();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(rankingOptions.isSetMinSimpleCount()) {</w:t>
      </w:r>
    </w:p>
    <w:p>
      <w:pPr>
        <w:jc w:val="both"/>
      </w:pPr>
      <w:r>
        <w:t xml:space="preserve">          minSimpleCount = rankingOptions.getMinSimpleCount();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(rankingOptions.isSetMaxPenaltyCount()) {</w:t>
      </w:r>
    </w:p>
    <w:p>
      <w:pPr>
        <w:jc w:val="both"/>
      </w:pPr>
      <w:r>
        <w:t xml:space="preserve">          maxPenaltyCount = rankingOptions.getMaxPenaltyCount();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(rankingOptions.isSetMaxPenaltyCountRatio()) {</w:t>
      </w:r>
    </w:p>
    <w:p>
      <w:pPr>
        <w:jc w:val="both"/>
      </w:pPr>
      <w:r>
        <w:t xml:space="preserve">          maxPenaltyCountRatio = rankingOptions.getMaxPenaltyCountRatio();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(rankingOptions.isSetExcludePossiblySensitiveFacets()) {</w:t>
      </w:r>
    </w:p>
    <w:p>
      <w:pPr>
        <w:jc w:val="both"/>
      </w:pPr>
      <w:r>
        <w:t xml:space="preserve">          excludePossiblySensitiveFacets = rankingOptions.isExcludePossiblySensitiveFacets();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(rankingOptions.isSetOnlyReturnFacetsWithDisplayTweet()) {</w:t>
      </w:r>
    </w:p>
    <w:p>
      <w:pPr>
        <w:jc w:val="both"/>
      </w:pPr>
      <w:r>
        <w:t xml:space="preserve">          onlyReturnFacetsWithDisplayTweet = rankingOptions.isOnlyReturnFacetsWithDisplayTweet();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LOG.warn("earlybirdRequest.getFacetRequest() is null");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ThriftFacetCount[] topFacetsArray = new ThriftFacetCount[facetFieldInfo.topFacets.size()];</w:t>
      </w:r>
    </w:p>
    <w:p>
      <w:pPr>
        <w:jc w:val="both"/>
      </w:pPr>
      <w:r/>
    </w:p>
    <w:p>
      <w:pPr>
        <w:jc w:val="both"/>
      </w:pPr>
      <w:r>
        <w:t xml:space="preserve">    facetFieldInfo.topFacets.values().toArray(topFacetsArray);</w:t>
      </w:r>
    </w:p>
    <w:p>
      <w:pPr>
        <w:jc w:val="both"/>
      </w:pPr>
      <w:r>
        <w:t xml:space="preserve">    Arrays.sort(topFacetsArray, Collections.&lt;ThriftFacetCount&gt;reverseOrder(</w:t>
      </w:r>
    </w:p>
    <w:p>
      <w:pPr>
        <w:jc w:val="both"/>
      </w:pPr>
      <w:r>
        <w:t xml:space="preserve">        FacetsResultsUtils.getFacetCountComparator(request.getFacetRequest())));</w:t>
      </w:r>
    </w:p>
    <w:p>
      <w:pPr>
        <w:jc w:val="both"/>
      </w:pPr>
      <w:r/>
    </w:p>
    <w:p>
      <w:pPr>
        <w:jc w:val="both"/>
      </w:pPr>
      <w:r>
        <w:t xml:space="preserve">    int numResults = capFacetFieldWidth(facetFieldInfo.fieldRequest.numResults);</w:t>
      </w:r>
    </w:p>
    <w:p>
      <w:pPr>
        <w:jc w:val="both"/>
      </w:pPr>
      <w:r/>
    </w:p>
    <w:p>
      <w:pPr>
        <w:jc w:val="both"/>
      </w:pPr>
      <w:r>
        <w:t xml:space="preserve">    if (topFacetsArray.length &lt; numResults) {</w:t>
      </w:r>
    </w:p>
    <w:p>
      <w:pPr>
        <w:jc w:val="both"/>
      </w:pPr>
      <w:r>
        <w:t xml:space="preserve">      numResults = topFacetsArray.length;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collected = 0;</w:t>
      </w:r>
    </w:p>
    <w:p>
      <w:pPr>
        <w:jc w:val="both"/>
      </w:pPr>
      <w:r>
        <w:t xml:space="preserve">    for (int i = 0; i &lt; topFacetsArray.length; ++i) {</w:t>
      </w:r>
    </w:p>
    <w:p>
      <w:pPr>
        <w:jc w:val="both"/>
      </w:pPr>
      <w:r>
        <w:t xml:space="preserve">      ThriftFacetCount count = topFacetsArray[i];</w:t>
      </w:r>
    </w:p>
    <w:p>
      <w:pPr>
        <w:jc w:val="both"/>
      </w:pPr>
      <w:r/>
    </w:p>
    <w:p>
      <w:pPr>
        <w:jc w:val="both"/>
      </w:pPr>
      <w:r>
        <w:t xml:space="preserve">      if (onlyReturnFacetsWithDisplayTweet</w:t>
      </w:r>
    </w:p>
    <w:p>
      <w:pPr>
        <w:jc w:val="both"/>
      </w:pPr>
      <w:r>
        <w:t xml:space="preserve">          &amp;&amp; (!count.isSetMetadata() || !count.getMetadata().isSetStatusId()</w:t>
      </w:r>
    </w:p>
    <w:p>
      <w:pPr>
        <w:jc w:val="both"/>
      </w:pPr>
      <w:r>
        <w:t xml:space="preserve">              || count.getMetadata().getStatusId() == -1)) {</w:t>
      </w:r>
    </w:p>
    <w:p>
      <w:pPr>
        <w:jc w:val="both"/>
      </w:pPr>
      <w:r>
        <w:t xml:space="preserve">        // status id must be set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(excludePossiblySensitiveFacets &amp;&amp; count.isSetMetadata()</w:t>
      </w:r>
    </w:p>
    <w:p>
      <w:pPr>
        <w:jc w:val="both"/>
      </w:pPr>
      <w:r>
        <w:t xml:space="preserve">          &amp;&amp; count.getMetadata().isStatusPossiblySensitive()) {</w:t>
      </w:r>
    </w:p>
    <w:p>
      <w:pPr>
        <w:jc w:val="both"/>
      </w:pPr>
      <w:r>
        <w:t xml:space="preserve">        // the display tweet may be offensive or NSFW</w:t>
      </w:r>
    </w:p>
    <w:p>
      <w:pPr>
        <w:jc w:val="both"/>
      </w:pPr>
      <w:r>
        <w:t xml:space="preserve">        if (DebugMessageBuilder.DEBUG_VERBOSE &lt;= debugMessageBuilder.getDebugLevel()) {</w:t>
      </w:r>
    </w:p>
    <w:p>
      <w:pPr>
        <w:jc w:val="both"/>
      </w:pPr>
      <w:r>
        <w:t xml:space="preserve">          debugMessageBuilder.verbose2("[%d] FacetsResponseMerger EXCLUDED: offensive or NSFW %s, "</w:t>
      </w:r>
    </w:p>
    <w:p>
      <w:pPr>
        <w:jc w:val="both"/>
      </w:pPr>
      <w:r>
        <w:t xml:space="preserve">                                           + "explanation: %s",</w:t>
      </w:r>
    </w:p>
    <w:p>
      <w:pPr>
        <w:jc w:val="both"/>
      </w:pPr>
      <w:r>
        <w:t xml:space="preserve">                                       i, facetCountSummary(count),</w:t>
      </w:r>
    </w:p>
    <w:p>
      <w:pPr>
        <w:jc w:val="both"/>
      </w:pPr>
      <w:r>
        <w:t xml:space="preserve">                                       count.getMetadata().getExplanation());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boolean filterOutUser = false;</w:t>
      </w:r>
    </w:p>
    <w:p>
      <w:pPr>
        <w:jc w:val="both"/>
      </w:pPr>
      <w:r>
        <w:t xml:space="preserve">      if (maxHitsPerUser != -1 &amp;&amp; count.isSetMetadata()) {</w:t>
      </w:r>
    </w:p>
    <w:p>
      <w:pPr>
        <w:jc w:val="both"/>
      </w:pPr>
      <w:r>
        <w:t xml:space="preserve">        ThriftFacetCountMetadata metadata = count.getMetadata();</w:t>
      </w:r>
    </w:p>
    <w:p>
      <w:pPr>
        <w:jc w:val="both"/>
      </w:pPr>
      <w:r>
        <w:t xml:space="preserve">        if (!metadata.dontFilterUser) {</w:t>
      </w:r>
    </w:p>
    <w:p>
      <w:pPr>
        <w:jc w:val="both"/>
      </w:pPr>
      <w:r>
        <w:t xml:space="preserve">          long twitterUserId = metadata.getTwitterUserId();</w:t>
      </w:r>
    </w:p>
    <w:p>
      <w:pPr>
        <w:jc w:val="both"/>
      </w:pPr>
      <w:r>
        <w:t xml:space="preserve">          int numResultsFromUser = 1;</w:t>
      </w:r>
    </w:p>
    <w:p>
      <w:pPr>
        <w:jc w:val="both"/>
      </w:pPr>
      <w:r>
        <w:t xml:space="preserve">          if (twitterUserId != -1) {</w:t>
      </w:r>
    </w:p>
    <w:p>
      <w:pPr>
        <w:jc w:val="both"/>
      </w:pPr>
      <w:r>
        <w:t xml:space="preserve">            Integer perUser = antiGamingMap.get(twitterUserId);</w:t>
      </w:r>
    </w:p>
    <w:p>
      <w:pPr>
        <w:jc w:val="both"/>
      </w:pPr>
      <w:r>
        <w:t xml:space="preserve">            if (perUser != null) {</w:t>
      </w:r>
    </w:p>
    <w:p>
      <w:pPr>
        <w:jc w:val="both"/>
      </w:pPr>
      <w:r>
        <w:t xml:space="preserve">              numResultsFromUser = perUser + 1;</w:t>
      </w:r>
    </w:p>
    <w:p>
      <w:pPr>
        <w:jc w:val="both"/>
      </w:pPr>
      <w:r>
        <w:t xml:space="preserve">              filterOutUser = numResultsFromUser &gt; maxHitsPerUser;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antiGamingMap.put(twitterUserId, numResultsFromUser);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Filter facets those don't meet the basic criteria.</w:t>
      </w:r>
    </w:p>
    <w:p>
      <w:pPr>
        <w:jc w:val="both"/>
      </w:pPr>
      <w:r>
        <w:t xml:space="preserve">      if (count.getSimpleCount() &lt; minSimpleCount) {</w:t>
      </w:r>
    </w:p>
    <w:p>
      <w:pPr>
        <w:jc w:val="both"/>
      </w:pPr>
      <w:r>
        <w:t xml:space="preserve">        if (DebugMessageBuilder.DEBUG_VERBOSE &lt;= debugMessageBuilder.getDebugLevel()) {</w:t>
      </w:r>
    </w:p>
    <w:p>
      <w:pPr>
        <w:jc w:val="both"/>
      </w:pPr>
      <w:r>
        <w:t xml:space="preserve">          debugMessageBuilder.verbose2(</w:t>
      </w:r>
    </w:p>
    <w:p>
      <w:pPr>
        <w:jc w:val="both"/>
      </w:pPr>
      <w:r>
        <w:t xml:space="preserve">              "[%d] FacetsResponseMerger EXCLUDED: simpleCount:%d &lt; minSimpleCount:%d, %s",</w:t>
      </w:r>
    </w:p>
    <w:p>
      <w:pPr>
        <w:jc w:val="both"/>
      </w:pPr>
      <w:r>
        <w:t xml:space="preserve">              i, count.getSimpleCount(), minSimpleCount, facetCountSummary(count));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(count.getWeightedCount() &lt; minWeightedCount) {</w:t>
      </w:r>
    </w:p>
    <w:p>
      <w:pPr>
        <w:jc w:val="both"/>
      </w:pPr>
      <w:r>
        <w:t xml:space="preserve">        if (DebugMessageBuilder.DEBUG_VERBOSE &lt;= debugMessageBuilder.getDebugLevel()) {</w:t>
      </w:r>
    </w:p>
    <w:p>
      <w:pPr>
        <w:jc w:val="both"/>
      </w:pPr>
      <w:r>
        <w:t xml:space="preserve">          debugMessageBuilder.verbose2(</w:t>
      </w:r>
    </w:p>
    <w:p>
      <w:pPr>
        <w:jc w:val="both"/>
      </w:pPr>
      <w:r>
        <w:t xml:space="preserve">              "[%d] FacetsResponseMerger EXCLUDED: weightedCount:%d &lt; minWeightedCount:%d, %s",</w:t>
      </w:r>
    </w:p>
    <w:p>
      <w:pPr>
        <w:jc w:val="both"/>
      </w:pPr>
      <w:r>
        <w:t xml:space="preserve">              i, count.getWeightedCount(), minWeightedCount, facetCountSummary(count));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(filterOutUser) {</w:t>
      </w:r>
    </w:p>
    <w:p>
      <w:pPr>
        <w:jc w:val="both"/>
      </w:pPr>
      <w:r>
        <w:t xml:space="preserve">        if (DebugMessageBuilder.DEBUG_VERBOSE &lt;= debugMessageBuilder.getDebugLevel()) {</w:t>
      </w:r>
    </w:p>
    <w:p>
      <w:pPr>
        <w:jc w:val="both"/>
      </w:pPr>
      <w:r>
        <w:t xml:space="preserve">          debugMessageBuilder.verbose2(</w:t>
      </w:r>
    </w:p>
    <w:p>
      <w:pPr>
        <w:jc w:val="both"/>
      </w:pPr>
      <w:r>
        <w:t xml:space="preserve">              "[%d] FacetsResponseMerger EXCLUDED: antiGaming filterd user: %d: %s",</w:t>
      </w:r>
    </w:p>
    <w:p>
      <w:pPr>
        <w:jc w:val="both"/>
      </w:pPr>
      <w:r>
        <w:t xml:space="preserve">              i, count.getMetadata().getTwitterUserId(), facetCountSummary(count));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(count.getPenaltyCount() &gt; maxPenaltyCount) {</w:t>
      </w:r>
    </w:p>
    <w:p>
      <w:pPr>
        <w:jc w:val="both"/>
      </w:pPr>
      <w:r>
        <w:t xml:space="preserve">        if (DebugMessageBuilder.DEBUG_VERBOSE &lt;= debugMessageBuilder.getDebugLevel()) {</w:t>
      </w:r>
    </w:p>
    <w:p>
      <w:pPr>
        <w:jc w:val="both"/>
      </w:pPr>
      <w:r>
        <w:t xml:space="preserve">          debugMessageBuilder.verbose2(</w:t>
      </w:r>
    </w:p>
    <w:p>
      <w:pPr>
        <w:jc w:val="both"/>
      </w:pPr>
      <w:r>
        <w:t xml:space="preserve">              "[%d] FacetsResponseMerger EXCLUCED: penaltyCount:%.3f &gt; maxPenaltyCount:%.3f, %s",</w:t>
      </w:r>
    </w:p>
    <w:p>
      <w:pPr>
        <w:jc w:val="both"/>
      </w:pPr>
      <w:r>
        <w:t xml:space="preserve">              i, count.getPenaltyCount(), maxPenaltyCount, facetCountSummary(count));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(((double) count.getPenaltyCount() / count.getSimpleCount()) &gt; maxPenaltyCountRatio) {</w:t>
      </w:r>
    </w:p>
    <w:p>
      <w:pPr>
        <w:jc w:val="both"/>
      </w:pPr>
      <w:r>
        <w:t xml:space="preserve">        if (DebugMessageBuilder.DEBUG_VERBOSE &lt;= debugMessageBuilder.getDebugLevel()) {</w:t>
      </w:r>
    </w:p>
    <w:p>
      <w:pPr>
        <w:jc w:val="both"/>
      </w:pPr>
      <w:r>
        <w:t xml:space="preserve">          debugMessageBuilder.verbose2(</w:t>
      </w:r>
    </w:p>
    <w:p>
      <w:pPr>
        <w:jc w:val="both"/>
      </w:pPr>
      <w:r>
        <w:t xml:space="preserve">              "[%d] FacetsResponseMerger EXCLUDED: penaltyCountRatio: %.3f &gt; "</w:t>
      </w:r>
    </w:p>
    <w:p>
      <w:pPr>
        <w:jc w:val="both"/>
      </w:pPr>
      <w:r>
        <w:t xml:space="preserve">                  + "maxPenaltyCountRatio:%.3f, %s",</w:t>
      </w:r>
    </w:p>
    <w:p>
      <w:pPr>
        <w:jc w:val="both"/>
      </w:pPr>
      <w:r>
        <w:t xml:space="preserve">              i, (double) count.getPenaltyCount() / count.getSimpleCount(), maxPenaltyCountRatio,</w:t>
      </w:r>
    </w:p>
    <w:p>
      <w:pPr>
        <w:jc w:val="both"/>
      </w:pPr>
      <w:r>
        <w:t xml:space="preserve">              facetCountSummary(count));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results.addToTopFacets(count);</w:t>
      </w:r>
    </w:p>
    <w:p>
      <w:pPr>
        <w:jc w:val="both"/>
      </w:pPr>
      <w:r/>
    </w:p>
    <w:p>
      <w:pPr>
        <w:jc w:val="both"/>
      </w:pPr>
      <w:r>
        <w:t xml:space="preserve">      collected++;</w:t>
      </w:r>
    </w:p>
    <w:p>
      <w:pPr>
        <w:jc w:val="both"/>
      </w:pPr>
      <w:r>
        <w:t xml:space="preserve">      if (collected &gt;= numResults)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 capFacetFieldWidth(int numResults) {</w:t>
      </w:r>
    </w:p>
    <w:p>
      <w:pPr>
        <w:jc w:val="both"/>
      </w:pPr>
      <w:r>
        <w:t xml:space="preserve">    int ret = numResults;</w:t>
      </w:r>
    </w:p>
    <w:p>
      <w:pPr>
        <w:jc w:val="both"/>
      </w:pPr>
      <w:r>
        <w:t xml:space="preserve">    if (numResults &lt;= 0) {</w:t>
      </w:r>
    </w:p>
    <w:p>
      <w:pPr>
        <w:jc w:val="both"/>
      </w:pPr>
      <w:r>
        <w:t xml:space="preserve">      // this in theory should not be allowed, but for now we issue the request with goodwill length</w:t>
      </w:r>
    </w:p>
    <w:p>
      <w:pPr>
        <w:jc w:val="both"/>
      </w:pPr>
      <w:r>
        <w:t xml:space="preserve">      ret = 10;  // default to 10 for future merge code to terminate correctly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(numResults &gt;= 100) {</w:t>
      </w:r>
    </w:p>
    <w:p>
      <w:pPr>
        <w:jc w:val="both"/>
      </w:pPr>
      <w:r>
        <w:t xml:space="preserve">      ret = 100;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facetCountSummary(final ThriftFacetCount count) {</w:t>
      </w:r>
    </w:p>
    <w:p>
      <w:pPr>
        <w:jc w:val="both"/>
      </w:pPr>
      <w:r>
        <w:t xml:space="preserve">    if (count.isSetMetadata()) {</w:t>
      </w:r>
    </w:p>
    <w:p>
      <w:pPr>
        <w:jc w:val="both"/>
      </w:pPr>
      <w:r>
        <w:t xml:space="preserve">      return String.format("Label: %s (s:%d, w:%d, p:%d, score:%.2f, sid:%d (%s))",</w:t>
      </w:r>
    </w:p>
    <w:p>
      <w:pPr>
        <w:jc w:val="both"/>
      </w:pPr>
      <w:r>
        <w:t xml:space="preserve">          count.getFacetLabel(), count.getSimpleCount(), count.getWeightedCount(),</w:t>
      </w:r>
    </w:p>
    <w:p>
      <w:pPr>
        <w:jc w:val="both"/>
      </w:pPr>
      <w:r>
        <w:t xml:space="preserve">          count.getPenaltyCount(), count.getScore(), count.getMetadata().getStatusId(),</w:t>
      </w:r>
    </w:p>
    <w:p>
      <w:pPr>
        <w:jc w:val="both"/>
      </w:pPr>
      <w:r>
        <w:t xml:space="preserve">          count.getMetadata().getStatusLanguage());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String.format("Label: %s (s:%d, w:%d, p:%d, score:%.2f)", count.getFacetLabel(),</w:t>
      </w:r>
    </w:p>
    <w:p>
      <w:pPr>
        <w:jc w:val="both"/>
      </w:pPr>
      <w:r>
        <w:t xml:space="preserve">          count.getSimpleCount(), count.getWeightedCount(), count.getPenaltyCount(),</w:t>
      </w:r>
    </w:p>
    <w:p>
      <w:pPr>
        <w:jc w:val="both"/>
      </w:pPr>
      <w:r>
        <w:t xml:space="preserve">          count.getScore());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Iterate through the backend responses and fill up the FacetFieldInfo map.</w:t>
      </w:r>
    </w:p>
    <w:p>
      <w:pPr>
        <w:jc w:val="both"/>
      </w:pPr>
      <w:r>
        <w:t xml:space="preserve">  private void collectResponsesAndPopulateMap(</w:t>
      </w:r>
    </w:p>
    <w:p>
      <w:pPr>
        <w:jc w:val="both"/>
      </w:pPr>
      <w:r>
        <w:t xml:space="preserve">      final Map&lt;String, FacetsResultsUtils.FacetFieldInfo&gt; facetFieldInfoMap,</w:t>
      </w:r>
    </w:p>
    <w:p>
      <w:pPr>
        <w:jc w:val="both"/>
      </w:pPr>
      <w:r>
        <w:t xml:space="preserve">      final Set&lt;Long&gt; userIDWhitelist) {</w:t>
      </w:r>
    </w:p>
    <w:p>
      <w:pPr>
        <w:jc w:val="both"/>
      </w:pPr>
      <w:r>
        <w:t xml:space="preserve">    // Next, iterate through the backend responses.</w:t>
      </w:r>
    </w:p>
    <w:p>
      <w:pPr>
        <w:jc w:val="both"/>
      </w:pPr>
      <w:r>
        <w:t xml:space="preserve">    int i = 0;</w:t>
      </w:r>
    </w:p>
    <w:p>
      <w:pPr>
        <w:jc w:val="both"/>
      </w:pPr>
      <w:r>
        <w:t xml:space="preserve">    for (EarlybirdResponse facetsResponse : accumulatedResponses.getSuccessResponses()) {</w:t>
      </w:r>
    </w:p>
    <w:p>
      <w:pPr>
        <w:jc w:val="both"/>
      </w:pPr>
      <w:r>
        <w:t xml:space="preserve">      if (facetsResponse.isSetFacetResults()) {</w:t>
      </w:r>
    </w:p>
    <w:p>
      <w:pPr>
        <w:jc w:val="both"/>
      </w:pPr>
      <w:r>
        <w:t xml:space="preserve">        LOG.debug("Facet response from earlybird {} is {} ", i, facetsResponse.getFacetResults());</w:t>
      </w:r>
    </w:p>
    <w:p>
      <w:pPr>
        <w:jc w:val="both"/>
      </w:pPr>
      <w:r>
        <w:t xml:space="preserve">        i++;</w:t>
      </w:r>
    </w:p>
    <w:p>
      <w:pPr>
        <w:jc w:val="both"/>
      </w:pPr>
      <w:r>
        <w:t xml:space="preserve">        ThriftFacetResults facetResults = facetsResponse.getFacetResults();</w:t>
      </w:r>
    </w:p>
    <w:p>
      <w:pPr>
        <w:jc w:val="both"/>
      </w:pPr>
      <w:r>
        <w:t xml:space="preserve">        if (facetResults.isSetUserIDWhitelist()) {</w:t>
      </w:r>
    </w:p>
    <w:p>
      <w:pPr>
        <w:jc w:val="both"/>
      </w:pPr>
      <w:r>
        <w:t xml:space="preserve">          userIDWhitelist.addAll(facetResults.getUserIDWhitelist());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FacetsResultsUtils.fillFacetFieldInfo(</w:t>
      </w:r>
    </w:p>
    <w:p>
      <w:pPr>
        <w:jc w:val="both"/>
      </w:pPr>
      <w:r>
        <w:t xml:space="preserve">            facetResults, facetFieldInfoMap,</w:t>
      </w:r>
    </w:p>
    <w:p>
      <w:pPr>
        <w:jc w:val="both"/>
      </w:pPr>
      <w:r>
        <w:t xml:space="preserve">            userIDWhitelist);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LOG.debug("Earlybird facet response total size {}", i);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