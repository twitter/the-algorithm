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com.twitter.search.earlybird_root.mergers;</w:t>
      </w:r>
    </w:p>
    <w:p>
      <w:pPr>
        <w:jc w:val="both"/>
      </w:pPr>
      <w:r/>
    </w:p>
    <w:p>
      <w:pPr>
        <w:jc w:val="both"/>
      </w:pPr>
      <w:r>
        <w:t>import java.util.Collections;</w:t>
      </w:r>
    </w:p>
    <w:p>
      <w:pPr>
        <w:jc w:val="both"/>
      </w:pPr>
      <w:r>
        <w:t>import java.util.HashSet;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scala.runtime.BoxedUnit;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com.google.common.base.Optional;</w:t>
      </w:r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com.google.common.collect.ImmutableList;</w:t>
      </w:r>
    </w:p>
    <w:p>
      <w:pPr>
        <w:jc w:val="both"/>
      </w:pPr>
      <w:r>
        <w:t>import com.google.common.collect.Lists;</w:t>
      </w:r>
    </w:p>
    <w:p>
      <w:pPr>
        <w:jc w:val="both"/>
      </w:pPr>
      <w:r>
        <w:t>import com.google.common.collect.Maps;</w:t>
      </w:r>
    </w:p>
    <w:p>
      <w:pPr>
        <w:jc w:val="both"/>
      </w:pPr>
      <w:r>
        <w:t>import com.google.common.collect.Sets;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com.twitter.search.common.metrics.SearchTimerStats;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com.twitter.search.common.util.FinagleUtil;</w:t>
      </w:r>
    </w:p>
    <w:p>
      <w:pPr>
        <w:jc w:val="both"/>
      </w:pPr>
      <w:r>
        <w:t>import com.twitter.search.common.util.earlybird.EarlybirdResponseMergeUtil;</w:t>
      </w:r>
    </w:p>
    <w:p>
      <w:pPr>
        <w:jc w:val="both"/>
      </w:pPr>
      <w:r>
        <w:t>import com.twitter.search.common.util.earlybird.ResultsUtil;</w:t>
      </w:r>
    </w:p>
    <w:p>
      <w:pPr>
        <w:jc w:val="both"/>
      </w:pPr>
      <w:r>
        <w:t>import com.twitter.search.earlybird.thrift.EarlybirdDebugInfo;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com.twitter.search.earlybird.thrift.EarlybirdResponseCode;</w:t>
      </w:r>
    </w:p>
    <w:p>
      <w:pPr>
        <w:jc w:val="both"/>
      </w:pPr>
      <w:r>
        <w:t>import com.twitter.search.earlybird.thrift.ThriftSearchResult;</w:t>
      </w:r>
    </w:p>
    <w:p>
      <w:pPr>
        <w:jc w:val="both"/>
      </w:pPr>
      <w:r>
        <w:t>import com.twitter.search.earlybird.thrift.ThriftSearchResults;</w:t>
      </w:r>
    </w:p>
    <w:p>
      <w:pPr>
        <w:jc w:val="both"/>
      </w:pPr>
      <w:r>
        <w:t>import com.twitter.search.earlybird_root.collectors.MultiwayMergeCollector;</w:t>
      </w:r>
    </w:p>
    <w:p>
      <w:pPr>
        <w:jc w:val="both"/>
      </w:pPr>
      <w:r>
        <w:t>import com.twitter.search.earlybird_root.common.EarlybirdFeatureSchemaMerger;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com.twitter.search.earlybird_root.common.EarlybirdRequestType;</w:t>
      </w:r>
    </w:p>
    <w:p>
      <w:pPr>
        <w:jc w:val="both"/>
      </w:pPr>
      <w:r>
        <w:t>import com.twitter.search.earlybird_root.common.EarlybirdRequestUtil;</w:t>
      </w:r>
    </w:p>
    <w:p>
      <w:pPr>
        <w:jc w:val="both"/>
      </w:pPr>
      <w:r>
        <w:t>import com.twitter.util.Function;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Base EarlybirdResponseMerger containing basic logic to merge EarlybirdResponse objects</w:t>
      </w:r>
    </w:p>
    <w:p>
      <w:pPr>
        <w:jc w:val="both"/>
      </w:pPr>
      <w:r>
        <w:t xml:space="preserve"> */</w:t>
      </w:r>
    </w:p>
    <w:p>
      <w:pPr>
        <w:jc w:val="both"/>
      </w:pPr>
      <w:r>
        <w:t>public abstract class EarlybirdResponseMerger implements EarlyTerminateTierMergePredicate {</w:t>
      </w:r>
    </w:p>
    <w:p>
      <w:pPr>
        <w:jc w:val="both"/>
      </w:pPr>
      <w:r>
        <w:t xml:space="preserve">  private static final Logger LOG = LoggerFactory.getLogger(EarlybirdResponseMerger.class);</w:t>
      </w:r>
    </w:p>
    <w:p>
      <w:pPr>
        <w:jc w:val="both"/>
      </w:pPr>
      <w:r>
        <w:t xml:space="preserve">  private static final Logger MIN_SEARCHED_STATUS_ID_LOGGER =</w:t>
      </w:r>
    </w:p>
    <w:p>
      <w:pPr>
        <w:jc w:val="both"/>
      </w:pPr>
      <w:r>
        <w:t xml:space="preserve">      LoggerFactory.getLogger("MinSearchedStatusIdLogger");</w:t>
      </w:r>
    </w:p>
    <w:p>
      <w:pPr>
        <w:jc w:val="both"/>
      </w:pPr>
      <w:r/>
    </w:p>
    <w:p>
      <w:pPr>
        <w:jc w:val="both"/>
      </w:pPr>
      <w:r>
        <w:t xml:space="preserve">  private static final SearchCounter NO_SEARCH_RESULT_COUNTER =</w:t>
      </w:r>
    </w:p>
    <w:p>
      <w:pPr>
        <w:jc w:val="both"/>
      </w:pPr>
      <w:r>
        <w:t xml:space="preserve">      SearchCounter.export("no_search_result_count");</w:t>
      </w:r>
    </w:p>
    <w:p>
      <w:pPr>
        <w:jc w:val="both"/>
      </w:pPr>
      <w:r>
        <w:t xml:space="preserve">  private static final SearchCounter NO_RESPONSES_TO_MERGE =</w:t>
      </w:r>
    </w:p>
    <w:p>
      <w:pPr>
        <w:jc w:val="both"/>
      </w:pPr>
      <w:r>
        <w:t xml:space="preserve">      SearchCounter.export("no_responses_to_merge");</w:t>
      </w:r>
    </w:p>
    <w:p>
      <w:pPr>
        <w:jc w:val="both"/>
      </w:pPr>
      <w:r>
        <w:t xml:space="preserve">  private static final SearchCounter EARLYBIRD_RESPONSE_NO_MORE_RESULTS =</w:t>
      </w:r>
    </w:p>
    <w:p>
      <w:pPr>
        <w:jc w:val="both"/>
      </w:pPr>
      <w:r>
        <w:t xml:space="preserve">      SearchCounter.export("merger_earlybird_response_no_more_results");</w:t>
      </w:r>
    </w:p>
    <w:p>
      <w:pPr>
        <w:jc w:val="both"/>
      </w:pPr>
      <w:r>
        <w:t xml:space="preserve">  private static final String PARTITION_OR_TIER_COUNTER_NAME_FORMAT =</w:t>
      </w:r>
    </w:p>
    <w:p>
      <w:pPr>
        <w:jc w:val="both"/>
      </w:pPr>
      <w:r>
        <w:t xml:space="preserve">      "merger_waited_for_response_from_%s_counter";</w:t>
      </w:r>
    </w:p>
    <w:p>
      <w:pPr>
        <w:jc w:val="both"/>
      </w:pPr>
      <w:r>
        <w:t xml:space="preserve">  private static final String PARTITION_OR_TIER_ERROR_COUNTER_NAME_FORMAT =</w:t>
      </w:r>
    </w:p>
    <w:p>
      <w:pPr>
        <w:jc w:val="both"/>
      </w:pPr>
      <w:r>
        <w:t xml:space="preserve">      "merger_num_error_responses_from_%s";</w:t>
      </w:r>
    </w:p>
    <w:p>
      <w:pPr>
        <w:jc w:val="both"/>
      </w:pPr>
      <w:r>
        <w:t xml:space="preserve">  private static final String PARTITION_OR_TIER_RESPONSE_CODE_COUNTER_NAME_FORMAT =</w:t>
      </w:r>
    </w:p>
    <w:p>
      <w:pPr>
        <w:jc w:val="both"/>
      </w:pPr>
      <w:r>
        <w:t xml:space="preserve">      "merger_earlybird_response_code_from_%s_%s";</w:t>
      </w:r>
    </w:p>
    <w:p>
      <w:pPr>
        <w:jc w:val="both"/>
      </w:pPr>
      <w:r/>
    </w:p>
    <w:p>
      <w:pPr>
        <w:jc w:val="both"/>
      </w:pPr>
      <w:r>
        <w:t xml:space="preserve">  protected final EarlybirdResponseDebugMessageBuilder responseMessageBuilder;</w:t>
      </w:r>
    </w:p>
    <w:p>
      <w:pPr>
        <w:jc w:val="both"/>
      </w:pPr>
      <w:r>
        <w:t xml:space="preserve">  protected final EarlybirdRequestContext requestContext;</w:t>
      </w:r>
    </w:p>
    <w:p>
      <w:pPr>
        <w:jc w:val="both"/>
      </w:pPr>
      <w:r>
        <w:t xml:space="preserve">  protected final ImmutableList&lt;Future&lt;EarlybirdResponse&gt;&gt; responses;</w:t>
      </w:r>
    </w:p>
    <w:p>
      <w:pPr>
        <w:jc w:val="both"/>
      </w:pPr>
      <w:r>
        <w:t xml:space="preserve">  protected AccumulatedResponses accumulatedResponses;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Map&lt;EarlybirdRequestType, SearchCounter&gt; MERGER_CREATED_STATS =</w:t>
      </w:r>
    </w:p>
    <w:p>
      <w:pPr>
        <w:jc w:val="both"/>
      </w:pPr>
      <w:r>
        <w:t xml:space="preserve">      perRequestTypeCounterImmutableMap("earlybird_response_merger_%s_created_count");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Map&lt;EarlybirdRequestType, SearchCounter&gt;</w:t>
      </w:r>
    </w:p>
    <w:p>
      <w:pPr>
        <w:jc w:val="both"/>
      </w:pPr>
      <w:r>
        <w:t xml:space="preserve">    MIN_SEARCHED_STATUS_ID_LARGER_THAN_REQUEST_MAX_ID = perRequestTypeCounterImmutableMap(</w:t>
      </w:r>
    </w:p>
    <w:p>
      <w:pPr>
        <w:jc w:val="both"/>
      </w:pPr>
      <w:r>
        <w:t xml:space="preserve">        "merger_%s_min_searched_status_id_larger_than_request_max_id");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Map&lt;EarlybirdRequestType, SearchCounter&gt;</w:t>
      </w:r>
    </w:p>
    <w:p>
      <w:pPr>
        <w:jc w:val="both"/>
      </w:pPr>
      <w:r>
        <w:t xml:space="preserve">    MIN_SEARCHED_STATUS_ID_LARGER_THAN_REQUEST_UNTIL_TIME = perRequestTypeCounterImmutableMap(</w:t>
      </w:r>
    </w:p>
    <w:p>
      <w:pPr>
        <w:jc w:val="both"/>
      </w:pPr>
      <w:r>
        <w:t xml:space="preserve">        "merger_%s_min_searched_status_id_larger_than_request_until_time");</w:t>
      </w:r>
    </w:p>
    <w:p>
      <w:pPr>
        <w:jc w:val="both"/>
      </w:pPr>
      <w:r/>
    </w:p>
    <w:p>
      <w:pPr>
        <w:jc w:val="both"/>
      </w:pPr>
      <w:r>
        <w:t xml:space="preserve">  private static Map&lt;EarlybirdRequestType, SearchCounter&gt; perRequestTypeCounterImmutableMap(</w:t>
      </w:r>
    </w:p>
    <w:p>
      <w:pPr>
        <w:jc w:val="both"/>
      </w:pPr>
      <w:r>
        <w:t xml:space="preserve">      String statPattern) {</w:t>
      </w:r>
    </w:p>
    <w:p>
      <w:pPr>
        <w:jc w:val="both"/>
      </w:pPr>
      <w:r>
        <w:t xml:space="preserve">    Map&lt;EarlybirdRequestType, SearchCounter&gt; statsMap = Maps.newEnumMap(EarlybirdRequestType.class);</w:t>
      </w:r>
    </w:p>
    <w:p>
      <w:pPr>
        <w:jc w:val="both"/>
      </w:pPr>
      <w:r>
        <w:t xml:space="preserve">    for (EarlybirdRequestType earlybirdRequestType : EarlybirdRequestType.values()) {</w:t>
      </w:r>
    </w:p>
    <w:p>
      <w:pPr>
        <w:jc w:val="both"/>
      </w:pPr>
      <w:r>
        <w:t xml:space="preserve">      String statName = String.format(statPattern, earlybirdRequestType.getNormalizedName());</w:t>
      </w:r>
    </w:p>
    <w:p>
      <w:pPr>
        <w:jc w:val="both"/>
      </w:pPr>
      <w:r>
        <w:t xml:space="preserve">      statsMap.put(earlybirdRequestType, SearchCounter.export(statName));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Maps.immutableEnumMap(statsMap);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final com.google.common.base.Function&lt;EarlybirdResponse, Map&lt;Long, Integer&gt;&gt;</w:t>
      </w:r>
    </w:p>
    <w:p>
      <w:pPr>
        <w:jc w:val="both"/>
      </w:pPr>
      <w:r>
        <w:t xml:space="preserve">    HIT_COUNT_GETTER =</w:t>
      </w:r>
    </w:p>
    <w:p>
      <w:pPr>
        <w:jc w:val="both"/>
      </w:pPr>
      <w:r>
        <w:t xml:space="preserve">      response -&gt; response.getSearchResults() == null</w:t>
      </w:r>
    </w:p>
    <w:p>
      <w:pPr>
        <w:jc w:val="both"/>
      </w:pPr>
      <w:r>
        <w:t xml:space="preserve">        ? null</w:t>
      </w:r>
    </w:p>
    <w:p>
      <w:pPr>
        <w:jc w:val="both"/>
      </w:pPr>
      <w:r>
        <w:t xml:space="preserve">        : response.getSearchResults().getHitCounts();</w:t>
      </w:r>
    </w:p>
    <w:p>
      <w:pPr>
        <w:jc w:val="both"/>
      </w:pPr>
      <w:r/>
    </w:p>
    <w:p>
      <w:pPr>
        <w:jc w:val="both"/>
      </w:pPr>
      <w:r>
        <w:t xml:space="preserve">  private final ChainMerger chainMerger;</w:t>
      </w:r>
    </w:p>
    <w:p>
      <w:pPr>
        <w:jc w:val="both"/>
      </w:pPr>
      <w:r/>
    </w:p>
    <w:p>
      <w:pPr>
        <w:jc w:val="both"/>
      </w:pPr>
      <w:r>
        <w:t xml:space="preserve">  private class ChainMerger {</w:t>
      </w:r>
    </w:p>
    <w:p>
      <w:pPr>
        <w:jc w:val="both"/>
      </w:pPr>
      <w:r>
        <w:t xml:space="preserve">    private final EarlybirdRequestContext requestContext;</w:t>
      </w:r>
    </w:p>
    <w:p>
      <w:pPr>
        <w:jc w:val="both"/>
      </w:pPr>
      <w:r>
        <w:t xml:space="preserve">    private final ResponseAccumulator responseAccumulator;</w:t>
      </w:r>
    </w:p>
    <w:p>
      <w:pPr>
        <w:jc w:val="both"/>
      </w:pPr>
      <w:r>
        <w:t xml:space="preserve">    private final List&lt;Future&lt;EarlybirdResponse&gt;&gt; responses;</w:t>
      </w:r>
    </w:p>
    <w:p>
      <w:pPr>
        <w:jc w:val="both"/>
      </w:pPr>
      <w:r>
        <w:t xml:space="preserve">    private final EarlybirdResponseDebugMessageBuilder responseMessageBuilder;</w:t>
      </w:r>
    </w:p>
    <w:p>
      <w:pPr>
        <w:jc w:val="both"/>
      </w:pPr>
      <w:r>
        <w:t xml:space="preserve">    private int currentFutureIndex = -1;</w:t>
      </w:r>
    </w:p>
    <w:p>
      <w:pPr>
        <w:jc w:val="both"/>
      </w:pPr>
      <w:r/>
    </w:p>
    <w:p>
      <w:pPr>
        <w:jc w:val="both"/>
      </w:pPr>
      <w:r>
        <w:t xml:space="preserve">    public ChainMerger(EarlybirdRequestContext requestContext,</w:t>
      </w:r>
    </w:p>
    <w:p>
      <w:pPr>
        <w:jc w:val="both"/>
      </w:pPr>
      <w:r>
        <w:t xml:space="preserve">                       ResponseAccumulator responseAccumulator,</w:t>
      </w:r>
    </w:p>
    <w:p>
      <w:pPr>
        <w:jc w:val="both"/>
      </w:pPr>
      <w:r>
        <w:t xml:space="preserve">                       List&lt;Future&lt;EarlybirdResponse&gt;&gt; responses,</w:t>
      </w:r>
    </w:p>
    <w:p>
      <w:pPr>
        <w:jc w:val="both"/>
      </w:pPr>
      <w:r>
        <w:t xml:space="preserve">                       EarlybirdResponseDebugMessageBuilder responseMessageBuilder) {</w:t>
      </w:r>
    </w:p>
    <w:p>
      <w:pPr>
        <w:jc w:val="both"/>
      </w:pPr>
      <w:r>
        <w:t xml:space="preserve">      this.requestContext = requestContext;</w:t>
      </w:r>
    </w:p>
    <w:p>
      <w:pPr>
        <w:jc w:val="both"/>
      </w:pPr>
      <w:r>
        <w:t xml:space="preserve">      this.responseAccumulator = responseAccumulator;</w:t>
      </w:r>
    </w:p>
    <w:p>
      <w:pPr>
        <w:jc w:val="both"/>
      </w:pPr>
      <w:r>
        <w:t xml:space="preserve">      this.responses = responses;</w:t>
      </w:r>
    </w:p>
    <w:p>
      <w:pPr>
        <w:jc w:val="both"/>
      </w:pPr>
      <w:r>
        <w:t xml:space="preserve">      this.responseMessageBuilder = responseMessageBuilder;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Future&lt;EarlybirdResponse&gt; merge() {</w:t>
      </w:r>
    </w:p>
    <w:p>
      <w:pPr>
        <w:jc w:val="both"/>
      </w:pPr>
      <w:r>
        <w:t xml:space="preserve">      // 'responseFutures' should always be sorted.</w:t>
      </w:r>
    </w:p>
    <w:p>
      <w:pPr>
        <w:jc w:val="both"/>
      </w:pPr>
      <w:r>
        <w:t xml:space="preserve">      // When returned by EarlybirdScatterGather service, the responses are sorted by partition ID.</w:t>
      </w:r>
    </w:p>
    <w:p>
      <w:pPr>
        <w:jc w:val="both"/>
      </w:pPr>
      <w:r>
        <w:t xml:space="preserve">      // When returned by EarlybirdChainedScatterGatherService,</w:t>
      </w:r>
    </w:p>
    <w:p>
      <w:pPr>
        <w:jc w:val="both"/>
      </w:pPr>
      <w:r>
        <w:t xml:space="preserve">      // responses are sorted descending by tier start date. See:</w:t>
      </w:r>
    </w:p>
    <w:p>
      <w:pPr>
        <w:jc w:val="both"/>
      </w:pPr>
      <w:r>
        <w:t xml:space="preserve">      // com.twitter.search.earlybird_root.EarlybirdChainedScatterGatherService.TIER_COMPARATOR.</w:t>
      </w:r>
    </w:p>
    <w:p>
      <w:pPr>
        <w:jc w:val="both"/>
      </w:pPr>
      <w:r>
        <w:t xml:space="preserve">      //</w:t>
      </w:r>
    </w:p>
    <w:p>
      <w:pPr>
        <w:jc w:val="both"/>
      </w:pPr>
      <w:r>
        <w:t xml:space="preserve">      // When merging responses from partitions, we want to wait for responses from all partitions,</w:t>
      </w:r>
    </w:p>
    <w:p>
      <w:pPr>
        <w:jc w:val="both"/>
      </w:pPr>
      <w:r>
        <w:t xml:space="preserve">      // so the order in which we wait for those results does not matter. When merging responses</w:t>
      </w:r>
    </w:p>
    <w:p>
      <w:pPr>
        <w:jc w:val="both"/>
      </w:pPr>
      <w:r>
        <w:t xml:space="preserve">      // from tiers, we want to wait for the response from the latest. If we don't need any more</w:t>
      </w:r>
    </w:p>
    <w:p>
      <w:pPr>
        <w:jc w:val="both"/>
      </w:pPr>
      <w:r>
        <w:t xml:space="preserve">      // responses to compute the final response, then we don't need to wait for the responses from</w:t>
      </w:r>
    </w:p>
    <w:p>
      <w:pPr>
        <w:jc w:val="both"/>
      </w:pPr>
      <w:r>
        <w:t xml:space="preserve">      // other tiers. If we cannot terminate early, then we want to wait for the responses from the</w:t>
      </w:r>
    </w:p>
    <w:p>
      <w:pPr>
        <w:jc w:val="both"/>
      </w:pPr>
      <w:r>
        <w:t xml:space="preserve">      // second tier, and so on.</w:t>
      </w:r>
    </w:p>
    <w:p>
      <w:pPr>
        <w:jc w:val="both"/>
      </w:pPr>
      <w:r>
        <w:t xml:space="preserve">      //</w:t>
      </w:r>
    </w:p>
    <w:p>
      <w:pPr>
        <w:jc w:val="both"/>
      </w:pPr>
      <w:r>
        <w:t xml:space="preserve">      // We do not need to have any explicit synchronization, because:</w:t>
      </w:r>
    </w:p>
    <w:p>
      <w:pPr>
        <w:jc w:val="both"/>
      </w:pPr>
      <w:r>
        <w:t xml:space="preserve">      //   1. The callbacks for future_i are set by the flatMap() callback on future_{i-1} (when</w:t>
      </w:r>
    </w:p>
    <w:p>
      <w:pPr>
        <w:jc w:val="both"/>
      </w:pPr>
      <w:r>
        <w:t xml:space="preserve">      //      recursively calling merge() inside the flatMap()).</w:t>
      </w:r>
    </w:p>
    <w:p>
      <w:pPr>
        <w:jc w:val="both"/>
      </w:pPr>
      <w:r>
        <w:t xml:space="preserve">      //   2. Before setting the callbacks on future_i, future_{i-1}.flatMap() adds the response</w:t>
      </w:r>
    </w:p>
    <w:p>
      <w:pPr>
        <w:jc w:val="both"/>
      </w:pPr>
      <w:r>
        <w:t xml:space="preserve">      //      results to mergeHelper.</w:t>
      </w:r>
    </w:p>
    <w:p>
      <w:pPr>
        <w:jc w:val="both"/>
      </w:pPr>
      <w:r>
        <w:t xml:space="preserve">      //   3. When the callbacks on future_i are set, the memory barrier between</w:t>
      </w:r>
    </w:p>
    <w:p>
      <w:pPr>
        <w:jc w:val="both"/>
      </w:pPr>
      <w:r>
        <w:t xml:space="preserve">      //      thread_running_future_{i-1} and thread_running_future_i is crossed. This guarantees</w:t>
      </w:r>
    </w:p>
    <w:p>
      <w:pPr>
        <w:jc w:val="both"/>
      </w:pPr>
      <w:r>
        <w:t xml:space="preserve">      //      that thread_running_future_i will see the updates to mergeHelper before it sees the</w:t>
      </w:r>
    </w:p>
    <w:p>
      <w:pPr>
        <w:jc w:val="both"/>
      </w:pPr>
      <w:r>
        <w:t xml:space="preserve">      //      callbacks. (Or thread_running_future_{i-1} == thread_running_future_i, in which case</w:t>
      </w:r>
    </w:p>
    <w:p>
      <w:pPr>
        <w:jc w:val="both"/>
      </w:pPr>
      <w:r>
        <w:t xml:space="preserve">      //      synchronization is not an issue, and correctness is guarateed by the order in which</w:t>
      </w:r>
    </w:p>
    <w:p>
      <w:pPr>
        <w:jc w:val="both"/>
      </w:pPr>
      <w:r>
        <w:t xml:space="preserve">      //      things will run.)</w:t>
      </w:r>
    </w:p>
    <w:p>
      <w:pPr>
        <w:jc w:val="both"/>
      </w:pPr>
      <w:r>
        <w:t xml:space="preserve">      //   4. The same reasoning applies to currentFutureIndex.</w:t>
      </w:r>
    </w:p>
    <w:p>
      <w:pPr>
        <w:jc w:val="both"/>
      </w:pPr>
      <w:r/>
    </w:p>
    <w:p>
      <w:pPr>
        <w:jc w:val="both"/>
      </w:pPr>
      <w:r>
        <w:t xml:space="preserve">      ++currentFutureIndex;</w:t>
      </w:r>
    </w:p>
    <w:p>
      <w:pPr>
        <w:jc w:val="both"/>
      </w:pPr>
      <w:r>
        <w:t xml:space="preserve">      if (currentFutureIndex &gt;= responses.size()) {</w:t>
      </w:r>
    </w:p>
    <w:p>
      <w:pPr>
        <w:jc w:val="both"/>
      </w:pPr>
      <w:r>
        <w:t xml:space="preserve">        return Future.value(getTimedMergedResponse(responseAccumulator.getAccumulatedResults()));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final String partitionTierName =</w:t>
      </w:r>
    </w:p>
    <w:p>
      <w:pPr>
        <w:jc w:val="both"/>
      </w:pPr>
      <w:r>
        <w:t xml:space="preserve">          responseAccumulator.getNameForLogging(currentFutureIndex, responses.size());</w:t>
      </w:r>
    </w:p>
    <w:p>
      <w:pPr>
        <w:jc w:val="both"/>
      </w:pPr>
      <w:r>
        <w:t xml:space="preserve">      final String nameForEarlybirdResponseCodeStats =</w:t>
      </w:r>
    </w:p>
    <w:p>
      <w:pPr>
        <w:jc w:val="both"/>
      </w:pPr>
      <w:r>
        <w:t xml:space="preserve">          responseAccumulator.getNameForEarlybirdResponseCodeStats(</w:t>
      </w:r>
    </w:p>
    <w:p>
      <w:pPr>
        <w:jc w:val="both"/>
      </w:pPr>
      <w:r>
        <w:t xml:space="preserve">              currentFutureIndex, responses.size());</w:t>
      </w:r>
    </w:p>
    <w:p>
      <w:pPr>
        <w:jc w:val="both"/>
      </w:pPr>
      <w:r/>
    </w:p>
    <w:p>
      <w:pPr>
        <w:jc w:val="both"/>
      </w:pPr>
      <w:r>
        <w:t xml:space="preserve">      // If a tier in the chain throws an exception, convert it to a null response, and let the</w:t>
      </w:r>
    </w:p>
    <w:p>
      <w:pPr>
        <w:jc w:val="both"/>
      </w:pPr>
      <w:r>
        <w:t xml:space="preserve">      // mergeHelper handle it appropriately.</w:t>
      </w:r>
    </w:p>
    <w:p>
      <w:pPr>
        <w:jc w:val="both"/>
      </w:pPr>
      <w:r>
        <w:t xml:space="preserve">      return responses.get(currentFutureIndex)</w:t>
      </w:r>
    </w:p>
    <w:p>
      <w:pPr>
        <w:jc w:val="both"/>
      </w:pPr>
      <w:r>
        <w:t xml:space="preserve">        .handle(Function.func(t -&gt; {</w:t>
      </w:r>
    </w:p>
    <w:p>
      <w:pPr>
        <w:jc w:val="both"/>
      </w:pPr>
      <w:r>
        <w:t xml:space="preserve">          if (FinagleUtil.isCancelException(t)) {</w:t>
      </w:r>
    </w:p>
    <w:p>
      <w:pPr>
        <w:jc w:val="both"/>
      </w:pPr>
      <w:r>
        <w:t xml:space="preserve">            return new EarlybirdResponse()</w:t>
      </w:r>
    </w:p>
    <w:p>
      <w:pPr>
        <w:jc w:val="both"/>
      </w:pPr>
      <w:r>
        <w:t xml:space="preserve">                .setResponseCode(EarlybirdResponseCode.CLIENT_CANCEL_ERROR);</w:t>
      </w:r>
    </w:p>
    <w:p>
      <w:pPr>
        <w:jc w:val="both"/>
      </w:pPr>
      <w:r>
        <w:t xml:space="preserve">          } else if (FinagleUtil.isTimeoutException(t)) {</w:t>
      </w:r>
    </w:p>
    <w:p>
      <w:pPr>
        <w:jc w:val="both"/>
      </w:pPr>
      <w:r>
        <w:t xml:space="preserve">            return new EarlybirdResponse()</w:t>
      </w:r>
    </w:p>
    <w:p>
      <w:pPr>
        <w:jc w:val="both"/>
      </w:pPr>
      <w:r>
        <w:t xml:space="preserve">                .setResponseCode(EarlybirdResponseCode.SERVER_TIMEOUT_ERROR);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SearchCounter.export(</w:t>
      </w:r>
    </w:p>
    <w:p>
      <w:pPr>
        <w:jc w:val="both"/>
      </w:pPr>
      <w:r>
        <w:t xml:space="preserve">                String.format(PARTITION_OR_TIER_ERROR_COUNTER_NAME_FORMAT, partitionTierName))</w:t>
      </w:r>
    </w:p>
    <w:p>
      <w:pPr>
        <w:jc w:val="both"/>
      </w:pPr>
      <w:r>
        <w:t xml:space="preserve">                .increment();</w:t>
      </w:r>
    </w:p>
    <w:p>
      <w:pPr>
        <w:jc w:val="both"/>
      </w:pPr>
      <w:r>
        <w:t xml:space="preserve">            if (responseMessageBuilder.isDebugMode()) {</w:t>
      </w:r>
    </w:p>
    <w:p>
      <w:pPr>
        <w:jc w:val="both"/>
      </w:pPr>
      <w:r>
        <w:t xml:space="preserve">              responseMessageBuilder.debugAndLogWarning(</w:t>
      </w:r>
    </w:p>
    <w:p>
      <w:pPr>
        <w:jc w:val="both"/>
      </w:pPr>
      <w:r>
        <w:t xml:space="preserve">                  String.format("[%s] failed, exception [%s]",</w:t>
      </w:r>
    </w:p>
    <w:p>
      <w:pPr>
        <w:jc w:val="both"/>
      </w:pPr>
      <w:r>
        <w:t xml:space="preserve">                      partitionTierName, t.toString()));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LOG.warn("exception response from: " + partitionTierName, t);</w:t>
      </w:r>
    </w:p>
    <w:p>
      <w:pPr>
        <w:jc w:val="both"/>
      </w:pPr>
      <w:r>
        <w:t xml:space="preserve">            return new EarlybirdResponse()</w:t>
      </w:r>
    </w:p>
    <w:p>
      <w:pPr>
        <w:jc w:val="both"/>
      </w:pPr>
      <w:r>
        <w:t xml:space="preserve">                .setResponseCode(EarlybirdResponseCode.TRANSIENT_ERROR);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}))</w:t>
      </w:r>
    </w:p>
    <w:p>
      <w:pPr>
        <w:jc w:val="both"/>
      </w:pPr>
      <w:r>
        <w:t xml:space="preserve">        .flatMap(Function.func(response -&gt; {</w:t>
      </w:r>
    </w:p>
    <w:p>
      <w:pPr>
        <w:jc w:val="both"/>
      </w:pPr>
      <w:r>
        <w:t xml:space="preserve">          Preconditions.checkNotNull(response);</w:t>
      </w:r>
    </w:p>
    <w:p>
      <w:pPr>
        <w:jc w:val="both"/>
      </w:pPr>
      <w:r/>
    </w:p>
    <w:p>
      <w:pPr>
        <w:jc w:val="both"/>
      </w:pPr>
      <w:r>
        <w:t xml:space="preserve">          SearchCounter.export(</w:t>
      </w:r>
    </w:p>
    <w:p>
      <w:pPr>
        <w:jc w:val="both"/>
      </w:pPr>
      <w:r>
        <w:t xml:space="preserve">              String.format(PARTITION_OR_TIER_RESPONSE_CODE_COUNTER_NAME_FORMAT,</w:t>
      </w:r>
    </w:p>
    <w:p>
      <w:pPr>
        <w:jc w:val="both"/>
      </w:pPr>
      <w:r>
        <w:t xml:space="preserve">                            nameForEarlybirdResponseCodeStats,</w:t>
      </w:r>
    </w:p>
    <w:p>
      <w:pPr>
        <w:jc w:val="both"/>
      </w:pPr>
      <w:r>
        <w:t xml:space="preserve">                            response.getResponseCode().name().toLowerCase()))</w:t>
      </w:r>
    </w:p>
    <w:p>
      <w:pPr>
        <w:jc w:val="both"/>
      </w:pPr>
      <w:r>
        <w:t xml:space="preserve">              .increment();</w:t>
      </w:r>
    </w:p>
    <w:p>
      <w:pPr>
        <w:jc w:val="both"/>
      </w:pPr>
      <w:r/>
    </w:p>
    <w:p>
      <w:pPr>
        <w:jc w:val="both"/>
      </w:pPr>
      <w:r>
        <w:t xml:space="preserve">          if ((response.getResponseCode() != EarlybirdResponseCode.PARTITION_SKIPPED)</w:t>
      </w:r>
    </w:p>
    <w:p>
      <w:pPr>
        <w:jc w:val="both"/>
      </w:pPr>
      <w:r>
        <w:t xml:space="preserve">              &amp;&amp; (response.getResponseCode() != EarlybirdResponseCode.TIER_SKIPPED)) {</w:t>
      </w:r>
    </w:p>
    <w:p>
      <w:pPr>
        <w:jc w:val="both"/>
      </w:pPr>
      <w:r>
        <w:t xml:space="preserve">            SearchCounter.export(</w:t>
      </w:r>
    </w:p>
    <w:p>
      <w:pPr>
        <w:jc w:val="both"/>
      </w:pPr>
      <w:r>
        <w:t xml:space="preserve">                String.format(PARTITION_OR_TIER_COUNTER_NAME_FORMAT, partitionTierName))</w:t>
      </w:r>
    </w:p>
    <w:p>
      <w:pPr>
        <w:jc w:val="both"/>
      </w:pPr>
      <w:r>
        <w:t xml:space="preserve">              .increment();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if (response.getResponseCode() == EarlybirdResponseCode.CLIENT_CANCEL_ERROR) {</w:t>
      </w:r>
    </w:p>
    <w:p>
      <w:pPr>
        <w:jc w:val="both"/>
      </w:pPr>
      <w:r>
        <w:t xml:space="preserve">            // the request has been cancelled, no need to proceed</w:t>
      </w:r>
    </w:p>
    <w:p>
      <w:pPr>
        <w:jc w:val="both"/>
      </w:pPr>
      <w:r>
        <w:t xml:space="preserve">            return Future.value(response);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rewriteResponseCodeIfSearchResultsMissing(requestContext, partitionTierName, response);</w:t>
      </w:r>
    </w:p>
    <w:p>
      <w:pPr>
        <w:jc w:val="both"/>
      </w:pPr>
      <w:r>
        <w:t xml:space="preserve">          responseMessageBuilder.logResponseDebugInfo(</w:t>
      </w:r>
    </w:p>
    <w:p>
      <w:pPr>
        <w:jc w:val="both"/>
      </w:pPr>
      <w:r>
        <w:t xml:space="preserve">              requestContext.getRequest(),</w:t>
      </w:r>
    </w:p>
    <w:p>
      <w:pPr>
        <w:jc w:val="both"/>
      </w:pPr>
      <w:r>
        <w:t xml:space="preserve">              partitionTierName,</w:t>
      </w:r>
    </w:p>
    <w:p>
      <w:pPr>
        <w:jc w:val="both"/>
      </w:pPr>
      <w:r>
        <w:t xml:space="preserve">              response);</w:t>
      </w:r>
    </w:p>
    <w:p>
      <w:pPr>
        <w:jc w:val="both"/>
      </w:pPr>
      <w:r>
        <w:t xml:space="preserve">          responseAccumulator.addResponse(</w:t>
      </w:r>
    </w:p>
    <w:p>
      <w:pPr>
        <w:jc w:val="both"/>
      </w:pPr>
      <w:r>
        <w:t xml:space="preserve">              responseMessageBuilder,</w:t>
      </w:r>
    </w:p>
    <w:p>
      <w:pPr>
        <w:jc w:val="both"/>
      </w:pPr>
      <w:r>
        <w:t xml:space="preserve">              requestContext.getRequest(),</w:t>
      </w:r>
    </w:p>
    <w:p>
      <w:pPr>
        <w:jc w:val="both"/>
      </w:pPr>
      <w:r>
        <w:t xml:space="preserve">              response);</w:t>
      </w:r>
    </w:p>
    <w:p>
      <w:pPr>
        <w:jc w:val="both"/>
      </w:pPr>
      <w:r/>
    </w:p>
    <w:p>
      <w:pPr>
        <w:jc w:val="both"/>
      </w:pPr>
      <w:r>
        <w:t xml:space="preserve">          if (responseAccumulator.shouldEarlyTerminateMerge(EarlybirdResponseMerger.this)) {</w:t>
      </w:r>
    </w:p>
    <w:p>
      <w:pPr>
        <w:jc w:val="both"/>
      </w:pPr>
      <w:r>
        <w:t xml:space="preserve">            return Future.value(getTimedMergedResponse(</w:t>
      </w:r>
    </w:p>
    <w:p>
      <w:pPr>
        <w:jc w:val="both"/>
      </w:pPr>
      <w:r>
        <w:t xml:space="preserve">                responseAccumulator.getAccumulatedResults()));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return merge();</w:t>
      </w:r>
    </w:p>
    <w:p>
      <w:pPr>
        <w:jc w:val="both"/>
      </w:pPr>
      <w:r>
        <w:t xml:space="preserve">        }));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rewriteResponseCodeIfSearchResultsMissing(</w:t>
      </w:r>
    </w:p>
    <w:p>
      <w:pPr>
        <w:jc w:val="both"/>
      </w:pPr>
      <w:r>
        <w:t xml:space="preserve">      EarlybirdRequestContext earlybirdRequestContext,</w:t>
      </w:r>
    </w:p>
    <w:p>
      <w:pPr>
        <w:jc w:val="both"/>
      </w:pPr>
      <w:r>
        <w:t xml:space="preserve">      String partitionTierName,</w:t>
      </w:r>
    </w:p>
    <w:p>
      <w:pPr>
        <w:jc w:val="both"/>
      </w:pPr>
      <w:r>
        <w:t xml:space="preserve">      EarlybirdResponse response) {</w:t>
      </w:r>
    </w:p>
    <w:p>
      <w:pPr>
        <w:jc w:val="both"/>
      </w:pPr>
      <w:r>
        <w:t xml:space="preserve">    // We always require searchResults to be set, even for term stats and facet requests.</w:t>
      </w:r>
    </w:p>
    <w:p>
      <w:pPr>
        <w:jc w:val="both"/>
      </w:pPr>
      <w:r>
        <w:t xml:space="preserve">    // This is because searchResults contains important info such as pagination cursors</w:t>
      </w:r>
    </w:p>
    <w:p>
      <w:pPr>
        <w:jc w:val="both"/>
      </w:pPr>
      <w:r>
        <w:t xml:space="preserve">    // like minSearchStatusId and minSearchedTimeSinceEpoch.</w:t>
      </w:r>
    </w:p>
    <w:p>
      <w:pPr>
        <w:jc w:val="both"/>
      </w:pPr>
      <w:r>
        <w:t xml:space="preserve">    // We expect all successful responses to have searchResults set.</w:t>
      </w:r>
    </w:p>
    <w:p>
      <w:pPr>
        <w:jc w:val="both"/>
      </w:pPr>
      <w:r>
        <w:t xml:space="preserve">    if (response.isSetResponseCode()</w:t>
      </w:r>
    </w:p>
    <w:p>
      <w:pPr>
        <w:jc w:val="both"/>
      </w:pPr>
      <w:r>
        <w:t xml:space="preserve">        &amp;&amp; response.getResponseCode() == EarlybirdResponseCode.SUCCESS</w:t>
      </w:r>
    </w:p>
    <w:p>
      <w:pPr>
        <w:jc w:val="both"/>
      </w:pPr>
      <w:r>
        <w:t xml:space="preserve">        &amp;&amp; response.getSearchResults() == null) {</w:t>
      </w:r>
    </w:p>
    <w:p>
      <w:pPr>
        <w:jc w:val="both"/>
      </w:pPr>
      <w:r>
        <w:t xml:space="preserve">      NO_SEARCH_RESULT_COUNTER.increment();</w:t>
      </w:r>
    </w:p>
    <w:p>
      <w:pPr>
        <w:jc w:val="both"/>
      </w:pPr>
      <w:r>
        <w:t xml:space="preserve">      LOG.warn("Received Earlybird response with null searchResults from [{}]"</w:t>
      </w:r>
    </w:p>
    <w:p>
      <w:pPr>
        <w:jc w:val="both"/>
      </w:pPr>
      <w:r>
        <w:t xml:space="preserve">               + " EarlybirdRequest [{}] EarlybirdResponse [{}] ",</w:t>
      </w:r>
    </w:p>
    <w:p>
      <w:pPr>
        <w:jc w:val="both"/>
      </w:pPr>
      <w:r>
        <w:t xml:space="preserve">               partitionTierName, earlybirdRequestContext.getRequest(), response);</w:t>
      </w:r>
    </w:p>
    <w:p>
      <w:pPr>
        <w:jc w:val="both"/>
      </w:pPr>
      <w:r>
        <w:t xml:space="preserve">      response.setResponseCode(EarlybirdResponseCode.TRANSIENT_ERROR);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 a EarlybirdResponseMerger to merge responses from multiple partitions or tiers</w:t>
      </w:r>
    </w:p>
    <w:p>
      <w:pPr>
        <w:jc w:val="both"/>
      </w:pPr>
      <w:r>
        <w:t xml:space="preserve">   * based on mode.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EarlybirdResponseMerger(EarlybirdRequestContext requestContext,</w:t>
      </w:r>
    </w:p>
    <w:p>
      <w:pPr>
        <w:jc w:val="both"/>
      </w:pPr>
      <w:r>
        <w:t xml:space="preserve">                          List&lt;Future&lt;EarlybirdResponse&gt;&gt; responses,</w:t>
      </w:r>
    </w:p>
    <w:p>
      <w:pPr>
        <w:jc w:val="both"/>
      </w:pPr>
      <w:r>
        <w:t xml:space="preserve">                          ResponseAccumulator responseAccumulator) {</w:t>
      </w:r>
    </w:p>
    <w:p>
      <w:pPr>
        <w:jc w:val="both"/>
      </w:pPr>
      <w:r>
        <w:t xml:space="preserve">    this.requestContext = requestContext;</w:t>
      </w:r>
    </w:p>
    <w:p>
      <w:pPr>
        <w:jc w:val="both"/>
      </w:pPr>
      <w:r>
        <w:t xml:space="preserve">    this.responses = ImmutableList.copyOf(responses);</w:t>
      </w:r>
    </w:p>
    <w:p>
      <w:pPr>
        <w:jc w:val="both"/>
      </w:pPr>
      <w:r>
        <w:t xml:space="preserve">    this.responseMessageBuilder =</w:t>
      </w:r>
    </w:p>
    <w:p>
      <w:pPr>
        <w:jc w:val="both"/>
      </w:pPr>
      <w:r>
        <w:t xml:space="preserve">        new EarlybirdResponseDebugMessageBuilder(requestContext.getRequest());</w:t>
      </w:r>
    </w:p>
    <w:p>
      <w:pPr>
        <w:jc w:val="both"/>
      </w:pPr>
      <w:r>
        <w:t xml:space="preserve">    this.chainMerger = new ChainMerger(requestContext, responseAccumulator, responses,</w:t>
      </w:r>
    </w:p>
    <w:p>
      <w:pPr>
        <w:jc w:val="both"/>
      </w:pPr>
      <w:r>
        <w:t xml:space="preserve">        responseMessageBuilder);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a response merger to merge the given responses.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EarlybirdResponseMerger getResponseMerger(</w:t>
      </w:r>
    </w:p>
    <w:p>
      <w:pPr>
        <w:jc w:val="both"/>
      </w:pPr>
      <w:r>
        <w:t xml:space="preserve">      EarlybirdRequestContext requestContext,</w:t>
      </w:r>
    </w:p>
    <w:p>
      <w:pPr>
        <w:jc w:val="both"/>
      </w:pPr>
      <w:r>
        <w:t xml:space="preserve">      List&lt;Future&lt;EarlybirdResponse&gt;&gt; responses,</w:t>
      </w:r>
    </w:p>
    <w:p>
      <w:pPr>
        <w:jc w:val="both"/>
      </w:pPr>
      <w:r>
        <w:t xml:space="preserve">      ResponseAccumulator helper,</w:t>
      </w:r>
    </w:p>
    <w:p>
      <w:pPr>
        <w:jc w:val="both"/>
      </w:pPr>
      <w:r>
        <w:t xml:space="preserve">      EarlybirdCluster cluster,</w:t>
      </w:r>
    </w:p>
    <w:p>
      <w:pPr>
        <w:jc w:val="both"/>
      </w:pPr>
      <w:r>
        <w:t xml:space="preserve">      EarlybirdFeatureSchemaMerger featureSchemaMerger,</w:t>
      </w:r>
    </w:p>
    <w:p>
      <w:pPr>
        <w:jc w:val="both"/>
      </w:pPr>
      <w:r>
        <w:t xml:space="preserve">      int numPartitions) {</w:t>
      </w:r>
    </w:p>
    <w:p>
      <w:pPr>
        <w:jc w:val="both"/>
      </w:pPr>
      <w:r>
        <w:t xml:space="preserve">    EarlybirdRequestType type = requestContext.getEarlybirdRequestType();</w:t>
      </w:r>
    </w:p>
    <w:p>
      <w:pPr>
        <w:jc w:val="both"/>
      </w:pPr>
      <w:r>
        <w:t xml:space="preserve">    MERGER_CREATED_STATS.get(type).increment();</w:t>
      </w:r>
    </w:p>
    <w:p>
      <w:pPr>
        <w:jc w:val="both"/>
      </w:pPr>
      <w:r>
        <w:t xml:space="preserve">    switch (type) {</w:t>
      </w:r>
    </w:p>
    <w:p>
      <w:pPr>
        <w:jc w:val="both"/>
      </w:pPr>
      <w:r>
        <w:t xml:space="preserve">      case FACETS:</w:t>
      </w:r>
    </w:p>
    <w:p>
      <w:pPr>
        <w:jc w:val="both"/>
      </w:pPr>
      <w:r>
        <w:t xml:space="preserve">        return new FacetResponseMerger(requestContext, responses, helper);</w:t>
      </w:r>
    </w:p>
    <w:p>
      <w:pPr>
        <w:jc w:val="both"/>
      </w:pPr>
      <w:r>
        <w:t xml:space="preserve">      case TERM_STATS:</w:t>
      </w:r>
    </w:p>
    <w:p>
      <w:pPr>
        <w:jc w:val="both"/>
      </w:pPr>
      <w:r>
        <w:t xml:space="preserve">        return new TermStatisticsResponseMerger(requestContext, responses, helper);</w:t>
      </w:r>
    </w:p>
    <w:p>
      <w:pPr>
        <w:jc w:val="both"/>
      </w:pPr>
      <w:r>
        <w:t xml:space="preserve">      case RECENCY:</w:t>
      </w:r>
    </w:p>
    <w:p>
      <w:pPr>
        <w:jc w:val="both"/>
      </w:pPr>
      <w:r>
        <w:t xml:space="preserve">        return new RecencyResponseMerger(requestContext, responses, helper, featureSchemaMerger);</w:t>
      </w:r>
    </w:p>
    <w:p>
      <w:pPr>
        <w:jc w:val="both"/>
      </w:pPr>
      <w:r>
        <w:t xml:space="preserve">      case STRICT_RECENCY:</w:t>
      </w:r>
    </w:p>
    <w:p>
      <w:pPr>
        <w:jc w:val="both"/>
      </w:pPr>
      <w:r>
        <w:t xml:space="preserve">        return new StrictRecencyResponseMerger(</w:t>
      </w:r>
    </w:p>
    <w:p>
      <w:pPr>
        <w:jc w:val="both"/>
      </w:pPr>
      <w:r>
        <w:t xml:space="preserve">            requestContext, responses, helper, featureSchemaMerger, cluster);</w:t>
      </w:r>
    </w:p>
    <w:p>
      <w:pPr>
        <w:jc w:val="both"/>
      </w:pPr>
      <w:r>
        <w:t xml:space="preserve">      case RELEVANCE:</w:t>
      </w:r>
    </w:p>
    <w:p>
      <w:pPr>
        <w:jc w:val="both"/>
      </w:pPr>
      <w:r>
        <w:t xml:space="preserve">        return new RelevanceResponseMerger(</w:t>
      </w:r>
    </w:p>
    <w:p>
      <w:pPr>
        <w:jc w:val="both"/>
      </w:pPr>
      <w:r>
        <w:t xml:space="preserve">            requestContext, responses, helper, featureSchemaMerger, numPartitions);</w:t>
      </w:r>
    </w:p>
    <w:p>
      <w:pPr>
        <w:jc w:val="both"/>
      </w:pPr>
      <w:r>
        <w:t xml:space="preserve">      case TOP_TWEETS:</w:t>
      </w:r>
    </w:p>
    <w:p>
      <w:pPr>
        <w:jc w:val="both"/>
      </w:pPr>
      <w:r>
        <w:t xml:space="preserve">        return new TopTweetsResponseMerger(requestContext, responses, helper);</w:t>
      </w:r>
    </w:p>
    <w:p>
      <w:pPr>
        <w:jc w:val="both"/>
      </w:pPr>
      <w:r>
        <w:t xml:space="preserve">      default:</w:t>
      </w:r>
    </w:p>
    <w:p>
      <w:pPr>
        <w:jc w:val="both"/>
      </w:pPr>
      <w:r>
        <w:t xml:space="preserve">        throw new RuntimeException("EarlybirdRequestType " + type + "is not supported by merge");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method can perform two types of merges:</w:t>
      </w:r>
    </w:p>
    <w:p>
      <w:pPr>
        <w:jc w:val="both"/>
      </w:pPr>
      <w:r>
        <w:t xml:space="preserve">   *   1. merge responses within a tier from different partitions.</w:t>
      </w:r>
    </w:p>
    <w:p>
      <w:pPr>
        <w:jc w:val="both"/>
      </w:pPr>
      <w:r>
        <w:t xml:space="preserve">   *   2. merge responses from multiple tiers.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Future&lt;EarlybirdResponse&gt; merge() {</w:t>
      </w:r>
    </w:p>
    <w:p>
      <w:pPr>
        <w:jc w:val="both"/>
      </w:pPr>
      <w:r>
        <w:t xml:space="preserve">    return chainMerger.merge()</w:t>
      </w:r>
    </w:p>
    <w:p>
      <w:pPr>
        <w:jc w:val="both"/>
      </w:pPr>
      <w:r>
        <w:t xml:space="preserve">        .onSuccess(checkMinSearchedStatusIdFunction(</w:t>
      </w:r>
    </w:p>
    <w:p>
      <w:pPr>
        <w:jc w:val="both"/>
      </w:pPr>
      <w:r>
        <w:t xml:space="preserve">                 "max_id",</w:t>
      </w:r>
    </w:p>
    <w:p>
      <w:pPr>
        <w:jc w:val="both"/>
      </w:pPr>
      <w:r>
        <w:t xml:space="preserve">                 EarlybirdRequestUtil.getRequestMaxId(requestContext.getParsedQuery()),</w:t>
      </w:r>
    </w:p>
    <w:p>
      <w:pPr>
        <w:jc w:val="both"/>
      </w:pPr>
      <w:r>
        <w:t xml:space="preserve">                 MIN_SEARCHED_STATUS_ID_LARGER_THAN_REQUEST_MAX_ID.get(</w:t>
      </w:r>
    </w:p>
    <w:p>
      <w:pPr>
        <w:jc w:val="both"/>
      </w:pPr>
      <w:r>
        <w:t xml:space="preserve">                     requestContext.getEarlybirdRequestType())))</w:t>
      </w:r>
    </w:p>
    <w:p>
      <w:pPr>
        <w:jc w:val="both"/>
      </w:pPr>
      <w:r>
        <w:t xml:space="preserve">        .onSuccess(checkMinSearchedStatusIdFunction(</w:t>
      </w:r>
    </w:p>
    <w:p>
      <w:pPr>
        <w:jc w:val="both"/>
      </w:pPr>
      <w:r>
        <w:t xml:space="preserve">                 "until_time",</w:t>
      </w:r>
    </w:p>
    <w:p>
      <w:pPr>
        <w:jc w:val="both"/>
      </w:pPr>
      <w:r>
        <w:t xml:space="preserve">                 EarlybirdRequestUtil.getRequestMaxIdFromUntilTime(requestContext.getParsedQuery()),</w:t>
      </w:r>
    </w:p>
    <w:p>
      <w:pPr>
        <w:jc w:val="both"/>
      </w:pPr>
      <w:r>
        <w:t xml:space="preserve">                 MIN_SEARCHED_STATUS_ID_LARGER_THAN_REQUEST_UNTIL_TIME.get(</w:t>
      </w:r>
    </w:p>
    <w:p>
      <w:pPr>
        <w:jc w:val="both"/>
      </w:pPr>
      <w:r>
        <w:t xml:space="preserve">                     requestContext.getEarlybirdRequestType())));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function that checks if the minSearchedStatusID on the merged response is higher</w:t>
      </w:r>
    </w:p>
    <w:p>
      <w:pPr>
        <w:jc w:val="both"/>
      </w:pPr>
      <w:r>
        <w:t xml:space="preserve">   * than the max ID in the request.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Function&lt;EarlybirdResponse, BoxedUnit&gt; checkMinSearchedStatusIdFunction(</w:t>
      </w:r>
    </w:p>
    <w:p>
      <w:pPr>
        <w:jc w:val="both"/>
      </w:pPr>
      <w:r>
        <w:t xml:space="preserve">      final String operator, final Optional&lt;Long&gt; requestMaxId, final SearchCounter stat) {</w:t>
      </w:r>
    </w:p>
    <w:p>
      <w:pPr>
        <w:jc w:val="both"/>
      </w:pPr>
      <w:r>
        <w:t xml:space="preserve">    return Function.cons(mergedResponse -&gt; {</w:t>
      </w:r>
    </w:p>
    <w:p>
      <w:pPr>
        <w:jc w:val="both"/>
      </w:pPr>
      <w:r>
        <w:t xml:space="preserve">      if (requestMaxId.isPresent()</w:t>
      </w:r>
    </w:p>
    <w:p>
      <w:pPr>
        <w:jc w:val="both"/>
      </w:pPr>
      <w:r>
        <w:t xml:space="preserve">          &amp;&amp; requestMaxId.get() != Long.MAX_VALUE</w:t>
      </w:r>
    </w:p>
    <w:p>
      <w:pPr>
        <w:jc w:val="both"/>
      </w:pPr>
      <w:r>
        <w:t xml:space="preserve">          &amp;&amp; (mergedResponse.getResponseCode() == EarlybirdResponseCode.SUCCESS)</w:t>
      </w:r>
    </w:p>
    <w:p>
      <w:pPr>
        <w:jc w:val="both"/>
      </w:pPr>
      <w:r>
        <w:t xml:space="preserve">          &amp;&amp; mergedResponse.isSetSearchResults()</w:t>
      </w:r>
    </w:p>
    <w:p>
      <w:pPr>
        <w:jc w:val="both"/>
      </w:pPr>
      <w:r>
        <w:t xml:space="preserve">          &amp;&amp; mergedResponse.getSearchResults().isSetMinSearchedStatusID()) {</w:t>
      </w:r>
    </w:p>
    <w:p>
      <w:pPr>
        <w:jc w:val="both"/>
      </w:pPr>
      <w:r>
        <w:t xml:space="preserve">        long minSearchedStatusId = mergedResponse.getSearchResults().getMinSearchedStatusID();</w:t>
      </w:r>
    </w:p>
    <w:p>
      <w:pPr>
        <w:jc w:val="both"/>
      </w:pPr>
      <w:r>
        <w:t xml:space="preserve">        // We sometimes set minSearchedStatusId = max_id + 1 when a request times out even</w:t>
      </w:r>
    </w:p>
    <w:p>
      <w:pPr>
        <w:jc w:val="both"/>
      </w:pPr>
      <w:r>
        <w:t xml:space="preserve">        // before any search happens.</w:t>
      </w:r>
    </w:p>
    <w:p>
      <w:pPr>
        <w:jc w:val="both"/>
      </w:pPr>
      <w:r>
        <w:t xml:space="preserve">        // Check SEARCH-10134 for more details.</w:t>
      </w:r>
    </w:p>
    <w:p>
      <w:pPr>
        <w:jc w:val="both"/>
      </w:pPr>
      <w:r>
        <w:t xml:space="preserve">        if (minSearchedStatusId &gt; requestMaxId.get() + 1) {</w:t>
      </w:r>
    </w:p>
    <w:p>
      <w:pPr>
        <w:jc w:val="both"/>
      </w:pPr>
      <w:r>
        <w:t xml:space="preserve">          stat.increment();</w:t>
      </w:r>
    </w:p>
    <w:p>
      <w:pPr>
        <w:jc w:val="both"/>
      </w:pPr>
      <w:r>
        <w:t xml:space="preserve">          String logMessage = "Response has a minSearchedStatusID ({}) larger than request "</w:t>
      </w:r>
    </w:p>
    <w:p>
      <w:pPr>
        <w:jc w:val="both"/>
      </w:pPr>
      <w:r>
        <w:t xml:space="preserve">              + operator + " ({})."</w:t>
      </w:r>
    </w:p>
    <w:p>
      <w:pPr>
        <w:jc w:val="both"/>
      </w:pPr>
      <w:r>
        <w:t xml:space="preserve">              + "\nrequest type: {}"</w:t>
      </w:r>
    </w:p>
    <w:p>
      <w:pPr>
        <w:jc w:val="both"/>
      </w:pPr>
      <w:r>
        <w:t xml:space="preserve">              + "\nrequest: {}"</w:t>
      </w:r>
    </w:p>
    <w:p>
      <w:pPr>
        <w:jc w:val="both"/>
      </w:pPr>
      <w:r>
        <w:t xml:space="preserve">              + "\nmerged response: {}"</w:t>
      </w:r>
    </w:p>
    <w:p>
      <w:pPr>
        <w:jc w:val="both"/>
      </w:pPr>
      <w:r>
        <w:t xml:space="preserve">              + "\nSuccessful accumulated responses:";</w:t>
      </w:r>
    </w:p>
    <w:p>
      <w:pPr>
        <w:jc w:val="both"/>
      </w:pPr>
      <w:r>
        <w:t xml:space="preserve">          List&lt;Object&gt; logMessageParams = Lists.newArrayList();</w:t>
      </w:r>
    </w:p>
    <w:p>
      <w:pPr>
        <w:jc w:val="both"/>
      </w:pPr>
      <w:r>
        <w:t xml:space="preserve">          logMessageParams.add(minSearchedStatusId);</w:t>
      </w:r>
    </w:p>
    <w:p>
      <w:pPr>
        <w:jc w:val="both"/>
      </w:pPr>
      <w:r>
        <w:t xml:space="preserve">          logMessageParams.add(requestMaxId.get());</w:t>
      </w:r>
    </w:p>
    <w:p>
      <w:pPr>
        <w:jc w:val="both"/>
      </w:pPr>
      <w:r>
        <w:t xml:space="preserve">          logMessageParams.add(requestContext.getEarlybirdRequestType());</w:t>
      </w:r>
    </w:p>
    <w:p>
      <w:pPr>
        <w:jc w:val="both"/>
      </w:pPr>
      <w:r>
        <w:t xml:space="preserve">          logMessageParams.add(requestContext.getRequest());</w:t>
      </w:r>
    </w:p>
    <w:p>
      <w:pPr>
        <w:jc w:val="both"/>
      </w:pPr>
      <w:r>
        <w:t xml:space="preserve">          logMessageParams.add(mergedResponse);</w:t>
      </w:r>
    </w:p>
    <w:p>
      <w:pPr>
        <w:jc w:val="both"/>
      </w:pPr>
      <w:r>
        <w:t xml:space="preserve">          for (EarlybirdResponse response : accumulatedResponses.getSuccessResponses()) {</w:t>
      </w:r>
    </w:p>
    <w:p>
      <w:pPr>
        <w:jc w:val="both"/>
      </w:pPr>
      <w:r>
        <w:t xml:space="preserve">            logMessage += "\naccumulated response: {}";</w:t>
      </w:r>
    </w:p>
    <w:p>
      <w:pPr>
        <w:jc w:val="both"/>
      </w:pPr>
      <w:r>
        <w:t xml:space="preserve">            logMessageParams.add(response);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MIN_SEARCHED_STATUS_ID_LOGGER.warn(logMessage, logMessageParams.toArray());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EarlybirdResponse getTimedMergedResponse(AccumulatedResponses accResponses) {</w:t>
      </w:r>
    </w:p>
    <w:p>
      <w:pPr>
        <w:jc w:val="both"/>
      </w:pPr>
      <w:r>
        <w:t xml:space="preserve">    long start = System.nanoTime();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return getMergedResponse(accResponses);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long totalTime = System.nanoTime() - start;</w:t>
      </w:r>
    </w:p>
    <w:p>
      <w:pPr>
        <w:jc w:val="both"/>
      </w:pPr>
      <w:r>
        <w:t xml:space="preserve">      getMergedResponseTimer().timerIncrement(totalTime);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EarlybirdResponse initializeMergedSuccessResponseFromAccumulatedResponses() {</w:t>
      </w:r>
    </w:p>
    <w:p>
      <w:pPr>
        <w:jc w:val="both"/>
      </w:pPr>
      <w:r>
        <w:t xml:space="preserve">    EarlybirdResponse mergedResponse = new EarlybirdResponse();</w:t>
      </w:r>
    </w:p>
    <w:p>
      <w:pPr>
        <w:jc w:val="both"/>
      </w:pPr>
      <w:r/>
    </w:p>
    <w:p>
      <w:pPr>
        <w:jc w:val="both"/>
      </w:pPr>
      <w:r>
        <w:t xml:space="preserve">    AccumulatedResponses.PartitionCounts partitionCounts =</w:t>
      </w:r>
    </w:p>
    <w:p>
      <w:pPr>
        <w:jc w:val="both"/>
      </w:pPr>
      <w:r>
        <w:t xml:space="preserve">        accumulatedResponses.getPartitionCounts();</w:t>
      </w:r>
    </w:p>
    <w:p>
      <w:pPr>
        <w:jc w:val="both"/>
      </w:pPr>
      <w:r/>
    </w:p>
    <w:p>
      <w:pPr>
        <w:jc w:val="both"/>
      </w:pPr>
      <w:r>
        <w:t xml:space="preserve">    mergedResponse.setNumPartitions(partitionCounts.getNumPartitions())</w:t>
      </w:r>
    </w:p>
    <w:p>
      <w:pPr>
        <w:jc w:val="both"/>
      </w:pPr>
      <w:r>
        <w:t xml:space="preserve">        .setNumSuccessfulPartitions(partitionCounts.getNumSuccessfulPartitions())</w:t>
      </w:r>
    </w:p>
    <w:p>
      <w:pPr>
        <w:jc w:val="both"/>
      </w:pPr>
      <w:r>
        <w:t xml:space="preserve">        .setPerTierResponse(partitionCounts.getPerTierResponse())</w:t>
      </w:r>
    </w:p>
    <w:p>
      <w:pPr>
        <w:jc w:val="both"/>
      </w:pPr>
      <w:r>
        <w:t xml:space="preserve">        .setNumSearchedSegments(accumulatedResponses.getNumSearchedSegments());</w:t>
      </w:r>
    </w:p>
    <w:p>
      <w:pPr>
        <w:jc w:val="both"/>
      </w:pPr>
      <w:r/>
    </w:p>
    <w:p>
      <w:pPr>
        <w:jc w:val="both"/>
      </w:pPr>
      <w:r>
        <w:t xml:space="preserve">    mergedResponse.setEarlyTerminationInfo(accumulatedResponses.getMergedEarlyTerminationInfo());</w:t>
      </w:r>
    </w:p>
    <w:p>
      <w:pPr>
        <w:jc w:val="both"/>
      </w:pPr>
      <w:r>
        <w:t xml:space="preserve">    mergedResponse.setResponseCode(EarlybirdResponseCode.SUCCESS);</w:t>
      </w:r>
    </w:p>
    <w:p>
      <w:pPr>
        <w:jc w:val="both"/>
      </w:pPr>
      <w:r/>
    </w:p>
    <w:p>
      <w:pPr>
        <w:jc w:val="both"/>
      </w:pPr>
      <w:r>
        <w:t xml:space="preserve">    return mergedResponse;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EarlybirdResponse getMergedResponse(AccumulatedResponses accResponses) {</w:t>
      </w:r>
    </w:p>
    <w:p>
      <w:pPr>
        <w:jc w:val="both"/>
      </w:pPr>
      <w:r>
        <w:t xml:space="preserve">    accumulatedResponses = accResponses;</w:t>
      </w:r>
    </w:p>
    <w:p>
      <w:pPr>
        <w:jc w:val="both"/>
      </w:pPr>
      <w:r>
        <w:t xml:space="preserve">    EarlybirdResponse mergedResponse;</w:t>
      </w:r>
    </w:p>
    <w:p>
      <w:pPr>
        <w:jc w:val="both"/>
      </w:pPr>
      <w:r/>
    </w:p>
    <w:p>
      <w:pPr>
        <w:jc w:val="both"/>
      </w:pPr>
      <w:r>
        <w:t xml:space="preserve">    if (accumulatedResponses.getSuccessResponses().isEmpty()</w:t>
      </w:r>
    </w:p>
    <w:p>
      <w:pPr>
        <w:jc w:val="both"/>
      </w:pPr>
      <w:r>
        <w:t xml:space="preserve">        &amp;&amp; !accumulatedResponses.foundError()) {</w:t>
      </w:r>
    </w:p>
    <w:p>
      <w:pPr>
        <w:jc w:val="both"/>
      </w:pPr>
      <w:r>
        <w:t xml:space="preserve">      // No successful or error responses. This means that all tiers / partitions are intentionally</w:t>
      </w:r>
    </w:p>
    <w:p>
      <w:pPr>
        <w:jc w:val="both"/>
      </w:pPr>
      <w:r>
        <w:t xml:space="preserve">      // skipped. Return a blank successful response.</w:t>
      </w:r>
    </w:p>
    <w:p>
      <w:pPr>
        <w:jc w:val="both"/>
      </w:pPr>
      <w:r>
        <w:t xml:space="preserve">      NO_RESPONSES_TO_MERGE.increment();</w:t>
      </w:r>
    </w:p>
    <w:p>
      <w:pPr>
        <w:jc w:val="both"/>
      </w:pPr>
      <w:r>
        <w:t xml:space="preserve">      mergedResponse = new EarlybirdResponse()</w:t>
      </w:r>
    </w:p>
    <w:p>
      <w:pPr>
        <w:jc w:val="both"/>
      </w:pPr>
      <w:r>
        <w:t xml:space="preserve">          .setResponseCode(EarlybirdResponseCode.SUCCESS)</w:t>
      </w:r>
    </w:p>
    <w:p>
      <w:pPr>
        <w:jc w:val="both"/>
      </w:pPr>
      <w:r>
        <w:t xml:space="preserve">          .setSearchResults(new ThriftSearchResults())</w:t>
      </w:r>
    </w:p>
    <w:p>
      <w:pPr>
        <w:jc w:val="both"/>
      </w:pPr>
      <w:r>
        <w:t xml:space="preserve">          .setDebugString("No responses to merge, probably because all tiers/partitions "</w:t>
      </w:r>
    </w:p>
    <w:p>
      <w:pPr>
        <w:jc w:val="both"/>
      </w:pPr>
      <w:r>
        <w:t xml:space="preserve">              + "were skipped.");</w:t>
      </w:r>
    </w:p>
    <w:p>
      <w:pPr>
        <w:jc w:val="both"/>
      </w:pPr>
      <w:r>
        <w:t xml:space="preserve">    } else if (accumulatedResponses.isMergingAcrossTiers()) {</w:t>
      </w:r>
    </w:p>
    <w:p>
      <w:pPr>
        <w:jc w:val="both"/>
      </w:pPr>
      <w:r>
        <w:t xml:space="preserve">      mergedResponse = getMergedResponseAcrossTiers();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mergedResponse = getMergedResponseAcrossPartitions();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saveMergedDebugString(mergedResponse);</w:t>
      </w:r>
    </w:p>
    <w:p>
      <w:pPr>
        <w:jc w:val="both"/>
      </w:pPr>
      <w:r>
        <w:t xml:space="preserve">    return mergedResponse;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EarlybirdResponse getMergedResponseAcrossTiers() {</w:t>
      </w:r>
    </w:p>
    <w:p>
      <w:pPr>
        <w:jc w:val="both"/>
      </w:pPr>
      <w:r>
        <w:t xml:space="preserve">    Preconditions.checkState(</w:t>
      </w:r>
    </w:p>
    <w:p>
      <w:pPr>
        <w:jc w:val="both"/>
      </w:pPr>
      <w:r>
        <w:t xml:space="preserve">        !accumulatedResponses.getSuccessResponses().isEmpty()</w:t>
      </w:r>
    </w:p>
    <w:p>
      <w:pPr>
        <w:jc w:val="both"/>
      </w:pPr>
      <w:r>
        <w:t xml:space="preserve">            || accumulatedResponses.foundError());</w:t>
      </w:r>
    </w:p>
    <w:p>
      <w:pPr>
        <w:jc w:val="both"/>
      </w:pPr>
      <w:r/>
    </w:p>
    <w:p>
      <w:pPr>
        <w:jc w:val="both"/>
      </w:pPr>
      <w:r>
        <w:t xml:space="preserve">    // When merging across tiers, if we have one failed tier, we should fail the whole</w:t>
      </w:r>
    </w:p>
    <w:p>
      <w:pPr>
        <w:jc w:val="both"/>
      </w:pPr>
      <w:r>
        <w:t xml:space="preserve">    // response. Note that due to early termination, if a tier that is old fails</w:t>
      </w:r>
    </w:p>
    <w:p>
      <w:pPr>
        <w:jc w:val="both"/>
      </w:pPr>
      <w:r>
        <w:t xml:space="preserve">    // but the newer tiers return enough results, the failed tier won't show up</w:t>
      </w:r>
    </w:p>
    <w:p>
      <w:pPr>
        <w:jc w:val="both"/>
      </w:pPr>
      <w:r>
        <w:t xml:space="preserve">    // here in accumulatedResponses -- the only tiers that show up here</w:t>
      </w:r>
    </w:p>
    <w:p>
      <w:pPr>
        <w:jc w:val="both"/>
      </w:pPr>
      <w:r>
        <w:t xml:space="preserve">    // will be successful.</w:t>
      </w:r>
    </w:p>
    <w:p>
      <w:pPr>
        <w:jc w:val="both"/>
      </w:pPr>
      <w:r>
        <w:t xml:space="preserve">    if (accumulatedResponses.foundError()) {</w:t>
      </w:r>
    </w:p>
    <w:p>
      <w:pPr>
        <w:jc w:val="both"/>
      </w:pPr>
      <w:r>
        <w:t xml:space="preserve">      // The TierResponseAccumulator early terminates on the first error, so we should</w:t>
      </w:r>
    </w:p>
    <w:p>
      <w:pPr>
        <w:jc w:val="both"/>
      </w:pPr>
      <w:r>
        <w:t xml:space="preserve">      // never get more than one error. This means that the getMergedErrorResponse will</w:t>
      </w:r>
    </w:p>
    <w:p>
      <w:pPr>
        <w:jc w:val="both"/>
      </w:pPr>
      <w:r>
        <w:t xml:space="preserve">      // return an error response with the error code of that one error, and will never</w:t>
      </w:r>
    </w:p>
    <w:p>
      <w:pPr>
        <w:jc w:val="both"/>
      </w:pPr>
      <w:r>
        <w:t xml:space="preserve">      // have to decide which error response to return if the error responses are all</w:t>
      </w:r>
    </w:p>
    <w:p>
      <w:pPr>
        <w:jc w:val="both"/>
      </w:pPr>
      <w:r>
        <w:t xml:space="preserve">      // different.</w:t>
      </w:r>
    </w:p>
    <w:p>
      <w:pPr>
        <w:jc w:val="both"/>
      </w:pPr>
      <w:r/>
    </w:p>
    <w:p>
      <w:pPr>
        <w:jc w:val="both"/>
      </w:pPr>
      <w:r>
        <w:t xml:space="preserve">      // Perhaps we should just return accumulatedResponses.getErrorResponses().get(0);</w:t>
      </w:r>
    </w:p>
    <w:p>
      <w:pPr>
        <w:jc w:val="both"/>
      </w:pPr>
      <w:r>
        <w:t xml:space="preserve">      Preconditions.checkState(accumulatedResponses.getErrorResponses().size() == 1);</w:t>
      </w:r>
    </w:p>
    <w:p>
      <w:pPr>
        <w:jc w:val="both"/>
      </w:pPr>
      <w:r>
        <w:t xml:space="preserve">      return accumulatedResponses.getMergedErrorResponse();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EarlybirdResponse mergedResponse = initializeMergedSuccessResponseFromAccumulatedResponses();</w:t>
      </w:r>
    </w:p>
    <w:p>
      <w:pPr>
        <w:jc w:val="both"/>
      </w:pPr>
      <w:r>
        <w:t xml:space="preserve">      return internalMerge(mergedResponse);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EarlybirdResponse getMergedResponseAcrossPartitions() {</w:t>
      </w:r>
    </w:p>
    <w:p>
      <w:pPr>
        <w:jc w:val="both"/>
      </w:pPr>
      <w:r>
        <w:t xml:space="preserve">    Preconditions.checkState(</w:t>
      </w:r>
    </w:p>
    <w:p>
      <w:pPr>
        <w:jc w:val="both"/>
      </w:pPr>
      <w:r>
        <w:t xml:space="preserve">        !accumulatedResponses.getSuccessResponses().isEmpty()</w:t>
      </w:r>
    </w:p>
    <w:p>
      <w:pPr>
        <w:jc w:val="both"/>
      </w:pPr>
      <w:r>
        <w:t xml:space="preserve">            || accumulatedResponses.foundError());</w:t>
      </w:r>
    </w:p>
    <w:p>
      <w:pPr>
        <w:jc w:val="both"/>
      </w:pPr>
      <w:r/>
    </w:p>
    <w:p>
      <w:pPr>
        <w:jc w:val="both"/>
      </w:pPr>
      <w:r>
        <w:t xml:space="preserve">    EarlybirdResponse mergedResponse;</w:t>
      </w:r>
    </w:p>
    <w:p>
      <w:pPr>
        <w:jc w:val="both"/>
      </w:pPr>
      <w:r/>
    </w:p>
    <w:p>
      <w:pPr>
        <w:jc w:val="both"/>
      </w:pPr>
      <w:r>
        <w:t xml:space="preserve">    // Unlike tier merging, one failed response doesn't mean the merged response should</w:t>
      </w:r>
    </w:p>
    <w:p>
      <w:pPr>
        <w:jc w:val="both"/>
      </w:pPr>
      <w:r>
        <w:t xml:space="preserve">    // fail. If we have successful responses we can check the success ratio and if its</w:t>
      </w:r>
    </w:p>
    <w:p>
      <w:pPr>
        <w:jc w:val="both"/>
      </w:pPr>
      <w:r>
        <w:t xml:space="preserve">    // good we can still return a successful merge.</w:t>
      </w:r>
    </w:p>
    <w:p>
      <w:pPr>
        <w:jc w:val="both"/>
      </w:pPr>
      <w:r>
        <w:t xml:space="preserve">    if (!accumulatedResponses.getSuccessResponses().isEmpty()) {</w:t>
      </w:r>
    </w:p>
    <w:p>
      <w:pPr>
        <w:jc w:val="both"/>
      </w:pPr>
      <w:r>
        <w:t xml:space="preserve">      // We have at least one successful response, but still need to check the success ratio.</w:t>
      </w:r>
    </w:p>
    <w:p>
      <w:pPr>
        <w:jc w:val="both"/>
      </w:pPr>
      <w:r>
        <w:t xml:space="preserve">      // mergedResponse is a SUCCESS response after this call, but we will</w:t>
      </w:r>
    </w:p>
    <w:p>
      <w:pPr>
        <w:jc w:val="both"/>
      </w:pPr>
      <w:r>
        <w:t xml:space="preserve">      // set it to failure below if necessary.</w:t>
      </w:r>
    </w:p>
    <w:p>
      <w:pPr>
        <w:jc w:val="both"/>
      </w:pPr>
      <w:r>
        <w:t xml:space="preserve">      mergedResponse = initializeMergedSuccessResponseFromAccumulatedResponses();</w:t>
      </w:r>
    </w:p>
    <w:p>
      <w:pPr>
        <w:jc w:val="both"/>
      </w:pPr>
      <w:r/>
    </w:p>
    <w:p>
      <w:pPr>
        <w:jc w:val="both"/>
      </w:pPr>
      <w:r>
        <w:t xml:space="preserve">      int numSuccessResponses = mergedResponse.getNumSuccessfulPartitions();</w:t>
      </w:r>
    </w:p>
    <w:p>
      <w:pPr>
        <w:jc w:val="both"/>
      </w:pPr>
      <w:r>
        <w:t xml:space="preserve">      int numPartitions = mergedResponse.getNumPartitions();</w:t>
      </w:r>
    </w:p>
    <w:p>
      <w:pPr>
        <w:jc w:val="both"/>
      </w:pPr>
      <w:r>
        <w:t xml:space="preserve">      double successThreshold = getSuccessResponseThreshold();</w:t>
      </w:r>
    </w:p>
    <w:p>
      <w:pPr>
        <w:jc w:val="both"/>
      </w:pPr>
      <w:r>
        <w:t xml:space="preserve">      if (checkSuccessPartitionRatio(numSuccessResponses, numPartitions, successThreshold)) {</w:t>
      </w:r>
    </w:p>
    <w:p>
      <w:pPr>
        <w:jc w:val="both"/>
      </w:pPr>
      <w:r>
        <w:t xml:space="preserve">        // Success! Proceed with merging.</w:t>
      </w:r>
    </w:p>
    <w:p>
      <w:pPr>
        <w:jc w:val="both"/>
      </w:pPr>
      <w:r>
        <w:t xml:space="preserve">        mergedResponse.setResponseCode(EarlybirdResponseCode.SUCCESS);</w:t>
      </w:r>
    </w:p>
    <w:p>
      <w:pPr>
        <w:jc w:val="both"/>
      </w:pPr>
      <w:r>
        <w:t xml:space="preserve">        mergedResponse = internalMerge(mergedResponse);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responseMessageBuilder.logBelowSuccessThreshold(</w:t>
      </w:r>
    </w:p>
    <w:p>
      <w:pPr>
        <w:jc w:val="both"/>
      </w:pPr>
      <w:r>
        <w:t xml:space="preserve">            requestContext.getRequest().getSearchQuery(), numSuccessResponses, numPartitions,</w:t>
      </w:r>
    </w:p>
    <w:p>
      <w:pPr>
        <w:jc w:val="both"/>
      </w:pPr>
      <w:r>
        <w:t xml:space="preserve">            successThreshold);</w:t>
      </w:r>
    </w:p>
    <w:p>
      <w:pPr>
        <w:jc w:val="both"/>
      </w:pPr>
      <w:r>
        <w:t xml:space="preserve">        mergedResponse.setResponseCode(EarlybirdResponseCode.TOO_MANY_PARTITIONS_FAILED_ERROR);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mergedResponse = accumulatedResponses.getMergedErrorResponse();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mergedResponse;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Derive class should implement the logic to merge the specific type of results (recency,</w:t>
      </w:r>
    </w:p>
    <w:p>
      <w:pPr>
        <w:jc w:val="both"/>
      </w:pPr>
      <w:r>
        <w:t xml:space="preserve">   * relevance, Top Tweets, etc..)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abstract EarlybirdResponse internalMerge(EarlybirdResponse response);</w:t>
      </w:r>
    </w:p>
    <w:p>
      <w:pPr>
        <w:jc w:val="both"/>
      </w:pPr>
      <w:r/>
    </w:p>
    <w:p>
      <w:pPr>
        <w:jc w:val="both"/>
      </w:pPr>
      <w:r>
        <w:t xml:space="preserve">  protected abstract SearchTimerStats getMergedResponseTimer();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Do we have enough results so far that we can early terminate and not continue onto next tier?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shouldEarlyTerminateTierMerge(int totalResultsFromSuccessfulShards,</w:t>
      </w:r>
    </w:p>
    <w:p>
      <w:pPr>
        <w:jc w:val="both"/>
      </w:pPr>
      <w:r>
        <w:t xml:space="preserve">                                                  boolean foundEarlyTermination) {</w:t>
      </w:r>
    </w:p>
    <w:p>
      <w:pPr>
        <w:jc w:val="both"/>
      </w:pPr>
      <w:r>
        <w:t xml:space="preserve">    // We are taking the most conservative tier response merging.</w:t>
      </w:r>
    </w:p>
    <w:p>
      <w:pPr>
        <w:jc w:val="both"/>
      </w:pPr>
      <w:r>
        <w:t xml:space="preserve">    // This is the most conservative merge logic --- as long as we have some results, we should</w:t>
      </w:r>
    </w:p>
    <w:p>
      <w:pPr>
        <w:jc w:val="both"/>
      </w:pPr>
      <w:r>
        <w:t xml:space="preserve">    // not return anything from the next tier. This may cause not ideal experience where a</w:t>
      </w:r>
    </w:p>
    <w:p>
      <w:pPr>
        <w:jc w:val="both"/>
      </w:pPr>
      <w:r>
        <w:t xml:space="preserve">    // page is not full, but the use can still scroll further.</w:t>
      </w:r>
    </w:p>
    <w:p>
      <w:pPr>
        <w:jc w:val="both"/>
      </w:pPr>
      <w:r/>
    </w:p>
    <w:p>
      <w:pPr>
        <w:jc w:val="both"/>
      </w:pPr>
      <w:r>
        <w:t xml:space="preserve">    return foundEarlyTermination || totalResultsFromSuccessfulShards &gt;= 1;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saveMergedDebugString(EarlybirdResponse mergedResponse) {</w:t>
      </w:r>
    </w:p>
    <w:p>
      <w:pPr>
        <w:jc w:val="both"/>
      </w:pPr>
      <w:r>
        <w:t xml:space="preserve">    if (responseMessageBuilder.isDebugMode()) {</w:t>
      </w:r>
    </w:p>
    <w:p>
      <w:pPr>
        <w:jc w:val="both"/>
      </w:pPr>
      <w:r>
        <w:t xml:space="preserve">      String message = responseMessageBuilder.debugString();</w:t>
      </w:r>
    </w:p>
    <w:p>
      <w:pPr>
        <w:jc w:val="both"/>
      </w:pPr>
      <w:r>
        <w:t xml:space="preserve">      mergedResponse.setDebugString(message);</w:t>
      </w:r>
    </w:p>
    <w:p>
      <w:pPr>
        <w:jc w:val="both"/>
      </w:pPr>
      <w:r>
        <w:t xml:space="preserve">      if (!accumulatedResponses.getSuccessResponses().isEmpty()</w:t>
      </w:r>
    </w:p>
    <w:p>
      <w:pPr>
        <w:jc w:val="both"/>
      </w:pPr>
      <w:r>
        <w:t xml:space="preserve">          &amp;&amp; accumulatedResponses.getSuccessResponses().get(0).isSetDebugInfo()) {</w:t>
      </w:r>
    </w:p>
    <w:p>
      <w:pPr>
        <w:jc w:val="both"/>
      </w:pPr>
      <w:r/>
    </w:p>
    <w:p>
      <w:pPr>
        <w:jc w:val="both"/>
      </w:pPr>
      <w:r>
        <w:t xml:space="preserve">        EarlybirdDebugInfo debugInfo =</w:t>
      </w:r>
    </w:p>
    <w:p>
      <w:pPr>
        <w:jc w:val="both"/>
      </w:pPr>
      <w:r>
        <w:t xml:space="preserve">            accumulatedResponses.getSuccessResponses().get(0).getDebugInfo();</w:t>
      </w:r>
    </w:p>
    <w:p>
      <w:pPr>
        <w:jc w:val="both"/>
      </w:pPr>
      <w:r>
        <w:t xml:space="preserve">        mergedResponse.setDebugInfo(debugInfo);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double getSuccessResponseThreshold() {</w:t>
      </w:r>
    </w:p>
    <w:p>
      <w:pPr>
        <w:jc w:val="both"/>
      </w:pPr>
      <w:r>
        <w:t xml:space="preserve">    EarlybirdRequest request = requestContext.getRequest();</w:t>
      </w:r>
    </w:p>
    <w:p>
      <w:pPr>
        <w:jc w:val="both"/>
      </w:pPr>
      <w:r>
        <w:t xml:space="preserve">    if (request.isSetSuccessfulResponseThreshold()) {</w:t>
      </w:r>
    </w:p>
    <w:p>
      <w:pPr>
        <w:jc w:val="both"/>
      </w:pPr>
      <w:r>
        <w:t xml:space="preserve">      double successfulResponseThreshold = request.getSuccessfulResponseThreshold();</w:t>
      </w:r>
    </w:p>
    <w:p>
      <w:pPr>
        <w:jc w:val="both"/>
      </w:pPr>
      <w:r>
        <w:t xml:space="preserve">      Preconditions.checkArgument(successfulResponseThreshold &gt; 0,</w:t>
      </w:r>
    </w:p>
    <w:p>
      <w:pPr>
        <w:jc w:val="both"/>
      </w:pPr>
      <w:r>
        <w:t xml:space="preserve">          "Invalid successfulResponseThreshold %s", successfulResponseThreshold);</w:t>
      </w:r>
    </w:p>
    <w:p>
      <w:pPr>
        <w:jc w:val="both"/>
      </w:pPr>
      <w:r>
        <w:t xml:space="preserve">      Preconditions.checkArgument(successfulResponseThreshold &lt;= 1.0,</w:t>
      </w:r>
    </w:p>
    <w:p>
      <w:pPr>
        <w:jc w:val="both"/>
      </w:pPr>
      <w:r>
        <w:t xml:space="preserve">          "Invalid successfulResponseThreshold %s", successfulResponseThreshold);</w:t>
      </w:r>
    </w:p>
    <w:p>
      <w:pPr>
        <w:jc w:val="both"/>
      </w:pPr>
      <w:r>
        <w:t xml:space="preserve">      return successfulResponseThreshold;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getDefaultSuccessResponseThreshold();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abstract double getDefaultSuccessResponseThreshold();</w:t>
      </w:r>
    </w:p>
    <w:p>
      <w:pPr>
        <w:jc w:val="both"/>
      </w:pPr>
      <w:r/>
    </w:p>
    <w:p>
      <w:pPr>
        <w:jc w:val="both"/>
      </w:pPr>
      <w:r>
        <w:t xml:space="preserve">  private static boolean checkSuccessPartitionRatio(</w:t>
      </w:r>
    </w:p>
    <w:p>
      <w:pPr>
        <w:jc w:val="both"/>
      </w:pPr>
      <w:r>
        <w:t xml:space="preserve">      int numSuccessResponses,</w:t>
      </w:r>
    </w:p>
    <w:p>
      <w:pPr>
        <w:jc w:val="both"/>
      </w:pPr>
      <w:r>
        <w:t xml:space="preserve">      int numPartitions,</w:t>
      </w:r>
    </w:p>
    <w:p>
      <w:pPr>
        <w:jc w:val="both"/>
      </w:pPr>
      <w:r>
        <w:t xml:space="preserve">      double goodResponseThreshold) {</w:t>
      </w:r>
    </w:p>
    <w:p>
      <w:pPr>
        <w:jc w:val="both"/>
      </w:pPr>
      <w:r>
        <w:t xml:space="preserve">    Preconditions.checkArgument(goodResponseThreshold &gt; 0.0,</w:t>
      </w:r>
    </w:p>
    <w:p>
      <w:pPr>
        <w:jc w:val="both"/>
      </w:pPr>
      <w:r>
        <w:t xml:space="preserve">        "Invalid goodResponseThreshold %s", goodResponseThreshold);</w:t>
      </w:r>
    </w:p>
    <w:p>
      <w:pPr>
        <w:jc w:val="both"/>
      </w:pPr>
      <w:r>
        <w:t xml:space="preserve">    return numSuccessResponses &gt;= (numPartitions * goodResponseThreshold);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Merge hit counts from all results.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Map&lt;Long, Integer&gt; aggregateHitCountMap() {</w:t>
      </w:r>
    </w:p>
    <w:p>
      <w:pPr>
        <w:jc w:val="both"/>
      </w:pPr>
      <w:r>
        <w:t xml:space="preserve">    Map&lt;Long, Integer&gt; hitCounts = ResultsUtil</w:t>
      </w:r>
    </w:p>
    <w:p>
      <w:pPr>
        <w:jc w:val="both"/>
      </w:pPr>
      <w:r>
        <w:t xml:space="preserve">        .aggregateCountMap(accumulatedResponses.getSuccessResponses(), HIT_COUNT_GETTER);</w:t>
      </w:r>
    </w:p>
    <w:p>
      <w:pPr>
        <w:jc w:val="both"/>
      </w:pPr>
      <w:r>
        <w:t xml:space="preserve">    if (hitCounts.size() &gt; 0) {</w:t>
      </w:r>
    </w:p>
    <w:p>
      <w:pPr>
        <w:jc w:val="both"/>
      </w:pPr>
      <w:r>
        <w:t xml:space="preserve">      if (responseMessageBuilder.isDebugMode()) {</w:t>
      </w:r>
    </w:p>
    <w:p>
      <w:pPr>
        <w:jc w:val="both"/>
      </w:pPr>
      <w:r>
        <w:t xml:space="preserve">        responseMessageBuilder.append("Hit counts:\n");</w:t>
      </w:r>
    </w:p>
    <w:p>
      <w:pPr>
        <w:jc w:val="both"/>
      </w:pPr>
      <w:r>
        <w:t xml:space="preserve">        for (Map.Entry&lt;Long, Integer&gt; entry : hitCounts.entrySet()) {</w:t>
      </w:r>
    </w:p>
    <w:p>
      <w:pPr>
        <w:jc w:val="both"/>
      </w:pPr>
      <w:r>
        <w:t xml:space="preserve">          responseMessageBuilder.append(String.format("  %10s seconds: %d hits\n",</w:t>
      </w:r>
    </w:p>
    <w:p>
      <w:pPr>
        <w:jc w:val="both"/>
      </w:pPr>
      <w:r>
        <w:t xml:space="preserve">              entry.getKey() / 1000, entry.getValue()));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return hitCounts;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number of results to keep as part of merge-collection.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final int computeNumResultsToKeep() {</w:t>
      </w:r>
    </w:p>
    <w:p>
      <w:pPr>
        <w:jc w:val="both"/>
      </w:pPr>
      <w:r>
        <w:t xml:space="preserve">    return EarlybirdResponseMergeUtil.computeNumResultsToKeep(requestContext.getRequest());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Remove exact duplicates (same id) from the result set.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static void trimExactDups(ThriftSearchResults searchResults, TrimStats trimStats) {</w:t>
      </w:r>
    </w:p>
    <w:p>
      <w:pPr>
        <w:jc w:val="both"/>
      </w:pPr>
      <w:r>
        <w:t xml:space="preserve">    int numResults = searchResults.getResultsSize();</w:t>
      </w:r>
    </w:p>
    <w:p>
      <w:pPr>
        <w:jc w:val="both"/>
      </w:pPr>
      <w:r>
        <w:t xml:space="preserve">    List&lt;ThriftSearchResult&gt; oldResults = searchResults.getResults();</w:t>
      </w:r>
    </w:p>
    <w:p>
      <w:pPr>
        <w:jc w:val="both"/>
      </w:pPr>
      <w:r>
        <w:t xml:space="preserve">    List&lt;ThriftSearchResult&gt; newResults = Lists.newArrayListWithCapacity(numResults);</w:t>
      </w:r>
    </w:p>
    <w:p>
      <w:pPr>
        <w:jc w:val="both"/>
      </w:pPr>
      <w:r>
        <w:t xml:space="preserve">    HashSet&lt;Long&gt; resultSet = Sets.newHashSetWithExpectedSize(numResults);</w:t>
      </w:r>
    </w:p>
    <w:p>
      <w:pPr>
        <w:jc w:val="both"/>
      </w:pPr>
      <w:r/>
    </w:p>
    <w:p>
      <w:pPr>
        <w:jc w:val="both"/>
      </w:pPr>
      <w:r>
        <w:t xml:space="preserve">    for (ThriftSearchResult result : oldResults) {</w:t>
      </w:r>
    </w:p>
    <w:p>
      <w:pPr>
        <w:jc w:val="both"/>
      </w:pPr>
      <w:r>
        <w:t xml:space="preserve">      if (resultSet.contains(result.getId())) {</w:t>
      </w:r>
    </w:p>
    <w:p>
      <w:pPr>
        <w:jc w:val="both"/>
      </w:pPr>
      <w:r>
        <w:t xml:space="preserve">        trimStats.increaseRemovedDupsCount();</w:t>
      </w:r>
    </w:p>
    <w:p>
      <w:pPr>
        <w:jc w:val="both"/>
      </w:pPr>
      <w:r>
        <w:t xml:space="preserve">        continue;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newResults.add(result);</w:t>
      </w:r>
    </w:p>
    <w:p>
      <w:pPr>
        <w:jc w:val="both"/>
      </w:pPr>
      <w:r>
        <w:t xml:space="preserve">      resultSet.add(result.getId());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searchResults.setResults(newResults);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final int addResponsesToCollector(MultiwayMergeCollector collector) {</w:t>
      </w:r>
    </w:p>
    <w:p>
      <w:pPr>
        <w:jc w:val="both"/>
      </w:pPr>
      <w:r>
        <w:t xml:space="preserve">    int totalResultSize = 0;</w:t>
      </w:r>
    </w:p>
    <w:p>
      <w:pPr>
        <w:jc w:val="both"/>
      </w:pPr>
      <w:r>
        <w:t xml:space="preserve">    for (EarlybirdResponse response : accumulatedResponses.getSuccessResponses()) {</w:t>
      </w:r>
    </w:p>
    <w:p>
      <w:pPr>
        <w:jc w:val="both"/>
      </w:pPr>
      <w:r>
        <w:t xml:space="preserve">      if (response.isSetSearchResults()) {</w:t>
      </w:r>
    </w:p>
    <w:p>
      <w:pPr>
        <w:jc w:val="both"/>
      </w:pPr>
      <w:r>
        <w:t xml:space="preserve">        totalResultSize += response.getSearchResults().getResultsSize();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collector.addResponse(response);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totalResultSize;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a sorted searchResults (for recency, sorted by ID; for relevance, sorted by score),</w:t>
      </w:r>
    </w:p>
    <w:p>
      <w:pPr>
        <w:jc w:val="both"/>
      </w:pPr>
      <w:r>
        <w:t xml:space="preserve">   * returns the first 'computeNumResultsToKeep()' number of results.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searchResults the searchResults to be truncated.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final void truncateResults(ThriftSearchResults searchResults, TrimStats trimStats) {</w:t>
      </w:r>
    </w:p>
    <w:p>
      <w:pPr>
        <w:jc w:val="both"/>
      </w:pPr>
      <w:r>
        <w:t xml:space="preserve">    int numResultsRequested = computeNumResultsToKeep();</w:t>
      </w:r>
    </w:p>
    <w:p>
      <w:pPr>
        <w:jc w:val="both"/>
      </w:pPr>
      <w:r/>
    </w:p>
    <w:p>
      <w:pPr>
        <w:jc w:val="both"/>
      </w:pPr>
      <w:r>
        <w:t xml:space="preserve">    int to = numResultsRequested == Integer.MAX_VALUE ? searchResults.getResultsSize()</w:t>
      </w:r>
    </w:p>
    <w:p>
      <w:pPr>
        <w:jc w:val="both"/>
      </w:pPr>
      <w:r>
        <w:t xml:space="preserve">        : Math.min(numResultsRequested, searchResults.getResultsSize());</w:t>
      </w:r>
    </w:p>
    <w:p>
      <w:pPr>
        <w:jc w:val="both"/>
      </w:pPr>
      <w:r>
        <w:t xml:space="preserve">    if (searchResults.getResultsSize() &gt; to) {</w:t>
      </w:r>
    </w:p>
    <w:p>
      <w:pPr>
        <w:jc w:val="both"/>
      </w:pPr>
      <w:r>
        <w:t xml:space="preserve">      trimStats.setResultsTruncatedFromTailCount(searchResults.getResultsSize() - to);</w:t>
      </w:r>
    </w:p>
    <w:p>
      <w:pPr>
        <w:jc w:val="both"/>
      </w:pPr>
      <w:r/>
    </w:p>
    <w:p>
      <w:pPr>
        <w:jc w:val="both"/>
      </w:pPr>
      <w:r>
        <w:t xml:space="preserve">      if (to &gt; 0) {</w:t>
      </w:r>
    </w:p>
    <w:p>
      <w:pPr>
        <w:jc w:val="both"/>
      </w:pPr>
      <w:r>
        <w:t xml:space="preserve">        searchResults.setResults(searchResults.getResults().subList(0, to));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// No more results for the next page</w:t>
      </w:r>
    </w:p>
    <w:p>
      <w:pPr>
        <w:jc w:val="both"/>
      </w:pPr>
      <w:r>
        <w:t xml:space="preserve">        EARLYBIRD_RESPONSE_NO_MORE_RESULTS.increment();</w:t>
      </w:r>
    </w:p>
    <w:p>
      <w:pPr>
        <w:jc w:val="both"/>
      </w:pPr>
      <w:r>
        <w:t xml:space="preserve">        searchResults.setResults(Collections.&lt;ThriftSearchResult&gt;emptyList());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EarlybirdRequest getEarlybirdRequest() {</w:t>
      </w:r>
    </w:p>
    <w:p>
      <w:pPr>
        <w:jc w:val="both"/>
      </w:pPr>
      <w:r>
        <w:t xml:space="preserve">    return requestContext.getRequest();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