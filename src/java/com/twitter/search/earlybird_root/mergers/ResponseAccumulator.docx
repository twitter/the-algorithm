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java.util.EnumMap;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com.twitter.search.common.util.earlybird.ResponseMergerUtils;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Accumulates EarlybirdResponse's and determines when to early terminate.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ResponseAccumulator {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class MinMaxSearchedIdStats {</w:t>
      </w:r>
    </w:p>
    <w:p>
      <w:pPr>
        <w:jc w:val="both"/>
      </w:pPr>
      <w:r>
        <w:t xml:space="preserve">    /** How many results did we actually check */</w:t>
      </w:r>
    </w:p>
    <w:p>
      <w:pPr>
        <w:jc w:val="both"/>
      </w:pPr>
      <w:r>
        <w:t xml:space="preserve">    private final SearchCounter checkedMaxMinSearchedStatusId;</w:t>
      </w:r>
    </w:p>
    <w:p>
      <w:pPr>
        <w:jc w:val="both"/>
      </w:pPr>
      <w:r>
        <w:t xml:space="preserve">    private final SearchCounter unsetMaxSearchedStatusId;</w:t>
      </w:r>
    </w:p>
    <w:p>
      <w:pPr>
        <w:jc w:val="both"/>
      </w:pPr>
      <w:r>
        <w:t xml:space="preserve">    private final SearchCounter unsetMinSearchedStatusId;</w:t>
      </w:r>
    </w:p>
    <w:p>
      <w:pPr>
        <w:jc w:val="both"/>
      </w:pPr>
      <w:r>
        <w:t xml:space="preserve">    private final SearchCounter unsetMaxAndMinSearchedStatusId;</w:t>
      </w:r>
    </w:p>
    <w:p>
      <w:pPr>
        <w:jc w:val="both"/>
      </w:pPr>
      <w:r>
        <w:t xml:space="preserve">    private final SearchCounter sameMinMaxSearchedIdWithoutResults;</w:t>
      </w:r>
    </w:p>
    <w:p>
      <w:pPr>
        <w:jc w:val="both"/>
      </w:pPr>
      <w:r>
        <w:t xml:space="preserve">    private final SearchCounter sameMinMaxSearchedIdWithOneResult;</w:t>
      </w:r>
    </w:p>
    <w:p>
      <w:pPr>
        <w:jc w:val="both"/>
      </w:pPr>
      <w:r>
        <w:t xml:space="preserve">    private final SearchCounter sameMinMaxSearchedIdWithResults;</w:t>
      </w:r>
    </w:p>
    <w:p>
      <w:pPr>
        <w:jc w:val="both"/>
      </w:pPr>
      <w:r>
        <w:t xml:space="preserve">    private final SearchCounter flippedMinMaxSearchedId;</w:t>
      </w:r>
    </w:p>
    <w:p>
      <w:pPr>
        <w:jc w:val="both"/>
      </w:pPr>
      <w:r/>
    </w:p>
    <w:p>
      <w:pPr>
        <w:jc w:val="both"/>
      </w:pPr>
      <w:r>
        <w:t xml:space="preserve">    MinMaxSearchedIdStats(EarlybirdRequestType requestType) {</w:t>
      </w:r>
    </w:p>
    <w:p>
      <w:pPr>
        <w:jc w:val="both"/>
      </w:pPr>
      <w:r>
        <w:t xml:space="preserve">      String statPrefix = "merge_helper_" + requestType.getNormalizedName();</w:t>
      </w:r>
    </w:p>
    <w:p>
      <w:pPr>
        <w:jc w:val="both"/>
      </w:pPr>
      <w:r/>
    </w:p>
    <w:p>
      <w:pPr>
        <w:jc w:val="both"/>
      </w:pPr>
      <w:r>
        <w:t xml:space="preserve">      checkedMaxMinSearchedStatusId = SearchCounter.export(statPrefix</w:t>
      </w:r>
    </w:p>
    <w:p>
      <w:pPr>
        <w:jc w:val="both"/>
      </w:pPr>
      <w:r>
        <w:t xml:space="preserve">          + "_max_min_searched_id_checks");</w:t>
      </w:r>
    </w:p>
    <w:p>
      <w:pPr>
        <w:jc w:val="both"/>
      </w:pPr>
      <w:r>
        <w:t xml:space="preserve">      unsetMaxSearchedStatusId = SearchCounter.export(statPrefix</w:t>
      </w:r>
    </w:p>
    <w:p>
      <w:pPr>
        <w:jc w:val="both"/>
      </w:pPr>
      <w:r>
        <w:t xml:space="preserve">          + "_unset_max_searched_status_id");</w:t>
      </w:r>
    </w:p>
    <w:p>
      <w:pPr>
        <w:jc w:val="both"/>
      </w:pPr>
      <w:r>
        <w:t xml:space="preserve">      unsetMinSearchedStatusId = SearchCounter.export(statPrefix</w:t>
      </w:r>
    </w:p>
    <w:p>
      <w:pPr>
        <w:jc w:val="both"/>
      </w:pPr>
      <w:r>
        <w:t xml:space="preserve">          + "_unset_min_searched_status_id");</w:t>
      </w:r>
    </w:p>
    <w:p>
      <w:pPr>
        <w:jc w:val="both"/>
      </w:pPr>
      <w:r>
        <w:t xml:space="preserve">      unsetMaxAndMinSearchedStatusId = SearchCounter.export(statPrefix</w:t>
      </w:r>
    </w:p>
    <w:p>
      <w:pPr>
        <w:jc w:val="both"/>
      </w:pPr>
      <w:r>
        <w:t xml:space="preserve">          + "_unset_max_and_min_searched_status_id");</w:t>
      </w:r>
    </w:p>
    <w:p>
      <w:pPr>
        <w:jc w:val="both"/>
      </w:pPr>
      <w:r>
        <w:t xml:space="preserve">      sameMinMaxSearchedIdWithoutResults = SearchCounter.export(statPrefix</w:t>
      </w:r>
    </w:p>
    <w:p>
      <w:pPr>
        <w:jc w:val="both"/>
      </w:pPr>
      <w:r>
        <w:t xml:space="preserve">          + "_same_min_max_searched_id_without_results");</w:t>
      </w:r>
    </w:p>
    <w:p>
      <w:pPr>
        <w:jc w:val="both"/>
      </w:pPr>
      <w:r>
        <w:t xml:space="preserve">      sameMinMaxSearchedIdWithOneResult = SearchCounter.export(statPrefix</w:t>
      </w:r>
    </w:p>
    <w:p>
      <w:pPr>
        <w:jc w:val="both"/>
      </w:pPr>
      <w:r>
        <w:t xml:space="preserve">          + "_same_min_max_searched_id_with_one_results");</w:t>
      </w:r>
    </w:p>
    <w:p>
      <w:pPr>
        <w:jc w:val="both"/>
      </w:pPr>
      <w:r>
        <w:t xml:space="preserve">      sameMinMaxSearchedIdWithResults = SearchCounter.export(statPrefix</w:t>
      </w:r>
    </w:p>
    <w:p>
      <w:pPr>
        <w:jc w:val="both"/>
      </w:pPr>
      <w:r>
        <w:t xml:space="preserve">          + "_same_min_max_searched_id_with_results");</w:t>
      </w:r>
    </w:p>
    <w:p>
      <w:pPr>
        <w:jc w:val="both"/>
      </w:pPr>
      <w:r>
        <w:t xml:space="preserve">      flippedMinMaxSearchedId = SearchCounter.export(statPrefix</w:t>
      </w:r>
    </w:p>
    <w:p>
      <w:pPr>
        <w:jc w:val="both"/>
      </w:pPr>
      <w:r>
        <w:t xml:space="preserve">          + "_flipped_min_max_searched_id");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SearchCounter getCheckedMaxMinSearchedStatusId() {</w:t>
      </w:r>
    </w:p>
    <w:p>
      <w:pPr>
        <w:jc w:val="both"/>
      </w:pPr>
      <w:r>
        <w:t xml:space="preserve">      return checkedMaxMinSearchedStatusId;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SearchCounter getFlippedMinMaxSearchedId() {</w:t>
      </w:r>
    </w:p>
    <w:p>
      <w:pPr>
        <w:jc w:val="both"/>
      </w:pPr>
      <w:r>
        <w:t xml:space="preserve">      return flippedMinMaxSearchedId;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SearchCounter getUnsetMaxSearchedStatusId() {</w:t>
      </w:r>
    </w:p>
    <w:p>
      <w:pPr>
        <w:jc w:val="both"/>
      </w:pPr>
      <w:r>
        <w:t xml:space="preserve">      return unsetMaxSearchedStatusId;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SearchCounter getUnsetMinSearchedStatusId() {</w:t>
      </w:r>
    </w:p>
    <w:p>
      <w:pPr>
        <w:jc w:val="both"/>
      </w:pPr>
      <w:r>
        <w:t xml:space="preserve">      return unsetMinSearchedStatusId;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SearchCounter getUnsetMaxAndMinSearchedStatusId() {</w:t>
      </w:r>
    </w:p>
    <w:p>
      <w:pPr>
        <w:jc w:val="both"/>
      </w:pPr>
      <w:r>
        <w:t xml:space="preserve">      return unsetMaxAndMinSearchedStatusId;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SearchCounter getSameMinMaxSearchedIdWithoutResults() {</w:t>
      </w:r>
    </w:p>
    <w:p>
      <w:pPr>
        <w:jc w:val="both"/>
      </w:pPr>
      <w:r>
        <w:t xml:space="preserve">      return sameMinMaxSearchedIdWithoutResults;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SearchCounter getSameMinMaxSearchedIdWithOneResult() {</w:t>
      </w:r>
    </w:p>
    <w:p>
      <w:pPr>
        <w:jc w:val="both"/>
      </w:pPr>
      <w:r>
        <w:t xml:space="preserve">      return sameMinMaxSearchedIdWithOneResult;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SearchCounter getSameMinMaxSearchedIdWithResults() {</w:t>
      </w:r>
    </w:p>
    <w:p>
      <w:pPr>
        <w:jc w:val="both"/>
      </w:pPr>
      <w:r>
        <w:t xml:space="preserve">      return sameMinMaxSearchedIdWithResults;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Map&lt;EarlybirdRequestType, MinMaxSearchedIdStats&gt; MIN_MAX_SEARCHED_ID_STATS_MAP;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EnumMap&lt;EarlybirdRequestType, MinMaxSearchedIdStats&gt; statsMap</w:t>
      </w:r>
    </w:p>
    <w:p>
      <w:pPr>
        <w:jc w:val="both"/>
      </w:pPr>
      <w:r>
        <w:t xml:space="preserve">        = Maps.newEnumMap(EarlybirdRequestType.class);</w:t>
      </w:r>
    </w:p>
    <w:p>
      <w:pPr>
        <w:jc w:val="both"/>
      </w:pPr>
      <w:r>
        <w:t xml:space="preserve">    for (EarlybirdRequestType earlybirdRequestType : EarlybirdRequestType.values()) {</w:t>
      </w:r>
    </w:p>
    <w:p>
      <w:pPr>
        <w:jc w:val="both"/>
      </w:pPr>
      <w:r>
        <w:t xml:space="preserve">      statsMap.put(earlybirdRequestType, new MinMaxSearchedIdStats(earlybirdRequestType));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MIN_MAX_SEARCHED_ID_STATS_MAP = Maps.immutableEnumMap(statsMap);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Merge has encountered at least one early terminated response.</w:t>
      </w:r>
    </w:p>
    <w:p>
      <w:pPr>
        <w:jc w:val="both"/>
      </w:pPr>
      <w:r>
        <w:t xml:space="preserve">  private boolean foundEarlyTermination = false;</w:t>
      </w:r>
    </w:p>
    <w:p>
      <w:pPr>
        <w:jc w:val="both"/>
      </w:pPr>
      <w:r>
        <w:t xml:space="preserve">  // Empty but successful response counter (E.g. when a tier or partition is skipped)</w:t>
      </w:r>
    </w:p>
    <w:p>
      <w:pPr>
        <w:jc w:val="both"/>
      </w:pPr>
      <w:r>
        <w:t xml:space="preserve">  private int successfulEmptyResponseCount = 0;</w:t>
      </w:r>
    </w:p>
    <w:p>
      <w:pPr>
        <w:jc w:val="both"/>
      </w:pPr>
      <w:r>
        <w:t xml:space="preserve">  // The list of the successful responses from all earlybird futures. This does not include empty</w:t>
      </w:r>
    </w:p>
    <w:p>
      <w:pPr>
        <w:jc w:val="both"/>
      </w:pPr>
      <w:r>
        <w:t xml:space="preserve">  // responses resulted from null requests.</w:t>
      </w:r>
    </w:p>
    <w:p>
      <w:pPr>
        <w:jc w:val="both"/>
      </w:pPr>
      <w:r>
        <w:t xml:space="preserve">  private final List&lt;EarlybirdResponse&gt; successResponses = new ArrayList&lt;&gt;();</w:t>
      </w:r>
    </w:p>
    <w:p>
      <w:pPr>
        <w:jc w:val="both"/>
      </w:pPr>
      <w:r>
        <w:t xml:space="preserve">  // The list of the error responses from all earlybird futures.</w:t>
      </w:r>
    </w:p>
    <w:p>
      <w:pPr>
        <w:jc w:val="both"/>
      </w:pPr>
      <w:r>
        <w:t xml:space="preserve">  private final List&lt;EarlybirdResponse&gt; errorResponses = new ArrayList&lt;&gt;();</w:t>
      </w:r>
    </w:p>
    <w:p>
      <w:pPr>
        <w:jc w:val="both"/>
      </w:pPr>
      <w:r>
        <w:t xml:space="preserve">  // the list of max statusIds seen in each earlybird.</w:t>
      </w:r>
    </w:p>
    <w:p>
      <w:pPr>
        <w:jc w:val="both"/>
      </w:pPr>
      <w:r>
        <w:t xml:space="preserve">  private final List&lt;Long&gt; maxIds = new ArrayList&lt;&gt;();</w:t>
      </w:r>
    </w:p>
    <w:p>
      <w:pPr>
        <w:jc w:val="both"/>
      </w:pPr>
      <w:r>
        <w:t xml:space="preserve">  // the list of min statusIds seen in each earlybird.</w:t>
      </w:r>
    </w:p>
    <w:p>
      <w:pPr>
        <w:jc w:val="both"/>
      </w:pPr>
      <w:r>
        <w:t xml:space="preserve">  private final List&lt;Long&gt; minIds = new ArrayList&lt;&gt;();</w:t>
      </w:r>
    </w:p>
    <w:p>
      <w:pPr>
        <w:jc w:val="both"/>
      </w:pPr>
      <w:r/>
    </w:p>
    <w:p>
      <w:pPr>
        <w:jc w:val="both"/>
      </w:pPr>
      <w:r>
        <w:t xml:space="preserve">  private int numResponses = 0;</w:t>
      </w:r>
    </w:p>
    <w:p>
      <w:pPr>
        <w:jc w:val="both"/>
      </w:pPr>
      <w:r/>
    </w:p>
    <w:p>
      <w:pPr>
        <w:jc w:val="both"/>
      </w:pPr>
      <w:r>
        <w:t xml:space="preserve">  private int numResultsAccumulated = 0;</w:t>
      </w:r>
    </w:p>
    <w:p>
      <w:pPr>
        <w:jc w:val="both"/>
      </w:pPr>
      <w:r>
        <w:t xml:space="preserve">  private int numSearchedSegments = 0;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string that can be used for logging to identify a single response out of all the</w:t>
      </w:r>
    </w:p>
    <w:p>
      <w:pPr>
        <w:jc w:val="both"/>
      </w:pPr>
      <w:r>
        <w:t xml:space="preserve">   * responses that are being merged.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responseIndex the index of a response's partition or tier, depending on the type of</w:t>
      </w:r>
    </w:p>
    <w:p>
      <w:pPr>
        <w:jc w:val="both"/>
      </w:pPr>
      <w:r>
        <w:t xml:space="preserve">   *                      responses being accumulated.</w:t>
      </w:r>
    </w:p>
    <w:p>
      <w:pPr>
        <w:jc w:val="both"/>
      </w:pPr>
      <w:r>
        <w:t xml:space="preserve">   * @param numTotalResponses the total number of partitions or tiers that are being merged.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String getNameForLogging(int responseIndex, int numTotalResponses);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string that is used to export per-EarlybirdResponseCode stats for partitions and tiers.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responseIndex the index of of a response's partition or tier.</w:t>
      </w:r>
    </w:p>
    <w:p>
      <w:pPr>
        <w:jc w:val="both"/>
      </w:pPr>
      <w:r>
        <w:t xml:space="preserve">   * @param numTotalResponses the total number of partitions or tiers that are being merged.</w:t>
      </w:r>
    </w:p>
    <w:p>
      <w:pPr>
        <w:jc w:val="both"/>
      </w:pPr>
      <w:r>
        <w:t xml:space="preserve">   * @return a string that is used to export per-EarlybirdResponseCode stats for partitions and tiers.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String getNameForEarlybirdResponseCodeStats(</w:t>
      </w:r>
    </w:p>
    <w:p>
      <w:pPr>
        <w:jc w:val="both"/>
      </w:pPr>
      <w:r>
        <w:t xml:space="preserve">      int responseIndex, int numTotalResponses);</w:t>
      </w:r>
    </w:p>
    <w:p>
      <w:pPr>
        <w:jc w:val="both"/>
      </w:pPr>
      <w:r/>
    </w:p>
    <w:p>
      <w:pPr>
        <w:jc w:val="both"/>
      </w:pPr>
      <w:r>
        <w:t xml:space="preserve">  abstract boolean shouldEarlyTerminateMerge(EarlyTerminateTierMergePredicate merger);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EarlybirdResponse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addResponse(EarlybirdResponseDebugMessageBuilder responseMessageBuilder,</w:t>
      </w:r>
    </w:p>
    <w:p>
      <w:pPr>
        <w:jc w:val="both"/>
      </w:pPr>
      <w:r>
        <w:t xml:space="preserve">                          EarlybirdRequest request,</w:t>
      </w:r>
    </w:p>
    <w:p>
      <w:pPr>
        <w:jc w:val="both"/>
      </w:pPr>
      <w:r>
        <w:t xml:space="preserve">                          EarlybirdResponse response) {</w:t>
      </w:r>
    </w:p>
    <w:p>
      <w:pPr>
        <w:jc w:val="both"/>
      </w:pPr>
      <w:r>
        <w:t xml:space="preserve">    numResponses++;</w:t>
      </w:r>
    </w:p>
    <w:p>
      <w:pPr>
        <w:jc w:val="both"/>
      </w:pPr>
      <w:r>
        <w:t xml:space="preserve">    numSearchedSegments += response.getNumSearchedSegments();</w:t>
      </w:r>
    </w:p>
    <w:p>
      <w:pPr>
        <w:jc w:val="both"/>
      </w:pPr>
      <w:r/>
    </w:p>
    <w:p>
      <w:pPr>
        <w:jc w:val="both"/>
      </w:pPr>
      <w:r>
        <w:t xml:space="preserve">    if (isSkippedResponse(response)) {</w:t>
      </w:r>
    </w:p>
    <w:p>
      <w:pPr>
        <w:jc w:val="both"/>
      </w:pPr>
      <w:r>
        <w:t xml:space="preserve">      // This is an empty response, no processing is required, just need to update statistics.</w:t>
      </w:r>
    </w:p>
    <w:p>
      <w:pPr>
        <w:jc w:val="both"/>
      </w:pPr>
      <w:r>
        <w:t xml:space="preserve">      successfulEmptyResponseCount++;</w:t>
      </w:r>
    </w:p>
    <w:p>
      <w:pPr>
        <w:jc w:val="both"/>
      </w:pPr>
      <w:r>
        <w:t xml:space="preserve">      handleSkippedResponse(response.getResponseCode());</w:t>
      </w:r>
    </w:p>
    <w:p>
      <w:pPr>
        <w:jc w:val="both"/>
      </w:pPr>
      <w:r>
        <w:t xml:space="preserve">    } else if (isErrorResponse(response)) {</w:t>
      </w:r>
    </w:p>
    <w:p>
      <w:pPr>
        <w:jc w:val="both"/>
      </w:pPr>
      <w:r>
        <w:t xml:space="preserve">      errorResponses.add(response);</w:t>
      </w:r>
    </w:p>
    <w:p>
      <w:pPr>
        <w:jc w:val="both"/>
      </w:pPr>
      <w:r>
        <w:t xml:space="preserve">      handleErrorResponse(response);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handleSuccessfulResponse(responseMessageBuilder, request, response);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isErrorResponse(EarlybirdResponse response) {</w:t>
      </w:r>
    </w:p>
    <w:p>
      <w:pPr>
        <w:jc w:val="both"/>
      </w:pPr>
      <w:r>
        <w:t xml:space="preserve">    return !response.isSetResponseCode()</w:t>
      </w:r>
    </w:p>
    <w:p>
      <w:pPr>
        <w:jc w:val="both"/>
      </w:pPr>
      <w:r>
        <w:t xml:space="preserve">        || response.getResponseCode() != EarlybirdResponseCode.SUCCESS;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isSkippedResponse(EarlybirdResponse response) {</w:t>
      </w:r>
    </w:p>
    <w:p>
      <w:pPr>
        <w:jc w:val="both"/>
      </w:pPr>
      <w:r>
        <w:t xml:space="preserve">    return response.isSetResponseCode()</w:t>
      </w:r>
    </w:p>
    <w:p>
      <w:pPr>
        <w:jc w:val="both"/>
      </w:pPr>
      <w:r>
        <w:t xml:space="preserve">        &amp;&amp; (response.getResponseCode() == EarlybirdResponseCode.PARTITION_SKIPPED</w:t>
      </w:r>
    </w:p>
    <w:p>
      <w:pPr>
        <w:jc w:val="both"/>
      </w:pPr>
      <w:r>
        <w:t xml:space="preserve">        || response.getResponseCode() == EarlybirdResponseCode.TIER_SKIPPED);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 a response corresponding to a skipped partition or skipped tier.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handleSkippedResponse(EarlybirdResponseCode responseCode);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 an error response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handleErrorResponse(EarlybirdResponse response);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Subclasses can override this to perform more successful response handling.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extraSuccessfulResponseHandler(EarlybirdResponse response) { }</w:t>
      </w:r>
    </w:p>
    <w:p>
      <w:pPr>
        <w:jc w:val="both"/>
      </w:pPr>
      <w:r/>
    </w:p>
    <w:p>
      <w:pPr>
        <w:jc w:val="both"/>
      </w:pPr>
      <w:r>
        <w:t xml:space="preserve"> /**</w:t>
      </w:r>
    </w:p>
    <w:p>
      <w:pPr>
        <w:jc w:val="both"/>
      </w:pPr>
      <w:r>
        <w:t xml:space="preserve">  * Whether the helper is for merging results from partitions within a single tier.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protected final boolean isMergingPartitionsWithinATier() {</w:t>
      </w:r>
    </w:p>
    <w:p>
      <w:pPr>
        <w:jc w:val="both"/>
      </w:pPr>
      <w:r>
        <w:t xml:space="preserve">    return !isMergingAcrossTiers();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the helper is for merging results across different tiers.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boolean isMergingAcrossTiers();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 a successful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void handleSuccessfulResponse(</w:t>
      </w:r>
    </w:p>
    <w:p>
      <w:pPr>
        <w:jc w:val="both"/>
      </w:pPr>
      <w:r>
        <w:t xml:space="preserve">      EarlybirdResponseDebugMessageBuilder responseMessageBuilder,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EarlybirdResponse response) {</w:t>
      </w:r>
    </w:p>
    <w:p>
      <w:pPr>
        <w:jc w:val="both"/>
      </w:pPr>
      <w:r>
        <w:t xml:space="preserve">    successResponses.add(response);</w:t>
      </w:r>
    </w:p>
    <w:p>
      <w:pPr>
        <w:jc w:val="both"/>
      </w:pPr>
      <w:r>
        <w:t xml:space="preserve">    if (response.isSetSearchResults()) {</w:t>
      </w:r>
    </w:p>
    <w:p>
      <w:pPr>
        <w:jc w:val="both"/>
      </w:pPr>
      <w:r>
        <w:t xml:space="preserve">      ThriftSearchResults searchResults = response.getSearchResults();</w:t>
      </w:r>
    </w:p>
    <w:p>
      <w:pPr>
        <w:jc w:val="both"/>
      </w:pPr>
      <w:r>
        <w:t xml:space="preserve">      numResultsAccumulated += searchResults.getResultsSize();</w:t>
      </w:r>
    </w:p>
    <w:p>
      <w:pPr>
        <w:jc w:val="both"/>
      </w:pPr>
      <w:r/>
    </w:p>
    <w:p>
      <w:pPr>
        <w:jc w:val="both"/>
      </w:pPr>
      <w:r>
        <w:t xml:space="preserve">      recordMinMaxSearchedIdsAndUpdateStats(responseMessageBuilder, request, response,</w:t>
      </w:r>
    </w:p>
    <w:p>
      <w:pPr>
        <w:jc w:val="both"/>
      </w:pPr>
      <w:r>
        <w:t xml:space="preserve">          searchResults);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(response.isSetEarlyTerminationInfo()</w:t>
      </w:r>
    </w:p>
    <w:p>
      <w:pPr>
        <w:jc w:val="both"/>
      </w:pPr>
      <w:r>
        <w:t xml:space="preserve">        &amp;&amp; response.getEarlyTerminationInfo().isEarlyTerminated()) {</w:t>
      </w:r>
    </w:p>
    <w:p>
      <w:pPr>
        <w:jc w:val="both"/>
      </w:pPr>
      <w:r>
        <w:t xml:space="preserve">      foundEarlyTermination =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extraSuccessfulResponseHandler(response);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recordMinMaxSearchedIdsAndUpdateStats(</w:t>
      </w:r>
    </w:p>
    <w:p>
      <w:pPr>
        <w:jc w:val="both"/>
      </w:pPr>
      <w:r>
        <w:t xml:space="preserve">      EarlybirdResponseDebugMessageBuilder responseMessageBuidler,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EarlybirdResponse response,</w:t>
      </w:r>
    </w:p>
    <w:p>
      <w:pPr>
        <w:jc w:val="both"/>
      </w:pPr>
      <w:r>
        <w:t xml:space="preserve">      ThriftSearchResults searchResults) {</w:t>
      </w:r>
    </w:p>
    <w:p>
      <w:pPr>
        <w:jc w:val="both"/>
      </w:pPr>
      <w:r/>
    </w:p>
    <w:p>
      <w:pPr>
        <w:jc w:val="both"/>
      </w:pPr>
      <w:r>
        <w:t xml:space="preserve">    boolean isMaxIdSet = searchResults.isSetMaxSearchedStatusID();</w:t>
      </w:r>
    </w:p>
    <w:p>
      <w:pPr>
        <w:jc w:val="both"/>
      </w:pPr>
      <w:r>
        <w:t xml:space="preserve">    boolean isMinIdSet = searchResults.isSetMinSearchedStatusID();</w:t>
      </w:r>
    </w:p>
    <w:p>
      <w:pPr>
        <w:jc w:val="both"/>
      </w:pPr>
      <w:r/>
    </w:p>
    <w:p>
      <w:pPr>
        <w:jc w:val="both"/>
      </w:pPr>
      <w:r>
        <w:t xml:space="preserve">    if (isMaxIdSet) {</w:t>
      </w:r>
    </w:p>
    <w:p>
      <w:pPr>
        <w:jc w:val="both"/>
      </w:pPr>
      <w:r>
        <w:t xml:space="preserve">      maxIds.add(searchResults.getMaxSearchedStatusID());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(isMinIdSet) {</w:t>
      </w:r>
    </w:p>
    <w:p>
      <w:pPr>
        <w:jc w:val="both"/>
      </w:pPr>
      <w:r>
        <w:t xml:space="preserve">      minIds.add(searchResults.getMinSearchedStatusID());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updateMinMaxIdStats(responseMessageBuidler, request, response, searchResults, isMaxIdSet,</w:t>
      </w:r>
    </w:p>
    <w:p>
      <w:pPr>
        <w:jc w:val="both"/>
      </w:pPr>
      <w:r>
        <w:t xml:space="preserve">        isMinIdSet);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updateMinMaxIdStats(</w:t>
      </w:r>
    </w:p>
    <w:p>
      <w:pPr>
        <w:jc w:val="both"/>
      </w:pPr>
      <w:r>
        <w:t xml:space="preserve">      EarlybirdResponseDebugMessageBuilder responseMessageBuilder,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EarlybirdResponse response,</w:t>
      </w:r>
    </w:p>
    <w:p>
      <w:pPr>
        <w:jc w:val="both"/>
      </w:pPr>
      <w:r>
        <w:t xml:space="preserve">      ThriftSearchResults searchResults,</w:t>
      </w:r>
    </w:p>
    <w:p>
      <w:pPr>
        <w:jc w:val="both"/>
      </w:pPr>
      <w:r>
        <w:t xml:space="preserve">      boolean isMaxIdSet,</w:t>
      </w:r>
    </w:p>
    <w:p>
      <w:pPr>
        <w:jc w:val="both"/>
      </w:pPr>
      <w:r>
        <w:t xml:space="preserve">      boolean isMinIdSet) {</w:t>
      </w:r>
    </w:p>
    <w:p>
      <w:pPr>
        <w:jc w:val="both"/>
      </w:pPr>
      <w:r>
        <w:t xml:space="preserve">    // Now just track the stats.</w:t>
      </w:r>
    </w:p>
    <w:p>
      <w:pPr>
        <w:jc w:val="both"/>
      </w:pPr>
      <w:r>
        <w:t xml:space="preserve">    EarlybirdRequestType requestType = EarlybirdRequestType.of(request);</w:t>
      </w:r>
    </w:p>
    <w:p>
      <w:pPr>
        <w:jc w:val="both"/>
      </w:pPr>
      <w:r>
        <w:t xml:space="preserve">    MinMaxSearchedIdStats minMaxSearchedIdStats = MIN_MAX_SEARCHED_ID_STATS_MAP.get(requestType);</w:t>
      </w:r>
    </w:p>
    <w:p>
      <w:pPr>
        <w:jc w:val="both"/>
      </w:pPr>
      <w:r/>
    </w:p>
    <w:p>
      <w:pPr>
        <w:jc w:val="both"/>
      </w:pPr>
      <w:r>
        <w:t xml:space="preserve">    minMaxSearchedIdStats.checkedMaxMinSearchedStatusId.increment();</w:t>
      </w:r>
    </w:p>
    <w:p>
      <w:pPr>
        <w:jc w:val="both"/>
      </w:pPr>
      <w:r>
        <w:t xml:space="preserve">    if (isMaxIdSet &amp;&amp; isMinIdSet) {</w:t>
      </w:r>
    </w:p>
    <w:p>
      <w:pPr>
        <w:jc w:val="both"/>
      </w:pPr>
      <w:r>
        <w:t xml:space="preserve">      if (searchResults.getMinSearchedStatusID() &gt; searchResults.getMaxSearchedStatusID()) {</w:t>
      </w:r>
    </w:p>
    <w:p>
      <w:pPr>
        <w:jc w:val="both"/>
      </w:pPr>
      <w:r>
        <w:t xml:space="preserve">        // We do not expect this case to happen in production.</w:t>
      </w:r>
    </w:p>
    <w:p>
      <w:pPr>
        <w:jc w:val="both"/>
      </w:pPr>
      <w:r>
        <w:t xml:space="preserve">        minMaxSearchedIdStats.flippedMinMaxSearchedId.increment();</w:t>
      </w:r>
    </w:p>
    <w:p>
      <w:pPr>
        <w:jc w:val="both"/>
      </w:pPr>
      <w:r>
        <w:t xml:space="preserve">      } else if (searchResults.getResultsSize() == 0</w:t>
      </w:r>
    </w:p>
    <w:p>
      <w:pPr>
        <w:jc w:val="both"/>
      </w:pPr>
      <w:r>
        <w:t xml:space="preserve">          &amp;&amp; searchResults.getMaxSearchedStatusID() == searchResults.getMinSearchedStatusID()) {</w:t>
      </w:r>
    </w:p>
    <w:p>
      <w:pPr>
        <w:jc w:val="both"/>
      </w:pPr>
      <w:r>
        <w:t xml:space="preserve">        minMaxSearchedIdStats.sameMinMaxSearchedIdWithoutResults.increment();</w:t>
      </w:r>
    </w:p>
    <w:p>
      <w:pPr>
        <w:jc w:val="both"/>
      </w:pPr>
      <w:r>
        <w:t xml:space="preserve">        responseMessageBuilder.debugVerbose(</w:t>
      </w:r>
    </w:p>
    <w:p>
      <w:pPr>
        <w:jc w:val="both"/>
      </w:pPr>
      <w:r>
        <w:t xml:space="preserve">            "Got no results, and same min/max searched ids. Request: %s, Response: %s",</w:t>
      </w:r>
    </w:p>
    <w:p>
      <w:pPr>
        <w:jc w:val="both"/>
      </w:pPr>
      <w:r>
        <w:t xml:space="preserve">            request, response);</w:t>
      </w:r>
    </w:p>
    <w:p>
      <w:pPr>
        <w:jc w:val="both"/>
      </w:pPr>
      <w:r>
        <w:t xml:space="preserve">      } else if (searchResults.getResultsSize() == 1</w:t>
      </w:r>
    </w:p>
    <w:p>
      <w:pPr>
        <w:jc w:val="both"/>
      </w:pPr>
      <w:r>
        <w:t xml:space="preserve">          &amp;&amp; searchResults.getMaxSearchedStatusID() == searchResults.getMinSearchedStatusID()) {</w:t>
      </w:r>
    </w:p>
    <w:p>
      <w:pPr>
        <w:jc w:val="both"/>
      </w:pPr>
      <w:r>
        <w:t xml:space="preserve">        minMaxSearchedIdStats.sameMinMaxSearchedIdWithOneResult.increment();</w:t>
      </w:r>
    </w:p>
    <w:p>
      <w:pPr>
        <w:jc w:val="both"/>
      </w:pPr>
      <w:r>
        <w:t xml:space="preserve">        responseMessageBuilder.debugVerbose(</w:t>
      </w:r>
    </w:p>
    <w:p>
      <w:pPr>
        <w:jc w:val="both"/>
      </w:pPr>
      <w:r>
        <w:t xml:space="preserve">            "Got one results, and same min/max searched ids. Request: %s, Response: %s",</w:t>
      </w:r>
    </w:p>
    <w:p>
      <w:pPr>
        <w:jc w:val="both"/>
      </w:pPr>
      <w:r>
        <w:t xml:space="preserve">            request, response);</w:t>
      </w:r>
    </w:p>
    <w:p>
      <w:pPr>
        <w:jc w:val="both"/>
      </w:pPr>
      <w:r>
        <w:t xml:space="preserve">      } else if (searchResults.getMaxSearchedStatusID()</w:t>
      </w:r>
    </w:p>
    <w:p>
      <w:pPr>
        <w:jc w:val="both"/>
      </w:pPr>
      <w:r>
        <w:t xml:space="preserve">          == searchResults.getMinSearchedStatusID()) {</w:t>
      </w:r>
    </w:p>
    <w:p>
      <w:pPr>
        <w:jc w:val="both"/>
      </w:pPr>
      <w:r>
        <w:t xml:space="preserve">        minMaxSearchedIdStats.sameMinMaxSearchedIdWithResults.increment();</w:t>
      </w:r>
    </w:p>
    <w:p>
      <w:pPr>
        <w:jc w:val="both"/>
      </w:pPr>
      <w:r>
        <w:t xml:space="preserve">        responseMessageBuilder.debugVerbose(</w:t>
      </w:r>
    </w:p>
    <w:p>
      <w:pPr>
        <w:jc w:val="both"/>
      </w:pPr>
      <w:r>
        <w:t xml:space="preserve">            "Got multiple results, and same min/max searched ids. Request: %s, Response: %s",</w:t>
      </w:r>
    </w:p>
    <w:p>
      <w:pPr>
        <w:jc w:val="both"/>
      </w:pPr>
      <w:r>
        <w:t xml:space="preserve">            request, response);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(!isMaxIdSet &amp;&amp; isMinIdSet) {</w:t>
      </w:r>
    </w:p>
    <w:p>
      <w:pPr>
        <w:jc w:val="both"/>
      </w:pPr>
      <w:r>
        <w:t xml:space="preserve">      // We do not expect this case to happen in production.</w:t>
      </w:r>
    </w:p>
    <w:p>
      <w:pPr>
        <w:jc w:val="both"/>
      </w:pPr>
      <w:r>
        <w:t xml:space="preserve">      minMaxSearchedIdStats.unsetMaxSearchedStatusId.increment();</w:t>
      </w:r>
    </w:p>
    <w:p>
      <w:pPr>
        <w:jc w:val="both"/>
      </w:pPr>
      <w:r>
        <w:t xml:space="preserve">      responseMessageBuilder.debugVerbose(</w:t>
      </w:r>
    </w:p>
    <w:p>
      <w:pPr>
        <w:jc w:val="both"/>
      </w:pPr>
      <w:r>
        <w:t xml:space="preserve">          "Got unset maxSearchedStatusID. Request: %s, Response: %s", request, response);</w:t>
      </w:r>
    </w:p>
    <w:p>
      <w:pPr>
        <w:jc w:val="both"/>
      </w:pPr>
      <w:r>
        <w:t xml:space="preserve">    } else if (isMaxIdSet &amp;&amp; !isMinIdSet) {</w:t>
      </w:r>
    </w:p>
    <w:p>
      <w:pPr>
        <w:jc w:val="both"/>
      </w:pPr>
      <w:r>
        <w:t xml:space="preserve">      // We do not expect this case to happen in production.</w:t>
      </w:r>
    </w:p>
    <w:p>
      <w:pPr>
        <w:jc w:val="both"/>
      </w:pPr>
      <w:r>
        <w:t xml:space="preserve">      minMaxSearchedIdStats.unsetMinSearchedStatusId.increment();</w:t>
      </w:r>
    </w:p>
    <w:p>
      <w:pPr>
        <w:jc w:val="both"/>
      </w:pPr>
      <w:r>
        <w:t xml:space="preserve">      responseMessageBuilder.debugVerbose(</w:t>
      </w:r>
    </w:p>
    <w:p>
      <w:pPr>
        <w:jc w:val="both"/>
      </w:pPr>
      <w:r>
        <w:t xml:space="preserve">          "Got unset minSearchedStatusID. Request: %s, Response: %s", request, response);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Preconditions.checkState(!isMaxIdSet &amp;&amp; !isMinIdSet);</w:t>
      </w:r>
    </w:p>
    <w:p>
      <w:pPr>
        <w:jc w:val="both"/>
      </w:pPr>
      <w:r>
        <w:t xml:space="preserve">      minMaxSearchedIdStats.unsetMaxAndMinSearchedStatusId.increment();</w:t>
      </w:r>
    </w:p>
    <w:p>
      <w:pPr>
        <w:jc w:val="both"/>
      </w:pPr>
      <w:r>
        <w:t xml:space="preserve">      responseMessageBuilder.debugVerbose(</w:t>
      </w:r>
    </w:p>
    <w:p>
      <w:pPr>
        <w:jc w:val="both"/>
      </w:pPr>
      <w:r>
        <w:t xml:space="preserve">          "Got unset maxSearchedStatusID and minSearchedStatusID. Request: %s, Response: %s",</w:t>
      </w:r>
    </w:p>
    <w:p>
      <w:pPr>
        <w:jc w:val="both"/>
      </w:pPr>
      <w:r>
        <w:t xml:space="preserve">          request, response);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partition counts with number of partitions, number of successful responses, and list of</w:t>
      </w:r>
    </w:p>
    <w:p>
      <w:pPr>
        <w:jc w:val="both"/>
      </w:pPr>
      <w:r>
        <w:t xml:space="preserve">   * responses per tier.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AccumulatedResponses.PartitionCounts getPartitionCounts();</w:t>
      </w:r>
    </w:p>
    <w:p>
      <w:pPr>
        <w:jc w:val="both"/>
      </w:pPr>
      <w:r/>
    </w:p>
    <w:p>
      <w:pPr>
        <w:jc w:val="both"/>
      </w:pPr>
      <w:r>
        <w:t xml:space="preserve">  public final AccumulatedResponses getAccumulatedResults() {</w:t>
      </w:r>
    </w:p>
    <w:p>
      <w:pPr>
        <w:jc w:val="both"/>
      </w:pPr>
      <w:r>
        <w:t xml:space="preserve">    return new AccumulatedResponses(successResponses,</w:t>
      </w:r>
    </w:p>
    <w:p>
      <w:pPr>
        <w:jc w:val="both"/>
      </w:pPr>
      <w:r>
        <w:t xml:space="preserve">                                    errorResponses,</w:t>
      </w:r>
    </w:p>
    <w:p>
      <w:pPr>
        <w:jc w:val="both"/>
      </w:pPr>
      <w:r>
        <w:t xml:space="preserve">                                    maxIds,</w:t>
      </w:r>
    </w:p>
    <w:p>
      <w:pPr>
        <w:jc w:val="both"/>
      </w:pPr>
      <w:r>
        <w:t xml:space="preserve">                                    minIds,</w:t>
      </w:r>
    </w:p>
    <w:p>
      <w:pPr>
        <w:jc w:val="both"/>
      </w:pPr>
      <w:r>
        <w:t xml:space="preserve">                                    ResponseMergerUtils.mergeEarlyTerminationInfo(successResponses),</w:t>
      </w:r>
    </w:p>
    <w:p>
      <w:pPr>
        <w:jc w:val="both"/>
      </w:pPr>
      <w:r>
        <w:t xml:space="preserve">                                    isMergingAcrossTiers(),</w:t>
      </w:r>
    </w:p>
    <w:p>
      <w:pPr>
        <w:jc w:val="both"/>
      </w:pPr>
      <w:r>
        <w:t xml:space="preserve">                                    getPartitionCounts(),</w:t>
      </w:r>
    </w:p>
    <w:p>
      <w:pPr>
        <w:jc w:val="both"/>
      </w:pPr>
      <w:r>
        <w:t xml:space="preserve">                                    getNumSearchedSegments());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Getters are only intended to be used by subclasses.  Other users should get data from</w:t>
      </w:r>
    </w:p>
    <w:p>
      <w:pPr>
        <w:jc w:val="both"/>
      </w:pPr>
      <w:r>
        <w:t xml:space="preserve">  // AccumulatedResponses</w:t>
      </w:r>
    </w:p>
    <w:p>
      <w:pPr>
        <w:jc w:val="both"/>
      </w:pPr>
      <w:r/>
    </w:p>
    <w:p>
      <w:pPr>
        <w:jc w:val="both"/>
      </w:pPr>
      <w:r>
        <w:t xml:space="preserve">  int getNumResponses() {</w:t>
      </w:r>
    </w:p>
    <w:p>
      <w:pPr>
        <w:jc w:val="both"/>
      </w:pPr>
      <w:r>
        <w:t xml:space="preserve">    return numResponses;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getNumSearchedSegments() {</w:t>
      </w:r>
    </w:p>
    <w:p>
      <w:pPr>
        <w:jc w:val="both"/>
      </w:pPr>
      <w:r>
        <w:t xml:space="preserve">    return numSearchedSegments;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List&lt;EarlybirdResponse&gt; getSuccessResponses() {</w:t>
      </w:r>
    </w:p>
    <w:p>
      <w:pPr>
        <w:jc w:val="both"/>
      </w:pPr>
      <w:r>
        <w:t xml:space="preserve">    return successResponses;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getNumResultsAccumulated() {</w:t>
      </w:r>
    </w:p>
    <w:p>
      <w:pPr>
        <w:jc w:val="both"/>
      </w:pPr>
      <w:r>
        <w:t xml:space="preserve">    return numResultsAccumulated;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getSuccessfulEmptyResponseCount() {</w:t>
      </w:r>
    </w:p>
    <w:p>
      <w:pPr>
        <w:jc w:val="both"/>
      </w:pPr>
      <w:r>
        <w:t xml:space="preserve">    return successfulEmptyResponseCount;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boolean foundError() {</w:t>
      </w:r>
    </w:p>
    <w:p>
      <w:pPr>
        <w:jc w:val="both"/>
      </w:pPr>
      <w:r>
        <w:t xml:space="preserve">    return !errorResponses.isEmpty();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boolean foundEarlyTermination() {</w:t>
      </w:r>
    </w:p>
    <w:p>
      <w:pPr>
        <w:jc w:val="both"/>
      </w:pPr>
      <w:r>
        <w:t xml:space="preserve">    return foundEarlyTermination;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