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com.google.common.collect.Collections2;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com.twitter.search.common.util.earlybird.FacetsResultsUtils;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com.twitter.search.earlybird.thrift.ThriftTermStatisticsRequest;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Merger class to merge termstats EarlybirdResponse objects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TermStatisticsResponseMerger extends EarlybirdResponseMerger {</w:t>
      </w:r>
    </w:p>
    <w:p>
      <w:pPr>
        <w:jc w:val="both"/>
      </w:pPr>
      <w:r>
        <w:t xml:space="preserve">  private static final Logger LOG = LoggerFactory.getLogger(TermStatisticsResponseMerger.class);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SearchTimerStats TIMER =</w:t>
      </w:r>
    </w:p>
    <w:p>
      <w:pPr>
        <w:jc w:val="both"/>
      </w:pPr>
      <w:r>
        <w:t xml:space="preserve">      SearchTimerStats.export("merge_term_stats", TimeUnit.NANOSECONDS, false, true);</w:t>
      </w:r>
    </w:p>
    <w:p>
      <w:pPr>
        <w:jc w:val="both"/>
      </w:pPr>
      <w:r/>
    </w:p>
    <w:p>
      <w:pPr>
        <w:jc w:val="both"/>
      </w:pPr>
      <w:r>
        <w:t xml:space="preserve">  private static final double SUCCESSFUL_RESPONSE_THRESHOLD = 0.9;</w:t>
      </w:r>
    </w:p>
    <w:p>
      <w:pPr>
        <w:jc w:val="both"/>
      </w:pPr>
      <w:r/>
    </w:p>
    <w:p>
      <w:pPr>
        <w:jc w:val="both"/>
      </w:pPr>
      <w:r>
        <w:t xml:space="preserve">  public TermStatisticsResponseMerger(EarlybirdRequestContext requestContext,</w:t>
      </w:r>
    </w:p>
    <w:p>
      <w:pPr>
        <w:jc w:val="both"/>
      </w:pPr>
      <w:r>
        <w:t xml:space="preserve">                                      List&lt;Future&lt;EarlybirdResponse&gt;&gt; responses,</w:t>
      </w:r>
    </w:p>
    <w:p>
      <w:pPr>
        <w:jc w:val="both"/>
      </w:pPr>
      <w:r>
        <w:t xml:space="preserve">                                      ResponseAccumulator mode) {</w:t>
      </w:r>
    </w:p>
    <w:p>
      <w:pPr>
        <w:jc w:val="both"/>
      </w:pPr>
      <w:r>
        <w:t xml:space="preserve">    super(requestContext, responses, mode);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SearchTimerStats getMergedResponseTimer() {</w:t>
      </w:r>
    </w:p>
    <w:p>
      <w:pPr>
        <w:jc w:val="both"/>
      </w:pPr>
      <w:r>
        <w:t xml:space="preserve">    return TIMER;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getDefaultSuccessResponseThreshold() {</w:t>
      </w:r>
    </w:p>
    <w:p>
      <w:pPr>
        <w:jc w:val="both"/>
      </w:pPr>
      <w:r>
        <w:t xml:space="preserve">    return SUCCESSFUL_RESPONSE_THRESHOLD;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EarlybirdResponse internalMerge(EarlybirdResponse termStatsResponse) {</w:t>
      </w:r>
    </w:p>
    <w:p>
      <w:pPr>
        <w:jc w:val="both"/>
      </w:pPr>
      <w:r>
        <w:t xml:space="preserve">    ThriftTermStatisticsRequest termStatisticsRequest =</w:t>
      </w:r>
    </w:p>
    <w:p>
      <w:pPr>
        <w:jc w:val="both"/>
      </w:pPr>
      <w:r>
        <w:t xml:space="preserve">        requestContext.getRequest().getTermStatisticsRequest();</w:t>
      </w:r>
    </w:p>
    <w:p>
      <w:pPr>
        <w:jc w:val="both"/>
      </w:pPr>
      <w:r/>
    </w:p>
    <w:p>
      <w:pPr>
        <w:jc w:val="both"/>
      </w:pPr>
      <w:r>
        <w:t xml:space="preserve">    Collection&lt;EarlybirdResponse&gt; termStatsResults =</w:t>
      </w:r>
    </w:p>
    <w:p>
      <w:pPr>
        <w:jc w:val="both"/>
      </w:pPr>
      <w:r>
        <w:t xml:space="preserve">        Collections2.filter(accumulatedResponses.getSuccessResponses(),</w:t>
      </w:r>
    </w:p>
    <w:p>
      <w:pPr>
        <w:jc w:val="both"/>
      </w:pPr>
      <w:r>
        <w:t xml:space="preserve">            earlybirdResponse -&gt; earlybirdResponse.isSetTermStatisticsResults());</w:t>
      </w:r>
    </w:p>
    <w:p>
      <w:pPr>
        <w:jc w:val="both"/>
      </w:pPr>
      <w:r/>
    </w:p>
    <w:p>
      <w:pPr>
        <w:jc w:val="both"/>
      </w:pPr>
      <w:r>
        <w:t xml:space="preserve">    ThriftTermStatisticsResults results =</w:t>
      </w:r>
    </w:p>
    <w:p>
      <w:pPr>
        <w:jc w:val="both"/>
      </w:pPr>
      <w:r>
        <w:t xml:space="preserve">        new ThriftTermResultsMerger(</w:t>
      </w:r>
    </w:p>
    <w:p>
      <w:pPr>
        <w:jc w:val="both"/>
      </w:pPr>
      <w:r>
        <w:t xml:space="preserve">            termStatsResults,</w:t>
      </w:r>
    </w:p>
    <w:p>
      <w:pPr>
        <w:jc w:val="both"/>
      </w:pPr>
      <w:r>
        <w:t xml:space="preserve">            termStatisticsRequest.getHistogramSettings())</w:t>
      </w:r>
    </w:p>
    <w:p>
      <w:pPr>
        <w:jc w:val="both"/>
      </w:pPr>
      <w:r>
        <w:t xml:space="preserve">        .merge();</w:t>
      </w:r>
    </w:p>
    <w:p>
      <w:pPr>
        <w:jc w:val="both"/>
      </w:pPr>
      <w:r/>
    </w:p>
    <w:p>
      <w:pPr>
        <w:jc w:val="both"/>
      </w:pPr>
      <w:r>
        <w:t xml:space="preserve">    if (results.getTermResults().isEmpty()) {</w:t>
      </w:r>
    </w:p>
    <w:p>
      <w:pPr>
        <w:jc w:val="both"/>
      </w:pPr>
      <w:r>
        <w:t xml:space="preserve">      final String line = "No results returned from any backend for term statistics request: {}";</w:t>
      </w:r>
    </w:p>
    <w:p>
      <w:pPr>
        <w:jc w:val="both"/>
      </w:pPr>
      <w:r/>
    </w:p>
    <w:p>
      <w:pPr>
        <w:jc w:val="both"/>
      </w:pPr>
      <w:r>
        <w:t xml:space="preserve">      // If the termstats request was not empty and we got empty results. log it as a warning</w:t>
      </w:r>
    </w:p>
    <w:p>
      <w:pPr>
        <w:jc w:val="both"/>
      </w:pPr>
      <w:r>
        <w:t xml:space="preserve">      // otherwise log is as a debug.</w:t>
      </w:r>
    </w:p>
    <w:p>
      <w:pPr>
        <w:jc w:val="both"/>
      </w:pPr>
      <w:r>
        <w:t xml:space="preserve">      if (termStatisticsRequest.getTermRequestsSize() &gt; 0) {</w:t>
      </w:r>
    </w:p>
    <w:p>
      <w:pPr>
        <w:jc w:val="both"/>
      </w:pPr>
      <w:r>
        <w:t xml:space="preserve">        LOG.warn(line, termStatisticsRequest);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LOG.debug(line, termStatisticsRequest);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termStatsResponse.setTermStatisticsResults(results);</w:t>
      </w:r>
    </w:p>
    <w:p>
      <w:pPr>
        <w:jc w:val="both"/>
      </w:pPr>
      <w:r>
        <w:t xml:space="preserve">    termStatsResponse.setSearchResults(ThriftTermResultsMerger.mergeSearchStats(termStatsResults));</w:t>
      </w:r>
    </w:p>
    <w:p>
      <w:pPr>
        <w:jc w:val="both"/>
      </w:pPr>
      <w:r/>
    </w:p>
    <w:p>
      <w:pPr>
        <w:jc w:val="both"/>
      </w:pPr>
      <w:r>
        <w:t xml:space="preserve">    FacetsResultsUtils.fixNativePhotoUrl(results.getTermResults().values());</w:t>
      </w:r>
    </w:p>
    <w:p>
      <w:pPr>
        <w:jc w:val="both"/>
      </w:pPr>
      <w:r/>
    </w:p>
    <w:p>
      <w:pPr>
        <w:jc w:val="both"/>
      </w:pPr>
      <w:r>
        <w:t xml:space="preserve">    LOG.debug("TermStats call completed successfully: {}", termStatsResponse);</w:t>
      </w:r>
    </w:p>
    <w:p>
      <w:pPr>
        <w:jc w:val="both"/>
      </w:pPr>
      <w:r/>
    </w:p>
    <w:p>
      <w:pPr>
        <w:jc w:val="both"/>
      </w:pPr>
      <w:r>
        <w:t xml:space="preserve">    return termStatsResponse;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shouldEarlyTerminateTierMerge(int totalResultsFromSuccessfulShards,</w:t>
      </w:r>
    </w:p>
    <w:p>
      <w:pPr>
        <w:jc w:val="both"/>
      </w:pPr>
      <w:r>
        <w:t xml:space="preserve">                                                  boolean foundEarlyTermination) {</w:t>
      </w:r>
    </w:p>
    <w:p>
      <w:pPr>
        <w:jc w:val="both"/>
      </w:pPr>
      <w:r>
        <w:t xml:space="preserve">    // To get accurate term stats, must never early terminate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