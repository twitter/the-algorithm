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com.twitter.search.earlybird.thrift.TierResponse;</w:t>
      </w:r>
    </w:p>
    <w:p>
      <w:pPr>
        <w:jc w:val="both"/>
      </w:pPr>
      <w:r/>
    </w:p>
    <w:p>
      <w:pPr>
        <w:jc w:val="both"/>
      </w:pPr>
      <w:r>
        <w:t>public final class TierResponseAccumulator extends ResponseAccumulator {</w:t>
      </w:r>
    </w:p>
    <w:p>
      <w:pPr>
        <w:jc w:val="both"/>
      </w:pPr>
      <w:r>
        <w:t xml:space="preserve">  private static final String TARGET_TYPE_TIER = "tier";</w:t>
      </w:r>
    </w:p>
    <w:p>
      <w:pPr>
        <w:jc w:val="both"/>
      </w:pPr>
      <w:r/>
    </w:p>
    <w:p>
      <w:pPr>
        <w:jc w:val="both"/>
      </w:pPr>
      <w:r>
        <w:t xml:space="preserve">  private final List&lt;TierResponse&gt; tierResponses = new ArrayList&lt;&gt;();</w:t>
      </w:r>
    </w:p>
    <w:p>
      <w:pPr>
        <w:jc w:val="both"/>
      </w:pPr>
      <w:r>
        <w:t xml:space="preserve">  // Total number of partitions the request was sent to, across all tiers.</w:t>
      </w:r>
    </w:p>
    <w:p>
      <w:pPr>
        <w:jc w:val="both"/>
      </w:pPr>
      <w:r>
        <w:t xml:space="preserve">  private int totalPartitionsQueriedInAllTiers = 0;</w:t>
      </w:r>
    </w:p>
    <w:p>
      <w:pPr>
        <w:jc w:val="both"/>
      </w:pPr>
      <w:r>
        <w:t xml:space="preserve">  // Among the above partitions, the number of them that returned successful responses.</w:t>
      </w:r>
    </w:p>
    <w:p>
      <w:pPr>
        <w:jc w:val="both"/>
      </w:pPr>
      <w:r>
        <w:t xml:space="preserve">  private int totalSuccessfulPartitionsInAllTiers = 0;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getNameForLogging(int responseIndex, int numTotalResponses) {</w:t>
      </w:r>
    </w:p>
    <w:p>
      <w:pPr>
        <w:jc w:val="both"/>
      </w:pPr>
      <w:r>
        <w:t xml:space="preserve">    return TARGET_TYPE_TIER + (numTotalResponses - responseIndex);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getNameForEarlybirdResponseCodeStats(int responseIndex, int numTotalResponses) {</w:t>
      </w:r>
    </w:p>
    <w:p>
      <w:pPr>
        <w:jc w:val="both"/>
      </w:pPr>
      <w:r>
        <w:t xml:space="preserve">    return TARGET_TYPE_TIER + (numTotalResponses - responseIndex);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isMergingAcrossTiers()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shouldEarlyTerminateMerge(EarlyTerminateTierMergePredicate merger) {</w:t>
      </w:r>
    </w:p>
    <w:p>
      <w:pPr>
        <w:jc w:val="both"/>
      </w:pPr>
      <w:r>
        <w:t xml:space="preserve">    if (foundError())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numResults = 0;</w:t>
      </w:r>
    </w:p>
    <w:p>
      <w:pPr>
        <w:jc w:val="both"/>
      </w:pPr>
      <w:r>
        <w:t xml:space="preserve">    for (EarlybirdResponse resp : getSuccessResponses()) {</w:t>
      </w:r>
    </w:p>
    <w:p>
      <w:pPr>
        <w:jc w:val="both"/>
      </w:pPr>
      <w:r>
        <w:t xml:space="preserve">      if (resp.isSetSearchResults()) {</w:t>
      </w:r>
    </w:p>
    <w:p>
      <w:pPr>
        <w:jc w:val="both"/>
      </w:pPr>
      <w:r>
        <w:t xml:space="preserve">        numResults += resp.getSearchResults().getResultsSize();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merger.shouldEarlyTerminateTierMerge(numResults, foundEarlyTermination());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handleSkippedResponse(EarlybirdResponseCode responseCode) {</w:t>
      </w:r>
    </w:p>
    <w:p>
      <w:pPr>
        <w:jc w:val="both"/>
      </w:pPr>
      <w:r>
        <w:t xml:space="preserve">    tierResponses.add(new TierResponse()</w:t>
      </w:r>
    </w:p>
    <w:p>
      <w:pPr>
        <w:jc w:val="both"/>
      </w:pPr>
      <w:r>
        <w:t xml:space="preserve">        .setNumPartitions(0)</w:t>
      </w:r>
    </w:p>
    <w:p>
      <w:pPr>
        <w:jc w:val="both"/>
      </w:pPr>
      <w:r>
        <w:t xml:space="preserve">        .setNumSuccessfulPartitions(0)</w:t>
      </w:r>
    </w:p>
    <w:p>
      <w:pPr>
        <w:jc w:val="both"/>
      </w:pPr>
      <w:r>
        <w:t xml:space="preserve">        .setTierResponseCode(responseCode));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handleErrorResponse(EarlybirdResponse response) {</w:t>
      </w:r>
    </w:p>
    <w:p>
      <w:pPr>
        <w:jc w:val="both"/>
      </w:pPr>
      <w:r>
        <w:t xml:space="preserve">    // TierResponse, which is only returned if merging results from different tiers.</w:t>
      </w:r>
    </w:p>
    <w:p>
      <w:pPr>
        <w:jc w:val="both"/>
      </w:pPr>
      <w:r>
        <w:t xml:space="preserve">    TierResponse tr = new TierResponse();</w:t>
      </w:r>
    </w:p>
    <w:p>
      <w:pPr>
        <w:jc w:val="both"/>
      </w:pPr>
      <w:r>
        <w:t xml:space="preserve">    if (response != null) {</w:t>
      </w:r>
    </w:p>
    <w:p>
      <w:pPr>
        <w:jc w:val="both"/>
      </w:pPr>
      <w:r>
        <w:t xml:space="preserve">      if (response.isSetResponseCode()) {</w:t>
      </w:r>
    </w:p>
    <w:p>
      <w:pPr>
        <w:jc w:val="both"/>
      </w:pPr>
      <w:r>
        <w:t xml:space="preserve">        tr.setTierResponseCode(response.getResponseCode());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tr.setTierResponseCode(EarlybirdResponseCode.TRANSIENT_ERROR);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tr.setNumPartitions(response.getNumPartitions());</w:t>
      </w:r>
    </w:p>
    <w:p>
      <w:pPr>
        <w:jc w:val="both"/>
      </w:pPr>
      <w:r>
        <w:t xml:space="preserve">      tr.setNumSuccessfulPartitions(0);</w:t>
      </w:r>
    </w:p>
    <w:p>
      <w:pPr>
        <w:jc w:val="both"/>
      </w:pPr>
      <w:r>
        <w:t xml:space="preserve">      totalPartitionsQueriedInAllTiers += response.getNumPartitions();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tr.setTierResponseCode(EarlybirdResponseCode.TRANSIENT_ERROR)</w:t>
      </w:r>
    </w:p>
    <w:p>
      <w:pPr>
        <w:jc w:val="both"/>
      </w:pPr>
      <w:r>
        <w:t xml:space="preserve">          .setNumPartitions(0)</w:t>
      </w:r>
    </w:p>
    <w:p>
      <w:pPr>
        <w:jc w:val="both"/>
      </w:pPr>
      <w:r>
        <w:t xml:space="preserve">          .setNumSuccessfulPartitions(0);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tierResponses.add(tr);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AccumulatedResponses.PartitionCounts getPartitionCounts() {</w:t>
      </w:r>
    </w:p>
    <w:p>
      <w:pPr>
        <w:jc w:val="both"/>
      </w:pPr>
      <w:r>
        <w:t xml:space="preserve">    return new AccumulatedResponses.PartitionCounts(totalPartitionsQueriedInAllTiers,</w:t>
      </w:r>
    </w:p>
    <w:p>
      <w:pPr>
        <w:jc w:val="both"/>
      </w:pPr>
      <w:r>
        <w:t xml:space="preserve">        totalSuccessfulPartitionsInAllTiers, tierResponses);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extraSuccessfulResponseHandler(EarlybirdResponse response) {</w:t>
      </w:r>
    </w:p>
    <w:p>
      <w:pPr>
        <w:jc w:val="both"/>
      </w:pPr>
      <w:r>
        <w:t xml:space="preserve">    // Record tier stats.</w:t>
      </w:r>
    </w:p>
    <w:p>
      <w:pPr>
        <w:jc w:val="both"/>
      </w:pPr>
      <w:r>
        <w:t xml:space="preserve">    totalPartitionsQueriedInAllTiers += response.getNumPartitions();</w:t>
      </w:r>
    </w:p>
    <w:p>
      <w:pPr>
        <w:jc w:val="both"/>
      </w:pPr>
      <w:r>
        <w:t xml:space="preserve">    totalSuccessfulPartitionsInAllTiers += response.getNumSuccessfulPartitions();</w:t>
      </w:r>
    </w:p>
    <w:p>
      <w:pPr>
        <w:jc w:val="both"/>
      </w:pPr>
      <w:r/>
    </w:p>
    <w:p>
      <w:pPr>
        <w:jc w:val="both"/>
      </w:pPr>
      <w:r>
        <w:t xml:space="preserve">    tierResponses.add(new TierResponse()</w:t>
      </w:r>
    </w:p>
    <w:p>
      <w:pPr>
        <w:jc w:val="both"/>
      </w:pPr>
      <w:r>
        <w:t xml:space="preserve">        .setNumPartitions(response.getNumPartitions())</w:t>
      </w:r>
    </w:p>
    <w:p>
      <w:pPr>
        <w:jc w:val="both"/>
      </w:pPr>
      <w:r>
        <w:t xml:space="preserve">        .setNumSuccessfulPartitions(response.getNumSuccessfulPartitions())</w:t>
      </w:r>
    </w:p>
    <w:p>
      <w:pPr>
        <w:jc w:val="both"/>
      </w:pPr>
      <w:r>
        <w:t xml:space="preserve">        .setTierResponseCode(EarlybirdResponseCode.SUCCESS));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