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com.twitter.search.common.query.thriftjava.EarlyTerminationInfo;</w:t>
      </w:r>
    </w:p>
    <w:p>
      <w:pPr>
        <w:jc w:val="both"/>
      </w:pPr>
      <w:r>
        <w:t>import com.twitter.search.common.relevance.utils.ResultComparators;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com.twitter.search.earlybird_root.collectors.RecencyMergeCollector;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import static com.twitter.search.earlybird_root.mergers.RecencyResponseMerger</w:t>
      </w:r>
    </w:p>
    <w:p>
      <w:pPr>
        <w:jc w:val="both"/>
      </w:pPr>
      <w:r>
        <w:t xml:space="preserve">    .EarlyTerminationTrimmingStats.Type.ALREADY_EARLY_TERMINATED;</w:t>
      </w:r>
    </w:p>
    <w:p>
      <w:pPr>
        <w:jc w:val="both"/>
      </w:pPr>
      <w:r>
        <w:t>import static com.twitter.search.earlybird_root.mergers.RecencyResponseMerger</w:t>
      </w:r>
    </w:p>
    <w:p>
      <w:pPr>
        <w:jc w:val="both"/>
      </w:pPr>
      <w:r>
        <w:t xml:space="preserve">    .EarlyTerminationTrimmingStats.Type.FILTERED;</w:t>
      </w:r>
    </w:p>
    <w:p>
      <w:pPr>
        <w:jc w:val="both"/>
      </w:pPr>
      <w:r>
        <w:t>import static com.twitter.search.earlybird_root.mergers.RecencyResponseMerger</w:t>
      </w:r>
    </w:p>
    <w:p>
      <w:pPr>
        <w:jc w:val="both"/>
      </w:pPr>
      <w:r>
        <w:t xml:space="preserve">    .EarlyTerminationTrimmingStats.Type.FILTERED_AND_TRUNCATED;</w:t>
      </w:r>
    </w:p>
    <w:p>
      <w:pPr>
        <w:jc w:val="both"/>
      </w:pPr>
      <w:r>
        <w:t>import static com.twitter.search.earlybird_root.mergers.RecencyResponseMerger</w:t>
      </w:r>
    </w:p>
    <w:p>
      <w:pPr>
        <w:jc w:val="both"/>
      </w:pPr>
      <w:r>
        <w:t xml:space="preserve">    .EarlyTerminationTrimmingStats.Type.NOT_EARLY_TERMINATED;</w:t>
      </w:r>
    </w:p>
    <w:p>
      <w:pPr>
        <w:jc w:val="both"/>
      </w:pPr>
      <w:r>
        <w:t>import static com.twitter.search.earlybird_root.mergers.RecencyResponseMerger</w:t>
      </w:r>
    </w:p>
    <w:p>
      <w:pPr>
        <w:jc w:val="both"/>
      </w:pPr>
      <w:r>
        <w:t xml:space="preserve">    .EarlyTerminationTrimmingStats.Type.TERMINATED_GOT_EXACT_NUM_RESULTS;</w:t>
      </w:r>
    </w:p>
    <w:p>
      <w:pPr>
        <w:jc w:val="both"/>
      </w:pPr>
      <w:r>
        <w:t>import static com.twitter.search.earlybird_root.mergers.RecencyResponseMerger</w:t>
      </w:r>
    </w:p>
    <w:p>
      <w:pPr>
        <w:jc w:val="both"/>
      </w:pPr>
      <w:r>
        <w:t xml:space="preserve">    .EarlyTerminationTrimmingStats.Type.TRUNCATED;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Merger class to merge recency search EarlybirdResponse objects.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RecencyResponseMerger extends EarlybirdResponseMerger {</w:t>
      </w:r>
    </w:p>
    <w:p>
      <w:pPr>
        <w:jc w:val="both"/>
      </w:pPr>
      <w:r>
        <w:t xml:space="preserve">  private static final Logger LOG = LoggerFactory.getLogger(RecencyResponseMerger.class);</w:t>
      </w:r>
    </w:p>
    <w:p>
      <w:pPr>
        <w:jc w:val="both"/>
      </w:pPr>
      <w:r/>
    </w:p>
    <w:p>
      <w:pPr>
        <w:jc w:val="both"/>
      </w:pPr>
      <w:r>
        <w:t xml:space="preserve">  private static final SearchTimerStats RECENCY_TIMER =</w:t>
      </w:r>
    </w:p>
    <w:p>
      <w:pPr>
        <w:jc w:val="both"/>
      </w:pPr>
      <w:r>
        <w:t xml:space="preserve">      SearchTimerStats.export("merge_recency", TimeUnit.NANOSECONDS, false, true);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TERMINATED_COLLECTED_ENOUGH_RESULTS =</w:t>
      </w:r>
    </w:p>
    <w:p>
      <w:pPr>
        <w:jc w:val="both"/>
      </w:pPr>
      <w:r>
        <w:t xml:space="preserve">      "terminated_collected_enough_results";</w:t>
      </w:r>
    </w:p>
    <w:p>
      <w:pPr>
        <w:jc w:val="both"/>
      </w:pPr>
      <w:r/>
    </w:p>
    <w:p>
      <w:pPr>
        <w:jc w:val="both"/>
      </w:pPr>
      <w:r>
        <w:t xml:space="preserve">  // Allowed replication lag relative to all replicas.  Replication lag exceeding</w:t>
      </w:r>
    </w:p>
    <w:p>
      <w:pPr>
        <w:jc w:val="both"/>
      </w:pPr>
      <w:r>
        <w:t xml:space="preserve">  // this amount may result in some tweets from the replica not returned in search.</w:t>
      </w:r>
    </w:p>
    <w:p>
      <w:pPr>
        <w:jc w:val="both"/>
      </w:pPr>
      <w:r>
        <w:t xml:space="preserve">  private static final long ALLOWED_REPLICATION_LAG_MS = 10000;</w:t>
      </w:r>
    </w:p>
    <w:p>
      <w:pPr>
        <w:jc w:val="both"/>
      </w:pPr>
      <w:r/>
    </w:p>
    <w:p>
      <w:pPr>
        <w:jc w:val="both"/>
      </w:pPr>
      <w:r>
        <w:t xml:space="preserve">  private static final double SUCCESSFUL_RESPONSE_THRESHOLD = 0.9;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RECENCY_ZERO_RESULT_COUNT_AFTER_FILTERING_MAX_MIN_IDS =</w:t>
      </w:r>
    </w:p>
    <w:p>
      <w:pPr>
        <w:jc w:val="both"/>
      </w:pPr>
      <w:r>
        <w:t xml:space="preserve">      SearchCounter.export("merger_recency_zero_result_count_after_filtering_max_min_ids");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RECENCY_TRIMMED_TOO_MANY_RESULTS_COUNT =</w:t>
      </w:r>
    </w:p>
    <w:p>
      <w:pPr>
        <w:jc w:val="both"/>
      </w:pPr>
      <w:r>
        <w:t xml:space="preserve">      SearchCounter.export("merger_recency_trimmed_too_many_results_count");</w:t>
      </w:r>
    </w:p>
    <w:p>
      <w:pPr>
        <w:jc w:val="both"/>
      </w:pPr>
      <w:r/>
    </w:p>
    <w:p>
      <w:pPr>
        <w:jc w:val="both"/>
      </w:pPr>
      <w:r>
        <w:t xml:space="preserve">  private static final SearchCounter RECENCY_TIER_MERGE_EARLY_TERMINATED_WITH_NOT_ENOUGH_RESULTS =</w:t>
      </w:r>
    </w:p>
    <w:p>
      <w:pPr>
        <w:jc w:val="both"/>
      </w:pPr>
      <w:r>
        <w:t xml:space="preserve">      SearchCounter.export("merger_recency_tier_merge_early_terminated_with_not_enough_results");</w:t>
      </w:r>
    </w:p>
    <w:p>
      <w:pPr>
        <w:jc w:val="both"/>
      </w:pPr>
      <w:r/>
    </w:p>
    <w:p>
      <w:pPr>
        <w:jc w:val="both"/>
      </w:pPr>
      <w:r>
        <w:t xml:space="preserve">  private static final SearchCounter RECENCY_CLEARED_EARLY_TERMINATION_COUNT =</w:t>
      </w:r>
    </w:p>
    <w:p>
      <w:pPr>
        <w:jc w:val="both"/>
      </w:pPr>
      <w:r>
        <w:t xml:space="preserve">      SearchCounter.export("merger_recency_cleared_early_termination_count");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Results were truncated because merged results exceeded the requested numResults.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MERGING_EARLY_TERMINATION_REASON_TRUNCATED =</w:t>
      </w:r>
    </w:p>
    <w:p>
      <w:pPr>
        <w:jc w:val="both"/>
      </w:pPr>
      <w:r>
        <w:t xml:space="preserve">      "root_merging_truncated_results";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Results that were were filtered smaller than merged minSearchedStatusId were filtered out.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MERGING_EARLY_TERMINATION_REASON_FILTERED =</w:t>
      </w:r>
    </w:p>
    <w:p>
      <w:pPr>
        <w:jc w:val="both"/>
      </w:pPr>
      <w:r>
        <w:t xml:space="preserve">      "root_merging_filtered_results";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EarlyTerminationTrimmingStats PARTITION_MERGING_EARLY_TERMINATION_TRIMMING_STATS =</w:t>
      </w:r>
    </w:p>
    <w:p>
      <w:pPr>
        <w:jc w:val="both"/>
      </w:pPr>
      <w:r>
        <w:t xml:space="preserve">      new EarlyTerminationTrimmingStats("recency_partition_merging");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EarlyTerminationTrimmingStats TIER_MERGING_EARLY_TERMINATION_TRIMMING_STATS =</w:t>
      </w:r>
    </w:p>
    <w:p>
      <w:pPr>
        <w:jc w:val="both"/>
      </w:pPr>
      <w:r>
        <w:t xml:space="preserve">      new EarlyTerminationTrimmingStats("recency_tier_merging");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class EarlyTerminationTrimmingStats {</w:t>
      </w:r>
    </w:p>
    <w:p>
      <w:pPr>
        <w:jc w:val="both"/>
      </w:pPr>
      <w:r/>
    </w:p>
    <w:p>
      <w:pPr>
        <w:jc w:val="both"/>
      </w:pPr>
      <w:r>
        <w:t xml:space="preserve">    enum Type {</w:t>
      </w:r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The whole result was not terminated at all.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NOT_EARLY_TERMINATED,</w:t>
      </w:r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Was terminated before we did any trimming.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ALREADY_EARLY_TERMINATED,</w:t>
      </w:r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Was not terminated when merged, but results were filtered due to min/max ranges.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FILTERED,</w:t>
      </w:r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Was not terminated when merged, but results were truncated.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TRUNCATED,</w:t>
      </w:r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Was not terminated when merged, but results were filtered due to min/max ranges and</w:t>
      </w:r>
    </w:p>
    <w:p>
      <w:pPr>
        <w:jc w:val="both"/>
      </w:pPr>
      <w:r>
        <w:t xml:space="preserve">       * truncated.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FILTERED_AND_TRUNCATED,</w:t>
      </w:r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When the search asks for X result, and we get exactly X results back, without trimming</w:t>
      </w:r>
    </w:p>
    <w:p>
      <w:pPr>
        <w:jc w:val="both"/>
      </w:pPr>
      <w:r>
        <w:t xml:space="preserve">       * or truncating on the tail side (min_id side), we still mark the search as early terminated.</w:t>
      </w:r>
    </w:p>
    <w:p>
      <w:pPr>
        <w:jc w:val="both"/>
      </w:pPr>
      <w:r>
        <w:t xml:space="preserve">       * This is because later tiers possibly has more results.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TERMINATED_GOT_EXACT_NUM_RESULTS,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 counter tracking merged responses for each {@link EarlyTerminationTrimmingStats.Type}</w:t>
      </w:r>
    </w:p>
    <w:p>
      <w:pPr>
        <w:jc w:val="both"/>
      </w:pPr>
      <w:r>
        <w:t xml:space="preserve">     * define above.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final ImmutableMap&lt;Type, SearchCounter&gt; searchCounterMap;</w:t>
      </w:r>
    </w:p>
    <w:p>
      <w:pPr>
        <w:jc w:val="both"/>
      </w:pPr>
      <w:r/>
    </w:p>
    <w:p>
      <w:pPr>
        <w:jc w:val="both"/>
      </w:pPr>
      <w:r>
        <w:t xml:space="preserve">    EarlyTerminationTrimmingStats(String prefix) {</w:t>
      </w:r>
    </w:p>
    <w:p>
      <w:pPr>
        <w:jc w:val="both"/>
      </w:pPr>
      <w:r>
        <w:t xml:space="preserve">      Map&lt;Type, SearchCounter&gt; tempMap = Maps.newEnumMap(Type.class);</w:t>
      </w:r>
    </w:p>
    <w:p>
      <w:pPr>
        <w:jc w:val="both"/>
      </w:pPr>
      <w:r/>
    </w:p>
    <w:p>
      <w:pPr>
        <w:jc w:val="both"/>
      </w:pPr>
      <w:r>
        <w:t xml:space="preserve">      tempMap.put(NOT_EARLY_TERMINATED,</w:t>
      </w:r>
    </w:p>
    <w:p>
      <w:pPr>
        <w:jc w:val="both"/>
      </w:pPr>
      <w:r>
        <w:t xml:space="preserve">          SearchCounter.export(prefix + "_not_early_terminated_after_merging"));</w:t>
      </w:r>
    </w:p>
    <w:p>
      <w:pPr>
        <w:jc w:val="both"/>
      </w:pPr>
      <w:r>
        <w:t xml:space="preserve">      tempMap.put(ALREADY_EARLY_TERMINATED,</w:t>
      </w:r>
    </w:p>
    <w:p>
      <w:pPr>
        <w:jc w:val="both"/>
      </w:pPr>
      <w:r>
        <w:t xml:space="preserve">          SearchCounter.export(prefix + "_early_terminated_before_merge_trimming"));</w:t>
      </w:r>
    </w:p>
    <w:p>
      <w:pPr>
        <w:jc w:val="both"/>
      </w:pPr>
      <w:r>
        <w:t xml:space="preserve">      tempMap.put(TRUNCATED,</w:t>
      </w:r>
    </w:p>
    <w:p>
      <w:pPr>
        <w:jc w:val="both"/>
      </w:pPr>
      <w:r>
        <w:t xml:space="preserve">          SearchCounter.export(prefix + "_early_terminated_after_merging_truncated"));</w:t>
      </w:r>
    </w:p>
    <w:p>
      <w:pPr>
        <w:jc w:val="both"/>
      </w:pPr>
      <w:r>
        <w:t xml:space="preserve">      tempMap.put(FILTERED,</w:t>
      </w:r>
    </w:p>
    <w:p>
      <w:pPr>
        <w:jc w:val="both"/>
      </w:pPr>
      <w:r>
        <w:t xml:space="preserve">          SearchCounter.export(prefix + "_early_terminated_after_merging_filtered"));</w:t>
      </w:r>
    </w:p>
    <w:p>
      <w:pPr>
        <w:jc w:val="both"/>
      </w:pPr>
      <w:r>
        <w:t xml:space="preserve">      tempMap.put(FILTERED_AND_TRUNCATED,</w:t>
      </w:r>
    </w:p>
    <w:p>
      <w:pPr>
        <w:jc w:val="both"/>
      </w:pPr>
      <w:r>
        <w:t xml:space="preserve">          SearchCounter.export(prefix + "_early_terminated_after_merging_filtered_and_truncated"));</w:t>
      </w:r>
    </w:p>
    <w:p>
      <w:pPr>
        <w:jc w:val="both"/>
      </w:pPr>
      <w:r>
        <w:t xml:space="preserve">      tempMap.put(TERMINATED_GOT_EXACT_NUM_RESULTS,</w:t>
      </w:r>
    </w:p>
    <w:p>
      <w:pPr>
        <w:jc w:val="both"/>
      </w:pPr>
      <w:r>
        <w:t xml:space="preserve">          SearchCounter.export(prefix + "_early_terminated_after_merging_got_exact_num_results"));</w:t>
      </w:r>
    </w:p>
    <w:p>
      <w:pPr>
        <w:jc w:val="both"/>
      </w:pPr>
      <w:r/>
    </w:p>
    <w:p>
      <w:pPr>
        <w:jc w:val="both"/>
      </w:pPr>
      <w:r>
        <w:t xml:space="preserve">      searchCounterMap = Maps.immutableEnumMap(tempMap);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SearchCounter getCounterFor(Type type) {</w:t>
      </w:r>
    </w:p>
    <w:p>
      <w:pPr>
        <w:jc w:val="both"/>
      </w:pPr>
      <w:r>
        <w:t xml:space="preserve">      return searchCounterMap.get(type);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EarlybirdFeatureSchemaMerger featureSchemaMerger;</w:t>
      </w:r>
    </w:p>
    <w:p>
      <w:pPr>
        <w:jc w:val="both"/>
      </w:pPr>
      <w:r/>
    </w:p>
    <w:p>
      <w:pPr>
        <w:jc w:val="both"/>
      </w:pPr>
      <w:r>
        <w:t xml:space="preserve">  public RecencyResponseMerger(EarlybirdRequestContext requestContext,</w:t>
      </w:r>
    </w:p>
    <w:p>
      <w:pPr>
        <w:jc w:val="both"/>
      </w:pPr>
      <w:r>
        <w:t xml:space="preserve">                               List&lt;Future&lt;EarlybirdResponse&gt;&gt; responses,</w:t>
      </w:r>
    </w:p>
    <w:p>
      <w:pPr>
        <w:jc w:val="both"/>
      </w:pPr>
      <w:r>
        <w:t xml:space="preserve">                               ResponseAccumulator mode,</w:t>
      </w:r>
    </w:p>
    <w:p>
      <w:pPr>
        <w:jc w:val="both"/>
      </w:pPr>
      <w:r>
        <w:t xml:space="preserve">                               EarlybirdFeatureSchemaMerger featureSchemaMerger) {</w:t>
      </w:r>
    </w:p>
    <w:p>
      <w:pPr>
        <w:jc w:val="both"/>
      </w:pPr>
      <w:r>
        <w:t xml:space="preserve">    super(requestContext, responses, mode);</w:t>
      </w:r>
    </w:p>
    <w:p>
      <w:pPr>
        <w:jc w:val="both"/>
      </w:pPr>
      <w:r>
        <w:t xml:space="preserve">    this.featureSchemaMerger = featureSchemaMerger;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double getDefaultSuccessResponseThreshold() {</w:t>
      </w:r>
    </w:p>
    <w:p>
      <w:pPr>
        <w:jc w:val="both"/>
      </w:pPr>
      <w:r>
        <w:t xml:space="preserve">    return SUCCESSFUL_RESPONSE_THRESHOLD;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SearchTimerStats getMergedResponseTimer() {</w:t>
      </w:r>
    </w:p>
    <w:p>
      <w:pPr>
        <w:jc w:val="both"/>
      </w:pPr>
      <w:r>
        <w:t xml:space="preserve">    return RECENCY_TIMER;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EarlybirdResponse internalMerge(EarlybirdResponse mergedResponse) {</w:t>
      </w:r>
    </w:p>
    <w:p>
      <w:pPr>
        <w:jc w:val="both"/>
      </w:pPr>
      <w:r>
        <w:t xml:space="preserve">    // The merged maxSearchedStatusId and minSearchedStatusId</w:t>
      </w:r>
    </w:p>
    <w:p>
      <w:pPr>
        <w:jc w:val="both"/>
      </w:pPr>
      <w:r>
        <w:t xml:space="preserve">    long maxId = findMaxFullySearchedStatusID();</w:t>
      </w:r>
    </w:p>
    <w:p>
      <w:pPr>
        <w:jc w:val="both"/>
      </w:pPr>
      <w:r>
        <w:t xml:space="preserve">    long minId = findMinFullySearchedStatusID();</w:t>
      </w:r>
    </w:p>
    <w:p>
      <w:pPr>
        <w:jc w:val="both"/>
      </w:pPr>
      <w:r/>
    </w:p>
    <w:p>
      <w:pPr>
        <w:jc w:val="both"/>
      </w:pPr>
      <w:r>
        <w:t xml:space="preserve">    RecencyMergeCollector collector = new RecencyMergeCollector(responses.size());</w:t>
      </w:r>
    </w:p>
    <w:p>
      <w:pPr>
        <w:jc w:val="both"/>
      </w:pPr>
      <w:r>
        <w:t xml:space="preserve">    int totalResultSize = addResponsesToCollector(collector);</w:t>
      </w:r>
    </w:p>
    <w:p>
      <w:pPr>
        <w:jc w:val="both"/>
      </w:pPr>
      <w:r>
        <w:t xml:space="preserve">    ThriftSearchResults searchResults = collector.getAllSearchResults();</w:t>
      </w:r>
    </w:p>
    <w:p>
      <w:pPr>
        <w:jc w:val="both"/>
      </w:pPr>
      <w:r/>
    </w:p>
    <w:p>
      <w:pPr>
        <w:jc w:val="both"/>
      </w:pPr>
      <w:r>
        <w:t xml:space="preserve">    TrimStats trimStats = trimResults(searchResults, minId, maxId);</w:t>
      </w:r>
    </w:p>
    <w:p>
      <w:pPr>
        <w:jc w:val="both"/>
      </w:pPr>
      <w:r>
        <w:t xml:space="preserve">    setMergedMaxSearchedStatusId(searchResults, maxId);</w:t>
      </w:r>
    </w:p>
    <w:p>
      <w:pPr>
        <w:jc w:val="both"/>
      </w:pPr>
      <w:r>
        <w:t xml:space="preserve">    setMergedMinSearchedStatusId(</w:t>
      </w:r>
    </w:p>
    <w:p>
      <w:pPr>
        <w:jc w:val="both"/>
      </w:pPr>
      <w:r>
        <w:t xml:space="preserve">        searchResults, minId, trimStats.getResultsTruncatedFromTailCount() &gt; 0);</w:t>
      </w:r>
    </w:p>
    <w:p>
      <w:pPr>
        <w:jc w:val="both"/>
      </w:pPr>
      <w:r/>
    </w:p>
    <w:p>
      <w:pPr>
        <w:jc w:val="both"/>
      </w:pPr>
      <w:r>
        <w:t xml:space="preserve">    mergedResponse.setSearchResults(searchResults);</w:t>
      </w:r>
    </w:p>
    <w:p>
      <w:pPr>
        <w:jc w:val="both"/>
      </w:pPr>
      <w:r/>
    </w:p>
    <w:p>
      <w:pPr>
        <w:jc w:val="both"/>
      </w:pPr>
      <w:r>
        <w:t xml:space="preserve">    // Override some components of the response as appropriate to real-time.</w:t>
      </w:r>
    </w:p>
    <w:p>
      <w:pPr>
        <w:jc w:val="both"/>
      </w:pPr>
      <w:r>
        <w:t xml:space="preserve">    searchResults.setHitCounts(aggregateHitCountMap());</w:t>
      </w:r>
    </w:p>
    <w:p>
      <w:pPr>
        <w:jc w:val="both"/>
      </w:pPr>
      <w:r>
        <w:t xml:space="preserve">    if (accumulatedResponses.isMergingPartitionsWithinATier()</w:t>
      </w:r>
    </w:p>
    <w:p>
      <w:pPr>
        <w:jc w:val="both"/>
      </w:pPr>
      <w:r>
        <w:t xml:space="preserve">        &amp;&amp; clearEarlyTerminationIfReachingTierBottom(mergedResponse)) {</w:t>
      </w:r>
    </w:p>
    <w:p>
      <w:pPr>
        <w:jc w:val="both"/>
      </w:pPr>
      <w:r>
        <w:t xml:space="preserve">      RECENCY_CLEARED_EARLY_TERMINATION_COUNT.increment();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setEarlyTerminationForTrimmedResults(mergedResponse, trimStats);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responseMessageBuilder.debugVerbose("Hits: %s %s", totalResultSize, trimStats);</w:t>
      </w:r>
    </w:p>
    <w:p>
      <w:pPr>
        <w:jc w:val="both"/>
      </w:pPr>
      <w:r>
        <w:t xml:space="preserve">    responseMessageBuilder.debugVerbose(</w:t>
      </w:r>
    </w:p>
    <w:p>
      <w:pPr>
        <w:jc w:val="both"/>
      </w:pPr>
      <w:r>
        <w:t xml:space="preserve">        "Hash Partitioned Earlybird call completed successfully: %s", mergedResponse);</w:t>
      </w:r>
    </w:p>
    <w:p>
      <w:pPr>
        <w:jc w:val="both"/>
      </w:pPr>
      <w:r/>
    </w:p>
    <w:p>
      <w:pPr>
        <w:jc w:val="both"/>
      </w:pPr>
      <w:r>
        <w:t xml:space="preserve">    featureSchemaMerger.collectAndSetFeatureSchemaInResponse(</w:t>
      </w:r>
    </w:p>
    <w:p>
      <w:pPr>
        <w:jc w:val="both"/>
      </w:pPr>
      <w:r>
        <w:t xml:space="preserve">        searchResults,</w:t>
      </w:r>
    </w:p>
    <w:p>
      <w:pPr>
        <w:jc w:val="both"/>
      </w:pPr>
      <w:r>
        <w:t xml:space="preserve">        requestContext,</w:t>
      </w:r>
    </w:p>
    <w:p>
      <w:pPr>
        <w:jc w:val="both"/>
      </w:pPr>
      <w:r>
        <w:t xml:space="preserve">        "merger_recency_tier",</w:t>
      </w:r>
    </w:p>
    <w:p>
      <w:pPr>
        <w:jc w:val="both"/>
      </w:pPr>
      <w:r>
        <w:t xml:space="preserve">        accumulatedResponses.getSuccessResponses());</w:t>
      </w:r>
    </w:p>
    <w:p>
      <w:pPr>
        <w:jc w:val="both"/>
      </w:pPr>
      <w:r/>
    </w:p>
    <w:p>
      <w:pPr>
        <w:jc w:val="both"/>
      </w:pPr>
      <w:r>
        <w:t xml:space="preserve">    return mergedResponse;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we reached tier bottom, pagination can stop working even though we haven't got</w:t>
      </w:r>
    </w:p>
    <w:p>
      <w:pPr>
        <w:jc w:val="both"/>
      </w:pPr>
      <w:r>
        <w:t xml:space="preserve">   * all results. e.g.</w:t>
      </w:r>
    </w:p>
    <w:p>
      <w:pPr>
        <w:jc w:val="both"/>
      </w:pPr>
      <w:r>
        <w:t xml:space="preserve">   * Results from partition 1:  [101 91 81], minSearchedStatusId is 81</w:t>
      </w:r>
    </w:p>
    <w:p>
      <w:pPr>
        <w:jc w:val="both"/>
      </w:pPr>
      <w:r>
        <w:t xml:space="preserve">   * Results from Partition 2:  [102 92],  minSearchedStatusId is 92, not early terminated.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After merge, we get [102, 101, 92], with minResultId == 92. Since results from</w:t>
      </w:r>
    </w:p>
    <w:p>
      <w:pPr>
        <w:jc w:val="both"/>
      </w:pPr>
      <w:r>
        <w:t xml:space="preserve">   * partition 2 is not early terminated, 92 is the tier bottom here. Since results are</w:t>
      </w:r>
    </w:p>
    <w:p>
      <w:pPr>
        <w:jc w:val="both"/>
      </w:pPr>
      <w:r>
        <w:t xml:space="preserve">   * filtered, early termination for merged result is set to true, so blender will call again,</w:t>
      </w:r>
    </w:p>
    <w:p>
      <w:pPr>
        <w:jc w:val="both"/>
      </w:pPr>
      <w:r>
        <w:t xml:space="preserve">   * with maxDocId == 91. This time we get result:</w:t>
      </w:r>
    </w:p>
    <w:p>
      <w:pPr>
        <w:jc w:val="both"/>
      </w:pPr>
      <w:r>
        <w:t xml:space="preserve">   * Results from partition 1: [91 81], minSearchedStatusId is 81</w:t>
      </w:r>
    </w:p>
    <w:p>
      <w:pPr>
        <w:jc w:val="both"/>
      </w:pPr>
      <w:r>
        <w:t xml:space="preserve">   * Results from partition 2: [], minSearchedStatusId is still 92</w:t>
      </w:r>
    </w:p>
    <w:p>
      <w:pPr>
        <w:jc w:val="both"/>
      </w:pPr>
      <w:r>
        <w:t xml:space="preserve">   * After merge we get [] and minSearchedStatusId is still 92. No progress can be made on</w:t>
      </w:r>
    </w:p>
    <w:p>
      <w:pPr>
        <w:jc w:val="both"/>
      </w:pPr>
      <w:r>
        <w:t xml:space="preserve">   * pagination and clients get stuck.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So in this case, we clear the early termination flag to tell blender there is no more</w:t>
      </w:r>
    </w:p>
    <w:p>
      <w:pPr>
        <w:jc w:val="both"/>
      </w:pPr>
      <w:r>
        <w:t xml:space="preserve">   * result in this tier. Tweets below tier bottom will be missed, but that also happens</w:t>
      </w:r>
    </w:p>
    <w:p>
      <w:pPr>
        <w:jc w:val="both"/>
      </w:pPr>
      <w:r>
        <w:t xml:space="preserve">   * without this step, as the next pagination call will return empty results anyway.</w:t>
      </w:r>
    </w:p>
    <w:p>
      <w:pPr>
        <w:jc w:val="both"/>
      </w:pPr>
      <w:r>
        <w:t xml:space="preserve">   * So even if there is NOT overlap between tiers, this is still better.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 true if early termination is cleared due to this, otherwise return false.</w:t>
      </w:r>
    </w:p>
    <w:p>
      <w:pPr>
        <w:jc w:val="both"/>
      </w:pPr>
      <w:r>
        <w:t xml:space="preserve">   * To be safe, we do nothing here to keep existing behavior and only override it in</w:t>
      </w:r>
    </w:p>
    <w:p>
      <w:pPr>
        <w:jc w:val="both"/>
      </w:pPr>
      <w:r>
        <w:t xml:space="preserve">   * StrictRecencyResponseMerger.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boolean clearEarlyTerminationIfReachingTierBottom(EarlybirdResponse mergedResponse)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 merged response should be early-terminated when it has exactly as many</w:t>
      </w:r>
    </w:p>
    <w:p>
      <w:pPr>
        <w:jc w:val="both"/>
      </w:pPr>
      <w:r>
        <w:t xml:space="preserve">   * trimmed results as requested, as is not early-terminated because of other reasons.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boolean shouldEarlyTerminateWhenEnoughTrimmedResults()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the end results were trimmed in any way, reflect that in the response as a query that was</w:t>
      </w:r>
    </w:p>
    <w:p>
      <w:pPr>
        <w:jc w:val="both"/>
      </w:pPr>
      <w:r>
        <w:t xml:space="preserve">   * early terminated. A response can be either (1) truncated because we merged more results than</w:t>
      </w:r>
    </w:p>
    <w:p>
      <w:pPr>
        <w:jc w:val="both"/>
      </w:pPr>
      <w:r>
        <w:t xml:space="preserve">   * what was asked for with numResults, or (2) we filtered results that were smaller than the</w:t>
      </w:r>
    </w:p>
    <w:p>
      <w:pPr>
        <w:jc w:val="both"/>
      </w:pPr>
      <w:r>
        <w:t xml:space="preserve">   * merged minSearchedStatusId.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mergedResponse the merged response.</w:t>
      </w:r>
    </w:p>
    <w:p>
      <w:pPr>
        <w:jc w:val="both"/>
      </w:pPr>
      <w:r>
        <w:t xml:space="preserve">   * @param trimStats trim stats for this merge.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setEarlyTerminationForTrimmedResults(</w:t>
      </w:r>
    </w:p>
    <w:p>
      <w:pPr>
        <w:jc w:val="both"/>
      </w:pPr>
      <w:r>
        <w:t xml:space="preserve">      EarlybirdResponse mergedResponse,</w:t>
      </w:r>
    </w:p>
    <w:p>
      <w:pPr>
        <w:jc w:val="both"/>
      </w:pPr>
      <w:r>
        <w:t xml:space="preserve">      TrimStats trimStats) {</w:t>
      </w:r>
    </w:p>
    <w:p>
      <w:pPr>
        <w:jc w:val="both"/>
      </w:pPr>
      <w:r/>
    </w:p>
    <w:p>
      <w:pPr>
        <w:jc w:val="both"/>
      </w:pPr>
      <w:r>
        <w:t xml:space="preserve">    responseMessageBuilder.debugVerbose("Checking for merge trimming, trimStats %s", trimStats);</w:t>
      </w:r>
    </w:p>
    <w:p>
      <w:pPr>
        <w:jc w:val="both"/>
      </w:pPr>
      <w:r/>
    </w:p>
    <w:p>
      <w:pPr>
        <w:jc w:val="both"/>
      </w:pPr>
      <w:r>
        <w:t xml:space="preserve">    EarlyTerminationTrimmingStats stats = getEarlyTerminationTrimmingStats();</w:t>
      </w:r>
    </w:p>
    <w:p>
      <w:pPr>
        <w:jc w:val="both"/>
      </w:pPr>
      <w:r/>
    </w:p>
    <w:p>
      <w:pPr>
        <w:jc w:val="both"/>
      </w:pPr>
      <w:r>
        <w:t xml:space="preserve">    EarlyTerminationInfo earlyTerminationInfo = mergedResponse.getEarlyTerminationInfo();</w:t>
      </w:r>
    </w:p>
    <w:p>
      <w:pPr>
        <w:jc w:val="both"/>
      </w:pPr>
      <w:r>
        <w:t xml:space="preserve">    Preconditions.checkNotNull(earlyTerminationInfo);</w:t>
      </w:r>
    </w:p>
    <w:p>
      <w:pPr>
        <w:jc w:val="both"/>
      </w:pPr>
      <w:r/>
    </w:p>
    <w:p>
      <w:pPr>
        <w:jc w:val="both"/>
      </w:pPr>
      <w:r>
        <w:t xml:space="preserve">    if (!earlyTerminationInfo.isEarlyTerminated()) {</w:t>
      </w:r>
    </w:p>
    <w:p>
      <w:pPr>
        <w:jc w:val="both"/>
      </w:pPr>
      <w:r>
        <w:t xml:space="preserve">      if (trimStats.getMinIdFilterCount() &gt; 0 || trimStats.getResultsTruncatedFromTailCount() &gt; 0) {</w:t>
      </w:r>
    </w:p>
    <w:p>
      <w:pPr>
        <w:jc w:val="both"/>
      </w:pPr>
      <w:r>
        <w:t xml:space="preserve">        responseMessageBuilder.debugVerbose("Setting early termination, trimStats: %s, results: %s",</w:t>
      </w:r>
    </w:p>
    <w:p>
      <w:pPr>
        <w:jc w:val="both"/>
      </w:pPr>
      <w:r>
        <w:t xml:space="preserve">            trimStats, mergedResponse);</w:t>
      </w:r>
    </w:p>
    <w:p>
      <w:pPr>
        <w:jc w:val="both"/>
      </w:pPr>
      <w:r/>
    </w:p>
    <w:p>
      <w:pPr>
        <w:jc w:val="both"/>
      </w:pPr>
      <w:r>
        <w:t xml:space="preserve">        earlyTerminationInfo.setEarlyTerminated(true);</w:t>
      </w:r>
    </w:p>
    <w:p>
      <w:pPr>
        <w:jc w:val="both"/>
      </w:pPr>
      <w:r>
        <w:t xml:space="preserve">        addEarlyTerminationReasons(earlyTerminationInfo, trimStats);</w:t>
      </w:r>
    </w:p>
    <w:p>
      <w:pPr>
        <w:jc w:val="both"/>
      </w:pPr>
      <w:r/>
    </w:p>
    <w:p>
      <w:pPr>
        <w:jc w:val="both"/>
      </w:pPr>
      <w:r>
        <w:t xml:space="preserve">        if (trimStats.getMinIdFilterCount() &gt; 0</w:t>
      </w:r>
    </w:p>
    <w:p>
      <w:pPr>
        <w:jc w:val="both"/>
      </w:pPr>
      <w:r>
        <w:t xml:space="preserve">            &amp;&amp; trimStats.getResultsTruncatedFromTailCount() &gt; 0) {</w:t>
      </w:r>
    </w:p>
    <w:p>
      <w:pPr>
        <w:jc w:val="both"/>
      </w:pPr>
      <w:r>
        <w:t xml:space="preserve">          stats.getCounterFor(FILTERED_AND_TRUNCATED).increment();</w:t>
      </w:r>
    </w:p>
    <w:p>
      <w:pPr>
        <w:jc w:val="both"/>
      </w:pPr>
      <w:r>
        <w:t xml:space="preserve">        } else if (trimStats.getMinIdFilterCount() &gt; 0) {</w:t>
      </w:r>
    </w:p>
    <w:p>
      <w:pPr>
        <w:jc w:val="both"/>
      </w:pPr>
      <w:r>
        <w:t xml:space="preserve">          stats.getCounterFor(FILTERED).increment();</w:t>
      </w:r>
    </w:p>
    <w:p>
      <w:pPr>
        <w:jc w:val="both"/>
      </w:pPr>
      <w:r>
        <w:t xml:space="preserve">        } else if (trimStats.getResultsTruncatedFromTailCount() &gt; 0) {</w:t>
      </w:r>
    </w:p>
    <w:p>
      <w:pPr>
        <w:jc w:val="both"/>
      </w:pPr>
      <w:r>
        <w:t xml:space="preserve">          stats.getCounterFor(TRUNCATED).increment();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Preconditions.checkState(false, "Invalid TrimStats: %s", trimStats);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if ((computeNumResultsToKeep() == mergedResponse.getSearchResults().getResultsSize())</w:t>
      </w:r>
    </w:p>
    <w:p>
      <w:pPr>
        <w:jc w:val="both"/>
      </w:pPr>
      <w:r>
        <w:t xml:space="preserve">                 &amp;&amp; shouldEarlyTerminateWhenEnoughTrimmedResults()) {</w:t>
      </w:r>
    </w:p>
    <w:p>
      <w:pPr>
        <w:jc w:val="both"/>
      </w:pPr>
      <w:r>
        <w:t xml:space="preserve">        earlyTerminationInfo.setEarlyTerminated(true);</w:t>
      </w:r>
    </w:p>
    <w:p>
      <w:pPr>
        <w:jc w:val="both"/>
      </w:pPr>
      <w:r>
        <w:t xml:space="preserve">        earlyTerminationInfo.addToMergedEarlyTerminationReasons(</w:t>
      </w:r>
    </w:p>
    <w:p>
      <w:pPr>
        <w:jc w:val="both"/>
      </w:pPr>
      <w:r>
        <w:t xml:space="preserve">            TERMINATED_COLLECTED_ENOUGH_RESULTS);</w:t>
      </w:r>
    </w:p>
    <w:p>
      <w:pPr>
        <w:jc w:val="both"/>
      </w:pPr>
      <w:r>
        <w:t xml:space="preserve">        stats.getCounterFor(TERMINATED_GOT_EXACT_NUM_RESULTS).increment();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stats.getCounterFor(NOT_EARLY_TERMINATED).increment();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stats.getCounterFor(ALREADY_EARLY_TERMINATED).increment();</w:t>
      </w:r>
    </w:p>
    <w:p>
      <w:pPr>
        <w:jc w:val="both"/>
      </w:pPr>
      <w:r>
        <w:t xml:space="preserve">      // Even if the results were already marked as early terminated, we can add additional</w:t>
      </w:r>
    </w:p>
    <w:p>
      <w:pPr>
        <w:jc w:val="both"/>
      </w:pPr>
      <w:r>
        <w:t xml:space="preserve">      // reasons for debugging (if the merged results were filtered or truncated).</w:t>
      </w:r>
    </w:p>
    <w:p>
      <w:pPr>
        <w:jc w:val="both"/>
      </w:pPr>
      <w:r>
        <w:t xml:space="preserve">      addEarlyTerminationReasons(earlyTerminationInfo, trimStats);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addEarlyTerminationReasons(</w:t>
      </w:r>
    </w:p>
    <w:p>
      <w:pPr>
        <w:jc w:val="both"/>
      </w:pPr>
      <w:r>
        <w:t xml:space="preserve">      EarlyTerminationInfo earlyTerminationInfo,</w:t>
      </w:r>
    </w:p>
    <w:p>
      <w:pPr>
        <w:jc w:val="both"/>
      </w:pPr>
      <w:r>
        <w:t xml:space="preserve">      TrimStats trimStats) {</w:t>
      </w:r>
    </w:p>
    <w:p>
      <w:pPr>
        <w:jc w:val="both"/>
      </w:pPr>
      <w:r/>
    </w:p>
    <w:p>
      <w:pPr>
        <w:jc w:val="both"/>
      </w:pPr>
      <w:r>
        <w:t xml:space="preserve">    if (trimStats.getMinIdFilterCount() &gt; 0) {</w:t>
      </w:r>
    </w:p>
    <w:p>
      <w:pPr>
        <w:jc w:val="both"/>
      </w:pPr>
      <w:r>
        <w:t xml:space="preserve">      earlyTerminationInfo.addToMergedEarlyTerminationReasons(</w:t>
      </w:r>
    </w:p>
    <w:p>
      <w:pPr>
        <w:jc w:val="both"/>
      </w:pPr>
      <w:r>
        <w:t xml:space="preserve">          MERGING_EARLY_TERMINATION_REASON_FILTERED);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(trimStats.getResultsTruncatedFromTailCount() &gt; 0) {</w:t>
      </w:r>
    </w:p>
    <w:p>
      <w:pPr>
        <w:jc w:val="both"/>
      </w:pPr>
      <w:r>
        <w:t xml:space="preserve">      earlyTerminationInfo.addToMergedEarlyTerminationReasons(</w:t>
      </w:r>
    </w:p>
    <w:p>
      <w:pPr>
        <w:jc w:val="both"/>
      </w:pPr>
      <w:r>
        <w:t xml:space="preserve">          MERGING_EARLY_TERMINATION_REASON_TRUNCATED);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EarlyTerminationTrimmingStats getEarlyTerminationTrimmingStats() {</w:t>
      </w:r>
    </w:p>
    <w:p>
      <w:pPr>
        <w:jc w:val="both"/>
      </w:pPr>
      <w:r>
        <w:t xml:space="preserve">    if (accumulatedResponses.isMergingPartitionsWithinATier()) {</w:t>
      </w:r>
    </w:p>
    <w:p>
      <w:pPr>
        <w:jc w:val="both"/>
      </w:pPr>
      <w:r>
        <w:t xml:space="preserve">      return getEarlyTerminationTrimmingStatsForPartitions();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getEarlyTerminationTrimmingStatsForTiers();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EarlyTerminationTrimmingStats getEarlyTerminationTrimmingStatsForPartitions() {</w:t>
      </w:r>
    </w:p>
    <w:p>
      <w:pPr>
        <w:jc w:val="both"/>
      </w:pPr>
      <w:r>
        <w:t xml:space="preserve">    return PARTITION_MERGING_EARLY_TERMINATION_TRIMMING_STATS;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EarlyTerminationTrimmingStats getEarlyTerminationTrimmingStatsForTiers() {</w:t>
      </w:r>
    </w:p>
    <w:p>
      <w:pPr>
        <w:jc w:val="both"/>
      </w:pPr>
      <w:r>
        <w:t xml:space="preserve">    return TIER_MERGING_EARLY_TERMINATION_TRIMMING_STATS;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we get enough results, no need to go on.</w:t>
      </w:r>
    </w:p>
    <w:p>
      <w:pPr>
        <w:jc w:val="both"/>
      </w:pPr>
      <w:r>
        <w:t xml:space="preserve">   * If one of the partitions early terminated, we can't go on or else there could be a gap.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shouldEarlyTerminateTierMerge(int totalResultsFromSuccessfulShards,</w:t>
      </w:r>
    </w:p>
    <w:p>
      <w:pPr>
        <w:jc w:val="both"/>
      </w:pPr>
      <w:r>
        <w:t xml:space="preserve">                                                  boolean foundEarlyTermination) {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int resultsRequested = computeNumResultsToKeep();</w:t>
      </w:r>
    </w:p>
    <w:p>
      <w:pPr>
        <w:jc w:val="both"/>
      </w:pPr>
      <w:r/>
    </w:p>
    <w:p>
      <w:pPr>
        <w:jc w:val="both"/>
      </w:pPr>
      <w:r>
        <w:t xml:space="preserve">    boolean shouldEarlyTerminate = foundEarlyTermination</w:t>
      </w:r>
    </w:p>
    <w:p>
      <w:pPr>
        <w:jc w:val="both"/>
      </w:pPr>
      <w:r>
        <w:t xml:space="preserve">        || totalResultsFromSuccessfulShards &gt;= resultsRequested;</w:t>
      </w:r>
    </w:p>
    <w:p>
      <w:pPr>
        <w:jc w:val="both"/>
      </w:pPr>
      <w:r/>
    </w:p>
    <w:p>
      <w:pPr>
        <w:jc w:val="both"/>
      </w:pPr>
      <w:r>
        <w:t xml:space="preserve">    if (shouldEarlyTerminate &amp;&amp; totalResultsFromSuccessfulShards &lt; resultsRequested) {</w:t>
      </w:r>
    </w:p>
    <w:p>
      <w:pPr>
        <w:jc w:val="both"/>
      </w:pPr>
      <w:r>
        <w:t xml:space="preserve">      RECENCY_TIER_MERGE_EARLY_TERMINATED_WITH_NOT_ENOUGH_RESULTS.increment();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shouldEarlyTerminate;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 the min status id that has been _completely_ searched across all partitions. The</w:t>
      </w:r>
    </w:p>
    <w:p>
      <w:pPr>
        <w:jc w:val="both"/>
      </w:pPr>
      <w:r>
        <w:t xml:space="preserve">   * largest min status id across all partitions.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min searched status id found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long findMinFullySearchedStatusID() {</w:t>
      </w:r>
    </w:p>
    <w:p>
      <w:pPr>
        <w:jc w:val="both"/>
      </w:pPr>
      <w:r>
        <w:t xml:space="preserve">    List&lt;Long&gt; minIds = accumulatedResponses.getMinIds();</w:t>
      </w:r>
    </w:p>
    <w:p>
      <w:pPr>
        <w:jc w:val="both"/>
      </w:pPr>
      <w:r>
        <w:t xml:space="preserve">    if (minIds.isEmpty()) {</w:t>
      </w:r>
    </w:p>
    <w:p>
      <w:pPr>
        <w:jc w:val="both"/>
      </w:pPr>
      <w:r>
        <w:t xml:space="preserve">      return Long.MIN_VALUE;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(accumulatedResponses.isMergingPartitionsWithinATier()) {</w:t>
      </w:r>
    </w:p>
    <w:p>
      <w:pPr>
        <w:jc w:val="both"/>
      </w:pPr>
      <w:r>
        <w:t xml:space="preserve">      // When merging partitions, the min ID should be the largest among the min IDs.</w:t>
      </w:r>
    </w:p>
    <w:p>
      <w:pPr>
        <w:jc w:val="both"/>
      </w:pPr>
      <w:r>
        <w:t xml:space="preserve">      return Collections.max(accumulatedResponses.getMinIds());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When merging tiers, the min ID should be the smallest among the min IDs.</w:t>
      </w:r>
    </w:p>
    <w:p>
      <w:pPr>
        <w:jc w:val="both"/>
      </w:pPr>
      <w:r>
        <w:t xml:space="preserve">      return Collections.min(accumulatedResponses.getMinIds());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 the max status id that has been _completely_ searched across all partitions. The</w:t>
      </w:r>
    </w:p>
    <w:p>
      <w:pPr>
        <w:jc w:val="both"/>
      </w:pPr>
      <w:r>
        <w:t xml:space="preserve">   * smallest max status id across all partitions.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where we reconcile replication lag by selecting the oldest maxid from the</w:t>
      </w:r>
    </w:p>
    <w:p>
      <w:pPr>
        <w:jc w:val="both"/>
      </w:pPr>
      <w:r>
        <w:t xml:space="preserve">   * partitions searched.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max searched status id found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 protected long findMaxFullySearchedStatusID() {</w:t>
      </w:r>
    </w:p>
    <w:p>
      <w:pPr>
        <w:jc w:val="both"/>
      </w:pPr>
      <w:r>
        <w:t xml:space="preserve">    List&lt;Long&gt; maxIDs = accumulatedResponses.getMaxIds();</w:t>
      </w:r>
    </w:p>
    <w:p>
      <w:pPr>
        <w:jc w:val="both"/>
      </w:pPr>
      <w:r>
        <w:t xml:space="preserve">    if (maxIDs.isEmpty()) {</w:t>
      </w:r>
    </w:p>
    <w:p>
      <w:pPr>
        <w:jc w:val="both"/>
      </w:pPr>
      <w:r>
        <w:t xml:space="preserve">      return Long.MAX_VALUE;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Collections.sort(maxIDs);</w:t>
      </w:r>
    </w:p>
    <w:p>
      <w:pPr>
        <w:jc w:val="both"/>
      </w:pPr>
      <w:r/>
    </w:p>
    <w:p>
      <w:pPr>
        <w:jc w:val="both"/>
      </w:pPr>
      <w:r>
        <w:t xml:space="preserve">    final long newest = maxIDs.get(maxIDs.size() - 1);</w:t>
      </w:r>
    </w:p>
    <w:p>
      <w:pPr>
        <w:jc w:val="both"/>
      </w:pPr>
      <w:r>
        <w:t xml:space="preserve">    final long newestTimestamp = SnowflakeIdParser.getTimestampFromTweetId(newest);</w:t>
      </w:r>
    </w:p>
    <w:p>
      <w:pPr>
        <w:jc w:val="both"/>
      </w:pPr>
      <w:r/>
    </w:p>
    <w:p>
      <w:pPr>
        <w:jc w:val="both"/>
      </w:pPr>
      <w:r>
        <w:t xml:space="preserve">    for (int i = 0; i &lt; maxIDs.size(); i++) {</w:t>
      </w:r>
    </w:p>
    <w:p>
      <w:pPr>
        <w:jc w:val="both"/>
      </w:pPr>
      <w:r>
        <w:t xml:space="preserve">      long oldest = maxIDs.get(i);</w:t>
      </w:r>
    </w:p>
    <w:p>
      <w:pPr>
        <w:jc w:val="both"/>
      </w:pPr>
      <w:r>
        <w:t xml:space="preserve">      long oldestTimestamp = SnowflakeIdParser.getTimestampFromTweetId(oldest);</w:t>
      </w:r>
    </w:p>
    <w:p>
      <w:pPr>
        <w:jc w:val="both"/>
      </w:pPr>
      <w:r>
        <w:t xml:space="preserve">      long deltaMs = newestTimestamp - oldestTimestamp;</w:t>
      </w:r>
    </w:p>
    <w:p>
      <w:pPr>
        <w:jc w:val="both"/>
      </w:pPr>
      <w:r/>
    </w:p>
    <w:p>
      <w:pPr>
        <w:jc w:val="both"/>
      </w:pPr>
      <w:r>
        <w:t xml:space="preserve">      if (i == 0) {</w:t>
      </w:r>
    </w:p>
    <w:p>
      <w:pPr>
        <w:jc w:val="both"/>
      </w:pPr>
      <w:r>
        <w:t xml:space="preserve">        LOG.debug("Max delta is {}", deltaMs);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(deltaMs &lt; ALLOWED_REPLICATION_LAG_MS) {</w:t>
      </w:r>
    </w:p>
    <w:p>
      <w:pPr>
        <w:jc w:val="both"/>
      </w:pPr>
      <w:r>
        <w:t xml:space="preserve">        if (i != 0) {</w:t>
      </w:r>
    </w:p>
    <w:p>
      <w:pPr>
        <w:jc w:val="both"/>
      </w:pPr>
      <w:r>
        <w:t xml:space="preserve">          LOG.debug("{} partition replicas lagging more than {} ms", i, ALLOWED_REPLICATION_LAG_MS);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oldest;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Can't get here - by this point oldest == newest, and delta is 0.</w:t>
      </w:r>
    </w:p>
    <w:p>
      <w:pPr>
        <w:jc w:val="both"/>
      </w:pPr>
      <w:r>
        <w:t xml:space="preserve">    return newest;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Trim the ThriftSearchResults if we have enough results, to return the first</w:t>
      </w:r>
    </w:p>
    <w:p>
      <w:pPr>
        <w:jc w:val="both"/>
      </w:pPr>
      <w:r>
        <w:t xml:space="preserve">   * 'computeNumResultsToKeep()' number of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we don't have enough results after trimming, this function will first try to back fill</w:t>
      </w:r>
    </w:p>
    <w:p>
      <w:pPr>
        <w:jc w:val="both"/>
      </w:pPr>
      <w:r>
        <w:t xml:space="preserve">   * older results, then newer results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searchResults ThriftSearchResults that hold the to be trimmed List&lt;ThriftSearchResult&gt;</w:t>
      </w:r>
    </w:p>
    <w:p>
      <w:pPr>
        <w:jc w:val="both"/>
      </w:pPr>
      <w:r>
        <w:t xml:space="preserve">   * @return TrimStats containing statistics about how many results being removed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TrimStats trimResults(</w:t>
      </w:r>
    </w:p>
    <w:p>
      <w:pPr>
        <w:jc w:val="both"/>
      </w:pPr>
      <w:r>
        <w:t xml:space="preserve">      ThriftSearchResults searchResults,</w:t>
      </w:r>
    </w:p>
    <w:p>
      <w:pPr>
        <w:jc w:val="both"/>
      </w:pPr>
      <w:r>
        <w:t xml:space="preserve">      long mergedMin,</w:t>
      </w:r>
    </w:p>
    <w:p>
      <w:pPr>
        <w:jc w:val="both"/>
      </w:pPr>
      <w:r>
        <w:t xml:space="preserve">      long mergedMax) {</w:t>
      </w:r>
    </w:p>
    <w:p>
      <w:pPr>
        <w:jc w:val="both"/>
      </w:pPr>
      <w:r>
        <w:t xml:space="preserve">    if (!searchResults.isSetResults() || searchResults.getResultsSize() == 0) {</w:t>
      </w:r>
    </w:p>
    <w:p>
      <w:pPr>
        <w:jc w:val="both"/>
      </w:pPr>
      <w:r>
        <w:t xml:space="preserve">      // no results, no trimming needed</w:t>
      </w:r>
    </w:p>
    <w:p>
      <w:pPr>
        <w:jc w:val="both"/>
      </w:pPr>
      <w:r>
        <w:t xml:space="preserve">      return TrimStats.EMPTY_STATS;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(requestContext.getRequest().getSearchQuery().isSetSearchStatusIds()) {</w:t>
      </w:r>
    </w:p>
    <w:p>
      <w:pPr>
        <w:jc w:val="both"/>
      </w:pPr>
      <w:r>
        <w:t xml:space="preserve">      // Not a normal search, no trimming needed</w:t>
      </w:r>
    </w:p>
    <w:p>
      <w:pPr>
        <w:jc w:val="both"/>
      </w:pPr>
      <w:r>
        <w:t xml:space="preserve">      return TrimStats.EMPTY_STATS;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TrimStats trimStats = new TrimStats();</w:t>
      </w:r>
    </w:p>
    <w:p>
      <w:pPr>
        <w:jc w:val="both"/>
      </w:pPr>
      <w:r>
        <w:t xml:space="preserve">    trimExactDups(searchResults, trimStats);</w:t>
      </w:r>
    </w:p>
    <w:p>
      <w:pPr>
        <w:jc w:val="both"/>
      </w:pPr>
      <w:r/>
    </w:p>
    <w:p>
      <w:pPr>
        <w:jc w:val="both"/>
      </w:pPr>
      <w:r>
        <w:t xml:space="preserve">    int numResultsRequested = computeNumResultsToKeep();</w:t>
      </w:r>
    </w:p>
    <w:p>
      <w:pPr>
        <w:jc w:val="both"/>
      </w:pPr>
      <w:r>
        <w:t xml:space="preserve">    if (shouldSkipTrimmingWhenNotEnoughResults(searchResults, numResultsRequested)) {</w:t>
      </w:r>
    </w:p>
    <w:p>
      <w:pPr>
        <w:jc w:val="both"/>
      </w:pPr>
      <w:r>
        <w:t xml:space="preserve">      //////////////////////////////////////////////////////////</w:t>
      </w:r>
    </w:p>
    <w:p>
      <w:pPr>
        <w:jc w:val="both"/>
      </w:pPr>
      <w:r>
        <w:t xml:space="preserve">      // We don't have enough results, let's not do trimming</w:t>
      </w:r>
    </w:p>
    <w:p>
      <w:pPr>
        <w:jc w:val="both"/>
      </w:pPr>
      <w:r>
        <w:t xml:space="preserve">      //////////////////////////////////////////////////////////</w:t>
      </w:r>
    </w:p>
    <w:p>
      <w:pPr>
        <w:jc w:val="both"/>
      </w:pPr>
      <w:r>
        <w:t xml:space="preserve">      return trimStats;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(accumulatedResponses.isMergingPartitionsWithinATier()) {</w:t>
      </w:r>
    </w:p>
    <w:p>
      <w:pPr>
        <w:jc w:val="both"/>
      </w:pPr>
      <w:r>
        <w:t xml:space="preserve">      trimResultsBasedSearchedRange(</w:t>
      </w:r>
    </w:p>
    <w:p>
      <w:pPr>
        <w:jc w:val="both"/>
      </w:pPr>
      <w:r>
        <w:t xml:space="preserve">          searchResults, trimStats, numResultsRequested, mergedMin, mergedMax);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Respect "computeNumResultsToKeep()" here, only keep "computeNumResultsToKeep()" results.</w:t>
      </w:r>
    </w:p>
    <w:p>
      <w:pPr>
        <w:jc w:val="both"/>
      </w:pPr>
      <w:r>
        <w:t xml:space="preserve">    truncateResults(searchResults, trimStats);</w:t>
      </w:r>
    </w:p>
    <w:p>
      <w:pPr>
        <w:jc w:val="both"/>
      </w:pPr>
      <w:r/>
    </w:p>
    <w:p>
      <w:pPr>
        <w:jc w:val="both"/>
      </w:pPr>
      <w:r>
        <w:t xml:space="preserve">    return trimStats;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there's not enough results, we don't remove results based on the searched range.</w:t>
      </w:r>
    </w:p>
    <w:p>
      <w:pPr>
        <w:jc w:val="both"/>
      </w:pPr>
      <w:r>
        <w:t xml:space="preserve">   * This has a tradeoff:  with this, we don't reduce our recall when we already don't have enough</w:t>
      </w:r>
    </w:p>
    <w:p>
      <w:pPr>
        <w:jc w:val="both"/>
      </w:pPr>
      <w:r>
        <w:t xml:space="preserve">   * results. However, with this, we can lose results while paginating because we return results</w:t>
      </w:r>
    </w:p>
    <w:p>
      <w:pPr>
        <w:jc w:val="both"/>
      </w:pPr>
      <w:r>
        <w:t xml:space="preserve">   * outside of the valid searched range.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boolean shouldSkipTrimmingWhenNotEnoughResults(</w:t>
      </w:r>
    </w:p>
    <w:p>
      <w:pPr>
        <w:jc w:val="both"/>
      </w:pPr>
      <w:r>
        <w:t xml:space="preserve">      ThriftSearchResults searchResults, int numResultsRequested) {</w:t>
      </w:r>
    </w:p>
    <w:p>
      <w:pPr>
        <w:jc w:val="both"/>
      </w:pPr>
      <w:r>
        <w:t xml:space="preserve">    return searchResults.getResultsSize() &lt;= numResultsRequested;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Trim results based on search range. The search range [x, y] is determined by:</w:t>
      </w:r>
    </w:p>
    <w:p>
      <w:pPr>
        <w:jc w:val="both"/>
      </w:pPr>
      <w:r>
        <w:t xml:space="preserve">   *   x is the maximun of the minimun search IDs;</w:t>
      </w:r>
    </w:p>
    <w:p>
      <w:pPr>
        <w:jc w:val="both"/>
      </w:pPr>
      <w:r>
        <w:t xml:space="preserve">   *   y is the minimun of the maximum search IDs.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Ids out side of this range are removed.</w:t>
      </w:r>
    </w:p>
    <w:p>
      <w:pPr>
        <w:jc w:val="both"/>
      </w:pPr>
      <w:r>
        <w:t xml:space="preserve">   * If we do not get enough results after the removal, we add IDs back until we get enough results.</w:t>
      </w:r>
    </w:p>
    <w:p>
      <w:pPr>
        <w:jc w:val="both"/>
      </w:pPr>
      <w:r>
        <w:t xml:space="preserve">   * We first add IDs back from the older side back. If there's still not enough results,</w:t>
      </w:r>
    </w:p>
    <w:p>
      <w:pPr>
        <w:jc w:val="both"/>
      </w:pPr>
      <w:r>
        <w:t xml:space="preserve">   * we start adding IDs from the newer side back.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trimResultsBasedSearchedRange(ThriftSearchResults searchResults,</w:t>
      </w:r>
    </w:p>
    <w:p>
      <w:pPr>
        <w:jc w:val="both"/>
      </w:pPr>
      <w:r>
        <w:t xml:space="preserve">                                             TrimStats trimStats,</w:t>
      </w:r>
    </w:p>
    <w:p>
      <w:pPr>
        <w:jc w:val="both"/>
      </w:pPr>
      <w:r>
        <w:t xml:space="preserve">                                             int numResultsRequested,</w:t>
      </w:r>
    </w:p>
    <w:p>
      <w:pPr>
        <w:jc w:val="both"/>
      </w:pPr>
      <w:r>
        <w:t xml:space="preserve">                                             long mergedMin,</w:t>
      </w:r>
    </w:p>
    <w:p>
      <w:pPr>
        <w:jc w:val="both"/>
      </w:pPr>
      <w:r>
        <w:t xml:space="preserve">                                             long mergedMax) {</w:t>
      </w:r>
    </w:p>
    <w:p>
      <w:pPr>
        <w:jc w:val="both"/>
      </w:pPr>
      <w:r>
        <w:t xml:space="preserve">    ///////////////////////////////////////////////////////////////////</w:t>
      </w:r>
    </w:p>
    <w:p>
      <w:pPr>
        <w:jc w:val="both"/>
      </w:pPr>
      <w:r>
        <w:t xml:space="preserve">    // we have more results than requested, let's do some trimming</w:t>
      </w:r>
    </w:p>
    <w:p>
      <w:pPr>
        <w:jc w:val="both"/>
      </w:pPr>
      <w:r>
        <w:t xml:space="preserve">    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 xml:space="preserve">    // Save the original results before trimming</w:t>
      </w:r>
    </w:p>
    <w:p>
      <w:pPr>
        <w:jc w:val="both"/>
      </w:pPr>
      <w:r>
        <w:t xml:space="preserve">    List&lt;ThriftSearchResult&gt; originalResults = searchResults.getResults();</w:t>
      </w:r>
    </w:p>
    <w:p>
      <w:pPr>
        <w:jc w:val="both"/>
      </w:pPr>
      <w:r/>
    </w:p>
    <w:p>
      <w:pPr>
        <w:jc w:val="both"/>
      </w:pPr>
      <w:r>
        <w:t xml:space="preserve">    filterResultsByMergedMinMaxIds(searchResults, mergedMax, mergedMin, trimStats);</w:t>
      </w:r>
    </w:p>
    <w:p>
      <w:pPr>
        <w:jc w:val="both"/>
      </w:pPr>
      <w:r/>
    </w:p>
    <w:p>
      <w:pPr>
        <w:jc w:val="both"/>
      </w:pPr>
      <w:r>
        <w:t xml:space="preserve">    // This does happen. It is hard to say what we should do here so we just return the original</w:t>
      </w:r>
    </w:p>
    <w:p>
      <w:pPr>
        <w:jc w:val="both"/>
      </w:pPr>
      <w:r>
        <w:t xml:space="preserve">    // result here.</w:t>
      </w:r>
    </w:p>
    <w:p>
      <w:pPr>
        <w:jc w:val="both"/>
      </w:pPr>
      <w:r>
        <w:t xml:space="preserve">    if (searchResults.getResultsSize() == 0) {</w:t>
      </w:r>
    </w:p>
    <w:p>
      <w:pPr>
        <w:jc w:val="both"/>
      </w:pPr>
      <w:r>
        <w:t xml:space="preserve">      RECENCY_ZERO_RESULT_COUNT_AFTER_FILTERING_MAX_MIN_IDS.increment();</w:t>
      </w:r>
    </w:p>
    <w:p>
      <w:pPr>
        <w:jc w:val="both"/>
      </w:pPr>
      <w:r>
        <w:t xml:space="preserve">      searchResults.setResults(originalResults);</w:t>
      </w:r>
    </w:p>
    <w:p>
      <w:pPr>
        <w:jc w:val="both"/>
      </w:pPr>
      <w:r/>
    </w:p>
    <w:p>
      <w:pPr>
        <w:jc w:val="both"/>
      </w:pPr>
      <w:r>
        <w:t xml:space="preserve">      // Clean up min/mix filtered count, since we're bringing back whatever we just filtered.</w:t>
      </w:r>
    </w:p>
    <w:p>
      <w:pPr>
        <w:jc w:val="both"/>
      </w:pPr>
      <w:r>
        <w:t xml:space="preserve">      trimStats.clearMaxIdFilterCount();</w:t>
      </w:r>
    </w:p>
    <w:p>
      <w:pPr>
        <w:jc w:val="both"/>
      </w:pPr>
      <w:r>
        <w:t xml:space="preserve">      trimStats.clearMinIdFilterCount();</w:t>
      </w:r>
    </w:p>
    <w:p>
      <w:pPr>
        <w:jc w:val="both"/>
      </w:pPr>
      <w:r/>
    </w:p>
    <w:p>
      <w:pPr>
        <w:jc w:val="both"/>
      </w:pPr>
      <w:r>
        <w:t xml:space="preserve">      if (LOG.isDebugEnabled() || responseMessageBuilder.isDebugMode()) {</w:t>
      </w:r>
    </w:p>
    <w:p>
      <w:pPr>
        <w:jc w:val="both"/>
      </w:pPr>
      <w:r>
        <w:t xml:space="preserve">        String errMsg = "No trimming is done as filtered results is empty. "</w:t>
      </w:r>
    </w:p>
    <w:p>
      <w:pPr>
        <w:jc w:val="both"/>
      </w:pPr>
      <w:r>
        <w:t xml:space="preserve">            + "maxId=" + mergedMax + ",minId=" + mergedMin;</w:t>
      </w:r>
    </w:p>
    <w:p>
      <w:pPr>
        <w:jc w:val="both"/>
      </w:pPr>
      <w:r>
        <w:t xml:space="preserve">        LOG.debug(errMsg);</w:t>
      </w:r>
    </w:p>
    <w:p>
      <w:pPr>
        <w:jc w:val="both"/>
      </w:pPr>
      <w:r>
        <w:t xml:space="preserve">        responseMessageBuilder.append(errMsg + "\n");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oops! we're trimming too many results. Let's put some back</w:t>
      </w:r>
    </w:p>
    <w:p>
      <w:pPr>
        <w:jc w:val="both"/>
      </w:pPr>
      <w:r>
        <w:t xml:space="preserve">      if (searchResults.getResultsSize() &lt; numResultsRequested) {</w:t>
      </w:r>
    </w:p>
    <w:p>
      <w:pPr>
        <w:jc w:val="both"/>
      </w:pPr>
      <w:r>
        <w:t xml:space="preserve">        RECENCY_TRIMMED_TOO_MANY_RESULTS_COUNT.increment();</w:t>
      </w:r>
    </w:p>
    <w:p>
      <w:pPr>
        <w:jc w:val="both"/>
      </w:pPr>
      <w:r/>
    </w:p>
    <w:p>
      <w:pPr>
        <w:jc w:val="both"/>
      </w:pPr>
      <w:r>
        <w:t xml:space="preserve">        List&lt;ThriftSearchResult&gt; trimmedResults = searchResults.getResults();</w:t>
      </w:r>
    </w:p>
    <w:p>
      <w:pPr>
        <w:jc w:val="both"/>
      </w:pPr>
      <w:r>
        <w:t xml:space="preserve">        long firstTrimmedResultId = trimmedResults.get(0).getId();</w:t>
      </w:r>
    </w:p>
    <w:p>
      <w:pPr>
        <w:jc w:val="both"/>
      </w:pPr>
      <w:r>
        <w:t xml:space="preserve">        long lastTrimmedResultId = trimmedResults.get(trimmedResults.size() - 1).getId();</w:t>
      </w:r>
    </w:p>
    <w:p>
      <w:pPr>
        <w:jc w:val="both"/>
      </w:pPr>
      <w:r/>
    </w:p>
    <w:p>
      <w:pPr>
        <w:jc w:val="both"/>
      </w:pPr>
      <w:r>
        <w:t xml:space="preserve">        // First, try to back fill with older results</w:t>
      </w:r>
    </w:p>
    <w:p>
      <w:pPr>
        <w:jc w:val="both"/>
      </w:pPr>
      <w:r>
        <w:t xml:space="preserve">        int i = 0;</w:t>
      </w:r>
    </w:p>
    <w:p>
      <w:pPr>
        <w:jc w:val="both"/>
      </w:pPr>
      <w:r>
        <w:t xml:space="preserve">        for (; i &lt; originalResults.size(); ++i) {</w:t>
      </w:r>
    </w:p>
    <w:p>
      <w:pPr>
        <w:jc w:val="both"/>
      </w:pPr>
      <w:r>
        <w:t xml:space="preserve">          ThriftSearchResult result = originalResults.get(i);</w:t>
      </w:r>
    </w:p>
    <w:p>
      <w:pPr>
        <w:jc w:val="both"/>
      </w:pPr>
      <w:r>
        <w:t xml:space="preserve">          if (result.getId() &lt; lastTrimmedResultId) {</w:t>
      </w:r>
    </w:p>
    <w:p>
      <w:pPr>
        <w:jc w:val="both"/>
      </w:pPr>
      <w:r>
        <w:t xml:space="preserve">            trimmedResults.add(result);</w:t>
      </w:r>
    </w:p>
    <w:p>
      <w:pPr>
        <w:jc w:val="both"/>
      </w:pPr>
      <w:r>
        <w:t xml:space="preserve">            trimStats.decreaseMinIdFilterCount();</w:t>
      </w:r>
    </w:p>
    <w:p>
      <w:pPr>
        <w:jc w:val="both"/>
      </w:pPr>
      <w:r>
        <w:t xml:space="preserve">            if (trimmedResults.size() &gt;= numResultsRequested) {</w:t>
      </w:r>
    </w:p>
    <w:p>
      <w:pPr>
        <w:jc w:val="both"/>
      </w:pPr>
      <w:r>
        <w:t xml:space="preserve">              break;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still not enough results? back fill with newer results</w:t>
      </w:r>
    </w:p>
    <w:p>
      <w:pPr>
        <w:jc w:val="both"/>
      </w:pPr>
      <w:r>
        <w:t xml:space="preserve">        // find the oldest of the newer results</w:t>
      </w:r>
    </w:p>
    <w:p>
      <w:pPr>
        <w:jc w:val="both"/>
      </w:pPr>
      <w:r>
        <w:t xml:space="preserve">        if (trimmedResults.size() &lt; numResultsRequested) {</w:t>
      </w:r>
    </w:p>
    <w:p>
      <w:pPr>
        <w:jc w:val="both"/>
      </w:pPr>
      <w:r>
        <w:t xml:space="preserve">          // still not enough results? back fill with newer results</w:t>
      </w:r>
    </w:p>
    <w:p>
      <w:pPr>
        <w:jc w:val="both"/>
      </w:pPr>
      <w:r>
        <w:t xml:space="preserve">          // find the oldest of the newer results</w:t>
      </w:r>
    </w:p>
    <w:p>
      <w:pPr>
        <w:jc w:val="both"/>
      </w:pPr>
      <w:r>
        <w:t xml:space="preserve">          for (i = originalResults.size() - 1; i &gt;= 0; --i) {</w:t>
      </w:r>
    </w:p>
    <w:p>
      <w:pPr>
        <w:jc w:val="both"/>
      </w:pPr>
      <w:r>
        <w:t xml:space="preserve">            ThriftSearchResult result = originalResults.get(i);</w:t>
      </w:r>
    </w:p>
    <w:p>
      <w:pPr>
        <w:jc w:val="both"/>
      </w:pPr>
      <w:r>
        <w:t xml:space="preserve">            if (result.getId() &gt; firstTrimmedResultId) {</w:t>
      </w:r>
    </w:p>
    <w:p>
      <w:pPr>
        <w:jc w:val="both"/>
      </w:pPr>
      <w:r>
        <w:t xml:space="preserve">              trimmedResults.add(result);</w:t>
      </w:r>
    </w:p>
    <w:p>
      <w:pPr>
        <w:jc w:val="both"/>
      </w:pPr>
      <w:r>
        <w:t xml:space="preserve">              trimStats.decreaseMaxIdFilterCount();</w:t>
      </w:r>
    </w:p>
    <w:p>
      <w:pPr>
        <w:jc w:val="both"/>
      </w:pPr>
      <w:r>
        <w:t xml:space="preserve">              if (trimmedResults.size() &gt;= numResultsRequested) {</w:t>
      </w:r>
    </w:p>
    <w:p>
      <w:pPr>
        <w:jc w:val="both"/>
      </w:pPr>
      <w:r>
        <w:t xml:space="preserve">                break;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newer results were added to the back of the list, re-sort</w:t>
      </w:r>
    </w:p>
    <w:p>
      <w:pPr>
        <w:jc w:val="both"/>
      </w:pPr>
      <w:r>
        <w:t xml:space="preserve">          Collections.sort(trimmedResults, ResultComparators.ID_COMPARATOR);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setMergedMinSearchedStatusId(</w:t>
      </w:r>
    </w:p>
    <w:p>
      <w:pPr>
        <w:jc w:val="both"/>
      </w:pPr>
      <w:r>
        <w:t xml:space="preserve">      ThriftSearchResults searchResults,</w:t>
      </w:r>
    </w:p>
    <w:p>
      <w:pPr>
        <w:jc w:val="both"/>
      </w:pPr>
      <w:r>
        <w:t xml:space="preserve">      long currentMergedMin,</w:t>
      </w:r>
    </w:p>
    <w:p>
      <w:pPr>
        <w:jc w:val="both"/>
      </w:pPr>
      <w:r>
        <w:t xml:space="preserve">      boolean resultsWereTrimmed) {</w:t>
      </w:r>
    </w:p>
    <w:p>
      <w:pPr>
        <w:jc w:val="both"/>
      </w:pPr>
      <w:r>
        <w:t xml:space="preserve">    if (accumulatedResponses.getMinIds().isEmpty())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merged;</w:t>
      </w:r>
    </w:p>
    <w:p>
      <w:pPr>
        <w:jc w:val="both"/>
      </w:pPr>
      <w:r>
        <w:t xml:space="preserve">    if (searchResults == null</w:t>
      </w:r>
    </w:p>
    <w:p>
      <w:pPr>
        <w:jc w:val="both"/>
      </w:pPr>
      <w:r>
        <w:t xml:space="preserve">        || !searchResults.isSetResults()</w:t>
      </w:r>
    </w:p>
    <w:p>
      <w:pPr>
        <w:jc w:val="both"/>
      </w:pPr>
      <w:r>
        <w:t xml:space="preserve">        || searchResults.getResultsSize() == 0) {</w:t>
      </w:r>
    </w:p>
    <w:p>
      <w:pPr>
        <w:jc w:val="both"/>
      </w:pPr>
      <w:r>
        <w:t xml:space="preserve">      merged = currentMergedMin;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List&lt;ThriftSearchResult&gt; results = searchResults.getResults();</w:t>
      </w:r>
    </w:p>
    <w:p>
      <w:pPr>
        <w:jc w:val="both"/>
      </w:pPr>
      <w:r>
        <w:t xml:space="preserve">      long firstResultId = results.get(0).getId();</w:t>
      </w:r>
    </w:p>
    <w:p>
      <w:pPr>
        <w:jc w:val="both"/>
      </w:pPr>
      <w:r>
        <w:t xml:space="preserve">      long lastResultId = results.get(results.size() - 1).getId();</w:t>
      </w:r>
    </w:p>
    <w:p>
      <w:pPr>
        <w:jc w:val="both"/>
      </w:pPr>
      <w:r>
        <w:t xml:space="preserve">      merged = Math.min(firstResultId, lastResultId);</w:t>
      </w:r>
    </w:p>
    <w:p>
      <w:pPr>
        <w:jc w:val="both"/>
      </w:pPr>
      <w:r>
        <w:t xml:space="preserve">      if (!resultsWereTrimmed) {</w:t>
      </w:r>
    </w:p>
    <w:p>
      <w:pPr>
        <w:jc w:val="both"/>
      </w:pPr>
      <w:r>
        <w:t xml:space="preserve">        // If the results were trimmed, we want to set minSearchedStatusID to the smallest</w:t>
      </w:r>
    </w:p>
    <w:p>
      <w:pPr>
        <w:jc w:val="both"/>
      </w:pPr>
      <w:r>
        <w:t xml:space="preserve">        // tweet ID in the response. Otherwise, we want to take the min between that, and</w:t>
      </w:r>
    </w:p>
    <w:p>
      <w:pPr>
        <w:jc w:val="both"/>
      </w:pPr>
      <w:r>
        <w:t xml:space="preserve">        // the current minSearchedStatusID.</w:t>
      </w:r>
    </w:p>
    <w:p>
      <w:pPr>
        <w:jc w:val="both"/>
      </w:pPr>
      <w:r>
        <w:t xml:space="preserve">        merged = Math.min(merged, currentMergedMin);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searchResults.setMinSearchedStatusID(merged);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setMergedMaxSearchedStatusId(</w:t>
      </w:r>
    </w:p>
    <w:p>
      <w:pPr>
        <w:jc w:val="both"/>
      </w:pPr>
      <w:r>
        <w:t xml:space="preserve">      ThriftSearchResults searchResults,</w:t>
      </w:r>
    </w:p>
    <w:p>
      <w:pPr>
        <w:jc w:val="both"/>
      </w:pPr>
      <w:r>
        <w:t xml:space="preserve">      long currentMergedMax) {</w:t>
      </w:r>
    </w:p>
    <w:p>
      <w:pPr>
        <w:jc w:val="both"/>
      </w:pPr>
      <w:r>
        <w:t xml:space="preserve">    if (accumulatedResponses.getMaxIds().isEmpty())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merged;</w:t>
      </w:r>
    </w:p>
    <w:p>
      <w:pPr>
        <w:jc w:val="both"/>
      </w:pPr>
      <w:r>
        <w:t xml:space="preserve">    if (searchResults == null</w:t>
      </w:r>
    </w:p>
    <w:p>
      <w:pPr>
        <w:jc w:val="both"/>
      </w:pPr>
      <w:r>
        <w:t xml:space="preserve">        || !searchResults.isSetResults()</w:t>
      </w:r>
    </w:p>
    <w:p>
      <w:pPr>
        <w:jc w:val="both"/>
      </w:pPr>
      <w:r>
        <w:t xml:space="preserve">        || searchResults.getResultsSize() == 0) {</w:t>
      </w:r>
    </w:p>
    <w:p>
      <w:pPr>
        <w:jc w:val="both"/>
      </w:pPr>
      <w:r>
        <w:t xml:space="preserve">      merged = currentMergedMax;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List&lt;ThriftSearchResult&gt; results = searchResults.getResults();</w:t>
      </w:r>
    </w:p>
    <w:p>
      <w:pPr>
        <w:jc w:val="both"/>
      </w:pPr>
      <w:r>
        <w:t xml:space="preserve">      long firstResultId = results.get(0).getId();</w:t>
      </w:r>
    </w:p>
    <w:p>
      <w:pPr>
        <w:jc w:val="both"/>
      </w:pPr>
      <w:r>
        <w:t xml:space="preserve">      long lastResultId = results.get(results.size() - 1).getId();</w:t>
      </w:r>
    </w:p>
    <w:p>
      <w:pPr>
        <w:jc w:val="both"/>
      </w:pPr>
      <w:r>
        <w:t xml:space="preserve">      long maxResultId = Math.max(firstResultId, lastResultId);</w:t>
      </w:r>
    </w:p>
    <w:p>
      <w:pPr>
        <w:jc w:val="both"/>
      </w:pPr>
      <w:r>
        <w:t xml:space="preserve">      merged = Math.max(maxResultId, currentMergedMax);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searchResults.setMaxSearchedStatusID(merged);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void filterResultsByMergedMinMaxIds(</w:t>
      </w:r>
    </w:p>
    <w:p>
      <w:pPr>
        <w:jc w:val="both"/>
      </w:pPr>
      <w:r>
        <w:t xml:space="preserve">      ThriftSearchResults results, long maxStatusId, long minStatusId, TrimStats trimStats) {</w:t>
      </w:r>
    </w:p>
    <w:p>
      <w:pPr>
        <w:jc w:val="both"/>
      </w:pPr>
      <w:r>
        <w:t xml:space="preserve">    List&lt;ThriftSearchResult&gt; trimedResults =</w:t>
      </w:r>
    </w:p>
    <w:p>
      <w:pPr>
        <w:jc w:val="both"/>
      </w:pPr>
      <w:r>
        <w:t xml:space="preserve">        Lists.newArrayListWithCapacity(results.getResultsSize());</w:t>
      </w:r>
    </w:p>
    <w:p>
      <w:pPr>
        <w:jc w:val="both"/>
      </w:pPr>
      <w:r/>
    </w:p>
    <w:p>
      <w:pPr>
        <w:jc w:val="both"/>
      </w:pPr>
      <w:r>
        <w:t xml:space="preserve">    for (ThriftSearchResult result : results.getResults()) {</w:t>
      </w:r>
    </w:p>
    <w:p>
      <w:pPr>
        <w:jc w:val="both"/>
      </w:pPr>
      <w:r>
        <w:t xml:space="preserve">      long statusId = result.getId();</w:t>
      </w:r>
    </w:p>
    <w:p>
      <w:pPr>
        <w:jc w:val="both"/>
      </w:pPr>
      <w:r/>
    </w:p>
    <w:p>
      <w:pPr>
        <w:jc w:val="both"/>
      </w:pPr>
      <w:r>
        <w:t xml:space="preserve">      if (statusId &gt; maxStatusId) {</w:t>
      </w:r>
    </w:p>
    <w:p>
      <w:pPr>
        <w:jc w:val="both"/>
      </w:pPr>
      <w:r>
        <w:t xml:space="preserve">        trimStats.increaseMaxIdFilterCount();</w:t>
      </w:r>
    </w:p>
    <w:p>
      <w:pPr>
        <w:jc w:val="both"/>
      </w:pPr>
      <w:r>
        <w:t xml:space="preserve">      } else if (statusId &lt; minStatusId) {</w:t>
      </w:r>
    </w:p>
    <w:p>
      <w:pPr>
        <w:jc w:val="both"/>
      </w:pPr>
      <w:r>
        <w:t xml:space="preserve">        trimStats.increaseMinIdFilterCount();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trimedResults.add(result);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results.setResults(trimedResults);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