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com.twitter.search.earlybird.thrift.TierResponse;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Collection of EarlybirdResponses and associated stats to be merged.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AccumulatedResponses {</w:t>
      </w:r>
    </w:p>
    <w:p>
      <w:pPr>
        <w:jc w:val="both"/>
      </w:pPr>
      <w:r>
        <w:t xml:space="preserve">  // The list of the successful responses from all earlybird futures. This does not include empty</w:t>
      </w:r>
    </w:p>
    <w:p>
      <w:pPr>
        <w:jc w:val="both"/>
      </w:pPr>
      <w:r>
        <w:t xml:space="preserve">  // responses resulted from null requests.</w:t>
      </w:r>
    </w:p>
    <w:p>
      <w:pPr>
        <w:jc w:val="both"/>
      </w:pPr>
      <w:r>
        <w:t xml:space="preserve">  private final List&lt;EarlybirdResponse&gt; successResponses;</w:t>
      </w:r>
    </w:p>
    <w:p>
      <w:pPr>
        <w:jc w:val="both"/>
      </w:pPr>
      <w:r>
        <w:t xml:space="preserve">  // The list of the unsuccessful responses from all earlybird futures.</w:t>
      </w:r>
    </w:p>
    <w:p>
      <w:pPr>
        <w:jc w:val="both"/>
      </w:pPr>
      <w:r>
        <w:t xml:space="preserve">  private final List&lt;EarlybirdResponse&gt; errorResponses;</w:t>
      </w:r>
    </w:p>
    <w:p>
      <w:pPr>
        <w:jc w:val="both"/>
      </w:pPr>
      <w:r>
        <w:t xml:space="preserve">  // the list of max statusIds seen in each earlybird.</w:t>
      </w:r>
    </w:p>
    <w:p>
      <w:pPr>
        <w:jc w:val="both"/>
      </w:pPr>
      <w:r>
        <w:t xml:space="preserve">  private final List&lt;Long&gt; maxIds;</w:t>
      </w:r>
    </w:p>
    <w:p>
      <w:pPr>
        <w:jc w:val="both"/>
      </w:pPr>
      <w:r>
        <w:t xml:space="preserve">  // the list of min statusIds seen in each earlybird.</w:t>
      </w:r>
    </w:p>
    <w:p>
      <w:pPr>
        <w:jc w:val="both"/>
      </w:pPr>
      <w:r>
        <w:t xml:space="preserve">  private final List&lt;Long&gt; minIds;</w:t>
      </w:r>
    </w:p>
    <w:p>
      <w:pPr>
        <w:jc w:val="both"/>
      </w:pPr>
      <w:r/>
    </w:p>
    <w:p>
      <w:pPr>
        <w:jc w:val="both"/>
      </w:pPr>
      <w:r>
        <w:t xml:space="preserve">  private final EarlyTerminationInfo mergedEarlyTerminationInfo;</w:t>
      </w:r>
    </w:p>
    <w:p>
      <w:pPr>
        <w:jc w:val="both"/>
      </w:pPr>
      <w:r>
        <w:t xml:space="preserve">  private final boolean isMergingAcrossTiers;</w:t>
      </w:r>
    </w:p>
    <w:p>
      <w:pPr>
        <w:jc w:val="both"/>
      </w:pPr>
      <w:r>
        <w:t xml:space="preserve">  private final PartitionCounts partitionCounts;</w:t>
      </w:r>
    </w:p>
    <w:p>
      <w:pPr>
        <w:jc w:val="both"/>
      </w:pPr>
      <w:r>
        <w:t xml:space="preserve">  private final int numSearchedSegments;</w:t>
      </w:r>
    </w:p>
    <w:p>
      <w:pPr>
        <w:jc w:val="both"/>
      </w:pPr>
      <w:r/>
    </w:p>
    <w:p>
      <w:pPr>
        <w:jc w:val="both"/>
      </w:pPr>
      <w:r>
        <w:t xml:space="preserve">  public static final class PartitionCounts {</w:t>
      </w:r>
    </w:p>
    <w:p>
      <w:pPr>
        <w:jc w:val="both"/>
      </w:pPr>
      <w:r>
        <w:t xml:space="preserve">    private final int numPartitions;</w:t>
      </w:r>
    </w:p>
    <w:p>
      <w:pPr>
        <w:jc w:val="both"/>
      </w:pPr>
      <w:r>
        <w:t xml:space="preserve">    private final int numSuccessfulPartitions;</w:t>
      </w:r>
    </w:p>
    <w:p>
      <w:pPr>
        <w:jc w:val="both"/>
      </w:pPr>
      <w:r>
        <w:t xml:space="preserve">    private final List&lt;TierResponse&gt; perTierResponse;</w:t>
      </w:r>
    </w:p>
    <w:p>
      <w:pPr>
        <w:jc w:val="both"/>
      </w:pPr>
      <w:r/>
    </w:p>
    <w:p>
      <w:pPr>
        <w:jc w:val="both"/>
      </w:pPr>
      <w:r>
        <w:t xml:space="preserve">    public PartitionCounts(int numPartitions, int numSuccessfulPartitions, List&lt;TierResponse&gt;</w:t>
      </w:r>
    </w:p>
    <w:p>
      <w:pPr>
        <w:jc w:val="both"/>
      </w:pPr>
      <w:r>
        <w:t xml:space="preserve">        perTierResponse) {</w:t>
      </w:r>
    </w:p>
    <w:p>
      <w:pPr>
        <w:jc w:val="both"/>
      </w:pPr>
      <w:r>
        <w:t xml:space="preserve">      this.numPartitions = numPartitions;</w:t>
      </w:r>
    </w:p>
    <w:p>
      <w:pPr>
        <w:jc w:val="both"/>
      </w:pPr>
      <w:r>
        <w:t xml:space="preserve">      this.numSuccessfulPartitions = numSuccessfulPartitions;</w:t>
      </w:r>
    </w:p>
    <w:p>
      <w:pPr>
        <w:jc w:val="both"/>
      </w:pPr>
      <w:r>
        <w:t xml:space="preserve">      this.perTierResponse = perTierResponse;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getNumPartitions() {</w:t>
      </w:r>
    </w:p>
    <w:p>
      <w:pPr>
        <w:jc w:val="both"/>
      </w:pPr>
      <w:r>
        <w:t xml:space="preserve">      return numPartitions;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getNumSuccessfulPartitions() {</w:t>
      </w:r>
    </w:p>
    <w:p>
      <w:pPr>
        <w:jc w:val="both"/>
      </w:pPr>
      <w:r>
        <w:t xml:space="preserve">      return numSuccessfulPartitions;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List&lt;TierResponse&gt; getPerTierResponse() {</w:t>
      </w:r>
    </w:p>
    <w:p>
      <w:pPr>
        <w:jc w:val="both"/>
      </w:pPr>
      <w:r>
        <w:t xml:space="preserve">      return perTierResponse;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AccumulatedResponses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AccumulatedResponses(List&lt;EarlybirdResponse&gt; successResponses,</w:t>
      </w:r>
    </w:p>
    <w:p>
      <w:pPr>
        <w:jc w:val="both"/>
      </w:pPr>
      <w:r>
        <w:t xml:space="preserve">                              List&lt;EarlybirdResponse&gt; errorResponses,</w:t>
      </w:r>
    </w:p>
    <w:p>
      <w:pPr>
        <w:jc w:val="both"/>
      </w:pPr>
      <w:r>
        <w:t xml:space="preserve">                              List&lt;Long&gt; maxIds,</w:t>
      </w:r>
    </w:p>
    <w:p>
      <w:pPr>
        <w:jc w:val="both"/>
      </w:pPr>
      <w:r>
        <w:t xml:space="preserve">                              List&lt;Long&gt; minIds,</w:t>
      </w:r>
    </w:p>
    <w:p>
      <w:pPr>
        <w:jc w:val="both"/>
      </w:pPr>
      <w:r>
        <w:t xml:space="preserve">                              EarlyTerminationInfo mergedEarlyTerminationInfo,</w:t>
      </w:r>
    </w:p>
    <w:p>
      <w:pPr>
        <w:jc w:val="both"/>
      </w:pPr>
      <w:r>
        <w:t xml:space="preserve">                              boolean isMergingAcrossTiers,</w:t>
      </w:r>
    </w:p>
    <w:p>
      <w:pPr>
        <w:jc w:val="both"/>
      </w:pPr>
      <w:r>
        <w:t xml:space="preserve">                              PartitionCounts partitionCounts,</w:t>
      </w:r>
    </w:p>
    <w:p>
      <w:pPr>
        <w:jc w:val="both"/>
      </w:pPr>
      <w:r>
        <w:t xml:space="preserve">                              int numSearchedSegments) {</w:t>
      </w:r>
    </w:p>
    <w:p>
      <w:pPr>
        <w:jc w:val="both"/>
      </w:pPr>
      <w:r>
        <w:t xml:space="preserve">    this.successResponses = successResponses;</w:t>
      </w:r>
    </w:p>
    <w:p>
      <w:pPr>
        <w:jc w:val="both"/>
      </w:pPr>
      <w:r>
        <w:t xml:space="preserve">    this.errorResponses = errorResponses;</w:t>
      </w:r>
    </w:p>
    <w:p>
      <w:pPr>
        <w:jc w:val="both"/>
      </w:pPr>
      <w:r>
        <w:t xml:space="preserve">    this.maxIds = maxIds;</w:t>
      </w:r>
    </w:p>
    <w:p>
      <w:pPr>
        <w:jc w:val="both"/>
      </w:pPr>
      <w:r>
        <w:t xml:space="preserve">    this.minIds = minIds;</w:t>
      </w:r>
    </w:p>
    <w:p>
      <w:pPr>
        <w:jc w:val="both"/>
      </w:pPr>
      <w:r>
        <w:t xml:space="preserve">    this.mergedEarlyTerminationInfo = mergedEarlyTerminationInfo;</w:t>
      </w:r>
    </w:p>
    <w:p>
      <w:pPr>
        <w:jc w:val="both"/>
      </w:pPr>
      <w:r>
        <w:t xml:space="preserve">    this.isMergingAcrossTiers = isMergingAcrossTiers;</w:t>
      </w:r>
    </w:p>
    <w:p>
      <w:pPr>
        <w:jc w:val="both"/>
      </w:pPr>
      <w:r>
        <w:t xml:space="preserve">    this.partitionCounts = partitionCounts;</w:t>
      </w:r>
    </w:p>
    <w:p>
      <w:pPr>
        <w:jc w:val="both"/>
      </w:pPr>
      <w:r>
        <w:t xml:space="preserve">    this.numSearchedSegments = numSearchedSegments;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List&lt;EarlybirdResponse&gt; getSuccessResponses() {</w:t>
      </w:r>
    </w:p>
    <w:p>
      <w:pPr>
        <w:jc w:val="both"/>
      </w:pPr>
      <w:r>
        <w:t xml:space="preserve">    return successResponses;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List&lt;EarlybirdResponse&gt; getErrorResponses() {</w:t>
      </w:r>
    </w:p>
    <w:p>
      <w:pPr>
        <w:jc w:val="both"/>
      </w:pPr>
      <w:r>
        <w:t xml:space="preserve">    return errorResponses;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List&lt;Long&gt; getMaxIds() {</w:t>
      </w:r>
    </w:p>
    <w:p>
      <w:pPr>
        <w:jc w:val="both"/>
      </w:pPr>
      <w:r>
        <w:t xml:space="preserve">    return maxIds;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List&lt;Long&gt; getMinIds() {</w:t>
      </w:r>
    </w:p>
    <w:p>
      <w:pPr>
        <w:jc w:val="both"/>
      </w:pPr>
      <w:r>
        <w:t xml:space="preserve">    return minIds;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EarlyTerminationInfo getMergedEarlyTerminationInfo() {</w:t>
      </w:r>
    </w:p>
    <w:p>
      <w:pPr>
        <w:jc w:val="both"/>
      </w:pPr>
      <w:r>
        <w:t xml:space="preserve">    return mergedEarlyTerminationInfo;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foundError() {</w:t>
      </w:r>
    </w:p>
    <w:p>
      <w:pPr>
        <w:jc w:val="both"/>
      </w:pPr>
      <w:r>
        <w:t xml:space="preserve">    return !errorResponses.isEmpty();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Tries to return a merged EarlybirdResponse that propagates as much information from the error</w:t>
      </w:r>
    </w:p>
    <w:p>
      <w:pPr>
        <w:jc w:val="both"/>
      </w:pPr>
      <w:r>
        <w:t xml:space="preserve">   * responses as possible.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all error responses have the same error response code, the merged response will have the</w:t>
      </w:r>
    </w:p>
    <w:p>
      <w:pPr>
        <w:jc w:val="both"/>
      </w:pPr>
      <w:r>
        <w:t xml:space="preserve">   * same error response code, and the debugString/debugInfo on the merged response will be set to</w:t>
      </w:r>
    </w:p>
    <w:p>
      <w:pPr>
        <w:jc w:val="both"/>
      </w:pPr>
      <w:r>
        <w:t xml:space="preserve">   * the debugString/debugInfo of one of the merged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error responses have at least 2 different response codes, TRANSIENT_ERROR will be set</w:t>
      </w:r>
    </w:p>
    <w:p>
      <w:pPr>
        <w:jc w:val="both"/>
      </w:pPr>
      <w:r>
        <w:t xml:space="preserve">   * on the merged response. Also, we will look for the most common error response code, and will</w:t>
      </w:r>
    </w:p>
    <w:p>
      <w:pPr>
        <w:jc w:val="both"/>
      </w:pPr>
      <w:r>
        <w:t xml:space="preserve">   * propagate the debugString/debugInfo from an error response with that response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EarlybirdResponse getMergedErrorResponse() {</w:t>
      </w:r>
    </w:p>
    <w:p>
      <w:pPr>
        <w:jc w:val="both"/>
      </w:pPr>
      <w:r>
        <w:t xml:space="preserve">    Preconditions.checkState(!errorResponses.isEmpty());</w:t>
      </w:r>
    </w:p>
    <w:p>
      <w:pPr>
        <w:jc w:val="both"/>
      </w:pPr>
      <w:r/>
    </w:p>
    <w:p>
      <w:pPr>
        <w:jc w:val="both"/>
      </w:pPr>
      <w:r>
        <w:t xml:space="preserve">    // Find a response that has the most common error response code.</w:t>
      </w:r>
    </w:p>
    <w:p>
      <w:pPr>
        <w:jc w:val="both"/>
      </w:pPr>
      <w:r>
        <w:t xml:space="preserve">    int maxCount = 0;</w:t>
      </w:r>
    </w:p>
    <w:p>
      <w:pPr>
        <w:jc w:val="both"/>
      </w:pPr>
      <w:r>
        <w:t xml:space="preserve">    EarlybirdResponse errorResponseWithMostCommonErrorResponseCode = null;</w:t>
      </w:r>
    </w:p>
    <w:p>
      <w:pPr>
        <w:jc w:val="both"/>
      </w:pPr>
      <w:r>
        <w:t xml:space="preserve">    Map&lt;EarlybirdResponseCode, Integer&gt; responseCodeCounts = Maps.newHashMap();</w:t>
      </w:r>
    </w:p>
    <w:p>
      <w:pPr>
        <w:jc w:val="both"/>
      </w:pPr>
      <w:r>
        <w:t xml:space="preserve">    for (EarlybirdResponse errorResponse : errorResponses) {</w:t>
      </w:r>
    </w:p>
    <w:p>
      <w:pPr>
        <w:jc w:val="both"/>
      </w:pPr>
      <w:r>
        <w:t xml:space="preserve">      EarlybirdResponseCode responseCode = errorResponse.getResponseCode();</w:t>
      </w:r>
    </w:p>
    <w:p>
      <w:pPr>
        <w:jc w:val="both"/>
      </w:pPr>
      <w:r>
        <w:t xml:space="preserve">      Integer responseCodeCount = responseCodeCounts.get(responseCode);</w:t>
      </w:r>
    </w:p>
    <w:p>
      <w:pPr>
        <w:jc w:val="both"/>
      </w:pPr>
      <w:r>
        <w:t xml:space="preserve">      if (responseCodeCount == null) {</w:t>
      </w:r>
    </w:p>
    <w:p>
      <w:pPr>
        <w:jc w:val="both"/>
      </w:pPr>
      <w:r>
        <w:t xml:space="preserve">        responseCodeCount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++responseCodeCount;</w:t>
      </w:r>
    </w:p>
    <w:p>
      <w:pPr>
        <w:jc w:val="both"/>
      </w:pPr>
      <w:r>
        <w:t xml:space="preserve">      responseCodeCounts.put(responseCode, responseCodeCount);</w:t>
      </w:r>
    </w:p>
    <w:p>
      <w:pPr>
        <w:jc w:val="both"/>
      </w:pPr>
      <w:r>
        <w:t xml:space="preserve">      if (responseCodeCount &gt; maxCount) {</w:t>
      </w:r>
    </w:p>
    <w:p>
      <w:pPr>
        <w:jc w:val="both"/>
      </w:pPr>
      <w:r>
        <w:t xml:space="preserve">        errorResponseWithMostCommonErrorResponseCode = errorResponse;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all error responses have the same response code, set it on the merged response.</w:t>
      </w:r>
    </w:p>
    <w:p>
      <w:pPr>
        <w:jc w:val="both"/>
      </w:pPr>
      <w:r>
        <w:t xml:space="preserve">    // Otherwise, set TRANSIENT_ERROR on the merged response.</w:t>
      </w:r>
    </w:p>
    <w:p>
      <w:pPr>
        <w:jc w:val="both"/>
      </w:pPr>
      <w:r>
        <w:t xml:space="preserve">    EarlybirdResponseCode mergedResponseCode = EarlybirdResponseCode.TRANSIENT_ERROR;</w:t>
      </w:r>
    </w:p>
    <w:p>
      <w:pPr>
        <w:jc w:val="both"/>
      </w:pPr>
      <w:r>
        <w:t xml:space="preserve">    if (responseCodeCounts.size() == 1) {</w:t>
      </w:r>
    </w:p>
    <w:p>
      <w:pPr>
        <w:jc w:val="both"/>
      </w:pPr>
      <w:r>
        <w:t xml:space="preserve">      mergedResponseCode = responseCodeCounts.keySet().iterator().next();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EarlybirdResponse mergedResponse = new EarlybirdResponse()</w:t>
      </w:r>
    </w:p>
    <w:p>
      <w:pPr>
        <w:jc w:val="both"/>
      </w:pPr>
      <w:r>
        <w:t xml:space="preserve">        .setResponseCode(mergedResponseCode);</w:t>
      </w:r>
    </w:p>
    <w:p>
      <w:pPr>
        <w:jc w:val="both"/>
      </w:pPr>
      <w:r/>
    </w:p>
    <w:p>
      <w:pPr>
        <w:jc w:val="both"/>
      </w:pPr>
      <w:r>
        <w:t xml:space="preserve">    // Propagate the debugString/debugInfo of the selected error response to the merged response.</w:t>
      </w:r>
    </w:p>
    <w:p>
      <w:pPr>
        <w:jc w:val="both"/>
      </w:pPr>
      <w:r>
        <w:t xml:space="preserve">    Preconditions.checkNotNull(errorResponseWithMostCommonErrorResponseCode);</w:t>
      </w:r>
    </w:p>
    <w:p>
      <w:pPr>
        <w:jc w:val="both"/>
      </w:pPr>
      <w:r>
        <w:t xml:space="preserve">    if (errorResponseWithMostCommonErrorResponseCode.isSetDebugString()) {</w:t>
      </w:r>
    </w:p>
    <w:p>
      <w:pPr>
        <w:jc w:val="both"/>
      </w:pPr>
      <w:r>
        <w:t xml:space="preserve">      mergedResponse.setDebugString(errorResponseWithMostCommonErrorResponseCode.getDebugString());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(errorResponseWithMostCommonErrorResponseCode.isSetDebugInfo()) {</w:t>
      </w:r>
    </w:p>
    <w:p>
      <w:pPr>
        <w:jc w:val="both"/>
      </w:pPr>
      <w:r>
        <w:t xml:space="preserve">      mergedResponse.setDebugInfo(errorResponseWithMostCommonErrorResponseCode.getDebugInfo());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the numPartitions and numPartitionsSucceeded on the mergedResponse</w:t>
      </w:r>
    </w:p>
    <w:p>
      <w:pPr>
        <w:jc w:val="both"/>
      </w:pPr>
      <w:r>
        <w:t xml:space="preserve">    mergedResponse.setNumPartitions(partitionCounts.getNumPartitions());</w:t>
      </w:r>
    </w:p>
    <w:p>
      <w:pPr>
        <w:jc w:val="both"/>
      </w:pPr>
      <w:r>
        <w:t xml:space="preserve">    mergedResponse.setNumSuccessfulPartitions(partitionCounts.getNumSuccessfulPartitions());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isMergingAcrossTiers() {</w:t>
      </w:r>
    </w:p>
    <w:p>
      <w:pPr>
        <w:jc w:val="both"/>
      </w:pPr>
      <w:r>
        <w:t xml:space="preserve">    return isMergingAcrossTiers;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isMergingPartitionsWithinATier() {</w:t>
      </w:r>
    </w:p>
    <w:p>
      <w:pPr>
        <w:jc w:val="both"/>
      </w:pPr>
      <w:r>
        <w:t xml:space="preserve">    return !isMergingAcrossTiers;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PartitionCounts getPartitionCounts() {</w:t>
      </w:r>
    </w:p>
    <w:p>
      <w:pPr>
        <w:jc w:val="both"/>
      </w:pPr>
      <w:r>
        <w:t xml:space="preserve">    return partitionCounts;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getNumSearchedSegments() {</w:t>
      </w:r>
    </w:p>
    <w:p>
      <w:pPr>
        <w:jc w:val="both"/>
      </w:pPr>
      <w:r>
        <w:t xml:space="preserve">    return numSearchedSegments;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