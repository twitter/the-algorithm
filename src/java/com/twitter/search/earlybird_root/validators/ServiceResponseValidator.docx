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com.twitter.search.earlybird_root.validators;</w:t>
      </w:r>
    </w:p>
    <w:p>
      <w:pPr>
        <w:jc w:val="both"/>
      </w:pPr>
      <w:r/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interface ServiceResponseValidator&lt;R&gt;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Interface for validating Service responses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Future&lt;R&gt; validate(R 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