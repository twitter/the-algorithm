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com.twitter.finagle.mtls.authorization.server.MtlsServerSessionTrackerFilter;</w:t>
      </w:r>
    </w:p>
    <w:p>
      <w:pPr>
        <w:jc w:val="both"/>
      </w:pPr>
      <w:r>
        <w:t>import com.twitter.search.common.clientstats.FinagleClientStatsFilter;</w:t>
      </w:r>
    </w:p>
    <w:p>
      <w:pPr>
        <w:jc w:val="both"/>
      </w:pPr>
      <w:r>
        <w:t>import com.twitter.search.common.root.LoggingFilter;</w:t>
      </w:r>
    </w:p>
    <w:p>
      <w:pPr>
        <w:jc w:val="both"/>
      </w:pPr>
      <w:r>
        <w:t>import com.twitter.search.common.root.RequestValidationFilter;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com.twitter.search.earlybird_root.caching.RecencyCacheFilter;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com.twitter.search.earlybird_root.filters.ClientIdTrackingFilter;</w:t>
      </w:r>
    </w:p>
    <w:p>
      <w:pPr>
        <w:jc w:val="both"/>
      </w:pPr>
      <w:r>
        <w:t>import com.twitter.search.earlybird_root.filters.ClientRequestTimeFilter;</w:t>
      </w:r>
    </w:p>
    <w:p>
      <w:pPr>
        <w:jc w:val="both"/>
      </w:pPr>
      <w:r>
        <w:t>import com.twitter.search.earlybird_root.filters.DeadlineTimeoutStatsFilter;</w:t>
      </w:r>
    </w:p>
    <w:p>
      <w:pPr>
        <w:jc w:val="both"/>
      </w:pPr>
      <w:r>
        <w:t>import com.twitter.search.earlybird_root.filters.DropAllProtectedOperatorFilter;</w:t>
      </w:r>
    </w:p>
    <w:p>
      <w:pPr>
        <w:jc w:val="both"/>
      </w:pPr>
      <w:r>
        <w:t>import com.twitter.search.earlybird_root.filters.EarlybirdFeatureSchemaAnnotateFilter;</w:t>
      </w:r>
    </w:p>
    <w:p>
      <w:pPr>
        <w:jc w:val="both"/>
      </w:pPr>
      <w:r>
        <w:t>import com.twitter.search.earlybird_root.filters.InitializeRequestContextFilter;</w:t>
      </w:r>
    </w:p>
    <w:p>
      <w:pPr>
        <w:jc w:val="both"/>
      </w:pPr>
      <w:r>
        <w:t>import com.twitter.search.earlybird_root.filters.MetadataTrackingFilter;</w:t>
      </w:r>
    </w:p>
    <w:p>
      <w:pPr>
        <w:jc w:val="both"/>
      </w:pPr>
      <w:r>
        <w:t>import com.twitter.search.earlybird_root.filters.NullcastTrackingFilter;</w:t>
      </w:r>
    </w:p>
    <w:p>
      <w:pPr>
        <w:jc w:val="both"/>
      </w:pPr>
      <w:r>
        <w:t>import com.twitter.search.earlybird_root.filters.PostCacheRequestTypeCountFilter;</w:t>
      </w:r>
    </w:p>
    <w:p>
      <w:pPr>
        <w:jc w:val="both"/>
      </w:pPr>
      <w:r>
        <w:t>import com.twitter.search.earlybird_root.filters.PreCacheRequestTypeCountFilter;</w:t>
      </w:r>
    </w:p>
    <w:p>
      <w:pPr>
        <w:jc w:val="both"/>
      </w:pPr>
      <w:r>
        <w:t>import com.twitter.search.earlybird_root.filters.QueryLangStatFilter;</w:t>
      </w:r>
    </w:p>
    <w:p>
      <w:pPr>
        <w:jc w:val="both"/>
      </w:pPr>
      <w:r>
        <w:t>import com.twitter.search.earlybird_root.filters.QueryOperatorStatFilter;</w:t>
      </w:r>
    </w:p>
    <w:p>
      <w:pPr>
        <w:jc w:val="both"/>
      </w:pPr>
      <w:r>
        <w:t>import com.twitter.search.earlybird_root.filters.RequestResultStatsFilter;</w:t>
      </w:r>
    </w:p>
    <w:p>
      <w:pPr>
        <w:jc w:val="both"/>
      </w:pPr>
      <w:r>
        <w:t>import com.twitter.search.earlybird_root.filters.ResponseCodeStatFilter;</w:t>
      </w:r>
    </w:p>
    <w:p>
      <w:pPr>
        <w:jc w:val="both"/>
      </w:pPr>
      <w:r>
        <w:t>import com.twitter.search.earlybird_root.filters.SearchPayloadSizeLocalContextFilter;</w:t>
      </w:r>
    </w:p>
    <w:p>
      <w:pPr>
        <w:jc w:val="both"/>
      </w:pPr>
      <w:r>
        <w:t>import com.twitter.search.earlybird_root.filters.StratoAttributionClientIdFilter;</w:t>
      </w:r>
    </w:p>
    <w:p>
      <w:pPr>
        <w:jc w:val="both"/>
      </w:pPr>
      <w:r>
        <w:t>import com.twitter.search.earlybird_root.filters.TopLevelExceptionHandlingFilter;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ProtectedRootService implements EarlybirdService.ServiceIface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Service&lt;EarlybirdRequest, EarlybirdResponse&gt; allFiltersAndService;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ProtectedRootService(</w:t>
      </w:r>
    </w:p>
    <w:p>
      <w:pPr>
        <w:jc w:val="both"/>
      </w:pPr>
      <w:r>
        <w:t xml:space="preserve">      LoggingFilter&lt;EarlybirdRequest, EarlybirdResponse&gt; loggingFilter,</w:t>
      </w:r>
    </w:p>
    <w:p>
      <w:pPr>
        <w:jc w:val="both"/>
      </w:pPr>
      <w:r>
        <w:t xml:space="preserve">      RequestValidationFilter&lt;EarlybirdRequest, EarlybirdResponse&gt; validationFilter,</w:t>
      </w:r>
    </w:p>
    <w:p>
      <w:pPr>
        <w:jc w:val="both"/>
      </w:pPr>
      <w:r>
        <w:t xml:space="preserve">      MtlsServerSessionTrackerFilter&lt;EarlybirdRequest, EarlybirdResponse&gt; mtlsFilter,</w:t>
      </w:r>
    </w:p>
    <w:p>
      <w:pPr>
        <w:jc w:val="both"/>
      </w:pPr>
      <w:r>
        <w:t xml:space="preserve">      FinagleClientStatsFilter&lt;EarlybirdRequest, EarlybirdResponse&gt; finagleStatsFilter,</w:t>
      </w:r>
    </w:p>
    <w:p>
      <w:pPr>
        <w:jc w:val="both"/>
      </w:pPr>
      <w:r>
        <w:t xml:space="preserve">      TopLevelExceptionHandlingFilter topLevelExceptionHandlingFilter,</w:t>
      </w:r>
    </w:p>
    <w:p>
      <w:pPr>
        <w:jc w:val="both"/>
      </w:pPr>
      <w:r>
        <w:t xml:space="preserve">      ResponseCodeStatFilter responseCodeStatFilter,</w:t>
      </w:r>
    </w:p>
    <w:p>
      <w:pPr>
        <w:jc w:val="both"/>
      </w:pPr>
      <w:r>
        <w:t xml:space="preserve">      InitializeFilter initializeFilter,</w:t>
      </w:r>
    </w:p>
    <w:p>
      <w:pPr>
        <w:jc w:val="both"/>
      </w:pPr>
      <w:r>
        <w:t xml:space="preserve">      InitializeRequestContextFilter initializeRequestContextFilter,</w:t>
      </w:r>
    </w:p>
    <w:p>
      <w:pPr>
        <w:jc w:val="both"/>
      </w:pPr>
      <w:r>
        <w:t xml:space="preserve">      QueryLangStatFilter queryLangStatFilter,</w:t>
      </w:r>
    </w:p>
    <w:p>
      <w:pPr>
        <w:jc w:val="both"/>
      </w:pPr>
      <w:r>
        <w:t xml:space="preserve">      DropAllProtectedOperatorFilter dropAllProtectedOperatorFilter,</w:t>
      </w:r>
    </w:p>
    <w:p>
      <w:pPr>
        <w:jc w:val="both"/>
      </w:pPr>
      <w:r>
        <w:t xml:space="preserve">      QueryOperatorStatFilter queryOperatorStatFilter,</w:t>
      </w:r>
    </w:p>
    <w:p>
      <w:pPr>
        <w:jc w:val="both"/>
      </w:pPr>
      <w:r>
        <w:t xml:space="preserve">      RequestResultStatsFilter requestResultStatsFilter,</w:t>
      </w:r>
    </w:p>
    <w:p>
      <w:pPr>
        <w:jc w:val="both"/>
      </w:pPr>
      <w:r>
        <w:t xml:space="preserve">      PreCacheRequestTypeCountFilter preCacheCountFilter,</w:t>
      </w:r>
    </w:p>
    <w:p>
      <w:pPr>
        <w:jc w:val="both"/>
      </w:pPr>
      <w:r>
        <w:t xml:space="preserve">      RecencyCacheFilter recencyCacheFilter,</w:t>
      </w:r>
    </w:p>
    <w:p>
      <w:pPr>
        <w:jc w:val="both"/>
      </w:pPr>
      <w:r>
        <w:t xml:space="preserve">      PostCacheRequestTypeCountFilter postCacheCountFilter,</w:t>
      </w:r>
    </w:p>
    <w:p>
      <w:pPr>
        <w:jc w:val="both"/>
      </w:pPr>
      <w:r>
        <w:t xml:space="preserve">      ClientIdTrackingFilter clientIdTrackingFilter,</w:t>
      </w:r>
    </w:p>
    <w:p>
      <w:pPr>
        <w:jc w:val="both"/>
      </w:pPr>
      <w:r>
        <w:t xml:space="preserve">      MetadataTrackingFilter metadataTrackingFilter,</w:t>
      </w:r>
    </w:p>
    <w:p>
      <w:pPr>
        <w:jc w:val="both"/>
      </w:pPr>
      <w:r>
        <w:t xml:space="preserve">      NullcastTrackingFilter nullcastTrackingFilter,</w:t>
      </w:r>
    </w:p>
    <w:p>
      <w:pPr>
        <w:jc w:val="both"/>
      </w:pPr>
      <w:r>
        <w:t xml:space="preserve">      ClientRequestTimeFilter clientRequestTimeFilter,</w:t>
      </w:r>
    </w:p>
    <w:p>
      <w:pPr>
        <w:jc w:val="both"/>
      </w:pPr>
      <w:r>
        <w:t xml:space="preserve">      DeadlineTimeoutStatsFilter deadlineTimeoutStatsFilter,</w:t>
      </w:r>
    </w:p>
    <w:p>
      <w:pPr>
        <w:jc w:val="both"/>
      </w:pPr>
      <w:r>
        <w:t xml:space="preserve">      EarlybirdFeatureSchemaAnnotateFilter featureSchemaAnnotateFilter,</w:t>
      </w:r>
    </w:p>
    <w:p>
      <w:pPr>
        <w:jc w:val="both"/>
      </w:pPr>
      <w:r>
        <w:t xml:space="preserve">      SearchPayloadSizeLocalContextFilter searchPayloadSizeLocalContextFilter,</w:t>
      </w:r>
    </w:p>
    <w:p>
      <w:pPr>
        <w:jc w:val="both"/>
      </w:pPr>
      <w:r>
        <w:t xml:space="preserve">      @Named(ProtectedScatterGatherModule.NAMED_SCATTER_GATHER_SERVICE)</w:t>
      </w:r>
    </w:p>
    <w:p>
      <w:pPr>
        <w:jc w:val="both"/>
      </w:pPr>
      <w:r>
        <w:t xml:space="preserve">          Service&lt;EarlybirdRequestContext, EarlybirdResponse&gt; scatterGatherService,</w:t>
      </w:r>
    </w:p>
    <w:p>
      <w:pPr>
        <w:jc w:val="both"/>
      </w:pPr>
      <w:r>
        <w:t xml:space="preserve">      StratoAttributionClientIdFilter stratoAttributionClientIdFilter) {</w:t>
      </w:r>
    </w:p>
    <w:p>
      <w:pPr>
        <w:jc w:val="both"/>
      </w:pPr>
      <w:r>
        <w:t xml:space="preserve">    allFiltersAndService = loggingFilter</w:t>
      </w:r>
    </w:p>
    <w:p>
      <w:pPr>
        <w:jc w:val="both"/>
      </w:pPr>
      <w:r>
        <w:t xml:space="preserve">        .andThen(topLevelExceptionHandlingFilter)</w:t>
      </w:r>
    </w:p>
    <w:p>
      <w:pPr>
        <w:jc w:val="both"/>
      </w:pPr>
      <w:r>
        <w:t xml:space="preserve">        .andThen(stratoAttributionClientIdFilter)</w:t>
      </w:r>
    </w:p>
    <w:p>
      <w:pPr>
        <w:jc w:val="both"/>
      </w:pPr>
      <w:r>
        <w:t xml:space="preserve">        .andThen(clientRequestTimeFilter)</w:t>
      </w:r>
    </w:p>
    <w:p>
      <w:pPr>
        <w:jc w:val="both"/>
      </w:pPr>
      <w:r>
        <w:t xml:space="preserve">        .andThen(searchPayloadSizeLocalContextFilter)</w:t>
      </w:r>
    </w:p>
    <w:p>
      <w:pPr>
        <w:jc w:val="both"/>
      </w:pPr>
      <w:r>
        <w:t xml:space="preserve">        .andThen(responseCodeStatFilter)</w:t>
      </w:r>
    </w:p>
    <w:p>
      <w:pPr>
        <w:jc w:val="both"/>
      </w:pPr>
      <w:r>
        <w:t xml:space="preserve">        .andThen(requestResultStatsFilter)</w:t>
      </w:r>
    </w:p>
    <w:p>
      <w:pPr>
        <w:jc w:val="both"/>
      </w:pPr>
      <w:r>
        <w:t xml:space="preserve">        .andThen(validationFilter)</w:t>
      </w:r>
    </w:p>
    <w:p>
      <w:pPr>
        <w:jc w:val="both"/>
      </w:pPr>
      <w:r>
        <w:t xml:space="preserve">        .andThen(mtlsFilter)</w:t>
      </w:r>
    </w:p>
    <w:p>
      <w:pPr>
        <w:jc w:val="both"/>
      </w:pPr>
      <w:r>
        <w:t xml:space="preserve">        .andThen(finagleStatsFilter)</w:t>
      </w:r>
    </w:p>
    <w:p>
      <w:pPr>
        <w:jc w:val="both"/>
      </w:pPr>
      <w:r>
        <w:t xml:space="preserve">        .andThen(clientIdTrackingFilter)</w:t>
      </w:r>
    </w:p>
    <w:p>
      <w:pPr>
        <w:jc w:val="both"/>
      </w:pPr>
      <w:r>
        <w:t xml:space="preserve">        .andThen(metadataTrackingFilter)</w:t>
      </w:r>
    </w:p>
    <w:p>
      <w:pPr>
        <w:jc w:val="both"/>
      </w:pPr>
      <w:r>
        <w:t xml:space="preserve">        .andThen(initializeFilter)</w:t>
      </w:r>
    </w:p>
    <w:p>
      <w:pPr>
        <w:jc w:val="both"/>
      </w:pPr>
      <w:r>
        <w:t xml:space="preserve">        .andThen(initializeRequestContextFilter)</w:t>
      </w:r>
    </w:p>
    <w:p>
      <w:pPr>
        <w:jc w:val="both"/>
      </w:pPr>
      <w:r>
        <w:t xml:space="preserve">        .andThen(deadlineTimeoutStatsFilter)</w:t>
      </w:r>
    </w:p>
    <w:p>
      <w:pPr>
        <w:jc w:val="both"/>
      </w:pPr>
      <w:r>
        <w:t xml:space="preserve">        .andThen(queryLangStatFilter)</w:t>
      </w:r>
    </w:p>
    <w:p>
      <w:pPr>
        <w:jc w:val="both"/>
      </w:pPr>
      <w:r>
        <w:t xml:space="preserve">        .andThen(nullcastTrackingFilter)</w:t>
      </w:r>
    </w:p>
    <w:p>
      <w:pPr>
        <w:jc w:val="both"/>
      </w:pPr>
      <w:r>
        <w:t xml:space="preserve">        .andThen(dropAllProtectedOperatorFilter)</w:t>
      </w:r>
    </w:p>
    <w:p>
      <w:pPr>
        <w:jc w:val="both"/>
      </w:pPr>
      <w:r>
        <w:t xml:space="preserve">        .andThen(queryOperatorStatFilter)</w:t>
      </w:r>
    </w:p>
    <w:p>
      <w:pPr>
        <w:jc w:val="both"/>
      </w:pPr>
      <w:r>
        <w:t xml:space="preserve">        .andThen(preCacheCountFilter)</w:t>
      </w:r>
    </w:p>
    <w:p>
      <w:pPr>
        <w:jc w:val="both"/>
      </w:pPr>
      <w:r>
        <w:t xml:space="preserve">        .andThen(recencyCacheFilter)</w:t>
      </w:r>
    </w:p>
    <w:p>
      <w:pPr>
        <w:jc w:val="both"/>
      </w:pPr>
      <w:r>
        <w:t xml:space="preserve">        .andThen(postCacheCountFilter)</w:t>
      </w:r>
    </w:p>
    <w:p>
      <w:pPr>
        <w:jc w:val="both"/>
      </w:pPr>
      <w:r>
        <w:t xml:space="preserve">        .andThen(featureSchemaAnnotateFilter)</w:t>
      </w:r>
    </w:p>
    <w:p>
      <w:pPr>
        <w:jc w:val="both"/>
      </w:pPr>
      <w:r>
        <w:t xml:space="preserve">        .andThen(scatterGatherService);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Future.value("protectedroot");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throw new UnsupportedOperationException("not supported");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search(EarlybirdRequest request) {</w:t>
      </w:r>
    </w:p>
    <w:p>
      <w:pPr>
        <w:jc w:val="both"/>
      </w:pPr>
      <w:r>
        <w:t xml:space="preserve">    return allFiltersAndService.apply(request);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