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java.util.HashMap;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com.twitter.search.common.util.FinagleUtil;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com.twitter.search.earlybird_root.common.ClientErrorException;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 Converts exceptions into EarlybirdResponses with error codes. */</w:t>
      </w:r>
    </w:p>
    <w:p>
      <w:pPr>
        <w:jc w:val="both"/>
      </w:pPr>
      <w:r>
        <w:t>public class EarlybirdResponseExceptionHandler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LoggerFactory.getLogger(EarlybirdResponseExceptionHandler.class);</w:t>
      </w:r>
    </w:p>
    <w:p>
      <w:pPr>
        <w:jc w:val="both"/>
      </w:pPr>
      <w:r/>
    </w:p>
    <w:p>
      <w:pPr>
        <w:jc w:val="both"/>
      </w:pPr>
      <w:r>
        <w:t xml:space="preserve">  private final Map&lt;EarlybirdRequestType, SearchCounter&gt; requestTypeToCancelledExceptions</w:t>
      </w:r>
    </w:p>
    <w:p>
      <w:pPr>
        <w:jc w:val="both"/>
      </w:pPr>
      <w:r>
        <w:t xml:space="preserve">    = new HashMap&lt;&gt;();</w:t>
      </w:r>
    </w:p>
    <w:p>
      <w:pPr>
        <w:jc w:val="both"/>
      </w:pPr>
      <w:r>
        <w:t xml:space="preserve">  private final Map&lt;EarlybirdRequestType, SearchCounter&gt; requestTypeToTimeoutExceptions</w:t>
      </w:r>
    </w:p>
    <w:p>
      <w:pPr>
        <w:jc w:val="both"/>
      </w:pPr>
      <w:r>
        <w:t xml:space="preserve">    = new HashMap&lt;&gt;();</w:t>
      </w:r>
    </w:p>
    <w:p>
      <w:pPr>
        <w:jc w:val="both"/>
      </w:pPr>
      <w:r>
        <w:t xml:space="preserve">  private final Map&lt;EarlybirdRequestType, SearchCounter&gt; requestTypeToPersistentErrors</w:t>
      </w:r>
    </w:p>
    <w:p>
      <w:pPr>
        <w:jc w:val="both"/>
      </w:pPr>
      <w:r>
        <w:t xml:space="preserve">    = new HashMap&lt;&gt;();</w:t>
      </w:r>
    </w:p>
    <w:p>
      <w:pPr>
        <w:jc w:val="both"/>
      </w:pPr>
      <w:r>
        <w:t xml:space="preserve">  private final SearchCounter cancelledExceptions;</w:t>
      </w:r>
    </w:p>
    <w:p>
      <w:pPr>
        <w:jc w:val="both"/>
      </w:pPr>
      <w:r>
        <w:t xml:space="preserve">  private final SearchCounter timeoutExceptions;</w:t>
      </w:r>
    </w:p>
    <w:p>
      <w:pPr>
        <w:jc w:val="both"/>
      </w:pPr>
      <w:r>
        <w:t xml:space="preserve">  private final SearchCounter persistentErrors;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top level filter for handling exceptions.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EarlybirdResponseExceptionHandler(String statPrefix) {</w:t>
      </w:r>
    </w:p>
    <w:p>
      <w:pPr>
        <w:jc w:val="both"/>
      </w:pPr>
      <w:r>
        <w:t xml:space="preserve">    this.cancelledExceptions = SearchCounter.export(</w:t>
      </w:r>
    </w:p>
    <w:p>
      <w:pPr>
        <w:jc w:val="both"/>
      </w:pPr>
      <w:r>
        <w:t xml:space="preserve">        statPrefix + "_exception_handler_cancelled_exceptions");</w:t>
      </w:r>
    </w:p>
    <w:p>
      <w:pPr>
        <w:jc w:val="both"/>
      </w:pPr>
      <w:r>
        <w:t xml:space="preserve">    this.timeoutExceptions = SearchCounter.export(</w:t>
      </w:r>
    </w:p>
    <w:p>
      <w:pPr>
        <w:jc w:val="both"/>
      </w:pPr>
      <w:r>
        <w:t xml:space="preserve">        statPrefix + "_exception_handler_timeout_exceptions");</w:t>
      </w:r>
    </w:p>
    <w:p>
      <w:pPr>
        <w:jc w:val="both"/>
      </w:pPr>
      <w:r>
        <w:t xml:space="preserve">    this.persistentErrors = SearchCounter.export(</w:t>
      </w:r>
    </w:p>
    <w:p>
      <w:pPr>
        <w:jc w:val="both"/>
      </w:pPr>
      <w:r>
        <w:t xml:space="preserve">        statPrefix + "_exception_handler_persistent_errors");</w:t>
      </w:r>
    </w:p>
    <w:p>
      <w:pPr>
        <w:jc w:val="both"/>
      </w:pPr>
      <w:r/>
    </w:p>
    <w:p>
      <w:pPr>
        <w:jc w:val="both"/>
      </w:pPr>
      <w:r>
        <w:t xml:space="preserve">    for (EarlybirdRequestType requestType : EarlybirdRequestType.values()) {</w:t>
      </w:r>
    </w:p>
    <w:p>
      <w:pPr>
        <w:jc w:val="both"/>
      </w:pPr>
      <w:r>
        <w:t xml:space="preserve">      String requestTypeNormalized = requestType.getNormalizedName();</w:t>
      </w:r>
    </w:p>
    <w:p>
      <w:pPr>
        <w:jc w:val="both"/>
      </w:pPr>
      <w:r>
        <w:t xml:space="preserve">      requestTypeToCancelledExceptions.put(requestType,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statPrefix + "_exception_handler_cancelled_exceptions_"</w:t>
      </w:r>
    </w:p>
    <w:p>
      <w:pPr>
        <w:jc w:val="both"/>
      </w:pPr>
      <w:r>
        <w:t xml:space="preserve">              + requestTypeNormalized));</w:t>
      </w:r>
    </w:p>
    <w:p>
      <w:pPr>
        <w:jc w:val="both"/>
      </w:pPr>
      <w:r>
        <w:t xml:space="preserve">      requestTypeToTimeoutExceptions.put(requestType,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statPrefix + "_exception_handler_timeout_exceptions_"</w:t>
      </w:r>
    </w:p>
    <w:p>
      <w:pPr>
        <w:jc w:val="both"/>
      </w:pPr>
      <w:r>
        <w:t xml:space="preserve">              + requestTypeNormalized));</w:t>
      </w:r>
    </w:p>
    <w:p>
      <w:pPr>
        <w:jc w:val="both"/>
      </w:pPr>
      <w:r>
        <w:t xml:space="preserve">      requestTypeToPersistentErrors.put(requestType,</w:t>
      </w:r>
    </w:p>
    <w:p>
      <w:pPr>
        <w:jc w:val="both"/>
      </w:pPr>
      <w:r>
        <w:t xml:space="preserve">          SearchCounter.export(</w:t>
      </w:r>
    </w:p>
    <w:p>
      <w:pPr>
        <w:jc w:val="both"/>
      </w:pPr>
      <w:r>
        <w:t xml:space="preserve">              statPrefix + "_exception_handler_persistent_errors_"</w:t>
      </w:r>
    </w:p>
    <w:p>
      <w:pPr>
        <w:jc w:val="both"/>
      </w:pPr>
      <w:r>
        <w:t xml:space="preserve">              + requestTypeNormalized));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{@code responseFuture} is wraps an exception, converts it to an EarlybirdResponse instance</w:t>
      </w:r>
    </w:p>
    <w:p>
      <w:pPr>
        <w:jc w:val="both"/>
      </w:pPr>
      <w:r>
        <w:t xml:space="preserve">   * with an appropriate error code.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 The earlybird request.</w:t>
      </w:r>
    </w:p>
    <w:p>
      <w:pPr>
        <w:jc w:val="both"/>
      </w:pPr>
      <w:r>
        <w:t xml:space="preserve">   * @param responseFuture The response future.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Future&lt;EarlybirdResponse&gt; handleException(final EarlybirdRequest request,</w:t>
      </w:r>
    </w:p>
    <w:p>
      <w:pPr>
        <w:jc w:val="both"/>
      </w:pPr>
      <w:r>
        <w:t xml:space="preserve">                                                   Future&lt;EarlybirdResponse&gt; responseFuture) {</w:t>
      </w:r>
    </w:p>
    <w:p>
      <w:pPr>
        <w:jc w:val="both"/>
      </w:pPr>
      <w:r>
        <w:t xml:space="preserve">    return responseFuture.handle(</w:t>
      </w:r>
    </w:p>
    <w:p>
      <w:pPr>
        <w:jc w:val="both"/>
      </w:pPr>
      <w:r>
        <w:t xml:space="preserve">        new Function&lt;Throwable, EarlybirdResponse&gt;()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EarlybirdResponse apply(Throwable t) {</w:t>
      </w:r>
    </w:p>
    <w:p>
      <w:pPr>
        <w:jc w:val="both"/>
      </w:pPr>
      <w:r>
        <w:t xml:space="preserve">            if (t instanceof ClientErrorException) {</w:t>
      </w:r>
    </w:p>
    <w:p>
      <w:pPr>
        <w:jc w:val="both"/>
      </w:pPr>
      <w:r>
        <w:t xml:space="preserve">              ClientErrorException clientExc = (ClientErrorException) t;</w:t>
      </w:r>
    </w:p>
    <w:p>
      <w:pPr>
        <w:jc w:val="both"/>
      </w:pPr>
      <w:r>
        <w:t xml:space="preserve">              return new EarlybirdResponse()</w:t>
      </w:r>
    </w:p>
    <w:p>
      <w:pPr>
        <w:jc w:val="both"/>
      </w:pPr>
      <w:r>
        <w:t xml:space="preserve">                  .setResponseCode(EarlybirdResponseCode.CLIENT_ERROR)</w:t>
      </w:r>
    </w:p>
    <w:p>
      <w:pPr>
        <w:jc w:val="both"/>
      </w:pPr>
      <w:r>
        <w:t xml:space="preserve">                  .setDebugString(clientExc.getMessage());</w:t>
      </w:r>
    </w:p>
    <w:p>
      <w:pPr>
        <w:jc w:val="both"/>
      </w:pPr>
      <w:r>
        <w:t xml:space="preserve">            } else if (FinagleUtil.isCancelException(t)) {</w:t>
      </w:r>
    </w:p>
    <w:p>
      <w:pPr>
        <w:jc w:val="both"/>
      </w:pPr>
      <w:r>
        <w:t xml:space="preserve">              requestTypeToCancelledExceptions.get(EarlybirdRequestType.of(request))</w:t>
      </w:r>
    </w:p>
    <w:p>
      <w:pPr>
        <w:jc w:val="both"/>
      </w:pPr>
      <w:r>
        <w:t xml:space="preserve">                  .increment();</w:t>
      </w:r>
    </w:p>
    <w:p>
      <w:pPr>
        <w:jc w:val="both"/>
      </w:pPr>
      <w:r>
        <w:t xml:space="preserve">              cancelledExceptions.increment();</w:t>
      </w:r>
    </w:p>
    <w:p>
      <w:pPr>
        <w:jc w:val="both"/>
      </w:pPr>
      <w:r>
        <w:t xml:space="preserve">              return new EarlybirdResponse()</w:t>
      </w:r>
    </w:p>
    <w:p>
      <w:pPr>
        <w:jc w:val="both"/>
      </w:pPr>
      <w:r>
        <w:t xml:space="preserve">                  .setResponseCode(EarlybirdResponseCode.CLIENT_CANCEL_ERROR)</w:t>
      </w:r>
    </w:p>
    <w:p>
      <w:pPr>
        <w:jc w:val="both"/>
      </w:pPr>
      <w:r>
        <w:t xml:space="preserve">                  .setDebugString(t.getMessage());</w:t>
      </w:r>
    </w:p>
    <w:p>
      <w:pPr>
        <w:jc w:val="both"/>
      </w:pPr>
      <w:r>
        <w:t xml:space="preserve">            } else if (FinagleUtil.isTimeoutException(t)) {</w:t>
      </w:r>
    </w:p>
    <w:p>
      <w:pPr>
        <w:jc w:val="both"/>
      </w:pPr>
      <w:r>
        <w:t xml:space="preserve">              requestTypeToTimeoutExceptions.get(EarlybirdRequestType.of(request))</w:t>
      </w:r>
    </w:p>
    <w:p>
      <w:pPr>
        <w:jc w:val="both"/>
      </w:pPr>
      <w:r>
        <w:t xml:space="preserve">                  .increment();</w:t>
      </w:r>
    </w:p>
    <w:p>
      <w:pPr>
        <w:jc w:val="both"/>
      </w:pPr>
      <w:r>
        <w:t xml:space="preserve">              timeoutExceptions.increment();</w:t>
      </w:r>
    </w:p>
    <w:p>
      <w:pPr>
        <w:jc w:val="both"/>
      </w:pPr>
      <w:r>
        <w:t xml:space="preserve">              return new EarlybirdResponse()</w:t>
      </w:r>
    </w:p>
    <w:p>
      <w:pPr>
        <w:jc w:val="both"/>
      </w:pPr>
      <w:r>
        <w:t xml:space="preserve">                  .setResponseCode(EarlybirdResponseCode.SERVER_TIMEOUT_ERROR)</w:t>
      </w:r>
    </w:p>
    <w:p>
      <w:pPr>
        <w:jc w:val="both"/>
      </w:pPr>
      <w:r>
        <w:t xml:space="preserve">                  .setDebugString(t.getMessage());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// Unexpected exception: log it.</w:t>
      </w:r>
    </w:p>
    <w:p>
      <w:pPr>
        <w:jc w:val="both"/>
      </w:pPr>
      <w:r>
        <w:t xml:space="preserve">              LOG.error("Caught unexpected exception.", t);</w:t>
      </w:r>
    </w:p>
    <w:p>
      <w:pPr>
        <w:jc w:val="both"/>
      </w:pPr>
      <w:r/>
    </w:p>
    <w:p>
      <w:pPr>
        <w:jc w:val="both"/>
      </w:pPr>
      <w:r>
        <w:t xml:space="preserve">              requestTypeToPersistentErrors.get(EarlybirdRequestType.of(request))</w:t>
      </w:r>
    </w:p>
    <w:p>
      <w:pPr>
        <w:jc w:val="both"/>
      </w:pPr>
      <w:r>
        <w:t xml:space="preserve">                  .increment();</w:t>
      </w:r>
    </w:p>
    <w:p>
      <w:pPr>
        <w:jc w:val="both"/>
      </w:pPr>
      <w:r>
        <w:t xml:space="preserve">              persistentErrors.increment();</w:t>
      </w:r>
    </w:p>
    <w:p>
      <w:pPr>
        <w:jc w:val="both"/>
      </w:pPr>
      <w:r>
        <w:t xml:space="preserve">              return new EarlybirdResponse()</w:t>
      </w:r>
    </w:p>
    <w:p>
      <w:pPr>
        <w:jc w:val="both"/>
      </w:pPr>
      <w:r>
        <w:t xml:space="preserve">                  .setResponseCode(EarlybirdResponseCode.PERSISTENT_ERROR)</w:t>
      </w:r>
    </w:p>
    <w:p>
      <w:pPr>
        <w:jc w:val="both"/>
      </w:pPr>
      <w:r>
        <w:t xml:space="preserve">                  .setDebugString(t.getMessage());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