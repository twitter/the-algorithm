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java.util.HashSet;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com.google.common.collect.ImmutableSet;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com.twitter.search.common.util.earlybird.EarlybirdResponseUtil;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com.twitter.search.queryparser.query.search.SearchOperatorConstants;</w:t>
      </w:r>
    </w:p>
    <w:p>
      <w:pPr>
        <w:jc w:val="both"/>
      </w:pPr>
      <w:r>
        <w:t>import com.twitter.search.queryparser.visitors.DetectPositiveOperatorVisitor;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that is tracking the unexpected nullcast results from Earlybirds.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NullcastTrackingFilter extends SensitiveResultsTrackingFilter {</w:t>
      </w:r>
    </w:p>
    <w:p>
      <w:pPr>
        <w:jc w:val="both"/>
      </w:pPr>
      <w:r>
        <w:t xml:space="preserve">  public NullcastTrackingFilter() {</w:t>
      </w:r>
    </w:p>
    <w:p>
      <w:pPr>
        <w:jc w:val="both"/>
      </w:pPr>
      <w:r>
        <w:t xml:space="preserve">    super("unexpected nullcast tweets",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LoggerFactory.getLogger(NullcastTrackingFilter.class);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BAD_NULLCAST_QUERY_COUNT =</w:t>
      </w:r>
    </w:p>
    <w:p>
      <w:pPr>
        <w:jc w:val="both"/>
      </w:pPr>
      <w:r>
        <w:t xml:space="preserve">      SearchCounter.export("unexpected_nullcast_query_count");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BAD_NULLCAST_RESULT_COUNT =</w:t>
      </w:r>
    </w:p>
    <w:p>
      <w:pPr>
        <w:jc w:val="both"/>
      </w:pPr>
      <w:r>
        <w:t xml:space="preserve">      SearchCounter.export("unexpected_nullcast_result_count");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Logger getLogger() {</w:t>
      </w:r>
    </w:p>
    <w:p>
      <w:pPr>
        <w:jc w:val="both"/>
      </w:pPr>
      <w:r>
        <w:t xml:space="preserve">    return LOG;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SearchCounter getSensitiveQueryCounter() {</w:t>
      </w:r>
    </w:p>
    <w:p>
      <w:pPr>
        <w:jc w:val="both"/>
      </w:pPr>
      <w:r>
        <w:t xml:space="preserve">    return BAD_NULLCAST_QUERY_COUNT;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SearchCounter getSensitiveResultsCounter() {</w:t>
      </w:r>
    </w:p>
    <w:p>
      <w:pPr>
        <w:jc w:val="both"/>
      </w:pPr>
      <w:r>
        <w:t xml:space="preserve">    return BAD_NULLCAST_RESULT_COUNT;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Set&lt;Long&gt; getSensitiveResults(EarlybirdRequestContext requestContext,</w:t>
      </w:r>
    </w:p>
    <w:p>
      <w:pPr>
        <w:jc w:val="both"/>
      </w:pPr>
      <w:r>
        <w:t xml:space="preserve">                                          EarlybirdResponse earlybirdResponse) throws Exception {</w:t>
      </w:r>
    </w:p>
    <w:p>
      <w:pPr>
        <w:jc w:val="both"/>
      </w:pPr>
      <w:r>
        <w:t xml:space="preserve">    if (!requestContext.getParsedQuery().accept(</w:t>
      </w:r>
    </w:p>
    <w:p>
      <w:pPr>
        <w:jc w:val="both"/>
      </w:pPr>
      <w:r>
        <w:t xml:space="preserve">        new DetectPositiveOperatorVisitor(SearchOperatorConstants.NULLCAST))) {</w:t>
      </w:r>
    </w:p>
    <w:p>
      <w:pPr>
        <w:jc w:val="both"/>
      </w:pPr>
      <w:r>
        <w:t xml:space="preserve">      return EarlybirdResponseUtil.findUnexpectedNullcastStatusIds(</w:t>
      </w:r>
    </w:p>
    <w:p>
      <w:pPr>
        <w:jc w:val="both"/>
      </w:pPr>
      <w:r>
        <w:t xml:space="preserve">          earlybirdResponse.getSearchResults(), requestContext.getRequest());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new HashSet&lt;&gt;();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Some Earlybird requests are not searches, instead, they are scoring requests.</w:t>
      </w:r>
    </w:p>
    <w:p>
      <w:pPr>
        <w:jc w:val="both"/>
      </w:pPr>
      <w:r>
        <w:t xml:space="preserve">   * These requests supply a list of IDs to be scored.</w:t>
      </w:r>
    </w:p>
    <w:p>
      <w:pPr>
        <w:jc w:val="both"/>
      </w:pPr>
      <w:r>
        <w:t xml:space="preserve">   * It is OK to return nullcast tweet result if the ID is supplied in the request.</w:t>
      </w:r>
    </w:p>
    <w:p>
      <w:pPr>
        <w:jc w:val="both"/>
      </w:pPr>
      <w:r>
        <w:t xml:space="preserve">   * This extracts the scoring request tweet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Set&lt;Long&gt; getExceptedResults(EarlybirdRequestContext requestContext) {</w:t>
      </w:r>
    </w:p>
    <w:p>
      <w:pPr>
        <w:jc w:val="both"/>
      </w:pPr>
      <w:r>
        <w:t xml:space="preserve">    EarlybirdRequest request = requestContext.getRequest();</w:t>
      </w:r>
    </w:p>
    <w:p>
      <w:pPr>
        <w:jc w:val="both"/>
      </w:pPr>
      <w:r>
        <w:t xml:space="preserve">    if (request == null</w:t>
      </w:r>
    </w:p>
    <w:p>
      <w:pPr>
        <w:jc w:val="both"/>
      </w:pPr>
      <w:r>
        <w:t xml:space="preserve">        || !request.isSetSearchQuery()</w:t>
      </w:r>
    </w:p>
    <w:p>
      <w:pPr>
        <w:jc w:val="both"/>
      </w:pPr>
      <w:r>
        <w:t xml:space="preserve">        || request.getSearchQuery().getSearchStatusIdsSize() == 0) {</w:t>
      </w:r>
    </w:p>
    <w:p>
      <w:pPr>
        <w:jc w:val="both"/>
      </w:pPr>
      <w:r>
        <w:t xml:space="preserve">      return ImmutableSet.of();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request.getSearchQuery().getSearchStatusIds();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