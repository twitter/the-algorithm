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com.twitter.search.common.root.ScatterGatherService;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com.twitter.search.earlybird.thrift.ExperimentCluster;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ScatterGatherWithExperimentRedirectsService</w:t>
      </w:r>
    </w:p>
    <w:p>
      <w:pPr>
        <w:jc w:val="both"/>
      </w:pPr>
      <w:r>
        <w:t xml:space="preserve">    extends Service&lt;EarlybirdRequestContext, EarlybirdResponse&gt; {</w:t>
      </w:r>
    </w:p>
    <w:p>
      <w:pPr>
        <w:jc w:val="both"/>
      </w:pPr>
      <w:r>
        <w:t xml:space="preserve">  private final Service&lt;EarlybirdRequestContext, EarlybirdResponse&gt;</w:t>
      </w:r>
    </w:p>
    <w:p>
      <w:pPr>
        <w:jc w:val="both"/>
      </w:pPr>
      <w:r>
        <w:t xml:space="preserve">      controlScatterGatherService;</w:t>
      </w:r>
    </w:p>
    <w:p>
      <w:pPr>
        <w:jc w:val="both"/>
      </w:pPr>
      <w:r/>
    </w:p>
    <w:p>
      <w:pPr>
        <w:jc w:val="both"/>
      </w:pPr>
      <w:r>
        <w:t xml:space="preserve">  private final Map&lt;ExperimentCluster,</w:t>
      </w:r>
    </w:p>
    <w:p>
      <w:pPr>
        <w:jc w:val="both"/>
      </w:pPr>
      <w:r>
        <w:t xml:space="preserve">      ScatterGatherService&lt;EarlybirdRequestContext, EarlybirdResponse&gt;&gt;</w:t>
      </w:r>
    </w:p>
    <w:p>
      <w:pPr>
        <w:jc w:val="both"/>
      </w:pPr>
      <w:r>
        <w:t xml:space="preserve">      experimentScatterGatherServices;</w:t>
      </w:r>
    </w:p>
    <w:p>
      <w:pPr>
        <w:jc w:val="both"/>
      </w:pPr>
      <w:r/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LoggerFactory.getLogger(ScatterGatherWithExperimentRedirectsService.class);</w:t>
      </w:r>
    </w:p>
    <w:p>
      <w:pPr>
        <w:jc w:val="both"/>
      </w:pPr>
      <w:r/>
    </w:p>
    <w:p>
      <w:pPr>
        <w:jc w:val="both"/>
      </w:pPr>
      <w:r>
        <w:t xml:space="preserve">  public ScatterGatherWithExperimentRedirectsService(</w:t>
      </w:r>
    </w:p>
    <w:p>
      <w:pPr>
        <w:jc w:val="both"/>
      </w:pPr>
      <w:r>
        <w:t xml:space="preserve">      Service&lt;EarlybirdRequestContext, EarlybirdResponse&gt; controlScatterGatherService,</w:t>
      </w:r>
    </w:p>
    <w:p>
      <w:pPr>
        <w:jc w:val="both"/>
      </w:pPr>
      <w:r>
        <w:t xml:space="preserve">      Map&lt;ExperimentCluster,</w:t>
      </w:r>
    </w:p>
    <w:p>
      <w:pPr>
        <w:jc w:val="both"/>
      </w:pPr>
      <w:r>
        <w:t xml:space="preserve">          ScatterGatherService&lt;EarlybirdRequestContext, EarlybirdResponse&gt;&gt;</w:t>
      </w:r>
    </w:p>
    <w:p>
      <w:pPr>
        <w:jc w:val="both"/>
      </w:pPr>
      <w:r>
        <w:t xml:space="preserve">          experimentScatterGatherServices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this.controlScatterGatherService = controlScatterGatherService;</w:t>
      </w:r>
    </w:p>
    <w:p>
      <w:pPr>
        <w:jc w:val="both"/>
      </w:pPr>
      <w:r>
        <w:t xml:space="preserve">    this.experimentScatterGatherServices = experimentScatterGatherServices;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apply(EarlybirdRequestContext request) {</w:t>
      </w:r>
    </w:p>
    <w:p>
      <w:pPr>
        <w:jc w:val="both"/>
      </w:pPr>
      <w:r>
        <w:t xml:space="preserve">    if (request.getRequest().isSetExperimentClusterToUse()) {</w:t>
      </w:r>
    </w:p>
    <w:p>
      <w:pPr>
        <w:jc w:val="both"/>
      </w:pPr>
      <w:r>
        <w:t xml:space="preserve">      ExperimentCluster cluster = request.getRequest().getExperimentClusterToUse();</w:t>
      </w:r>
    </w:p>
    <w:p>
      <w:pPr>
        <w:jc w:val="both"/>
      </w:pPr>
      <w:r/>
    </w:p>
    <w:p>
      <w:pPr>
        <w:jc w:val="both"/>
      </w:pPr>
      <w:r>
        <w:t xml:space="preserve">      if (!experimentScatterGatherServices.containsKey(cluster)) {</w:t>
      </w:r>
    </w:p>
    <w:p>
      <w:pPr>
        <w:jc w:val="both"/>
      </w:pPr>
      <w:r>
        <w:t xml:space="preserve">        String error = String.format(</w:t>
      </w:r>
    </w:p>
    <w:p>
      <w:pPr>
        <w:jc w:val="both"/>
      </w:pPr>
      <w:r>
        <w:t xml:space="preserve">            "Received invalid experiment cluster: %s", cluster.name());</w:t>
      </w:r>
    </w:p>
    <w:p>
      <w:pPr>
        <w:jc w:val="both"/>
      </w:pPr>
      <w:r/>
    </w:p>
    <w:p>
      <w:pPr>
        <w:jc w:val="both"/>
      </w:pPr>
      <w:r>
        <w:t xml:space="preserve">        LOG.error("{} Request: {}", error, request.getRequest());</w:t>
      </w:r>
    </w:p>
    <w:p>
      <w:pPr>
        <w:jc w:val="both"/>
      </w:pPr>
      <w:r/>
    </w:p>
    <w:p>
      <w:pPr>
        <w:jc w:val="both"/>
      </w:pPr>
      <w:r>
        <w:t xml:space="preserve">        return Future.value(new EarlybirdResponse()</w:t>
      </w:r>
    </w:p>
    <w:p>
      <w:pPr>
        <w:jc w:val="both"/>
      </w:pPr>
      <w:r>
        <w:t xml:space="preserve">            .setResponseCode(EarlybirdResponseCode.CLIENT_ERROR)</w:t>
      </w:r>
    </w:p>
    <w:p>
      <w:pPr>
        <w:jc w:val="both"/>
      </w:pPr>
      <w:r>
        <w:t xml:space="preserve">            .setDebugString(error));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experimentScatterGatherServices.get(cluster).apply(request);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controlScatterGatherService.apply(request);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