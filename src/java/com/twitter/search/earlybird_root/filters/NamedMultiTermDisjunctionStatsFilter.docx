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NamedMultiTermDisjunctionStatsFilter extends</w:t>
      </w:r>
    </w:p>
    <w:p>
      <w:pPr>
        <w:jc w:val="both"/>
      </w:pPr>
      <w:r>
        <w:t xml:space="preserve">    SimpleFilter&lt;EarlybirdRequest,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  private static final String STAT_FORMAT = "named_disjunction_size_client_%s_key_%s";</w:t>
      </w:r>
    </w:p>
    <w:p>
      <w:pPr>
        <w:jc w:val="both"/>
      </w:pPr>
      <w:r>
        <w:t xml:space="preserve">    // ClientID -&gt; disjunction name -&gt; operand count</w:t>
      </w:r>
    </w:p>
    <w:p>
      <w:pPr>
        <w:jc w:val="both"/>
      </w:pPr>
      <w:r>
        <w:t xml:space="preserve">    private static final ConcurrentMap&lt;String, ConcurrentMap&lt;String, Percentile&lt;Integer&gt;&gt;&gt;</w:t>
      </w:r>
    </w:p>
    <w:p>
      <w:pPr>
        <w:jc w:val="both"/>
      </w:pPr>
      <w:r>
        <w:t xml:space="preserve">        NAMED_MULTI_TERM_DISJUNCTION_IDS_COUNT = new ConcurrentHashMap&lt;&gt;();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Future&lt;EarlybirdResponse&gt; apply(EarlybirdRequest request,</w:t>
      </w:r>
    </w:p>
    <w:p>
      <w:pPr>
        <w:jc w:val="both"/>
      </w:pPr>
      <w:r>
        <w:t xml:space="preserve">  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    if (request.getSearchQuery().isSetNamedDisjunctionMap()) {</w:t>
      </w:r>
    </w:p>
    <w:p>
      <w:pPr>
        <w:jc w:val="both"/>
      </w:pPr>
      <w:r>
        <w:t xml:space="preserve">            for (Map.Entry&lt;String, List&lt;Long&gt;&gt; entry</w:t>
      </w:r>
    </w:p>
    <w:p>
      <w:pPr>
        <w:jc w:val="both"/>
      </w:pPr>
      <w:r>
        <w:t xml:space="preserve">                : request.getSearchQuery().getNamedDisjunctionMap().entrySet()) {</w:t>
      </w:r>
    </w:p>
    <w:p>
      <w:pPr>
        <w:jc w:val="both"/>
      </w:pPr>
      <w:r/>
    </w:p>
    <w:p>
      <w:pPr>
        <w:jc w:val="both"/>
      </w:pPr>
      <w:r>
        <w:t xml:space="preserve">                Map&lt;String, Percentile&lt;Integer&gt;&gt; statsForClient =</w:t>
      </w:r>
    </w:p>
    <w:p>
      <w:pPr>
        <w:jc w:val="both"/>
      </w:pPr>
      <w:r>
        <w:t xml:space="preserve">                    NAMED_MULTI_TERM_DISJUNCTION_IDS_COUNT.computeIfAbsent(</w:t>
      </w:r>
    </w:p>
    <w:p>
      <w:pPr>
        <w:jc w:val="both"/>
      </w:pPr>
      <w:r>
        <w:t xml:space="preserve">                        request.getClientId(), clientId -&gt; new ConcurrentHashMap&lt;&gt;());</w:t>
      </w:r>
    </w:p>
    <w:p>
      <w:pPr>
        <w:jc w:val="both"/>
      </w:pPr>
      <w:r>
        <w:t xml:space="preserve">                Percentile&lt;Integer&gt; stats = statsForClient.computeIfAbsent(entry.getKey(),</w:t>
      </w:r>
    </w:p>
    <w:p>
      <w:pPr>
        <w:jc w:val="both"/>
      </w:pPr>
      <w:r>
        <w:t xml:space="preserve">                    keyName -&gt; PercentileUtil.createPercentile(</w:t>
      </w:r>
    </w:p>
    <w:p>
      <w:pPr>
        <w:jc w:val="both"/>
      </w:pPr>
      <w:r>
        <w:t xml:space="preserve">                        String.format(STAT_FORMAT, request.getClientId(), keyName)));</w:t>
      </w:r>
    </w:p>
    <w:p>
      <w:pPr>
        <w:jc w:val="both"/>
      </w:pPr>
      <w:r/>
    </w:p>
    <w:p>
      <w:pPr>
        <w:jc w:val="both"/>
      </w:pPr>
      <w:r>
        <w:t xml:space="preserve">                stats.record(entry.getValue().size());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service.apply(request);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