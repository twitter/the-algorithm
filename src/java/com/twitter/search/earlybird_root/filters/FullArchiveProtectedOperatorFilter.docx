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com.twitter.search.earlybird.thrift.EarlybirdDebugInfo;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com.twitter.search.queryparser.query.QueryNodeUtils;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com.twitter.search.queryparser.visitors.DropAllProtectedOperatorVisitor;</w:t>
      </w:r>
    </w:p>
    <w:p>
      <w:pPr>
        <w:jc w:val="both"/>
      </w:pPr>
      <w:r>
        <w:t>import com.twitter.search.queryparser.visitors.QueryTreeIndex;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Full archive service filter validates requests with a protected operator, appends the</w:t>
      </w:r>
    </w:p>
    <w:p>
      <w:pPr>
        <w:jc w:val="both"/>
      </w:pPr>
      <w:r>
        <w:t xml:space="preserve"> * '[exclude protected]' operator by default, and appends '[filter protected]' operator instead if</w:t>
      </w:r>
    </w:p>
    <w:p>
      <w:pPr>
        <w:jc w:val="both"/>
      </w:pPr>
      <w:r>
        <w:t xml:space="preserve"> * 'getProtectedTweetsOnly' request param is set. A client error response is returned if any of the</w:t>
      </w:r>
    </w:p>
    <w:p>
      <w:pPr>
        <w:jc w:val="both"/>
      </w:pPr>
      <w:r>
        <w:t xml:space="preserve"> * following rules is violated.</w:t>
      </w:r>
    </w:p>
    <w:p>
      <w:pPr>
        <w:jc w:val="both"/>
      </w:pPr>
      <w:r>
        <w:t xml:space="preserve"> *   1. There is at most one 'protected' operator in the query.</w:t>
      </w:r>
    </w:p>
    <w:p>
      <w:pPr>
        <w:jc w:val="both"/>
      </w:pPr>
      <w:r>
        <w:t xml:space="preserve"> *   2. If there is a 'protected' operator, it must be in the query root node.</w:t>
      </w:r>
    </w:p>
    <w:p>
      <w:pPr>
        <w:jc w:val="both"/>
      </w:pPr>
      <w:r>
        <w:t xml:space="preserve"> *   3. The parent node of the 'protected' operator must not be negated and must be a conjunction.</w:t>
      </w:r>
    </w:p>
    <w:p>
      <w:pPr>
        <w:jc w:val="both"/>
      </w:pPr>
      <w:r>
        <w:t xml:space="preserve"> *   4. If there is a positive 'protected' operator, 'followedUserIds' and 'searcherId' request</w:t>
      </w:r>
    </w:p>
    <w:p>
      <w:pPr>
        <w:jc w:val="both"/>
      </w:pPr>
      <w:r>
        <w:t xml:space="preserve"> *   params must be set.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FullArchiveProtectedOperatorFilter extends</w:t>
      </w:r>
    </w:p>
    <w:p>
      <w:pPr>
        <w:jc w:val="both"/>
      </w:pPr>
      <w:r>
        <w:t xml:space="preserve">    SimpleFilter&lt;EarlybirdRequestContext, EarlybirdResponse&gt;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LoggerFactory.getLogger(FullArchiveProtectedOperatorFilter.class);</w:t>
      </w:r>
    </w:p>
    <w:p>
      <w:pPr>
        <w:jc w:val="both"/>
      </w:pPr>
      <w:r>
        <w:t xml:space="preserve">  private static final SearchOperator EXCLUDE_PROTECTED_OPERATOR =</w:t>
      </w:r>
    </w:p>
    <w:p>
      <w:pPr>
        <w:jc w:val="both"/>
      </w:pPr>
      <w:r>
        <w:t xml:space="preserve">      new SearchOperator(SearchOperator.Type.EXCLUDE, SearchOperatorConstants.PROTECTED);</w:t>
      </w:r>
    </w:p>
    <w:p>
      <w:pPr>
        <w:jc w:val="both"/>
      </w:pPr>
      <w:r>
        <w:t xml:space="preserve">  private static final SearchOperator FILTER_PROTECTED_OPERATOR =</w:t>
      </w:r>
    </w:p>
    <w:p>
      <w:pPr>
        <w:jc w:val="both"/>
      </w:pPr>
      <w:r>
        <w:t xml:space="preserve">      new SearchOperator(SearchOperator.Type.FILTER, SearchOperatorConstants.PROTECTED);</w:t>
      </w:r>
    </w:p>
    <w:p>
      <w:pPr>
        <w:jc w:val="both"/>
      </w:pPr>
      <w:r>
        <w:t xml:space="preserve">  private static final SearchCounter QUERY_PARSER_FAILURE_COUNT =</w:t>
      </w:r>
    </w:p>
    <w:p>
      <w:pPr>
        <w:jc w:val="both"/>
      </w:pPr>
      <w:r>
        <w:t xml:space="preserve">      SearchCounter.export("protected_operator_filter_query_parser_failure_count");</w:t>
      </w:r>
    </w:p>
    <w:p>
      <w:pPr>
        <w:jc w:val="both"/>
      </w:pPr>
      <w:r/>
    </w:p>
    <w:p>
      <w:pPr>
        <w:jc w:val="both"/>
      </w:pPr>
      <w:r>
        <w:t xml:space="preserve">  private final DropAllProtectedOperatorVisitor dropProtectedOperatorVisitor;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FullArchiveProtectedOperatorFilter(</w:t>
      </w:r>
    </w:p>
    <w:p>
      <w:pPr>
        <w:jc w:val="both"/>
      </w:pPr>
      <w:r>
        <w:t xml:space="preserve">      DropAllProtectedOperatorVisitor dropProtectedOperatorVisitor,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this.dropProtectedOperatorVisitor = dropProtectedOperatorVisitor;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Query query = requestContext.getParsedQuery();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QueryTreeIndex queryTreeIndex = QueryTreeIndex.buildFor(query);</w:t>
      </w:r>
    </w:p>
    <w:p>
      <w:pPr>
        <w:jc w:val="both"/>
      </w:pPr>
      <w:r>
        <w:t xml:space="preserve">    List&lt;Query&gt; nodeList = queryTreeIndex.getNodeList();</w:t>
      </w:r>
    </w:p>
    <w:p>
      <w:pPr>
        <w:jc w:val="both"/>
      </w:pPr>
      <w:r>
        <w:t xml:space="preserve">    // try to find a protected operator, returns error response if more than one protected</w:t>
      </w:r>
    </w:p>
    <w:p>
      <w:pPr>
        <w:jc w:val="both"/>
      </w:pPr>
      <w:r>
        <w:t xml:space="preserve">    // operator is detected</w:t>
      </w:r>
    </w:p>
    <w:p>
      <w:pPr>
        <w:jc w:val="both"/>
      </w:pPr>
      <w:r>
        <w:t xml:space="preserve">    SearchOperator protectedOperator = null;</w:t>
      </w:r>
    </w:p>
    <w:p>
      <w:pPr>
        <w:jc w:val="both"/>
      </w:pPr>
      <w:r>
        <w:t xml:space="preserve">    for (Query node : nodeList) {</w:t>
      </w:r>
    </w:p>
    <w:p>
      <w:pPr>
        <w:jc w:val="both"/>
      </w:pPr>
      <w:r>
        <w:t xml:space="preserve">      if (node instanceof SearchOperator) {</w:t>
      </w:r>
    </w:p>
    <w:p>
      <w:pPr>
        <w:jc w:val="both"/>
      </w:pPr>
      <w:r>
        <w:t xml:space="preserve">        SearchOperator searchOp = (SearchOperator) node;</w:t>
      </w:r>
    </w:p>
    <w:p>
      <w:pPr>
        <w:jc w:val="both"/>
      </w:pPr>
      <w:r>
        <w:t xml:space="preserve">        if (SearchOperatorConstants.PROTECTED.equals(searchOp.getOperand())) {</w:t>
      </w:r>
    </w:p>
    <w:p>
      <w:pPr>
        <w:jc w:val="both"/>
      </w:pPr>
      <w:r>
        <w:t xml:space="preserve">          if (protectedOperator == null) {</w:t>
      </w:r>
    </w:p>
    <w:p>
      <w:pPr>
        <w:jc w:val="both"/>
      </w:pPr>
      <w:r>
        <w:t xml:space="preserve">            protectedOperator = searchOp;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createErrorResponse("Only one 'protected' operator is expected.");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processedQuery;</w:t>
      </w:r>
    </w:p>
    <w:p>
      <w:pPr>
        <w:jc w:val="both"/>
      </w:pPr>
      <w:r>
        <w:t xml:space="preserve">    if (protectedOperator == null) {</w:t>
      </w:r>
    </w:p>
    <w:p>
      <w:pPr>
        <w:jc w:val="both"/>
      </w:pPr>
      <w:r>
        <w:t xml:space="preserve">      // no protected operator is detected, append '[exclude protected]' by default</w:t>
      </w:r>
    </w:p>
    <w:p>
      <w:pPr>
        <w:jc w:val="both"/>
      </w:pPr>
      <w:r>
        <w:t xml:space="preserve">      processedQuery = QueryNodeUtils.appendAsConjunction(query, EXCLUDE_PROTECTED_OPERATOR);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protected operator must be in the query root node</w:t>
      </w:r>
    </w:p>
    <w:p>
      <w:pPr>
        <w:jc w:val="both"/>
      </w:pPr>
      <w:r>
        <w:t xml:space="preserve">      if (queryTreeIndex.getParentOf(protectedOperator) != query) {</w:t>
      </w:r>
    </w:p>
    <w:p>
      <w:pPr>
        <w:jc w:val="both"/>
      </w:pPr>
      <w:r>
        <w:t xml:space="preserve">        return createErrorResponse("'protected' operator must be in the query root node");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the query node that contains protected operator must not be negated</w:t>
      </w:r>
    </w:p>
    <w:p>
      <w:pPr>
        <w:jc w:val="both"/>
      </w:pPr>
      <w:r>
        <w:t xml:space="preserve">      if (query.mustNotOccur()) {</w:t>
      </w:r>
    </w:p>
    <w:p>
      <w:pPr>
        <w:jc w:val="both"/>
      </w:pPr>
      <w:r>
        <w:t xml:space="preserve">        return createErrorResponse("The query node that contains a 'protected' operator must not"</w:t>
      </w:r>
    </w:p>
    <w:p>
      <w:pPr>
        <w:jc w:val="both"/>
      </w:pPr>
      <w:r>
        <w:t xml:space="preserve">            + " be negated.");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the query node that contains protected operator must be a conjunction</w:t>
      </w:r>
    </w:p>
    <w:p>
      <w:pPr>
        <w:jc w:val="both"/>
      </w:pPr>
      <w:r>
        <w:t xml:space="preserve">      if (!query.isTypeOf(Query.QueryType.CONJUNCTION)) {</w:t>
      </w:r>
    </w:p>
    <w:p>
      <w:pPr>
        <w:jc w:val="both"/>
      </w:pPr>
      <w:r>
        <w:t xml:space="preserve">        return createErrorResponse("The query node that contains a 'protected' operator must"</w:t>
      </w:r>
    </w:p>
    <w:p>
      <w:pPr>
        <w:jc w:val="both"/>
      </w:pPr>
      <w:r>
        <w:t xml:space="preserve">            + " be a conjunction.");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check the existence of 'followedUserIds' and 'searcherId' if it is a positive operator</w:t>
      </w:r>
    </w:p>
    <w:p>
      <w:pPr>
        <w:jc w:val="both"/>
      </w:pPr>
      <w:r>
        <w:t xml:space="preserve">      if (isPositive(protectedOperator)) {</w:t>
      </w:r>
    </w:p>
    <w:p>
      <w:pPr>
        <w:jc w:val="both"/>
      </w:pPr>
      <w:r>
        <w:t xml:space="preserve">        if (!validateRequestParam(requestContext.getRequest())) {</w:t>
      </w:r>
    </w:p>
    <w:p>
      <w:pPr>
        <w:jc w:val="both"/>
      </w:pPr>
      <w:r>
        <w:t xml:space="preserve">          return createErrorResponse("'followedUserIds' and 'searcherId' are required "</w:t>
      </w:r>
    </w:p>
    <w:p>
      <w:pPr>
        <w:jc w:val="both"/>
      </w:pPr>
      <w:r>
        <w:t xml:space="preserve">              + "by positive 'protected' operator.");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processedQuery = query;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update processedQuery if 'getProtectedTweetsOnly' is set to true, it takes precedence over</w:t>
      </w:r>
    </w:p>
    <w:p>
      <w:pPr>
        <w:jc w:val="both"/>
      </w:pPr>
      <w:r>
        <w:t xml:space="preserve">    // the existing protected operators</w:t>
      </w:r>
    </w:p>
    <w:p>
      <w:pPr>
        <w:jc w:val="both"/>
      </w:pPr>
      <w:r>
        <w:t xml:space="preserve">    if (requestContext.getRequest().isGetProtectedTweetsOnly()) {</w:t>
      </w:r>
    </w:p>
    <w:p>
      <w:pPr>
        <w:jc w:val="both"/>
      </w:pPr>
      <w:r>
        <w:t xml:space="preserve">      if (!validateRequestParam(requestContext.getRequest())) {</w:t>
      </w:r>
    </w:p>
    <w:p>
      <w:pPr>
        <w:jc w:val="both"/>
      </w:pPr>
      <w:r>
        <w:t xml:space="preserve">        return createErrorResponse("'followedUserIds' and 'searcherId' are required "</w:t>
      </w:r>
    </w:p>
    <w:p>
      <w:pPr>
        <w:jc w:val="both"/>
      </w:pPr>
      <w:r>
        <w:t xml:space="preserve">            + "when 'getProtectedTweetsOnly' is set to true.");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processedQuery = processedQuery.accept(dropProtectedOperatorVisitor);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// this should not happen since we already have a parsed query</w:t>
      </w:r>
    </w:p>
    <w:p>
      <w:pPr>
        <w:jc w:val="both"/>
      </w:pPr>
      <w:r>
        <w:t xml:space="preserve">        QUERY_PARSER_FAILURE_COUNT.increment();</w:t>
      </w:r>
    </w:p>
    <w:p>
      <w:pPr>
        <w:jc w:val="both"/>
      </w:pPr>
      <w:r>
        <w:t xml:space="preserve">        LOG.warn(</w:t>
      </w:r>
    </w:p>
    <w:p>
      <w:pPr>
        <w:jc w:val="both"/>
      </w:pPr>
      <w:r>
        <w:t xml:space="preserve">            "Failed to drop protected operator for serialized query: " + query.serialize(),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processedQuery =</w:t>
      </w:r>
    </w:p>
    <w:p>
      <w:pPr>
        <w:jc w:val="both"/>
      </w:pPr>
      <w:r>
        <w:t xml:space="preserve">          QueryNodeUtils.appendAsConjunction(processedQuery, FILTER_PROTECTED_OPERATOR);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(processedQuery == query)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EarlybirdRequestContext clonedRequestContext =</w:t>
      </w:r>
    </w:p>
    <w:p>
      <w:pPr>
        <w:jc w:val="both"/>
      </w:pPr>
      <w:r>
        <w:t xml:space="preserve">          EarlybirdRequestContext.copyRequestContext(requestContext, processedQuery);</w:t>
      </w:r>
    </w:p>
    <w:p>
      <w:pPr>
        <w:jc w:val="both"/>
      </w:pPr>
      <w:r>
        <w:t xml:space="preserve">      return service.apply(clonedRequestContext);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validateRequestParam(EarlybirdRequest request) {</w:t>
      </w:r>
    </w:p>
    <w:p>
      <w:pPr>
        <w:jc w:val="both"/>
      </w:pPr>
      <w:r>
        <w:t xml:space="preserve">    List&lt;Long&gt; followedUserIds = request.followedUserIds;</w:t>
      </w:r>
    </w:p>
    <w:p>
      <w:pPr>
        <w:jc w:val="both"/>
      </w:pPr>
      <w:r>
        <w:t xml:space="preserve">    Long searcherId = (request.searchQuery != null &amp;&amp; request.searchQuery.isSetSearcherId())</w:t>
      </w:r>
    </w:p>
    <w:p>
      <w:pPr>
        <w:jc w:val="both"/>
      </w:pPr>
      <w:r>
        <w:t xml:space="preserve">        ? request.searchQuery.getSearcherId() : null;</w:t>
      </w:r>
    </w:p>
    <w:p>
      <w:pPr>
        <w:jc w:val="both"/>
      </w:pPr>
      <w:r>
        <w:t xml:space="preserve">    return followedUserIds != null &amp;&amp; !followedUserIds.isEmpty() &amp;&amp; searcherId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isPositive(SearchOperator searchOp) {</w:t>
      </w:r>
    </w:p>
    <w:p>
      <w:pPr>
        <w:jc w:val="both"/>
      </w:pPr>
      <w:r>
        <w:t xml:space="preserve">    boolean isNegateExclude = searchOp.mustNotOccur()</w:t>
      </w:r>
    </w:p>
    <w:p>
      <w:pPr>
        <w:jc w:val="both"/>
      </w:pPr>
      <w:r>
        <w:t xml:space="preserve">        &amp;&amp; searchOp.getOperatorType() == SearchOperator.Type.EXCLUDE;</w:t>
      </w:r>
    </w:p>
    <w:p>
      <w:pPr>
        <w:jc w:val="both"/>
      </w:pPr>
      <w:r>
        <w:t xml:space="preserve">    boolean isPositive = !searchOp.mustNotOccur()</w:t>
      </w:r>
    </w:p>
    <w:p>
      <w:pPr>
        <w:jc w:val="both"/>
      </w:pPr>
      <w:r>
        <w:t xml:space="preserve">        &amp;&amp; (searchOp.getOperatorType() == SearchOperator.Type.INCLUDE</w:t>
      </w:r>
    </w:p>
    <w:p>
      <w:pPr>
        <w:jc w:val="both"/>
      </w:pPr>
      <w:r>
        <w:t xml:space="preserve">        || searchOp.getOperatorType() == SearchOperator.Type.FILTER);</w:t>
      </w:r>
    </w:p>
    <w:p>
      <w:pPr>
        <w:jc w:val="both"/>
      </w:pPr>
      <w:r>
        <w:t xml:space="preserve">    return isNegateExclude || isPositive;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Future&lt;EarlybirdResponse&gt; createErrorResponse(String errorMsg) {</w:t>
      </w:r>
    </w:p>
    <w:p>
      <w:pPr>
        <w:jc w:val="both"/>
      </w:pPr>
      <w:r>
        <w:t xml:space="preserve">    EarlybirdResponse response = new EarlybirdResponse(EarlybirdResponseCode.CLIENT_ERROR, 0);</w:t>
      </w:r>
    </w:p>
    <w:p>
      <w:pPr>
        <w:jc w:val="both"/>
      </w:pPr>
      <w:r>
        <w:t xml:space="preserve">    response.setDebugInfo(new EarlybirdDebugInfo().setHost("full_archive_root"));</w:t>
      </w:r>
    </w:p>
    <w:p>
      <w:pPr>
        <w:jc w:val="both"/>
      </w:pPr>
      <w:r>
        <w:t xml:space="preserve">    response.setDebugString(errorMsg);</w:t>
      </w:r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