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com.twitter.search.common.clientstats.RequestCounters;</w:t>
      </w:r>
    </w:p>
    <w:p>
      <w:pPr>
        <w:jc w:val="both"/>
      </w:pPr>
      <w:r>
        <w:t>import com.twitter.search.common.clientstats.RequestCountersEventListener;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com.twitter.search.earlybird.thrift.ThriftSearchResults;</w:t>
      </w:r>
    </w:p>
    <w:p>
      <w:pPr>
        <w:jc w:val="both"/>
      </w:pPr>
      <w:r>
        <w:t>import com.twitter.search.earlybird.thrift.ThriftTermStatisticsResults;</w:t>
      </w:r>
    </w:p>
    <w:p>
      <w:pPr>
        <w:jc w:val="both"/>
      </w:pPr>
      <w:r/>
    </w:p>
    <w:p>
      <w:pPr>
        <w:jc w:val="both"/>
      </w:pPr>
      <w:r>
        <w:t>import static com.twitter.search.common.util.earlybird.EarlybirdResponseUtil</w:t>
      </w:r>
    </w:p>
    <w:p>
      <w:pPr>
        <w:jc w:val="both"/>
      </w:pPr>
      <w:r>
        <w:t xml:space="preserve">    .responseConsideredFailed;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Checks EarlybirdResponse's response to update stats.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EarlybirdSuccessfulResponseHandler</w:t>
      </w:r>
    </w:p>
    <w:p>
      <w:pPr>
        <w:jc w:val="both"/>
      </w:pPr>
      <w:r>
        <w:t xml:space="preserve">    implements RequestCountersEventListener.SuccessfulResponseHandler&lt;EarlybirdResponse&gt; {</w:t>
      </w:r>
    </w:p>
    <w:p>
      <w:pPr>
        <w:jc w:val="both"/>
      </w:pPr>
      <w:r/>
    </w:p>
    <w:p>
      <w:pPr>
        <w:jc w:val="both"/>
      </w:pPr>
      <w:r>
        <w:t xml:space="preserve">  public static final EarlybirdSuccessfulResponseHandler INSTANCE =</w:t>
      </w:r>
    </w:p>
    <w:p>
      <w:pPr>
        <w:jc w:val="both"/>
      </w:pPr>
      <w:r>
        <w:t xml:space="preserve">      new EarlybirdSuccessfulResponseHandler();</w:t>
      </w:r>
    </w:p>
    <w:p>
      <w:pPr>
        <w:jc w:val="both"/>
      </w:pPr>
      <w:r/>
    </w:p>
    <w:p>
      <w:pPr>
        <w:jc w:val="both"/>
      </w:pPr>
      <w:r>
        <w:t xml:space="preserve">  private EarlybirdSuccessfulResponseHandler() {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handleSuccessfulResponse(</w:t>
      </w:r>
    </w:p>
    <w:p>
      <w:pPr>
        <w:jc w:val="both"/>
      </w:pPr>
      <w:r>
        <w:t xml:space="preserve">      EarlybirdResponse response,</w:t>
      </w:r>
    </w:p>
    <w:p>
      <w:pPr>
        <w:jc w:val="both"/>
      </w:pPr>
      <w:r>
        <w:t xml:space="preserve">      RequestCounters requestCounters) {</w:t>
      </w:r>
    </w:p>
    <w:p>
      <w:pPr>
        <w:jc w:val="both"/>
      </w:pPr>
      <w:r/>
    </w:p>
    <w:p>
      <w:pPr>
        <w:jc w:val="both"/>
      </w:pPr>
      <w:r>
        <w:t xml:space="preserve">    if (response == null) {</w:t>
      </w:r>
    </w:p>
    <w:p>
      <w:pPr>
        <w:jc w:val="both"/>
      </w:pPr>
      <w:r>
        <w:t xml:space="preserve">      requestCounters.incrementRequestFailedCounter();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(response.getResponseCode() == EarlybirdResponseCode.CLIENT_CANCEL_ERROR) {</w:t>
      </w:r>
    </w:p>
    <w:p>
      <w:pPr>
        <w:jc w:val="both"/>
      </w:pPr>
      <w:r>
        <w:t xml:space="preserve">      requestCounters.incrementRequestCancelCounter();</w:t>
      </w:r>
    </w:p>
    <w:p>
      <w:pPr>
        <w:jc w:val="both"/>
      </w:pPr>
      <w:r>
        <w:t xml:space="preserve">    } else if (response.getResponseCode() == EarlybirdResponseCode.SERVER_TIMEOUT_ERROR) {</w:t>
      </w:r>
    </w:p>
    <w:p>
      <w:pPr>
        <w:jc w:val="both"/>
      </w:pPr>
      <w:r>
        <w:t xml:space="preserve">      requestCounters.incrementRequestTimedOutCounter();</w:t>
      </w:r>
    </w:p>
    <w:p>
      <w:pPr>
        <w:jc w:val="both"/>
      </w:pPr>
      <w:r>
        <w:t xml:space="preserve">    } else if (responseConsideredFailed(response.getResponseCode())) {</w:t>
      </w:r>
    </w:p>
    <w:p>
      <w:pPr>
        <w:jc w:val="both"/>
      </w:pPr>
      <w:r>
        <w:t xml:space="preserve">      requestCounters.incrementRequestFailedCounter();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ThriftSearchResults results = response.getSearchResults();</w:t>
      </w:r>
    </w:p>
    <w:p>
      <w:pPr>
        <w:jc w:val="both"/>
      </w:pPr>
      <w:r>
        <w:t xml:space="preserve">    if (results != null) {</w:t>
      </w:r>
    </w:p>
    <w:p>
      <w:pPr>
        <w:jc w:val="both"/>
      </w:pPr>
      <w:r>
        <w:t xml:space="preserve">      requestCounters.incrementResultCounter(results.getResultsSize());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ThriftTermStatisticsResults termStats = response.getTermStatisticsResults();</w:t>
      </w:r>
    </w:p>
    <w:p>
      <w:pPr>
        <w:jc w:val="both"/>
      </w:pPr>
      <w:r>
        <w:t xml:space="preserve">    if (termStats != null) {</w:t>
      </w:r>
    </w:p>
    <w:p>
      <w:pPr>
        <w:jc w:val="both"/>
      </w:pPr>
      <w:r>
        <w:t xml:space="preserve">      requestCounters.incrementResultCounter(termStats.getTermResultsSize());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