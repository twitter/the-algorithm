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com.twitter.search.common.root.RequestSuccessStats;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import static com.twitter.search.common.util.earlybird.EarlybirdResponseUtil.responseConsideredFailed;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Records cancellations, timeouts, and failures for requests that do not go through</w:t>
      </w:r>
    </w:p>
    <w:p>
      <w:pPr>
        <w:jc w:val="both"/>
      </w:pPr>
      <w:r>
        <w:t xml:space="preserve"> * ScatterGatherService (which also updates these stats, but for different requests).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RequestSuccessStatsFilter</w:t>
      </w:r>
    </w:p>
    <w:p>
      <w:pPr>
        <w:jc w:val="both"/>
      </w:pPr>
      <w:r>
        <w:t xml:space="preserve">    extends SimpleFilter&lt;EarlybirdRequest,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private final RequestSuccessStats stats;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RequestSuccessStatsFilter(RequestSuccessStats stats) {</w:t>
      </w:r>
    </w:p>
    <w:p>
      <w:pPr>
        <w:jc w:val="both"/>
      </w:pPr>
      <w:r>
        <w:t xml:space="preserve">    this.stats = 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final long startTime = System.nanoTime();</w:t>
      </w:r>
    </w:p>
    <w:p>
      <w:pPr>
        <w:jc w:val="both"/>
      </w:pPr>
      <w:r/>
    </w:p>
    <w:p>
      <w:pPr>
        <w:jc w:val="both"/>
      </w:pPr>
      <w:r>
        <w:t xml:space="preserve">    return service.apply(request).addEventListener(</w:t>
      </w:r>
    </w:p>
    <w:p>
      <w:pPr>
        <w:jc w:val="both"/>
      </w:pPr>
      <w:r>
        <w:t xml:space="preserve">        new FutureEventListener&lt;EarlybirdResponse&gt;()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onSuccess(EarlybirdResponse response) {</w:t>
      </w:r>
    </w:p>
    <w:p>
      <w:pPr>
        <w:jc w:val="both"/>
      </w:pPr>
      <w:r>
        <w:t xml:space="preserve">            boolean success = true;</w:t>
      </w:r>
    </w:p>
    <w:p>
      <w:pPr>
        <w:jc w:val="both"/>
      </w:pPr>
      <w:r/>
    </w:p>
    <w:p>
      <w:pPr>
        <w:jc w:val="both"/>
      </w:pPr>
      <w:r>
        <w:t xml:space="preserve">            if (response.getResponseCode() == EarlybirdResponseCode.CLIENT_CANCEL_ERROR) {</w:t>
      </w:r>
    </w:p>
    <w:p>
      <w:pPr>
        <w:jc w:val="both"/>
      </w:pPr>
      <w:r>
        <w:t xml:space="preserve">              success = false;</w:t>
      </w:r>
    </w:p>
    <w:p>
      <w:pPr>
        <w:jc w:val="both"/>
      </w:pPr>
      <w:r>
        <w:t xml:space="preserve">              stats.getCancelledRequestCount().increment();</w:t>
      </w:r>
    </w:p>
    <w:p>
      <w:pPr>
        <w:jc w:val="both"/>
      </w:pPr>
      <w:r>
        <w:t xml:space="preserve">            } else if (response.getResponseCode() == EarlybirdResponseCode.SERVER_TIMEOUT_ERROR) {</w:t>
      </w:r>
    </w:p>
    <w:p>
      <w:pPr>
        <w:jc w:val="both"/>
      </w:pPr>
      <w:r>
        <w:t xml:space="preserve">              success = false;</w:t>
      </w:r>
    </w:p>
    <w:p>
      <w:pPr>
        <w:jc w:val="both"/>
      </w:pPr>
      <w:r>
        <w:t xml:space="preserve">              stats.getTimedoutRequestCount().increment();</w:t>
      </w:r>
    </w:p>
    <w:p>
      <w:pPr>
        <w:jc w:val="both"/>
      </w:pPr>
      <w:r>
        <w:t xml:space="preserve">            } else if (responseConsideredFailed(response.getResponseCode())) {</w:t>
      </w:r>
    </w:p>
    <w:p>
      <w:pPr>
        <w:jc w:val="both"/>
      </w:pPr>
      <w:r>
        <w:t xml:space="preserve">              success = false;</w:t>
      </w:r>
    </w:p>
    <w:p>
      <w:pPr>
        <w:jc w:val="both"/>
      </w:pPr>
      <w:r>
        <w:t xml:space="preserve">              stats.getErroredRequestCount().increment();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long latencyNanos = System.nanoTime() - startTime;</w:t>
      </w:r>
    </w:p>
    <w:p>
      <w:pPr>
        <w:jc w:val="both"/>
      </w:pPr>
      <w:r>
        <w:t xml:space="preserve">            stats.getRequestLatencyStats().requestComplete(</w:t>
      </w:r>
    </w:p>
    <w:p>
      <w:pPr>
        <w:jc w:val="both"/>
      </w:pPr>
      <w:r>
        <w:t xml:space="preserve">                TimeUnit.NANOSECONDS.toMillis(latencyNanos), 0, success);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onFailure(Throwable cause) {</w:t>
      </w:r>
    </w:p>
    <w:p>
      <w:pPr>
        <w:jc w:val="both"/>
      </w:pPr>
      <w:r>
        <w:t xml:space="preserve">            long latencyNanos = System.nanoTime() - startTime;</w:t>
      </w:r>
    </w:p>
    <w:p>
      <w:pPr>
        <w:jc w:val="both"/>
      </w:pPr>
      <w:r>
        <w:t xml:space="preserve">            stats.getRequestLatencyStats().requestComplete(</w:t>
      </w:r>
    </w:p>
    <w:p>
      <w:pPr>
        <w:jc w:val="both"/>
      </w:pPr>
      <w:r>
        <w:t xml:space="preserve">                TimeUnit.NANOSECONDS.toMillis(latencyNanos), 0, false);</w:t>
      </w:r>
    </w:p>
    <w:p>
      <w:pPr>
        <w:jc w:val="both"/>
      </w:pPr>
      <w:r/>
    </w:p>
    <w:p>
      <w:pPr>
        <w:jc w:val="both"/>
      </w:pPr>
      <w:r>
        <w:t xml:space="preserve">            if (FinagleUtil.isCancelException(cause)) {</w:t>
      </w:r>
    </w:p>
    <w:p>
      <w:pPr>
        <w:jc w:val="both"/>
      </w:pPr>
      <w:r>
        <w:t xml:space="preserve">              stats.getCancelledRequestCount().increment();</w:t>
      </w:r>
    </w:p>
    <w:p>
      <w:pPr>
        <w:jc w:val="both"/>
      </w:pPr>
      <w:r>
        <w:t xml:space="preserve">            } else if (FinagleUtil.isTimeoutException(cause)) {</w:t>
      </w:r>
    </w:p>
    <w:p>
      <w:pPr>
        <w:jc w:val="both"/>
      </w:pPr>
      <w:r>
        <w:t xml:space="preserve">              stats.getTimedoutRequestCount().increment();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stats.getErroredRequestCount().increment();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