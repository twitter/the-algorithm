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com.twitter.search.earlybird_root.filters;</w:t>
      </w:r>
    </w:p>
    <w:p>
      <w:pPr>
        <w:jc w:val="both"/>
      </w:pPr>
      <w:r/>
    </w:p>
    <w:p>
      <w:pPr>
        <w:jc w:val="both"/>
      </w:pPr>
      <w:r>
        <w:t>import java.util.HashMap;</w:t>
      </w:r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com.twitter.finagle.SimpleFilter;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com.twitter.search.common.util.earlybird.EarlybirdResponseMergeUtil;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com.twitter.search.earlybird.thrift.EarlybirdResponseCode;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com.twitter.search.earlybird_root.common.EarlybirdRequestType;</w:t>
      </w:r>
    </w:p>
    <w:p>
      <w:pPr>
        <w:jc w:val="both"/>
      </w:pPr>
      <w:r>
        <w:t>import com.twitter.search.earlybird_root.validators.FacetsResponseValidator;</w:t>
      </w:r>
    </w:p>
    <w:p>
      <w:pPr>
        <w:jc w:val="both"/>
      </w:pPr>
      <w:r>
        <w:t>import com.twitter.search.earlybird_root.validators.PassThroughResponseValidator;</w:t>
      </w:r>
    </w:p>
    <w:p>
      <w:pPr>
        <w:jc w:val="both"/>
      </w:pPr>
      <w:r>
        <w:t>import com.twitter.search.earlybird_root.validators.ServiceResponseValidator;</w:t>
      </w:r>
    </w:p>
    <w:p>
      <w:pPr>
        <w:jc w:val="both"/>
      </w:pPr>
      <w:r>
        <w:t>import com.twitter.search.earlybird_root.validators.TermStatsResultsValidator;</w:t>
      </w:r>
    </w:p>
    <w:p>
      <w:pPr>
        <w:jc w:val="both"/>
      </w:pPr>
      <w:r>
        <w:t>import com.twitter.search.earlybird_root.validators.TopTweetsResultsValidator;</w:t>
      </w:r>
    </w:p>
    <w:p>
      <w:pPr>
        <w:jc w:val="both"/>
      </w:pPr>
      <w:r>
        <w:t>import com.twitter.util.Function;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Filter responsible for handling invalid response returned by downstream services, and</w:t>
      </w:r>
    </w:p>
    <w:p>
      <w:pPr>
        <w:jc w:val="both"/>
      </w:pPr>
      <w:r>
        <w:t xml:space="preserve"> * translating them into EarlybirdResponseExceptions.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ServiceResponseValidationFilter</w:t>
      </w:r>
    </w:p>
    <w:p>
      <w:pPr>
        <w:jc w:val="both"/>
      </w:pPr>
      <w:r>
        <w:t xml:space="preserve">    extends SimpleFilter&lt;EarlybirdRequestContext, EarlybirdResponse&gt; {</w:t>
      </w:r>
    </w:p>
    <w:p>
      <w:pPr>
        <w:jc w:val="both"/>
      </w:pPr>
      <w:r/>
    </w:p>
    <w:p>
      <w:pPr>
        <w:jc w:val="both"/>
      </w:pPr>
      <w:r>
        <w:t xml:space="preserve">  private final Map&lt;EarlybirdRequestType, ServiceResponseValidator&lt;EarlybirdResponse&gt;&gt;</w:t>
      </w:r>
    </w:p>
    <w:p>
      <w:pPr>
        <w:jc w:val="both"/>
      </w:pPr>
      <w:r>
        <w:t xml:space="preserve">      requestTypeToResponseValidators = new HashMap&lt;&gt;();</w:t>
      </w:r>
    </w:p>
    <w:p>
      <w:pPr>
        <w:jc w:val="both"/>
      </w:pPr>
      <w:r>
        <w:t xml:space="preserve">  private final EarlybirdCluster cluster;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filter for handling invalid response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ServiceResponseValidationFilter(EarlybirdCluster cluster) {</w:t>
      </w:r>
    </w:p>
    <w:p>
      <w:pPr>
        <w:jc w:val="both"/>
      </w:pPr>
      <w:r>
        <w:t xml:space="preserve">    this.cluster = cluster;</w:t>
      </w:r>
    </w:p>
    <w:p>
      <w:pPr>
        <w:jc w:val="both"/>
      </w:pPr>
      <w:r/>
    </w:p>
    <w:p>
      <w:pPr>
        <w:jc w:val="both"/>
      </w:pPr>
      <w:r>
        <w:t xml:space="preserve">    ServiceResponseValidator&lt;EarlybirdResponse&gt; passThroughValidator =</w:t>
      </w:r>
    </w:p>
    <w:p>
      <w:pPr>
        <w:jc w:val="both"/>
      </w:pPr>
      <w:r>
        <w:t xml:space="preserve">        new PassThroughResponseValidator();</w:t>
      </w:r>
    </w:p>
    <w:p>
      <w:pPr>
        <w:jc w:val="both"/>
      </w:pPr>
      <w:r/>
    </w:p>
    <w:p>
      <w:pPr>
        <w:jc w:val="both"/>
      </w:pPr>
      <w:r>
        <w:t xml:space="preserve">    requestTypeToResponseValidators</w:t>
      </w:r>
    </w:p>
    <w:p>
      <w:pPr>
        <w:jc w:val="both"/>
      </w:pPr>
      <w:r>
        <w:t xml:space="preserve">        .put(EarlybirdRequestType.FACETS, new FacetsResponseValidator(cluster));</w:t>
      </w:r>
    </w:p>
    <w:p>
      <w:pPr>
        <w:jc w:val="both"/>
      </w:pPr>
      <w:r>
        <w:t xml:space="preserve">    requestTypeToResponseValidators</w:t>
      </w:r>
    </w:p>
    <w:p>
      <w:pPr>
        <w:jc w:val="both"/>
      </w:pPr>
      <w:r>
        <w:t xml:space="preserve">        .put(EarlybirdRequestType.RECENCY, passThroughValidator);</w:t>
      </w:r>
    </w:p>
    <w:p>
      <w:pPr>
        <w:jc w:val="both"/>
      </w:pPr>
      <w:r>
        <w:t xml:space="preserve">    requestTypeToResponseValidators</w:t>
      </w:r>
    </w:p>
    <w:p>
      <w:pPr>
        <w:jc w:val="both"/>
      </w:pPr>
      <w:r>
        <w:t xml:space="preserve">        .put(EarlybirdRequestType.RELEVANCE, passThroughValidator);</w:t>
      </w:r>
    </w:p>
    <w:p>
      <w:pPr>
        <w:jc w:val="both"/>
      </w:pPr>
      <w:r>
        <w:t xml:space="preserve">    requestTypeToResponseValidators</w:t>
      </w:r>
    </w:p>
    <w:p>
      <w:pPr>
        <w:jc w:val="both"/>
      </w:pPr>
      <w:r>
        <w:t xml:space="preserve">        .put(EarlybirdRequestType.STRICT_RECENCY, passThroughValidator);</w:t>
      </w:r>
    </w:p>
    <w:p>
      <w:pPr>
        <w:jc w:val="both"/>
      </w:pPr>
      <w:r>
        <w:t xml:space="preserve">    requestTypeToResponseValidators</w:t>
      </w:r>
    </w:p>
    <w:p>
      <w:pPr>
        <w:jc w:val="both"/>
      </w:pPr>
      <w:r>
        <w:t xml:space="preserve">        .put(EarlybirdRequestType.TERM_STATS, new TermStatsResultsValidator(cluster));</w:t>
      </w:r>
    </w:p>
    <w:p>
      <w:pPr>
        <w:jc w:val="both"/>
      </w:pPr>
      <w:r>
        <w:t xml:space="preserve">    requestTypeToResponseValidators</w:t>
      </w:r>
    </w:p>
    <w:p>
      <w:pPr>
        <w:jc w:val="both"/>
      </w:pPr>
      <w:r>
        <w:t xml:space="preserve">        .put(EarlybirdRequestType.TOP_TWEETS, new TopTweetsResultsValidator(cluster));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apply(</w:t>
      </w:r>
    </w:p>
    <w:p>
      <w:pPr>
        <w:jc w:val="both"/>
      </w:pPr>
      <w:r>
        <w:t xml:space="preserve">      final EarlybirdRequestContext requestContext,</w:t>
      </w:r>
    </w:p>
    <w:p>
      <w:pPr>
        <w:jc w:val="both"/>
      </w:pPr>
      <w:r>
        <w:t xml:space="preserve">      Service&lt;EarlybirdRequestContext, EarlybirdResponse&gt; service) {</w:t>
      </w:r>
    </w:p>
    <w:p>
      <w:pPr>
        <w:jc w:val="both"/>
      </w:pPr>
      <w:r>
        <w:t xml:space="preserve">    return service.apply(requestContext).flatMap(</w:t>
      </w:r>
    </w:p>
    <w:p>
      <w:pPr>
        <w:jc w:val="both"/>
      </w:pPr>
      <w:r>
        <w:t xml:space="preserve">        new Function&lt;EarlybirdResponse, Future&lt;EarlybirdResponse&gt;&gt;() {</w:t>
      </w:r>
    </w:p>
    <w:p>
      <w:pPr>
        <w:jc w:val="both"/>
      </w:pPr>
      <w:r>
        <w:t xml:space="preserve">          @Override</w:t>
      </w:r>
    </w:p>
    <w:p>
      <w:pPr>
        <w:jc w:val="both"/>
      </w:pPr>
      <w:r>
        <w:t xml:space="preserve">          public Future&lt;EarlybirdResponse&gt; apply(EarlybirdResponse response) {</w:t>
      </w:r>
    </w:p>
    <w:p>
      <w:pPr>
        <w:jc w:val="both"/>
      </w:pPr>
      <w:r>
        <w:t xml:space="preserve">            if (response == null) {</w:t>
      </w:r>
    </w:p>
    <w:p>
      <w:pPr>
        <w:jc w:val="both"/>
      </w:pPr>
      <w:r>
        <w:t xml:space="preserve">              return Future.exception(new IllegalStateException(</w:t>
      </w:r>
    </w:p>
    <w:p>
      <w:pPr>
        <w:jc w:val="both"/>
      </w:pPr>
      <w:r>
        <w:t xml:space="preserve">                                          cluster + " returned null response"));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if (response.getResponseCode() == EarlybirdResponseCode.SUCCESS) {</w:t>
      </w:r>
    </w:p>
    <w:p>
      <w:pPr>
        <w:jc w:val="both"/>
      </w:pPr>
      <w:r>
        <w:t xml:space="preserve">              return requestTypeToResponseValidators</w:t>
      </w:r>
    </w:p>
    <w:p>
      <w:pPr>
        <w:jc w:val="both"/>
      </w:pPr>
      <w:r>
        <w:t xml:space="preserve">                .get(requestContext.getEarlybirdRequestType())</w:t>
      </w:r>
    </w:p>
    <w:p>
      <w:pPr>
        <w:jc w:val="both"/>
      </w:pPr>
      <w:r>
        <w:t xml:space="preserve">                .validate(response);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return Future.value(EarlybirdResponseMergeUtil.transformInvalidResponse(</w:t>
      </w:r>
    </w:p>
    <w:p>
      <w:pPr>
        <w:jc w:val="both"/>
      </w:pPr>
      <w:r>
        <w:t xml:space="preserve">                response,</w:t>
      </w:r>
    </w:p>
    <w:p>
      <w:pPr>
        <w:jc w:val="both"/>
      </w:pPr>
      <w:r>
        <w:t xml:space="preserve">                String.format("Failure from %s (%s)", cluster, response.getResponseCode())));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