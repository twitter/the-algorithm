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com.twitter.search.common.util.date.DateUtil;</w:t>
      </w:r>
    </w:p>
    <w:p>
      <w:pPr>
        <w:jc w:val="both"/>
      </w:pPr>
      <w:r>
        <w:t>import com.twitter.search.earlybird.config.ServingRange;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FullArchiveServingRangeProvider implements ServingRangeProvider {</w:t>
      </w:r>
    </w:p>
    <w:p>
      <w:pPr>
        <w:jc w:val="both"/>
      </w:pPr>
      <w:r/>
    </w:p>
    <w:p>
      <w:pPr>
        <w:jc w:val="both"/>
      </w:pPr>
      <w:r>
        <w:t xml:space="preserve">  public static final Date FULL_ARCHIVE_START_DATE = DateUtil.toDate(2006, 3, 21);</w:t>
      </w:r>
    </w:p>
    <w:p>
      <w:pPr>
        <w:jc w:val="both"/>
      </w:pPr>
      <w:r>
        <w:t xml:space="preserve">  private static final int DEFAULT_SERVING_RANGE_BOUNDARY_HOURS_AGO = 48;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deciderKey;</w:t>
      </w:r>
    </w:p>
    <w:p>
      <w:pPr>
        <w:jc w:val="both"/>
      </w:pPr>
      <w:r/>
    </w:p>
    <w:p>
      <w:pPr>
        <w:jc w:val="both"/>
      </w:pPr>
      <w:r>
        <w:t xml:space="preserve">  public FullArchiveServingRangeProvider(</w:t>
      </w:r>
    </w:p>
    <w:p>
      <w:pPr>
        <w:jc w:val="both"/>
      </w:pPr>
      <w:r>
        <w:t xml:space="preserve">      SearchDecider decider, String deciderKey)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this.deciderKey = deciderKey;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ServingRange getServingRange(</w:t>
      </w:r>
    </w:p>
    <w:p>
      <w:pPr>
        <w:jc w:val="both"/>
      </w:pPr>
      <w:r>
        <w:t xml:space="preserve">      final EarlybirdRequestContext requestContext, boolean useBoundaryOverride) {</w:t>
      </w:r>
    </w:p>
    <w:p>
      <w:pPr>
        <w:jc w:val="both"/>
      </w:pPr>
      <w:r>
        <w:t xml:space="preserve">    return new ServingRange()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getServingRangeSinceId() {</w:t>
      </w:r>
    </w:p>
    <w:p>
      <w:pPr>
        <w:jc w:val="both"/>
      </w:pPr>
      <w:r>
        <w:t xml:space="preserve">        // we use 1 instead of 0, because the since_id operator is inclusive in earlybirds.</w:t>
      </w:r>
    </w:p>
    <w:p>
      <w:pPr>
        <w:jc w:val="both"/>
      </w:pPr>
      <w:r>
        <w:t xml:space="preserve">        return 1L;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getServingRangeMaxId() {</w:t>
      </w:r>
    </w:p>
    <w:p>
      <w:pPr>
        <w:jc w:val="both"/>
      </w:pPr>
      <w:r>
        <w:t xml:space="preserve">        long servingRangeEndMillis = TimeUnit.HOURS.toMillis(</w:t>
      </w:r>
    </w:p>
    <w:p>
      <w:pPr>
        <w:jc w:val="both"/>
      </w:pPr>
      <w:r>
        <w:t xml:space="preserve">            (decider.featureExists(deciderKey))</w:t>
      </w:r>
    </w:p>
    <w:p>
      <w:pPr>
        <w:jc w:val="both"/>
      </w:pPr>
      <w:r>
        <w:t xml:space="preserve">                ? decider.getAvailability(deciderKey)</w:t>
      </w:r>
    </w:p>
    <w:p>
      <w:pPr>
        <w:jc w:val="both"/>
      </w:pPr>
      <w:r>
        <w:t xml:space="preserve">                : DEFAULT_SERVING_RANGE_BOUNDARY_HOURS_AGO);</w:t>
      </w:r>
    </w:p>
    <w:p>
      <w:pPr>
        <w:jc w:val="both"/>
      </w:pPr>
      <w:r/>
    </w:p>
    <w:p>
      <w:pPr>
        <w:jc w:val="both"/>
      </w:pPr>
      <w:r>
        <w:t xml:space="preserve">        long boundaryTime = requestContext.getCreatedTimeMillis() - servingRangeEndMillis;</w:t>
      </w:r>
    </w:p>
    <w:p>
      <w:pPr>
        <w:jc w:val="both"/>
      </w:pPr>
      <w:r>
        <w:t xml:space="preserve">        return SnowflakeIdParser.generateValidStatusId(boundaryTime, 0);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getServingRangeSinceTimeSecondsFromEpoch() {</w:t>
      </w:r>
    </w:p>
    <w:p>
      <w:pPr>
        <w:jc w:val="both"/>
      </w:pPr>
      <w:r>
        <w:t xml:space="preserve">        return FULL_ARCHIVE_START_DATE.getTime() / 1000;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getServingRangeUntilTimeSecondsFromEpoch() {</w:t>
      </w:r>
    </w:p>
    <w:p>
      <w:pPr>
        <w:jc w:val="both"/>
      </w:pPr>
      <w:r>
        <w:t xml:space="preserve">        long servingRangeEndMillis = TimeUnit.HOURS.toMillis(</w:t>
      </w:r>
    </w:p>
    <w:p>
      <w:pPr>
        <w:jc w:val="both"/>
      </w:pPr>
      <w:r>
        <w:t xml:space="preserve">            (decider.featureExists(deciderKey))</w:t>
      </w:r>
    </w:p>
    <w:p>
      <w:pPr>
        <w:jc w:val="both"/>
      </w:pPr>
      <w:r>
        <w:t xml:space="preserve">                ? decider.getAvailability(deciderKey)</w:t>
      </w:r>
    </w:p>
    <w:p>
      <w:pPr>
        <w:jc w:val="both"/>
      </w:pPr>
      <w:r>
        <w:t xml:space="preserve">                : DEFAULT_SERVING_RANGE_BOUNDARY_HOURS_AGO);</w:t>
      </w:r>
    </w:p>
    <w:p>
      <w:pPr>
        <w:jc w:val="both"/>
      </w:pPr>
      <w:r/>
    </w:p>
    <w:p>
      <w:pPr>
        <w:jc w:val="both"/>
      </w:pPr>
      <w:r>
        <w:t xml:space="preserve">        long boundaryTime = requestContext.getCreatedTimeMillis() - servingRangeEndMillis;</w:t>
      </w:r>
    </w:p>
    <w:p>
      <w:pPr>
        <w:jc w:val="both"/>
      </w:pPr>
      <w:r>
        <w:t xml:space="preserve">        return boundaryTime / 1000;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