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com.google.common.cache.CacheBuilder;</w:t>
      </w:r>
    </w:p>
    <w:p>
      <w:pPr>
        <w:jc w:val="both"/>
      </w:pPr>
      <w:r>
        <w:t>import com.google.common.cache.CacheLoader;</w:t>
      </w:r>
    </w:p>
    <w:p>
      <w:pPr>
        <w:jc w:val="both"/>
      </w:pPr>
      <w:r>
        <w:t>import com.google.common.cache.LoadingCache;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com.twitter.search.common.clientstats.RequestCounters;</w:t>
      </w:r>
    </w:p>
    <w:p>
      <w:pPr>
        <w:jc w:val="both"/>
      </w:pPr>
      <w:r>
        <w:t>import com.twitter.search.common.clientstats.RequestCountersEventListener;</w:t>
      </w:r>
    </w:p>
    <w:p>
      <w:pPr>
        <w:jc w:val="both"/>
      </w:pPr>
      <w:r>
        <w:t>import com.twitter.search.common.util.FinagleUtil;</w:t>
      </w:r>
    </w:p>
    <w:p>
      <w:pPr>
        <w:jc w:val="both"/>
      </w:pPr>
      <w:r>
        <w:t>import com.twitter.search.earlybird.common.ClientIdUtil;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RequestTypeCountFilter</w:t>
      </w:r>
    </w:p>
    <w:p>
      <w:pPr>
        <w:jc w:val="both"/>
      </w:pPr>
      <w:r>
        <w:t xml:space="preserve">    extends SimpleFilter&lt;EarlybirdRequestContext, EarlybirdResponse&gt; {</w:t>
      </w:r>
    </w:p>
    <w:p>
      <w:pPr>
        <w:jc w:val="both"/>
      </w:pPr>
      <w:r>
        <w:t xml:space="preserve">  private final ImmutableMap&lt;EarlybirdRequestType, RequestCounters&gt; typeCounters;</w:t>
      </w:r>
    </w:p>
    <w:p>
      <w:pPr>
        <w:jc w:val="both"/>
      </w:pPr>
      <w:r>
        <w:t xml:space="preserve">  private final RequestCounters allRequestTypesCounter;</w:t>
      </w:r>
    </w:p>
    <w:p>
      <w:pPr>
        <w:jc w:val="both"/>
      </w:pPr>
      <w:r>
        <w:t xml:space="preserve">  private final ImmutableMap&lt;EarlybirdRequestType, LoadingCache&lt;String, RequestCounters&gt;&gt;</w:t>
      </w:r>
    </w:p>
    <w:p>
      <w:pPr>
        <w:jc w:val="both"/>
      </w:pPr>
      <w:r>
        <w:t xml:space="preserve">    perTypePerClientCounters;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Constructs the filter.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RequestTypeCountFilter(final String statSuffix) {</w:t>
      </w:r>
    </w:p>
    <w:p>
      <w:pPr>
        <w:jc w:val="both"/>
      </w:pPr>
      <w:r>
        <w:t xml:space="preserve">    ImmutableMap.Builder&lt;EarlybirdRequestType, RequestCounters&gt; perTypeBuilder =</w:t>
      </w:r>
    </w:p>
    <w:p>
      <w:pPr>
        <w:jc w:val="both"/>
      </w:pPr>
      <w:r>
        <w:t xml:space="preserve">      ImmutableMap.builder();</w:t>
      </w:r>
    </w:p>
    <w:p>
      <w:pPr>
        <w:jc w:val="both"/>
      </w:pPr>
      <w:r>
        <w:t xml:space="preserve">    for (EarlybirdRequestType type : EarlybirdRequestType.values()) {</w:t>
      </w:r>
    </w:p>
    <w:p>
      <w:pPr>
        <w:jc w:val="both"/>
      </w:pPr>
      <w:r>
        <w:t xml:space="preserve">      perTypeBuilder.put(type, new RequestCounters(</w:t>
      </w:r>
    </w:p>
    <w:p>
      <w:pPr>
        <w:jc w:val="both"/>
      </w:pPr>
      <w:r>
        <w:t xml:space="preserve">          "request_type_count_filter_" + type.getNormalizedName() + "_" + statSuffix));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typeCounters = perTypeBuilder.build();</w:t>
      </w:r>
    </w:p>
    <w:p>
      <w:pPr>
        <w:jc w:val="both"/>
      </w:pPr>
      <w:r/>
    </w:p>
    <w:p>
      <w:pPr>
        <w:jc w:val="both"/>
      </w:pPr>
      <w:r>
        <w:t xml:space="preserve">    allRequestTypesCounter =</w:t>
      </w:r>
    </w:p>
    <w:p>
      <w:pPr>
        <w:jc w:val="both"/>
      </w:pPr>
      <w:r>
        <w:t xml:space="preserve">        new RequestCounters("request_type_count_filter_all_" + statSuffix, true);</w:t>
      </w:r>
    </w:p>
    <w:p>
      <w:pPr>
        <w:jc w:val="both"/>
      </w:pPr>
      <w:r/>
    </w:p>
    <w:p>
      <w:pPr>
        <w:jc w:val="both"/>
      </w:pPr>
      <w:r>
        <w:t xml:space="preserve">    ImmutableMap.Builder&lt;EarlybirdRequestType, LoadingCache&lt;String, RequestCounters&gt;&gt;</w:t>
      </w:r>
    </w:p>
    <w:p>
      <w:pPr>
        <w:jc w:val="both"/>
      </w:pPr>
      <w:r>
        <w:t xml:space="preserve">      perTypePerClientBuilder = ImmutableMap.builder();</w:t>
      </w:r>
    </w:p>
    <w:p>
      <w:pPr>
        <w:jc w:val="both"/>
      </w:pPr>
      <w:r/>
    </w:p>
    <w:p>
      <w:pPr>
        <w:jc w:val="both"/>
      </w:pPr>
      <w:r>
        <w:t xml:space="preserve">    // No point in setting any kind of expiration policy for the cache, since the stats will</w:t>
      </w:r>
    </w:p>
    <w:p>
      <w:pPr>
        <w:jc w:val="both"/>
      </w:pPr>
      <w:r>
        <w:t xml:space="preserve">    // continue to be exported, so the objects will not be GCed anyway.</w:t>
      </w:r>
    </w:p>
    <w:p>
      <w:pPr>
        <w:jc w:val="both"/>
      </w:pPr>
      <w:r>
        <w:t xml:space="preserve">    CacheBuilder&lt;Object, Object&gt; cacheBuilder = CacheBuilder.newBuilder();</w:t>
      </w:r>
    </w:p>
    <w:p>
      <w:pPr>
        <w:jc w:val="both"/>
      </w:pPr>
      <w:r>
        <w:t xml:space="preserve">    for (final EarlybirdRequestType requestType : EarlybirdRequestType.values()) {</w:t>
      </w:r>
    </w:p>
    <w:p>
      <w:pPr>
        <w:jc w:val="both"/>
      </w:pPr>
      <w:r>
        <w:t xml:space="preserve">      CacheLoader&lt;String, RequestCounters&gt; cacheLoader =</w:t>
      </w:r>
    </w:p>
    <w:p>
      <w:pPr>
        <w:jc w:val="both"/>
      </w:pPr>
      <w:r>
        <w:t xml:space="preserve">        new CacheLoader&lt;String, RequestCounters&gt;()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RequestCounters load(String clientId) {</w:t>
      </w:r>
    </w:p>
    <w:p>
      <w:pPr>
        <w:jc w:val="both"/>
      </w:pPr>
      <w:r>
        <w:t xml:space="preserve">            return new RequestCounters("request_type_count_filter_for_" + clientId + "_"</w:t>
      </w:r>
    </w:p>
    <w:p>
      <w:pPr>
        <w:jc w:val="both"/>
      </w:pPr>
      <w:r>
        <w:t xml:space="preserve">                                       + requestType.getNormalizedName() + "_" + statSuffix);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};</w:t>
      </w:r>
    </w:p>
    <w:p>
      <w:pPr>
        <w:jc w:val="both"/>
      </w:pPr>
      <w:r>
        <w:t xml:space="preserve">      perTypePerClientBuilder.put(requestType, cacheBuilder.build(cacheLoader));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perTypePerClientCounters = perTypePerClientBuilder.build();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>
        <w:t xml:space="preserve">    EarlybirdRequestType requestType = requestContext.getEarlybirdRequestType();</w:t>
      </w:r>
    </w:p>
    <w:p>
      <w:pPr>
        <w:jc w:val="both"/>
      </w:pPr>
      <w:r>
        <w:t xml:space="preserve">    RequestCounters requestCounters = typeCounters.get(requestType);</w:t>
      </w:r>
    </w:p>
    <w:p>
      <w:pPr>
        <w:jc w:val="both"/>
      </w:pPr>
      <w:r>
        <w:t xml:space="preserve">    Preconditions.checkNotNull(requestCounters);</w:t>
      </w:r>
    </w:p>
    <w:p>
      <w:pPr>
        <w:jc w:val="both"/>
      </w:pPr>
      <w:r/>
    </w:p>
    <w:p>
      <w:pPr>
        <w:jc w:val="both"/>
      </w:pPr>
      <w:r>
        <w:t xml:space="preserve">    // Update the per-type and "all" counters.</w:t>
      </w:r>
    </w:p>
    <w:p>
      <w:pPr>
        <w:jc w:val="both"/>
      </w:pPr>
      <w:r>
        <w:t xml:space="preserve">    RequestCountersEventListener&lt;EarlybirdResponse&gt; requestCountersEventListener =</w:t>
      </w:r>
    </w:p>
    <w:p>
      <w:pPr>
        <w:jc w:val="both"/>
      </w:pPr>
      <w:r>
        <w:t xml:space="preserve">        new RequestCountersEventListener&lt;&gt;(</w:t>
      </w:r>
    </w:p>
    <w:p>
      <w:pPr>
        <w:jc w:val="both"/>
      </w:pPr>
      <w:r>
        <w:t xml:space="preserve">            requestCounters, Clock.SYSTEM_CLOCK, EarlybirdSuccessfulResponseHandler.INSTANCE);</w:t>
      </w:r>
    </w:p>
    <w:p>
      <w:pPr>
        <w:jc w:val="both"/>
      </w:pPr>
      <w:r>
        <w:t xml:space="preserve">    RequestCountersEventListener&lt;EarlybirdResponse&gt; allRequestTypesEventListener =</w:t>
      </w:r>
    </w:p>
    <w:p>
      <w:pPr>
        <w:jc w:val="both"/>
      </w:pPr>
      <w:r>
        <w:t xml:space="preserve">        new RequestCountersEventListener&lt;&gt;(</w:t>
      </w:r>
    </w:p>
    <w:p>
      <w:pPr>
        <w:jc w:val="both"/>
      </w:pPr>
      <w:r>
        <w:t xml:space="preserve">            allRequestTypesCounter, Clock.SYSTEM_CLOCK,</w:t>
      </w:r>
    </w:p>
    <w:p>
      <w:pPr>
        <w:jc w:val="both"/>
      </w:pPr>
      <w:r>
        <w:t xml:space="preserve">            EarlybirdSuccessfulResponseHandler.INSTANCE);</w:t>
      </w:r>
    </w:p>
    <w:p>
      <w:pPr>
        <w:jc w:val="both"/>
      </w:pPr>
      <w:r/>
    </w:p>
    <w:p>
      <w:pPr>
        <w:jc w:val="both"/>
      </w:pPr>
      <w:r>
        <w:t xml:space="preserve">    RequestCountersEventListener&lt;EarlybirdResponse&gt; perTypePerClientEventListener =</w:t>
      </w:r>
    </w:p>
    <w:p>
      <w:pPr>
        <w:jc w:val="both"/>
      </w:pPr>
      <w:r>
        <w:t xml:space="preserve">      updatePerTypePerClientCountersListener(requestContext);</w:t>
      </w:r>
    </w:p>
    <w:p>
      <w:pPr>
        <w:jc w:val="both"/>
      </w:pPr>
      <w:r/>
    </w:p>
    <w:p>
      <w:pPr>
        <w:jc w:val="both"/>
      </w:pPr>
      <w:r>
        <w:t xml:space="preserve">    return service.apply(requestContext)</w:t>
      </w:r>
    </w:p>
    <w:p>
      <w:pPr>
        <w:jc w:val="both"/>
      </w:pPr>
      <w:r>
        <w:t xml:space="preserve">      .addEventListener(requestCountersEventListener)</w:t>
      </w:r>
    </w:p>
    <w:p>
      <w:pPr>
        <w:jc w:val="both"/>
      </w:pPr>
      <w:r>
        <w:t xml:space="preserve">      .addEventListener(allRequestTypesEventListener)</w:t>
      </w:r>
    </w:p>
    <w:p>
      <w:pPr>
        <w:jc w:val="both"/>
      </w:pPr>
      <w:r>
        <w:t xml:space="preserve">      .addEventListener(perTypePerClientEventListener);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RequestCountersEventListener&lt;EarlybirdResponse&gt; updatePerTypePerClientCountersListener(</w:t>
      </w:r>
    </w:p>
    <w:p>
      <w:pPr>
        <w:jc w:val="both"/>
      </w:pPr>
      <w:r>
        <w:t xml:space="preserve">      EarlybirdRequestContext earlybirdRequestContext) {</w:t>
      </w:r>
    </w:p>
    <w:p>
      <w:pPr>
        <w:jc w:val="both"/>
      </w:pPr>
      <w:r>
        <w:t xml:space="preserve">    EarlybirdRequestType requestType = earlybirdRequestContext.getEarlybirdRequestType();</w:t>
      </w:r>
    </w:p>
    <w:p>
      <w:pPr>
        <w:jc w:val="both"/>
      </w:pPr>
      <w:r>
        <w:t xml:space="preserve">    LoadingCache&lt;String, RequestCounters&gt; perClientCounters =</w:t>
      </w:r>
    </w:p>
    <w:p>
      <w:pPr>
        <w:jc w:val="both"/>
      </w:pPr>
      <w:r>
        <w:t xml:space="preserve">      perTypePerClientCounters.get(requestType);</w:t>
      </w:r>
    </w:p>
    <w:p>
      <w:pPr>
        <w:jc w:val="both"/>
      </w:pPr>
      <w:r>
        <w:t xml:space="preserve">    Preconditions.checkNotNull(perClientCounters);</w:t>
      </w:r>
    </w:p>
    <w:p>
      <w:pPr>
        <w:jc w:val="both"/>
      </w:pPr>
      <w:r/>
    </w:p>
    <w:p>
      <w:pPr>
        <w:jc w:val="both"/>
      </w:pPr>
      <w:r>
        <w:t xml:space="preserve">    String clientId = ClientIdUtil.formatFinagleClientIdAndClientId(</w:t>
      </w:r>
    </w:p>
    <w:p>
      <w:pPr>
        <w:jc w:val="both"/>
      </w:pPr>
      <w:r>
        <w:t xml:space="preserve">        FinagleUtil.getFinagleClientName(),</w:t>
      </w:r>
    </w:p>
    <w:p>
      <w:pPr>
        <w:jc w:val="both"/>
      </w:pPr>
      <w:r>
        <w:t xml:space="preserve">        ClientIdUtil.getClientIdFromRequest(earlybirdRequestContext.getRequest()));</w:t>
      </w:r>
    </w:p>
    <w:p>
      <w:pPr>
        <w:jc w:val="both"/>
      </w:pPr>
      <w:r>
        <w:t xml:space="preserve">    RequestCounters clientCounters = perClientCounters.getUnchecked(clientId);</w:t>
      </w:r>
    </w:p>
    <w:p>
      <w:pPr>
        <w:jc w:val="both"/>
      </w:pPr>
      <w:r>
        <w:t xml:space="preserve">    Preconditions.checkNotNull(clientCounters);</w:t>
      </w:r>
    </w:p>
    <w:p>
      <w:pPr>
        <w:jc w:val="both"/>
      </w:pPr>
      <w:r/>
    </w:p>
    <w:p>
      <w:pPr>
        <w:jc w:val="both"/>
      </w:pPr>
      <w:r>
        <w:t xml:space="preserve">    return new RequestCountersEventListener&lt;&gt;(</w:t>
      </w:r>
    </w:p>
    <w:p>
      <w:pPr>
        <w:jc w:val="both"/>
      </w:pPr>
      <w:r>
        <w:t xml:space="preserve">        clientCounters, Clock.SYSTEM_CLOCK, EarlybirdSuccessfulResponseHandler.INSTANCE);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