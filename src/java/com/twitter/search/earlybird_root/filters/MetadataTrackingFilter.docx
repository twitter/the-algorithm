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com.google.common.cache.CacheBuilder;</w:t>
      </w:r>
    </w:p>
    <w:p>
      <w:pPr>
        <w:jc w:val="both"/>
      </w:pPr>
      <w:r>
        <w:t>import com.google.common.cache.CacheLoader;</w:t>
      </w:r>
    </w:p>
    <w:p>
      <w:pPr>
        <w:jc w:val="both"/>
      </w:pPr>
      <w:r>
        <w:t>import com.google.common.cache.LoadingCache;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com.twitter.search.common.metrics.SearchMovingAverage;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com.twitter.search.earlybird_root.common.EarlybirdRequestType;</w:t>
      </w:r>
    </w:p>
    <w:p>
      <w:pPr>
        <w:jc w:val="both"/>
      </w:pPr>
      <w:r>
        <w:t>import com.twitter.util.Future;</w:t>
      </w:r>
    </w:p>
    <w:p>
      <w:pPr>
        <w:jc w:val="both"/>
      </w:pPr>
      <w:r>
        <w:t>import com.twitter.util.FutureEventListener;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Filter that is tracking the engagement stats returned from Earlybirds.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MetadataTrackingFilter extends SimpleFilter&lt;EarlybirdRequest,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String SCORING_SIGNAL_STAT_PREFIX = "scoring_signal_";</w:t>
      </w:r>
    </w:p>
    <w:p>
      <w:pPr>
        <w:jc w:val="both"/>
      </w:pPr>
      <w:r>
        <w:t xml:space="preserve">  private static final String SCORE_STAT_PATTERN = "client_id_score_tracker_for_%s_x100";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SearchMovingAverage SCORING_SIGNAL_FAV_COUNT =</w:t>
      </w:r>
    </w:p>
    <w:p>
      <w:pPr>
        <w:jc w:val="both"/>
      </w:pPr>
      <w:r>
        <w:t xml:space="preserve">      SearchMovingAverage.export(SCORING_SIGNAL_STAT_PREFIX + "fav_count");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SearchMovingAverage SCORING_SIGNAL_REPLY_COUNT =</w:t>
      </w:r>
    </w:p>
    <w:p>
      <w:pPr>
        <w:jc w:val="both"/>
      </w:pPr>
      <w:r>
        <w:t xml:space="preserve">      SearchMovingAverage.export(SCORING_SIGNAL_STAT_PREFIX + "reply_count");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SearchMovingAverage SCORING_SIGNAL_RETWEET_COUNT =</w:t>
      </w:r>
    </w:p>
    <w:p>
      <w:pPr>
        <w:jc w:val="both"/>
      </w:pPr>
      <w:r>
        <w:t xml:space="preserve">      SearchMovingAverage.export(SCORING_SIGNAL_STAT_PREFIX + "retweet_count");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LoadingCache&lt;String, SearchMovingAverage&gt; CLIENT_SCORE_METRICS_LOADING_CACHE =</w:t>
      </w:r>
    </w:p>
    <w:p>
      <w:pPr>
        <w:jc w:val="both"/>
      </w:pPr>
      <w:r>
        <w:t xml:space="preserve">      CacheBuilder.newBuilder().build(new CacheLoader&lt;String, SearchMovingAverage&gt;() {</w:t>
      </w:r>
    </w:p>
    <w:p>
      <w:pPr>
        <w:jc w:val="both"/>
      </w:pPr>
      <w:r>
        <w:t xml:space="preserve">        public SearchMovingAverage load(String clientId) {</w:t>
      </w:r>
    </w:p>
    <w:p>
      <w:pPr>
        <w:jc w:val="both"/>
      </w:pPr>
      <w:r>
        <w:t xml:space="preserve">          return SearchMovingAverage.export(String.format(SCORE_STAT_PATTERN, clientId));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apply(final EarlybirdRequest request,</w:t>
      </w:r>
    </w:p>
    <w:p>
      <w:pPr>
        <w:jc w:val="both"/>
      </w:pPr>
      <w:r>
        <w:t xml:space="preserve">                                         Service&lt;EarlybirdRequest, EarlybirdResponse&gt; service) {</w:t>
      </w:r>
    </w:p>
    <w:p>
      <w:pPr>
        <w:jc w:val="both"/>
      </w:pPr>
      <w:r/>
    </w:p>
    <w:p>
      <w:pPr>
        <w:jc w:val="both"/>
      </w:pPr>
      <w:r>
        <w:t xml:space="preserve">    Future&lt;EarlybirdResponse&gt; response = service.apply(request);</w:t>
      </w:r>
    </w:p>
    <w:p>
      <w:pPr>
        <w:jc w:val="both"/>
      </w:pPr>
      <w:r/>
    </w:p>
    <w:p>
      <w:pPr>
        <w:jc w:val="both"/>
      </w:pPr>
      <w:r>
        <w:t xml:space="preserve">    response.addEventListener(new FutureEventListener&lt;EarlybirdResponse&gt;()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onSuccess(EarlybirdResponse earlybirdResponse) {</w:t>
      </w:r>
    </w:p>
    <w:p>
      <w:pPr>
        <w:jc w:val="both"/>
      </w:pPr>
      <w:r>
        <w:t xml:space="preserve">        EarlybirdRequestType type = EarlybirdRequestType.of(request);</w:t>
      </w:r>
    </w:p>
    <w:p>
      <w:pPr>
        <w:jc w:val="both"/>
      </w:pPr>
      <w:r/>
    </w:p>
    <w:p>
      <w:pPr>
        <w:jc w:val="both"/>
      </w:pPr>
      <w:r>
        <w:t xml:space="preserve">        if (earlybirdResponse.responseCode == EarlybirdResponseCode.SUCCESS</w:t>
      </w:r>
    </w:p>
    <w:p>
      <w:pPr>
        <w:jc w:val="both"/>
      </w:pPr>
      <w:r>
        <w:t xml:space="preserve">            &amp;&amp; type == EarlybirdRequestType.RELEVANCE</w:t>
      </w:r>
    </w:p>
    <w:p>
      <w:pPr>
        <w:jc w:val="both"/>
      </w:pPr>
      <w:r>
        <w:t xml:space="preserve">            &amp;&amp; earlybirdResponse.isSetSearchResults()</w:t>
      </w:r>
    </w:p>
    <w:p>
      <w:pPr>
        <w:jc w:val="both"/>
      </w:pPr>
      <w:r>
        <w:t xml:space="preserve">            &amp;&amp; earlybirdResponse.getSearchResults().isSetResults()) {</w:t>
      </w:r>
    </w:p>
    <w:p>
      <w:pPr>
        <w:jc w:val="both"/>
      </w:pPr>
      <w:r/>
    </w:p>
    <w:p>
      <w:pPr>
        <w:jc w:val="both"/>
      </w:pPr>
      <w:r>
        <w:t xml:space="preserve">          List&lt;ThriftSearchResult&gt; searchResults = earlybirdResponse.getSearchResults()</w:t>
      </w:r>
    </w:p>
    <w:p>
      <w:pPr>
        <w:jc w:val="both"/>
      </w:pPr>
      <w:r>
        <w:t xml:space="preserve">              .getResults();</w:t>
      </w:r>
    </w:p>
    <w:p>
      <w:pPr>
        <w:jc w:val="both"/>
      </w:pPr>
      <w:r/>
    </w:p>
    <w:p>
      <w:pPr>
        <w:jc w:val="both"/>
      </w:pPr>
      <w:r>
        <w:t xml:space="preserve">          long totalFavoriteAmount = 0;</w:t>
      </w:r>
    </w:p>
    <w:p>
      <w:pPr>
        <w:jc w:val="both"/>
      </w:pPr>
      <w:r>
        <w:t xml:space="preserve">          long totalReplyAmount = 0;</w:t>
      </w:r>
    </w:p>
    <w:p>
      <w:pPr>
        <w:jc w:val="both"/>
      </w:pPr>
      <w:r>
        <w:t xml:space="preserve">          long totalRetweetAmount = 0;</w:t>
      </w:r>
    </w:p>
    <w:p>
      <w:pPr>
        <w:jc w:val="both"/>
      </w:pPr>
      <w:r>
        <w:t xml:space="preserve">          double totalScoreX100 = 0;</w:t>
      </w:r>
    </w:p>
    <w:p>
      <w:pPr>
        <w:jc w:val="both"/>
      </w:pPr>
      <w:r/>
    </w:p>
    <w:p>
      <w:pPr>
        <w:jc w:val="both"/>
      </w:pPr>
      <w:r>
        <w:t xml:space="preserve">          for (ThriftSearchResult result : searchResults) {</w:t>
      </w:r>
    </w:p>
    <w:p>
      <w:pPr>
        <w:jc w:val="both"/>
      </w:pPr>
      <w:r>
        <w:t xml:space="preserve">            if (!result.isSetMetadata()) {</w:t>
      </w:r>
    </w:p>
    <w:p>
      <w:pPr>
        <w:jc w:val="both"/>
      </w:pPr>
      <w:r>
        <w:t xml:space="preserve">              continue;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ThriftSearchResultMetadata metadata = result.getMetadata();</w:t>
      </w:r>
    </w:p>
    <w:p>
      <w:pPr>
        <w:jc w:val="both"/>
      </w:pPr>
      <w:r/>
    </w:p>
    <w:p>
      <w:pPr>
        <w:jc w:val="both"/>
      </w:pPr>
      <w:r>
        <w:t xml:space="preserve">            if (metadata.isSetFavCount()) {</w:t>
      </w:r>
    </w:p>
    <w:p>
      <w:pPr>
        <w:jc w:val="both"/>
      </w:pPr>
      <w:r>
        <w:t xml:space="preserve">              totalFavoriteAmount += metadata.getFavCount();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if (metadata.isSetReplyCount()) {</w:t>
      </w:r>
    </w:p>
    <w:p>
      <w:pPr>
        <w:jc w:val="both"/>
      </w:pPr>
      <w:r>
        <w:t xml:space="preserve">              totalReplyAmount += metadata.getReplyCount();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if (metadata.isSetRetweetCount()) {</w:t>
      </w:r>
    </w:p>
    <w:p>
      <w:pPr>
        <w:jc w:val="both"/>
      </w:pPr>
      <w:r>
        <w:t xml:space="preserve">              totalRetweetAmount += metadata.getRetweetCount();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if (metadata.isSetScore()) {</w:t>
      </w:r>
    </w:p>
    <w:p>
      <w:pPr>
        <w:jc w:val="both"/>
      </w:pPr>
      <w:r>
        <w:t xml:space="preserve">              // Scale up the score by 100 so that scores are at least 1 and visible on viz graph</w:t>
      </w:r>
    </w:p>
    <w:p>
      <w:pPr>
        <w:jc w:val="both"/>
      </w:pPr>
      <w:r>
        <w:t xml:space="preserve">              totalScoreX100 += metadata.getScore() * 100;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// We only count present engagement counts but report the full size of the search results.</w:t>
      </w:r>
    </w:p>
    <w:p>
      <w:pPr>
        <w:jc w:val="both"/>
      </w:pPr>
      <w:r>
        <w:t xml:space="preserve">          // This means that we consider the missing counts as being 0.</w:t>
      </w:r>
    </w:p>
    <w:p>
      <w:pPr>
        <w:jc w:val="both"/>
      </w:pPr>
      <w:r>
        <w:t xml:space="preserve">          SCORING_SIGNAL_FAV_COUNT.addSamples(totalFavoriteAmount, searchResults.size());</w:t>
      </w:r>
    </w:p>
    <w:p>
      <w:pPr>
        <w:jc w:val="both"/>
      </w:pPr>
      <w:r>
        <w:t xml:space="preserve">          SCORING_SIGNAL_REPLY_COUNT.addSamples(totalReplyAmount, searchResults.size());</w:t>
      </w:r>
    </w:p>
    <w:p>
      <w:pPr>
        <w:jc w:val="both"/>
      </w:pPr>
      <w:r>
        <w:t xml:space="preserve">          SCORING_SIGNAL_RETWEET_COUNT.addSamples(totalRetweetAmount, searchResults.size());</w:t>
      </w:r>
    </w:p>
    <w:p>
      <w:pPr>
        <w:jc w:val="both"/>
      </w:pPr>
      <w:r>
        <w:t xml:space="preserve">          // Export per client id average scores.</w:t>
      </w:r>
    </w:p>
    <w:p>
      <w:pPr>
        <w:jc w:val="both"/>
      </w:pPr>
      <w:r>
        <w:t xml:space="preserve">          String requestClientId = ClientIdUtil.getClientIdFromRequest(request);</w:t>
      </w:r>
    </w:p>
    <w:p>
      <w:pPr>
        <w:jc w:val="both"/>
      </w:pPr>
      <w:r>
        <w:t xml:space="preserve">          String quotaClientId = ClientIdUtil.getQuotaClientId(requestClientId);</w:t>
      </w:r>
    </w:p>
    <w:p>
      <w:pPr>
        <w:jc w:val="both"/>
      </w:pPr>
      <w:r>
        <w:t xml:space="preserve">          CLIENT_SCORE_METRICS_LOADING_CACHE.getUnchecked(quotaClientId)</w:t>
      </w:r>
    </w:p>
    <w:p>
      <w:pPr>
        <w:jc w:val="both"/>
      </w:pPr>
      <w:r>
        <w:t xml:space="preserve">              .addSamples((long) totalScoreX100, searchResults.size());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void onFailure(Throwable cause) { }</w:t>
      </w:r>
    </w:p>
    <w:p>
      <w:pPr>
        <w:jc w:val="both"/>
      </w:pPr>
      <w:r>
        <w:t xml:space="preserve">    });</w:t>
      </w:r>
    </w:p>
    <w:p>
      <w:pPr>
        <w:jc w:val="both"/>
      </w:pPr>
      <w:r/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