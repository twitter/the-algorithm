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com.twitter.search.earlybird_root.filters;</w:t>
      </w:r>
    </w:p>
    <w:p>
      <w:pPr>
        <w:jc w:val="both"/>
      </w:pPr>
      <w:r/>
    </w:p>
    <w:p>
      <w:pPr>
        <w:jc w:val="both"/>
      </w:pPr>
      <w:r>
        <w:t>import java.util.EnumSet;</w:t>
      </w:r>
    </w:p>
    <w:p>
      <w:pPr>
        <w:jc w:val="both"/>
      </w:pPr>
      <w:r>
        <w:t>import java.util.Set;</w:t>
      </w:r>
    </w:p>
    <w:p>
      <w:pPr>
        <w:jc w:val="both"/>
      </w:pPr>
      <w:r>
        <w:t>import java.util.concurrent.TimeUnit;</w:t>
      </w:r>
    </w:p>
    <w:p>
      <w:pPr>
        <w:jc w:val="both"/>
      </w:pPr>
      <w:r/>
    </w:p>
    <w:p>
      <w:pPr>
        <w:jc w:val="both"/>
      </w:pPr>
      <w:r>
        <w:t>import scala.runtime.BoxedUnit;</w:t>
      </w:r>
    </w:p>
    <w:p>
      <w:pPr>
        <w:jc w:val="both"/>
      </w:pPr>
      <w:r/>
    </w:p>
    <w:p>
      <w:pPr>
        <w:jc w:val="both"/>
      </w:pPr>
      <w:r>
        <w:t>import com.google.common.collect.ImmutableMap;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com.twitter.finagle.Service;</w:t>
      </w:r>
    </w:p>
    <w:p>
      <w:pPr>
        <w:jc w:val="both"/>
      </w:pPr>
      <w:r>
        <w:t>import com.twitter.finagle.SimpleFilter;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com.twitter.search.common.metrics.SearchTimer;</w:t>
      </w:r>
    </w:p>
    <w:p>
      <w:pPr>
        <w:jc w:val="both"/>
      </w:pPr>
      <w:r>
        <w:t>import com.twitter.search.common.metrics.SearchTimerStats;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com.twitter.search.earlybird_root.common.EarlybirdRequestContext;</w:t>
      </w:r>
    </w:p>
    <w:p>
      <w:pPr>
        <w:jc w:val="both"/>
      </w:pPr>
      <w:r>
        <w:t>import com.twitter.search.queryparser.query.Query;</w:t>
      </w:r>
    </w:p>
    <w:p>
      <w:pPr>
        <w:jc w:val="both"/>
      </w:pPr>
      <w:r>
        <w:t>import com.twitter.search.queryparser.query.QueryParserException;</w:t>
      </w:r>
    </w:p>
    <w:p>
      <w:pPr>
        <w:jc w:val="both"/>
      </w:pPr>
      <w:r>
        <w:t>import com.twitter.search.queryparser.query.annotation.Annotation;</w:t>
      </w:r>
    </w:p>
    <w:p>
      <w:pPr>
        <w:jc w:val="both"/>
      </w:pPr>
      <w:r>
        <w:t>import com.twitter.search.queryparser.query.search.SearchOperator;</w:t>
      </w:r>
    </w:p>
    <w:p>
      <w:pPr>
        <w:jc w:val="both"/>
      </w:pPr>
      <w:r>
        <w:t>import com.twitter.search.queryparser.query.search.SearchOperatorConstants;</w:t>
      </w:r>
    </w:p>
    <w:p>
      <w:pPr>
        <w:jc w:val="both"/>
      </w:pPr>
      <w:r>
        <w:t>import com.twitter.search.queryparser.visitors.DetectAnnotationVisitor;</w:t>
      </w:r>
    </w:p>
    <w:p>
      <w:pPr>
        <w:jc w:val="both"/>
      </w:pPr>
      <w:r>
        <w:t>import com.twitter.search.queryparser.visitors.DetectVisitor;</w:t>
      </w:r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For a given query, increments counters if that query has a number of search operators or</w:t>
      </w:r>
    </w:p>
    <w:p>
      <w:pPr>
        <w:jc w:val="both"/>
      </w:pPr>
      <w:r>
        <w:t xml:space="preserve"> * annotations applied to it. Used to detect unusual traffic patterns.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QueryOperatorStatFilter</w:t>
      </w:r>
    </w:p>
    <w:p>
      <w:pPr>
        <w:jc w:val="both"/>
      </w:pPr>
      <w:r>
        <w:t xml:space="preserve">    extends SimpleFilter&lt;EarlybirdRequestContext, EarlybirdResponse&gt; {</w:t>
      </w:r>
    </w:p>
    <w:p>
      <w:pPr>
        <w:jc w:val="both"/>
      </w:pPr>
      <w:r>
        <w:t xml:space="preserve">  private static final Logger LOG = LoggerFactory.getLogger(QueryOperatorStatFilter.class);</w:t>
      </w:r>
    </w:p>
    <w:p>
      <w:pPr>
        <w:jc w:val="both"/>
      </w:pPr>
      <w:r/>
    </w:p>
    <w:p>
      <w:pPr>
        <w:jc w:val="both"/>
      </w:pPr>
      <w:r>
        <w:t xml:space="preserve">  private final SearchCounter numQueryOperatorDetectionErrors =</w:t>
      </w:r>
    </w:p>
    <w:p>
      <w:pPr>
        <w:jc w:val="both"/>
      </w:pPr>
      <w:r>
        <w:t xml:space="preserve">      SearchCounter.export("query_operator_detection_errors");</w:t>
      </w:r>
    </w:p>
    <w:p>
      <w:pPr>
        <w:jc w:val="both"/>
      </w:pPr>
      <w:r/>
    </w:p>
    <w:p>
      <w:pPr>
        <w:jc w:val="both"/>
      </w:pPr>
      <w:r>
        <w:t xml:space="preserve">  private final SearchCounter numQueryOperatorConsideredRequests =</w:t>
      </w:r>
    </w:p>
    <w:p>
      <w:pPr>
        <w:jc w:val="both"/>
      </w:pPr>
      <w:r>
        <w:t xml:space="preserve">      SearchCounter.export("query_operator_requests_considered");</w:t>
      </w:r>
    </w:p>
    <w:p>
      <w:pPr>
        <w:jc w:val="both"/>
      </w:pPr>
      <w:r/>
    </w:p>
    <w:p>
      <w:pPr>
        <w:jc w:val="both"/>
      </w:pPr>
      <w:r>
        <w:t xml:space="preserve">  private final ImmutableMap&lt;String, SearchTimerStats&gt; filterOperatorStats;</w:t>
      </w:r>
    </w:p>
    <w:p>
      <w:pPr>
        <w:jc w:val="both"/>
      </w:pPr>
      <w:r/>
    </w:p>
    <w:p>
      <w:pPr>
        <w:jc w:val="both"/>
      </w:pPr>
      <w:r>
        <w:t xml:space="preserve">  // Keeps track of the number of queries with a filter applied, whose type we don't care about.</w:t>
      </w:r>
    </w:p>
    <w:p>
      <w:pPr>
        <w:jc w:val="both"/>
      </w:pPr>
      <w:r>
        <w:t xml:space="preserve">  private final SearchCounter numUnknownFilterOperatorRequests =</w:t>
      </w:r>
    </w:p>
    <w:p>
      <w:pPr>
        <w:jc w:val="both"/>
      </w:pPr>
      <w:r>
        <w:t xml:space="preserve">      SearchCounter.export("query_operator_filter_unknown_requests");</w:t>
      </w:r>
    </w:p>
    <w:p>
      <w:pPr>
        <w:jc w:val="both"/>
      </w:pPr>
      <w:r/>
    </w:p>
    <w:p>
      <w:pPr>
        <w:jc w:val="both"/>
      </w:pPr>
      <w:r>
        <w:t xml:space="preserve">  private final ImmutableMap&lt;String, SearchTimerStats&gt; includeOperatorStats;</w:t>
      </w:r>
    </w:p>
    <w:p>
      <w:pPr>
        <w:jc w:val="both"/>
      </w:pPr>
      <w:r/>
    </w:p>
    <w:p>
      <w:pPr>
        <w:jc w:val="both"/>
      </w:pPr>
      <w:r>
        <w:t xml:space="preserve">  // Keeps track of the number of queries with an include operator applied, whose type we don't</w:t>
      </w:r>
    </w:p>
    <w:p>
      <w:pPr>
        <w:jc w:val="both"/>
      </w:pPr>
      <w:r>
        <w:t xml:space="preserve">  // know about.</w:t>
      </w:r>
    </w:p>
    <w:p>
      <w:pPr>
        <w:jc w:val="both"/>
      </w:pPr>
      <w:r>
        <w:t xml:space="preserve">  private final SearchCounter numUnknownIncludeOperatorRequests =</w:t>
      </w:r>
    </w:p>
    <w:p>
      <w:pPr>
        <w:jc w:val="both"/>
      </w:pPr>
      <w:r>
        <w:t xml:space="preserve">      SearchCounter.export("query_operator_include_unknown_requests");</w:t>
      </w:r>
    </w:p>
    <w:p>
      <w:pPr>
        <w:jc w:val="both"/>
      </w:pPr>
      <w:r/>
    </w:p>
    <w:p>
      <w:pPr>
        <w:jc w:val="both"/>
      </w:pPr>
      <w:r>
        <w:t xml:space="preserve">  private final ImmutableMap&lt;SearchOperator.Type, SearchTimerStats&gt; operatorTypeStats;</w:t>
      </w:r>
    </w:p>
    <w:p>
      <w:pPr>
        <w:jc w:val="both"/>
      </w:pPr>
      <w:r/>
    </w:p>
    <w:p>
      <w:pPr>
        <w:jc w:val="both"/>
      </w:pPr>
      <w:r>
        <w:t xml:space="preserve">  private final SearchCounter numVariantRequests =</w:t>
      </w:r>
    </w:p>
    <w:p>
      <w:pPr>
        <w:jc w:val="both"/>
      </w:pPr>
      <w:r>
        <w:t xml:space="preserve">      SearchCounter.export("query_operator_variant_requests");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Construct this QueryOperatorStatFilter by getting the complete set of possible filters a query</w:t>
      </w:r>
    </w:p>
    <w:p>
      <w:pPr>
        <w:jc w:val="both"/>
      </w:pPr>
      <w:r>
        <w:t xml:space="preserve">   * might have and associating each with a counter.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QueryOperatorStatFilter() {</w:t>
      </w:r>
    </w:p>
    <w:p>
      <w:pPr>
        <w:jc w:val="both"/>
      </w:pPr>
      <w:r/>
    </w:p>
    <w:p>
      <w:pPr>
        <w:jc w:val="both"/>
      </w:pPr>
      <w:r>
        <w:t xml:space="preserve">    ImmutableMap.Builder&lt;String, SearchTimerStats&gt; filterBuilder = new ImmutableMap.Builder&lt;&gt;();</w:t>
      </w:r>
    </w:p>
    <w:p>
      <w:pPr>
        <w:jc w:val="both"/>
      </w:pPr>
      <w:r>
        <w:t xml:space="preserve">    for (String operand : SearchOperatorConstants.VALID_FILTER_OPERANDS) {</w:t>
      </w:r>
    </w:p>
    <w:p>
      <w:pPr>
        <w:jc w:val="both"/>
      </w:pPr>
      <w:r>
        <w:t xml:space="preserve">      filterBuilder.put(</w:t>
      </w:r>
    </w:p>
    <w:p>
      <w:pPr>
        <w:jc w:val="both"/>
      </w:pPr>
      <w:r>
        <w:t xml:space="preserve">          operand,</w:t>
      </w:r>
    </w:p>
    <w:p>
      <w:pPr>
        <w:jc w:val="both"/>
      </w:pPr>
      <w:r>
        <w:t xml:space="preserve">          SearchTimerStats.export(</w:t>
      </w:r>
    </w:p>
    <w:p>
      <w:pPr>
        <w:jc w:val="both"/>
      </w:pPr>
      <w:r>
        <w:t xml:space="preserve">              "query_operator_filter_" + operand + "_requests",</w:t>
      </w:r>
    </w:p>
    <w:p>
      <w:pPr>
        <w:jc w:val="both"/>
      </w:pPr>
      <w:r>
        <w:t xml:space="preserve">              TimeUnit.MILLISECONDS,</w:t>
      </w:r>
    </w:p>
    <w:p>
      <w:pPr>
        <w:jc w:val="both"/>
      </w:pPr>
      <w:r>
        <w:t xml:space="preserve">              false,</w:t>
      </w:r>
    </w:p>
    <w:p>
      <w:pPr>
        <w:jc w:val="both"/>
      </w:pPr>
      <w:r>
        <w:t xml:space="preserve">              true));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filterOperatorStats = filterBuilder.build();</w:t>
      </w:r>
    </w:p>
    <w:p>
      <w:pPr>
        <w:jc w:val="both"/>
      </w:pPr>
      <w:r/>
    </w:p>
    <w:p>
      <w:pPr>
        <w:jc w:val="both"/>
      </w:pPr>
      <w:r>
        <w:t xml:space="preserve">    ImmutableMap.Builder&lt;String, SearchTimerStats&gt; includeBuilder = new ImmutableMap.Builder&lt;&gt;();</w:t>
      </w:r>
    </w:p>
    <w:p>
      <w:pPr>
        <w:jc w:val="both"/>
      </w:pPr>
      <w:r>
        <w:t xml:space="preserve">    for (String operand : SearchOperatorConstants.VALID_INCLUDE_OPERANDS) {</w:t>
      </w:r>
    </w:p>
    <w:p>
      <w:pPr>
        <w:jc w:val="both"/>
      </w:pPr>
      <w:r>
        <w:t xml:space="preserve">      includeBuilder.put(</w:t>
      </w:r>
    </w:p>
    <w:p>
      <w:pPr>
        <w:jc w:val="both"/>
      </w:pPr>
      <w:r>
        <w:t xml:space="preserve">          operand,</w:t>
      </w:r>
    </w:p>
    <w:p>
      <w:pPr>
        <w:jc w:val="both"/>
      </w:pPr>
      <w:r>
        <w:t xml:space="preserve">          SearchTimerStats.export(</w:t>
      </w:r>
    </w:p>
    <w:p>
      <w:pPr>
        <w:jc w:val="both"/>
      </w:pPr>
      <w:r>
        <w:t xml:space="preserve">              "query_operator_include_" + operand + "_requests",</w:t>
      </w:r>
    </w:p>
    <w:p>
      <w:pPr>
        <w:jc w:val="both"/>
      </w:pPr>
      <w:r>
        <w:t xml:space="preserve">              TimeUnit.MILLISECONDS,</w:t>
      </w:r>
    </w:p>
    <w:p>
      <w:pPr>
        <w:jc w:val="both"/>
      </w:pPr>
      <w:r>
        <w:t xml:space="preserve">              false,</w:t>
      </w:r>
    </w:p>
    <w:p>
      <w:pPr>
        <w:jc w:val="both"/>
      </w:pPr>
      <w:r>
        <w:t xml:space="preserve">              true));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includeOperatorStats = includeBuilder.build();</w:t>
      </w:r>
    </w:p>
    <w:p>
      <w:pPr>
        <w:jc w:val="both"/>
      </w:pPr>
      <w:r/>
    </w:p>
    <w:p>
      <w:pPr>
        <w:jc w:val="both"/>
      </w:pPr>
      <w:r>
        <w:t xml:space="preserve">    ImmutableMap.Builder&lt;SearchOperator.Type, SearchTimerStats&gt; operatorBuilder =</w:t>
      </w:r>
    </w:p>
    <w:p>
      <w:pPr>
        <w:jc w:val="both"/>
      </w:pPr>
      <w:r>
        <w:t xml:space="preserve">        new ImmutableMap.Builder&lt;&gt;();</w:t>
      </w:r>
    </w:p>
    <w:p>
      <w:pPr>
        <w:jc w:val="both"/>
      </w:pPr>
      <w:r>
        <w:t xml:space="preserve">    for (SearchOperator.Type operatorType : SearchOperator.Type.values()) {</w:t>
      </w:r>
    </w:p>
    <w:p>
      <w:pPr>
        <w:jc w:val="both"/>
      </w:pPr>
      <w:r>
        <w:t xml:space="preserve">      operatorBuilder.put(</w:t>
      </w:r>
    </w:p>
    <w:p>
      <w:pPr>
        <w:jc w:val="both"/>
      </w:pPr>
      <w:r>
        <w:t xml:space="preserve">          operatorType,</w:t>
      </w:r>
    </w:p>
    <w:p>
      <w:pPr>
        <w:jc w:val="both"/>
      </w:pPr>
      <w:r>
        <w:t xml:space="preserve">          SearchTimerStats.export(</w:t>
      </w:r>
    </w:p>
    <w:p>
      <w:pPr>
        <w:jc w:val="both"/>
      </w:pPr>
      <w:r>
        <w:t xml:space="preserve">              "query_operator_" + operatorType.name().toLowerCase() + "_requests",</w:t>
      </w:r>
    </w:p>
    <w:p>
      <w:pPr>
        <w:jc w:val="both"/>
      </w:pPr>
      <w:r>
        <w:t xml:space="preserve">              TimeUnit.MILLISECONDS,</w:t>
      </w:r>
    </w:p>
    <w:p>
      <w:pPr>
        <w:jc w:val="both"/>
      </w:pPr>
      <w:r>
        <w:t xml:space="preserve">              false,</w:t>
      </w:r>
    </w:p>
    <w:p>
      <w:pPr>
        <w:jc w:val="both"/>
      </w:pPr>
      <w:r>
        <w:t xml:space="preserve">              true</w:t>
      </w:r>
    </w:p>
    <w:p>
      <w:pPr>
        <w:jc w:val="both"/>
      </w:pPr>
      <w:r>
        <w:t xml:space="preserve">          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operatorTypeStats = operatorBuilder.build();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Future&lt;EarlybirdResponse&gt; apply(</w:t>
      </w:r>
    </w:p>
    <w:p>
      <w:pPr>
        <w:jc w:val="both"/>
      </w:pPr>
      <w:r>
        <w:t xml:space="preserve">      EarlybirdRequestContext requestContext,</w:t>
      </w:r>
    </w:p>
    <w:p>
      <w:pPr>
        <w:jc w:val="both"/>
      </w:pPr>
      <w:r>
        <w:t xml:space="preserve">      Service&lt;EarlybirdRequestContext, EarlybirdResponse&gt; service) {</w:t>
      </w:r>
    </w:p>
    <w:p>
      <w:pPr>
        <w:jc w:val="both"/>
      </w:pPr>
      <w:r>
        <w:t xml:space="preserve">    numQueryOperatorConsideredRequests.increment();</w:t>
      </w:r>
    </w:p>
    <w:p>
      <w:pPr>
        <w:jc w:val="both"/>
      </w:pPr>
      <w:r>
        <w:t xml:space="preserve">    Query parsedQuery = requestContext.getParsedQuery();</w:t>
      </w:r>
    </w:p>
    <w:p>
      <w:pPr>
        <w:jc w:val="both"/>
      </w:pPr>
      <w:r/>
    </w:p>
    <w:p>
      <w:pPr>
        <w:jc w:val="both"/>
      </w:pPr>
      <w:r>
        <w:t xml:space="preserve">    if (parsedQuery == null) {</w:t>
      </w:r>
    </w:p>
    <w:p>
      <w:pPr>
        <w:jc w:val="both"/>
      </w:pPr>
      <w:r>
        <w:t xml:space="preserve">      return service.apply(requestContext);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SearchTimer timer = new SearchTimer();</w:t>
      </w:r>
    </w:p>
    <w:p>
      <w:pPr>
        <w:jc w:val="both"/>
      </w:pPr>
      <w:r>
        <w:t xml:space="preserve">    timer.start();</w:t>
      </w:r>
    </w:p>
    <w:p>
      <w:pPr>
        <w:jc w:val="both"/>
      </w:pPr>
      <w:r/>
    </w:p>
    <w:p>
      <w:pPr>
        <w:jc w:val="both"/>
      </w:pPr>
      <w:r>
        <w:t xml:space="preserve">    return service.apply(requestContext).ensure(() -&gt; {</w:t>
      </w:r>
    </w:p>
    <w:p>
      <w:pPr>
        <w:jc w:val="both"/>
      </w:pPr>
      <w:r>
        <w:t xml:space="preserve">      timer.stop();</w:t>
      </w:r>
    </w:p>
    <w:p>
      <w:pPr>
        <w:jc w:val="both"/>
      </w:pPr>
      <w:r/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updateTimersForOperatorsAndOperands(parsedQuery, timer);</w:t>
      </w:r>
    </w:p>
    <w:p>
      <w:pPr>
        <w:jc w:val="both"/>
      </w:pPr>
      <w:r>
        <w:t xml:space="preserve">        updateCountersIfVariantAnnotation(parsedQuery);</w:t>
      </w:r>
    </w:p>
    <w:p>
      <w:pPr>
        <w:jc w:val="both"/>
      </w:pPr>
      <w:r>
        <w:t xml:space="preserve">      } catch (QueryParserException e) {</w:t>
      </w:r>
    </w:p>
    <w:p>
      <w:pPr>
        <w:jc w:val="both"/>
      </w:pPr>
      <w:r>
        <w:t xml:space="preserve">        LOG.warn("Unable to test if query has operators defined", e);</w:t>
      </w:r>
    </w:p>
    <w:p>
      <w:pPr>
        <w:jc w:val="both"/>
      </w:pPr>
      <w:r>
        <w:t xml:space="preserve">        numQueryOperatorDetectionErrors.increment();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return BoxedUnit.UNIT;</w:t>
      </w:r>
    </w:p>
    <w:p>
      <w:pPr>
        <w:jc w:val="both"/>
      </w:pPr>
      <w:r>
        <w:t xml:space="preserve">    });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Tracks request stats for operators and operands.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parsedQuery the query to check.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private void updateTimersForOperatorsAndOperands(Query parsedQuery, SearchTimer timer)</w:t>
      </w:r>
    </w:p>
    <w:p>
      <w:pPr>
        <w:jc w:val="both"/>
      </w:pPr>
      <w:r>
        <w:t xml:space="preserve">      throws QueryParserException {</w:t>
      </w:r>
    </w:p>
    <w:p>
      <w:pPr>
        <w:jc w:val="both"/>
      </w:pPr>
      <w:r>
        <w:t xml:space="preserve">    final DetectVisitor detectVisitor = new DetectVisitor(false, SearchOperator.Type.values());</w:t>
      </w:r>
    </w:p>
    <w:p>
      <w:pPr>
        <w:jc w:val="both"/>
      </w:pPr>
      <w:r>
        <w:t xml:space="preserve">    parsedQuery.accept(detectVisitor);</w:t>
      </w:r>
    </w:p>
    <w:p>
      <w:pPr>
        <w:jc w:val="both"/>
      </w:pPr>
      <w:r/>
    </w:p>
    <w:p>
      <w:pPr>
        <w:jc w:val="both"/>
      </w:pPr>
      <w:r>
        <w:t xml:space="preserve">    Set&lt;SearchOperator.Type&gt; detectedOperatorTypes = EnumSet.noneOf(SearchOperator.Type.class);</w:t>
      </w:r>
    </w:p>
    <w:p>
      <w:pPr>
        <w:jc w:val="both"/>
      </w:pPr>
      <w:r>
        <w:t xml:space="preserve">    for (Query query : detectVisitor.getDetectedQueries()) {</w:t>
      </w:r>
    </w:p>
    <w:p>
      <w:pPr>
        <w:jc w:val="both"/>
      </w:pPr>
      <w:r>
        <w:t xml:space="preserve">      // This detectVisitor only matches on SearchOperators.</w:t>
      </w:r>
    </w:p>
    <w:p>
      <w:pPr>
        <w:jc w:val="both"/>
      </w:pPr>
      <w:r>
        <w:t xml:space="preserve">      SearchOperator operator = (SearchOperator) query;</w:t>
      </w:r>
    </w:p>
    <w:p>
      <w:pPr>
        <w:jc w:val="both"/>
      </w:pPr>
      <w:r>
        <w:t xml:space="preserve">      SearchOperator.Type operatorType = operator.getOperatorType();</w:t>
      </w:r>
    </w:p>
    <w:p>
      <w:pPr>
        <w:jc w:val="both"/>
      </w:pPr>
      <w:r>
        <w:t xml:space="preserve">      detectedOperatorTypes.add(operatorType);</w:t>
      </w:r>
    </w:p>
    <w:p>
      <w:pPr>
        <w:jc w:val="both"/>
      </w:pPr>
      <w:r/>
    </w:p>
    <w:p>
      <w:pPr>
        <w:jc w:val="both"/>
      </w:pPr>
      <w:r>
        <w:t xml:space="preserve">      if (operatorType == SearchOperator.Type.INCLUDE) {</w:t>
      </w:r>
    </w:p>
    <w:p>
      <w:pPr>
        <w:jc w:val="both"/>
      </w:pPr>
      <w:r>
        <w:t xml:space="preserve">        updateOperandStats(</w:t>
      </w:r>
    </w:p>
    <w:p>
      <w:pPr>
        <w:jc w:val="both"/>
      </w:pPr>
      <w:r>
        <w:t xml:space="preserve">            operator,</w:t>
      </w:r>
    </w:p>
    <w:p>
      <w:pPr>
        <w:jc w:val="both"/>
      </w:pPr>
      <w:r>
        <w:t xml:space="preserve">            includeOperatorStats,</w:t>
      </w:r>
    </w:p>
    <w:p>
      <w:pPr>
        <w:jc w:val="both"/>
      </w:pPr>
      <w:r>
        <w:t xml:space="preserve">            timer,</w:t>
      </w:r>
    </w:p>
    <w:p>
      <w:pPr>
        <w:jc w:val="both"/>
      </w:pPr>
      <w:r>
        <w:t xml:space="preserve">            numUnknownIncludeOperatorRequests);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if (operatorType == SearchOperator.Type.FILTER) {</w:t>
      </w:r>
    </w:p>
    <w:p>
      <w:pPr>
        <w:jc w:val="both"/>
      </w:pPr>
      <w:r>
        <w:t xml:space="preserve">        updateOperandStats(</w:t>
      </w:r>
    </w:p>
    <w:p>
      <w:pPr>
        <w:jc w:val="both"/>
      </w:pPr>
      <w:r>
        <w:t xml:space="preserve">            operator,</w:t>
      </w:r>
    </w:p>
    <w:p>
      <w:pPr>
        <w:jc w:val="both"/>
      </w:pPr>
      <w:r>
        <w:t xml:space="preserve">            filterOperatorStats,</w:t>
      </w:r>
    </w:p>
    <w:p>
      <w:pPr>
        <w:jc w:val="both"/>
      </w:pPr>
      <w:r>
        <w:t xml:space="preserve">            timer,</w:t>
      </w:r>
    </w:p>
    <w:p>
      <w:pPr>
        <w:jc w:val="both"/>
      </w:pPr>
      <w:r>
        <w:t xml:space="preserve">            numUnknownFilterOperatorRequests);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for (SearchOperator.Type type : detectedOperatorTypes) {</w:t>
      </w:r>
    </w:p>
    <w:p>
      <w:pPr>
        <w:jc w:val="both"/>
      </w:pPr>
      <w:r>
        <w:t xml:space="preserve">      operatorTypeStats.get(type).stoppedTimerIncrement(timer);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updateOperandStats(</w:t>
      </w:r>
    </w:p>
    <w:p>
      <w:pPr>
        <w:jc w:val="both"/>
      </w:pPr>
      <w:r>
        <w:t xml:space="preserve">      SearchOperator operator,</w:t>
      </w:r>
    </w:p>
    <w:p>
      <w:pPr>
        <w:jc w:val="both"/>
      </w:pPr>
      <w:r>
        <w:t xml:space="preserve">      ImmutableMap&lt;String, SearchTimerStats&gt; operandRequestStats,</w:t>
      </w:r>
    </w:p>
    <w:p>
      <w:pPr>
        <w:jc w:val="both"/>
      </w:pPr>
      <w:r>
        <w:t xml:space="preserve">      SearchTimer timer,</w:t>
      </w:r>
    </w:p>
    <w:p>
      <w:pPr>
        <w:jc w:val="both"/>
      </w:pPr>
      <w:r>
        <w:t xml:space="preserve">      SearchCounter unknownOperandStat) {</w:t>
      </w:r>
    </w:p>
    <w:p>
      <w:pPr>
        <w:jc w:val="both"/>
      </w:pPr>
      <w:r>
        <w:t xml:space="preserve">    String operand = operator.getOperand();</w:t>
      </w:r>
    </w:p>
    <w:p>
      <w:pPr>
        <w:jc w:val="both"/>
      </w:pPr>
      <w:r>
        <w:t xml:space="preserve">    SearchTimerStats stats = operandRequestStats.get(operand);</w:t>
      </w:r>
    </w:p>
    <w:p>
      <w:pPr>
        <w:jc w:val="both"/>
      </w:pPr>
      <w:r/>
    </w:p>
    <w:p>
      <w:pPr>
        <w:jc w:val="both"/>
      </w:pPr>
      <w:r>
        <w:t xml:space="preserve">    if (stats != null) {</w:t>
      </w:r>
    </w:p>
    <w:p>
      <w:pPr>
        <w:jc w:val="both"/>
      </w:pPr>
      <w:r>
        <w:t xml:space="preserve">      stats.stoppedTimerIncrement(timer);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unknownOperandStat.increment();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updateCountersIfVariantAnnotation(Query parsedQuery) throws QueryParserException {</w:t>
      </w:r>
    </w:p>
    <w:p>
      <w:pPr>
        <w:jc w:val="both"/>
      </w:pPr>
      <w:r>
        <w:t xml:space="preserve">    DetectAnnotationVisitor visitor = new DetectAnnotationVisitor(Annotation.Type.VARIANT);</w:t>
      </w:r>
    </w:p>
    <w:p>
      <w:pPr>
        <w:jc w:val="both"/>
      </w:pPr>
      <w:r>
        <w:t xml:space="preserve">    if (parsedQuery.accept(visitor)) {</w:t>
      </w:r>
    </w:p>
    <w:p>
      <w:pPr>
        <w:jc w:val="both"/>
      </w:pPr>
      <w:r>
        <w:t xml:space="preserve">      numVariantRequests.increment();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