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>
        <w:t>import javax.inject.Inject;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com.twitter.search.common.metrics.Percentile;</w:t>
      </w:r>
    </w:p>
    <w:p>
      <w:pPr>
        <w:jc w:val="both"/>
      </w:pPr>
      <w:r>
        <w:t>import com.twitter.search.common.metrics.PercentileUtil;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com.twitter.search.common.query.thriftjava.CollectorParams;</w:t>
      </w:r>
    </w:p>
    <w:p>
      <w:pPr>
        <w:jc w:val="both"/>
      </w:pPr>
      <w:r>
        <w:t>import com.twitter.search.common.query.thriftjava.CollectorTerminationParams;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com.twitter.snowflake.id.SnowflakeId;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RequestResultStatsFilter</w:t>
      </w:r>
    </w:p>
    <w:p>
      <w:pPr>
        <w:jc w:val="both"/>
      </w:pPr>
      <w:r>
        <w:t xml:space="preserve">    extends SimpleFilter&lt;EarlybirdRequest, EarlybirdResponse&gt; {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RequestResultStats stats;</w:t>
      </w:r>
    </w:p>
    <w:p>
      <w:pPr>
        <w:jc w:val="both"/>
      </w:pPr>
      <w:r/>
    </w:p>
    <w:p>
      <w:pPr>
        <w:jc w:val="both"/>
      </w:pPr>
      <w:r>
        <w:t xml:space="preserve">  static class RequestResultStats {</w:t>
      </w:r>
    </w:p>
    <w:p>
      <w:pPr>
        <w:jc w:val="both"/>
      </w:pPr>
      <w:r>
        <w:t xml:space="preserve">    private static final String PREFIX = "request_result_properties_";</w:t>
      </w:r>
    </w:p>
    <w:p>
      <w:pPr>
        <w:jc w:val="both"/>
      </w:pPr>
      <w:r/>
    </w:p>
    <w:p>
      <w:pPr>
        <w:jc w:val="both"/>
      </w:pPr>
      <w:r>
        <w:t xml:space="preserve">    private final SearchCounter resultsRequestedCount;</w:t>
      </w:r>
    </w:p>
    <w:p>
      <w:pPr>
        <w:jc w:val="both"/>
      </w:pPr>
      <w:r>
        <w:t xml:space="preserve">    private final SearchCounter resultsReturnedCount;</w:t>
      </w:r>
    </w:p>
    <w:p>
      <w:pPr>
        <w:jc w:val="both"/>
      </w:pPr>
      <w:r>
        <w:t xml:space="preserve">    private final SearchCounter maxHitsToProcessCount;</w:t>
      </w:r>
    </w:p>
    <w:p>
      <w:pPr>
        <w:jc w:val="both"/>
      </w:pPr>
      <w:r>
        <w:t xml:space="preserve">    private final SearchCounter hitsProcessedCount;</w:t>
      </w:r>
    </w:p>
    <w:p>
      <w:pPr>
        <w:jc w:val="both"/>
      </w:pPr>
      <w:r>
        <w:t xml:space="preserve">    private final SearchCounter docsProcessedCount;</w:t>
      </w:r>
    </w:p>
    <w:p>
      <w:pPr>
        <w:jc w:val="both"/>
      </w:pPr>
      <w:r>
        <w:t xml:space="preserve">    private final SearchCounter timeoutMsCount;</w:t>
      </w:r>
    </w:p>
    <w:p>
      <w:pPr>
        <w:jc w:val="both"/>
      </w:pPr>
      <w:r>
        <w:t xml:space="preserve">    private Map&lt;String, Percentile&lt;Integer&gt;&gt; requestedNumResultsPercentileByClientId;</w:t>
      </w:r>
    </w:p>
    <w:p>
      <w:pPr>
        <w:jc w:val="both"/>
      </w:pPr>
      <w:r>
        <w:t xml:space="preserve">    private Map&lt;String, Percentile&lt;Integer&gt;&gt; returnedNumResultsPercentileByClientId;</w:t>
      </w:r>
    </w:p>
    <w:p>
      <w:pPr>
        <w:jc w:val="both"/>
      </w:pPr>
      <w:r>
        <w:t xml:space="preserve">    private Map&lt;String, Percentile&lt;Long&gt;&gt; oldestResultPercentileByClientId;</w:t>
      </w:r>
    </w:p>
    <w:p>
      <w:pPr>
        <w:jc w:val="both"/>
      </w:pPr>
      <w:r/>
    </w:p>
    <w:p>
      <w:pPr>
        <w:jc w:val="both"/>
      </w:pPr>
      <w:r>
        <w:t xml:space="preserve">    RequestResultStats() {</w:t>
      </w:r>
    </w:p>
    <w:p>
      <w:pPr>
        <w:jc w:val="both"/>
      </w:pPr>
      <w:r>
        <w:t xml:space="preserve">      // Request properties</w:t>
      </w:r>
    </w:p>
    <w:p>
      <w:pPr>
        <w:jc w:val="both"/>
      </w:pPr>
      <w:r>
        <w:t xml:space="preserve">      resultsRequestedCount = SearchCounter.export(PREFIX + "results_requested_cnt");</w:t>
      </w:r>
    </w:p>
    <w:p>
      <w:pPr>
        <w:jc w:val="both"/>
      </w:pPr>
      <w:r>
        <w:t xml:space="preserve">      maxHitsToProcessCount = SearchCounter.export(PREFIX + "max_hits_to_process_cnt");</w:t>
      </w:r>
    </w:p>
    <w:p>
      <w:pPr>
        <w:jc w:val="both"/>
      </w:pPr>
      <w:r>
        <w:t xml:space="preserve">      timeoutMsCount = SearchCounter.export(PREFIX + "timeout_ms_cnt");</w:t>
      </w:r>
    </w:p>
    <w:p>
      <w:pPr>
        <w:jc w:val="both"/>
      </w:pPr>
      <w:r>
        <w:t xml:space="preserve">      requestedNumResultsPercentileByClientId = new ConcurrentHashMap&lt;&gt;();</w:t>
      </w:r>
    </w:p>
    <w:p>
      <w:pPr>
        <w:jc w:val="both"/>
      </w:pPr>
      <w:r/>
    </w:p>
    <w:p>
      <w:pPr>
        <w:jc w:val="both"/>
      </w:pPr>
      <w:r>
        <w:t xml:space="preserve">      // Result properties</w:t>
      </w:r>
    </w:p>
    <w:p>
      <w:pPr>
        <w:jc w:val="both"/>
      </w:pPr>
      <w:r>
        <w:t xml:space="preserve">      resultsReturnedCount = SearchCounter.export(PREFIX + "results_returned_cnt");</w:t>
      </w:r>
    </w:p>
    <w:p>
      <w:pPr>
        <w:jc w:val="both"/>
      </w:pPr>
      <w:r>
        <w:t xml:space="preserve">      hitsProcessedCount = SearchCounter.export(PREFIX + "hits_processed_cnt");</w:t>
      </w:r>
    </w:p>
    <w:p>
      <w:pPr>
        <w:jc w:val="both"/>
      </w:pPr>
      <w:r>
        <w:t xml:space="preserve">      docsProcessedCount = SearchCounter.export(PREFIX + "docs_processed_cnt");</w:t>
      </w:r>
    </w:p>
    <w:p>
      <w:pPr>
        <w:jc w:val="both"/>
      </w:pPr>
      <w:r>
        <w:t xml:space="preserve">      returnedNumResultsPercentileByClientId = new ConcurrentHashMap&lt;&gt;();</w:t>
      </w:r>
    </w:p>
    <w:p>
      <w:pPr>
        <w:jc w:val="both"/>
      </w:pPr>
      <w:r>
        <w:t xml:space="preserve">      oldestResultPercentileByClientId = new ConcurrentHashMap&lt;&gt;();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SearchCounter getResultsRequestedCount() {</w:t>
      </w:r>
    </w:p>
    <w:p>
      <w:pPr>
        <w:jc w:val="both"/>
      </w:pPr>
      <w:r>
        <w:t xml:space="preserve">      return resultsRequestedCount;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SearchCounter getResultsReturnedCount() {</w:t>
      </w:r>
    </w:p>
    <w:p>
      <w:pPr>
        <w:jc w:val="both"/>
      </w:pPr>
      <w:r>
        <w:t xml:space="preserve">      return resultsReturnedCount;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SearchCounter getMaxHitsToProcessCount() {</w:t>
      </w:r>
    </w:p>
    <w:p>
      <w:pPr>
        <w:jc w:val="both"/>
      </w:pPr>
      <w:r>
        <w:t xml:space="preserve">      return maxHitsToProcessCount;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SearchCounter getHitsProcessedCount() {</w:t>
      </w:r>
    </w:p>
    <w:p>
      <w:pPr>
        <w:jc w:val="both"/>
      </w:pPr>
      <w:r>
        <w:t xml:space="preserve">      return hitsProcessedCount;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SearchCounter getDocsProcessedCount() {</w:t>
      </w:r>
    </w:p>
    <w:p>
      <w:pPr>
        <w:jc w:val="both"/>
      </w:pPr>
      <w:r>
        <w:t xml:space="preserve">      return docsProcessedCount;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SearchCounter getTimeoutMsCount() {</w:t>
      </w:r>
    </w:p>
    <w:p>
      <w:pPr>
        <w:jc w:val="both"/>
      </w:pPr>
      <w:r>
        <w:t xml:space="preserve">      return timeoutMsCount;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Percentile&lt;Long&gt; getOldestResultPercentile(String clientId) {</w:t>
      </w:r>
    </w:p>
    <w:p>
      <w:pPr>
        <w:jc w:val="both"/>
      </w:pPr>
      <w:r>
        <w:t xml:space="preserve">      return oldestResultPercentileByClientId.computeIfAbsent(clientId,</w:t>
      </w:r>
    </w:p>
    <w:p>
      <w:pPr>
        <w:jc w:val="both"/>
      </w:pPr>
      <w:r>
        <w:t xml:space="preserve">          key -&gt; PercentileUtil.createPercentile(statName(clientId, "oldest_result_age_seconds")));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Percentile&lt;Integer&gt; getRequestedNumResultsPercentile(String clientId) {</w:t>
      </w:r>
    </w:p>
    <w:p>
      <w:pPr>
        <w:jc w:val="both"/>
      </w:pPr>
      <w:r>
        <w:t xml:space="preserve">      return requestedNumResultsPercentileByClientId.computeIfAbsent(clientId,</w:t>
      </w:r>
    </w:p>
    <w:p>
      <w:pPr>
        <w:jc w:val="both"/>
      </w:pPr>
      <w:r>
        <w:t xml:space="preserve">          key -&gt; PercentileUtil.createPercentile(statName(clientId, "requested_num_results")));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Percentile&lt;Integer&gt; getReturnedNumResultsPercentile(String clientId) {</w:t>
      </w:r>
    </w:p>
    <w:p>
      <w:pPr>
        <w:jc w:val="both"/>
      </w:pPr>
      <w:r>
        <w:t xml:space="preserve">      return returnedNumResultsPercentileByClientId.computeIfAbsent(clientId,</w:t>
      </w:r>
    </w:p>
    <w:p>
      <w:pPr>
        <w:jc w:val="both"/>
      </w:pPr>
      <w:r>
        <w:t xml:space="preserve">          key -&gt; PercentileUtil.createPercentile(statName(clientId, "returned_num_results")));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String statName(String clientId, String suffix) {</w:t>
      </w:r>
    </w:p>
    <w:p>
      <w:pPr>
        <w:jc w:val="both"/>
      </w:pPr>
      <w:r>
        <w:t xml:space="preserve">      return String.format("%s%s_%s", PREFIX, ClientIdUtil.formatClientId(clientId), suffix);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RequestResultStatsFilter(Clock clock, RequestResultStats stats) {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this.stats = stats;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updateRequestStats(EarlybirdRequest request) {</w:t>
      </w:r>
    </w:p>
    <w:p>
      <w:pPr>
        <w:jc w:val="both"/>
      </w:pPr>
      <w:r>
        <w:t xml:space="preserve">    ThriftSearchQuery searchQuery = request.getSearchQuery();</w:t>
      </w:r>
    </w:p>
    <w:p>
      <w:pPr>
        <w:jc w:val="both"/>
      </w:pPr>
      <w:r>
        <w:t xml:space="preserve">    CollectorParams collectorParams = searchQuery.getCollectorParams();</w:t>
      </w:r>
    </w:p>
    <w:p>
      <w:pPr>
        <w:jc w:val="both"/>
      </w:pPr>
      <w:r/>
    </w:p>
    <w:p>
      <w:pPr>
        <w:jc w:val="both"/>
      </w:pPr>
      <w:r>
        <w:t xml:space="preserve">    if (collectorParams != null) {</w:t>
      </w:r>
    </w:p>
    <w:p>
      <w:pPr>
        <w:jc w:val="both"/>
      </w:pPr>
      <w:r>
        <w:t xml:space="preserve">      stats.getResultsRequestedCount().add(collectorParams.numResultsToReturn);</w:t>
      </w:r>
    </w:p>
    <w:p>
      <w:pPr>
        <w:jc w:val="both"/>
      </w:pPr>
      <w:r>
        <w:t xml:space="preserve">      if (request.isSetClientId()) {</w:t>
      </w:r>
    </w:p>
    <w:p>
      <w:pPr>
        <w:jc w:val="both"/>
      </w:pPr>
      <w:r>
        <w:t xml:space="preserve">        stats.getRequestedNumResultsPercentile(request.getClientId())</w:t>
      </w:r>
    </w:p>
    <w:p>
      <w:pPr>
        <w:jc w:val="both"/>
      </w:pPr>
      <w:r>
        <w:t xml:space="preserve">            .record(collectorParams.numResultsToReturn);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CollectorTerminationParams terminationParams = collectorParams.getTerminationParams();</w:t>
      </w:r>
    </w:p>
    <w:p>
      <w:pPr>
        <w:jc w:val="both"/>
      </w:pPr>
      <w:r>
        <w:t xml:space="preserve">      if (terminationParams != null) {</w:t>
      </w:r>
    </w:p>
    <w:p>
      <w:pPr>
        <w:jc w:val="both"/>
      </w:pPr>
      <w:r>
        <w:t xml:space="preserve">        if (terminationParams.isSetMaxHitsToProcess()) {</w:t>
      </w:r>
    </w:p>
    <w:p>
      <w:pPr>
        <w:jc w:val="both"/>
      </w:pPr>
      <w:r>
        <w:t xml:space="preserve">          stats.getMaxHitsToProcessCount().add(terminationParams.maxHitsToProcess);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(terminationParams.isSetTimeoutMs()) {</w:t>
      </w:r>
    </w:p>
    <w:p>
      <w:pPr>
        <w:jc w:val="both"/>
      </w:pPr>
      <w:r>
        <w:t xml:space="preserve">          stats.getTimeoutMsCount().add(terminationParams.timeoutMs);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(searchQuery.isSetNumResults()) {</w:t>
      </w:r>
    </w:p>
    <w:p>
      <w:pPr>
        <w:jc w:val="both"/>
      </w:pPr>
      <w:r>
        <w:t xml:space="preserve">        stats.getResultsRequestedCount().add(searchQuery.numResults);</w:t>
      </w:r>
    </w:p>
    <w:p>
      <w:pPr>
        <w:jc w:val="both"/>
      </w:pPr>
      <w:r>
        <w:t xml:space="preserve">        if (request.isSetClientId()) {</w:t>
      </w:r>
    </w:p>
    <w:p>
      <w:pPr>
        <w:jc w:val="both"/>
      </w:pPr>
      <w:r>
        <w:t xml:space="preserve">          stats.getRequestedNumResultsPercentile(request.getClientId())</w:t>
      </w:r>
    </w:p>
    <w:p>
      <w:pPr>
        <w:jc w:val="both"/>
      </w:pPr>
      <w:r>
        <w:t xml:space="preserve">              .record(searchQuery.numResults);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(searchQuery.isSetMaxHitsToProcess()) {</w:t>
      </w:r>
    </w:p>
    <w:p>
      <w:pPr>
        <w:jc w:val="both"/>
      </w:pPr>
      <w:r>
        <w:t xml:space="preserve">        stats.getMaxHitsToProcessCount().add(searchQuery.maxHitsToProcess);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(request.isSetTimeoutMs()) {</w:t>
      </w:r>
    </w:p>
    <w:p>
      <w:pPr>
        <w:jc w:val="both"/>
      </w:pPr>
      <w:r>
        <w:t xml:space="preserve">        stats.getTimeoutMsCount().add(request.timeoutMs);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updateResultsStats(String clientId, ThriftSearchResults results) {</w:t>
      </w:r>
    </w:p>
    <w:p>
      <w:pPr>
        <w:jc w:val="both"/>
      </w:pPr>
      <w:r>
        <w:t xml:space="preserve">    stats.getResultsReturnedCount().add(results.getResultsSize());</w:t>
      </w:r>
    </w:p>
    <w:p>
      <w:pPr>
        <w:jc w:val="both"/>
      </w:pPr>
      <w:r>
        <w:t xml:space="preserve">    if (results.isSetNumHitsProcessed()) {</w:t>
      </w:r>
    </w:p>
    <w:p>
      <w:pPr>
        <w:jc w:val="both"/>
      </w:pPr>
      <w:r>
        <w:t xml:space="preserve">      stats.getHitsProcessedCount().add(results.numHitsProcessed);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(clientId != null) {</w:t>
      </w:r>
    </w:p>
    <w:p>
      <w:pPr>
        <w:jc w:val="both"/>
      </w:pPr>
      <w:r>
        <w:t xml:space="preserve">      if (results.getResultsSize() &gt; 0) {</w:t>
      </w:r>
    </w:p>
    <w:p>
      <w:pPr>
        <w:jc w:val="both"/>
      </w:pPr>
      <w:r>
        <w:t xml:space="preserve">        List&lt;ThriftSearchResult&gt; resultsList = results.getResults();</w:t>
      </w:r>
    </w:p>
    <w:p>
      <w:pPr>
        <w:jc w:val="both"/>
      </w:pPr>
      <w:r/>
    </w:p>
    <w:p>
      <w:pPr>
        <w:jc w:val="both"/>
      </w:pPr>
      <w:r>
        <w:t xml:space="preserve">        long lastId = resultsList.get(resultsList.size() - 1).getId();</w:t>
      </w:r>
    </w:p>
    <w:p>
      <w:pPr>
        <w:jc w:val="both"/>
      </w:pPr>
      <w:r>
        <w:t xml:space="preserve">        long tweetTime = SnowflakeId.timeFromId(lastId).inLongSeconds();</w:t>
      </w:r>
    </w:p>
    <w:p>
      <w:pPr>
        <w:jc w:val="both"/>
      </w:pPr>
      <w:r>
        <w:t xml:space="preserve">        long tweetAge = (clock.nowMillis() / 1000) - tweetTime;</w:t>
      </w:r>
    </w:p>
    <w:p>
      <w:pPr>
        <w:jc w:val="both"/>
      </w:pPr>
      <w:r>
        <w:t xml:space="preserve">        stats.getOldestResultPercentile(clientId).record(tweetAge);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stats.getReturnedNumResultsPercentile(clientId).record(results.getResultsSize());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 request,</w:t>
      </w:r>
    </w:p>
    <w:p>
      <w:pPr>
        <w:jc w:val="both"/>
      </w:pPr>
      <w:r>
        <w:t xml:space="preserve">      Service&lt;EarlybirdRequest, EarlybirdResponse&gt; service) {</w:t>
      </w:r>
    </w:p>
    <w:p>
      <w:pPr>
        <w:jc w:val="both"/>
      </w:pPr>
      <w:r/>
    </w:p>
    <w:p>
      <w:pPr>
        <w:jc w:val="both"/>
      </w:pPr>
      <w:r>
        <w:t xml:space="preserve">    updateRequestStats(request);</w:t>
      </w:r>
    </w:p>
    <w:p>
      <w:pPr>
        <w:jc w:val="both"/>
      </w:pPr>
      <w:r/>
    </w:p>
    <w:p>
      <w:pPr>
        <w:jc w:val="both"/>
      </w:pPr>
      <w:r>
        <w:t xml:space="preserve">    return service.apply(request).onSuccess(</w:t>
      </w:r>
    </w:p>
    <w:p>
      <w:pPr>
        <w:jc w:val="both"/>
      </w:pPr>
      <w:r>
        <w:t xml:space="preserve">        new Function&lt;EarlybirdResponse, BoxedUnit&gt;()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BoxedUnit apply(EarlybirdResponse response) {</w:t>
      </w:r>
    </w:p>
    <w:p>
      <w:pPr>
        <w:jc w:val="both"/>
      </w:pPr>
      <w:r>
        <w:t xml:space="preserve">            if (response.isSetSearchResults()) {</w:t>
      </w:r>
    </w:p>
    <w:p>
      <w:pPr>
        <w:jc w:val="both"/>
      </w:pPr>
      <w:r>
        <w:t xml:space="preserve">              updateResultsStats(request.getClientId(), response.searchResults);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return BoxedUnit.UNIT;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