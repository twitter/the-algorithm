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com.twitter.search.earlybird_root.filters;</w:t>
      </w:r>
    </w:p>
    <w:p>
      <w:pPr>
        <w:jc w:val="both"/>
      </w:pPr>
      <w:r/>
    </w:p>
    <w:p>
      <w:pPr>
        <w:jc w:val="both"/>
      </w:pPr>
      <w:r>
        <w:t>import java.util.HashMap;</w:t>
      </w:r>
    </w:p>
    <w:p>
      <w:pPr>
        <w:jc w:val="both"/>
      </w:pPr>
      <w:r>
        <w:t>import java.util.Map;</w:t>
      </w:r>
    </w:p>
    <w:p>
      <w:pPr>
        <w:jc w:val="both"/>
      </w:pPr>
      <w:r>
        <w:t>import javax.annotation.Nullable;</w:t>
      </w:r>
    </w:p>
    <w:p>
      <w:pPr>
        <w:jc w:val="both"/>
      </w:pPr>
      <w:r>
        <w:t>import javax.inject.Inject;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/>
    </w:p>
    <w:p>
      <w:pPr>
        <w:jc w:val="both"/>
      </w:pPr>
      <w:r>
        <w:t>import com.twitter.finagle.Service;</w:t>
      </w:r>
    </w:p>
    <w:p>
      <w:pPr>
        <w:jc w:val="both"/>
      </w:pPr>
      <w:r>
        <w:t>import com.twitter.finagle.SimpleFilter;</w:t>
      </w:r>
    </w:p>
    <w:p>
      <w:pPr>
        <w:jc w:val="both"/>
      </w:pPr>
      <w:r>
        <w:t>import com.twitter.search.common.constants.thriftjava.ThriftQuerySource;</w:t>
      </w:r>
    </w:p>
    <w:p>
      <w:pPr>
        <w:jc w:val="both"/>
      </w:pPr>
      <w:r>
        <w:t>import com.twitter.search.common.decider.SearchDecider;</w:t>
      </w:r>
    </w:p>
    <w:p>
      <w:pPr>
        <w:jc w:val="both"/>
      </w:pPr>
      <w:r>
        <w:t>import com.twitter.search.common.metrics.SearchRateCounter;</w:t>
      </w:r>
    </w:p>
    <w:p>
      <w:pPr>
        <w:jc w:val="both"/>
      </w:pPr>
      <w:r>
        <w:t>import com.twitter.search.common.schema.earlybird.EarlybirdCluster;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com.twitter.search.earlybird.thrift.EarlybirdResponseCode;</w:t>
      </w:r>
    </w:p>
    <w:p>
      <w:pPr>
        <w:jc w:val="both"/>
      </w:pPr>
      <w:r>
        <w:t>import com.twitter.search.earlybird.thrift.ThriftSearchResults;</w:t>
      </w:r>
    </w:p>
    <w:p>
      <w:pPr>
        <w:jc w:val="both"/>
      </w:pPr>
      <w:r>
        <w:t>import com.twitter.util.Future;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Rejects requests based on the query source of the request. Intended to be used at super-root</w:t>
      </w:r>
    </w:p>
    <w:p>
      <w:pPr>
        <w:jc w:val="both"/>
      </w:pPr>
      <w:r>
        <w:t xml:space="preserve"> * or archive-root. If used to reject client request at super-root, the client will get a response</w:t>
      </w:r>
    </w:p>
    <w:p>
      <w:pPr>
        <w:jc w:val="both"/>
      </w:pPr>
      <w:r>
        <w:t xml:space="preserve"> * with empty results and a REQUEST_BLOCKED_ERROR status code. If used at archive-root the client</w:t>
      </w:r>
    </w:p>
    <w:p>
      <w:pPr>
        <w:jc w:val="both"/>
      </w:pPr>
      <w:r>
        <w:t xml:space="preserve"> * will get a response which might contain some results from realtime and protected and the status</w:t>
      </w:r>
    </w:p>
    <w:p>
      <w:pPr>
        <w:jc w:val="both"/>
      </w:pPr>
      <w:r>
        <w:t xml:space="preserve"> * code of the response will depend on how super-root combines responses from the three downstream</w:t>
      </w:r>
    </w:p>
    <w:p>
      <w:pPr>
        <w:jc w:val="both"/>
      </w:pPr>
      <w:r>
        <w:t xml:space="preserve"> * roots.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RejectRequestsByQuerySourceFilter extends</w:t>
      </w:r>
    </w:p>
    <w:p>
      <w:pPr>
        <w:jc w:val="both"/>
      </w:pPr>
      <w:r>
        <w:t xml:space="preserve">    SimpleFilter&lt;EarlybirdRequest, EarlybirdResponse&gt; {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protected static final String NUM_REJECTED_REQUESTS_STAT_NAME_PATTERN =</w:t>
      </w:r>
    </w:p>
    <w:p>
      <w:pPr>
        <w:jc w:val="both"/>
      </w:pPr>
      <w:r>
        <w:t xml:space="preserve">      "num_root_%s_rejected_requests_with_query_source_%s";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protected static final String REJECT_REQUESTS_DECIDER_KEY_PATTERN =</w:t>
      </w:r>
    </w:p>
    <w:p>
      <w:pPr>
        <w:jc w:val="both"/>
      </w:pPr>
      <w:r>
        <w:t xml:space="preserve">      "root_%s_reject_requests_with_query_source_%s";</w:t>
      </w:r>
    </w:p>
    <w:p>
      <w:pPr>
        <w:jc w:val="both"/>
      </w:pPr>
      <w:r>
        <w:t xml:space="preserve">  private final Map&lt;ThriftQuerySource, SearchRateCounter&gt; rejectedRequestsCounterPerQuerySource =</w:t>
      </w:r>
    </w:p>
    <w:p>
      <w:pPr>
        <w:jc w:val="both"/>
      </w:pPr>
      <w:r>
        <w:t xml:space="preserve">      new HashMap&lt;&gt;();</w:t>
      </w:r>
    </w:p>
    <w:p>
      <w:pPr>
        <w:jc w:val="both"/>
      </w:pPr>
      <w:r>
        <w:t xml:space="preserve">  private final Map&lt;ThriftQuerySource, String&gt; rejectRequestsDeciderKeyPerQuerySource =</w:t>
      </w:r>
    </w:p>
    <w:p>
      <w:pPr>
        <w:jc w:val="both"/>
      </w:pPr>
      <w:r>
        <w:t xml:space="preserve">      new HashMap&lt;&gt;();</w:t>
      </w:r>
    </w:p>
    <w:p>
      <w:pPr>
        <w:jc w:val="both"/>
      </w:pPr>
      <w:r>
        <w:t xml:space="preserve">  private final SearchDecider searchDecider;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@Inject</w:t>
      </w:r>
    </w:p>
    <w:p>
      <w:pPr>
        <w:jc w:val="both"/>
      </w:pPr>
      <w:r>
        <w:t xml:space="preserve">  public RejectRequestsByQuerySourceFilter(</w:t>
      </w:r>
    </w:p>
    <w:p>
      <w:pPr>
        <w:jc w:val="both"/>
      </w:pPr>
      <w:r>
        <w:t xml:space="preserve">      @Nullable EarlybirdCluster cluster,</w:t>
      </w:r>
    </w:p>
    <w:p>
      <w:pPr>
        <w:jc w:val="both"/>
      </w:pPr>
      <w:r>
        <w:t xml:space="preserve">      SearchDecider searchDecider) {</w:t>
      </w:r>
    </w:p>
    <w:p>
      <w:pPr>
        <w:jc w:val="both"/>
      </w:pPr>
      <w:r/>
    </w:p>
    <w:p>
      <w:pPr>
        <w:jc w:val="both"/>
      </w:pPr>
      <w:r>
        <w:t xml:space="preserve">    this.searchDecider = searchDecider;</w:t>
      </w:r>
    </w:p>
    <w:p>
      <w:pPr>
        <w:jc w:val="both"/>
      </w:pPr>
      <w:r/>
    </w:p>
    <w:p>
      <w:pPr>
        <w:jc w:val="both"/>
      </w:pPr>
      <w:r>
        <w:t xml:space="preserve">    String clusterName = cluster != null</w:t>
      </w:r>
    </w:p>
    <w:p>
      <w:pPr>
        <w:jc w:val="both"/>
      </w:pPr>
      <w:r>
        <w:t xml:space="preserve">        ? cluster.getNameForStats()</w:t>
      </w:r>
    </w:p>
    <w:p>
      <w:pPr>
        <w:jc w:val="both"/>
      </w:pPr>
      <w:r>
        <w:t xml:space="preserve">        : EarlybirdCluster.SUPERROOT.getNameForStats();</w:t>
      </w:r>
    </w:p>
    <w:p>
      <w:pPr>
        <w:jc w:val="both"/>
      </w:pPr>
      <w:r/>
    </w:p>
    <w:p>
      <w:pPr>
        <w:jc w:val="both"/>
      </w:pPr>
      <w:r>
        <w:t xml:space="preserve">    for (ThriftQuerySource querySource : ThriftQuerySource.values()) {</w:t>
      </w:r>
    </w:p>
    <w:p>
      <w:pPr>
        <w:jc w:val="both"/>
      </w:pPr>
      <w:r>
        <w:t xml:space="preserve">      String querySourceName = querySource.name().toLowerCase();</w:t>
      </w:r>
    </w:p>
    <w:p>
      <w:pPr>
        <w:jc w:val="both"/>
      </w:pPr>
      <w:r/>
    </w:p>
    <w:p>
      <w:pPr>
        <w:jc w:val="both"/>
      </w:pPr>
      <w:r>
        <w:t xml:space="preserve">      rejectedRequestsCounterPerQuerySource.put(querySource,</w:t>
      </w:r>
    </w:p>
    <w:p>
      <w:pPr>
        <w:jc w:val="both"/>
      </w:pPr>
      <w:r>
        <w:t xml:space="preserve">          SearchRateCounter.export(</w:t>
      </w:r>
    </w:p>
    <w:p>
      <w:pPr>
        <w:jc w:val="both"/>
      </w:pPr>
      <w:r>
        <w:t xml:space="preserve">              String.format(</w:t>
      </w:r>
    </w:p>
    <w:p>
      <w:pPr>
        <w:jc w:val="both"/>
      </w:pPr>
      <w:r>
        <w:t xml:space="preserve">                  NUM_REJECTED_REQUESTS_STAT_NAME_PATTERN, clusterName, querySourceName)));</w:t>
      </w:r>
    </w:p>
    <w:p>
      <w:pPr>
        <w:jc w:val="both"/>
      </w:pPr>
      <w:r/>
    </w:p>
    <w:p>
      <w:pPr>
        <w:jc w:val="both"/>
      </w:pPr>
      <w:r>
        <w:t xml:space="preserve">      rejectRequestsDeciderKeyPerQuerySource.put(querySource,</w:t>
      </w:r>
    </w:p>
    <w:p>
      <w:pPr>
        <w:jc w:val="both"/>
      </w:pPr>
      <w:r>
        <w:t xml:space="preserve">          String.format(</w:t>
      </w:r>
    </w:p>
    <w:p>
      <w:pPr>
        <w:jc w:val="both"/>
      </w:pPr>
      <w:r>
        <w:t xml:space="preserve">              REJECT_REQUESTS_DECIDER_KEY_PATTERN, clusterName, querySourceName));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Future&lt;EarlybirdResponse&gt; apply(EarlybirdRequest request,</w:t>
      </w:r>
    </w:p>
    <w:p>
      <w:pPr>
        <w:jc w:val="both"/>
      </w:pPr>
      <w:r>
        <w:t xml:space="preserve">                                         Service&lt;EarlybirdRequest, EarlybirdResponse&gt; service) {</w:t>
      </w:r>
    </w:p>
    <w:p>
      <w:pPr>
        <w:jc w:val="both"/>
      </w:pPr>
      <w:r/>
    </w:p>
    <w:p>
      <w:pPr>
        <w:jc w:val="both"/>
      </w:pPr>
      <w:r>
        <w:t xml:space="preserve">    ThriftQuerySource querySource = request.isSetQuerySource()</w:t>
      </w:r>
    </w:p>
    <w:p>
      <w:pPr>
        <w:jc w:val="both"/>
      </w:pPr>
      <w:r>
        <w:t xml:space="preserve">        ? request.getQuerySource()</w:t>
      </w:r>
    </w:p>
    <w:p>
      <w:pPr>
        <w:jc w:val="both"/>
      </w:pPr>
      <w:r>
        <w:t xml:space="preserve">        : ThriftQuerySource.UNKNOWN;</w:t>
      </w:r>
    </w:p>
    <w:p>
      <w:pPr>
        <w:jc w:val="both"/>
      </w:pPr>
      <w:r/>
    </w:p>
    <w:p>
      <w:pPr>
        <w:jc w:val="both"/>
      </w:pPr>
      <w:r>
        <w:t xml:space="preserve">    String deciderKey = rejectRequestsDeciderKeyPerQuerySource.get(querySource);</w:t>
      </w:r>
    </w:p>
    <w:p>
      <w:pPr>
        <w:jc w:val="both"/>
      </w:pPr>
      <w:r>
        <w:t xml:space="preserve">    if (searchDecider.isAvailable(deciderKey)) {</w:t>
      </w:r>
    </w:p>
    <w:p>
      <w:pPr>
        <w:jc w:val="both"/>
      </w:pPr>
      <w:r>
        <w:t xml:space="preserve">      rejectedRequestsCounterPerQuerySource.get(querySource).increment();</w:t>
      </w:r>
    </w:p>
    <w:p>
      <w:pPr>
        <w:jc w:val="both"/>
      </w:pPr>
      <w:r>
        <w:t xml:space="preserve">      return Future.value(getRejectedRequestResponse(querySource, deciderKey));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service.apply(request);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EarlybirdResponse getRejectedRequestResponse(</w:t>
      </w:r>
    </w:p>
    <w:p>
      <w:pPr>
        <w:jc w:val="both"/>
      </w:pPr>
      <w:r>
        <w:t xml:space="preserve">      ThriftQuerySource querySource, String deciderKey) {</w:t>
      </w:r>
    </w:p>
    <w:p>
      <w:pPr>
        <w:jc w:val="both"/>
      </w:pPr>
      <w:r>
        <w:t xml:space="preserve">    return new EarlybirdResponse(EarlybirdResponseCode.REQUEST_BLOCKED_ERROR, 0)</w:t>
      </w:r>
    </w:p>
    <w:p>
      <w:pPr>
        <w:jc w:val="both"/>
      </w:pPr>
      <w:r>
        <w:t xml:space="preserve">        .setSearchResults(new ThriftSearchResults())</w:t>
      </w:r>
    </w:p>
    <w:p>
      <w:pPr>
        <w:jc w:val="both"/>
      </w:pPr>
      <w:r>
        <w:t xml:space="preserve">        .setDebugString(String.format(</w:t>
      </w:r>
    </w:p>
    <w:p>
      <w:pPr>
        <w:jc w:val="both"/>
      </w:pPr>
      <w:r>
        <w:t xml:space="preserve">            "Request with query source %s is blocked by decider %s", querySource, deciderKey));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