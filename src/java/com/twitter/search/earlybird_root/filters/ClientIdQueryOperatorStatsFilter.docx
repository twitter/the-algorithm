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com.twitter.search.common.clientstats.RequestCounters;</w:t>
      </w:r>
    </w:p>
    <w:p>
      <w:pPr>
        <w:jc w:val="both"/>
      </w:pPr>
      <w:r>
        <w:t>import com.twitter.search.common.clientstats.RequestCountersEventListener;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com.twitter.search.queryparser.visitors.DetectVisitor;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This filter exports RequestCounters stats for each unique combination of client_id and</w:t>
      </w:r>
    </w:p>
    <w:p>
      <w:pPr>
        <w:jc w:val="both"/>
      </w:pPr>
      <w:r>
        <w:t>* query_operator. RequestCounters produce 19 stats for each prefix, and we have numerous</w:t>
      </w:r>
    </w:p>
    <w:p>
      <w:pPr>
        <w:jc w:val="both"/>
      </w:pPr>
      <w:r>
        <w:t>* clients and operators, so this filter can produce a large number of stats. To keep the</w:t>
      </w:r>
    </w:p>
    <w:p>
      <w:pPr>
        <w:jc w:val="both"/>
      </w:pPr>
      <w:r>
        <w:t>* number of exported stats reasonable we use an allow list of operators. The list currently</w:t>
      </w:r>
    </w:p>
    <w:p>
      <w:pPr>
        <w:jc w:val="both"/>
      </w:pPr>
      <w:r>
        <w:t>* includes the geo operators while we monitor the impacts of realtime geo filtering. See</w:t>
      </w:r>
    </w:p>
    <w:p>
      <w:pPr>
        <w:jc w:val="both"/>
      </w:pPr>
      <w:r>
        <w:t>* SEARCH-33699 for project details.</w:t>
      </w:r>
    </w:p>
    <w:p>
      <w:pPr>
        <w:jc w:val="both"/>
      </w:pPr>
      <w:r>
        <w:t>*</w:t>
      </w:r>
    </w:p>
    <w:p>
      <w:pPr>
        <w:jc w:val="both"/>
      </w:pPr>
      <w:r>
        <w:t>* To find the stats look for query_client_operator_* exported by archive roots.</w:t>
      </w:r>
    </w:p>
    <w:p>
      <w:pPr>
        <w:jc w:val="both"/>
      </w:pPr>
      <w:r>
        <w:t>*</w:t>
      </w:r>
    </w:p>
    <w:p>
      <w:pPr>
        <w:jc w:val="both"/>
      </w:pPr>
      <w:r>
        <w:t xml:space="preserve"> **/</w:t>
      </w:r>
    </w:p>
    <w:p>
      <w:pPr>
        <w:jc w:val="both"/>
      </w:pPr>
      <w:r/>
    </w:p>
    <w:p>
      <w:pPr>
        <w:jc w:val="both"/>
      </w:pPr>
      <w:r>
        <w:t>public class ClientIdQueryOperatorStatsFilter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LoggerFactory.getLogger(ClientIdQueryOperatorStatsFilter.class);</w:t>
      </w:r>
    </w:p>
    <w:p>
      <w:pPr>
        <w:jc w:val="both"/>
      </w:pPr>
      <w:r/>
    </w:p>
    <w:p>
      <w:pPr>
        <w:jc w:val="both"/>
      </w:pPr>
      <w:r>
        <w:t xml:space="preserve">  public static final String COUNTER_PREFIX_PATTERN = "query_client_operator_%s_%s";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ConcurrentMap&lt;String, RequestCounters&gt; requestCountersByClientIdAndOperator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>
        <w:t xml:space="preserve">  private final Set&lt;SearchOperator.Type&gt; operatorsToRecordStatsFor = new HashSet&lt;&gt;(Arrays.asList(</w:t>
      </w:r>
    </w:p>
    <w:p>
      <w:pPr>
        <w:jc w:val="both"/>
      </w:pPr>
      <w:r>
        <w:t xml:space="preserve">      SearchOperator.Type.GEO_BOUNDING_BOX,</w:t>
      </w:r>
    </w:p>
    <w:p>
      <w:pPr>
        <w:jc w:val="both"/>
      </w:pPr>
      <w:r>
        <w:t xml:space="preserve">      SearchOperator.Type.GEOCODE,</w:t>
      </w:r>
    </w:p>
    <w:p>
      <w:pPr>
        <w:jc w:val="both"/>
      </w:pPr>
      <w:r>
        <w:t xml:space="preserve">      SearchOperator.Type.GEOLOCATION_TYPE,</w:t>
      </w:r>
    </w:p>
    <w:p>
      <w:pPr>
        <w:jc w:val="both"/>
      </w:pPr>
      <w:r>
        <w:t xml:space="preserve">      SearchOperator.Type.NEAR,</w:t>
      </w:r>
    </w:p>
    <w:p>
      <w:pPr>
        <w:jc w:val="both"/>
      </w:pPr>
      <w:r>
        <w:t xml:space="preserve">      SearchOperator.Type.PLACE,</w:t>
      </w:r>
    </w:p>
    <w:p>
      <w:pPr>
        <w:jc w:val="both"/>
      </w:pPr>
      <w:r>
        <w:t xml:space="preserve">      SearchOperator.Type.WITHIN));</w:t>
      </w:r>
    </w:p>
    <w:p>
      <w:pPr>
        <w:jc w:val="both"/>
      </w:pPr>
      <w:r/>
    </w:p>
    <w:p>
      <w:pPr>
        <w:jc w:val="both"/>
      </w:pPr>
      <w:r>
        <w:t xml:space="preserve">  public ClientIdQueryOperatorStatsFilter() {</w:t>
      </w:r>
    </w:p>
    <w:p>
      <w:pPr>
        <w:jc w:val="both"/>
      </w:pPr>
      <w:r>
        <w:t xml:space="preserve">    this.clock = Clock.SYSTEM_CLOCK;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EarlybirdRequest req = requestContext.getRequest();</w:t>
      </w:r>
    </w:p>
    <w:p>
      <w:pPr>
        <w:jc w:val="both"/>
      </w:pPr>
      <w:r>
        <w:t xml:space="preserve">    Query parsedQuery = requestContext.getParsedQuery();</w:t>
      </w:r>
    </w:p>
    <w:p>
      <w:pPr>
        <w:jc w:val="both"/>
      </w:pPr>
      <w:r/>
    </w:p>
    <w:p>
      <w:pPr>
        <w:jc w:val="both"/>
      </w:pPr>
      <w:r>
        <w:t xml:space="preserve">    if (parsedQuery == null)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Set&lt;SearchOperator.Type&gt; operators = getOperators(parsedQuery);</w:t>
      </w:r>
    </w:p>
    <w:p>
      <w:pPr>
        <w:jc w:val="both"/>
      </w:pPr>
      <w:r>
        <w:t xml:space="preserve">    Future&lt;EarlybirdResponse&gt; response = service.apply(requestContext);</w:t>
      </w:r>
    </w:p>
    <w:p>
      <w:pPr>
        <w:jc w:val="both"/>
      </w:pPr>
      <w:r>
        <w:t xml:space="preserve">    for (SearchOperator.Type operator : operators) {</w:t>
      </w:r>
    </w:p>
    <w:p>
      <w:pPr>
        <w:jc w:val="both"/>
      </w:pPr>
      <w:r/>
    </w:p>
    <w:p>
      <w:pPr>
        <w:jc w:val="both"/>
      </w:pPr>
      <w:r>
        <w:t xml:space="preserve">      RequestCounters clientOperatorCounters = getClientOperatorCounters(req.clientId, operator);</w:t>
      </w:r>
    </w:p>
    <w:p>
      <w:pPr>
        <w:jc w:val="both"/>
      </w:pPr>
      <w:r>
        <w:t xml:space="preserve">      RequestCountersEventListener&lt;EarlybirdResponse&gt; clientOperatorCountersEventListener =</w:t>
      </w:r>
    </w:p>
    <w:p>
      <w:pPr>
        <w:jc w:val="both"/>
      </w:pPr>
      <w:r>
        <w:t xml:space="preserve">          new RequestCountersEventListener&lt;&gt;(</w:t>
      </w:r>
    </w:p>
    <w:p>
      <w:pPr>
        <w:jc w:val="both"/>
      </w:pPr>
      <w:r>
        <w:t xml:space="preserve">              clientOperatorCounters, clock, EarlybirdSuccessfulResponseHandler.INSTANCE);</w:t>
      </w:r>
    </w:p>
    <w:p>
      <w:pPr>
        <w:jc w:val="both"/>
      </w:pPr>
      <w:r/>
    </w:p>
    <w:p>
      <w:pPr>
        <w:jc w:val="both"/>
      </w:pPr>
      <w:r>
        <w:t xml:space="preserve">      response = response.addEventListener(clientOperatorCountersEventListener);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or creates RequestCounters for the given clientId and operatorType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RequestCounters getClientOperatorCounters(String clientId,</w:t>
      </w:r>
    </w:p>
    <w:p>
      <w:pPr>
        <w:jc w:val="both"/>
      </w:pPr>
      <w:r>
        <w:t xml:space="preserve">                                                    SearchOperator.Type operatorType) {</w:t>
      </w:r>
    </w:p>
    <w:p>
      <w:pPr>
        <w:jc w:val="both"/>
      </w:pPr>
      <w:r>
        <w:t xml:space="preserve">    String counterPrefix = String.format(COUNTER_PREFIX_PATTERN, clientId, operatorType.toString());</w:t>
      </w:r>
    </w:p>
    <w:p>
      <w:pPr>
        <w:jc w:val="both"/>
      </w:pPr>
      <w:r>
        <w:t xml:space="preserve">    RequestCounters clientCounters = requestCountersByClientIdAndOperator.get(counterPrefix);</w:t>
      </w:r>
    </w:p>
    <w:p>
      <w:pPr>
        <w:jc w:val="both"/>
      </w:pPr>
      <w:r>
        <w:t xml:space="preserve">    if (clientCounters == null) {</w:t>
      </w:r>
    </w:p>
    <w:p>
      <w:pPr>
        <w:jc w:val="both"/>
      </w:pPr>
      <w:r>
        <w:t xml:space="preserve">      clientCounters = new RequestCounters(counterPrefix);</w:t>
      </w:r>
    </w:p>
    <w:p>
      <w:pPr>
        <w:jc w:val="both"/>
      </w:pPr>
      <w:r>
        <w:t xml:space="preserve">      RequestCounters existingCounters =</w:t>
      </w:r>
    </w:p>
    <w:p>
      <w:pPr>
        <w:jc w:val="both"/>
      </w:pPr>
      <w:r>
        <w:t xml:space="preserve">          requestCountersByClientIdAndOperator.putIfAbsent(counterPrefix, clientCounters);</w:t>
      </w:r>
    </w:p>
    <w:p>
      <w:pPr>
        <w:jc w:val="both"/>
      </w:pPr>
      <w:r>
        <w:t xml:space="preserve">      if (existingCounters != null) {</w:t>
      </w:r>
    </w:p>
    <w:p>
      <w:pPr>
        <w:jc w:val="both"/>
      </w:pPr>
      <w:r>
        <w:t xml:space="preserve">        clientCounters = existingCounters;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clientCounters;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set of the SearchOperator types that are:</w:t>
      </w:r>
    </w:p>
    <w:p>
      <w:pPr>
        <w:jc w:val="both"/>
      </w:pPr>
      <w:r>
        <w:t xml:space="preserve">   * 1) used by the query</w:t>
      </w:r>
    </w:p>
    <w:p>
      <w:pPr>
        <w:jc w:val="both"/>
      </w:pPr>
      <w:r>
        <w:t xml:space="preserve">   * 2) included in the allow list: operatorsToRecordStatsFor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Set&lt;SearchOperator.Type&gt; getOperators(Query parsedQuery) {</w:t>
      </w:r>
    </w:p>
    <w:p>
      <w:pPr>
        <w:jc w:val="both"/>
      </w:pPr>
      <w:r>
        <w:t xml:space="preserve">    final DetectVisitor detectVisitor = new DetectVisitor(false, SearchOperator.Type.values());</w:t>
      </w:r>
    </w:p>
    <w:p>
      <w:pPr>
        <w:jc w:val="both"/>
      </w:pPr>
      <w:r>
        <w:t xml:space="preserve">    Set&lt;SearchOperator.Type&gt; detectedOperatorTypes = EnumSet.noneOf(SearchOperator.Type.class);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parsedQuery.accept(detectVisitor);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LOG.error("Failed to detect SearchOperators in query: " + parsedQuery.toString());</w:t>
      </w:r>
    </w:p>
    <w:p>
      <w:pPr>
        <w:jc w:val="both"/>
      </w:pPr>
      <w:r>
        <w:t xml:space="preserve">      return detectedOperatorTypes;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(Query query : detectVisitor.getDetectedQueries()) {</w:t>
      </w:r>
    </w:p>
    <w:p>
      <w:pPr>
        <w:jc w:val="both"/>
      </w:pPr>
      <w:r>
        <w:t xml:space="preserve">      // This detectVisitor only matches on SearchOperators.</w:t>
      </w:r>
    </w:p>
    <w:p>
      <w:pPr>
        <w:jc w:val="both"/>
      </w:pPr>
      <w:r>
        <w:t xml:space="preserve">      SearchOperator operator = (SearchOperator) query;</w:t>
      </w:r>
    </w:p>
    <w:p>
      <w:pPr>
        <w:jc w:val="both"/>
      </w:pPr>
      <w:r>
        <w:t xml:space="preserve">      SearchOperator.Type operatorType = operator.getOperatorType();</w:t>
      </w:r>
    </w:p>
    <w:p>
      <w:pPr>
        <w:jc w:val="both"/>
      </w:pPr>
      <w:r>
        <w:t xml:space="preserve">      if (operatorsToRecordStatsFor.contains(operatorType)) {</w:t>
      </w:r>
    </w:p>
    <w:p>
      <w:pPr>
        <w:jc w:val="both"/>
      </w:pPr>
      <w:r>
        <w:t xml:space="preserve">        detectedOperatorTypes.add(operatorType);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detectedOperatorTypes;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