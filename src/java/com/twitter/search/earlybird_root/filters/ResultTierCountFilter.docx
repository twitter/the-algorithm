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java.util.Collection;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java.util.Comparator;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java.util.NavigableMap;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com.google.common.collect.ImmutableSortedMap;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com.twitter.search.earlybird.config.TierInfo;</w:t>
      </w:r>
    </w:p>
    <w:p>
      <w:pPr>
        <w:jc w:val="both"/>
      </w:pPr>
      <w:r>
        <w:t>import com.twitter.search.earlybird.config.TierInfoSource;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com.twitter.snowflake.id.SnowflakeId;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com.twitter.util.FutureEventListener;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filter to count the tier to which the oldest tweet in the results belong.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public class ResultTierCountFilter</w:t>
      </w:r>
    </w:p>
    <w:p>
      <w:pPr>
        <w:jc w:val="both"/>
      </w:pPr>
      <w:r>
        <w:t xml:space="preserve">    extends SimpleFilter&lt;EarlybirdRequestContext, EarlybirdResponse&gt; {</w:t>
      </w:r>
    </w:p>
    <w:p>
      <w:pPr>
        <w:jc w:val="both"/>
      </w:pPr>
      <w:r/>
    </w:p>
    <w:p>
      <w:pPr>
        <w:jc w:val="both"/>
      </w:pPr>
      <w:r>
        <w:t xml:space="preserve">  private static final String COUNTER_PREFIX = "result_tier_count";</w:t>
      </w:r>
    </w:p>
    <w:p>
      <w:pPr>
        <w:jc w:val="both"/>
      </w:pPr>
      <w:r>
        <w:t xml:space="preserve">  private final long firstTweetTimeSinceEpochSec;</w:t>
      </w:r>
    </w:p>
    <w:p>
      <w:pPr>
        <w:jc w:val="both"/>
      </w:pPr>
      <w:r>
        <w:t xml:space="preserve">  private final NavigableMap&lt;Long, SearchCounter&gt; tierBuckets;</w:t>
      </w:r>
    </w:p>
    <w:p>
      <w:pPr>
        <w:jc w:val="both"/>
      </w:pPr>
      <w:r>
        <w:t xml:space="preserve">  private final SearchCounter allCounter = SearchCounter.export(COUNTER_PREFIX + "_all");</w:t>
      </w:r>
    </w:p>
    <w:p>
      <w:pPr>
        <w:jc w:val="both"/>
      </w:pPr>
      <w:r>
        <w:t xml:space="preserve">  private final SearchCounter noResultsCounter =</w:t>
      </w:r>
    </w:p>
    <w:p>
      <w:pPr>
        <w:jc w:val="both"/>
      </w:pPr>
      <w:r>
        <w:t xml:space="preserve">      SearchCounter.export(COUNTER_PREFIX + "_no_results");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@SuppressWarnings("unused")</w:t>
      </w:r>
    </w:p>
    <w:p>
      <w:pPr>
        <w:jc w:val="both"/>
      </w:pPr>
      <w:r>
        <w:t xml:space="preserve">  ResultTierCountFilter(TierInfoSource tierInfoSource) {</w:t>
      </w:r>
    </w:p>
    <w:p>
      <w:pPr>
        <w:jc w:val="both"/>
      </w:pPr>
      <w:r>
        <w:t xml:space="preserve">    List&lt;TierInfo&gt; tierInfos = tierInfoSource.getTierInformation();</w:t>
      </w:r>
    </w:p>
    <w:p>
      <w:pPr>
        <w:jc w:val="both"/>
      </w:pPr>
      <w:r>
        <w:t xml:space="preserve">    tierInfos.sort(Comparator.comparing(TierInfo::getDataStartDate));</w:t>
      </w:r>
    </w:p>
    <w:p>
      <w:pPr>
        <w:jc w:val="both"/>
      </w:pPr>
      <w:r/>
    </w:p>
    <w:p>
      <w:pPr>
        <w:jc w:val="both"/>
      </w:pPr>
      <w:r>
        <w:t xml:space="preserve">    firstTweetTimeSinceEpochSec = tierInfos.get(0).getServingRangeSinceTimeSecondsFromEpoch();</w:t>
      </w:r>
    </w:p>
    <w:p>
      <w:pPr>
        <w:jc w:val="both"/>
      </w:pPr>
      <w:r/>
    </w:p>
    <w:p>
      <w:pPr>
        <w:jc w:val="both"/>
      </w:pPr>
      <w:r>
        <w:t xml:space="preserve">    ImmutableSortedMap.Builder&lt;Long, SearchCounter&gt; builder = ImmutableSortedMap.naturalOrder();</w:t>
      </w:r>
    </w:p>
    <w:p>
      <w:pPr>
        <w:jc w:val="both"/>
      </w:pPr>
      <w:r>
        <w:t xml:space="preserve">    Collections.reverse(tierInfos);</w:t>
      </w:r>
    </w:p>
    <w:p>
      <w:pPr>
        <w:jc w:val="both"/>
      </w:pPr>
      <w:r/>
    </w:p>
    <w:p>
      <w:pPr>
        <w:jc w:val="both"/>
      </w:pPr>
      <w:r>
        <w:t xml:space="preserve">    for (TierInfo tierInfo : tierInfos) {</w:t>
      </w:r>
    </w:p>
    <w:p>
      <w:pPr>
        <w:jc w:val="both"/>
      </w:pPr>
      <w:r>
        <w:t xml:space="preserve">      SearchCounter searchCounter = SearchCounter.export(</w:t>
      </w:r>
    </w:p>
    <w:p>
      <w:pPr>
        <w:jc w:val="both"/>
      </w:pPr>
      <w:r>
        <w:t xml:space="preserve">          String.format("%s_%s", COUNTER_PREFIX, tierInfo.getTierName()));</w:t>
      </w:r>
    </w:p>
    <w:p>
      <w:pPr>
        <w:jc w:val="both"/>
      </w:pPr>
      <w:r>
        <w:t xml:space="preserve">      builder.put(tierInfo.getServingRangeSinceTimeSecondsFromEpoch(), searchCounter);</w:t>
      </w:r>
    </w:p>
    <w:p>
      <w:pPr>
        <w:jc w:val="both"/>
      </w:pPr>
      <w:r/>
    </w:p>
    <w:p>
      <w:pPr>
        <w:jc w:val="both"/>
      </w:pPr>
      <w:r>
        <w:t xml:space="preserve">      // export cumulative metrics to sum from the latest to a lower tier</w:t>
      </w:r>
    </w:p>
    <w:p>
      <w:pPr>
        <w:jc w:val="both"/>
      </w:pPr>
      <w:r>
        <w:t xml:space="preserve">      Collection&lt;SearchCounter&gt; counters = builder.build().values();</w:t>
      </w:r>
    </w:p>
    <w:p>
      <w:pPr>
        <w:jc w:val="both"/>
      </w:pPr>
      <w:r>
        <w:t xml:space="preserve">      SearchCustomGauge.export(</w:t>
      </w:r>
    </w:p>
    <w:p>
      <w:pPr>
        <w:jc w:val="both"/>
      </w:pPr>
      <w:r>
        <w:t xml:space="preserve">          String.format("%s_down_to_%s", COUNTER_PREFIX, tierInfo.getTierName()),</w:t>
      </w:r>
    </w:p>
    <w:p>
      <w:pPr>
        <w:jc w:val="both"/>
      </w:pPr>
      <w:r>
        <w:t xml:space="preserve">          () -&gt; counters.stream()</w:t>
      </w:r>
    </w:p>
    <w:p>
      <w:pPr>
        <w:jc w:val="both"/>
      </w:pPr>
      <w:r>
        <w:t xml:space="preserve">              .mapToLong(SearchCounter::get)</w:t>
      </w:r>
    </w:p>
    <w:p>
      <w:pPr>
        <w:jc w:val="both"/>
      </w:pPr>
      <w:r>
        <w:t xml:space="preserve">              .sum());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tierBuckets = 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>
        <w:t xml:space="preserve">    return service.apply(context).addEventListener(</w:t>
      </w:r>
    </w:p>
    <w:p>
      <w:pPr>
        <w:jc w:val="both"/>
      </w:pPr>
      <w:r>
        <w:t xml:space="preserve">        new FutureEventListener&lt;EarlybirdResponse&gt;()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void onFailure(Throwable cause) {</w:t>
      </w:r>
    </w:p>
    <w:p>
      <w:pPr>
        <w:jc w:val="both"/>
      </w:pPr>
      <w:r>
        <w:t xml:space="preserve">            // do nothing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void onSuccess(EarlybirdResponse response) {</w:t>
      </w:r>
    </w:p>
    <w:p>
      <w:pPr>
        <w:jc w:val="both"/>
      </w:pPr>
      <w:r>
        <w:t xml:space="preserve">            record(response);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void record(EarlybirdResponse response) {</w:t>
      </w:r>
    </w:p>
    <w:p>
      <w:pPr>
        <w:jc w:val="both"/>
      </w:pPr>
      <w:r>
        <w:t xml:space="preserve">    if (response.isSetSearchResults()) {</w:t>
      </w:r>
    </w:p>
    <w:p>
      <w:pPr>
        <w:jc w:val="both"/>
      </w:pPr>
      <w:r>
        <w:t xml:space="preserve">      long minResultsStatusId = response.getSearchResults().getResults().stream()</w:t>
      </w:r>
    </w:p>
    <w:p>
      <w:pPr>
        <w:jc w:val="both"/>
      </w:pPr>
      <w:r>
        <w:t xml:space="preserve">          .mapToLong(ThriftSearchResult::getId)</w:t>
      </w:r>
    </w:p>
    <w:p>
      <w:pPr>
        <w:jc w:val="both"/>
      </w:pPr>
      <w:r>
        <w:t xml:space="preserve">          .min()</w:t>
      </w:r>
    </w:p>
    <w:p>
      <w:pPr>
        <w:jc w:val="both"/>
      </w:pPr>
      <w:r>
        <w:t xml:space="preserve">          .orElse(-1);</w:t>
      </w:r>
    </w:p>
    <w:p>
      <w:pPr>
        <w:jc w:val="both"/>
      </w:pPr>
      <w:r>
        <w:t xml:space="preserve">      getBucket(minResultsStatusId).increment();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allCounter.increment();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SearchCounter getBucket(long statusId) {</w:t>
      </w:r>
    </w:p>
    <w:p>
      <w:pPr>
        <w:jc w:val="both"/>
      </w:pPr>
      <w:r>
        <w:t xml:space="preserve">    if (statusId &lt; 0) {</w:t>
      </w:r>
    </w:p>
    <w:p>
      <w:pPr>
        <w:jc w:val="both"/>
      </w:pPr>
      <w:r>
        <w:t xml:space="preserve">      return noResultsCounter;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non-negative statusId is not a SnowflakeId, the tweet must have been created before</w:t>
      </w:r>
    </w:p>
    <w:p>
      <w:pPr>
        <w:jc w:val="both"/>
      </w:pPr>
      <w:r>
        <w:t xml:space="preserve">    // Twepoch (2010-11-04T01:42:54Z) and thus belongs to full1.</w:t>
      </w:r>
    </w:p>
    <w:p>
      <w:pPr>
        <w:jc w:val="both"/>
      </w:pPr>
      <w:r>
        <w:t xml:space="preserve">    long timeSinceEpochSec = firstTweetTimeSinceEpochSec;</w:t>
      </w:r>
    </w:p>
    <w:p>
      <w:pPr>
        <w:jc w:val="both"/>
      </w:pPr>
      <w:r>
        <w:t xml:space="preserve">    if (SnowflakeId.isSnowflakeId(statusId)) {</w:t>
      </w:r>
    </w:p>
    <w:p>
      <w:pPr>
        <w:jc w:val="both"/>
      </w:pPr>
      <w:r>
        <w:t xml:space="preserve">      timeSinceEpochSec = SnowflakeId.timeFromId(statusId).inSeconds();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tierBuckets.floorEntry(timeSinceEpochSec).getValue();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