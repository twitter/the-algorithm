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com.twitter.search.earlybird_root.filters;</w:t>
      </w:r>
    </w:p>
    <w:p>
      <w:pPr>
        <w:jc w:val="both"/>
      </w:pPr>
      <w:r/>
    </w:p>
    <w:p>
      <w:pPr>
        <w:jc w:val="both"/>
      </w:pPr>
      <w:r>
        <w:t>import java.util.concurrent.TimeUnit;</w:t>
      </w:r>
    </w:p>
    <w:p>
      <w:pPr>
        <w:jc w:val="both"/>
      </w:pPr>
      <w:r>
        <w:t>import javax.inject.Inject;</w:t>
      </w:r>
    </w:p>
    <w:p>
      <w:pPr>
        <w:jc w:val="both"/>
      </w:pPr>
      <w:r/>
    </w:p>
    <w:p>
      <w:pPr>
        <w:jc w:val="both"/>
      </w:pPr>
      <w:r>
        <w:t>import com.twitter.common_internal.text.version.PenguinVersion;</w:t>
      </w:r>
    </w:p>
    <w:p>
      <w:pPr>
        <w:jc w:val="both"/>
      </w:pPr>
      <w:r>
        <w:t>import com.twitter.common_internal.text.version.PenguinVersionConfig;</w:t>
      </w:r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com.twitter.finagle.SimpleFilter;</w:t>
      </w:r>
    </w:p>
    <w:p>
      <w:pPr>
        <w:jc w:val="both"/>
      </w:pPr>
      <w:r>
        <w:t>import com.twitter.finagle.tracing.Trace;</w:t>
      </w:r>
    </w:p>
    <w:p>
      <w:pPr>
        <w:jc w:val="both"/>
      </w:pPr>
      <w:r>
        <w:t>import com.twitter.finagle.tracing.Tracing;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com.twitter.search.common.metrics.SearchTimer;</w:t>
      </w:r>
    </w:p>
    <w:p>
      <w:pPr>
        <w:jc w:val="both"/>
      </w:pPr>
      <w:r>
        <w:t>import com.twitter.search.common.metrics.SearchTimerStats;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com.twitter.search.earlybird_root.common.QueryParsingUtils;</w:t>
      </w:r>
    </w:p>
    <w:p>
      <w:pPr>
        <w:jc w:val="both"/>
      </w:pPr>
      <w:r>
        <w:t>import com.twitter.search.queryparser.parser.SerializedQueryParser;</w:t>
      </w:r>
    </w:p>
    <w:p>
      <w:pPr>
        <w:jc w:val="both"/>
      </w:pPr>
      <w:r>
        <w:t>import com.twitter.search.queryparser.parser.SerializedQueryParser.TokenizationOption;</w:t>
      </w:r>
    </w:p>
    <w:p>
      <w:pPr>
        <w:jc w:val="both"/>
      </w:pPr>
      <w:r>
        <w:t>import com.twitter.search.queryparser.query.Query;</w:t>
      </w:r>
    </w:p>
    <w:p>
      <w:pPr>
        <w:jc w:val="both"/>
      </w:pPr>
      <w:r>
        <w:t>import com.twitter.search.queryparser.query.QueryParserException;</w:t>
      </w:r>
    </w:p>
    <w:p>
      <w:pPr>
        <w:jc w:val="both"/>
      </w:pPr>
      <w:r>
        <w:t>import com.twitter.util.Duration;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public class QueryTokenizerFilter extends SimpleFilter&lt;EarlybirdRequestContext, EarlybirdResponse&gt; {</w:t>
      </w:r>
    </w:p>
    <w:p>
      <w:pPr>
        <w:jc w:val="both"/>
      </w:pPr>
      <w:r>
        <w:t xml:space="preserve">  private static final String PREFIX = "query_tokenizer_";</w:t>
      </w:r>
    </w:p>
    <w:p>
      <w:pPr>
        <w:jc w:val="both"/>
      </w:pPr>
      <w:r>
        <w:t xml:space="preserve">  private static final SearchRateCounter SUCCESS_COUNTER =</w:t>
      </w:r>
    </w:p>
    <w:p>
      <w:pPr>
        <w:jc w:val="both"/>
      </w:pPr>
      <w:r>
        <w:t xml:space="preserve">      SearchRateCounter.export(PREFIX + "success");</w:t>
      </w:r>
    </w:p>
    <w:p>
      <w:pPr>
        <w:jc w:val="both"/>
      </w:pPr>
      <w:r>
        <w:t xml:space="preserve">  private static final SearchRateCounter FAILURE_COUNTER =</w:t>
      </w:r>
    </w:p>
    <w:p>
      <w:pPr>
        <w:jc w:val="both"/>
      </w:pPr>
      <w:r>
        <w:t xml:space="preserve">      SearchRateCounter.export(PREFIX + "error");</w:t>
      </w:r>
    </w:p>
    <w:p>
      <w:pPr>
        <w:jc w:val="both"/>
      </w:pPr>
      <w:r>
        <w:t xml:space="preserve">  private static final SearchRateCounter SKIPPED_COUNTER =</w:t>
      </w:r>
    </w:p>
    <w:p>
      <w:pPr>
        <w:jc w:val="both"/>
      </w:pPr>
      <w:r>
        <w:t xml:space="preserve">      SearchRateCounter.export(PREFIX + "skipped");</w:t>
      </w:r>
    </w:p>
    <w:p>
      <w:pPr>
        <w:jc w:val="both"/>
      </w:pPr>
      <w:r>
        <w:t xml:space="preserve">  private static final SearchTimerStats QUERY_TOKENIZER_TIME =</w:t>
      </w:r>
    </w:p>
    <w:p>
      <w:pPr>
        <w:jc w:val="both"/>
      </w:pPr>
      <w:r>
        <w:t xml:space="preserve">      SearchTimerStats.export(PREFIX + "time", TimeUnit.MILLISECONDS, false);</w:t>
      </w:r>
    </w:p>
    <w:p>
      <w:pPr>
        <w:jc w:val="both"/>
      </w:pPr>
      <w:r/>
    </w:p>
    <w:p>
      <w:pPr>
        <w:jc w:val="both"/>
      </w:pPr>
      <w:r>
        <w:t xml:space="preserve">  private final TokenizationOption tokenizationOption;</w:t>
      </w:r>
    </w:p>
    <w:p>
      <w:pPr>
        <w:jc w:val="both"/>
      </w:pPr>
      <w:r/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QueryTokenizerFilter(PenguinVersionConfig penguinversions) {</w:t>
      </w:r>
    </w:p>
    <w:p>
      <w:pPr>
        <w:jc w:val="both"/>
      </w:pPr>
      <w:r>
        <w:t xml:space="preserve">    PenguinVersion[] supportedVersions = penguinversions</w:t>
      </w:r>
    </w:p>
    <w:p>
      <w:pPr>
        <w:jc w:val="both"/>
      </w:pPr>
      <w:r>
        <w:t xml:space="preserve">        .getSupportedVersions().toArray(new PenguinVersion[0]);</w:t>
      </w:r>
    </w:p>
    <w:p>
      <w:pPr>
        <w:jc w:val="both"/>
      </w:pPr>
      <w:r>
        <w:t xml:space="preserve">    tokenizationOption = new TokenizationOption(true, supportedVersions);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apply(</w:t>
      </w:r>
    </w:p>
    <w:p>
      <w:pPr>
        <w:jc w:val="both"/>
      </w:pPr>
      <w:r>
        <w:t xml:space="preserve">      EarlybirdRequestContext requestContext,</w:t>
      </w:r>
    </w:p>
    <w:p>
      <w:pPr>
        <w:jc w:val="both"/>
      </w:pPr>
      <w:r>
        <w:t xml:space="preserve">      Service&lt;EarlybirdRequestContext, EarlybirdResponse&gt; service) {</w:t>
      </w:r>
    </w:p>
    <w:p>
      <w:pPr>
        <w:jc w:val="both"/>
      </w:pPr>
      <w:r/>
    </w:p>
    <w:p>
      <w:pPr>
        <w:jc w:val="both"/>
      </w:pPr>
      <w:r>
        <w:t xml:space="preserve">    if (!requestContext.getRequest().isRetokenizeSerializedQuery()</w:t>
      </w:r>
    </w:p>
    <w:p>
      <w:pPr>
        <w:jc w:val="both"/>
      </w:pPr>
      <w:r>
        <w:t xml:space="preserve">        || !requestContext.getRequest().isSetSearchQuery()</w:t>
      </w:r>
    </w:p>
    <w:p>
      <w:pPr>
        <w:jc w:val="both"/>
      </w:pPr>
      <w:r>
        <w:t xml:space="preserve">        || !requestContext.getRequest().getSearchQuery().isSetSerializedQuery()) {</w:t>
      </w:r>
    </w:p>
    <w:p>
      <w:pPr>
        <w:jc w:val="both"/>
      </w:pPr>
      <w:r>
        <w:t xml:space="preserve">      SKIPPED_COUNTER.increment();</w:t>
      </w:r>
    </w:p>
    <w:p>
      <w:pPr>
        <w:jc w:val="both"/>
      </w:pPr>
      <w:r>
        <w:t xml:space="preserve">      return service.apply(requestContext);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SearchTimer timer = QUERY_TOKENIZER_TIME.startNewTimer();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String serializedQuery = requestContext.getRequest().getSearchQuery().getSerializedQuery();</w:t>
      </w:r>
    </w:p>
    <w:p>
      <w:pPr>
        <w:jc w:val="both"/>
      </w:pPr>
      <w:r>
        <w:t xml:space="preserve">      Query parsedQuery = reparseQuery(serializedQuery);</w:t>
      </w:r>
    </w:p>
    <w:p>
      <w:pPr>
        <w:jc w:val="both"/>
      </w:pPr>
      <w:r>
        <w:t xml:space="preserve">      SUCCESS_COUNTER.increment();</w:t>
      </w:r>
    </w:p>
    <w:p>
      <w:pPr>
        <w:jc w:val="both"/>
      </w:pPr>
      <w:r>
        <w:t xml:space="preserve">      return service.apply(EarlybirdRequestContext.copyRequestContext(requestContext, parsedQuery));</w:t>
      </w:r>
    </w:p>
    <w:p>
      <w:pPr>
        <w:jc w:val="both"/>
      </w:pPr>
      <w:r>
        <w:t xml:space="preserve">    } catch (QueryParserException e) {</w:t>
      </w:r>
    </w:p>
    <w:p>
      <w:pPr>
        <w:jc w:val="both"/>
      </w:pPr>
      <w:r>
        <w:t xml:space="preserve">      FAILURE_COUNTER.increment();</w:t>
      </w:r>
    </w:p>
    <w:p>
      <w:pPr>
        <w:jc w:val="both"/>
      </w:pPr>
      <w:r>
        <w:t xml:space="preserve">      return QueryParsingUtils.newClientErrorResponse(requestContext.getRequest(), e);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long elapsed = timer.stop();</w:t>
      </w:r>
    </w:p>
    <w:p>
      <w:pPr>
        <w:jc w:val="both"/>
      </w:pPr>
      <w:r>
        <w:t xml:space="preserve">      QUERY_TOKENIZER_TIME.timerIncrement(elapsed);</w:t>
      </w:r>
    </w:p>
    <w:p>
      <w:pPr>
        <w:jc w:val="both"/>
      </w:pPr>
      <w:r>
        <w:t xml:space="preserve">      Tracing trace = Trace.apply();</w:t>
      </w:r>
    </w:p>
    <w:p>
      <w:pPr>
        <w:jc w:val="both"/>
      </w:pPr>
      <w:r>
        <w:t xml:space="preserve">      if (trace.isActivelyTracing()) {</w:t>
      </w:r>
    </w:p>
    <w:p>
      <w:pPr>
        <w:jc w:val="both"/>
      </w:pPr>
      <w:r>
        <w:t xml:space="preserve">        trace.record(PREFIX + "time", Duration.fromMilliseconds(elapsed));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Query reparseQuery(String serializedQuery) throws QueryParserException {</w:t>
      </w:r>
    </w:p>
    <w:p>
      <w:pPr>
        <w:jc w:val="both"/>
      </w:pPr>
      <w:r>
        <w:t xml:space="preserve">    SerializedQueryParser parser = new SerializedQueryParser(tokenizationOption);</w:t>
      </w:r>
    </w:p>
    <w:p>
      <w:pPr>
        <w:jc w:val="both"/>
      </w:pPr>
      <w:r>
        <w:t xml:space="preserve">    return parser.parse(serializedQuery);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Initializing the query parser can take many seconds. We initialize it at warmup so that</w:t>
      </w:r>
    </w:p>
    <w:p>
      <w:pPr>
        <w:jc w:val="both"/>
      </w:pPr>
      <w:r>
        <w:t xml:space="preserve">   * requests don't time out after we join the serverset. SEARCH-28801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performExpensiveInitialization() throws QueryParserException {</w:t>
      </w:r>
    </w:p>
    <w:p>
      <w:pPr>
        <w:jc w:val="both"/>
      </w:pPr>
      <w:r>
        <w:t xml:space="preserve">    SerializedQueryParser queryParser = new SerializedQueryParser(tokenizationOption);</w:t>
      </w:r>
    </w:p>
    <w:p>
      <w:pPr>
        <w:jc w:val="both"/>
      </w:pPr>
      <w:r/>
    </w:p>
    <w:p>
      <w:pPr>
        <w:jc w:val="both"/>
      </w:pPr>
      <w:r>
        <w:t xml:space="preserve">    // The Korean query parser takes a few seconds on it's own to initialize.</w:t>
      </w:r>
    </w:p>
    <w:p>
      <w:pPr>
        <w:jc w:val="both"/>
      </w:pPr>
      <w:r>
        <w:t xml:space="preserve">    String koreanQuery = "스포츠";</w:t>
      </w:r>
    </w:p>
    <w:p>
      <w:pPr>
        <w:jc w:val="both"/>
      </w:pPr>
      <w:r>
        <w:t xml:space="preserve">    queryParser.parse(koreanQuery);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