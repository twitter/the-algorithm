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com.twitter.search.earlybird_root.filters;</w:t>
      </w:r>
    </w:p>
    <w:p>
      <w:pPr>
        <w:jc w:val="both"/>
      </w:pPr>
      <w:r/>
    </w:p>
    <w:p>
      <w:pPr>
        <w:jc w:val="both"/>
      </w:pPr>
      <w:r>
        <w:t>import java.util.Collections;</w:t>
      </w:r>
    </w:p>
    <w:p>
      <w:pPr>
        <w:jc w:val="both"/>
      </w:pPr>
      <w:r>
        <w:t>import java.util.List;</w:t>
      </w:r>
    </w:p>
    <w:p>
      <w:pPr>
        <w:jc w:val="both"/>
      </w:pPr>
      <w:r>
        <w:t>import java.util.Map;</w:t>
      </w:r>
    </w:p>
    <w:p>
      <w:pPr>
        <w:jc w:val="both"/>
      </w:pPr>
      <w:r/>
    </w:p>
    <w:p>
      <w:pPr>
        <w:jc w:val="both"/>
      </w:pPr>
      <w:r>
        <w:t>import javax.annotation.Nullable;</w:t>
      </w:r>
    </w:p>
    <w:p>
      <w:pPr>
        <w:jc w:val="both"/>
      </w:pPr>
      <w:r/>
    </w:p>
    <w:p>
      <w:pPr>
        <w:jc w:val="both"/>
      </w:pPr>
      <w:r>
        <w:t>import com.google.common.annotations.VisibleForTesting;</w:t>
      </w:r>
    </w:p>
    <w:p>
      <w:pPr>
        <w:jc w:val="both"/>
      </w:pPr>
      <w:r>
        <w:t>import com.google.common.collect.Lists;</w:t>
      </w:r>
    </w:p>
    <w:p>
      <w:pPr>
        <w:jc w:val="both"/>
      </w:pPr>
      <w:r>
        <w:t>import com.google.common.collect.Maps;</w:t>
      </w:r>
    </w:p>
    <w:p>
      <w:pPr>
        <w:jc w:val="both"/>
      </w:pPr>
      <w:r/>
    </w:p>
    <w:p>
      <w:pPr>
        <w:jc w:val="both"/>
      </w:pPr>
      <w:r>
        <w:t>import org.slf4j.Logger;</w:t>
      </w:r>
    </w:p>
    <w:p>
      <w:pPr>
        <w:jc w:val="both"/>
      </w:pPr>
      <w:r>
        <w:t>import org.slf4j.LoggerFactory;</w:t>
      </w:r>
    </w:p>
    <w:p>
      <w:pPr>
        <w:jc w:val="both"/>
      </w:pPr>
      <w:r/>
    </w:p>
    <w:p>
      <w:pPr>
        <w:jc w:val="both"/>
      </w:pPr>
      <w:r>
        <w:t>import com.twitter.search.common.decider.SearchDecider;</w:t>
      </w:r>
    </w:p>
    <w:p>
      <w:pPr>
        <w:jc w:val="both"/>
      </w:pPr>
      <w:r>
        <w:t>import com.twitter.search.common.metrics.SearchCounter;</w:t>
      </w:r>
    </w:p>
    <w:p>
      <w:pPr>
        <w:jc w:val="both"/>
      </w:pPr>
      <w:r>
        <w:t>import com.twitter.search.earlybird.config.ServingRange;</w:t>
      </w:r>
    </w:p>
    <w:p>
      <w:pPr>
        <w:jc w:val="both"/>
      </w:pPr>
      <w:r>
        <w:t>import com.twitter.search.earlybird_root.common.EarlybirdRequestContext;</w:t>
      </w:r>
    </w:p>
    <w:p>
      <w:pPr>
        <w:jc w:val="both"/>
      </w:pPr>
      <w:r>
        <w:t>import com.twitter.search.earlybird_root.common.EarlybirdRequestType;</w:t>
      </w:r>
    </w:p>
    <w:p>
      <w:pPr>
        <w:jc w:val="both"/>
      </w:pPr>
      <w:r>
        <w:t>import com.twitter.search.queryparser.query.Conjunction;</w:t>
      </w:r>
    </w:p>
    <w:p>
      <w:pPr>
        <w:jc w:val="both"/>
      </w:pPr>
      <w:r>
        <w:t>import com.twitter.search.queryparser.query.Query;</w:t>
      </w:r>
    </w:p>
    <w:p>
      <w:pPr>
        <w:jc w:val="both"/>
      </w:pPr>
      <w:r>
        <w:t>import com.twitter.search.queryparser.query.QueryParserException;</w:t>
      </w:r>
    </w:p>
    <w:p>
      <w:pPr>
        <w:jc w:val="both"/>
      </w:pPr>
      <w:r>
        <w:t>import com.twitter.search.queryparser.query.search.SearchOperator;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Adds query filters that filter out tweets outside a tier's serving range. Two tiers might load</w:t>
      </w:r>
    </w:p>
    <w:p>
      <w:pPr>
        <w:jc w:val="both"/>
      </w:pPr>
      <w:r>
        <w:t xml:space="preserve"> * the same timeslice, so if the filtering is not done, the two tiers might return duplicates. The</w:t>
      </w:r>
    </w:p>
    <w:p>
      <w:pPr>
        <w:jc w:val="both"/>
      </w:pPr>
      <w:r>
        <w:t xml:space="preserve"> * mergers should know how to handle the duplicates, but this might decrease the number or the</w:t>
      </w:r>
    </w:p>
    <w:p>
      <w:pPr>
        <w:jc w:val="both"/>
      </w:pPr>
      <w:r>
        <w:t xml:space="preserve"> * quality of the returned results.</w:t>
      </w:r>
    </w:p>
    <w:p>
      <w:pPr>
        <w:jc w:val="both"/>
      </w:pPr>
      <w:r>
        <w:t xml:space="preserve"> */</w:t>
      </w:r>
    </w:p>
    <w:p>
      <w:pPr>
        <w:jc w:val="both"/>
      </w:pPr>
      <w:r>
        <w:t>public class EarlybirdTimeFilterQueryRewriter {</w:t>
      </w:r>
    </w:p>
    <w:p>
      <w:pPr>
        <w:jc w:val="both"/>
      </w:pPr>
      <w:r>
        <w:t xml:space="preserve">  private static final Logger LOG =</w:t>
      </w:r>
    </w:p>
    <w:p>
      <w:pPr>
        <w:jc w:val="both"/>
      </w:pPr>
      <w:r>
        <w:t xml:space="preserve">      LoggerFactory.getLogger(EarlybirdTimeFilterQueryRewriter.class);</w:t>
      </w:r>
    </w:p>
    <w:p>
      <w:pPr>
        <w:jc w:val="both"/>
      </w:pPr>
      <w:r/>
    </w:p>
    <w:p>
      <w:pPr>
        <w:jc w:val="both"/>
      </w:pPr>
      <w:r>
        <w:t xml:space="preserve">  private static final Map&lt;EarlybirdRequestType, SearchCounter&gt; NO_QUERY_COUNTS;</w:t>
      </w:r>
    </w:p>
    <w:p>
      <w:pPr>
        <w:jc w:val="both"/>
      </w:pPr>
      <w:r>
        <w:t xml:space="preserve">  static {</w:t>
      </w:r>
    </w:p>
    <w:p>
      <w:pPr>
        <w:jc w:val="both"/>
      </w:pPr>
      <w:r>
        <w:t xml:space="preserve">    final Map&lt;EarlybirdRequestType, SearchCounter&gt; tempMap =</w:t>
      </w:r>
    </w:p>
    <w:p>
      <w:pPr>
        <w:jc w:val="both"/>
      </w:pPr>
      <w:r>
        <w:t xml:space="preserve">      Maps.newEnumMap(EarlybirdRequestType.class);</w:t>
      </w:r>
    </w:p>
    <w:p>
      <w:pPr>
        <w:jc w:val="both"/>
      </w:pPr>
      <w:r>
        <w:t xml:space="preserve">    for (EarlybirdRequestType requestType : EarlybirdRequestType.values()) {</w:t>
      </w:r>
    </w:p>
    <w:p>
      <w:pPr>
        <w:jc w:val="both"/>
      </w:pPr>
      <w:r>
        <w:t xml:space="preserve">      tempMap.put(requestType, SearchCounter.export(</w:t>
      </w:r>
    </w:p>
    <w:p>
      <w:pPr>
        <w:jc w:val="both"/>
      </w:pPr>
      <w:r>
        <w:t xml:space="preserve">          "time_filter_query_rewriter_" + requestType.getNormalizedName() + "_no_query_count"));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NO_QUERY_COUNTS = Collections.unmodifiableMap(tempMap);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@VisibleForTesting</w:t>
      </w:r>
    </w:p>
    <w:p>
      <w:pPr>
        <w:jc w:val="both"/>
      </w:pPr>
      <w:r>
        <w:t xml:space="preserve">  static final Map&lt;EarlybirdRequestType, String&gt; ADD_SINCE_ID_MAX_ID_DECIDER_KEY_MAP;</w:t>
      </w:r>
    </w:p>
    <w:p>
      <w:pPr>
        <w:jc w:val="both"/>
      </w:pPr>
      <w:r>
        <w:t xml:space="preserve">  static {</w:t>
      </w:r>
    </w:p>
    <w:p>
      <w:pPr>
        <w:jc w:val="both"/>
      </w:pPr>
      <w:r>
        <w:t xml:space="preserve">    final String ADD_SINCE_ID_MAX_ID_DECIDER_KEY_TEMPLATE =</w:t>
      </w:r>
    </w:p>
    <w:p>
      <w:pPr>
        <w:jc w:val="both"/>
      </w:pPr>
      <w:r>
        <w:t xml:space="preserve">      "add_since_id_max_id_operators_to_%s_query";</w:t>
      </w:r>
    </w:p>
    <w:p>
      <w:pPr>
        <w:jc w:val="both"/>
      </w:pPr>
      <w:r>
        <w:t xml:space="preserve">    final Map&lt;EarlybirdRequestType, String&gt; tempMap = Maps.newEnumMap(EarlybirdRequestType.class);</w:t>
      </w:r>
    </w:p>
    <w:p>
      <w:pPr>
        <w:jc w:val="both"/>
      </w:pPr>
      <w:r>
        <w:t xml:space="preserve">    for (EarlybirdRequestType requestType : EarlybirdRequestType.values()) {</w:t>
      </w:r>
    </w:p>
    <w:p>
      <w:pPr>
        <w:jc w:val="both"/>
      </w:pPr>
      <w:r>
        <w:t xml:space="preserve">      tempMap.put(</w:t>
      </w:r>
    </w:p>
    <w:p>
      <w:pPr>
        <w:jc w:val="both"/>
      </w:pPr>
      <w:r>
        <w:t xml:space="preserve">          requestType,</w:t>
      </w:r>
    </w:p>
    <w:p>
      <w:pPr>
        <w:jc w:val="both"/>
      </w:pPr>
      <w:r>
        <w:t xml:space="preserve">          String.format(ADD_SINCE_ID_MAX_ID_DECIDER_KEY_TEMPLATE, requestType.getNormalizedName()));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ADD_SINCE_ID_MAX_ID_DECIDER_KEY_MAP = Collections.unmodifiableMap(tempMap);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@VisibleForTesting</w:t>
      </w:r>
    </w:p>
    <w:p>
      <w:pPr>
        <w:jc w:val="both"/>
      </w:pPr>
      <w:r>
        <w:t xml:space="preserve">  static final String ADD_SINCE_ID_MAX_ID_TO_NULL_SERIALIZED_QUERIES_DECIDER_KEY =</w:t>
      </w:r>
    </w:p>
    <w:p>
      <w:pPr>
        <w:jc w:val="both"/>
      </w:pPr>
      <w:r>
        <w:t xml:space="preserve">      "add_since_id_max_id_operators_to_null_serialized_queries";</w:t>
      </w:r>
    </w:p>
    <w:p>
      <w:pPr>
        <w:jc w:val="both"/>
      </w:pPr>
      <w:r/>
    </w:p>
    <w:p>
      <w:pPr>
        <w:jc w:val="both"/>
      </w:pPr>
      <w:r>
        <w:t xml:space="preserve">  private final SearchDecider decider;</w:t>
      </w:r>
    </w:p>
    <w:p>
      <w:pPr>
        <w:jc w:val="both"/>
      </w:pPr>
      <w:r>
        <w:t xml:space="preserve">  private final ServingRangeProvider servingRangeProvider;</w:t>
      </w:r>
    </w:p>
    <w:p>
      <w:pPr>
        <w:jc w:val="both"/>
      </w:pPr>
      <w:r/>
    </w:p>
    <w:p>
      <w:pPr>
        <w:jc w:val="both"/>
      </w:pPr>
      <w:r>
        <w:t xml:space="preserve">  EarlybirdTimeFilterQueryRewriter(</w:t>
      </w:r>
    </w:p>
    <w:p>
      <w:pPr>
        <w:jc w:val="both"/>
      </w:pPr>
      <w:r>
        <w:t xml:space="preserve">      ServingRangeProvider servingRangeProvider,</w:t>
      </w:r>
    </w:p>
    <w:p>
      <w:pPr>
        <w:jc w:val="both"/>
      </w:pPr>
      <w:r>
        <w:t xml:space="preserve">      SearchDecider decider) {</w:t>
      </w:r>
    </w:p>
    <w:p>
      <w:pPr>
        <w:jc w:val="both"/>
      </w:pPr>
      <w:r/>
    </w:p>
    <w:p>
      <w:pPr>
        <w:jc w:val="both"/>
      </w:pPr>
      <w:r>
        <w:t xml:space="preserve">    this.servingRangeProvider = servingRangeProvider;</w:t>
      </w:r>
    </w:p>
    <w:p>
      <w:pPr>
        <w:jc w:val="both"/>
      </w:pPr>
      <w:r>
        <w:t xml:space="preserve">    this.decider = decider;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Add maxId and sinceId fields to the serialized query.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This must be done after calculating the IdTimeRanges to prevent interfering with calculating</w:t>
      </w:r>
    </w:p>
    <w:p>
      <w:pPr>
        <w:jc w:val="both"/>
      </w:pPr>
      <w:r>
        <w:t xml:space="preserve">   * IdTimeRanges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EarlybirdRequestContext rewriteRequest(EarlybirdRequestContext requestContext)</w:t>
      </w:r>
    </w:p>
    <w:p>
      <w:pPr>
        <w:jc w:val="both"/>
      </w:pPr>
      <w:r>
        <w:t xml:space="preserve">      throws QueryParserException {</w:t>
      </w:r>
    </w:p>
    <w:p>
      <w:pPr>
        <w:jc w:val="both"/>
      </w:pPr>
      <w:r>
        <w:t xml:space="preserve">    Query q = requestContext.getParsedQuery();</w:t>
      </w:r>
    </w:p>
    <w:p>
      <w:pPr>
        <w:jc w:val="both"/>
      </w:pPr>
      <w:r>
        <w:t xml:space="preserve">    if (q == null) {</w:t>
      </w:r>
    </w:p>
    <w:p>
      <w:pPr>
        <w:jc w:val="both"/>
      </w:pPr>
      <w:r>
        <w:t xml:space="preserve">      if (requestContext.getEarlybirdRequestType() != EarlybirdRequestType.TERM_STATS) {</w:t>
      </w:r>
    </w:p>
    <w:p>
      <w:pPr>
        <w:jc w:val="both"/>
      </w:pPr>
      <w:r>
        <w:t xml:space="preserve">        LOG.warn("Received request without a parsed query: " + requestContext.getRequest());</w:t>
      </w:r>
    </w:p>
    <w:p>
      <w:pPr>
        <w:jc w:val="both"/>
      </w:pPr>
      <w:r>
        <w:t xml:space="preserve">        NO_QUERY_COUNTS.get(requestContext.getEarlybirdRequestType()).increment();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if (!decider.isAvailable(ADD_SINCE_ID_MAX_ID_TO_NULL_SERIALIZED_QUERIES_DECIDER_KEY)) {</w:t>
      </w:r>
    </w:p>
    <w:p>
      <w:pPr>
        <w:jc w:val="both"/>
      </w:pPr>
      <w:r>
        <w:t xml:space="preserve">        return requestContext;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return addOperators(requestContext, q);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EarlybirdRequestContext addOperators(</w:t>
      </w:r>
    </w:p>
    <w:p>
      <w:pPr>
        <w:jc w:val="both"/>
      </w:pPr>
      <w:r>
        <w:t xml:space="preserve">      EarlybirdRequestContext requestContext,</w:t>
      </w:r>
    </w:p>
    <w:p>
      <w:pPr>
        <w:jc w:val="both"/>
      </w:pPr>
      <w:r>
        <w:t xml:space="preserve">      @Nullable Query query) throws QueryParserException {</w:t>
      </w:r>
    </w:p>
    <w:p>
      <w:pPr>
        <w:jc w:val="both"/>
      </w:pPr>
      <w:r/>
    </w:p>
    <w:p>
      <w:pPr>
        <w:jc w:val="both"/>
      </w:pPr>
      <w:r>
        <w:t xml:space="preserve">    // Add the SINCE_ID and MAX_ID operators only if the decider is enabled.</w:t>
      </w:r>
    </w:p>
    <w:p>
      <w:pPr>
        <w:jc w:val="both"/>
      </w:pPr>
      <w:r>
        <w:t xml:space="preserve">    if (!decider.isAvailable(</w:t>
      </w:r>
    </w:p>
    <w:p>
      <w:pPr>
        <w:jc w:val="both"/>
      </w:pPr>
      <w:r>
        <w:t xml:space="preserve">        ADD_SINCE_ID_MAX_ID_DECIDER_KEY_MAP.get(requestContext.getEarlybirdRequestType()))) {</w:t>
      </w:r>
    </w:p>
    <w:p>
      <w:pPr>
        <w:jc w:val="both"/>
      </w:pPr>
      <w:r>
        <w:t xml:space="preserve">      return requestContext;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// Note: can't recompute the search operators because the serving range changes in real time</w:t>
      </w:r>
    </w:p>
    <w:p>
      <w:pPr>
        <w:jc w:val="both"/>
      </w:pPr>
      <w:r>
        <w:t xml:space="preserve">    // for the most recent tier.</w:t>
      </w:r>
    </w:p>
    <w:p>
      <w:pPr>
        <w:jc w:val="both"/>
      </w:pPr>
      <w:r>
        <w:t xml:space="preserve">    ServingRange servingRange = servingRangeProvider.getServingRange(</w:t>
      </w:r>
    </w:p>
    <w:p>
      <w:pPr>
        <w:jc w:val="both"/>
      </w:pPr>
      <w:r>
        <w:t xml:space="preserve">        requestContext, requestContext.useOverrideTierConfig());</w:t>
      </w:r>
    </w:p>
    <w:p>
      <w:pPr>
        <w:jc w:val="both"/>
      </w:pPr>
      <w:r/>
    </w:p>
    <w:p>
      <w:pPr>
        <w:jc w:val="both"/>
      </w:pPr>
      <w:r>
        <w:t xml:space="preserve">    long tierSinceId = servingRange.getServingRangeSinceId();</w:t>
      </w:r>
    </w:p>
    <w:p>
      <w:pPr>
        <w:jc w:val="both"/>
      </w:pPr>
      <w:r>
        <w:t xml:space="preserve">    SearchOperator sinceId = new SearchOperator(SearchOperator.Type.SINCE_ID,</w:t>
      </w:r>
    </w:p>
    <w:p>
      <w:pPr>
        <w:jc w:val="both"/>
      </w:pPr>
      <w:r>
        <w:t xml:space="preserve">                                                Long.toString(tierSinceId));</w:t>
      </w:r>
    </w:p>
    <w:p>
      <w:pPr>
        <w:jc w:val="both"/>
      </w:pPr>
      <w:r/>
    </w:p>
    <w:p>
      <w:pPr>
        <w:jc w:val="both"/>
      </w:pPr>
      <w:r>
        <w:t xml:space="preserve">    long tierMaxId = servingRange.getServingRangeMaxId();</w:t>
      </w:r>
    </w:p>
    <w:p>
      <w:pPr>
        <w:jc w:val="both"/>
      </w:pPr>
      <w:r>
        <w:t xml:space="preserve">    SearchOperator maxId = new SearchOperator(SearchOperator.Type.MAX_ID,</w:t>
      </w:r>
    </w:p>
    <w:p>
      <w:pPr>
        <w:jc w:val="both"/>
      </w:pPr>
      <w:r>
        <w:t xml:space="preserve">                                              Long.toString(tierMaxId));</w:t>
      </w:r>
    </w:p>
    <w:p>
      <w:pPr>
        <w:jc w:val="both"/>
      </w:pPr>
      <w:r/>
    </w:p>
    <w:p>
      <w:pPr>
        <w:jc w:val="both"/>
      </w:pPr>
      <w:r>
        <w:t xml:space="preserve">    List&lt;Query&gt; conjunctionChildren = (query == null)</w:t>
      </w:r>
    </w:p>
    <w:p>
      <w:pPr>
        <w:jc w:val="both"/>
      </w:pPr>
      <w:r>
        <w:t xml:space="preserve">        ? Lists.&lt;Query&gt;newArrayList(sinceId, maxId)</w:t>
      </w:r>
    </w:p>
    <w:p>
      <w:pPr>
        <w:jc w:val="both"/>
      </w:pPr>
      <w:r>
        <w:t xml:space="preserve">        : Lists.newArrayList(query, sinceId, maxId);</w:t>
      </w:r>
    </w:p>
    <w:p>
      <w:pPr>
        <w:jc w:val="both"/>
      </w:pPr>
      <w:r/>
    </w:p>
    <w:p>
      <w:pPr>
        <w:jc w:val="both"/>
      </w:pPr>
      <w:r>
        <w:t xml:space="preserve">    Query restrictedQuery = new Conjunction(conjunctionChildren).simplify();</w:t>
      </w:r>
    </w:p>
    <w:p>
      <w:pPr>
        <w:jc w:val="both"/>
      </w:pPr>
      <w:r/>
    </w:p>
    <w:p>
      <w:pPr>
        <w:jc w:val="both"/>
      </w:pPr>
      <w:r>
        <w:t xml:space="preserve">    EarlybirdRequestContext copiedRequestContext =</w:t>
      </w:r>
    </w:p>
    <w:p>
      <w:pPr>
        <w:jc w:val="both"/>
      </w:pPr>
      <w:r>
        <w:t xml:space="preserve">        EarlybirdRequestContext.copyRequestContext(requestContext, restrictedQuery);</w:t>
      </w:r>
    </w:p>
    <w:p>
      <w:pPr>
        <w:jc w:val="both"/>
      </w:pPr>
      <w:r/>
    </w:p>
    <w:p>
      <w:pPr>
        <w:jc w:val="both"/>
      </w:pPr>
      <w:r>
        <w:t xml:space="preserve">    return copiedRequestContext;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