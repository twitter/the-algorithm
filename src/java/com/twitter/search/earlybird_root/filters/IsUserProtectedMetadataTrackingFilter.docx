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java.util.EnumMap;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com.twitter.search.earlybird.thrift.ThriftSearchResult;</w:t>
      </w:r>
    </w:p>
    <w:p>
      <w:pPr>
        <w:jc w:val="both"/>
      </w:pPr>
      <w:r>
        <w:t>import com.twitter.search.earlybird.thrift.ThriftSearchResultExtraMetadata;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com.twitter.search.earlybird_root.common.EarlybirdRequestType;</w:t>
      </w:r>
    </w:p>
    <w:p>
      <w:pPr>
        <w:jc w:val="both"/>
      </w:pPr>
      <w:r>
        <w:t>import com.twitter.util.Future;</w:t>
      </w:r>
    </w:p>
    <w:p>
      <w:pPr>
        <w:jc w:val="both"/>
      </w:pPr>
      <w:r>
        <w:t>import com.twitter.util.FutureEventListener;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Filter tracks the isUserProtected metadata stats returned from Earlybirds.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IsUserProtectedMetadataTrackingFilter</w:t>
      </w:r>
    </w:p>
    <w:p>
      <w:pPr>
        <w:jc w:val="both"/>
      </w:pPr>
      <w:r>
        <w:t xml:space="preserve">    extends SimpleFilter&lt;EarlybirdRequestContext, EarlybirdResponse&gt; {</w:t>
      </w:r>
    </w:p>
    <w:p>
      <w:pPr>
        <w:jc w:val="both"/>
      </w:pPr>
      <w:r>
        <w:t xml:space="preserve">  private static final String COUNTER_PREFIX = "is_user_protected_metadata_count_filter_";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final Map&lt;EarlybirdRequestType, SearchCounter&gt; totalCounterByRequestTypeMap;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final Map&lt;EarlybirdRequestType, SearchCounter&gt; isProtectedCounterByRequestTypeMap;</w:t>
      </w:r>
    </w:p>
    <w:p>
      <w:pPr>
        <w:jc w:val="both"/>
      </w:pPr>
      <w:r/>
    </w:p>
    <w:p>
      <w:pPr>
        <w:jc w:val="both"/>
      </w:pPr>
      <w:r>
        <w:t xml:space="preserve">  public IsUserProtectedMetadataTrackingFilter() {</w:t>
      </w:r>
    </w:p>
    <w:p>
      <w:pPr>
        <w:jc w:val="both"/>
      </w:pPr>
      <w:r>
        <w:t xml:space="preserve">    this.totalCounterByRequestTypeMap = new EnumMap&lt;&gt;(EarlybirdRequestType.class);</w:t>
      </w:r>
    </w:p>
    <w:p>
      <w:pPr>
        <w:jc w:val="both"/>
      </w:pPr>
      <w:r>
        <w:t xml:space="preserve">    this.isProtectedCounterByRequestTypeMap = new EnumMap&lt;&gt;(EarlybirdRequestType.class);</w:t>
      </w:r>
    </w:p>
    <w:p>
      <w:pPr>
        <w:jc w:val="both"/>
      </w:pPr>
      <w:r>
        <w:t xml:space="preserve">    for (EarlybirdRequestType requestType : EarlybirdRequestType.values()) {</w:t>
      </w:r>
    </w:p>
    <w:p>
      <w:pPr>
        <w:jc w:val="both"/>
      </w:pPr>
      <w:r>
        <w:t xml:space="preserve">      this.totalCounterByRequestTypeMap.put(requestType,</w:t>
      </w:r>
    </w:p>
    <w:p>
      <w:pPr>
        <w:jc w:val="both"/>
      </w:pPr>
      <w:r>
        <w:t xml:space="preserve">          SearchCounter.export(COUNTER_PREFIX + requestType.getNormalizedName() + "_total"));</w:t>
      </w:r>
    </w:p>
    <w:p>
      <w:pPr>
        <w:jc w:val="both"/>
      </w:pPr>
      <w:r>
        <w:t xml:space="preserve">      this.isProtectedCounterByRequestTypeMap.put(requestType,</w:t>
      </w:r>
    </w:p>
    <w:p>
      <w:pPr>
        <w:jc w:val="both"/>
      </w:pPr>
      <w:r>
        <w:t xml:space="preserve">          SearchCounter.export(COUNTER_PREFIX + requestType.getNormalizedName() + "_is_protected"));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</w:t>
      </w:r>
    </w:p>
    <w:p>
      <w:pPr>
        <w:jc w:val="both"/>
      </w:pPr>
      <w:r>
        <w:t xml:space="preserve">      EarlybirdRequestContext request,</w:t>
      </w:r>
    </w:p>
    <w:p>
      <w:pPr>
        <w:jc w:val="both"/>
      </w:pPr>
      <w:r>
        <w:t xml:space="preserve">      Service&lt;EarlybirdRequestContext, EarlybirdResponse&gt; service) {</w:t>
      </w:r>
    </w:p>
    <w:p>
      <w:pPr>
        <w:jc w:val="both"/>
      </w:pPr>
      <w:r>
        <w:t xml:space="preserve">    Future&lt;EarlybirdResponse&gt; response = service.apply(request);</w:t>
      </w:r>
    </w:p>
    <w:p>
      <w:pPr>
        <w:jc w:val="both"/>
      </w:pPr>
      <w:r/>
    </w:p>
    <w:p>
      <w:pPr>
        <w:jc w:val="both"/>
      </w:pPr>
      <w:r>
        <w:t xml:space="preserve">    EarlybirdRequestType requestType = request.getEarlybirdRequestType();</w:t>
      </w:r>
    </w:p>
    <w:p>
      <w:pPr>
        <w:jc w:val="both"/>
      </w:pPr>
      <w:r>
        <w:t xml:space="preserve">    response.addEventListener(new FutureEventListener&lt;EarlybirdResponse&gt;()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void onSuccess(EarlybirdResponse response) {</w:t>
      </w:r>
    </w:p>
    <w:p>
      <w:pPr>
        <w:jc w:val="both"/>
      </w:pPr>
      <w:r>
        <w:t xml:space="preserve">        if (!response.isSetSearchResults() || response.getSearchResults().getResults().isEmpty()) {</w:t>
      </w:r>
    </w:p>
    <w:p>
      <w:pPr>
        <w:jc w:val="both"/>
      </w:pPr>
      <w:r>
        <w:t xml:space="preserve">          return;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List&lt;ThriftSearchResult&gt; searchResults = response.getSearchResults().getResults();</w:t>
      </w:r>
    </w:p>
    <w:p>
      <w:pPr>
        <w:jc w:val="both"/>
      </w:pPr>
      <w:r>
        <w:t xml:space="preserve">        int totalCount = searchResults.size();</w:t>
      </w:r>
    </w:p>
    <w:p>
      <w:pPr>
        <w:jc w:val="both"/>
      </w:pPr>
      <w:r>
        <w:t xml:space="preserve">        int isUserProtectedCount = 0;</w:t>
      </w:r>
    </w:p>
    <w:p>
      <w:pPr>
        <w:jc w:val="both"/>
      </w:pPr>
      <w:r>
        <w:t xml:space="preserve">        for (ThriftSearchResult searchResult : searchResults) {</w:t>
      </w:r>
    </w:p>
    <w:p>
      <w:pPr>
        <w:jc w:val="both"/>
      </w:pPr>
      <w:r>
        <w:t xml:space="preserve">          if (searchResult.isSetMetadata() &amp;&amp; searchResult.getMetadata().isSetExtraMetadata()) {</w:t>
      </w:r>
    </w:p>
    <w:p>
      <w:pPr>
        <w:jc w:val="both"/>
      </w:pPr>
      <w:r>
        <w:t xml:space="preserve">            ThriftSearchResultExtraMetadata extraMetadata =</w:t>
      </w:r>
    </w:p>
    <w:p>
      <w:pPr>
        <w:jc w:val="both"/>
      </w:pPr>
      <w:r>
        <w:t xml:space="preserve">                searchResult.getMetadata().getExtraMetadata();</w:t>
      </w:r>
    </w:p>
    <w:p>
      <w:pPr>
        <w:jc w:val="both"/>
      </w:pPr>
      <w:r>
        <w:t xml:space="preserve">            if (extraMetadata.isIsUserProtected()) {</w:t>
      </w:r>
    </w:p>
    <w:p>
      <w:pPr>
        <w:jc w:val="both"/>
      </w:pPr>
      <w:r>
        <w:t xml:space="preserve">              isUserProtectedCount++;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IsUserProtectedMetadataTrackingFilter.this</w:t>
      </w:r>
    </w:p>
    <w:p>
      <w:pPr>
        <w:jc w:val="both"/>
      </w:pPr>
      <w:r>
        <w:t xml:space="preserve">            .totalCounterByRequestTypeMap.get(requestType).add(totalCount);</w:t>
      </w:r>
    </w:p>
    <w:p>
      <w:pPr>
        <w:jc w:val="both"/>
      </w:pPr>
      <w:r>
        <w:t xml:space="preserve">        IsUserProtectedMetadataTrackingFilter.this</w:t>
      </w:r>
    </w:p>
    <w:p>
      <w:pPr>
        <w:jc w:val="both"/>
      </w:pPr>
      <w:r>
        <w:t xml:space="preserve">            .isProtectedCounterByRequestTypeMap.get(requestType).add(isUserProtectedCount);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void onFailure(Throwable cause) { }</w:t>
      </w:r>
    </w:p>
    <w:p>
      <w:pPr>
        <w:jc w:val="both"/>
      </w:pPr>
      <w:r>
        <w:t xml:space="preserve">    });</w:t>
      </w:r>
    </w:p>
    <w:p>
      <w:pPr>
        <w:jc w:val="both"/>
      </w:pPr>
      <w:r/>
    </w:p>
    <w:p>
      <w:pPr>
        <w:jc w:val="both"/>
      </w:pPr>
      <w:r>
        <w:t xml:space="preserve">    return response;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