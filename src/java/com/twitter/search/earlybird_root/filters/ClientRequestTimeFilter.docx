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com.twitter.search.earlybird_root.filters;</w:t>
      </w:r>
    </w:p>
    <w:p>
      <w:pPr>
        <w:jc w:val="both"/>
      </w:pPr>
      <w:r/>
    </w:p>
    <w:p>
      <w:pPr>
        <w:jc w:val="both"/>
      </w:pPr>
      <w:r>
        <w:t>import javax.inject.Inject;</w:t>
      </w:r>
    </w:p>
    <w:p>
      <w:pPr>
        <w:jc w:val="both"/>
      </w:pPr>
      <w:r/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com.twitter.finagle.SimpleFilter;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/** A filter that sets the EarlybirdRequest.clientRequestTimeMs field if it's not already set. */</w:t>
      </w:r>
    </w:p>
    <w:p>
      <w:pPr>
        <w:jc w:val="both"/>
      </w:pPr>
      <w:r>
        <w:t>public class ClientRequestTimeFilter extends SimpleFilter&lt;EarlybirdRequest, EarlybirdResponse&gt; {</w:t>
      </w:r>
    </w:p>
    <w:p>
      <w:pPr>
        <w:jc w:val="both"/>
      </w:pPr>
      <w:r>
        <w:t xml:space="preserve">  private static final SearchCounter CLIENT_REQUEST_TIME_MS_UNSET_COUNTER =</w:t>
      </w:r>
    </w:p>
    <w:p>
      <w:pPr>
        <w:jc w:val="both"/>
      </w:pPr>
      <w:r>
        <w:t xml:space="preserve">      SearchCounter.export("client_request_time_ms_unset");</w:t>
      </w:r>
    </w:p>
    <w:p>
      <w:pPr>
        <w:jc w:val="both"/>
      </w:pPr>
      <w:r/>
    </w:p>
    <w:p>
      <w:pPr>
        <w:jc w:val="both"/>
      </w:pPr>
      <w:r>
        <w:t xml:space="preserve">  private final Clock clock;</w:t>
      </w:r>
    </w:p>
    <w:p>
      <w:pPr>
        <w:jc w:val="both"/>
      </w:pPr>
      <w:r/>
    </w:p>
    <w:p>
      <w:pPr>
        <w:jc w:val="both"/>
      </w:pPr>
      <w:r>
        <w:t xml:space="preserve">  @Inject</w:t>
      </w:r>
    </w:p>
    <w:p>
      <w:pPr>
        <w:jc w:val="both"/>
      </w:pPr>
      <w:r>
        <w:t xml:space="preserve">  public ClientRequestTimeFilter(Clock clock) {</w:t>
      </w:r>
    </w:p>
    <w:p>
      <w:pPr>
        <w:jc w:val="both"/>
      </w:pPr>
      <w:r>
        <w:t xml:space="preserve">    this.clock = clock;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Future&lt;EarlybirdResponse&gt; apply(EarlybirdRequest request,</w:t>
      </w:r>
    </w:p>
    <w:p>
      <w:pPr>
        <w:jc w:val="both"/>
      </w:pPr>
      <w:r>
        <w:t xml:space="preserve">                                         Service&lt;EarlybirdRequest, EarlybirdResponse&gt; service) {</w:t>
      </w:r>
    </w:p>
    <w:p>
      <w:pPr>
        <w:jc w:val="both"/>
      </w:pPr>
      <w:r>
        <w:t xml:space="preserve">    if (!request.isSetClientRequestTimeMs()) {</w:t>
      </w:r>
    </w:p>
    <w:p>
      <w:pPr>
        <w:jc w:val="both"/>
      </w:pPr>
      <w:r>
        <w:t xml:space="preserve">      CLIENT_REQUEST_TIME_MS_UNSET_COUNTER.increment();</w:t>
      </w:r>
    </w:p>
    <w:p>
      <w:pPr>
        <w:jc w:val="both"/>
      </w:pPr>
      <w:r>
        <w:t xml:space="preserve">      request.setClientRequestTimeMs(clock.nowMillis());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service.apply(request);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