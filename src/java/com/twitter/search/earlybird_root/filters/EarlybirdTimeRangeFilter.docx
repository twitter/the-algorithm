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com.twitter.search.common.util.earlybird.EarlybirdResponseUtil;</w:t>
      </w:r>
    </w:p>
    <w:p>
      <w:pPr>
        <w:jc w:val="both"/>
      </w:pPr>
      <w:r>
        <w:t>import com.twitter.search.earlybird.config.ServingRange;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com.twitter.search.queryparser.util.IdTimeRanges;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Finagle filter used to filter requests to tiers.</w:t>
      </w:r>
    </w:p>
    <w:p>
      <w:pPr>
        <w:jc w:val="both"/>
      </w:pPr>
      <w:r>
        <w:t xml:space="preserve"> * Parses serialized query on Earlybird request, and extracts since / until / since_id / max_id</w:t>
      </w:r>
    </w:p>
    <w:p>
      <w:pPr>
        <w:jc w:val="both"/>
      </w:pPr>
      <w:r>
        <w:t xml:space="preserve"> * operators. This filter then tests whether the request overlaps with the given tier. If there</w:t>
      </w:r>
    </w:p>
    <w:p>
      <w:pPr>
        <w:jc w:val="both"/>
      </w:pPr>
      <w:r>
        <w:t xml:space="preserve"> * is no overlap, an empty response is returned without actually forwarding the requests to the</w:t>
      </w:r>
    </w:p>
    <w:p>
      <w:pPr>
        <w:jc w:val="both"/>
      </w:pPr>
      <w:r>
        <w:t xml:space="preserve"> * underlying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EarlybirdTimeRangeFilter extends</w:t>
      </w:r>
    </w:p>
    <w:p>
      <w:pPr>
        <w:jc w:val="both"/>
      </w:pPr>
      <w:r>
        <w:t xml:space="preserve">    SimpleFilter&lt;EarlybirdRequestContext,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LoggerFactory.getLogger(EarlybirdTimeRangeFilter.class);</w:t>
      </w:r>
    </w:p>
    <w:p>
      <w:pPr>
        <w:jc w:val="both"/>
      </w:pPr>
      <w:r/>
    </w:p>
    <w:p>
      <w:pPr>
        <w:jc w:val="both"/>
      </w:pPr>
      <w:r>
        <w:t xml:space="preserve">  private static final EarlybirdResponse ERROR_RESPONSE =</w:t>
      </w:r>
    </w:p>
    <w:p>
      <w:pPr>
        <w:jc w:val="both"/>
      </w:pPr>
      <w:r>
        <w:t xml:space="preserve">      new EarlybirdResponse(EarlybirdResponseCode.PERSISTENT_ERROR, 0)</w:t>
      </w:r>
    </w:p>
    <w:p>
      <w:pPr>
        <w:jc w:val="both"/>
      </w:pPr>
      <w:r>
        <w:t xml:space="preserve">          .setSearchResults(new ThriftSearchResults());</w:t>
      </w:r>
    </w:p>
    <w:p>
      <w:pPr>
        <w:jc w:val="both"/>
      </w:pPr>
      <w:r/>
    </w:p>
    <w:p>
      <w:pPr>
        <w:jc w:val="both"/>
      </w:pPr>
      <w:r>
        <w:t xml:space="preserve">  private final ServingRangeProvider servingRangeProvider;</w:t>
      </w:r>
    </w:p>
    <w:p>
      <w:pPr>
        <w:jc w:val="both"/>
      </w:pPr>
      <w:r>
        <w:t xml:space="preserve">  private final Optional&lt;EarlybirdTimeFilterQueryRewriter&gt; queryRewriter;</w:t>
      </w:r>
    </w:p>
    <w:p>
      <w:pPr>
        <w:jc w:val="both"/>
      </w:pPr>
      <w:r/>
    </w:p>
    <w:p>
      <w:pPr>
        <w:jc w:val="both"/>
      </w:pPr>
      <w:r>
        <w:t xml:space="preserve">  private static final Map&lt;EarlybirdRequestType, SearchCounter&gt; FAILED_REQUESTS;</w:t>
      </w:r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final Map&lt;EarlybirdRequestType, SearchCounter&gt; tempMap =</w:t>
      </w:r>
    </w:p>
    <w:p>
      <w:pPr>
        <w:jc w:val="both"/>
      </w:pPr>
      <w:r>
        <w:t xml:space="preserve">      Maps.newEnumMap(EarlybirdRequestType.class);</w:t>
      </w:r>
    </w:p>
    <w:p>
      <w:pPr>
        <w:jc w:val="both"/>
      </w:pPr>
      <w:r>
        <w:t xml:space="preserve">    for (EarlybirdRequestType requestType : EarlybirdRequestType.values()) {</w:t>
      </w:r>
    </w:p>
    <w:p>
      <w:pPr>
        <w:jc w:val="both"/>
      </w:pPr>
      <w:r>
        <w:t xml:space="preserve">      tempMap.put(requestType, SearchCounter.export(</w:t>
      </w:r>
    </w:p>
    <w:p>
      <w:pPr>
        <w:jc w:val="both"/>
      </w:pPr>
      <w:r>
        <w:t xml:space="preserve">          "time_range_filter_" + requestType.getNormalizedName() + "_failed_requests"));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FAILED_REQUESTS = Collections.unmodifiableMap(tempMap);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EarlybirdTimeRangeFilter newTimeRangeFilterWithQueryRewriter(</w:t>
      </w:r>
    </w:p>
    <w:p>
      <w:pPr>
        <w:jc w:val="both"/>
      </w:pPr>
      <w:r>
        <w:t xml:space="preserve">      ServingRangeProvider servingRangeProvider,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/>
    </w:p>
    <w:p>
      <w:pPr>
        <w:jc w:val="both"/>
      </w:pPr>
      <w:r>
        <w:t xml:space="preserve">    return new EarlybirdTimeRangeFilter(servingRangeProvider,</w:t>
      </w:r>
    </w:p>
    <w:p>
      <w:pPr>
        <w:jc w:val="both"/>
      </w:pPr>
      <w:r>
        <w:t xml:space="preserve">        Optional.of(new EarlybirdTimeFilterQueryRewriter(servingRangeProvider, decider)));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EarlybirdTimeRangeFilter newTimeRangeFilterWithoutQueryRewriter(</w:t>
      </w:r>
    </w:p>
    <w:p>
      <w:pPr>
        <w:jc w:val="both"/>
      </w:pPr>
      <w:r>
        <w:t xml:space="preserve">      ServingRangeProvider servingRangeProvider) {</w:t>
      </w:r>
    </w:p>
    <w:p>
      <w:pPr>
        <w:jc w:val="both"/>
      </w:pPr>
      <w:r/>
    </w:p>
    <w:p>
      <w:pPr>
        <w:jc w:val="both"/>
      </w:pPr>
      <w:r>
        <w:t xml:space="preserve">    return new EarlybirdTimeRangeFilter(servingRangeProvider, Optional.empty());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filter that avoids forwarding requests to unrelated tiers</w:t>
      </w:r>
    </w:p>
    <w:p>
      <w:pPr>
        <w:jc w:val="both"/>
      </w:pPr>
      <w:r>
        <w:t xml:space="preserve">   * based on requests' since / until / since_id / max_id.</w:t>
      </w:r>
    </w:p>
    <w:p>
      <w:pPr>
        <w:jc w:val="both"/>
      </w:pPr>
      <w:r>
        <w:t xml:space="preserve">   * @param provider Holds the boundary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EarlybirdTimeRangeFilter(</w:t>
      </w:r>
    </w:p>
    <w:p>
      <w:pPr>
        <w:jc w:val="both"/>
      </w:pPr>
      <w:r>
        <w:t xml:space="preserve">      ServingRangeProvider provider,</w:t>
      </w:r>
    </w:p>
    <w:p>
      <w:pPr>
        <w:jc w:val="both"/>
      </w:pPr>
      <w:r>
        <w:t xml:space="preserve">      Optional&lt;EarlybirdTimeFilterQueryRewriter&gt; rewriter) {</w:t>
      </w:r>
    </w:p>
    <w:p>
      <w:pPr>
        <w:jc w:val="both"/>
      </w:pPr>
      <w:r/>
    </w:p>
    <w:p>
      <w:pPr>
        <w:jc w:val="both"/>
      </w:pPr>
      <w:r>
        <w:t xml:space="preserve">    this.servingRangeProvider = provider;</w:t>
      </w:r>
    </w:p>
    <w:p>
      <w:pPr>
        <w:jc w:val="both"/>
      </w:pPr>
      <w:r>
        <w:t xml:space="preserve">    this.queryRewriter = rewriter;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ServingRangeProvider getServingRangeProvider() {</w:t>
      </w:r>
    </w:p>
    <w:p>
      <w:pPr>
        <w:jc w:val="both"/>
      </w:pPr>
      <w:r>
        <w:t xml:space="preserve">    return servingRangeProvider;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/>
    </w:p>
    <w:p>
      <w:pPr>
        <w:jc w:val="both"/>
      </w:pPr>
      <w:r>
        <w:t xml:space="preserve">    Query parsedQuery = requestContext.getParsedQuery();</w:t>
      </w:r>
    </w:p>
    <w:p>
      <w:pPr>
        <w:jc w:val="both"/>
      </w:pPr>
      <w:r>
        <w:t xml:space="preserve">    if (parsedQuery != null) {</w:t>
      </w:r>
    </w:p>
    <w:p>
      <w:pPr>
        <w:jc w:val="both"/>
      </w:pPr>
      <w:r>
        <w:t xml:space="preserve">      // Only perform filtering if serialized query is set.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IdTimeRanges queryRanges = IdTimeRanges.fromQuery(parsedQuery);</w:t>
      </w:r>
    </w:p>
    <w:p>
      <w:pPr>
        <w:jc w:val="both"/>
      </w:pPr>
      <w:r>
        <w:t xml:space="preserve">        if (queryRanges == null) {</w:t>
      </w:r>
    </w:p>
    <w:p>
      <w:pPr>
        <w:jc w:val="both"/>
      </w:pPr>
      <w:r>
        <w:t xml:space="preserve">          // No time ranges in query.</w:t>
      </w:r>
    </w:p>
    <w:p>
      <w:pPr>
        <w:jc w:val="both"/>
      </w:pPr>
      <w:r>
        <w:t xml:space="preserve">          return issueServiceRequest(service, requestContext);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ServingRange servingRange =</w:t>
      </w:r>
    </w:p>
    <w:p>
      <w:pPr>
        <w:jc w:val="both"/>
      </w:pPr>
      <w:r>
        <w:t xml:space="preserve">            servingRangeProvider.getServingRange(</w:t>
      </w:r>
    </w:p>
    <w:p>
      <w:pPr>
        <w:jc w:val="both"/>
      </w:pPr>
      <w:r>
        <w:t xml:space="preserve">                requestContext, requestContext.useOverrideTierConfig());</w:t>
      </w:r>
    </w:p>
    <w:p>
      <w:pPr>
        <w:jc w:val="both"/>
      </w:pPr>
      <w:r/>
    </w:p>
    <w:p>
      <w:pPr>
        <w:jc w:val="both"/>
      </w:pPr>
      <w:r>
        <w:t xml:space="preserve">        if (queryDoesNotOverlapWithServingRange(queryRanges, servingRange)) {</w:t>
      </w:r>
    </w:p>
    <w:p>
      <w:pPr>
        <w:jc w:val="both"/>
      </w:pPr>
      <w:r>
        <w:t xml:space="preserve">          return Future.value(tierSkippedResponse(requestContext.getEarlybirdRequestType(),</w:t>
      </w:r>
    </w:p>
    <w:p>
      <w:pPr>
        <w:jc w:val="both"/>
      </w:pPr>
      <w:r>
        <w:t xml:space="preserve">                                                  servingRange));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return issueServiceRequest(service, requestContext);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(QueryParserException e) {</w:t>
      </w:r>
    </w:p>
    <w:p>
      <w:pPr>
        <w:jc w:val="both"/>
      </w:pPr>
      <w:r>
        <w:t xml:space="preserve">        LOG.warn("Unable to get IdTimeRanges from query: " + parsedQuery.serialize());</w:t>
      </w:r>
    </w:p>
    <w:p>
      <w:pPr>
        <w:jc w:val="both"/>
      </w:pPr>
      <w:r>
        <w:t xml:space="preserve">        // The failure here is not due to a miss-formed query from the client, since we already</w:t>
      </w:r>
    </w:p>
    <w:p>
      <w:pPr>
        <w:jc w:val="both"/>
      </w:pPr>
      <w:r>
        <w:t xml:space="preserve">        // were able to successfully get a parsed Query from the request.</w:t>
      </w:r>
    </w:p>
    <w:p>
      <w:pPr>
        <w:jc w:val="both"/>
      </w:pPr>
      <w:r>
        <w:t xml:space="preserve">        // If we can't determine the time ranges, pass the query along to the tier, and just</w:t>
      </w:r>
    </w:p>
    <w:p>
      <w:pPr>
        <w:jc w:val="both"/>
      </w:pPr>
      <w:r>
        <w:t xml:space="preserve">        // restrict it to the timeranges of the tier.</w:t>
      </w:r>
    </w:p>
    <w:p>
      <w:pPr>
        <w:jc w:val="both"/>
      </w:pPr>
      <w:r>
        <w:t xml:space="preserve">        return issueServiceRequest(service, requestContext);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There's no serialized query. Just pass through like an identity filter.</w:t>
      </w:r>
    </w:p>
    <w:p>
      <w:pPr>
        <w:jc w:val="both"/>
      </w:pPr>
      <w:r>
        <w:t xml:space="preserve">      return issueServiceRequest(service, requestContext);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queryDoesNotOverlapWithServingRange(IdTimeRanges queryRanges,</w:t>
      </w:r>
    </w:p>
    <w:p>
      <w:pPr>
        <w:jc w:val="both"/>
      </w:pPr>
      <w:r>
        <w:t xml:space="preserve">        ServingRange servingRange) {</w:t>
      </w:r>
    </w:p>
    <w:p>
      <w:pPr>
        <w:jc w:val="both"/>
      </w:pPr>
      <w:r>
        <w:t xml:space="preserve">    // As long as a query overlaps with the tier serving range on either side,</w:t>
      </w:r>
    </w:p>
    <w:p>
      <w:pPr>
        <w:jc w:val="both"/>
      </w:pPr>
      <w:r>
        <w:t xml:space="preserve">    // the request is not filtered. I.e. we want to be conservative when doing this filtering,</w:t>
      </w:r>
    </w:p>
    <w:p>
      <w:pPr>
        <w:jc w:val="both"/>
      </w:pPr>
      <w:r>
        <w:t xml:space="preserve">    // because it is just an optimization. We ignore the inclusiveness / exclusiveness of the</w:t>
      </w:r>
    </w:p>
    <w:p>
      <w:pPr>
        <w:jc w:val="both"/>
      </w:pPr>
      <w:r>
        <w:t xml:space="preserve">    // boundaries. If the tier boundary and the query boundry happen to be the same, we do not</w:t>
      </w:r>
    </w:p>
    <w:p>
      <w:pPr>
        <w:jc w:val="both"/>
      </w:pPr>
      <w:r>
        <w:t xml:space="preserve">    // filter the request.</w:t>
      </w:r>
    </w:p>
    <w:p>
      <w:pPr>
        <w:jc w:val="both"/>
      </w:pPr>
      <w:r>
        <w:t xml:space="preserve">    return queryRanges.getSinceIDExclusive().or(0L)</w:t>
      </w:r>
    </w:p>
    <w:p>
      <w:pPr>
        <w:jc w:val="both"/>
      </w:pPr>
      <w:r>
        <w:t xml:space="preserve">          &gt; servingRange.getServingRangeMaxId()</w:t>
      </w:r>
    </w:p>
    <w:p>
      <w:pPr>
        <w:jc w:val="both"/>
      </w:pPr>
      <w:r>
        <w:t xml:space="preserve">      || queryRanges.getMaxIDInclusive().or(Long.MAX_VALUE)</w:t>
      </w:r>
    </w:p>
    <w:p>
      <w:pPr>
        <w:jc w:val="both"/>
      </w:pPr>
      <w:r>
        <w:t xml:space="preserve">          &lt; servingRange.getServingRangeSinceId()</w:t>
      </w:r>
    </w:p>
    <w:p>
      <w:pPr>
        <w:jc w:val="both"/>
      </w:pPr>
      <w:r>
        <w:t xml:space="preserve">      || queryRanges.getSinceTimeInclusive().or(0)</w:t>
      </w:r>
    </w:p>
    <w:p>
      <w:pPr>
        <w:jc w:val="both"/>
      </w:pPr>
      <w:r>
        <w:t xml:space="preserve">          &gt; servingRange.getServingRangeUntilTimeSecondsFromEpoch()</w:t>
      </w:r>
    </w:p>
    <w:p>
      <w:pPr>
        <w:jc w:val="both"/>
      </w:pPr>
      <w:r>
        <w:t xml:space="preserve">      || queryRanges.getUntilTimeExclusive().or(Integer.MAX_VALUE)</w:t>
      </w:r>
    </w:p>
    <w:p>
      <w:pPr>
        <w:jc w:val="both"/>
      </w:pPr>
      <w:r>
        <w:t xml:space="preserve">          &lt; servingRange.getServingRangeSinceTimeSecondsFromEpoch();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Future&lt;EarlybirdResponse&gt; issueServiceRequest(</w:t>
      </w:r>
    </w:p>
    <w:p>
      <w:pPr>
        <w:jc w:val="both"/>
      </w:pPr>
      <w:r>
        <w:t xml:space="preserve">      Service&lt;EarlybirdRequestContext, EarlybirdResponse&gt; service,</w:t>
      </w:r>
    </w:p>
    <w:p>
      <w:pPr>
        <w:jc w:val="both"/>
      </w:pPr>
      <w:r>
        <w:t xml:space="preserve">      EarlybirdRequestContext requestContext) {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EarlybirdRequestContext request = requestContext;</w:t>
      </w:r>
    </w:p>
    <w:p>
      <w:pPr>
        <w:jc w:val="both"/>
      </w:pPr>
      <w:r>
        <w:t xml:space="preserve">      if (queryRewriter.isPresent()) {</w:t>
      </w:r>
    </w:p>
    <w:p>
      <w:pPr>
        <w:jc w:val="both"/>
      </w:pPr>
      <w:r>
        <w:t xml:space="preserve">        request = queryRewriter.get().rewriteRequest(requestContext);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service.apply(request);</w:t>
      </w:r>
    </w:p>
    <w:p>
      <w:pPr>
        <w:jc w:val="both"/>
      </w:pPr>
      <w:r>
        <w:t xml:space="preserve">    } catch (QueryParserException e) {</w:t>
      </w:r>
    </w:p>
    <w:p>
      <w:pPr>
        <w:jc w:val="both"/>
      </w:pPr>
      <w:r>
        <w:t xml:space="preserve">      FAILED_REQUESTS.get(requestContext.getEarlybirdRequestType()).increment();</w:t>
      </w:r>
    </w:p>
    <w:p>
      <w:pPr>
        <w:jc w:val="both"/>
      </w:pPr>
      <w:r>
        <w:t xml:space="preserve">      String msg = "Failed to add time filter operators";</w:t>
      </w:r>
    </w:p>
    <w:p>
      <w:pPr>
        <w:jc w:val="both"/>
      </w:pPr>
      <w:r>
        <w:t xml:space="preserve">      LOG.error(msg, e);</w:t>
      </w:r>
    </w:p>
    <w:p>
      <w:pPr>
        <w:jc w:val="both"/>
      </w:pPr>
      <w:r/>
    </w:p>
    <w:p>
      <w:pPr>
        <w:jc w:val="both"/>
      </w:pPr>
      <w:r>
        <w:t xml:space="preserve">      // Note that in this case it is not clear whether the error is the client's fault or our</w:t>
      </w:r>
    </w:p>
    <w:p>
      <w:pPr>
        <w:jc w:val="both"/>
      </w:pPr>
      <w:r>
        <w:t xml:space="preserve">      // fault, so we don't necessarily return a CLIENT_ERROR here.</w:t>
      </w:r>
    </w:p>
    <w:p>
      <w:pPr>
        <w:jc w:val="both"/>
      </w:pPr>
      <w:r>
        <w:t xml:space="preserve">      // Currently this actually returns a PERSISTENT_ERROR.</w:t>
      </w:r>
    </w:p>
    <w:p>
      <w:pPr>
        <w:jc w:val="both"/>
      </w:pPr>
      <w:r>
        <w:t xml:space="preserve">      if (requestContext.getRequest().getDebugMode() &gt; 0) {</w:t>
      </w:r>
    </w:p>
    <w:p>
      <w:pPr>
        <w:jc w:val="both"/>
      </w:pPr>
      <w:r>
        <w:t xml:space="preserve">        return Future.value(</w:t>
      </w:r>
    </w:p>
    <w:p>
      <w:pPr>
        <w:jc w:val="both"/>
      </w:pPr>
      <w:r>
        <w:t xml:space="preserve">            ERROR_RESPONSE.deepCopy().setDebugString(msg + ": " + e.getMessage()));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Future.value(ERROR_RESPONSE);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tier skipped response, based on the given request type.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recency, relevance, facets and top tweets requests, this method returns a SUCCESS response</w:t>
      </w:r>
    </w:p>
    <w:p>
      <w:pPr>
        <w:jc w:val="both"/>
      </w:pPr>
      <w:r>
        <w:t xml:space="preserve">   * with no search results and the minSearchedStatusID and maxSearchedStatusID appropriately set.</w:t>
      </w:r>
    </w:p>
    <w:p>
      <w:pPr>
        <w:jc w:val="both"/>
      </w:pPr>
      <w:r>
        <w:t xml:space="preserve">   * For term stats response, it returns a TIER_SKIPPED response, but we need to revisit this.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requestType The type of the request.</w:t>
      </w:r>
    </w:p>
    <w:p>
      <w:pPr>
        <w:jc w:val="both"/>
      </w:pPr>
      <w:r>
        <w:t xml:space="preserve">   * @param servingRange The serving range of the tier that we're skipping.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EarlybirdResponse tierSkippedResponse(</w:t>
      </w:r>
    </w:p>
    <w:p>
      <w:pPr>
        <w:jc w:val="both"/>
      </w:pPr>
      <w:r>
        <w:t xml:space="preserve">      EarlybirdRequestType requestType,</w:t>
      </w:r>
    </w:p>
    <w:p>
      <w:pPr>
        <w:jc w:val="both"/>
      </w:pPr>
      <w:r>
        <w:t xml:space="preserve">      ServingRange servingRange) {</w:t>
      </w:r>
    </w:p>
    <w:p>
      <w:pPr>
        <w:jc w:val="both"/>
      </w:pPr>
      <w:r>
        <w:t xml:space="preserve">    String debugMessage =</w:t>
      </w:r>
    </w:p>
    <w:p>
      <w:pPr>
        <w:jc w:val="both"/>
      </w:pPr>
      <w:r>
        <w:t xml:space="preserve">      "Tier skipped because it does not intersect with query time boundaries.";</w:t>
      </w:r>
    </w:p>
    <w:p>
      <w:pPr>
        <w:jc w:val="both"/>
      </w:pPr>
      <w:r>
        <w:t xml:space="preserve">    if (requestType == EarlybirdRequestType.TERM_STATS) {</w:t>
      </w:r>
    </w:p>
    <w:p>
      <w:pPr>
        <w:jc w:val="both"/>
      </w:pPr>
      <w:r>
        <w:t xml:space="preserve">      // If it's a term stats request, return a TIER_SKIPPED response for now.</w:t>
      </w:r>
    </w:p>
    <w:p>
      <w:pPr>
        <w:jc w:val="both"/>
      </w:pPr>
      <w:r>
        <w:t xml:space="preserve">      // But we need to figure out the right thing to do here.</w:t>
      </w:r>
    </w:p>
    <w:p>
      <w:pPr>
        <w:jc w:val="both"/>
      </w:pPr>
      <w:r>
        <w:t xml:space="preserve">      return new EarlybirdResponse(EarlybirdResponseCode.TIER_SKIPPED, 0)</w:t>
      </w:r>
    </w:p>
    <w:p>
      <w:pPr>
        <w:jc w:val="both"/>
      </w:pPr>
      <w:r>
        <w:t xml:space="preserve">        .setDebugString(debugMessage);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minIds in ServingRange instances are set to tierLowerBoundary - 1, because the</w:t>
      </w:r>
    </w:p>
    <w:p>
      <w:pPr>
        <w:jc w:val="both"/>
      </w:pPr>
      <w:r>
        <w:t xml:space="preserve">      // since_id operator is exclusive. The max_id operator on the other hand is inclusive,</w:t>
      </w:r>
    </w:p>
    <w:p>
      <w:pPr>
        <w:jc w:val="both"/>
      </w:pPr>
      <w:r>
        <w:t xml:space="preserve">      // so maxIds in ServingRange instances are also set to tierUpperBoundary - 1.</w:t>
      </w:r>
    </w:p>
    <w:p>
      <w:pPr>
        <w:jc w:val="both"/>
      </w:pPr>
      <w:r>
        <w:t xml:space="preserve">      // Here we want both of them to be inclusive, so we need to increment the minId by 1.</w:t>
      </w:r>
    </w:p>
    <w:p>
      <w:pPr>
        <w:jc w:val="both"/>
      </w:pPr>
      <w:r>
        <w:t xml:space="preserve">      return EarlybirdResponseUtil.tierSkippedRootResponse(</w:t>
      </w:r>
    </w:p>
    <w:p>
      <w:pPr>
        <w:jc w:val="both"/>
      </w:pPr>
      <w:r>
        <w:t xml:space="preserve">          servingRange.getServingRangeSinceId() + 1,</w:t>
      </w:r>
    </w:p>
    <w:p>
      <w:pPr>
        <w:jc w:val="both"/>
      </w:pPr>
      <w:r>
        <w:t xml:space="preserve">          servingRange.getServingRangeMaxId(),</w:t>
      </w:r>
    </w:p>
    <w:p>
      <w:pPr>
        <w:jc w:val="both"/>
      </w:pPr>
      <w:r>
        <w:t xml:space="preserve">          debugMessage);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