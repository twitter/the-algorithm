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java.util.concurrent.ConcurrentHashMap;</w:t>
      </w:r>
    </w:p>
    <w:p>
      <w:pPr>
        <w:jc w:val="both"/>
      </w:pPr>
      <w:r>
        <w:t>import java.util.concurrent.ConcurrentMap;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com.twitter.search.common.clientstats.RequestCounters;</w:t>
      </w:r>
    </w:p>
    <w:p>
      <w:pPr>
        <w:jc w:val="both"/>
      </w:pPr>
      <w:r>
        <w:t>import com.twitter.search.common.clientstats.RequestCountersEventListener;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com.twitter.search.common.util.FinagleUtil;</w:t>
      </w:r>
    </w:p>
    <w:p>
      <w:pPr>
        <w:jc w:val="both"/>
      </w:pPr>
      <w:r>
        <w:t>import com.twitter.search.common.util.earlybird.ThriftSearchQueryUtil;</w:t>
      </w:r>
    </w:p>
    <w:p>
      <w:pPr>
        <w:jc w:val="both"/>
      </w:pPr>
      <w:r>
        <w:t>import com.twitter.search.earlybird.common.ClientIdUtil;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 Tracks the number of queries we get from each client. */</w:t>
      </w:r>
    </w:p>
    <w:p>
      <w:pPr>
        <w:jc w:val="both"/>
      </w:pPr>
      <w:r>
        <w:t>public class ClientIdTrackingFilter extends SimpleFilter&lt;EarlybirdRequest, EarlybirdResponse&gt; {</w:t>
      </w:r>
    </w:p>
    <w:p>
      <w:pPr>
        <w:jc w:val="both"/>
      </w:pPr>
      <w:r>
        <w:t xml:space="preserve">  // Be careful when changing the names of these stats or adding new ones: make sure that they have</w:t>
      </w:r>
    </w:p>
    <w:p>
      <w:pPr>
        <w:jc w:val="both"/>
      </w:pPr>
      <w:r>
        <w:t xml:space="preserve">  // prefixes/suffixes that will allow us to group them in Viz, without pulling in other stats.</w:t>
      </w:r>
    </w:p>
    <w:p>
      <w:pPr>
        <w:jc w:val="both"/>
      </w:pPr>
      <w:r>
        <w:t xml:space="preserve">  // For example, we'll probably have a Viz graph for client_id_tracker_qps_for_client_id_*_all.</w:t>
      </w:r>
    </w:p>
    <w:p>
      <w:pPr>
        <w:jc w:val="both"/>
      </w:pPr>
      <w:r>
        <w:t xml:space="preserve">  // So if you add a new stat named client_id_tracker_qps_for_client_id_%s_and_new_field_%s_all,</w:t>
      </w:r>
    </w:p>
    <w:p>
      <w:pPr>
        <w:jc w:val="both"/>
      </w:pPr>
      <w:r>
        <w:t xml:space="preserve">  // then the graph will be grouping up the values from both stats, instead of grouping up the</w:t>
      </w:r>
    </w:p>
    <w:p>
      <w:pPr>
        <w:jc w:val="both"/>
      </w:pPr>
      <w:r>
        <w:t xml:space="preserve">  // values only for client_id_tracker_qps_for_client_id_%s_all.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String QPS_ALL_STAT_PATTERN = "client_id_tracker_qps_for_%s_all";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String QPS_LOGGED_IN_STAT_PATTERN = "client_id_tracker_qps_for_%s_logged_in";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String QPS_LOGGED_OUT_STAT_PATTERN = "client_id_tracker_qps_for_%s_logged_out";</w:t>
      </w:r>
    </w:p>
    <w:p>
      <w:pPr>
        <w:jc w:val="both"/>
      </w:pPr>
      <w:r/>
    </w:p>
    <w:p>
      <w:pPr>
        <w:jc w:val="both"/>
      </w:pPr>
      <w:r>
        <w:t xml:space="preserve">  static final String SUPERROOT_REJECT_REQUESTS_WITH_UNKNOWN_FINAGLE_ID =</w:t>
      </w:r>
    </w:p>
    <w:p>
      <w:pPr>
        <w:jc w:val="both"/>
      </w:pPr>
      <w:r>
        <w:t xml:space="preserve">      "superroot_reject_requests_with_unknown_finagle_id";</w:t>
      </w:r>
    </w:p>
    <w:p>
      <w:pPr>
        <w:jc w:val="both"/>
      </w:pPr>
      <w:r/>
    </w:p>
    <w:p>
      <w:pPr>
        <w:jc w:val="both"/>
      </w:pPr>
      <w:r>
        <w:t xml:space="preserve">  static final String UNKNOWN_FINAGLE_ID_DEBUG_STRING = "Please specify a finagle client id.";</w:t>
      </w:r>
    </w:p>
    <w:p>
      <w:pPr>
        <w:jc w:val="both"/>
      </w:pPr>
      <w:r/>
    </w:p>
    <w:p>
      <w:pPr>
        <w:jc w:val="both"/>
      </w:pPr>
      <w:r>
        <w:t xml:space="preserve">  private final ConcurrentMap&lt;String, RequestCounters&gt; requestCountersByClientId =</w:t>
      </w:r>
    </w:p>
    <w:p>
      <w:pPr>
        <w:jc w:val="both"/>
      </w:pPr>
      <w:r>
        <w:t xml:space="preserve">    new ConcurrentHashMap&lt;&gt;();</w:t>
      </w:r>
    </w:p>
    <w:p>
      <w:pPr>
        <w:jc w:val="both"/>
      </w:pPr>
      <w:r>
        <w:t xml:space="preserve">  private final ConcurrentMap&lt;Pair&lt;String, String&gt;, RequestCounters&gt;</w:t>
      </w:r>
    </w:p>
    <w:p>
      <w:pPr>
        <w:jc w:val="both"/>
      </w:pPr>
      <w:r>
        <w:t xml:space="preserve">      requestCountersByFinagleIdAndClientId = new ConcurrentHashMap&lt;&gt;();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>
        <w:t xml:space="preserve">  private final SearchDecider decider;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ClientIdTrackingFilter(SearchDecider decider) {</w:t>
      </w:r>
    </w:p>
    <w:p>
      <w:pPr>
        <w:jc w:val="both"/>
      </w:pPr>
      <w:r>
        <w:t xml:space="preserve">    this(decider, Clock.SYSTEM_CLOCK);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ClientIdTrackingFilter(SearchDecider decider, Clock clock)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apply(EarlybirdRequest request,</w:t>
      </w:r>
    </w:p>
    <w:p>
      <w:pPr>
        <w:jc w:val="both"/>
      </w:pPr>
      <w:r>
        <w:t xml:space="preserve">                                         Service&lt;EarlybirdRequest, EarlybirdResponse&gt; service) {</w:t>
      </w:r>
    </w:p>
    <w:p>
      <w:pPr>
        <w:jc w:val="both"/>
      </w:pPr>
      <w:r>
        <w:t xml:space="preserve">    String clientId = ClientIdUtil.getClientIdFromRequest(request);</w:t>
      </w:r>
    </w:p>
    <w:p>
      <w:pPr>
        <w:jc w:val="both"/>
      </w:pPr>
      <w:r>
        <w:t xml:space="preserve">    String finagleId = FinagleUtil.getFinagleClientName();</w:t>
      </w:r>
    </w:p>
    <w:p>
      <w:pPr>
        <w:jc w:val="both"/>
      </w:pPr>
      <w:r>
        <w:t xml:space="preserve">    boolean isLoggedIn = ThriftSearchQueryUtil.requestInitiatedByLoggedInUser(request);</w:t>
      </w:r>
    </w:p>
    <w:p>
      <w:pPr>
        <w:jc w:val="both"/>
      </w:pPr>
      <w:r>
        <w:t xml:space="preserve">    incrementCounters(clientId, finagleId, isLoggedIn);</w:t>
      </w:r>
    </w:p>
    <w:p>
      <w:pPr>
        <w:jc w:val="both"/>
      </w:pPr>
      <w:r/>
    </w:p>
    <w:p>
      <w:pPr>
        <w:jc w:val="both"/>
      </w:pPr>
      <w:r>
        <w:t xml:space="preserve">    if (decider.isAvailable(SUPERROOT_REJECT_REQUESTS_WITH_UNKNOWN_FINAGLE_ID)</w:t>
      </w:r>
    </w:p>
    <w:p>
      <w:pPr>
        <w:jc w:val="both"/>
      </w:pPr>
      <w:r>
        <w:t xml:space="preserve">        &amp;&amp; finagleId.equals(FinagleUtil.UNKNOWN_CLIENT_NAME)) {</w:t>
      </w:r>
    </w:p>
    <w:p>
      <w:pPr>
        <w:jc w:val="both"/>
      </w:pPr>
      <w:r>
        <w:t xml:space="preserve">      EarlybirdResponse response = new EarlybirdResponse(</w:t>
      </w:r>
    </w:p>
    <w:p>
      <w:pPr>
        <w:jc w:val="both"/>
      </w:pPr>
      <w:r>
        <w:t xml:space="preserve">          EarlybirdResponseCode.QUOTA_EXCEEDED_ERROR, 0)</w:t>
      </w:r>
    </w:p>
    <w:p>
      <w:pPr>
        <w:jc w:val="both"/>
      </w:pPr>
      <w:r>
        <w:t xml:space="preserve">          .setDebugString(UNKNOWN_FINAGLE_ID_DEBUG_STRING);</w:t>
      </w:r>
    </w:p>
    <w:p>
      <w:pPr>
        <w:jc w:val="both"/>
      </w:pPr>
      <w:r>
        <w:t xml:space="preserve">      return Future.value(response);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RequestCounters clientCounters = getClientCounters(clientId);</w:t>
      </w:r>
    </w:p>
    <w:p>
      <w:pPr>
        <w:jc w:val="both"/>
      </w:pPr>
      <w:r>
        <w:t xml:space="preserve">    RequestCountersEventListener&lt;EarlybirdResponse&gt; clientCountersEventListener =</w:t>
      </w:r>
    </w:p>
    <w:p>
      <w:pPr>
        <w:jc w:val="both"/>
      </w:pPr>
      <w:r>
        <w:t xml:space="preserve">        new RequestCountersEventListener&lt;&gt;(</w:t>
      </w:r>
    </w:p>
    <w:p>
      <w:pPr>
        <w:jc w:val="both"/>
      </w:pPr>
      <w:r>
        <w:t xml:space="preserve">            clientCounters, clock, EarlybirdSuccessfulResponseHandler.INSTANCE);</w:t>
      </w:r>
    </w:p>
    <w:p>
      <w:pPr>
        <w:jc w:val="both"/>
      </w:pPr>
      <w:r>
        <w:t xml:space="preserve">    RequestCounters finagleIdAndClientCounters = getFinagleIdClientCounters(clientId, finagleId);</w:t>
      </w:r>
    </w:p>
    <w:p>
      <w:pPr>
        <w:jc w:val="both"/>
      </w:pPr>
      <w:r>
        <w:t xml:space="preserve">    RequestCountersEventListener&lt;EarlybirdResponse&gt; finagleIdAndClientCountersEventListener =</w:t>
      </w:r>
    </w:p>
    <w:p>
      <w:pPr>
        <w:jc w:val="both"/>
      </w:pPr>
      <w:r>
        <w:t xml:space="preserve">        new RequestCountersEventListener&lt;&gt;(</w:t>
      </w:r>
    </w:p>
    <w:p>
      <w:pPr>
        <w:jc w:val="both"/>
      </w:pPr>
      <w:r>
        <w:t xml:space="preserve">            finagleIdAndClientCounters, clock, EarlybirdSuccessfulResponseHandler.INSTANCE);</w:t>
      </w:r>
    </w:p>
    <w:p>
      <w:pPr>
        <w:jc w:val="both"/>
      </w:pPr>
      <w:r/>
    </w:p>
    <w:p>
      <w:pPr>
        <w:jc w:val="both"/>
      </w:pPr>
      <w:r>
        <w:t xml:space="preserve">    return service.apply(request)</w:t>
      </w:r>
    </w:p>
    <w:p>
      <w:pPr>
        <w:jc w:val="both"/>
      </w:pPr>
      <w:r>
        <w:t xml:space="preserve">        .addEventListener(clientCountersEventListener)</w:t>
      </w:r>
    </w:p>
    <w:p>
      <w:pPr>
        <w:jc w:val="both"/>
      </w:pPr>
      <w:r>
        <w:t xml:space="preserve">        .addEventListener(finagleIdAndClientCountersEventListener);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Returns the RequestCounters instance tracking the requests from the given client ID.</w:t>
      </w:r>
    </w:p>
    <w:p>
      <w:pPr>
        <w:jc w:val="both"/>
      </w:pPr>
      <w:r>
        <w:t xml:space="preserve">  private RequestCounters getClientCounters(String clientId) {</w:t>
      </w:r>
    </w:p>
    <w:p>
      <w:pPr>
        <w:jc w:val="both"/>
      </w:pPr>
      <w:r>
        <w:t xml:space="preserve">    RequestCounters clientCounters = requestCountersByClientId.get(clientId);</w:t>
      </w:r>
    </w:p>
    <w:p>
      <w:pPr>
        <w:jc w:val="both"/>
      </w:pPr>
      <w:r>
        <w:t xml:space="preserve">    if (clientCounters == null) {</w:t>
      </w:r>
    </w:p>
    <w:p>
      <w:pPr>
        <w:jc w:val="both"/>
      </w:pPr>
      <w:r>
        <w:t xml:space="preserve">      clientCounters = new RequestCounters(ClientIdUtil.formatClientId(clientId));</w:t>
      </w:r>
    </w:p>
    <w:p>
      <w:pPr>
        <w:jc w:val="both"/>
      </w:pPr>
      <w:r>
        <w:t xml:space="preserve">      RequestCounters existingCounters =</w:t>
      </w:r>
    </w:p>
    <w:p>
      <w:pPr>
        <w:jc w:val="both"/>
      </w:pPr>
      <w:r>
        <w:t xml:space="preserve">        requestCountersByClientId.putIfAbsent(clientId, clientCounters);</w:t>
      </w:r>
    </w:p>
    <w:p>
      <w:pPr>
        <w:jc w:val="both"/>
      </w:pPr>
      <w:r>
        <w:t xml:space="preserve">      if (existingCounters != null) {</w:t>
      </w:r>
    </w:p>
    <w:p>
      <w:pPr>
        <w:jc w:val="both"/>
      </w:pPr>
      <w:r>
        <w:t xml:space="preserve">        clientCounters = existingCounters;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clientCounters;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Returns the RequestCounters instance tracking the requests from the given client ID.</w:t>
      </w:r>
    </w:p>
    <w:p>
      <w:pPr>
        <w:jc w:val="both"/>
      </w:pPr>
      <w:r>
        <w:t xml:space="preserve">  private RequestCounters getFinagleIdClientCounters(String clientId, String finagleId) {</w:t>
      </w:r>
    </w:p>
    <w:p>
      <w:pPr>
        <w:jc w:val="both"/>
      </w:pPr>
      <w:r>
        <w:t xml:space="preserve">    Pair&lt;String, String&gt; clientKey = Pair.of(clientId, finagleId);</w:t>
      </w:r>
    </w:p>
    <w:p>
      <w:pPr>
        <w:jc w:val="both"/>
      </w:pPr>
      <w:r>
        <w:t xml:space="preserve">    RequestCounters counters = requestCountersByFinagleIdAndClientId.get(clientKey);</w:t>
      </w:r>
    </w:p>
    <w:p>
      <w:pPr>
        <w:jc w:val="both"/>
      </w:pPr>
      <w:r>
        <w:t xml:space="preserve">    if (counters == null) {</w:t>
      </w:r>
    </w:p>
    <w:p>
      <w:pPr>
        <w:jc w:val="both"/>
      </w:pPr>
      <w:r>
        <w:t xml:space="preserve">      counters = new RequestCounters(ClientIdUtil.formatFinagleClientIdAndClientId(</w:t>
      </w:r>
    </w:p>
    <w:p>
      <w:pPr>
        <w:jc w:val="both"/>
      </w:pPr>
      <w:r>
        <w:t xml:space="preserve">          finagleId, clientId));</w:t>
      </w:r>
    </w:p>
    <w:p>
      <w:pPr>
        <w:jc w:val="both"/>
      </w:pPr>
      <w:r>
        <w:t xml:space="preserve">      RequestCounters existingCounters = requestCountersByFinagleIdAndClientId.putIfAbsent(</w:t>
      </w:r>
    </w:p>
    <w:p>
      <w:pPr>
        <w:jc w:val="both"/>
      </w:pPr>
      <w:r>
        <w:t xml:space="preserve">          clientKey, counters);</w:t>
      </w:r>
    </w:p>
    <w:p>
      <w:pPr>
        <w:jc w:val="both"/>
      </w:pPr>
      <w:r>
        <w:t xml:space="preserve">      if (existingCounters != null) {</w:t>
      </w:r>
    </w:p>
    <w:p>
      <w:pPr>
        <w:jc w:val="both"/>
      </w:pPr>
      <w:r>
        <w:t xml:space="preserve">        counters = existingCounters;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counters;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Increments the correct counters, based on the given clientId, finagleId, and whether or not the</w:t>
      </w:r>
    </w:p>
    <w:p>
      <w:pPr>
        <w:jc w:val="both"/>
      </w:pPr>
      <w:r>
        <w:t xml:space="preserve">  // request came from a logged in user.</w:t>
      </w:r>
    </w:p>
    <w:p>
      <w:pPr>
        <w:jc w:val="both"/>
      </w:pPr>
      <w:r>
        <w:t xml:space="preserve">  private static void incrementCounters(String clientId, String finagleId, boolean isLoggedIn) {</w:t>
      </w:r>
    </w:p>
    <w:p>
      <w:pPr>
        <w:jc w:val="both"/>
      </w:pPr>
      <w:r>
        <w:t xml:space="preserve">    String clientIdForStats = ClientIdUtil.formatClientId(clientId);</w:t>
      </w:r>
    </w:p>
    <w:p>
      <w:pPr>
        <w:jc w:val="both"/>
      </w:pPr>
      <w:r>
        <w:t xml:space="preserve">    String finagleClientIdAndClientIdForStats =</w:t>
      </w:r>
    </w:p>
    <w:p>
      <w:pPr>
        <w:jc w:val="both"/>
      </w:pPr>
      <w:r>
        <w:t xml:space="preserve">      ClientIdUtil.formatFinagleClientIdAndClientId(finagleId, clientId);</w:t>
      </w:r>
    </w:p>
    <w:p>
      <w:pPr>
        <w:jc w:val="both"/>
      </w:pPr>
      <w:r>
        <w:t xml:space="preserve">    SearchCounter.export(String.format(QPS_ALL_STAT_PATTERN, clientIdForStats)).increment();</w:t>
      </w:r>
    </w:p>
    <w:p>
      <w:pPr>
        <w:jc w:val="both"/>
      </w:pPr>
      <w:r>
        <w:t xml:space="preserve">    SearchCounter.export(String.format(QPS_ALL_STAT_PATTERN, finagleClientIdAndClientIdForStats))</w:t>
      </w:r>
    </w:p>
    <w:p>
      <w:pPr>
        <w:jc w:val="both"/>
      </w:pPr>
      <w:r>
        <w:t xml:space="preserve">      .increment();</w:t>
      </w:r>
    </w:p>
    <w:p>
      <w:pPr>
        <w:jc w:val="both"/>
      </w:pPr>
      <w:r>
        <w:t xml:space="preserve">    if (isLoggedIn) {</w:t>
      </w:r>
    </w:p>
    <w:p>
      <w:pPr>
        <w:jc w:val="both"/>
      </w:pPr>
      <w:r>
        <w:t xml:space="preserve">      SearchCounter.export(String.format(QPS_LOGGED_IN_STAT_PATTERN, clientIdForStats)).increment();</w:t>
      </w:r>
    </w:p>
    <w:p>
      <w:pPr>
        <w:jc w:val="both"/>
      </w:pPr>
      <w:r>
        <w:t xml:space="preserve">      SearchCounter.export(</w:t>
      </w:r>
    </w:p>
    <w:p>
      <w:pPr>
        <w:jc w:val="both"/>
      </w:pPr>
      <w:r>
        <w:t xml:space="preserve">          String.format(QPS_LOGGED_IN_STAT_PATTERN, finagleClientIdAndClientIdForStats))</w:t>
      </w:r>
    </w:p>
    <w:p>
      <w:pPr>
        <w:jc w:val="both"/>
      </w:pPr>
      <w:r>
        <w:t xml:space="preserve">        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SearchCounter.export(String.format(QPS_LOGGED_OUT_STAT_PATTERN, clientIdForStats))</w:t>
      </w:r>
    </w:p>
    <w:p>
      <w:pPr>
        <w:jc w:val="both"/>
      </w:pPr>
      <w:r>
        <w:t xml:space="preserve">        .increment();</w:t>
      </w:r>
    </w:p>
    <w:p>
      <w:pPr>
        <w:jc w:val="both"/>
      </w:pPr>
      <w:r>
        <w:t xml:space="preserve">      SearchCounter.export(</w:t>
      </w:r>
    </w:p>
    <w:p>
      <w:pPr>
        <w:jc w:val="both"/>
      </w:pPr>
      <w:r>
        <w:t xml:space="preserve">          String.format(QPS_LOGGED_OUT_STAT_PATTERN, finagleClientIdAndClientIdForStats))</w:t>
      </w:r>
    </w:p>
    <w:p>
      <w:pPr>
        <w:jc w:val="both"/>
      </w:pPr>
      <w:r>
        <w:t xml:space="preserve">        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