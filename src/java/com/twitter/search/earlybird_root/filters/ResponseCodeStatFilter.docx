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com.twitter.finagle.SimpleFilter;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com.twitter.search.earlybird.thrift.EarlybirdResponseCode;</w:t>
      </w:r>
    </w:p>
    <w:p>
      <w:pPr>
        <w:jc w:val="both"/>
      </w:pPr>
      <w:r>
        <w:t>import com.twitter.util.Future;</w:t>
      </w:r>
    </w:p>
    <w:p>
      <w:pPr>
        <w:jc w:val="both"/>
      </w:pPr>
      <w:r>
        <w:t>import com.twitter.util.FutureEventListener;</w:t>
      </w:r>
    </w:p>
    <w:p>
      <w:pPr>
        <w:jc w:val="both"/>
      </w:pPr>
      <w:r/>
    </w:p>
    <w:p>
      <w:pPr>
        <w:jc w:val="both"/>
      </w:pPr>
      <w:r>
        <w:t>public class ResponseCodeStatFilter</w:t>
      </w:r>
    </w:p>
    <w:p>
      <w:pPr>
        <w:jc w:val="both"/>
      </w:pPr>
      <w:r>
        <w:t xml:space="preserve">    extends SimpleFilter&lt;EarlybirdRequest, EarlybirdResponse&gt; {</w:t>
      </w:r>
    </w:p>
    <w:p>
      <w:pPr>
        <w:jc w:val="both"/>
      </w:pPr>
      <w:r/>
    </w:p>
    <w:p>
      <w:pPr>
        <w:jc w:val="both"/>
      </w:pPr>
      <w:r>
        <w:t xml:space="preserve">  private final Map&lt;EarlybirdResponseCode, SearchCounter&gt; responseCodeCounters;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ResponseCodeStatFilter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ResponseCodeStatFilter() {</w:t>
      </w:r>
    </w:p>
    <w:p>
      <w:pPr>
        <w:jc w:val="both"/>
      </w:pPr>
      <w:r>
        <w:t xml:space="preserve">    responseCodeCounters = Maps.newEnumMap(EarlybirdResponseCode.class);</w:t>
      </w:r>
    </w:p>
    <w:p>
      <w:pPr>
        <w:jc w:val="both"/>
      </w:pPr>
      <w:r>
        <w:t xml:space="preserve">    for (EarlybirdResponseCode code : EarlybirdResponseCode.values()) {</w:t>
      </w:r>
    </w:p>
    <w:p>
      <w:pPr>
        <w:jc w:val="both"/>
      </w:pPr>
      <w:r>
        <w:t xml:space="preserve">      SearchCounter stat = SearchCounter.export("response_code_" + code.name().toLowerCase());</w:t>
      </w:r>
    </w:p>
    <w:p>
      <w:pPr>
        <w:jc w:val="both"/>
      </w:pPr>
      <w:r>
        <w:t xml:space="preserve">      responseCodeCounters.put(code, stat);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apply(</w:t>
      </w:r>
    </w:p>
    <w:p>
      <w:pPr>
        <w:jc w:val="both"/>
      </w:pPr>
      <w:r>
        <w:t xml:space="preserve">      final EarlybirdRequest request,</w:t>
      </w:r>
    </w:p>
    <w:p>
      <w:pPr>
        <w:jc w:val="both"/>
      </w:pPr>
      <w:r>
        <w:t xml:space="preserve">      final Service&lt;EarlybirdRequest, EarlybirdResponse&gt; service) {</w:t>
      </w:r>
    </w:p>
    <w:p>
      <w:pPr>
        <w:jc w:val="both"/>
      </w:pPr>
      <w:r/>
    </w:p>
    <w:p>
      <w:pPr>
        <w:jc w:val="both"/>
      </w:pPr>
      <w:r>
        <w:t xml:space="preserve">    return service.apply(request).addEventListener(</w:t>
      </w:r>
    </w:p>
    <w:p>
      <w:pPr>
        <w:jc w:val="both"/>
      </w:pPr>
      <w:r>
        <w:t xml:space="preserve">        new FutureEventListener&lt;EarlybirdResponse&gt;() {</w:t>
      </w:r>
    </w:p>
    <w:p>
      <w:pPr>
        <w:jc w:val="both"/>
      </w:pPr>
      <w:r/>
    </w:p>
    <w:p>
      <w:pPr>
        <w:jc w:val="both"/>
      </w:pPr>
      <w:r>
        <w:t xml:space="preserve">          @Override</w:t>
      </w:r>
    </w:p>
    <w:p>
      <w:pPr>
        <w:jc w:val="both"/>
      </w:pPr>
      <w:r>
        <w:t xml:space="preserve">          public void onSuccess(final EarlybirdResponse response) {</w:t>
      </w:r>
    </w:p>
    <w:p>
      <w:pPr>
        <w:jc w:val="both"/>
      </w:pPr>
      <w:r>
        <w:t xml:space="preserve">            responseCodeCounters.get(response.getResponseCode()).increment();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@Override</w:t>
      </w:r>
    </w:p>
    <w:p>
      <w:pPr>
        <w:jc w:val="both"/>
      </w:pPr>
      <w:r>
        <w:t xml:space="preserve">          public void onFailure(final Throwable cause) { }</w:t>
      </w:r>
    </w:p>
    <w:p>
      <w:pPr>
        <w:jc w:val="both"/>
      </w:pPr>
      <w:r>
        <w:t xml:space="preserve">        });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