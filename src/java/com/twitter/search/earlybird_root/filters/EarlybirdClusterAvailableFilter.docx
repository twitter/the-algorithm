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Finagle filter that determines if a certain cluster is available to the SuperRoot.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Normally, all clusters should be available. However, if there's a problem with our systems, and</w:t>
      </w:r>
    </w:p>
    <w:p>
      <w:pPr>
        <w:jc w:val="both"/>
      </w:pPr>
      <w:r>
        <w:t xml:space="preserve"> * our search clusters are causing issues for other services (time outs, for example), then we might</w:t>
      </w:r>
    </w:p>
    <w:p>
      <w:pPr>
        <w:jc w:val="both"/>
      </w:pPr>
      <w:r>
        <w:t xml:space="preserve"> * want to be disable them, and return errors to our clients.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EarlybirdClusterAvailableFilter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>
        <w:t xml:space="preserve">  private final String allRequestsDeciderKey;</w:t>
      </w:r>
    </w:p>
    <w:p>
      <w:pPr>
        <w:jc w:val="both"/>
      </w:pPr>
      <w:r>
        <w:t xml:space="preserve">  private final Map&lt;EarlybirdRequestType, String&gt; requestTypeDeciderKeys;</w:t>
      </w:r>
    </w:p>
    <w:p>
      <w:pPr>
        <w:jc w:val="both"/>
      </w:pPr>
      <w:r>
        <w:t xml:space="preserve">  private final Map&lt;EarlybirdRequestType, SearchCounter&gt; disabledRequests;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EarlybirdClusterAvailableFilter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decider The decider to use to determine if this cluster is available.</w:t>
      </w:r>
    </w:p>
    <w:p>
      <w:pPr>
        <w:jc w:val="both"/>
      </w:pPr>
      <w:r>
        <w:t xml:space="preserve">   * @param cluster The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EarlybirdClusterAvailableFilter(SearchDecider decider, EarlybirdCluster cluster)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/>
    </w:p>
    <w:p>
      <w:pPr>
        <w:jc w:val="both"/>
      </w:pPr>
      <w:r>
        <w:t xml:space="preserve">    String clusterName = cluster.getNameForStats();</w:t>
      </w:r>
    </w:p>
    <w:p>
      <w:pPr>
        <w:jc w:val="both"/>
      </w:pPr>
      <w:r>
        <w:t xml:space="preserve">    this.allRequestsDeciderKey = "superroot_" + clusterName + "_cluster_available_for_all_requests";</w:t>
      </w:r>
    </w:p>
    <w:p>
      <w:pPr>
        <w:jc w:val="both"/>
      </w:pPr>
      <w:r/>
    </w:p>
    <w:p>
      <w:pPr>
        <w:jc w:val="both"/>
      </w:pPr>
      <w:r>
        <w:t xml:space="preserve">    Map&lt;EarlybirdRequestType, String&gt; tempDeciderKeys = Maps.newEnumMap(EarlybirdRequestType.class);</w:t>
      </w:r>
    </w:p>
    <w:p>
      <w:pPr>
        <w:jc w:val="both"/>
      </w:pPr>
      <w:r>
        <w:t xml:space="preserve">    Map&lt;EarlybirdRequestType, SearchCounter&gt; tempCounters =</w:t>
      </w:r>
    </w:p>
    <w:p>
      <w:pPr>
        <w:jc w:val="both"/>
      </w:pPr>
      <w:r>
        <w:t xml:space="preserve">      Maps.newEnumMap(EarlybirdRequestType.class);</w:t>
      </w:r>
    </w:p>
    <w:p>
      <w:pPr>
        <w:jc w:val="both"/>
      </w:pPr>
      <w:r>
        <w:t xml:space="preserve">    for (EarlybirdRequestType requestType : EarlybirdRequestType.values()) {</w:t>
      </w:r>
    </w:p>
    <w:p>
      <w:pPr>
        <w:jc w:val="both"/>
      </w:pPr>
      <w:r>
        <w:t xml:space="preserve">      String requestTypeName = requestType.getNormalizedName();</w:t>
      </w:r>
    </w:p>
    <w:p>
      <w:pPr>
        <w:jc w:val="both"/>
      </w:pPr>
      <w:r>
        <w:t xml:space="preserve">      tempDeciderKeys.put(requestType, "superroot_" + clusterName + "_cluster_available_for_"</w:t>
      </w:r>
    </w:p>
    <w:p>
      <w:pPr>
        <w:jc w:val="both"/>
      </w:pPr>
      <w:r>
        <w:t xml:space="preserve">                          + requestTypeName + "_requests");</w:t>
      </w:r>
    </w:p>
    <w:p>
      <w:pPr>
        <w:jc w:val="both"/>
      </w:pPr>
      <w:r>
        <w:t xml:space="preserve">      tempCounters.put(requestType, SearchCounter.export(</w:t>
      </w:r>
    </w:p>
    <w:p>
      <w:pPr>
        <w:jc w:val="both"/>
      </w:pPr>
      <w:r>
        <w:t xml:space="preserve">                           "cluster_available_filter_" + clusterName + "_"</w:t>
      </w:r>
    </w:p>
    <w:p>
      <w:pPr>
        <w:jc w:val="both"/>
      </w:pPr>
      <w:r>
        <w:t xml:space="preserve">                           + requestTypeName + "_disabled_requests"));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requestTypeDeciderKeys = Collections.unmodifiableMap(tempDeciderKeys);</w:t>
      </w:r>
    </w:p>
    <w:p>
      <w:pPr>
        <w:jc w:val="both"/>
      </w:pPr>
      <w:r>
        <w:t xml:space="preserve">    disabledRequests = Collections.unmodifiableMap(tempCounters);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EarlybirdRequestType requestType = requestContext.getEarlybirdRequestType();</w:t>
      </w:r>
    </w:p>
    <w:p>
      <w:pPr>
        <w:jc w:val="both"/>
      </w:pPr>
      <w:r>
        <w:t xml:space="preserve">    if (!decider.isAvailable(allRequestsDeciderKey)</w:t>
      </w:r>
    </w:p>
    <w:p>
      <w:pPr>
        <w:jc w:val="both"/>
      </w:pPr>
      <w:r>
        <w:t xml:space="preserve">        || !decider.isAvailable(requestTypeDeciderKeys.get(requestType))) {</w:t>
      </w:r>
    </w:p>
    <w:p>
      <w:pPr>
        <w:jc w:val="both"/>
      </w:pPr>
      <w:r>
        <w:t xml:space="preserve">      disabledRequests.get(requestType).increment();</w:t>
      </w:r>
    </w:p>
    <w:p>
      <w:pPr>
        <w:jc w:val="both"/>
      </w:pPr>
      <w:r>
        <w:t xml:space="preserve">      return Future.value(</w:t>
      </w:r>
    </w:p>
    <w:p>
      <w:pPr>
        <w:jc w:val="both"/>
      </w:pPr>
      <w:r>
        <w:t xml:space="preserve">          errorResponse("The " + cluster.getNameForStats() + " cluster is not available for "</w:t>
      </w:r>
    </w:p>
    <w:p>
      <w:pPr>
        <w:jc w:val="both"/>
      </w:pPr>
      <w:r>
        <w:t xml:space="preserve">                        + requestType.getNormalizedName() + " requests."));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service.apply(requestContext);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errorResponse(String debugMessage) {</w:t>
      </w:r>
    </w:p>
    <w:p>
      <w:pPr>
        <w:jc w:val="both"/>
      </w:pPr>
      <w:r>
        <w:t xml:space="preserve">    return new EarlybirdResponse(EarlybirdResponseCode.PERSISTENT_ERROR, 0)</w:t>
      </w:r>
    </w:p>
    <w:p>
      <w:pPr>
        <w:jc w:val="both"/>
      </w:pPr>
      <w:r>
        <w:t xml:space="preserve">      .setDebugString(debugMessage);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