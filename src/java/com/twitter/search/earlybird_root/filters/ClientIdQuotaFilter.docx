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java.util.Optional;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java.util.concurrent.ConcurrentMap;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com.google.common.cache.CacheBuilder;</w:t>
      </w:r>
    </w:p>
    <w:p>
      <w:pPr>
        <w:jc w:val="both"/>
      </w:pPr>
      <w:r>
        <w:t>import com.google.common.cache.CacheLoader;</w:t>
      </w:r>
    </w:p>
    <w:p>
      <w:pPr>
        <w:jc w:val="both"/>
      </w:pPr>
      <w:r>
        <w:t>import com.google.common.cache.LoadingCache;</w:t>
      </w:r>
    </w:p>
    <w:p>
      <w:pPr>
        <w:jc w:val="both"/>
      </w:pPr>
      <w:r>
        <w:t>import com.google.common.util.concurrent.RateLimiterProxy;</w:t>
      </w:r>
    </w:p>
    <w:p>
      <w:pPr>
        <w:jc w:val="both"/>
      </w:pPr>
      <w:r>
        <w:t>import com.google.common.util.concurrent.TwitterRateLimiterProxyFactory;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com.twitter.search.common.util.FinagleUtil;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com.twitter.search.earlybird_root.quota.ClientIdQuotaManager;</w:t>
      </w:r>
    </w:p>
    <w:p>
      <w:pPr>
        <w:jc w:val="both"/>
      </w:pPr>
      <w:r>
        <w:t>import com.twitter.search.earlybird_root.quota.QuotaInfo;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filter that tracks and limits the per-client request rate. The ID of the client is determined</w:t>
      </w:r>
    </w:p>
    <w:p>
      <w:pPr>
        <w:jc w:val="both"/>
      </w:pPr>
      <w:r>
        <w:t xml:space="preserve"> * by looking at the Finagle client ID and the EarlybirdRequest.clientId field.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configuration currently has one config based implementation: see ConfigRepoBasedQuotaManager.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a client has a quota set, this filter will rate limit the requests from that client based on</w:t>
      </w:r>
    </w:p>
    <w:p>
      <w:pPr>
        <w:jc w:val="both"/>
      </w:pPr>
      <w:r>
        <w:t xml:space="preserve"> * that quota. Otherwise, the client is assumed to use a "common request pool", which has its own</w:t>
      </w:r>
    </w:p>
    <w:p>
      <w:pPr>
        <w:jc w:val="both"/>
      </w:pPr>
      <w:r>
        <w:t xml:space="preserve"> * quota. A quota for the common pool must always exist (even if it's set to 0).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All rate limiters used in this class are tolerant to bursts. See TwitterRateLimiterFactory for</w:t>
      </w:r>
    </w:p>
    <w:p>
      <w:pPr>
        <w:jc w:val="both"/>
      </w:pPr>
      <w:r>
        <w:t xml:space="preserve"> * more details.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a client sends us more requests than its allowed quota, we keep track of the excess traffic</w:t>
      </w:r>
    </w:p>
    <w:p>
      <w:pPr>
        <w:jc w:val="both"/>
      </w:pPr>
      <w:r>
        <w:t xml:space="preserve"> * and export that number in a counter. However, we rate limit the requests from that client only if</w:t>
      </w:r>
    </w:p>
    <w:p>
      <w:pPr>
        <w:jc w:val="both"/>
      </w:pPr>
      <w:r>
        <w:t xml:space="preserve"> * the QuotaInfo returned from ClientIdQuotaManager has the shouldEnforceQuota property set to true.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a request is rate limited, the filter will return an EarlybirdResponse with a</w:t>
      </w:r>
    </w:p>
    <w:p>
      <w:pPr>
        <w:jc w:val="both"/>
      </w:pPr>
      <w:r>
        <w:t xml:space="preserve"> * QUOTA_EXCEEDED_ERROR response code.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ClientIdQuotaFilter extends SimpleFilter&lt;EarlybirdRequest, EarlybirdResponse&gt; {</w:t>
      </w:r>
    </w:p>
    <w:p>
      <w:pPr>
        <w:jc w:val="both"/>
      </w:pPr>
      <w:r>
        <w:t xml:space="preserve">  private static final class ClientQuota {</w:t>
      </w:r>
    </w:p>
    <w:p>
      <w:pPr>
        <w:jc w:val="both"/>
      </w:pPr>
      <w:r>
        <w:t xml:space="preserve">    private final QuotaInfo quotaInfo;</w:t>
      </w:r>
    </w:p>
    <w:p>
      <w:pPr>
        <w:jc w:val="both"/>
      </w:pPr>
      <w:r>
        <w:t xml:space="preserve">    private final boolean shouldAllowRequest;</w:t>
      </w:r>
    </w:p>
    <w:p>
      <w:pPr>
        <w:jc w:val="both"/>
      </w:pPr>
      <w:r>
        <w:t xml:space="preserve">    private final ClientIdRequestCounters requestCounters;</w:t>
      </w:r>
    </w:p>
    <w:p>
      <w:pPr>
        <w:jc w:val="both"/>
      </w:pPr>
      <w:r/>
    </w:p>
    <w:p>
      <w:pPr>
        <w:jc w:val="both"/>
      </w:pPr>
      <w:r>
        <w:t xml:space="preserve">    private ClientQuota(</w:t>
      </w:r>
    </w:p>
    <w:p>
      <w:pPr>
        <w:jc w:val="both"/>
      </w:pPr>
      <w:r>
        <w:t xml:space="preserve">        QuotaInfo quotaInfo,</w:t>
      </w:r>
    </w:p>
    <w:p>
      <w:pPr>
        <w:jc w:val="both"/>
      </w:pPr>
      <w:r>
        <w:t xml:space="preserve">        boolean shouldAllowRequest,</w:t>
      </w:r>
    </w:p>
    <w:p>
      <w:pPr>
        <w:jc w:val="both"/>
      </w:pPr>
      <w:r>
        <w:t xml:space="preserve">        ClientIdRequestCounters requestCounters) {</w:t>
      </w:r>
    </w:p>
    <w:p>
      <w:pPr>
        <w:jc w:val="both"/>
      </w:pPr>
      <w:r/>
    </w:p>
    <w:p>
      <w:pPr>
        <w:jc w:val="both"/>
      </w:pPr>
      <w:r>
        <w:t xml:space="preserve">      this.quotaInfo = quotaInfo;</w:t>
      </w:r>
    </w:p>
    <w:p>
      <w:pPr>
        <w:jc w:val="both"/>
      </w:pPr>
      <w:r>
        <w:t xml:space="preserve">      this.shouldAllowRequest = shouldAllowRequest;</w:t>
      </w:r>
    </w:p>
    <w:p>
      <w:pPr>
        <w:jc w:val="both"/>
      </w:pPr>
      <w:r>
        <w:t xml:space="preserve">      this.requestCounters = requestCounters;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ClientIdRequestCounters {</w:t>
      </w:r>
    </w:p>
    <w:p>
      <w:pPr>
        <w:jc w:val="both"/>
      </w:pPr>
      <w:r>
        <w:t xml:space="preserve">    private static final String REQUESTS_RECEIVED_COUNTER_NAME_PATTERN =</w:t>
      </w:r>
    </w:p>
    <w:p>
      <w:pPr>
        <w:jc w:val="both"/>
      </w:pPr>
      <w:r>
        <w:t xml:space="preserve">        "quota_requests_received_for_client_id_%s";</w:t>
      </w:r>
    </w:p>
    <w:p>
      <w:pPr>
        <w:jc w:val="both"/>
      </w:pPr>
      <w:r/>
    </w:p>
    <w:p>
      <w:pPr>
        <w:jc w:val="both"/>
      </w:pPr>
      <w:r>
        <w:t xml:space="preserve">    private static final String THROTTLED_REQUESTS_COUNTER_NAME_PATTERN =</w:t>
      </w:r>
    </w:p>
    <w:p>
      <w:pPr>
        <w:jc w:val="both"/>
      </w:pPr>
      <w:r>
        <w:t xml:space="preserve">        "quota_requests_throttled_for_client_id_%s";</w:t>
      </w:r>
    </w:p>
    <w:p>
      <w:pPr>
        <w:jc w:val="both"/>
      </w:pPr>
      <w:r/>
    </w:p>
    <w:p>
      <w:pPr>
        <w:jc w:val="both"/>
      </w:pPr>
      <w:r>
        <w:t xml:space="preserve">    private static final String REQUESTS_ABOVE_QUOTA_COUNTER_NAME_PATTERN =</w:t>
      </w:r>
    </w:p>
    <w:p>
      <w:pPr>
        <w:jc w:val="both"/>
      </w:pPr>
      <w:r>
        <w:t xml:space="preserve">        "quota_requests_above_quota_for_client_id_%s";</w:t>
      </w:r>
    </w:p>
    <w:p>
      <w:pPr>
        <w:jc w:val="both"/>
      </w:pPr>
      <w:r/>
    </w:p>
    <w:p>
      <w:pPr>
        <w:jc w:val="both"/>
      </w:pPr>
      <w:r>
        <w:t xml:space="preserve">    private static final String REQUESTS_WITHIN_QUOTA_COUNTER_NAME_PATTERN =</w:t>
      </w:r>
    </w:p>
    <w:p>
      <w:pPr>
        <w:jc w:val="both"/>
      </w:pPr>
      <w:r>
        <w:t xml:space="preserve">        "quota_requests_within_quota_for_client_id_%s";</w:t>
      </w:r>
    </w:p>
    <w:p>
      <w:pPr>
        <w:jc w:val="both"/>
      </w:pPr>
      <w:r/>
    </w:p>
    <w:p>
      <w:pPr>
        <w:jc w:val="both"/>
      </w:pPr>
      <w:r>
        <w:t xml:space="preserve">    private static final String PER_CLIENT_QUOTA_GAUGE_NAME_PATTERN =</w:t>
      </w:r>
    </w:p>
    <w:p>
      <w:pPr>
        <w:jc w:val="both"/>
      </w:pPr>
      <w:r>
        <w:t xml:space="preserve">        "quota_for_client_id_%s";</w:t>
      </w:r>
    </w:p>
    <w:p>
      <w:pPr>
        <w:jc w:val="both"/>
      </w:pPr>
      <w:r/>
    </w:p>
    <w:p>
      <w:pPr>
        <w:jc w:val="both"/>
      </w:pPr>
      <w:r>
        <w:t xml:space="preserve">    private final SearchRateCounter throttledRequestsCounter;</w:t>
      </w:r>
    </w:p>
    <w:p>
      <w:pPr>
        <w:jc w:val="both"/>
      </w:pPr>
      <w:r>
        <w:t xml:space="preserve">    private final SearchRateCounter requestsReceivedCounter;</w:t>
      </w:r>
    </w:p>
    <w:p>
      <w:pPr>
        <w:jc w:val="both"/>
      </w:pPr>
      <w:r>
        <w:t xml:space="preserve">    private final SearchRateCounter requestsAboveQuotaCounter;</w:t>
      </w:r>
    </w:p>
    <w:p>
      <w:pPr>
        <w:jc w:val="both"/>
      </w:pPr>
      <w:r>
        <w:t xml:space="preserve">    private final SearchRateCounter requestsWithinQuotaCounter;</w:t>
      </w:r>
    </w:p>
    <w:p>
      <w:pPr>
        <w:jc w:val="both"/>
      </w:pPr>
      <w:r>
        <w:t xml:space="preserve">    private final SearchLongGauge quotaClientGauge;</w:t>
      </w:r>
    </w:p>
    <w:p>
      <w:pPr>
        <w:jc w:val="both"/>
      </w:pPr>
      <w:r/>
    </w:p>
    <w:p>
      <w:pPr>
        <w:jc w:val="both"/>
      </w:pPr>
      <w:r>
        <w:t xml:space="preserve">    private ClientIdRequestCounters(String clientId) {</w:t>
      </w:r>
    </w:p>
    <w:p>
      <w:pPr>
        <w:jc w:val="both"/>
      </w:pPr>
      <w:r>
        <w:t xml:space="preserve">      this.throttledRequestsCounter = SearchRateCounter.export(</w:t>
      </w:r>
    </w:p>
    <w:p>
      <w:pPr>
        <w:jc w:val="both"/>
      </w:pPr>
      <w:r>
        <w:t xml:space="preserve">          String.format(THROTTLED_REQUESTS_COUNTER_NAME_PATTERN, clientId));</w:t>
      </w:r>
    </w:p>
    <w:p>
      <w:pPr>
        <w:jc w:val="both"/>
      </w:pPr>
      <w:r/>
    </w:p>
    <w:p>
      <w:pPr>
        <w:jc w:val="both"/>
      </w:pPr>
      <w:r>
        <w:t xml:space="preserve">      this.requestsReceivedCounter = SearchRateCounter.export(</w:t>
      </w:r>
    </w:p>
    <w:p>
      <w:pPr>
        <w:jc w:val="both"/>
      </w:pPr>
      <w:r>
        <w:t xml:space="preserve">          String.format(REQUESTS_RECEIVED_COUNTER_NAME_PATTERN, clientId), true);</w:t>
      </w:r>
    </w:p>
    <w:p>
      <w:pPr>
        <w:jc w:val="both"/>
      </w:pPr>
      <w:r/>
    </w:p>
    <w:p>
      <w:pPr>
        <w:jc w:val="both"/>
      </w:pPr>
      <w:r>
        <w:t xml:space="preserve">      this.quotaClientGauge = SearchLongGauge.export(</w:t>
      </w:r>
    </w:p>
    <w:p>
      <w:pPr>
        <w:jc w:val="both"/>
      </w:pPr>
      <w:r>
        <w:t xml:space="preserve">          String.format(PER_CLIENT_QUOTA_GAUGE_NAME_PATTERN, clientId));</w:t>
      </w:r>
    </w:p>
    <w:p>
      <w:pPr>
        <w:jc w:val="both"/>
      </w:pPr>
      <w:r/>
    </w:p>
    <w:p>
      <w:pPr>
        <w:jc w:val="both"/>
      </w:pPr>
      <w:r>
        <w:t xml:space="preserve">      this.requestsAboveQuotaCounter = SearchRateCounter.export(</w:t>
      </w:r>
    </w:p>
    <w:p>
      <w:pPr>
        <w:jc w:val="both"/>
      </w:pPr>
      <w:r>
        <w:t xml:space="preserve">            String.format(REQUESTS_ABOVE_QUOTA_COUNTER_NAME_PATTERN, clientId));</w:t>
      </w:r>
    </w:p>
    <w:p>
      <w:pPr>
        <w:jc w:val="both"/>
      </w:pPr>
      <w:r/>
    </w:p>
    <w:p>
      <w:pPr>
        <w:jc w:val="both"/>
      </w:pPr>
      <w:r>
        <w:t xml:space="preserve">      this.requestsWithinQuotaCounter = SearchRateCounter.export(</w:t>
      </w:r>
    </w:p>
    <w:p>
      <w:pPr>
        <w:jc w:val="both"/>
      </w:pPr>
      <w:r>
        <w:t xml:space="preserve">            String.format(REQUESTS_WITHIN_QUOTA_COUNTER_NAME_PATTERN, clientId));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String REQUESTS_RECEIVED_FOR_EMAIL_COUNTER_NAME_PATTERN =</w:t>
      </w:r>
    </w:p>
    <w:p>
      <w:pPr>
        <w:jc w:val="both"/>
      </w:pPr>
      <w:r>
        <w:t xml:space="preserve">      "quota_requests_received_for_email_%s";</w:t>
      </w:r>
    </w:p>
    <w:p>
      <w:pPr>
        <w:jc w:val="both"/>
      </w:pPr>
      <w:r/>
    </w:p>
    <w:p>
      <w:pPr>
        <w:jc w:val="both"/>
      </w:pPr>
      <w:r>
        <w:t xml:space="preserve">  // We have this aggregate stat only because doing sumany(...) on the</w:t>
      </w:r>
    </w:p>
    <w:p>
      <w:pPr>
        <w:jc w:val="both"/>
      </w:pPr>
      <w:r>
        <w:t xml:space="preserve">  // per-client statistic is too expensive for an alert.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TOTAL_REQUESTS_RECEIVED_COUNTER =</w:t>
      </w:r>
    </w:p>
    <w:p>
      <w:pPr>
        <w:jc w:val="both"/>
      </w:pPr>
      <w:r>
        <w:t xml:space="preserve">      SearchRateCounter.export("total_quota_requests_received", true);</w:t>
      </w:r>
    </w:p>
    <w:p>
      <w:pPr>
        <w:jc w:val="both"/>
      </w:pPr>
      <w:r/>
    </w:p>
    <w:p>
      <w:pPr>
        <w:jc w:val="both"/>
      </w:pPr>
      <w:r>
        <w:t xml:space="preserve">  private static final int DEFAULT_BURST_FACTOR_SECONDS = 60;</w:t>
      </w:r>
    </w:p>
    <w:p>
      <w:pPr>
        <w:jc w:val="both"/>
      </w:pPr>
      <w:r>
        <w:t xml:space="preserve">  private static final String QUOTA_STAT_CACHE_SIZE = "quota_stat_cache_size";</w:t>
      </w:r>
    </w:p>
    <w:p>
      <w:pPr>
        <w:jc w:val="both"/>
      </w:pPr>
      <w:r>
        <w:t xml:space="preserve">  private static final String MISSING_QUOTA_FOR_CLIENT_ID_COUNTER_NAME_PATTERN =</w:t>
      </w:r>
    </w:p>
    <w:p>
      <w:pPr>
        <w:jc w:val="both"/>
      </w:pPr>
      <w:r>
        <w:t xml:space="preserve">      "quota_requests_with_missing_quota_for_client_id_%s";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LoggerFactory.getLogger(ClientIdQuotaFilter.class);</w:t>
      </w:r>
    </w:p>
    <w:p>
      <w:pPr>
        <w:jc w:val="both"/>
      </w:pPr>
      <w:r/>
    </w:p>
    <w:p>
      <w:pPr>
        <w:jc w:val="both"/>
      </w:pPr>
      <w:r>
        <w:t xml:space="preserve">  private final ConcurrentMap&lt;String, RateLimiterProxy&gt; rateLimiterProxiesByClientId =</w:t>
      </w:r>
    </w:p>
    <w:p>
      <w:pPr>
        <w:jc w:val="both"/>
      </w:pPr>
      <w:r>
        <w:t xml:space="preserve">      new ConcurrentHashMap&lt;&gt;();</w:t>
      </w:r>
    </w:p>
    <w:p>
      <w:pPr>
        <w:jc w:val="both"/>
      </w:pPr>
      <w:r/>
    </w:p>
    <w:p>
      <w:pPr>
        <w:jc w:val="both"/>
      </w:pPr>
      <w:r>
        <w:t xml:space="preserve">  private final ClientIdQuotaManager quotaManager;</w:t>
      </w:r>
    </w:p>
    <w:p>
      <w:pPr>
        <w:jc w:val="both"/>
      </w:pPr>
      <w:r>
        <w:t xml:space="preserve">  private final TwitterRateLimiterProxyFactory rateLimiterProxyFactory;</w:t>
      </w:r>
    </w:p>
    <w:p>
      <w:pPr>
        <w:jc w:val="both"/>
      </w:pPr>
      <w:r>
        <w:t xml:space="preserve">  private final LoadingCache&lt;String, ClientIdRequestCounters&gt; clientRequestCounters;</w:t>
      </w:r>
    </w:p>
    <w:p>
      <w:pPr>
        <w:jc w:val="both"/>
      </w:pPr>
      <w:r>
        <w:t xml:space="preserve">  private final LoadingCache&lt;String, SearchRateCounter&gt; emailRequestCounters;</w:t>
      </w:r>
    </w:p>
    <w:p>
      <w:pPr>
        <w:jc w:val="both"/>
      </w:pPr>
      <w:r/>
    </w:p>
    <w:p>
      <w:pPr>
        <w:jc w:val="both"/>
      </w:pPr>
      <w:r>
        <w:t xml:space="preserve">  /** Creates a new ClientIdQuotaFilter instance.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ClientIdQuotaFilter(ClientIdQuotaManager quotaManager,</w:t>
      </w:r>
    </w:p>
    <w:p>
      <w:pPr>
        <w:jc w:val="both"/>
      </w:pPr>
      <w:r>
        <w:t xml:space="preserve">                             TwitterRateLimiterProxyFactory rateLimiterProxyFactory) {</w:t>
      </w:r>
    </w:p>
    <w:p>
      <w:pPr>
        <w:jc w:val="both"/>
      </w:pPr>
      <w:r>
        <w:t xml:space="preserve">    this.quotaManager = quotaManager;</w:t>
      </w:r>
    </w:p>
    <w:p>
      <w:pPr>
        <w:jc w:val="both"/>
      </w:pPr>
      <w:r>
        <w:t xml:space="preserve">    this.rateLimiterProxyFactory = rateLimiterProxyFactory;</w:t>
      </w:r>
    </w:p>
    <w:p>
      <w:pPr>
        <w:jc w:val="both"/>
      </w:pPr>
      <w:r/>
    </w:p>
    <w:p>
      <w:pPr>
        <w:jc w:val="both"/>
      </w:pPr>
      <w:r>
        <w:t xml:space="preserve">    this.clientRequestCounters = CacheBuilder.newBuilder()</w:t>
      </w:r>
    </w:p>
    <w:p>
      <w:pPr>
        <w:jc w:val="both"/>
      </w:pPr>
      <w:r>
        <w:t xml:space="preserve">        .build(new CacheLoader&lt;String, ClientIdRequestCounters&gt;()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ClientIdRequestCounters load(String clientId) {</w:t>
      </w:r>
    </w:p>
    <w:p>
      <w:pPr>
        <w:jc w:val="both"/>
      </w:pPr>
      <w:r>
        <w:t xml:space="preserve">            return new ClientIdRequestCounters(clientId);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this.emailRequestCounters = CacheBuilder.newBuilder()</w:t>
      </w:r>
    </w:p>
    <w:p>
      <w:pPr>
        <w:jc w:val="both"/>
      </w:pPr>
      <w:r>
        <w:t xml:space="preserve">        .build(new CacheLoader&lt;String, SearchRateCounter&gt;()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SearchRateCounter load(String email) {</w:t>
      </w:r>
    </w:p>
    <w:p>
      <w:pPr>
        <w:jc w:val="both"/>
      </w:pPr>
      <w:r>
        <w:t xml:space="preserve">            return SearchRateCounter.export(</w:t>
      </w:r>
    </w:p>
    <w:p>
      <w:pPr>
        <w:jc w:val="both"/>
      </w:pPr>
      <w:r>
        <w:t xml:space="preserve">                String.format(REQUESTS_RECEIVED_FOR_EMAIL_COUNTER_NAME_PATTERN, email));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/>
    </w:p>
    <w:p>
      <w:pPr>
        <w:jc w:val="both"/>
      </w:pPr>
      <w:r>
        <w:t xml:space="preserve">    SearchCustomGauge.export(QUOTA_STAT_CACHE_SIZE, () -&gt; clientRequestCounters.size());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>
        <w:t xml:space="preserve">    String finagleClientId = FinagleUtil.getFinagleClientName();</w:t>
      </w:r>
    </w:p>
    <w:p>
      <w:pPr>
        <w:jc w:val="both"/>
      </w:pPr>
      <w:r>
        <w:t xml:space="preserve">    String requestClientId = ClientIdUtil.getClientIdFromRequest(request);</w:t>
      </w:r>
    </w:p>
    <w:p>
      <w:pPr>
        <w:jc w:val="both"/>
      </w:pPr>
      <w:r>
        <w:t xml:space="preserve">    LOG.debug(String.format("Client id from request or attribution: %s", requestClientId));</w:t>
      </w:r>
    </w:p>
    <w:p>
      <w:pPr>
        <w:jc w:val="both"/>
      </w:pPr>
      <w:r/>
    </w:p>
    <w:p>
      <w:pPr>
        <w:jc w:val="both"/>
      </w:pPr>
      <w:r>
        <w:t xml:space="preserve">    // Multiple client ids may be grouped into a single quota client id, all the</w:t>
      </w:r>
    </w:p>
    <w:p>
      <w:pPr>
        <w:jc w:val="both"/>
      </w:pPr>
      <w:r>
        <w:t xml:space="preserve">    // unknown or unset client ids for example.</w:t>
      </w:r>
    </w:p>
    <w:p>
      <w:pPr>
        <w:jc w:val="both"/>
      </w:pPr>
      <w:r>
        <w:t xml:space="preserve">    String quotaClientId = ClientIdUtil.getQuotaClientId(requestClientId);</w:t>
      </w:r>
    </w:p>
    <w:p>
      <w:pPr>
        <w:jc w:val="both"/>
      </w:pPr>
      <w:r>
        <w:t xml:space="preserve">    LOG.debug(String.format("Client id used for checking quota: %s", quotaClientId));</w:t>
      </w:r>
    </w:p>
    <w:p>
      <w:pPr>
        <w:jc w:val="both"/>
      </w:pPr>
      <w:r/>
    </w:p>
    <w:p>
      <w:pPr>
        <w:jc w:val="both"/>
      </w:pPr>
      <w:r>
        <w:t xml:space="preserve">    ClientQuota clientQuota = getClientQuota(quotaClientId);</w:t>
      </w:r>
    </w:p>
    <w:p>
      <w:pPr>
        <w:jc w:val="both"/>
      </w:pPr>
      <w:r>
        <w:t xml:space="preserve">    if (!clientQuota.shouldAllowRequest &amp;&amp; clientQuota.quotaInfo.shouldEnforceQuota()) {</w:t>
      </w:r>
    </w:p>
    <w:p>
      <w:pPr>
        <w:jc w:val="both"/>
      </w:pPr>
      <w:r>
        <w:t xml:space="preserve">      clientQuota.requestCounters.throttledRequestsCounter.increment();</w:t>
      </w:r>
    </w:p>
    <w:p>
      <w:pPr>
        <w:jc w:val="both"/>
      </w:pPr>
      <w:r/>
    </w:p>
    <w:p>
      <w:pPr>
        <w:jc w:val="both"/>
      </w:pPr>
      <w:r>
        <w:t xml:space="preserve">      return Future.value(getQuotaExceededResponse(</w:t>
      </w:r>
    </w:p>
    <w:p>
      <w:pPr>
        <w:jc w:val="both"/>
      </w:pPr>
      <w:r>
        <w:t xml:space="preserve">          finagleClientId,</w:t>
      </w:r>
    </w:p>
    <w:p>
      <w:pPr>
        <w:jc w:val="both"/>
      </w:pPr>
      <w:r>
        <w:t xml:space="preserve">          clientQuota.quotaInfo.getQuotaClientId(),</w:t>
      </w:r>
    </w:p>
    <w:p>
      <w:pPr>
        <w:jc w:val="both"/>
      </w:pPr>
      <w:r>
        <w:t xml:space="preserve">          clientQuota.quotaInfo.getQuota()));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ClientQuota getClientQuota(String clientId) {</w:t>
      </w:r>
    </w:p>
    <w:p>
      <w:pPr>
        <w:jc w:val="both"/>
      </w:pPr>
      <w:r>
        <w:t xml:space="preserve">    Optional&lt;QuotaInfo&gt; quotaInfoOptional = quotaManager.getQuotaForClient(clientId);</w:t>
      </w:r>
    </w:p>
    <w:p>
      <w:pPr>
        <w:jc w:val="both"/>
      </w:pPr>
      <w:r>
        <w:t xml:space="preserve">    if (!quotaInfoOptional.isPresent()) {</w:t>
      </w:r>
    </w:p>
    <w:p>
      <w:pPr>
        <w:jc w:val="both"/>
      </w:pPr>
      <w:r>
        <w:t xml:space="preserve">      SearchRateCounter noQuotaFoundForClientCounter = SearchRateCounter.export(</w:t>
      </w:r>
    </w:p>
    <w:p>
      <w:pPr>
        <w:jc w:val="both"/>
      </w:pPr>
      <w:r>
        <w:t xml:space="preserve">          String.format(MISSING_QUOTA_FOR_CLIENT_ID_COUNTER_NAME_PATTERN, clientId));</w:t>
      </w:r>
    </w:p>
    <w:p>
      <w:pPr>
        <w:jc w:val="both"/>
      </w:pPr>
      <w:r>
        <w:t xml:space="preserve">      noQuotaFoundForClientCounter.increment();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a quota was set for this client, use it. Otherwise, use the common pool's quota.</w:t>
      </w:r>
    </w:p>
    <w:p>
      <w:pPr>
        <w:jc w:val="both"/>
      </w:pPr>
      <w:r>
        <w:t xml:space="preserve">    // A quota for the common pool must always exist.</w:t>
      </w:r>
    </w:p>
    <w:p>
      <w:pPr>
        <w:jc w:val="both"/>
      </w:pPr>
      <w:r>
        <w:t xml:space="preserve">    QuotaInfo quotaInfo = quotaInfoOptional.orElseGet(quotaManager::getCommonPoolQuota);</w:t>
      </w:r>
    </w:p>
    <w:p>
      <w:pPr>
        <w:jc w:val="both"/>
      </w:pPr>
      <w:r/>
    </w:p>
    <w:p>
      <w:pPr>
        <w:jc w:val="both"/>
      </w:pPr>
      <w:r>
        <w:t xml:space="preserve">    ClientIdRequestCounters requestCounters = clientRequestCounters</w:t>
      </w:r>
    </w:p>
    <w:p>
      <w:pPr>
        <w:jc w:val="both"/>
      </w:pPr>
      <w:r>
        <w:t xml:space="preserve">        .getUnchecked(quotaInfo.getQuotaClientId());</w:t>
      </w:r>
    </w:p>
    <w:p>
      <w:pPr>
        <w:jc w:val="both"/>
      </w:pPr>
      <w:r>
        <w:t xml:space="preserve">    emailRequestCounters.getUnchecked(quotaInfo.getQuotaEmail()).increment();</w:t>
      </w:r>
    </w:p>
    <w:p>
      <w:pPr>
        <w:jc w:val="both"/>
      </w:pPr>
      <w:r/>
    </w:p>
    <w:p>
      <w:pPr>
        <w:jc w:val="both"/>
      </w:pPr>
      <w:r>
        <w:t xml:space="preserve">    // Increment a stat for each request the filter receives.</w:t>
      </w:r>
    </w:p>
    <w:p>
      <w:pPr>
        <w:jc w:val="both"/>
      </w:pPr>
      <w:r>
        <w:t xml:space="preserve">    requestCounters.requestsReceivedCounter.increment();</w:t>
      </w:r>
    </w:p>
    <w:p>
      <w:pPr>
        <w:jc w:val="both"/>
      </w:pPr>
      <w:r/>
    </w:p>
    <w:p>
      <w:pPr>
        <w:jc w:val="both"/>
      </w:pPr>
      <w:r>
        <w:t xml:space="preserve">    // Also increment the total stat</w:t>
      </w:r>
    </w:p>
    <w:p>
      <w:pPr>
        <w:jc w:val="both"/>
      </w:pPr>
      <w:r>
        <w:t xml:space="preserve">    TOTAL_REQUESTS_RECEIVED_COUNTER.increment();</w:t>
      </w:r>
    </w:p>
    <w:p>
      <w:pPr>
        <w:jc w:val="both"/>
      </w:pPr>
      <w:r/>
    </w:p>
    <w:p>
      <w:pPr>
        <w:jc w:val="both"/>
      </w:pPr>
      <w:r>
        <w:t xml:space="preserve">    // If shouldEnforceQuota is false, we already know that the request will be allowed.</w:t>
      </w:r>
    </w:p>
    <w:p>
      <w:pPr>
        <w:jc w:val="both"/>
      </w:pPr>
      <w:r>
        <w:t xml:space="preserve">    // However, we still want to update the rate limiter and the stats.</w:t>
      </w:r>
    </w:p>
    <w:p>
      <w:pPr>
        <w:jc w:val="both"/>
      </w:pPr>
      <w:r>
        <w:t xml:space="preserve">    final boolean requestAllowed;</w:t>
      </w:r>
    </w:p>
    <w:p>
      <w:pPr>
        <w:jc w:val="both"/>
      </w:pPr>
      <w:r>
        <w:t xml:space="preserve">    if (quotaInfo.getQuota() == 0) {</w:t>
      </w:r>
    </w:p>
    <w:p>
      <w:pPr>
        <w:jc w:val="both"/>
      </w:pPr>
      <w:r>
        <w:t xml:space="preserve">      // If the quota for this client is set to 0, then the request should not be allowed.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Do not update the rate limiter's rate: RateLimiter only accepts positive rates, and in any</w:t>
      </w:r>
    </w:p>
    <w:p>
      <w:pPr>
        <w:jc w:val="both"/>
      </w:pPr>
      <w:r>
        <w:t xml:space="preserve">      // case, we already know that the request should not be allowed.</w:t>
      </w:r>
    </w:p>
    <w:p>
      <w:pPr>
        <w:jc w:val="both"/>
      </w:pPr>
      <w:r>
        <w:t xml:space="preserve">      requestAllowed = false;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The quota is not 0: update the rate limiter with the new quota, and see if the request</w:t>
      </w:r>
    </w:p>
    <w:p>
      <w:pPr>
        <w:jc w:val="both"/>
      </w:pPr>
      <w:r>
        <w:t xml:space="preserve">      // should be allowed.</w:t>
      </w:r>
    </w:p>
    <w:p>
      <w:pPr>
        <w:jc w:val="both"/>
      </w:pPr>
      <w:r>
        <w:t xml:space="preserve">      RateLimiterProxy rateLimiterProxy = getClientRateLimiterProxy(quotaInfo.getQuotaClientId(),</w:t>
      </w:r>
    </w:p>
    <w:p>
      <w:pPr>
        <w:jc w:val="both"/>
      </w:pPr>
      <w:r>
        <w:t xml:space="preserve">          quotaInfo.getQuota());</w:t>
      </w:r>
    </w:p>
    <w:p>
      <w:pPr>
        <w:jc w:val="both"/>
      </w:pPr>
      <w:r>
        <w:t xml:space="preserve">      requestAllowed = rateLimiterProxy.tryAcquire();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Report the current quota for each client</w:t>
      </w:r>
    </w:p>
    <w:p>
      <w:pPr>
        <w:jc w:val="both"/>
      </w:pPr>
      <w:r>
        <w:t xml:space="preserve">    requestCounters.quotaClientGauge.set(quotaInfo.getQuota());</w:t>
      </w:r>
    </w:p>
    <w:p>
      <w:pPr>
        <w:jc w:val="both"/>
      </w:pPr>
      <w:r/>
    </w:p>
    <w:p>
      <w:pPr>
        <w:jc w:val="both"/>
      </w:pPr>
      <w:r>
        <w:t xml:space="preserve">    // Update the corresponding counter, if the request should not be allowed.</w:t>
      </w:r>
    </w:p>
    <w:p>
      <w:pPr>
        <w:jc w:val="both"/>
      </w:pPr>
      <w:r>
        <w:t xml:space="preserve">    if (!requestAllowed) {</w:t>
      </w:r>
    </w:p>
    <w:p>
      <w:pPr>
        <w:jc w:val="both"/>
      </w:pPr>
      <w:r>
        <w:t xml:space="preserve">      requestCounters.requestsAboveQuotaCounter.increment();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requestCounters.requestsWithinQuotaCounter.increment();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Throttle the request only if the quota for this service should be enforced.</w:t>
      </w:r>
    </w:p>
    <w:p>
      <w:pPr>
        <w:jc w:val="both"/>
      </w:pPr>
      <w:r>
        <w:t xml:space="preserve">    return new ClientQuota(quotaInfo, requestAllowed, requestCounters);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RateLimiterProxy getClientRateLimiterProxy(String clientId, int rate) {</w:t>
      </w:r>
    </w:p>
    <w:p>
      <w:pPr>
        <w:jc w:val="both"/>
      </w:pPr>
      <w:r>
        <w:t xml:space="preserve">    // If a RateLimiter for this client doesn't exist, create one,</w:t>
      </w:r>
    </w:p>
    <w:p>
      <w:pPr>
        <w:jc w:val="both"/>
      </w:pPr>
      <w:r>
        <w:t xml:space="preserve">    // unless another thread beat us to it.</w:t>
      </w:r>
    </w:p>
    <w:p>
      <w:pPr>
        <w:jc w:val="both"/>
      </w:pPr>
      <w:r>
        <w:t xml:space="preserve">    RateLimiterProxy clientRateLimiterProxy = rateLimiterProxiesByClientId.get(clientId);</w:t>
      </w:r>
    </w:p>
    <w:p>
      <w:pPr>
        <w:jc w:val="both"/>
      </w:pPr>
      <w:r>
        <w:t xml:space="preserve">    if (clientRateLimiterProxy == null) {</w:t>
      </w:r>
    </w:p>
    <w:p>
      <w:pPr>
        <w:jc w:val="both"/>
      </w:pPr>
      <w:r>
        <w:t xml:space="preserve">      clientRateLimiterProxy =</w:t>
      </w:r>
    </w:p>
    <w:p>
      <w:pPr>
        <w:jc w:val="both"/>
      </w:pPr>
      <w:r>
        <w:t xml:space="preserve">          rateLimiterProxyFactory.createRateLimiterProxy(rate, DEFAULT_BURST_FACTOR_SECONDS);</w:t>
      </w:r>
    </w:p>
    <w:p>
      <w:pPr>
        <w:jc w:val="both"/>
      </w:pPr>
      <w:r>
        <w:t xml:space="preserve">      RateLimiterProxy existingClientRateLimiterProxy =</w:t>
      </w:r>
    </w:p>
    <w:p>
      <w:pPr>
        <w:jc w:val="both"/>
      </w:pPr>
      <w:r>
        <w:t xml:space="preserve">        rateLimiterProxiesByClientId.putIfAbsent(clientId, clientRateLimiterProxy);</w:t>
      </w:r>
    </w:p>
    <w:p>
      <w:pPr>
        <w:jc w:val="both"/>
      </w:pPr>
      <w:r>
        <w:t xml:space="preserve">      if (existingClientRateLimiterProxy != null) {</w:t>
      </w:r>
    </w:p>
    <w:p>
      <w:pPr>
        <w:jc w:val="both"/>
      </w:pPr>
      <w:r>
        <w:t xml:space="preserve">        clientRateLimiterProxy = existingClientRateLimiterProxy;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LOG.info("Using rate limiter with rate {} for clientId {}.",</w:t>
      </w:r>
    </w:p>
    <w:p>
      <w:pPr>
        <w:jc w:val="both"/>
      </w:pPr>
      <w:r>
        <w:t xml:space="preserve">               clientRateLimiterProxy.getRate(), clientId);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Update the quota, if needed.</w:t>
      </w:r>
    </w:p>
    <w:p>
      <w:pPr>
        <w:jc w:val="both"/>
      </w:pPr>
      <w:r>
        <w:t xml:space="preserve">    if (clientRateLimiterProxy.getRate() != rate) {</w:t>
      </w:r>
    </w:p>
    <w:p>
      <w:pPr>
        <w:jc w:val="both"/>
      </w:pPr>
      <w:r>
        <w:t xml:space="preserve">      LOG.info("Updating the rate from {} to {} for clientId {}.",</w:t>
      </w:r>
    </w:p>
    <w:p>
      <w:pPr>
        <w:jc w:val="both"/>
      </w:pPr>
      <w:r>
        <w:t xml:space="preserve">               clientRateLimiterProxy.getRate(), rate, clientId);</w:t>
      </w:r>
    </w:p>
    <w:p>
      <w:pPr>
        <w:jc w:val="both"/>
      </w:pPr>
      <w:r>
        <w:t xml:space="preserve">      clientRateLimiterProxy.setRate(rate);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clientRateLimiterProxy;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EarlybirdResponse getQuotaExceededResponse(</w:t>
      </w:r>
    </w:p>
    <w:p>
      <w:pPr>
        <w:jc w:val="both"/>
      </w:pPr>
      <w:r>
        <w:t xml:space="preserve">      String finagleClientId, String quotaClientId, int quota) {</w:t>
      </w:r>
    </w:p>
    <w:p>
      <w:pPr>
        <w:jc w:val="both"/>
      </w:pPr>
      <w:r>
        <w:t xml:space="preserve">    return new EarlybirdResponse(EarlybirdResponseCode.QUOTA_EXCEEDED_ERROR, 0)</w:t>
      </w:r>
    </w:p>
    <w:p>
      <w:pPr>
        <w:jc w:val="both"/>
      </w:pPr>
      <w:r>
        <w:t xml:space="preserve">      .setSearchResults(new ThriftSearchResults())</w:t>
      </w:r>
    </w:p>
    <w:p>
      <w:pPr>
        <w:jc w:val="both"/>
      </w:pPr>
      <w:r>
        <w:t xml:space="preserve">      .setDebugString(String.format(</w:t>
      </w:r>
    </w:p>
    <w:p>
      <w:pPr>
        <w:jc w:val="both"/>
      </w:pPr>
      <w:r>
        <w:t xml:space="preserve">          "Client %s (finagle client ID %s) has exceeded its request quota of %d. "</w:t>
      </w:r>
    </w:p>
    <w:p>
      <w:pPr>
        <w:jc w:val="both"/>
      </w:pPr>
      <w:r>
        <w:t xml:space="preserve">          + "Please request more quota at go/searchquota.",</w:t>
      </w:r>
    </w:p>
    <w:p>
      <w:pPr>
        <w:jc w:val="both"/>
      </w:pPr>
      <w:r>
        <w:t xml:space="preserve">          quotaClientId, finagleClientId, quota));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