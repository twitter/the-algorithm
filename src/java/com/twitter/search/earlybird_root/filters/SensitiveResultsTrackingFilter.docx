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com.twitter.search.earlybird_root.filters;</w:t>
      </w:r>
    </w:p>
    <w:p>
      <w:pPr>
        <w:jc w:val="both"/>
      </w:pPr>
      <w:r/>
    </w:p>
    <w:p>
      <w:pPr>
        <w:jc w:val="both"/>
      </w:pPr>
      <w:r>
        <w:t>import java.util.Set;</w:t>
      </w:r>
    </w:p>
    <w:p>
      <w:pPr>
        <w:jc w:val="both"/>
      </w:pPr>
      <w:r/>
    </w:p>
    <w:p>
      <w:pPr>
        <w:jc w:val="both"/>
      </w:pPr>
      <w:r>
        <w:t>import com.google.common.base.Joiner;</w:t>
      </w:r>
    </w:p>
    <w:p>
      <w:pPr>
        <w:jc w:val="both"/>
      </w:pPr>
      <w:r/>
    </w:p>
    <w:p>
      <w:pPr>
        <w:jc w:val="both"/>
      </w:pPr>
      <w:r>
        <w:t>import org.apache.thrift.TException;</w:t>
      </w:r>
    </w:p>
    <w:p>
      <w:pPr>
        <w:jc w:val="both"/>
      </w:pPr>
      <w:r>
        <w:t>import org.slf4j.Logger;</w:t>
      </w:r>
    </w:p>
    <w:p>
      <w:pPr>
        <w:jc w:val="both"/>
      </w:pPr>
      <w:r/>
    </w:p>
    <w:p>
      <w:pPr>
        <w:jc w:val="both"/>
      </w:pPr>
      <w:r>
        <w:t>import com.twitter.finagle.Service;</w:t>
      </w:r>
    </w:p>
    <w:p>
      <w:pPr>
        <w:jc w:val="both"/>
      </w:pPr>
      <w:r>
        <w:t>import com.twitter.finagle.SimpleFilter;</w:t>
      </w:r>
    </w:p>
    <w:p>
      <w:pPr>
        <w:jc w:val="both"/>
      </w:pPr>
      <w:r>
        <w:t>import com.twitter.search.common.metrics.SearchCounter;</w:t>
      </w:r>
    </w:p>
    <w:p>
      <w:pPr>
        <w:jc w:val="both"/>
      </w:pPr>
      <w:r>
        <w:t>import com.twitter.search.common.util.thrift.ThriftUtils;</w:t>
      </w:r>
    </w:p>
    <w:p>
      <w:pPr>
        <w:jc w:val="both"/>
      </w:pPr>
      <w:r>
        <w:t>import com.twitter.search.earlybird.thrift.EarlybirdResponse;</w:t>
      </w:r>
    </w:p>
    <w:p>
      <w:pPr>
        <w:jc w:val="both"/>
      </w:pPr>
      <w:r>
        <w:t>import com.twitter.search.earlybird.thrift.EarlybirdResponseCode;</w:t>
      </w:r>
    </w:p>
    <w:p>
      <w:pPr>
        <w:jc w:val="both"/>
      </w:pPr>
      <w:r>
        <w:t>import com.twitter.search.earlybird_root.common.EarlybirdRequestContext;</w:t>
      </w:r>
    </w:p>
    <w:p>
      <w:pPr>
        <w:jc w:val="both"/>
      </w:pPr>
      <w:r>
        <w:t>import com.twitter.util.Future;</w:t>
      </w:r>
    </w:p>
    <w:p>
      <w:pPr>
        <w:jc w:val="both"/>
      </w:pPr>
      <w:r>
        <w:t>import com.twitter.util.FutureEventListener;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The general framework for earlybird root to track sensitive results.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abstract class SensitiveResultsTrackingFilter</w:t>
      </w:r>
    </w:p>
    <w:p>
      <w:pPr>
        <w:jc w:val="both"/>
      </w:pPr>
      <w:r>
        <w:t xml:space="preserve">    extends SimpleFilter&lt;EarlybirdRequestContext, EarlybirdResponse&gt;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The type name is used to distinguish different kinds of sensitive results in log.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final String typeName;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The mark is to control whether to log expensive information.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final boolean logDetails;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Constructor helps distinguish different sensitive content trackers.</w:t>
      </w:r>
    </w:p>
    <w:p>
      <w:pPr>
        <w:jc w:val="both"/>
      </w:pPr>
      <w:r>
        <w:t xml:space="preserve">   * @param typeName The sensitive content's name (e.g. nullcast)</w:t>
      </w:r>
    </w:p>
    <w:p>
      <w:pPr>
        <w:jc w:val="both"/>
      </w:pPr>
      <w:r>
        <w:t xml:space="preserve">   * @param logDetails Whether to log details such as serialized requests and responses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SensitiveResultsTrackingFilter(final String typeName, boolean logDetails) {</w:t>
      </w:r>
    </w:p>
    <w:p>
      <w:pPr>
        <w:jc w:val="both"/>
      </w:pPr>
      <w:r>
        <w:t xml:space="preserve">    super();</w:t>
      </w:r>
    </w:p>
    <w:p>
      <w:pPr>
        <w:jc w:val="both"/>
      </w:pPr>
      <w:r>
        <w:t xml:space="preserve">    this.typeName = typeName;</w:t>
      </w:r>
    </w:p>
    <w:p>
      <w:pPr>
        <w:jc w:val="both"/>
      </w:pPr>
      <w:r>
        <w:t xml:space="preserve">    this.logDetails = logDetails;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Get the LOG that the sensitive results can write to.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protected abstract Logger getLogger();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The counter which counts the number of queries with sensitive results.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protected abstract SearchCounter getSensitiveQueryCounter();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The counter which counts the number of sensitive results.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protected abstract SearchCounter getSensitiveResultsCounter();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The method defines how the sensitive results are identified.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protected abstract Set&lt;Long&gt; getSensitiveResults(</w:t>
      </w:r>
    </w:p>
    <w:p>
      <w:pPr>
        <w:jc w:val="both"/>
      </w:pPr>
      <w:r>
        <w:t xml:space="preserve">      EarlybirdRequestContext requestContext,</w:t>
      </w:r>
    </w:p>
    <w:p>
      <w:pPr>
        <w:jc w:val="both"/>
      </w:pPr>
      <w:r>
        <w:t xml:space="preserve">      EarlybirdResponse earlybirdResponse) throws Exception;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Get a set of tweets which should be exclude from the sensitive results set.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protected abstract Set&lt;Long&gt; getExceptedResults(EarlybirdRequestContext requestContext);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final Future&lt;EarlybirdResponse&gt; apply(</w:t>
      </w:r>
    </w:p>
    <w:p>
      <w:pPr>
        <w:jc w:val="both"/>
      </w:pPr>
      <w:r>
        <w:t xml:space="preserve">      final EarlybirdRequestContext requestContext,</w:t>
      </w:r>
    </w:p>
    <w:p>
      <w:pPr>
        <w:jc w:val="both"/>
      </w:pPr>
      <w:r>
        <w:t xml:space="preserve">      Service&lt;EarlybirdRequestContext, EarlybirdResponse&gt; service) {</w:t>
      </w:r>
    </w:p>
    <w:p>
      <w:pPr>
        <w:jc w:val="both"/>
      </w:pPr>
      <w:r>
        <w:t xml:space="preserve">    Future&lt;EarlybirdResponse&gt; response = service.apply(requestContext);</w:t>
      </w:r>
    </w:p>
    <w:p>
      <w:pPr>
        <w:jc w:val="both"/>
      </w:pPr>
      <w:r/>
    </w:p>
    <w:p>
      <w:pPr>
        <w:jc w:val="both"/>
      </w:pPr>
      <w:r>
        <w:t xml:space="preserve">    response.addEventListener(new FutureEventListener&lt;EarlybirdResponse&gt;() {</w:t>
      </w:r>
    </w:p>
    <w:p>
      <w:pPr>
        <w:jc w:val="both"/>
      </w:pPr>
      <w:r>
        <w:t xml:space="preserve">      @Override</w:t>
      </w:r>
    </w:p>
    <w:p>
      <w:pPr>
        <w:jc w:val="both"/>
      </w:pPr>
      <w:r>
        <w:t xml:space="preserve">      public void onSuccess(EarlybirdResponse earlybirdResponse) {</w:t>
      </w:r>
    </w:p>
    <w:p>
      <w:pPr>
        <w:jc w:val="both"/>
      </w:pPr>
      <w:r>
        <w:t xml:space="preserve">        try {</w:t>
      </w:r>
    </w:p>
    <w:p>
      <w:pPr>
        <w:jc w:val="both"/>
      </w:pPr>
      <w:r>
        <w:t xml:space="preserve">          if (earlybirdResponse.responseCode == EarlybirdResponseCode.SUCCESS</w:t>
      </w:r>
    </w:p>
    <w:p>
      <w:pPr>
        <w:jc w:val="both"/>
      </w:pPr>
      <w:r>
        <w:t xml:space="preserve">              &amp;&amp; earlybirdResponse.isSetSearchResults()</w:t>
      </w:r>
    </w:p>
    <w:p>
      <w:pPr>
        <w:jc w:val="both"/>
      </w:pPr>
      <w:r>
        <w:t xml:space="preserve">              &amp;&amp; requestContext.getParsedQuery() != null) {</w:t>
      </w:r>
    </w:p>
    <w:p>
      <w:pPr>
        <w:jc w:val="both"/>
      </w:pPr>
      <w:r>
        <w:t xml:space="preserve">            Set&lt;Long&gt; statusIds = getSensitiveResults(requestContext, earlybirdResponse);</w:t>
      </w:r>
    </w:p>
    <w:p>
      <w:pPr>
        <w:jc w:val="both"/>
      </w:pPr>
      <w:r>
        <w:t xml:space="preserve">            Set&lt;Long&gt; exceptedIds = getExceptedResults(requestContext);</w:t>
      </w:r>
    </w:p>
    <w:p>
      <w:pPr>
        <w:jc w:val="both"/>
      </w:pPr>
      <w:r>
        <w:t xml:space="preserve">            statusIds.removeAll(exceptedIds);</w:t>
      </w:r>
    </w:p>
    <w:p>
      <w:pPr>
        <w:jc w:val="both"/>
      </w:pPr>
      <w:r/>
    </w:p>
    <w:p>
      <w:pPr>
        <w:jc w:val="both"/>
      </w:pPr>
      <w:r>
        <w:t xml:space="preserve">            if (statusIds.size() &gt; 0) {</w:t>
      </w:r>
    </w:p>
    <w:p>
      <w:pPr>
        <w:jc w:val="both"/>
      </w:pPr>
      <w:r>
        <w:t xml:space="preserve">              getSensitiveQueryCounter().increment();</w:t>
      </w:r>
    </w:p>
    <w:p>
      <w:pPr>
        <w:jc w:val="both"/>
      </w:pPr>
      <w:r>
        <w:t xml:space="preserve">              getSensitiveResultsCounter().add(statusIds.size());</w:t>
      </w:r>
    </w:p>
    <w:p>
      <w:pPr>
        <w:jc w:val="both"/>
      </w:pPr>
      <w:r>
        <w:t xml:space="preserve">              logContent(requestContext, earlybirdResponse, statusIds);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 catch (Exception e) {</w:t>
      </w:r>
    </w:p>
    <w:p>
      <w:pPr>
        <w:jc w:val="both"/>
      </w:pPr>
      <w:r>
        <w:t xml:space="preserve">          getLogger().error("Caught exception while trying to log sensitive results for query: {}",</w:t>
      </w:r>
    </w:p>
    <w:p>
      <w:pPr>
        <w:jc w:val="both"/>
      </w:pPr>
      <w:r>
        <w:t xml:space="preserve">                            requestContext.getParsedQuery().serialize(), e);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@Override</w:t>
      </w:r>
    </w:p>
    <w:p>
      <w:pPr>
        <w:jc w:val="both"/>
      </w:pPr>
      <w:r>
        <w:t xml:space="preserve">      public void onFailure(Throwable cause) {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});</w:t>
      </w:r>
    </w:p>
    <w:p>
      <w:pPr>
        <w:jc w:val="both"/>
      </w:pPr>
      <w:r/>
    </w:p>
    <w:p>
      <w:pPr>
        <w:jc w:val="both"/>
      </w:pPr>
      <w:r>
        <w:t xml:space="preserve">    return response;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void logContent(</w:t>
      </w:r>
    </w:p>
    <w:p>
      <w:pPr>
        <w:jc w:val="both"/>
      </w:pPr>
      <w:r>
        <w:t xml:space="preserve">      final EarlybirdRequestContext requestContext,</w:t>
      </w:r>
    </w:p>
    <w:p>
      <w:pPr>
        <w:jc w:val="both"/>
      </w:pPr>
      <w:r>
        <w:t xml:space="preserve">      final EarlybirdResponse earlybirdResponse,</w:t>
      </w:r>
    </w:p>
    <w:p>
      <w:pPr>
        <w:jc w:val="both"/>
      </w:pPr>
      <w:r>
        <w:t xml:space="preserve">      final Set&lt;Long&gt; statusIds) {</w:t>
      </w:r>
    </w:p>
    <w:p>
      <w:pPr>
        <w:jc w:val="both"/>
      </w:pPr>
      <w:r/>
    </w:p>
    <w:p>
      <w:pPr>
        <w:jc w:val="both"/>
      </w:pPr>
      <w:r>
        <w:t xml:space="preserve">    if (logDetails) {</w:t>
      </w:r>
    </w:p>
    <w:p>
      <w:pPr>
        <w:jc w:val="both"/>
      </w:pPr>
      <w:r>
        <w:t xml:space="preserve">      String base64Request;</w:t>
      </w:r>
    </w:p>
    <w:p>
      <w:pPr>
        <w:jc w:val="both"/>
      </w:pPr>
      <w:r>
        <w:t xml:space="preserve">      try {</w:t>
      </w:r>
    </w:p>
    <w:p>
      <w:pPr>
        <w:jc w:val="both"/>
      </w:pPr>
      <w:r>
        <w:t xml:space="preserve">        base64Request = ThriftUtils.toBase64EncodedString(requestContext.getRequest());</w:t>
      </w:r>
    </w:p>
    <w:p>
      <w:pPr>
        <w:jc w:val="both"/>
      </w:pPr>
      <w:r>
        <w:t xml:space="preserve">      } catch (TException e) {</w:t>
      </w:r>
    </w:p>
    <w:p>
      <w:pPr>
        <w:jc w:val="both"/>
      </w:pPr>
      <w:r>
        <w:t xml:space="preserve">        base64Request = "Failed to parse base 64 request";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getLogger().error("Found " + typeName</w:t>
      </w:r>
    </w:p>
    <w:p>
      <w:pPr>
        <w:jc w:val="both"/>
      </w:pPr>
      <w:r>
        <w:t xml:space="preserve">              + ": {} | "</w:t>
      </w:r>
    </w:p>
    <w:p>
      <w:pPr>
        <w:jc w:val="both"/>
      </w:pPr>
      <w:r>
        <w:t xml:space="preserve">              + "parsedQuery: {} | "</w:t>
      </w:r>
    </w:p>
    <w:p>
      <w:pPr>
        <w:jc w:val="both"/>
      </w:pPr>
      <w:r>
        <w:t xml:space="preserve">              + "request: {} | "</w:t>
      </w:r>
    </w:p>
    <w:p>
      <w:pPr>
        <w:jc w:val="both"/>
      </w:pPr>
      <w:r>
        <w:t xml:space="preserve">              + "base 64 request: {} | "</w:t>
      </w:r>
    </w:p>
    <w:p>
      <w:pPr>
        <w:jc w:val="both"/>
      </w:pPr>
      <w:r>
        <w:t xml:space="preserve">              + "response: {}",</w:t>
      </w:r>
    </w:p>
    <w:p>
      <w:pPr>
        <w:jc w:val="both"/>
      </w:pPr>
      <w:r>
        <w:t xml:space="preserve">          Joiner.on(",").join(statusIds),</w:t>
      </w:r>
    </w:p>
    <w:p>
      <w:pPr>
        <w:jc w:val="both"/>
      </w:pPr>
      <w:r>
        <w:t xml:space="preserve">          requestContext.getParsedQuery().serialize(),</w:t>
      </w:r>
    </w:p>
    <w:p>
      <w:pPr>
        <w:jc w:val="both"/>
      </w:pPr>
      <w:r>
        <w:t xml:space="preserve">          requestContext.getRequest(),</w:t>
      </w:r>
    </w:p>
    <w:p>
      <w:pPr>
        <w:jc w:val="both"/>
      </w:pPr>
      <w:r>
        <w:t xml:space="preserve">          base64Request,</w:t>
      </w:r>
    </w:p>
    <w:p>
      <w:pPr>
        <w:jc w:val="both"/>
      </w:pPr>
      <w:r>
        <w:t xml:space="preserve">          earlybirdResponse);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getLogger().error("Found " + typeName + ": {} for parsedQuery {}",</w:t>
      </w:r>
    </w:p>
    <w:p>
      <w:pPr>
        <w:jc w:val="both"/>
      </w:pPr>
      <w:r>
        <w:t xml:space="preserve">          Joiner.on(",").join(statusIds),</w:t>
      </w:r>
    </w:p>
    <w:p>
      <w:pPr>
        <w:jc w:val="both"/>
      </w:pPr>
      <w:r>
        <w:t xml:space="preserve">          requestContext.getParsedQuery().serialize());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