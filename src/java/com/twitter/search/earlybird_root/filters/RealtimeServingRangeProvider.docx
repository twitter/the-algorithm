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com.twitter.search.earlybird.config.ServingRange;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/>
    </w:p>
    <w:p>
      <w:pPr>
        <w:jc w:val="both"/>
      </w:pPr>
      <w:r>
        <w:t>public class RealtimeServingRangeProvider implements ServingRangeProvider {</w:t>
      </w:r>
    </w:p>
    <w:p>
      <w:pPr>
        <w:jc w:val="both"/>
      </w:pPr>
      <w:r/>
    </w:p>
    <w:p>
      <w:pPr>
        <w:jc w:val="both"/>
      </w:pPr>
      <w:r>
        <w:t xml:space="preserve">  private static final int DEFAULT_SERVING_RANGE_BOUNDARY_HOURS_AGO = 240;</w:t>
      </w:r>
    </w:p>
    <w:p>
      <w:pPr>
        <w:jc w:val="both"/>
      </w:pPr>
      <w:r/>
    </w:p>
    <w:p>
      <w:pPr>
        <w:jc w:val="both"/>
      </w:pPr>
      <w:r>
        <w:t xml:space="preserve">  private final SearchDecider decider;</w:t>
      </w:r>
    </w:p>
    <w:p>
      <w:pPr>
        <w:jc w:val="both"/>
      </w:pPr>
      <w:r>
        <w:t xml:space="preserve">  private final String deciderKey;</w:t>
      </w:r>
    </w:p>
    <w:p>
      <w:pPr>
        <w:jc w:val="both"/>
      </w:pPr>
      <w:r/>
    </w:p>
    <w:p>
      <w:pPr>
        <w:jc w:val="both"/>
      </w:pPr>
      <w:r>
        <w:t xml:space="preserve">  public RealtimeServingRangeProvider(SearchDecider decider, String deciderKey)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this.deciderKey = deciderKey;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ServingRange getServingRange(</w:t>
      </w:r>
    </w:p>
    <w:p>
      <w:pPr>
        <w:jc w:val="both"/>
      </w:pPr>
      <w:r>
        <w:t xml:space="preserve">      final EarlybirdRequestContext requestContext, boolean useBoundaryOverride) {</w:t>
      </w:r>
    </w:p>
    <w:p>
      <w:pPr>
        <w:jc w:val="both"/>
      </w:pPr>
      <w:r>
        <w:t xml:space="preserve">    return new ServingRange()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getServingRangeSinceId() {</w:t>
      </w:r>
    </w:p>
    <w:p>
      <w:pPr>
        <w:jc w:val="both"/>
      </w:pPr>
      <w:r>
        <w:t xml:space="preserve">        long servingRangeStartMillis = TimeUnit.HOURS.toMillis(</w:t>
      </w:r>
    </w:p>
    <w:p>
      <w:pPr>
        <w:jc w:val="both"/>
      </w:pPr>
      <w:r>
        <w:t xml:space="preserve">            (decider.featureExists(deciderKey))</w:t>
      </w:r>
    </w:p>
    <w:p>
      <w:pPr>
        <w:jc w:val="both"/>
      </w:pPr>
      <w:r>
        <w:t xml:space="preserve">                ? decider.getAvailability(deciderKey)</w:t>
      </w:r>
    </w:p>
    <w:p>
      <w:pPr>
        <w:jc w:val="both"/>
      </w:pPr>
      <w:r>
        <w:t xml:space="preserve">                : DEFAULT_SERVING_RANGE_BOUNDARY_HOURS_AGO);</w:t>
      </w:r>
    </w:p>
    <w:p>
      <w:pPr>
        <w:jc w:val="both"/>
      </w:pPr>
      <w:r/>
    </w:p>
    <w:p>
      <w:pPr>
        <w:jc w:val="both"/>
      </w:pPr>
      <w:r>
        <w:t xml:space="preserve">        long boundaryTime = requestContext.getCreatedTimeMillis() - servingRangeStartMillis;</w:t>
      </w:r>
    </w:p>
    <w:p>
      <w:pPr>
        <w:jc w:val="both"/>
      </w:pPr>
      <w:r>
        <w:t xml:space="preserve">        return SnowflakeIdParser.generateValidStatusId(boundaryTime, 0);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getServingRangeMaxId() {</w:t>
      </w:r>
    </w:p>
    <w:p>
      <w:pPr>
        <w:jc w:val="both"/>
      </w:pPr>
      <w:r>
        <w:t xml:space="preserve">        return SnowflakeIdParser.generateValidStatusId(</w:t>
      </w:r>
    </w:p>
    <w:p>
      <w:pPr>
        <w:jc w:val="both"/>
      </w:pPr>
      <w:r>
        <w:t xml:space="preserve">            requestContext.getCreatedTimeMillis(), 0);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getServingRangeSinceTimeSecondsFromEpoch() {</w:t>
      </w:r>
    </w:p>
    <w:p>
      <w:pPr>
        <w:jc w:val="both"/>
      </w:pPr>
      <w:r>
        <w:t xml:space="preserve">        long servingRangeStartMillis = TimeUnit.HOURS.toMillis(</w:t>
      </w:r>
    </w:p>
    <w:p>
      <w:pPr>
        <w:jc w:val="both"/>
      </w:pPr>
      <w:r>
        <w:t xml:space="preserve">            (decider.featureExists(deciderKey))</w:t>
      </w:r>
    </w:p>
    <w:p>
      <w:pPr>
        <w:jc w:val="both"/>
      </w:pPr>
      <w:r>
        <w:t xml:space="preserve">                ? decider.getAvailability(deciderKey)</w:t>
      </w:r>
    </w:p>
    <w:p>
      <w:pPr>
        <w:jc w:val="both"/>
      </w:pPr>
      <w:r>
        <w:t xml:space="preserve">                : DEFAULT_SERVING_RANGE_BOUNDARY_HOURS_AGO);</w:t>
      </w:r>
    </w:p>
    <w:p>
      <w:pPr>
        <w:jc w:val="both"/>
      </w:pPr>
      <w:r/>
    </w:p>
    <w:p>
      <w:pPr>
        <w:jc w:val="both"/>
      </w:pPr>
      <w:r>
        <w:t xml:space="preserve">        long boundaryTime = requestContext.getCreatedTimeMillis() - servingRangeStartMillis;</w:t>
      </w:r>
    </w:p>
    <w:p>
      <w:pPr>
        <w:jc w:val="both"/>
      </w:pPr>
      <w:r>
        <w:t xml:space="preserve">        return boundaryTime / 1000;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long getServingRangeUntilTimeSecondsFromEpoch() {</w:t>
      </w:r>
    </w:p>
    <w:p>
      <w:pPr>
        <w:jc w:val="both"/>
      </w:pPr>
      <w:r>
        <w:t xml:space="preserve">        return requestContext.getCreatedTimeMillis() / 1000;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