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>
        <w:t>import javax.inject.Inject;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com.twitter.common.text.language.LocaleUtil;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com.twitter.search.common.util.lang.ThriftLanguageUtil;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Export stats for query languages.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public class QueryLangStatFilter</w:t>
      </w:r>
    </w:p>
    <w:p>
      <w:pPr>
        <w:jc w:val="both"/>
      </w:pPr>
      <w:r>
        <w:t xml:space="preserve">    extends SimpleFilter&lt;EarlybirdRequestContext, EarlybirdResponse&gt; {</w:t>
      </w:r>
    </w:p>
    <w:p>
      <w:pPr>
        <w:jc w:val="both"/>
      </w:pPr>
      <w:r/>
    </w:p>
    <w:p>
      <w:pPr>
        <w:jc w:val="both"/>
      </w:pPr>
      <w:r>
        <w:t xml:space="preserve">  public static class Config {</w:t>
      </w:r>
    </w:p>
    <w:p>
      <w:pPr>
        <w:jc w:val="both"/>
      </w:pPr>
      <w:r>
        <w:t xml:space="preserve">    // We put a limit here in case an error in the client are sending us random lang codes.</w:t>
      </w:r>
    </w:p>
    <w:p>
      <w:pPr>
        <w:jc w:val="both"/>
      </w:pPr>
      <w:r>
        <w:t xml:space="preserve">    private int maxNumberOfLangs;</w:t>
      </w:r>
    </w:p>
    <w:p>
      <w:pPr>
        <w:jc w:val="both"/>
      </w:pPr>
      <w:r/>
    </w:p>
    <w:p>
      <w:pPr>
        <w:jc w:val="both"/>
      </w:pPr>
      <w:r>
        <w:t xml:space="preserve">    public Config(int maxNumberOfLangs) {</w:t>
      </w:r>
    </w:p>
    <w:p>
      <w:pPr>
        <w:jc w:val="both"/>
      </w:pPr>
      <w:r>
        <w:t xml:space="preserve">      this.maxNumberOfLangs = maxNumberOfLangs;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getMaxNumberOfLangs() {</w:t>
      </w:r>
    </w:p>
    <w:p>
      <w:pPr>
        <w:jc w:val="both"/>
      </w:pPr>
      <w:r>
        <w:t xml:space="preserve">      return maxNumberOfLangs;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String LANG_STATS_PREFIX = "num_queries_in_lang_";</w:t>
      </w:r>
    </w:p>
    <w:p>
      <w:pPr>
        <w:jc w:val="both"/>
      </w:pPr>
      <w:r/>
    </w:p>
    <w:p>
      <w:pPr>
        <w:jc w:val="both"/>
      </w:pPr>
      <w:r>
        <w:t xml:space="preserve">  private final Config config;</w:t>
      </w:r>
    </w:p>
    <w:p>
      <w:pPr>
        <w:jc w:val="both"/>
      </w:pPr>
      <w:r>
        <w:t xml:space="preserve">  private final SearchCounter allCountsForLangsOverMaxNumLang =</w:t>
      </w:r>
    </w:p>
    <w:p>
      <w:pPr>
        <w:jc w:val="both"/>
      </w:pPr>
      <w:r>
        <w:t xml:space="preserve">      SearchCounter.export(LANG_STATS_PREFIX + "overflow");</w:t>
      </w:r>
    </w:p>
    <w:p>
      <w:pPr>
        <w:jc w:val="both"/>
      </w:pPr>
      <w:r/>
    </w:p>
    <w:p>
      <w:pPr>
        <w:jc w:val="both"/>
      </w:pPr>
      <w:r>
        <w:t xml:space="preserve">  private final ConcurrentHashMap&lt;String, SearchCounter&gt; langCounters =</w:t>
      </w:r>
    </w:p>
    <w:p>
      <w:pPr>
        <w:jc w:val="both"/>
      </w:pPr>
      <w:r>
        <w:t xml:space="preserve">      new ConcurrentHashMap&lt;&gt;();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QueryLangStatFilter(Config config) {</w:t>
      </w:r>
    </w:p>
    <w:p>
      <w:pPr>
        <w:jc w:val="both"/>
      </w:pPr>
      <w:r>
        <w:t xml:space="preserve">    this.config = config;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SearchCounter getCounter(String lang) {</w:t>
      </w:r>
    </w:p>
    <w:p>
      <w:pPr>
        <w:jc w:val="both"/>
      </w:pPr>
      <w:r>
        <w:t xml:space="preserve">    Preconditions.checkNotNull(lang);</w:t>
      </w:r>
    </w:p>
    <w:p>
      <w:pPr>
        <w:jc w:val="both"/>
      </w:pPr>
      <w:r/>
    </w:p>
    <w:p>
      <w:pPr>
        <w:jc w:val="both"/>
      </w:pPr>
      <w:r>
        <w:t xml:space="preserve">    SearchCounter counter = langCounters.get(lang);</w:t>
      </w:r>
    </w:p>
    <w:p>
      <w:pPr>
        <w:jc w:val="both"/>
      </w:pPr>
      <w:r>
        <w:t xml:space="preserve">    if (counter == null) {</w:t>
      </w:r>
    </w:p>
    <w:p>
      <w:pPr>
        <w:jc w:val="both"/>
      </w:pPr>
      <w:r>
        <w:t xml:space="preserve">      if (langCounters.size() &gt;= config.getMaxNumberOfLangs()) {</w:t>
      </w:r>
    </w:p>
    <w:p>
      <w:pPr>
        <w:jc w:val="both"/>
      </w:pPr>
      <w:r>
        <w:t xml:space="preserve">        return allCountsForLangsOverMaxNumLang;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synchronized (langCounters) { // This double-checked locking is safe,</w:t>
      </w:r>
    </w:p>
    <w:p>
      <w:pPr>
        <w:jc w:val="both"/>
      </w:pPr>
      <w:r>
        <w:t xml:space="preserve">                                    // since we're using a ConcurrentHashMap</w:t>
      </w:r>
    </w:p>
    <w:p>
      <w:pPr>
        <w:jc w:val="both"/>
      </w:pPr>
      <w:r>
        <w:t xml:space="preserve">        counter = langCounters.get(lang);</w:t>
      </w:r>
    </w:p>
    <w:p>
      <w:pPr>
        <w:jc w:val="both"/>
      </w:pPr>
      <w:r>
        <w:t xml:space="preserve">        if (counter == null) {</w:t>
      </w:r>
    </w:p>
    <w:p>
      <w:pPr>
        <w:jc w:val="both"/>
      </w:pPr>
      <w:r>
        <w:t xml:space="preserve">          counter = SearchCounter.export(LANG_STATS_PREFIX + lang);</w:t>
      </w:r>
    </w:p>
    <w:p>
      <w:pPr>
        <w:jc w:val="both"/>
      </w:pPr>
      <w:r>
        <w:t xml:space="preserve">          langCounters.put(lang, counter);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counter;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/>
    </w:p>
    <w:p>
      <w:pPr>
        <w:jc w:val="both"/>
      </w:pPr>
      <w:r>
        <w:t xml:space="preserve">    String lang = null;</w:t>
      </w:r>
    </w:p>
    <w:p>
      <w:pPr>
        <w:jc w:val="both"/>
      </w:pPr>
      <w:r/>
    </w:p>
    <w:p>
      <w:pPr>
        <w:jc w:val="both"/>
      </w:pPr>
      <w:r>
        <w:t xml:space="preserve">    ThriftSearchQuery searchQuery = requestContext.getRequest().getSearchQuery();</w:t>
      </w:r>
    </w:p>
    <w:p>
      <w:pPr>
        <w:jc w:val="both"/>
      </w:pPr>
      <w:r/>
    </w:p>
    <w:p>
      <w:pPr>
        <w:jc w:val="both"/>
      </w:pPr>
      <w:r>
        <w:t xml:space="preserve">    lang = searchQuery.getQueryLang();</w:t>
      </w:r>
    </w:p>
    <w:p>
      <w:pPr>
        <w:jc w:val="both"/>
      </w:pPr>
      <w:r/>
    </w:p>
    <w:p>
      <w:pPr>
        <w:jc w:val="both"/>
      </w:pPr>
      <w:r>
        <w:t xml:space="preserve">    if (lang == null) {</w:t>
      </w:r>
    </w:p>
    <w:p>
      <w:pPr>
        <w:jc w:val="both"/>
      </w:pPr>
      <w:r>
        <w:t xml:space="preserve">      // fallback to ui lang</w:t>
      </w:r>
    </w:p>
    <w:p>
      <w:pPr>
        <w:jc w:val="both"/>
      </w:pPr>
      <w:r>
        <w:t xml:space="preserve">      lang = searchQuery.getUiLang();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(lang == null &amp;&amp; searchQuery.isSetUserLangs()) {</w:t>
      </w:r>
    </w:p>
    <w:p>
      <w:pPr>
        <w:jc w:val="both"/>
      </w:pPr>
      <w:r>
        <w:t xml:space="preserve">      // fallback to the user lang with the highest confidence</w:t>
      </w:r>
    </w:p>
    <w:p>
      <w:pPr>
        <w:jc w:val="both"/>
      </w:pPr>
      <w:r>
        <w:t xml:space="preserve">      double maxConfidence = Double.MIN_VALUE;</w:t>
      </w:r>
    </w:p>
    <w:p>
      <w:pPr>
        <w:jc w:val="both"/>
      </w:pPr>
      <w:r/>
    </w:p>
    <w:p>
      <w:pPr>
        <w:jc w:val="both"/>
      </w:pPr>
      <w:r>
        <w:t xml:space="preserve">      for (Map.Entry&lt;ThriftLanguage, Double&gt; entry : searchQuery.getUserLangs().entrySet()) {</w:t>
      </w:r>
    </w:p>
    <w:p>
      <w:pPr>
        <w:jc w:val="both"/>
      </w:pPr>
      <w:r>
        <w:t xml:space="preserve">        if (entry.getValue() &gt; maxConfidence) {</w:t>
      </w:r>
    </w:p>
    <w:p>
      <w:pPr>
        <w:jc w:val="both"/>
      </w:pPr>
      <w:r>
        <w:t xml:space="preserve">          lang = ThriftLanguageUtil.getLanguageCodeOf(entry.getKey());</w:t>
      </w:r>
    </w:p>
    <w:p>
      <w:pPr>
        <w:jc w:val="both"/>
      </w:pPr>
      <w:r>
        <w:t xml:space="preserve">          maxConfidence = entry.getValue();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(lang == null) {</w:t>
      </w:r>
    </w:p>
    <w:p>
      <w:pPr>
        <w:jc w:val="both"/>
      </w:pPr>
      <w:r>
        <w:t xml:space="preserve">      lang = LocaleUtil.UNDETERMINED_LANGUAGE;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getCounter(lang).increment();</w:t>
      </w:r>
    </w:p>
    <w:p>
      <w:pPr>
        <w:jc w:val="both"/>
      </w:pPr>
      <w:r/>
    </w:p>
    <w:p>
      <w:pPr>
        <w:jc w:val="both"/>
      </w:pPr>
      <w:r>
        <w:t xml:space="preserve">    return service.apply(requestContext);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