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com.google.common.cache.CacheLoader;</w:t>
      </w:r>
    </w:p>
    <w:p>
      <w:pPr>
        <w:jc w:val="both"/>
      </w:pPr>
      <w:r>
        <w:t>import com.google.common.cache.LoadingCache;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com.twitter.finagle.context.Contexts$;</w:t>
      </w:r>
    </w:p>
    <w:p>
      <w:pPr>
        <w:jc w:val="both"/>
      </w:pPr>
      <w:r>
        <w:t>import com.twitter.finagle.context.Deadline;</w:t>
      </w:r>
    </w:p>
    <w:p>
      <w:pPr>
        <w:jc w:val="both"/>
      </w:pPr>
      <w:r>
        <w:t>import com.twitter.finagle.context.Deadline$;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for comparing the request deadline (set in the finagle request context) with the request</w:t>
      </w:r>
    </w:p>
    <w:p>
      <w:pPr>
        <w:jc w:val="both"/>
      </w:pPr>
      <w:r>
        <w:t xml:space="preserve"> * timeout, as set in the EarlybirdRequest.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Tracks stats per client, for (1) requests where the request deadline is set to expire before the</w:t>
      </w:r>
    </w:p>
    <w:p>
      <w:pPr>
        <w:jc w:val="both"/>
      </w:pPr>
      <w:r>
        <w:t xml:space="preserve"> * EarlybirdRequest timeout, and also (2) requests where the deadline allows enough time for the</w:t>
      </w:r>
    </w:p>
    <w:p>
      <w:pPr>
        <w:jc w:val="both"/>
      </w:pPr>
      <w:r>
        <w:t xml:space="preserve"> * EarlybirdRequest timeout to kick in.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DeadlineTimeoutStatsFilter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// All stats maps below are per client id, keyed by the client id.</w:t>
      </w:r>
    </w:p>
    <w:p>
      <w:pPr>
        <w:jc w:val="both"/>
      </w:pPr>
      <w:r>
        <w:t xml:space="preserve">  private final LoadingCache&lt;String, SearchCounter&gt; requestTimeoutNotSetStats;</w:t>
      </w:r>
    </w:p>
    <w:p>
      <w:pPr>
        <w:jc w:val="both"/>
      </w:pPr>
      <w:r>
        <w:t xml:space="preserve">  private final LoadingCache&lt;String, SearchCounter&gt; finagleDeadlineNotSetStats;</w:t>
      </w:r>
    </w:p>
    <w:p>
      <w:pPr>
        <w:jc w:val="both"/>
      </w:pPr>
      <w:r>
        <w:t xml:space="preserve">  private final LoadingCache&lt;String, SearchCounter&gt; finagleDeadlineAndRequestTimeoutNotSetStats;</w:t>
      </w:r>
    </w:p>
    <w:p>
      <w:pPr>
        <w:jc w:val="both"/>
      </w:pPr>
      <w:r>
        <w:t xml:space="preserve">  private final LoadingCache&lt;String, SearchTimerStats&gt; requestTimeoutStats;</w:t>
      </w:r>
    </w:p>
    <w:p>
      <w:pPr>
        <w:jc w:val="both"/>
      </w:pPr>
      <w:r>
        <w:t xml:space="preserve">  private final LoadingCache&lt;String, SearchTimerStats&gt; finagleDeadlineStats;</w:t>
      </w:r>
    </w:p>
    <w:p>
      <w:pPr>
        <w:jc w:val="both"/>
      </w:pPr>
      <w:r>
        <w:t xml:space="preserve">  private final LoadingCache&lt;String, SearchTimerStats&gt; deadlineLargerStats;</w:t>
      </w:r>
    </w:p>
    <w:p>
      <w:pPr>
        <w:jc w:val="both"/>
      </w:pPr>
      <w:r>
        <w:t xml:space="preserve">  private final LoadingCache&lt;String, SearchTimerStats&gt; deadlineSmallerStats;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DeadlineTimeoutStatsFilter(Clock clock) {</w:t>
      </w:r>
    </w:p>
    <w:p>
      <w:pPr>
        <w:jc w:val="both"/>
      </w:pPr>
      <w:r>
        <w:t xml:space="preserve">    this.requestTimeoutNotSetStats = CacheBuilder.newBuilder().build(</w:t>
      </w:r>
    </w:p>
    <w:p>
      <w:pPr>
        <w:jc w:val="both"/>
      </w:pPr>
      <w:r>
        <w:t xml:space="preserve">        new CacheLoader&lt;String, SearchCounter&gt;() {</w:t>
      </w:r>
    </w:p>
    <w:p>
      <w:pPr>
        <w:jc w:val="both"/>
      </w:pPr>
      <w:r>
        <w:t xml:space="preserve">          public SearchCounter load(String clientId) {</w:t>
      </w:r>
    </w:p>
    <w:p>
      <w:pPr>
        <w:jc w:val="both"/>
      </w:pPr>
      <w:r>
        <w:t xml:space="preserve">            return SearchCounter.export(</w:t>
      </w:r>
    </w:p>
    <w:p>
      <w:pPr>
        <w:jc w:val="both"/>
      </w:pPr>
      <w:r>
        <w:t xml:space="preserve">                "deadline_for_client_id_" + clientId + "_request_timeout_not_set");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this.finagleDeadlineNotSetStats = CacheBuilder.newBuilder().build(</w:t>
      </w:r>
    </w:p>
    <w:p>
      <w:pPr>
        <w:jc w:val="both"/>
      </w:pPr>
      <w:r>
        <w:t xml:space="preserve">        new CacheLoader&lt;String, SearchCounter&gt;() {</w:t>
      </w:r>
    </w:p>
    <w:p>
      <w:pPr>
        <w:jc w:val="both"/>
      </w:pPr>
      <w:r>
        <w:t xml:space="preserve">          public SearchCounter load(String clientId) {</w:t>
      </w:r>
    </w:p>
    <w:p>
      <w:pPr>
        <w:jc w:val="both"/>
      </w:pPr>
      <w:r>
        <w:t xml:space="preserve">            return SearchCounter.export(</w:t>
      </w:r>
    </w:p>
    <w:p>
      <w:pPr>
        <w:jc w:val="both"/>
      </w:pPr>
      <w:r>
        <w:t xml:space="preserve">                "deadline_for_client_id_" + clientId + "_finagle_deadline_not_set");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this.finagleDeadlineAndRequestTimeoutNotSetStats = CacheBuilder.newBuilder().build(</w:t>
      </w:r>
    </w:p>
    <w:p>
      <w:pPr>
        <w:jc w:val="both"/>
      </w:pPr>
      <w:r>
        <w:t xml:space="preserve">        new CacheLoader&lt;String, SearchCounter&gt;() {</w:t>
      </w:r>
    </w:p>
    <w:p>
      <w:pPr>
        <w:jc w:val="both"/>
      </w:pPr>
      <w:r>
        <w:t xml:space="preserve">          public SearchCounter load(String clientId) {</w:t>
      </w:r>
    </w:p>
    <w:p>
      <w:pPr>
        <w:jc w:val="both"/>
      </w:pPr>
      <w:r>
        <w:t xml:space="preserve">            return SearchCounter.export(</w:t>
      </w:r>
    </w:p>
    <w:p>
      <w:pPr>
        <w:jc w:val="both"/>
      </w:pPr>
      <w:r>
        <w:t xml:space="preserve">                "deadline_for_client_id_" + clientId</w:t>
      </w:r>
    </w:p>
    <w:p>
      <w:pPr>
        <w:jc w:val="both"/>
      </w:pPr>
      <w:r>
        <w:t xml:space="preserve">                    + "_finagle_deadline_and_request_timeout_not_set");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this.requestTimeoutStats = CacheBuilder.newBuilder().build(</w:t>
      </w:r>
    </w:p>
    <w:p>
      <w:pPr>
        <w:jc w:val="both"/>
      </w:pPr>
      <w:r>
        <w:t xml:space="preserve">        new CacheLoader&lt;String, SearchTimerStats&gt;() {</w:t>
      </w:r>
    </w:p>
    <w:p>
      <w:pPr>
        <w:jc w:val="both"/>
      </w:pPr>
      <w:r>
        <w:t xml:space="preserve">          public SearchTimerStats load(String clientId) {</w:t>
      </w:r>
    </w:p>
    <w:p>
      <w:pPr>
        <w:jc w:val="both"/>
      </w:pPr>
      <w:r>
        <w:t xml:space="preserve">            return SearchTimerStats.export(</w:t>
      </w:r>
    </w:p>
    <w:p>
      <w:pPr>
        <w:jc w:val="both"/>
      </w:pPr>
      <w:r>
        <w:t xml:space="preserve">                "deadline_for_client_id_" + clientId + "_request_timeout",</w:t>
      </w:r>
    </w:p>
    <w:p>
      <w:pPr>
        <w:jc w:val="both"/>
      </w:pPr>
      <w:r>
        <w:t xml:space="preserve">                TimeUnit.MILLISECONDS,</w:t>
      </w:r>
    </w:p>
    <w:p>
      <w:pPr>
        <w:jc w:val="both"/>
      </w:pPr>
      <w:r>
        <w:t xml:space="preserve">                false,</w:t>
      </w:r>
    </w:p>
    <w:p>
      <w:pPr>
        <w:jc w:val="both"/>
      </w:pPr>
      <w:r>
        <w:t xml:space="preserve">                true,</w:t>
      </w:r>
    </w:p>
    <w:p>
      <w:pPr>
        <w:jc w:val="both"/>
      </w:pPr>
      <w:r>
        <w:t xml:space="preserve">                clock);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this.finagleDeadlineStats = CacheBuilder.newBuilder().build(</w:t>
      </w:r>
    </w:p>
    <w:p>
      <w:pPr>
        <w:jc w:val="both"/>
      </w:pPr>
      <w:r>
        <w:t xml:space="preserve">        new CacheLoader&lt;String, SearchTimerStats&gt;() {</w:t>
      </w:r>
    </w:p>
    <w:p>
      <w:pPr>
        <w:jc w:val="both"/>
      </w:pPr>
      <w:r>
        <w:t xml:space="preserve">          public SearchTimerStats load(String clientId) {</w:t>
      </w:r>
    </w:p>
    <w:p>
      <w:pPr>
        <w:jc w:val="both"/>
      </w:pPr>
      <w:r>
        <w:t xml:space="preserve">            return SearchTimerStats.export(</w:t>
      </w:r>
    </w:p>
    <w:p>
      <w:pPr>
        <w:jc w:val="both"/>
      </w:pPr>
      <w:r>
        <w:t xml:space="preserve">                "deadline_for_client_id_" + clientId + "_finagle_deadline",</w:t>
      </w:r>
    </w:p>
    <w:p>
      <w:pPr>
        <w:jc w:val="both"/>
      </w:pPr>
      <w:r>
        <w:t xml:space="preserve">                TimeUnit.MILLISECONDS,</w:t>
      </w:r>
    </w:p>
    <w:p>
      <w:pPr>
        <w:jc w:val="both"/>
      </w:pPr>
      <w:r>
        <w:t xml:space="preserve">                false,</w:t>
      </w:r>
    </w:p>
    <w:p>
      <w:pPr>
        <w:jc w:val="both"/>
      </w:pPr>
      <w:r>
        <w:t xml:space="preserve">                true,</w:t>
      </w:r>
    </w:p>
    <w:p>
      <w:pPr>
        <w:jc w:val="both"/>
      </w:pPr>
      <w:r>
        <w:t xml:space="preserve">                clock);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this.deadlineLargerStats = CacheBuilder.newBuilder().build(</w:t>
      </w:r>
    </w:p>
    <w:p>
      <w:pPr>
        <w:jc w:val="both"/>
      </w:pPr>
      <w:r>
        <w:t xml:space="preserve">        new CacheLoader&lt;String, SearchTimerStats&gt;() {</w:t>
      </w:r>
    </w:p>
    <w:p>
      <w:pPr>
        <w:jc w:val="both"/>
      </w:pPr>
      <w:r>
        <w:t xml:space="preserve">          public SearchTimerStats load(String clientId) {</w:t>
      </w:r>
    </w:p>
    <w:p>
      <w:pPr>
        <w:jc w:val="both"/>
      </w:pPr>
      <w:r>
        <w:t xml:space="preserve">            return SearchTimerStats.export(</w:t>
      </w:r>
    </w:p>
    <w:p>
      <w:pPr>
        <w:jc w:val="both"/>
      </w:pPr>
      <w:r>
        <w:t xml:space="preserve">                "deadline_for_client_id_" + clientId</w:t>
      </w:r>
    </w:p>
    <w:p>
      <w:pPr>
        <w:jc w:val="both"/>
      </w:pPr>
      <w:r>
        <w:t xml:space="preserve">                    + "_finagle_deadline_larger_than_request_timeout",</w:t>
      </w:r>
    </w:p>
    <w:p>
      <w:pPr>
        <w:jc w:val="both"/>
      </w:pPr>
      <w:r>
        <w:t xml:space="preserve">                TimeUnit.MILLISECONDS,</w:t>
      </w:r>
    </w:p>
    <w:p>
      <w:pPr>
        <w:jc w:val="both"/>
      </w:pPr>
      <w:r>
        <w:t xml:space="preserve">                false,</w:t>
      </w:r>
    </w:p>
    <w:p>
      <w:pPr>
        <w:jc w:val="both"/>
      </w:pPr>
      <w:r>
        <w:t xml:space="preserve">                true,</w:t>
      </w:r>
    </w:p>
    <w:p>
      <w:pPr>
        <w:jc w:val="both"/>
      </w:pPr>
      <w:r>
        <w:t xml:space="preserve">                clock</w:t>
      </w:r>
    </w:p>
    <w:p>
      <w:pPr>
        <w:jc w:val="both"/>
      </w:pPr>
      <w:r>
        <w:t xml:space="preserve">            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this.deadlineSmallerStats = CacheBuilder.newBuilder().build(</w:t>
      </w:r>
    </w:p>
    <w:p>
      <w:pPr>
        <w:jc w:val="both"/>
      </w:pPr>
      <w:r>
        <w:t xml:space="preserve">        new CacheLoader&lt;String, SearchTimerStats&gt;() {</w:t>
      </w:r>
    </w:p>
    <w:p>
      <w:pPr>
        <w:jc w:val="both"/>
      </w:pPr>
      <w:r>
        <w:t xml:space="preserve">          public SearchTimerStats load(String clientId) {</w:t>
      </w:r>
    </w:p>
    <w:p>
      <w:pPr>
        <w:jc w:val="both"/>
      </w:pPr>
      <w:r>
        <w:t xml:space="preserve">            return SearchTimerStats.export(</w:t>
      </w:r>
    </w:p>
    <w:p>
      <w:pPr>
        <w:jc w:val="both"/>
      </w:pPr>
      <w:r>
        <w:t xml:space="preserve">                "deadline_for_client_id_" + clientId</w:t>
      </w:r>
    </w:p>
    <w:p>
      <w:pPr>
        <w:jc w:val="both"/>
      </w:pPr>
      <w:r>
        <w:t xml:space="preserve">                    + "_finagle_deadline_smaller_than_request_timeout",</w:t>
      </w:r>
    </w:p>
    <w:p>
      <w:pPr>
        <w:jc w:val="both"/>
      </w:pPr>
      <w:r>
        <w:t xml:space="preserve">                TimeUnit.MILLISECONDS,</w:t>
      </w:r>
    </w:p>
    <w:p>
      <w:pPr>
        <w:jc w:val="both"/>
      </w:pPr>
      <w:r>
        <w:t xml:space="preserve">                false,</w:t>
      </w:r>
    </w:p>
    <w:p>
      <w:pPr>
        <w:jc w:val="both"/>
      </w:pPr>
      <w:r>
        <w:t xml:space="preserve">                true,</w:t>
      </w:r>
    </w:p>
    <w:p>
      <w:pPr>
        <w:jc w:val="both"/>
      </w:pPr>
      <w:r>
        <w:t xml:space="preserve">                clock</w:t>
      </w:r>
    </w:p>
    <w:p>
      <w:pPr>
        <w:jc w:val="both"/>
      </w:pPr>
      <w:r>
        <w:t xml:space="preserve">            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>
        <w:t xml:space="preserve">    String clientId = ClientIdUtil.getClientIdFromRequest(request);</w:t>
      </w:r>
    </w:p>
    <w:p>
      <w:pPr>
        <w:jc w:val="both"/>
      </w:pPr>
      <w:r>
        <w:t xml:space="preserve">    long requestTimeoutMillis = getRequestTimeout(request);</w:t>
      </w:r>
    </w:p>
    <w:p>
      <w:pPr>
        <w:jc w:val="both"/>
      </w:pPr>
      <w:r>
        <w:t xml:space="preserve">    Option&lt;Deadline&gt; deadline = Contexts$.MODULE$.broadcast().get(Deadline$.MODULE$);</w:t>
      </w:r>
    </w:p>
    <w:p>
      <w:pPr>
        <w:jc w:val="both"/>
      </w:pPr>
      <w:r/>
    </w:p>
    <w:p>
      <w:pPr>
        <w:jc w:val="both"/>
      </w:pPr>
      <w:r>
        <w:t xml:space="preserve">    // Tracking per-client timeouts specified in the EarlybirdRequest.</w:t>
      </w:r>
    </w:p>
    <w:p>
      <w:pPr>
        <w:jc w:val="both"/>
      </w:pPr>
      <w:r>
        <w:t xml:space="preserve">    if (requestTimeoutMillis &gt; 0) {</w:t>
      </w:r>
    </w:p>
    <w:p>
      <w:pPr>
        <w:jc w:val="both"/>
      </w:pPr>
      <w:r>
        <w:t xml:space="preserve">      requestTimeoutStats.getUnchecked(clientId).timerIncrement(requestTimeoutMillis);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requestTimeoutNotSetStats.getUnchecked(clientId).increment();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How much time does this request have, from its deadline start, to the effective deadline.</w:t>
      </w:r>
    </w:p>
    <w:p>
      <w:pPr>
        <w:jc w:val="both"/>
      </w:pPr>
      <w:r>
        <w:t xml:space="preserve">    if (deadline.isDefined()) {</w:t>
      </w:r>
    </w:p>
    <w:p>
      <w:pPr>
        <w:jc w:val="both"/>
      </w:pPr>
      <w:r>
        <w:t xml:space="preserve">      long deadlineEndTimeMillis = deadline.get().deadline().inMillis();</w:t>
      </w:r>
    </w:p>
    <w:p>
      <w:pPr>
        <w:jc w:val="both"/>
      </w:pPr>
      <w:r>
        <w:t xml:space="preserve">      long deadlineStartTimeMillis = deadline.get().timestamp().inMillis();</w:t>
      </w:r>
    </w:p>
    <w:p>
      <w:pPr>
        <w:jc w:val="both"/>
      </w:pPr>
      <w:r>
        <w:t xml:space="preserve">      long finagleDeadlineTimeMillis = deadlineEndTimeMillis - deadlineStartTimeMillis;</w:t>
      </w:r>
    </w:p>
    <w:p>
      <w:pPr>
        <w:jc w:val="both"/>
      </w:pPr>
      <w:r>
        <w:t xml:space="preserve">      finagleDeadlineStats.getUnchecked(clientId).timerIncrement(finagleDeadlineTimeMillis);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finagleDeadlineNotSetStats.getUnchecked(clientId).increment();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Explicitly track when both are not set.</w:t>
      </w:r>
    </w:p>
    <w:p>
      <w:pPr>
        <w:jc w:val="both"/>
      </w:pPr>
      <w:r>
        <w:t xml:space="preserve">    if (requestTimeoutMillis &lt;= 0 &amp;&amp; deadline.isEmpty()) {</w:t>
      </w:r>
    </w:p>
    <w:p>
      <w:pPr>
        <w:jc w:val="both"/>
      </w:pPr>
      <w:r>
        <w:t xml:space="preserve">      finagleDeadlineAndRequestTimeoutNotSetStats.getUnchecked(clientId).increment();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both timeout and the deadline are set, track how much over / under we are, when</w:t>
      </w:r>
    </w:p>
    <w:p>
      <w:pPr>
        <w:jc w:val="both"/>
      </w:pPr>
      <w:r>
        <w:t xml:space="preserve">    // comparing the deadline, and the EarlybirdRequest timeout.</w:t>
      </w:r>
    </w:p>
    <w:p>
      <w:pPr>
        <w:jc w:val="both"/>
      </w:pPr>
      <w:r>
        <w:t xml:space="preserve">    if (requestTimeoutMillis &gt; 0 &amp;&amp; deadline.isDefined()) {</w:t>
      </w:r>
    </w:p>
    <w:p>
      <w:pPr>
        <w:jc w:val="both"/>
      </w:pPr>
      <w:r>
        <w:t xml:space="preserve">      long deadlineEndTimeMillis = deadline.get().deadline().inMillis();</w:t>
      </w:r>
    </w:p>
    <w:p>
      <w:pPr>
        <w:jc w:val="both"/>
      </w:pPr>
      <w:r>
        <w:t xml:space="preserve">      Preconditions.checkState(request.isSetClientRequestTimeMs(),</w:t>
      </w:r>
    </w:p>
    <w:p>
      <w:pPr>
        <w:jc w:val="both"/>
      </w:pPr>
      <w:r>
        <w:t xml:space="preserve">          "Expect ClientRequestTimeFilter to always set the clientRequestTimeMs field. Request: %s",</w:t>
      </w:r>
    </w:p>
    <w:p>
      <w:pPr>
        <w:jc w:val="both"/>
      </w:pPr>
      <w:r>
        <w:t xml:space="preserve">          request);</w:t>
      </w:r>
    </w:p>
    <w:p>
      <w:pPr>
        <w:jc w:val="both"/>
      </w:pPr>
      <w:r>
        <w:t xml:space="preserve">      long requestStartTimeMillis = request.getClientRequestTimeMs();</w:t>
      </w:r>
    </w:p>
    <w:p>
      <w:pPr>
        <w:jc w:val="both"/>
      </w:pPr>
      <w:r>
        <w:t xml:space="preserve">      long requestEndTimeMillis = requestStartTimeMillis + requestTimeoutMillis;</w:t>
      </w:r>
    </w:p>
    <w:p>
      <w:pPr>
        <w:jc w:val="both"/>
      </w:pPr>
      <w:r/>
    </w:p>
    <w:p>
      <w:pPr>
        <w:jc w:val="both"/>
      </w:pPr>
      <w:r>
        <w:t xml:space="preserve">      long deadlineDiffMillis = deadlineEndTimeMillis - requestEndTimeMillis;</w:t>
      </w:r>
    </w:p>
    <w:p>
      <w:pPr>
        <w:jc w:val="both"/>
      </w:pPr>
      <w:r>
        <w:t xml:space="preserve">      if (deadlineDiffMillis &gt;= 0) {</w:t>
      </w:r>
    </w:p>
    <w:p>
      <w:pPr>
        <w:jc w:val="both"/>
      </w:pPr>
      <w:r>
        <w:t xml:space="preserve">        deadlineLargerStats.getUnchecked(clientId).timerIncrement(deadlineDiffMillis);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Track "deadline is smaller" as positive values.</w:t>
      </w:r>
    </w:p>
    <w:p>
      <w:pPr>
        <w:jc w:val="both"/>
      </w:pPr>
      <w:r>
        <w:t xml:space="preserve">        deadlineSmallerStats.getUnchecked(clientId).timerIncrement(-deadlineDiffMillis);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service.apply(requestContext);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getRequestTimeout(EarlybirdRequest request) {</w:t>
      </w:r>
    </w:p>
    <w:p>
      <w:pPr>
        <w:jc w:val="both"/>
      </w:pPr>
      <w:r>
        <w:t xml:space="preserve">    if (request.isSetSearchQuery()</w:t>
      </w:r>
    </w:p>
    <w:p>
      <w:pPr>
        <w:jc w:val="both"/>
      </w:pPr>
      <w:r>
        <w:t xml:space="preserve">        &amp;&amp; request.getSearchQuery().isSetCollectorParams()</w:t>
      </w:r>
    </w:p>
    <w:p>
      <w:pPr>
        <w:jc w:val="both"/>
      </w:pPr>
      <w:r>
        <w:t xml:space="preserve">        &amp;&amp; request.getSearchQuery().getCollectorParams().isSetTerminationParams()</w:t>
      </w:r>
    </w:p>
    <w:p>
      <w:pPr>
        <w:jc w:val="both"/>
      </w:pPr>
      <w:r>
        <w:t xml:space="preserve">        &amp;&amp; request.getSearchQuery().getCollectorParams().getTerminationParams().isSetTimeoutMs()) {</w:t>
      </w:r>
    </w:p>
    <w:p>
      <w:pPr>
        <w:jc w:val="both"/>
      </w:pPr>
      <w:r/>
    </w:p>
    <w:p>
      <w:pPr>
        <w:jc w:val="both"/>
      </w:pPr>
      <w:r>
        <w:t xml:space="preserve">      return request.getSearchQuery().getCollectorParams().getTerminationParams().getTimeoutMs();</w:t>
      </w:r>
    </w:p>
    <w:p>
      <w:pPr>
        <w:jc w:val="both"/>
      </w:pPr>
      <w:r>
        <w:t xml:space="preserve">    } else if (request.isSetTimeoutMs()) {</w:t>
      </w:r>
    </w:p>
    <w:p>
      <w:pPr>
        <w:jc w:val="both"/>
      </w:pPr>
      <w:r>
        <w:t xml:space="preserve">      return request.getTimeoutMs();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