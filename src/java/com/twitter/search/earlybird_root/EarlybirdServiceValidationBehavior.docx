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org.apache.thrift.TException;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com.twitter.search.common.root.ValidationBehavior;</w:t>
      </w:r>
    </w:p>
    <w:p>
      <w:pPr>
        <w:jc w:val="both"/>
      </w:pPr>
      <w:r>
        <w:t>import com.twitter.search.earlybird.common.EarlybirdRequestUtil;</w:t>
      </w:r>
    </w:p>
    <w:p>
      <w:pPr>
        <w:jc w:val="both"/>
      </w:pPr>
      <w:r>
        <w:t>import com.twitter.search.earlybird.thrift.EarlybirdDebugInfo;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/>
    </w:p>
    <w:p>
      <w:pPr>
        <w:jc w:val="both"/>
      </w:pPr>
      <w:r>
        <w:t>public class EarlybirdServiceValidationBehavior</w:t>
      </w:r>
    </w:p>
    <w:p>
      <w:pPr>
        <w:jc w:val="both"/>
      </w:pPr>
      <w:r>
        <w:t xml:space="preserve">    extends ValidationBehavior.DefaultValidationBehavior&lt;EarlybirdRequest, EarlybirdResponse&gt;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LoggerFactory.getLogger(EarlybirdServiceValidationBehavior.class);</w:t>
      </w:r>
    </w:p>
    <w:p>
      <w:pPr>
        <w:jc w:val="both"/>
      </w:pPr>
      <w:r/>
    </w:p>
    <w:p>
      <w:pPr>
        <w:jc w:val="both"/>
      </w:pPr>
      <w:r>
        <w:t xml:space="preserve">  private static final EarlybirdDebugInfo EARLYBIRD_DEBUG_INFO =</w:t>
      </w:r>
    </w:p>
    <w:p>
      <w:pPr>
        <w:jc w:val="both"/>
      </w:pPr>
      <w:r>
        <w:t xml:space="preserve">          new EarlybirdDebugInfo().setHost("earlybird_root");</w:t>
      </w:r>
    </w:p>
    <w:p>
      <w:pPr>
        <w:jc w:val="both"/>
      </w:pPr>
      <w:r/>
    </w:p>
    <w:p>
      <w:pPr>
        <w:jc w:val="both"/>
      </w:pPr>
      <w:r>
        <w:t xml:space="preserve">  private static final SearchCounter INVALID_SUCCESS_RESPONSE_THRESHOLD_TOO_LOW =</w:t>
      </w:r>
    </w:p>
    <w:p>
      <w:pPr>
        <w:jc w:val="both"/>
      </w:pPr>
      <w:r>
        <w:t xml:space="preserve">      SearchCounter.export("invalid_success_response_threshold_too_low");</w:t>
      </w:r>
    </w:p>
    <w:p>
      <w:pPr>
        <w:jc w:val="both"/>
      </w:pPr>
      <w:r>
        <w:t xml:space="preserve">  private static final SearchCounter INVALID_SUCCESS_RESPONSE_THRESHOLD_TOO_HIGH =</w:t>
      </w:r>
    </w:p>
    <w:p>
      <w:pPr>
        <w:jc w:val="both"/>
      </w:pPr>
      <w:r>
        <w:t xml:space="preserve">      SearchCounter.export("invalid_success_response_threshold_too_high");</w:t>
      </w:r>
    </w:p>
    <w:p>
      <w:pPr>
        <w:jc w:val="both"/>
      </w:pPr>
      <w:r/>
    </w:p>
    <w:p>
      <w:pPr>
        <w:jc w:val="both"/>
      </w:pPr>
      <w:r>
        <w:t xml:space="preserve">  protected EarlybirdResponse createErrorResponse(String errorMsg) {</w:t>
      </w:r>
    </w:p>
    <w:p>
      <w:pPr>
        <w:jc w:val="both"/>
      </w:pPr>
      <w:r>
        <w:t xml:space="preserve">    EarlybirdResponse response = new EarlybirdResponse(EarlybirdResponseCode.CLIENT_ERROR, 0);</w:t>
      </w:r>
    </w:p>
    <w:p>
      <w:pPr>
        <w:jc w:val="both"/>
      </w:pPr>
      <w:r/>
    </w:p>
    <w:p>
      <w:pPr>
        <w:jc w:val="both"/>
      </w:pPr>
      <w:r>
        <w:t xml:space="preserve">    // We're changing some ERROR logs to WARN on our side, so we want to ensure</w:t>
      </w:r>
    </w:p>
    <w:p>
      <w:pPr>
        <w:jc w:val="both"/>
      </w:pPr>
      <w:r>
        <w:t xml:space="preserve">    // that the response contains the debug information the client needs to</w:t>
      </w:r>
    </w:p>
    <w:p>
      <w:pPr>
        <w:jc w:val="both"/>
      </w:pPr>
      <w:r>
        <w:t xml:space="preserve">    // resolve the problem.</w:t>
      </w:r>
    </w:p>
    <w:p>
      <w:pPr>
        <w:jc w:val="both"/>
      </w:pPr>
      <w:r>
        <w:t xml:space="preserve">    response.setDebugInfo(EARLYBIRD_DEBUG_INFO);</w:t>
      </w:r>
    </w:p>
    <w:p>
      <w:pPr>
        <w:jc w:val="both"/>
      </w:pPr>
      <w:r>
        <w:t xml:space="preserve">    response.setDebugString(errorMsg);</w:t>
      </w:r>
    </w:p>
    <w:p>
      <w:pPr>
        <w:jc w:val="both"/>
      </w:pPr>
      <w:r/>
    </w:p>
    <w:p>
      <w:pPr>
        <w:jc w:val="both"/>
      </w:pPr>
      <w:r>
        <w:t xml:space="preserve">    return 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EarlybirdResponse getResponseIfInvalidRequest(EarlybirdRequest request) {</w:t>
      </w:r>
    </w:p>
    <w:p>
      <w:pPr>
        <w:jc w:val="both"/>
      </w:pPr>
      <w:r>
        <w:t xml:space="preserve">    // First, fix up the query.</w:t>
      </w:r>
    </w:p>
    <w:p>
      <w:pPr>
        <w:jc w:val="both"/>
      </w:pPr>
      <w:r>
        <w:t xml:space="preserve">    EarlybirdRequestUtil.checkAndSetCollectorParams(request);</w:t>
      </w:r>
    </w:p>
    <w:p>
      <w:pPr>
        <w:jc w:val="both"/>
      </w:pPr>
      <w:r>
        <w:t xml:space="preserve">    EarlybirdRequestUtil.logAndFixExcessiveValues(request);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request.validate();</w:t>
      </w:r>
    </w:p>
    <w:p>
      <w:pPr>
        <w:jc w:val="both"/>
      </w:pPr>
      <w:r>
        <w:t xml:space="preserve">    } catch (TException e) {</w:t>
      </w:r>
    </w:p>
    <w:p>
      <w:pPr>
        <w:jc w:val="both"/>
      </w:pPr>
      <w:r>
        <w:t xml:space="preserve">      String errorMsg = "Invalid EarlybirdRequest. " + request;</w:t>
      </w:r>
    </w:p>
    <w:p>
      <w:pPr>
        <w:jc w:val="both"/>
      </w:pPr>
      <w:r>
        <w:t xml:space="preserve">      LOG.warn(errorMsg);</w:t>
      </w:r>
    </w:p>
    <w:p>
      <w:pPr>
        <w:jc w:val="both"/>
      </w:pPr>
      <w:r>
        <w:t xml:space="preserve">      return createErrorResponse(errorMsg);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(request.isSetSearchSegmentId() &amp;&amp; request.getSearchSegmentId() &lt;= 0) {</w:t>
      </w:r>
    </w:p>
    <w:p>
      <w:pPr>
        <w:jc w:val="both"/>
      </w:pPr>
      <w:r>
        <w:t xml:space="preserve">      String errorMsg = "Bad time slice ID: " + request.getSearchSegmentId();</w:t>
      </w:r>
    </w:p>
    <w:p>
      <w:pPr>
        <w:jc w:val="both"/>
      </w:pPr>
      <w:r>
        <w:t xml:space="preserve">      LOG.warn(errorMsg);</w:t>
      </w:r>
    </w:p>
    <w:p>
      <w:pPr>
        <w:jc w:val="both"/>
      </w:pPr>
      <w:r>
        <w:t xml:space="preserve">      return createErrorResponse(errorMsg);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(request.isSetTermStatisticsRequest()</w:t>
      </w:r>
    </w:p>
    <w:p>
      <w:pPr>
        <w:jc w:val="both"/>
      </w:pPr>
      <w:r>
        <w:t xml:space="preserve">        &amp;&amp; request.getTermStatisticsRequest().isSetHistogramSettings()</w:t>
      </w:r>
    </w:p>
    <w:p>
      <w:pPr>
        <w:jc w:val="both"/>
      </w:pPr>
      <w:r>
        <w:t xml:space="preserve">        &amp;&amp; request.getTermStatisticsRequest().getHistogramSettings().getNumBins() == 0) {</w:t>
      </w:r>
    </w:p>
    <w:p>
      <w:pPr>
        <w:jc w:val="both"/>
      </w:pPr>
      <w:r/>
    </w:p>
    <w:p>
      <w:pPr>
        <w:jc w:val="both"/>
      </w:pPr>
      <w:r>
        <w:t xml:space="preserve">      String errorMsg = "numBins for term statistics histograms request cannot be zero: " + request;</w:t>
      </w:r>
    </w:p>
    <w:p>
      <w:pPr>
        <w:jc w:val="both"/>
      </w:pPr>
      <w:r>
        <w:t xml:space="preserve">      LOG.warn(errorMsg);</w:t>
      </w:r>
    </w:p>
    <w:p>
      <w:pPr>
        <w:jc w:val="both"/>
      </w:pPr>
      <w:r>
        <w:t xml:space="preserve">      return createErrorResponse(errorMsg);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(!request.isSetSearchQuery()</w:t>
      </w:r>
    </w:p>
    <w:p>
      <w:pPr>
        <w:jc w:val="both"/>
      </w:pPr>
      <w:r>
        <w:t xml:space="preserve">        || request.getSearchQuery() == null) {</w:t>
      </w:r>
    </w:p>
    <w:p>
      <w:pPr>
        <w:jc w:val="both"/>
      </w:pPr>
      <w:r>
        <w:t xml:space="preserve">      String errorMsg = "Invalid EarlybirdRequest, no ThriftSearchQuery specified. " + request;</w:t>
      </w:r>
    </w:p>
    <w:p>
      <w:pPr>
        <w:jc w:val="both"/>
      </w:pPr>
      <w:r>
        <w:t xml:space="preserve">      LOG.warn(errorMsg);</w:t>
      </w:r>
    </w:p>
    <w:p>
      <w:pPr>
        <w:jc w:val="both"/>
      </w:pPr>
      <w:r>
        <w:t xml:space="preserve">      return createErrorResponse(errorMsg);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/>
    </w:p>
    <w:p>
      <w:pPr>
        <w:jc w:val="both"/>
      </w:pPr>
      <w:r>
        <w:t xml:space="preserve">    if (!searchQuery.getCollectorParams().isSetNumResultsToReturn()) {</w:t>
      </w:r>
    </w:p>
    <w:p>
      <w:pPr>
        <w:jc w:val="both"/>
      </w:pPr>
      <w:r>
        <w:t xml:space="preserve">      String errorMsg = "ThriftSearchQuery.numResultsToReturn not set. " + request;</w:t>
      </w:r>
    </w:p>
    <w:p>
      <w:pPr>
        <w:jc w:val="both"/>
      </w:pPr>
      <w:r>
        <w:t xml:space="preserve">      LOG.warn(errorMsg);</w:t>
      </w:r>
    </w:p>
    <w:p>
      <w:pPr>
        <w:jc w:val="both"/>
      </w:pPr>
      <w:r>
        <w:t xml:space="preserve">      return createErrorResponse(errorMsg);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(searchQuery.getCollectorParams().getNumResultsToReturn() &lt; 0) {</w:t>
      </w:r>
    </w:p>
    <w:p>
      <w:pPr>
        <w:jc w:val="both"/>
      </w:pPr>
      <w:r>
        <w:t xml:space="preserve">      String errorMsg = "Invalid ThriftSearchQuery.collectorParams.numResultsToReturn: "</w:t>
      </w:r>
    </w:p>
    <w:p>
      <w:pPr>
        <w:jc w:val="both"/>
      </w:pPr>
      <w:r>
        <w:t xml:space="preserve">          + searchQuery.getCollectorParams().getNumResultsToReturn() + ". " + request;</w:t>
      </w:r>
    </w:p>
    <w:p>
      <w:pPr>
        <w:jc w:val="both"/>
      </w:pPr>
      <w:r>
        <w:t xml:space="preserve">      LOG.warn(errorMsg);</w:t>
      </w:r>
    </w:p>
    <w:p>
      <w:pPr>
        <w:jc w:val="both"/>
      </w:pPr>
      <w:r>
        <w:t xml:space="preserve">      return createErrorResponse(errorMsg);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(request.isSetSuccessfulResponseThreshold()) {</w:t>
      </w:r>
    </w:p>
    <w:p>
      <w:pPr>
        <w:jc w:val="both"/>
      </w:pPr>
      <w:r>
        <w:t xml:space="preserve">      double successfulResponseThreshold = request.getSuccessfulResponseThreshold();</w:t>
      </w:r>
    </w:p>
    <w:p>
      <w:pPr>
        <w:jc w:val="both"/>
      </w:pPr>
      <w:r>
        <w:t xml:space="preserve">      if (successfulResponseThreshold &lt;= 0) {</w:t>
      </w:r>
    </w:p>
    <w:p>
      <w:pPr>
        <w:jc w:val="both"/>
      </w:pPr>
      <w:r>
        <w:t xml:space="preserve">        String errorMsg = "Success response threshold is below or equal to 0: "</w:t>
      </w:r>
    </w:p>
    <w:p>
      <w:pPr>
        <w:jc w:val="both"/>
      </w:pPr>
      <w:r>
        <w:t xml:space="preserve">            + successfulResponseThreshold + " request: " + request;</w:t>
      </w:r>
    </w:p>
    <w:p>
      <w:pPr>
        <w:jc w:val="both"/>
      </w:pPr>
      <w:r>
        <w:t xml:space="preserve">        LOG.warn(errorMsg);</w:t>
      </w:r>
    </w:p>
    <w:p>
      <w:pPr>
        <w:jc w:val="both"/>
      </w:pPr>
      <w:r>
        <w:t xml:space="preserve">        INVALID_SUCCESS_RESPONSE_THRESHOLD_TOO_LOW.increment();</w:t>
      </w:r>
    </w:p>
    <w:p>
      <w:pPr>
        <w:jc w:val="both"/>
      </w:pPr>
      <w:r>
        <w:t xml:space="preserve">        return createErrorResponse(errorMsg);</w:t>
      </w:r>
    </w:p>
    <w:p>
      <w:pPr>
        <w:jc w:val="both"/>
      </w:pPr>
      <w:r>
        <w:t xml:space="preserve">      } else if (successfulResponseThreshold &gt; 1) {</w:t>
      </w:r>
    </w:p>
    <w:p>
      <w:pPr>
        <w:jc w:val="both"/>
      </w:pPr>
      <w:r>
        <w:t xml:space="preserve">        String errorMsg = "Success response threshold is above 1: " + successfulResponseThreshold</w:t>
      </w:r>
    </w:p>
    <w:p>
      <w:pPr>
        <w:jc w:val="both"/>
      </w:pPr>
      <w:r>
        <w:t xml:space="preserve">            + " request: " + request;</w:t>
      </w:r>
    </w:p>
    <w:p>
      <w:pPr>
        <w:jc w:val="both"/>
      </w:pPr>
      <w:r>
        <w:t xml:space="preserve">        LOG.warn(errorMsg);</w:t>
      </w:r>
    </w:p>
    <w:p>
      <w:pPr>
        <w:jc w:val="both"/>
      </w:pPr>
      <w:r>
        <w:t xml:space="preserve">        INVALID_SUCCESS_RESPONSE_THRESHOLD_TOO_HIGH.increment();</w:t>
      </w:r>
    </w:p>
    <w:p>
      <w:pPr>
        <w:jc w:val="both"/>
      </w:pPr>
      <w:r>
        <w:t xml:space="preserve">        return createErrorResponse(errorMsg);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