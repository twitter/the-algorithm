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com.twitter.search.common.caching.CacheUtil;</w:t>
      </w:r>
    </w:p>
    <w:p>
      <w:pPr>
        <w:jc w:val="both"/>
      </w:pPr>
      <w:r>
        <w:t>import com.twitter.search.common.caching.filter.CacheRequestNormalizer;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RelevanceCacheRequestNormalizer extends</w:t>
      </w:r>
    </w:p>
    <w:p>
      <w:pPr>
        <w:jc w:val="both"/>
      </w:pPr>
      <w:r>
        <w:t xml:space="preserve">    CacheRequestNormalizer&lt;EarlybirdRequestContext, EarlybirdRequest&gt; {</w:t>
      </w:r>
    </w:p>
    <w:p>
      <w:pPr>
        <w:jc w:val="both"/>
      </w:pPr>
      <w:r>
        <w:t xml:space="preserve">  private static final SearchCounter RELEVANCE_FORCE_CACHED_LOGGED_IN_REQUEST =</w:t>
      </w:r>
    </w:p>
    <w:p>
      <w:pPr>
        <w:jc w:val="both"/>
      </w:pPr>
      <w:r>
        <w:t xml:space="preserve">      SearchCounter.export("relevance_force_cached_logged_in_request");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relevanceStripPersonalizationFieldsDeciderKey;</w:t>
      </w:r>
    </w:p>
    <w:p>
      <w:pPr>
        <w:jc w:val="both"/>
      </w:pPr>
      <w:r/>
    </w:p>
    <w:p>
      <w:pPr>
        <w:jc w:val="both"/>
      </w:pPr>
      <w:r>
        <w:t xml:space="preserve">  public RelevanceCacheRequestNormalizer(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this.relevanceStripPersonalizationFieldsDeciderKey =</w:t>
      </w:r>
    </w:p>
    <w:p>
      <w:pPr>
        <w:jc w:val="both"/>
      </w:pPr>
      <w:r>
        <w:t xml:space="preserve">        String.format("relevance_%s_force_cache_logged_in_requests", normalizedSearchRootName);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Optional&lt;EarlybirdRequest&gt; normalizeRequest(EarlybirdRequestContext requestContext) {</w:t>
      </w:r>
    </w:p>
    <w:p>
      <w:pPr>
        <w:jc w:val="both"/>
      </w:pPr>
      <w:r>
        <w:t xml:space="preserve">    boolean cacheLoggedInRequest =</w:t>
      </w:r>
    </w:p>
    <w:p>
      <w:pPr>
        <w:jc w:val="both"/>
      </w:pPr>
      <w:r>
        <w:t xml:space="preserve">        decider.isAvailable(relevanceStripPersonalizationFieldsDeciderKey);</w:t>
      </w:r>
    </w:p>
    <w:p>
      <w:pPr>
        <w:jc w:val="both"/>
      </w:pPr>
      <w:r/>
    </w:p>
    <w:p>
      <w:pPr>
        <w:jc w:val="both"/>
      </w:pPr>
      <w:r>
        <w:t xml:space="preserve">    if (cacheLoggedInRequest) {</w:t>
      </w:r>
    </w:p>
    <w:p>
      <w:pPr>
        <w:jc w:val="both"/>
      </w:pPr>
      <w:r>
        <w:t xml:space="preserve">      RELEVANCE_FORCE_CACHED_LOGGED_IN_REQUEST.increment();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Optional.fromNullable(CacheUtil.normalizeRequestForCache(</w:t>
      </w:r>
    </w:p>
    <w:p>
      <w:pPr>
        <w:jc w:val="both"/>
      </w:pPr>
      <w:r>
        <w:t xml:space="preserve">                                     requestContext.getRequest(), cacheLoggedInRequest));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