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StrictRecencyCache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