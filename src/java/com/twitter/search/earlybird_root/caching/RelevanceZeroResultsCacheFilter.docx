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/>
    </w:p>
    <w:p>
      <w:pPr>
        <w:jc w:val="both"/>
      </w:pPr>
      <w:r>
        <w:t>import com.twitter.search.common.caching.Cache;</w:t>
      </w:r>
    </w:p>
    <w:p>
      <w:pPr>
        <w:jc w:val="both"/>
      </w:pPr>
      <w:r>
        <w:t>import com.twitter.search.common.caching.filter.CacheFilter;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com.twitter.search.common.root.SearchRootModule;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filter that:</w:t>
      </w:r>
    </w:p>
    <w:p>
      <w:pPr>
        <w:jc w:val="both"/>
      </w:pPr>
      <w:r>
        <w:t xml:space="preserve"> *  - Strips the request of all personalization fields, normalizes it and looks it up in the cache.</w:t>
      </w:r>
    </w:p>
    <w:p>
      <w:pPr>
        <w:jc w:val="both"/>
      </w:pPr>
      <w:r>
        <w:t xml:space="preserve"> *    If it finds a response with 0 results in the cache, it returns it.</w:t>
      </w:r>
    </w:p>
    <w:p>
      <w:pPr>
        <w:jc w:val="both"/>
      </w:pPr>
      <w:r>
        <w:t xml:space="preserve"> *  - Caches the response for a personalized query, whenever the response has 0 results. The cache</w:t>
      </w:r>
    </w:p>
    <w:p>
      <w:pPr>
        <w:jc w:val="both"/>
      </w:pPr>
      <w:r>
        <w:t xml:space="preserve"> *    key is the normalized request with all personalization fields stripped.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a query (from a logged in or logged out user) returns 0 results, then the same query will</w:t>
      </w:r>
    </w:p>
    <w:p>
      <w:pPr>
        <w:jc w:val="both"/>
      </w:pPr>
      <w:r>
        <w:t xml:space="preserve"> * always return 0 results, for all users. So we can cache that result.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RelevanceZeroResultsCacheFilter</w:t>
      </w:r>
    </w:p>
    <w:p>
      <w:pPr>
        <w:jc w:val="both"/>
      </w:pPr>
      <w:r>
        <w:t xml:space="preserve">  extends CacheFilter&lt;EarlybirdRequestContext, EarlybirdRequest, EarlybirdResponse&gt; {</w:t>
      </w:r>
    </w:p>
    <w:p>
      <w:pPr>
        <w:jc w:val="both"/>
      </w:pPr>
      <w:r/>
    </w:p>
    <w:p>
      <w:pPr>
        <w:jc w:val="both"/>
      </w:pPr>
      <w:r>
        <w:t xml:space="preserve">  /** Creates a filter that caches relevance requests with 0 results.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RelevanceZeroResultsCacheFilter(</w:t>
      </w:r>
    </w:p>
    <w:p>
      <w:pPr>
        <w:jc w:val="both"/>
      </w:pPr>
      <w:r>
        <w:t xml:space="preserve">      @RelevanceCache Cache&lt;EarlybirdRequest, EarlybirdResponse&gt; cache,</w:t>
      </w:r>
    </w:p>
    <w:p>
      <w:pPr>
        <w:jc w:val="both"/>
      </w:pPr>
      <w:r>
        <w:t xml:space="preserve">      SearchDecider decider,</w:t>
      </w:r>
    </w:p>
    <w:p>
      <w:pPr>
        <w:jc w:val="both"/>
      </w:pPr>
      <w:r>
        <w:t xml:space="preserve">      @Named(SearchRootModule.NAMED_NORMALIZED_SEARCH_ROOT_NAME) String normalizedSearchRootName) {</w:t>
      </w:r>
    </w:p>
    <w:p>
      <w:pPr>
        <w:jc w:val="both"/>
      </w:pPr>
      <w:r>
        <w:t xml:space="preserve">    super(cache,</w:t>
      </w:r>
    </w:p>
    <w:p>
      <w:pPr>
        <w:jc w:val="both"/>
      </w:pPr>
      <w:r>
        <w:t xml:space="preserve">          new RelevanceZeroResultsQueryCachePredicate(decider, normalizedSearchRootName),</w:t>
      </w:r>
    </w:p>
    <w:p>
      <w:pPr>
        <w:jc w:val="both"/>
      </w:pPr>
      <w:r>
        <w:t xml:space="preserve">          new RelevanceZeroResultsCacheRequestNormalizer(),</w:t>
      </w:r>
    </w:p>
    <w:p>
      <w:pPr>
        <w:jc w:val="both"/>
      </w:pPr>
      <w:r>
        <w:t xml:space="preserve">          new RelevanceZeroResultsCachePostProcessor(),</w:t>
      </w:r>
    </w:p>
    <w:p>
      <w:pPr>
        <w:jc w:val="both"/>
      </w:pPr>
      <w:r>
        <w:t xml:space="preserve">          new RelevanceZeroResultsServicePostProcessor(cache),</w:t>
      </w:r>
    </w:p>
    <w:p>
      <w:pPr>
        <w:jc w:val="both"/>
      </w:pPr>
      <w:r>
        <w:t xml:space="preserve">          new EarlybirdRequestPerClientCacheStats("relevance_zero_results"));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