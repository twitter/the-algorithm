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com.twitter.search.common.caching.filter.QueryCachePredicate;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com.twitter.search.earlybird.common.EarlybirdRequestUtil;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/>
    </w:p>
    <w:p>
      <w:pPr>
        <w:jc w:val="both"/>
      </w:pPr>
      <w:r>
        <w:t>public class RecencyQueryCachePredicate extends QueryCachePredicate&lt;EarlybirdRequestContext&gt; {</w:t>
      </w:r>
    </w:p>
    <w:p>
      <w:pPr>
        <w:jc w:val="both"/>
      </w:pPr>
      <w:r>
        <w:t xml:space="preserve">  private final SearchDecider decider;</w:t>
      </w:r>
    </w:p>
    <w:p>
      <w:pPr>
        <w:jc w:val="both"/>
      </w:pPr>
      <w:r>
        <w:t xml:space="preserve">  private final String recencyCacheEnabledDeciderKey;</w:t>
      </w:r>
    </w:p>
    <w:p>
      <w:pPr>
        <w:jc w:val="both"/>
      </w:pPr>
      <w:r/>
    </w:p>
    <w:p>
      <w:pPr>
        <w:jc w:val="both"/>
      </w:pPr>
      <w:r>
        <w:t xml:space="preserve">  public RecencyQueryCachePredicate(SearchDecider decider, String normalizedSearchRootName) {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this.recencyCacheEnabledDeciderKey = "recency_cache_enabled_" + normalizedSearchRootName;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shouldQueryCache(EarlybirdRequestContext request) {</w:t>
      </w:r>
    </w:p>
    <w:p>
      <w:pPr>
        <w:jc w:val="both"/>
      </w:pPr>
      <w:r>
        <w:t xml:space="preserve">    return EarlybirdRequestType.RECENCY == request.getEarlybirdRequestType()</w:t>
      </w:r>
    </w:p>
    <w:p>
      <w:pPr>
        <w:jc w:val="both"/>
      </w:pPr>
      <w:r>
        <w:t xml:space="preserve">        &amp;&amp; EarlybirdRequestUtil.isCachingAllowed(request.getRequest())</w:t>
      </w:r>
    </w:p>
    <w:p>
      <w:pPr>
        <w:jc w:val="both"/>
      </w:pPr>
      <w:r>
        <w:t xml:space="preserve">        &amp;&amp; decider.isAvailable(recencyCacheEnabledDeciderKey);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