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com.google.common.base.Optional;</w:t>
      </w:r>
    </w:p>
    <w:p>
      <w:pPr>
        <w:jc w:val="both"/>
      </w:pPr>
      <w:r/>
    </w:p>
    <w:p>
      <w:pPr>
        <w:jc w:val="both"/>
      </w:pPr>
      <w:r>
        <w:t>import com.twitter.search.common.caching.filter.CachePostProcessor;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/>
    </w:p>
    <w:p>
      <w:pPr>
        <w:jc w:val="both"/>
      </w:pPr>
      <w:r>
        <w:t>public class EarlybirdCachePostProcessor</w:t>
      </w:r>
    </w:p>
    <w:p>
      <w:pPr>
        <w:jc w:val="both"/>
      </w:pPr>
      <w:r>
        <w:t xml:space="preserve">    extends CachePostProcessor&lt;EarlybirdRequestContext, EarlybirdResponse&gt; {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final void recordCacheHit(EarlybirdResponse response) {</w:t>
      </w:r>
    </w:p>
    <w:p>
      <w:pPr>
        <w:jc w:val="both"/>
      </w:pPr>
      <w:r>
        <w:t xml:space="preserve">    response.setCacheHit(true);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Optional&lt;EarlybirdResponse&gt; processCacheResponse(EarlybirdRequestContext originalRequest,</w:t>
      </w:r>
    </w:p>
    <w:p>
      <w:pPr>
        <w:jc w:val="both"/>
      </w:pPr>
      <w:r>
        <w:t xml:space="preserve">                                                          EarlybirdResponse cacheResponse) {</w:t>
      </w:r>
    </w:p>
    <w:p>
      <w:pPr>
        <w:jc w:val="both"/>
      </w:pPr>
      <w:r>
        <w:t xml:space="preserve">    return Optional.of(cacheResponse);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