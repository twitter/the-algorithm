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/>
    </w:p>
    <w:p>
      <w:pPr>
        <w:jc w:val="both"/>
      </w:pPr>
      <w:r>
        <w:t>public final class CacheStats {</w:t>
      </w:r>
    </w:p>
    <w:p>
      <w:pPr>
        <w:jc w:val="both"/>
      </w:pPr>
      <w:r>
        <w:t xml:space="preserve">  public static final SearchRateCounter REQUEST_FAILED_COUNTER =</w:t>
      </w:r>
    </w:p>
    <w:p>
      <w:pPr>
        <w:jc w:val="both"/>
      </w:pPr>
      <w:r>
        <w:t xml:space="preserve">      SearchRateCounter.export("memcache_request_failed");</w:t>
      </w:r>
    </w:p>
    <w:p>
      <w:pPr>
        <w:jc w:val="both"/>
      </w:pPr>
      <w:r>
        <w:t xml:space="preserve">  public static final SearchRateCounter REQUEST_TIMEOUT_COUNTER =</w:t>
      </w:r>
    </w:p>
    <w:p>
      <w:pPr>
        <w:jc w:val="both"/>
      </w:pPr>
      <w:r>
        <w:t xml:space="preserve">      SearchRateCounter.export("memcache_request_timeout");</w:t>
      </w:r>
    </w:p>
    <w:p>
      <w:pPr>
        <w:jc w:val="both"/>
      </w:pPr>
      <w:r/>
    </w:p>
    <w:p>
      <w:pPr>
        <w:jc w:val="both"/>
      </w:pPr>
      <w:r>
        <w:t xml:space="preserve">  private CacheStats() {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