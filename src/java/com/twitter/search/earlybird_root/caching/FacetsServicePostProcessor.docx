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com.twitter.search.earlybird_root.caching;</w:t>
      </w:r>
    </w:p>
    <w:p>
      <w:pPr>
        <w:jc w:val="both"/>
      </w:pPr>
      <w:r/>
    </w:p>
    <w:p>
      <w:pPr>
        <w:jc w:val="both"/>
      </w:pPr>
      <w:r>
        <w:t>import com.twitter.search.common.caching.Cache;</w:t>
      </w:r>
    </w:p>
    <w:p>
      <w:pPr>
        <w:jc w:val="both"/>
      </w:pPr>
      <w:r>
        <w:t>import com.twitter.search.common.caching.FacetsCacheUtil;</w:t>
      </w:r>
    </w:p>
    <w:p>
      <w:pPr>
        <w:jc w:val="both"/>
      </w:pPr>
      <w:r>
        <w:t>import com.twitter.search.common.caching.filter.ServicePostProcessor;</w:t>
      </w:r>
    </w:p>
    <w:p>
      <w:pPr>
        <w:jc w:val="both"/>
      </w:pPr>
      <w:r>
        <w:t>import com.twitter.search.earlybird.thrift.EarlybirdRequest;</w:t>
      </w:r>
    </w:p>
    <w:p>
      <w:pPr>
        <w:jc w:val="both"/>
      </w:pPr>
      <w:r>
        <w:t>import com.twitter.search.earlybird.thrift.EarlybirdResponse;</w:t>
      </w:r>
    </w:p>
    <w:p>
      <w:pPr>
        <w:jc w:val="both"/>
      </w:pPr>
      <w:r>
        <w:t>import com.twitter.search.earlybird_root.common.EarlybirdRequestContext;</w:t>
      </w:r>
    </w:p>
    <w:p>
      <w:pPr>
        <w:jc w:val="both"/>
      </w:pPr>
      <w:r/>
    </w:p>
    <w:p>
      <w:pPr>
        <w:jc w:val="both"/>
      </w:pPr>
      <w:r>
        <w:t>public class FacetsServicePostProcessor</w:t>
      </w:r>
    </w:p>
    <w:p>
      <w:pPr>
        <w:jc w:val="both"/>
      </w:pPr>
      <w:r>
        <w:t xml:space="preserve">    extends ServicePostProcessor&lt;EarlybirdRequestContext, EarlybirdResponse&gt; {</w:t>
      </w:r>
    </w:p>
    <w:p>
      <w:pPr>
        <w:jc w:val="both"/>
      </w:pPr>
      <w:r/>
    </w:p>
    <w:p>
      <w:pPr>
        <w:jc w:val="both"/>
      </w:pPr>
      <w:r>
        <w:t xml:space="preserve">  private final Cache&lt;EarlybirdRequest, EarlybirdResponse&gt; cache;</w:t>
      </w:r>
    </w:p>
    <w:p>
      <w:pPr>
        <w:jc w:val="both"/>
      </w:pPr>
      <w:r/>
    </w:p>
    <w:p>
      <w:pPr>
        <w:jc w:val="both"/>
      </w:pPr>
      <w:r>
        <w:t xml:space="preserve">  public FacetsServicePostProcessor(Cache&lt;EarlybirdRequest, EarlybirdResponse&gt; cache) {</w:t>
      </w:r>
    </w:p>
    <w:p>
      <w:pPr>
        <w:jc w:val="both"/>
      </w:pPr>
      <w:r>
        <w:t xml:space="preserve">    this.cache = cache;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processServiceResponse(EarlybirdRequestContext requestContext,</w:t>
      </w:r>
    </w:p>
    <w:p>
      <w:pPr>
        <w:jc w:val="both"/>
      </w:pPr>
      <w:r>
        <w:t xml:space="preserve">                                     EarlybirdResponse serviceResponse) {</w:t>
      </w:r>
    </w:p>
    <w:p>
      <w:pPr>
        <w:jc w:val="both"/>
      </w:pPr>
      <w:r>
        <w:t xml:space="preserve">    FacetsCacheUtil.cacheResults(requestContext.getRequest(), serviceResponse, cache);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