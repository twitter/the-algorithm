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com.google.common.base.Optional;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com.twitter.search.common.caching.CacheUtil;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com.twitter.search.queryparser.util.IdTimeRanges;</w:t>
      </w:r>
    </w:p>
    <w:p>
      <w:pPr>
        <w:jc w:val="both"/>
      </w:pPr>
      <w:r/>
    </w:p>
    <w:p>
      <w:pPr>
        <w:jc w:val="both"/>
      </w:pPr>
      <w:r>
        <w:t>public class RecencyAndRelevanceCachePostProcessor extends EarlybirdCachePostProcessor {</w:t>
      </w:r>
    </w:p>
    <w:p>
      <w:pPr>
        <w:jc w:val="both"/>
      </w:pPr>
      <w:r/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LoggerFactory.getLogger(RecencyAndRelevanceCachePostProcessor.class);</w:t>
      </w:r>
    </w:p>
    <w:p>
      <w:pPr>
        <w:jc w:val="both"/>
      </w:pPr>
      <w:r/>
    </w:p>
    <w:p>
      <w:pPr>
        <w:jc w:val="both"/>
      </w:pPr>
      <w:r>
        <w:t xml:space="preserve">  protected Optional&lt;EarlybirdResponse&gt; postProcessCacheResponse(</w:t>
      </w:r>
    </w:p>
    <w:p>
      <w:pPr>
        <w:jc w:val="both"/>
      </w:pPr>
      <w:r>
        <w:t xml:space="preserve">      EarlybirdRequest earlybirdRequest,</w:t>
      </w:r>
    </w:p>
    <w:p>
      <w:pPr>
        <w:jc w:val="both"/>
      </w:pPr>
      <w:r>
        <w:t xml:space="preserve">      EarlybirdResponse earlybirdResponse, long sinceID, long maxID) {</w:t>
      </w:r>
    </w:p>
    <w:p>
      <w:pPr>
        <w:jc w:val="both"/>
      </w:pPr>
      <w:r>
        <w:t xml:space="preserve">    return CacheUtil.postProcessCacheResult(</w:t>
      </w:r>
    </w:p>
    <w:p>
      <w:pPr>
        <w:jc w:val="both"/>
      </w:pPr>
      <w:r>
        <w:t xml:space="preserve">        earlybirdRequest, earlybirdResponse, sinceID, maxID);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Optional&lt;EarlybirdResponse&gt; processCacheResponse(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EarlybirdResponse cacheResponse) {</w:t>
      </w:r>
    </w:p>
    <w:p>
      <w:pPr>
        <w:jc w:val="both"/>
      </w:pPr>
      <w:r>
        <w:t xml:space="preserve">    EarlybirdRequest originalRequest = requestContext.getRequest();</w:t>
      </w:r>
    </w:p>
    <w:p>
      <w:pPr>
        <w:jc w:val="both"/>
      </w:pPr>
      <w:r>
        <w:t xml:space="preserve">    Preconditions.checkArgument(originalRequest.isSetSearchQuery());</w:t>
      </w:r>
    </w:p>
    <w:p>
      <w:pPr>
        <w:jc w:val="both"/>
      </w:pPr>
      <w:r/>
    </w:p>
    <w:p>
      <w:pPr>
        <w:jc w:val="both"/>
      </w:pPr>
      <w:r>
        <w:t xml:space="preserve">    IdTimeRanges ranges;</w:t>
      </w:r>
    </w:p>
    <w:p>
      <w:pPr>
        <w:jc w:val="both"/>
      </w:pPr>
      <w:r>
        <w:t xml:space="preserve">    Query query = requestContext.getParsedQuery();</w:t>
      </w:r>
    </w:p>
    <w:p>
      <w:pPr>
        <w:jc w:val="both"/>
      </w:pPr>
      <w:r>
        <w:t xml:space="preserve">    if (query != null)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ranges = IdTimeRanges.fromQuery(query);</w:t>
      </w:r>
    </w:p>
    <w:p>
      <w:pPr>
        <w:jc w:val="both"/>
      </w:pPr>
      <w:r>
        <w:t xml:space="preserve">      } catch (QueryParserException e) {</w:t>
      </w:r>
    </w:p>
    <w:p>
      <w:pPr>
        <w:jc w:val="both"/>
      </w:pPr>
      <w:r>
        <w:t xml:space="preserve">        LOG.error(</w:t>
      </w:r>
    </w:p>
    <w:p>
      <w:pPr>
        <w:jc w:val="both"/>
      </w:pPr>
      <w:r>
        <w:t xml:space="preserve">            "Exception when parsing since and max IDs. Request: {} Response: {}",</w:t>
      </w:r>
    </w:p>
    <w:p>
      <w:pPr>
        <w:jc w:val="both"/>
      </w:pPr>
      <w:r>
        <w:t xml:space="preserve">            originalRequest,</w:t>
      </w:r>
    </w:p>
    <w:p>
      <w:pPr>
        <w:jc w:val="both"/>
      </w:pPr>
      <w:r>
        <w:t xml:space="preserve">            cacheResponse,</w:t>
      </w:r>
    </w:p>
    <w:p>
      <w:pPr>
        <w:jc w:val="both"/>
      </w:pPr>
      <w:r>
        <w:t xml:space="preserve">            e);</w:t>
      </w:r>
    </w:p>
    <w:p>
      <w:pPr>
        <w:jc w:val="both"/>
      </w:pPr>
      <w:r>
        <w:t xml:space="preserve">        return Optional.absent();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ranges =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Optional&lt;Long&gt; sinceID;</w:t>
      </w:r>
    </w:p>
    <w:p>
      <w:pPr>
        <w:jc w:val="both"/>
      </w:pPr>
      <w:r>
        <w:t xml:space="preserve">    Optional&lt;Long&gt; maxID;</w:t>
      </w:r>
    </w:p>
    <w:p>
      <w:pPr>
        <w:jc w:val="both"/>
      </w:pPr>
      <w:r>
        <w:t xml:space="preserve">    if (ranges != null) {</w:t>
      </w:r>
    </w:p>
    <w:p>
      <w:pPr>
        <w:jc w:val="both"/>
      </w:pPr>
      <w:r>
        <w:t xml:space="preserve">      sinceID = ranges.getSinceIDExclusive();</w:t>
      </w:r>
    </w:p>
    <w:p>
      <w:pPr>
        <w:jc w:val="both"/>
      </w:pPr>
      <w:r>
        <w:t xml:space="preserve">      maxID = ranges.getMaxIDInclusive();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sinceID = Optional.absent();</w:t>
      </w:r>
    </w:p>
    <w:p>
      <w:pPr>
        <w:jc w:val="both"/>
      </w:pPr>
      <w:r>
        <w:t xml:space="preserve">      maxID = Optional.absent();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postProcessCacheResponse(</w:t>
      </w:r>
    </w:p>
    <w:p>
      <w:pPr>
        <w:jc w:val="both"/>
      </w:pPr>
      <w:r>
        <w:t xml:space="preserve">        originalRequest, cacheResponse, sinceID.or(0L), maxID.or(Long.MAX_VALUE));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