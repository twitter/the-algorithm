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com.twitter.search.common.caching.filter.PerClientCacheStats;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EarlybirdRequestPerClientCacheStats</w:t>
      </w:r>
    </w:p>
    <w:p>
      <w:pPr>
        <w:jc w:val="both"/>
      </w:pPr>
      <w:r>
        <w:t xml:space="preserve">    extends PerClientCacheStats&lt;EarlybirdRequestContext&gt; {</w:t>
      </w:r>
    </w:p>
    <w:p>
      <w:pPr>
        <w:jc w:val="both"/>
      </w:pPr>
      <w:r/>
    </w:p>
    <w:p>
      <w:pPr>
        <w:jc w:val="both"/>
      </w:pPr>
      <w:r>
        <w:t xml:space="preserve">  private String cacheOffByClientStatFormat;</w:t>
      </w:r>
    </w:p>
    <w:p>
      <w:pPr>
        <w:jc w:val="both"/>
      </w:pPr>
      <w:r>
        <w:t xml:space="preserve">  private final Map&lt;String, SearchRateCounter&gt; cacheTurnedOffByClient;</w:t>
      </w:r>
    </w:p>
    <w:p>
      <w:pPr>
        <w:jc w:val="both"/>
      </w:pPr>
      <w:r/>
    </w:p>
    <w:p>
      <w:pPr>
        <w:jc w:val="both"/>
      </w:pPr>
      <w:r>
        <w:t xml:space="preserve">  private String cacheHitsByClientStatFormat;</w:t>
      </w:r>
    </w:p>
    <w:p>
      <w:pPr>
        <w:jc w:val="both"/>
      </w:pPr>
      <w:r>
        <w:t xml:space="preserve">  private final Map&lt;String, SearchRateCounter&gt; cacheHitsByClient;</w:t>
      </w:r>
    </w:p>
    <w:p>
      <w:pPr>
        <w:jc w:val="both"/>
      </w:pPr>
      <w:r/>
    </w:p>
    <w:p>
      <w:pPr>
        <w:jc w:val="both"/>
      </w:pPr>
      <w:r>
        <w:t xml:space="preserve">  public EarlybirdRequestPerClientCacheStats(String cacheRequestType) {</w:t>
      </w:r>
    </w:p>
    <w:p>
      <w:pPr>
        <w:jc w:val="both"/>
      </w:pPr>
      <w:r>
        <w:t xml:space="preserve">    this.cacheOffByClientStatFormat =</w:t>
      </w:r>
    </w:p>
    <w:p>
      <w:pPr>
        <w:jc w:val="both"/>
      </w:pPr>
      <w:r>
        <w:t xml:space="preserve">        cacheRequestType + "_client_id_%s_cache_turned_off_in_request";</w:t>
      </w:r>
    </w:p>
    <w:p>
      <w:pPr>
        <w:jc w:val="both"/>
      </w:pPr>
      <w:r>
        <w:t xml:space="preserve">    this.cacheTurnedOffByClient = new ConcurrentHashMap&lt;&gt;();</w:t>
      </w:r>
    </w:p>
    <w:p>
      <w:pPr>
        <w:jc w:val="both"/>
      </w:pPr>
      <w:r/>
    </w:p>
    <w:p>
      <w:pPr>
        <w:jc w:val="both"/>
      </w:pPr>
      <w:r>
        <w:t xml:space="preserve">    this.cacheHitsByClientStatFormat = cacheRequestType + "_client_id_%s_cache_hit_total";</w:t>
      </w:r>
    </w:p>
    <w:p>
      <w:pPr>
        <w:jc w:val="both"/>
      </w:pPr>
      <w:r>
        <w:t xml:space="preserve">    this.cacheHitsByClient = new ConcurrentHashMap&lt;&gt;();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recordRequest(EarlybirdRequestContext requestContext) {</w:t>
      </w:r>
    </w:p>
    <w:p>
      <w:pPr>
        <w:jc w:val="both"/>
      </w:pPr>
      <w:r>
        <w:t xml:space="preserve">    if (!EarlybirdRequestUtil.isCachingAllowed(requestContext.getRequest())) {</w:t>
      </w:r>
    </w:p>
    <w:p>
      <w:pPr>
        <w:jc w:val="both"/>
      </w:pPr>
      <w:r>
        <w:t xml:space="preserve">      String client = requestContext.getRequest().getClientId();</w:t>
      </w:r>
    </w:p>
    <w:p>
      <w:pPr>
        <w:jc w:val="both"/>
      </w:pPr>
      <w:r>
        <w:t xml:space="preserve">      SearchRateCounter counter = cacheTurnedOffByClient.computeIfAbsent(client,</w:t>
      </w:r>
    </w:p>
    <w:p>
      <w:pPr>
        <w:jc w:val="both"/>
      </w:pPr>
      <w:r>
        <w:t xml:space="preserve">          cl -&gt; SearchRateCounter.export(String.format(cacheOffByClientStatFormat, cl)));</w:t>
      </w:r>
    </w:p>
    <w:p>
      <w:pPr>
        <w:jc w:val="both"/>
      </w:pPr>
      <w:r>
        <w:t xml:space="preserve">      counter.increment();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recordCacheHit(EarlybirdRequestContext requestContext) {</w:t>
      </w:r>
    </w:p>
    <w:p>
      <w:pPr>
        <w:jc w:val="both"/>
      </w:pPr>
      <w:r>
        <w:t xml:space="preserve">    String client = requestContext.getRequest().getClientId();</w:t>
      </w:r>
    </w:p>
    <w:p>
      <w:pPr>
        <w:jc w:val="both"/>
      </w:pPr>
      <w:r>
        <w:t xml:space="preserve">    SearchRateCounter counter = cacheHitsByClient.computeIfAbsent(client,</w:t>
      </w:r>
    </w:p>
    <w:p>
      <w:pPr>
        <w:jc w:val="both"/>
      </w:pPr>
      <w:r>
        <w:t xml:space="preserve">        cl -&gt; SearchRateCounter.export(String.format(cacheHitsByClientStatFormat, cl)));</w:t>
      </w:r>
    </w:p>
    <w:p>
      <w:pPr>
        <w:jc w:val="both"/>
      </w:pPr>
      <w:r>
        <w:t xml:space="preserve">    counter.increment();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