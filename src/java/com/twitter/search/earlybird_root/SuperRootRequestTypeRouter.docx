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com.twitter.search.earlybird_root.common.ClientErrorException;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com.twitter.search.earlybird_root.routers.FacetsRequestRouter;</w:t>
      </w:r>
    </w:p>
    <w:p>
      <w:pPr>
        <w:jc w:val="both"/>
      </w:pPr>
      <w:r>
        <w:t>import com.twitter.search.earlybird_root.routers.RecencyRequestRouter;</w:t>
      </w:r>
    </w:p>
    <w:p>
      <w:pPr>
        <w:jc w:val="both"/>
      </w:pPr>
      <w:r>
        <w:t>import com.twitter.search.earlybird_root.routers.RelevanceRequestRouter;</w:t>
      </w:r>
    </w:p>
    <w:p>
      <w:pPr>
        <w:jc w:val="both"/>
      </w:pPr>
      <w:r>
        <w:t>import com.twitter.search.earlybird_root.routers.RequestRouter;</w:t>
      </w:r>
    </w:p>
    <w:p>
      <w:pPr>
        <w:jc w:val="both"/>
      </w:pPr>
      <w:r>
        <w:t>import com.twitter.search.earlybird_root.routers.TermStatsRequestRouter;</w:t>
      </w:r>
    </w:p>
    <w:p>
      <w:pPr>
        <w:jc w:val="both"/>
      </w:pPr>
      <w:r>
        <w:t>import com.twitter.search.earlybird_root.routers.TopTweetsRequestRouter;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SuperRootRequestTypeRouter</w:t>
      </w:r>
    </w:p>
    <w:p>
      <w:pPr>
        <w:jc w:val="both"/>
      </w:pPr>
      <w:r>
        <w:t xml:space="preserve">    extends Service&lt;EarlybirdRequestContext, EarlybirdResponse&gt;  {</w:t>
      </w:r>
    </w:p>
    <w:p>
      <w:pPr>
        <w:jc w:val="both"/>
      </w:pPr>
      <w:r/>
    </w:p>
    <w:p>
      <w:pPr>
        <w:jc w:val="both"/>
      </w:pPr>
      <w:r>
        <w:t xml:space="preserve">  private final Map&lt;EarlybirdRequestType, RequestRouter&gt; routingMap;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SuperRootRequestTypeRouter(</w:t>
      </w:r>
    </w:p>
    <w:p>
      <w:pPr>
        <w:jc w:val="both"/>
      </w:pPr>
      <w:r>
        <w:t xml:space="preserve">      FacetsRequestRouter facetsRequestRouter,</w:t>
      </w:r>
    </w:p>
    <w:p>
      <w:pPr>
        <w:jc w:val="both"/>
      </w:pPr>
      <w:r>
        <w:t xml:space="preserve">      TermStatsRequestRouter termStatsRequestRouter,</w:t>
      </w:r>
    </w:p>
    <w:p>
      <w:pPr>
        <w:jc w:val="both"/>
      </w:pPr>
      <w:r>
        <w:t xml:space="preserve">      TopTweetsRequestRouter topTweetsRequestRouter,</w:t>
      </w:r>
    </w:p>
    <w:p>
      <w:pPr>
        <w:jc w:val="both"/>
      </w:pPr>
      <w:r>
        <w:t xml:space="preserve">      RecencyRequestRouter recencyRequestRouter,</w:t>
      </w:r>
    </w:p>
    <w:p>
      <w:pPr>
        <w:jc w:val="both"/>
      </w:pPr>
      <w:r>
        <w:t xml:space="preserve">      RelevanceRequestRouter relevanceRequestRouter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routingMap = Maps.immutableEnumMap(</w:t>
      </w:r>
    </w:p>
    <w:p>
      <w:pPr>
        <w:jc w:val="both"/>
      </w:pPr>
      <w:r>
        <w:t xml:space="preserve">        ImmutableMap.&lt;EarlybirdRequestType, RequestRouter&gt;builder()</w:t>
      </w:r>
    </w:p>
    <w:p>
      <w:pPr>
        <w:jc w:val="both"/>
      </w:pPr>
      <w:r>
        <w:t xml:space="preserve">            .put(EarlybirdRequestType.FACETS, facetsRequestRouter)</w:t>
      </w:r>
    </w:p>
    <w:p>
      <w:pPr>
        <w:jc w:val="both"/>
      </w:pPr>
      <w:r>
        <w:t xml:space="preserve">            .put(EarlybirdRequestType.TERM_STATS, termStatsRequestRouter)</w:t>
      </w:r>
    </w:p>
    <w:p>
      <w:pPr>
        <w:jc w:val="both"/>
      </w:pPr>
      <w:r>
        <w:t xml:space="preserve">            .put(EarlybirdRequestType.TOP_TWEETS, topTweetsRequestRouter)</w:t>
      </w:r>
    </w:p>
    <w:p>
      <w:pPr>
        <w:jc w:val="both"/>
      </w:pPr>
      <w:r>
        <w:t xml:space="preserve">            .put(EarlybirdRequestType.RECENCY, recencyRequestRouter)</w:t>
      </w:r>
    </w:p>
    <w:p>
      <w:pPr>
        <w:jc w:val="both"/>
      </w:pPr>
      <w:r>
        <w:t xml:space="preserve">            .put(EarlybirdRequestType.STRICT_RECENCY, recencyRequestRouter)</w:t>
      </w:r>
    </w:p>
    <w:p>
      <w:pPr>
        <w:jc w:val="both"/>
      </w:pPr>
      <w:r>
        <w:t xml:space="preserve">            .put(EarlybirdRequestType.RELEVANCE, relevanceRequestRouter)</w:t>
      </w:r>
    </w:p>
    <w:p>
      <w:pPr>
        <w:jc w:val="both"/>
      </w:pPr>
      <w:r>
        <w:t xml:space="preserve">            .build());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apply(EarlybirdRequestContext requestContext) {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(request.getSearchQuery() == null) {</w:t>
      </w:r>
    </w:p>
    <w:p>
      <w:pPr>
        <w:jc w:val="both"/>
      </w:pPr>
      <w:r>
        <w:t xml:space="preserve">      return Future.exception(new ClientErrorException(</w:t>
      </w:r>
    </w:p>
    <w:p>
      <w:pPr>
        <w:jc w:val="both"/>
      </w:pPr>
      <w:r>
        <w:t xml:space="preserve">          "Client must fill in search Query object in request"));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EarlybirdRequestType requestType = requestContext.getEarlybirdRequestType();</w:t>
      </w:r>
    </w:p>
    <w:p>
      <w:pPr>
        <w:jc w:val="both"/>
      </w:pPr>
      <w:r/>
    </w:p>
    <w:p>
      <w:pPr>
        <w:jc w:val="both"/>
      </w:pPr>
      <w:r>
        <w:t xml:space="preserve">    if (routingMap.containsKey(requestType)) {</w:t>
      </w:r>
    </w:p>
    <w:p>
      <w:pPr>
        <w:jc w:val="both"/>
      </w:pPr>
      <w:r>
        <w:t xml:space="preserve">      RequestRouter router = routingMap.get(requestType);</w:t>
      </w:r>
    </w:p>
    <w:p>
      <w:pPr>
        <w:jc w:val="both"/>
      </w:pPr>
      <w:r>
        <w:t xml:space="preserve">      return router.route(requestContext);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ClientErrorException(</w:t>
      </w:r>
    </w:p>
    <w:p>
      <w:pPr>
        <w:jc w:val="both"/>
      </w:pPr>
      <w:r>
        <w:t xml:space="preserve">            "Request type " + requestType + " is unsupported.  "</w:t>
      </w:r>
    </w:p>
    <w:p>
      <w:pPr>
        <w:jc w:val="both"/>
      </w:pPr>
      <w:r>
        <w:t xml:space="preserve">                  + "Sorry this api is a bit hard to use.\n"</w:t>
      </w:r>
    </w:p>
    <w:p>
      <w:pPr>
        <w:jc w:val="both"/>
      </w:pPr>
      <w:r>
        <w:t xml:space="preserve">                  + "for facets, call earlybirdRequest.setFacetsRequest\n"</w:t>
      </w:r>
    </w:p>
    <w:p>
      <w:pPr>
        <w:jc w:val="both"/>
      </w:pPr>
      <w:r>
        <w:t xml:space="preserve">                  + "for termstats, call earluybirdRequest.setTermStatisticsRequest\n"</w:t>
      </w:r>
    </w:p>
    <w:p>
      <w:pPr>
        <w:jc w:val="both"/>
      </w:pPr>
      <w:r>
        <w:t xml:space="preserve">                  + "for recency, strict recency, relevance or toptweets,\n"</w:t>
      </w:r>
    </w:p>
    <w:p>
      <w:pPr>
        <w:jc w:val="both"/>
      </w:pPr>
      <w:r>
        <w:t xml:space="preserve">                  + "   call req.setSearchQuery() and req.getSearchQuery().setRankingMode()\n"</w:t>
      </w:r>
    </w:p>
    <w:p>
      <w:pPr>
        <w:jc w:val="both"/>
      </w:pPr>
      <w:r>
        <w:t xml:space="preserve">                  + "   with the correct ranking mode and for strict recency call\n"</w:t>
      </w:r>
    </w:p>
    <w:p>
      <w:pPr>
        <w:jc w:val="both"/>
      </w:pPr>
      <w:r>
        <w:t xml:space="preserve">                  + "   earlybirdRequest.setQuerySource(ThriftQuerySource.GNIP)\n"));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