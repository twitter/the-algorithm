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>
        <w:t>import javax.inject.Named;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com.twitter.finagle.stats.StatsReceiver;</w:t>
      </w:r>
    </w:p>
    <w:p>
      <w:pPr>
        <w:jc w:val="both"/>
      </w:pPr>
      <w:r>
        <w:t>import com.twitter.inject.TwitterModule;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com.twitter.search.common.root.PartitionConfig;</w:t>
      </w:r>
    </w:p>
    <w:p>
      <w:pPr>
        <w:jc w:val="both"/>
      </w:pPr>
      <w:r>
        <w:t>import com.twitter.search.common.root.PartitionLoggingSupport;</w:t>
      </w:r>
    </w:p>
    <w:p>
      <w:pPr>
        <w:jc w:val="both"/>
      </w:pPr>
      <w:r>
        <w:t>import com.twitter.search.common.root.RequestSuccessStats;</w:t>
      </w:r>
    </w:p>
    <w:p>
      <w:pPr>
        <w:jc w:val="both"/>
      </w:pPr>
      <w:r>
        <w:t>import com.twitter.search.common.root.RootClientServiceBuilder;</w:t>
      </w:r>
    </w:p>
    <w:p>
      <w:pPr>
        <w:jc w:val="both"/>
      </w:pPr>
      <w:r>
        <w:t>import com.twitter.search.common.root.ScatterGatherService;</w:t>
      </w:r>
    </w:p>
    <w:p>
      <w:pPr>
        <w:jc w:val="both"/>
      </w:pPr>
      <w:r>
        <w:t>import com.twitter.search.common.root.SplitterService;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com.twitter.search.earlybird.config.TierConfig;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com.twitter.search.earlybird_root.filters.RequestContextToEarlybirdRequestFilter;</w:t>
      </w:r>
    </w:p>
    <w:p>
      <w:pPr>
        <w:jc w:val="both"/>
      </w:pPr>
      <w:r/>
    </w:p>
    <w:p>
      <w:pPr>
        <w:jc w:val="both"/>
      </w:pPr>
      <w:r>
        <w:t>public abstract class ScatterGatherModule extends TwitterModule {</w:t>
      </w:r>
    </w:p>
    <w:p>
      <w:pPr>
        <w:jc w:val="both"/>
      </w:pPr>
      <w:r>
        <w:t xml:space="preserve">  private static final Logger LOG = LoggerFactory.getLogger(ScatterGatherModule.class);</w:t>
      </w:r>
    </w:p>
    <w:p>
      <w:pPr>
        <w:jc w:val="both"/>
      </w:pPr>
      <w:r/>
    </w:p>
    <w:p>
      <w:pPr>
        <w:jc w:val="both"/>
      </w:pPr>
      <w:r>
        <w:t xml:space="preserve">  private static final String SEARCH_METHOD_NAME = "search";</w:t>
      </w:r>
    </w:p>
    <w:p>
      <w:pPr>
        <w:jc w:val="both"/>
      </w:pPr>
      <w:r>
        <w:t xml:space="preserve">  protected static final String ALT_TRAFFIC_PERCENTAGE_DECIDER_KEY_PREFIX =</w:t>
      </w:r>
    </w:p>
    <w:p>
      <w:pPr>
        <w:jc w:val="both"/>
      </w:pPr>
      <w:r>
        <w:t xml:space="preserve">      "alt_client_traffic_percentage_";</w:t>
      </w:r>
    </w:p>
    <w:p>
      <w:pPr>
        <w:jc w:val="both"/>
      </w:pPr>
      <w:r>
        <w:t xml:space="preserve">  static final String NAMED_SCATTER_GATHER_SERVICE = "scatter_gather_service";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the scatterGatherService for single tier Earlybird clusters (Protected and Realtime).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Service&lt;EarlybirdRequestContext, EarlybirdResponse&gt; provideScatterGatherService(</w:t>
      </w:r>
    </w:p>
    <w:p>
      <w:pPr>
        <w:jc w:val="both"/>
      </w:pPr>
      <w:r>
        <w:t xml:space="preserve">      EarlybirdServiceScatterGatherSupport scatterGatherSupport,</w:t>
      </w:r>
    </w:p>
    <w:p>
      <w:pPr>
        <w:jc w:val="both"/>
      </w:pPr>
      <w:r>
        <w:t xml:space="preserve">      RequestSuccessStats requestSuccessStats,</w:t>
      </w:r>
    </w:p>
    <w:p>
      <w:pPr>
        <w:jc w:val="both"/>
      </w:pPr>
      <w:r>
        <w:t xml:space="preserve">      PartitionLoggingSupport&lt;EarlybirdRequestContext&gt; partitionLoggingSupport,</w:t>
      </w:r>
    </w:p>
    <w:p>
      <w:pPr>
        <w:jc w:val="both"/>
      </w:pPr>
      <w:r>
        <w:t xml:space="preserve">      RequestContextToEarlybirdRequestFilter requestContextToEarlybirdRequestFilter,</w:t>
      </w:r>
    </w:p>
    <w:p>
      <w:pPr>
        <w:jc w:val="both"/>
      </w:pPr>
      <w:r>
        <w:t xml:space="preserve">      PartitionAccessController partitionAccessController,</w:t>
      </w:r>
    </w:p>
    <w:p>
      <w:pPr>
        <w:jc w:val="both"/>
      </w:pPr>
      <w:r>
        <w:t xml:space="preserve">      PartitionConfig partitionConfig,</w:t>
      </w:r>
    </w:p>
    <w:p>
      <w:pPr>
        <w:jc w:val="both"/>
      </w:pPr>
      <w:r>
        <w:t xml:space="preserve">      RootClientServiceBuilder&lt;EarlybirdService.ServiceIface&gt; rootClientServiceBuilder,</w:t>
      </w:r>
    </w:p>
    <w:p>
      <w:pPr>
        <w:jc w:val="both"/>
      </w:pPr>
      <w:r>
        <w:t xml:space="preserve">      @Named(EarlybirdCommonModule.NAMED_EXP_CLUSTER_CLIENT)</w:t>
      </w:r>
    </w:p>
    <w:p>
      <w:pPr>
        <w:jc w:val="both"/>
      </w:pPr>
      <w:r>
        <w:t xml:space="preserve">          RootClientServiceBuilder&lt;EarlybirdService.ServiceIface&gt;</w:t>
      </w:r>
    </w:p>
    <w:p>
      <w:pPr>
        <w:jc w:val="both"/>
      </w:pPr>
      <w:r>
        <w:t xml:space="preserve">          expClusterRootClientServiceBuilder,</w:t>
      </w:r>
    </w:p>
    <w:p>
      <w:pPr>
        <w:jc w:val="both"/>
      </w:pPr>
      <w:r>
        <w:t xml:space="preserve">      @Named(EarlybirdCommonModule.NAMED_ALT_CLIENT) @Nullable PartitionConfig altPartitionConfig,</w:t>
      </w:r>
    </w:p>
    <w:p>
      <w:pPr>
        <w:jc w:val="both"/>
      </w:pPr>
      <w:r>
        <w:t xml:space="preserve">      @Named(EarlybirdCommonModule.NAMED_ALT_CLIENT) @Nullable</w:t>
      </w:r>
    </w:p>
    <w:p>
      <w:pPr>
        <w:jc w:val="both"/>
      </w:pPr>
      <w:r>
        <w:t xml:space="preserve">          RootClientServiceBuilder&lt;EarlybirdService.ServiceIface&gt; altRootClientServiceBuilder,</w:t>
      </w:r>
    </w:p>
    <w:p>
      <w:pPr>
        <w:jc w:val="both"/>
      </w:pPr>
      <w:r>
        <w:t xml:space="preserve">      StatsReceiver statsReceiver,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SearchDecider decider);</w:t>
      </w:r>
    </w:p>
    <w:p>
      <w:pPr>
        <w:jc w:val="both"/>
      </w:pPr>
      <w:r/>
    </w:p>
    <w:p>
      <w:pPr>
        <w:jc w:val="both"/>
      </w:pPr>
      <w:r>
        <w:t xml:space="preserve">  protected final Service&lt;EarlybirdRequestContext, EarlybirdResponse&gt; buildScatterOrSplitterService(</w:t>
      </w:r>
    </w:p>
    <w:p>
      <w:pPr>
        <w:jc w:val="both"/>
      </w:pPr>
      <w:r>
        <w:t xml:space="preserve">      EarlybirdServiceScatterGatherSupport scatterGatherSupport,</w:t>
      </w:r>
    </w:p>
    <w:p>
      <w:pPr>
        <w:jc w:val="both"/>
      </w:pPr>
      <w:r>
        <w:t xml:space="preserve">      RequestSuccessStats requestSuccessStats,</w:t>
      </w:r>
    </w:p>
    <w:p>
      <w:pPr>
        <w:jc w:val="both"/>
      </w:pPr>
      <w:r>
        <w:t xml:space="preserve">      PartitionLoggingSupport&lt;EarlybirdRequestContext&gt; partitionLoggingSupport,</w:t>
      </w:r>
    </w:p>
    <w:p>
      <w:pPr>
        <w:jc w:val="both"/>
      </w:pPr>
      <w:r>
        <w:t xml:space="preserve">      RequestContextToEarlybirdRequestFilter requestContextToEarlybirdRequestFilter,</w:t>
      </w:r>
    </w:p>
    <w:p>
      <w:pPr>
        <w:jc w:val="both"/>
      </w:pPr>
      <w:r>
        <w:t xml:space="preserve">      PartitionAccessController partitionAccessController,</w:t>
      </w:r>
    </w:p>
    <w:p>
      <w:pPr>
        <w:jc w:val="both"/>
      </w:pPr>
      <w:r>
        <w:t xml:space="preserve">      PartitionConfig partitionConfig,</w:t>
      </w:r>
    </w:p>
    <w:p>
      <w:pPr>
        <w:jc w:val="both"/>
      </w:pPr>
      <w:r>
        <w:t xml:space="preserve">      RootClientServiceBuilder&lt;EarlybirdService.ServiceIface&gt; rootClientServiceBuilder,</w:t>
      </w:r>
    </w:p>
    <w:p>
      <w:pPr>
        <w:jc w:val="both"/>
      </w:pPr>
      <w:r>
        <w:t xml:space="preserve">      @Named(EarlybirdCommonModule.NAMED_ALT_CLIENT) @Nullable PartitionConfig altPartitionConfig,</w:t>
      </w:r>
    </w:p>
    <w:p>
      <w:pPr>
        <w:jc w:val="both"/>
      </w:pPr>
      <w:r>
        <w:t xml:space="preserve">      @Named(EarlybirdCommonModule.NAMED_ALT_CLIENT) @Nullable</w:t>
      </w:r>
    </w:p>
    <w:p>
      <w:pPr>
        <w:jc w:val="both"/>
      </w:pPr>
      <w:r>
        <w:t xml:space="preserve">          RootClientServiceBuilder&lt;EarlybirdService.ServiceIface&gt; altRootClientServiceBuilder,</w:t>
      </w:r>
    </w:p>
    <w:p>
      <w:pPr>
        <w:jc w:val="both"/>
      </w:pPr>
      <w:r>
        <w:t xml:space="preserve">      StatsReceiver statsReceiver,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SearchDecider decider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ScatterGatherService&lt;EarlybirdRequestContext, EarlybirdResponse&gt; scatterGatherService =</w:t>
      </w:r>
    </w:p>
    <w:p>
      <w:pPr>
        <w:jc w:val="both"/>
      </w:pPr>
      <w:r>
        <w:t xml:space="preserve">        createScatterGatherService(</w:t>
      </w:r>
    </w:p>
    <w:p>
      <w:pPr>
        <w:jc w:val="both"/>
      </w:pPr>
      <w:r>
        <w:t xml:space="preserve">            "",</w:t>
      </w:r>
    </w:p>
    <w:p>
      <w:pPr>
        <w:jc w:val="both"/>
      </w:pPr>
      <w:r>
        <w:t xml:space="preserve">            scatterGatherSupport,</w:t>
      </w:r>
    </w:p>
    <w:p>
      <w:pPr>
        <w:jc w:val="both"/>
      </w:pPr>
      <w:r>
        <w:t xml:space="preserve">            requestSuccessStats,</w:t>
      </w:r>
    </w:p>
    <w:p>
      <w:pPr>
        <w:jc w:val="both"/>
      </w:pPr>
      <w:r>
        <w:t xml:space="preserve">            partitionLoggingSupport,</w:t>
      </w:r>
    </w:p>
    <w:p>
      <w:pPr>
        <w:jc w:val="both"/>
      </w:pPr>
      <w:r>
        <w:t xml:space="preserve">            requestContextToEarlybirdRequestFilter,</w:t>
      </w:r>
    </w:p>
    <w:p>
      <w:pPr>
        <w:jc w:val="both"/>
      </w:pPr>
      <w:r>
        <w:t xml:space="preserve">            partitionAccessController,</w:t>
      </w:r>
    </w:p>
    <w:p>
      <w:pPr>
        <w:jc w:val="both"/>
      </w:pPr>
      <w:r>
        <w:t xml:space="preserve">            partitionConfig.getNumPartitions(),</w:t>
      </w:r>
    </w:p>
    <w:p>
      <w:pPr>
        <w:jc w:val="both"/>
      </w:pPr>
      <w:r>
        <w:t xml:space="preserve">            partitionConfig.getPartitionPath(),</w:t>
      </w:r>
    </w:p>
    <w:p>
      <w:pPr>
        <w:jc w:val="both"/>
      </w:pPr>
      <w:r>
        <w:t xml:space="preserve">            rootClientServiceBuilder,</w:t>
      </w:r>
    </w:p>
    <w:p>
      <w:pPr>
        <w:jc w:val="both"/>
      </w:pPr>
      <w:r>
        <w:t xml:space="preserve">            statsReceiver,</w:t>
      </w:r>
    </w:p>
    <w:p>
      <w:pPr>
        <w:jc w:val="both"/>
      </w:pPr>
      <w:r>
        <w:t xml:space="preserve">            cluster,</w:t>
      </w:r>
    </w:p>
    <w:p>
      <w:pPr>
        <w:jc w:val="both"/>
      </w:pPr>
      <w:r>
        <w:t xml:space="preserve">            decider,</w:t>
      </w:r>
    </w:p>
    <w:p>
      <w:pPr>
        <w:jc w:val="both"/>
      </w:pPr>
      <w:r>
        <w:t xml:space="preserve">            TierConfig.DEFAULT_TIER_NAME);</w:t>
      </w:r>
    </w:p>
    <w:p>
      <w:pPr>
        <w:jc w:val="both"/>
      </w:pPr>
      <w:r/>
    </w:p>
    <w:p>
      <w:pPr>
        <w:jc w:val="both"/>
      </w:pPr>
      <w:r>
        <w:t xml:space="preserve">    if (altPartitionConfig == null || altRootClientServiceBuilder == null) {</w:t>
      </w:r>
    </w:p>
    <w:p>
      <w:pPr>
        <w:jc w:val="both"/>
      </w:pPr>
      <w:r>
        <w:t xml:space="preserve">      LOG.info("altPartitionConfig or altRootClientServiceBuilder is not available, "</w:t>
      </w:r>
    </w:p>
    <w:p>
      <w:pPr>
        <w:jc w:val="both"/>
      </w:pPr>
      <w:r>
        <w:t xml:space="preserve">          + "not using SplitterService");</w:t>
      </w:r>
    </w:p>
    <w:p>
      <w:pPr>
        <w:jc w:val="both"/>
      </w:pPr>
      <w:r>
        <w:t xml:space="preserve">      return scatterGatherService;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LOG.info("alt client config available, using SplitterService");</w:t>
      </w:r>
    </w:p>
    <w:p>
      <w:pPr>
        <w:jc w:val="both"/>
      </w:pPr>
      <w:r/>
    </w:p>
    <w:p>
      <w:pPr>
        <w:jc w:val="both"/>
      </w:pPr>
      <w:r>
        <w:t xml:space="preserve">    ScatterGatherService&lt;EarlybirdRequestContext, EarlybirdResponse&gt; altScatterGatherService =</w:t>
      </w:r>
    </w:p>
    <w:p>
      <w:pPr>
        <w:jc w:val="both"/>
      </w:pPr>
      <w:r>
        <w:t xml:space="preserve">        createScatterGatherService(</w:t>
      </w:r>
    </w:p>
    <w:p>
      <w:pPr>
        <w:jc w:val="both"/>
      </w:pPr>
      <w:r>
        <w:t xml:space="preserve">            "_alt",</w:t>
      </w:r>
    </w:p>
    <w:p>
      <w:pPr>
        <w:jc w:val="both"/>
      </w:pPr>
      <w:r>
        <w:t xml:space="preserve">            scatterGatherSupport,</w:t>
      </w:r>
    </w:p>
    <w:p>
      <w:pPr>
        <w:jc w:val="both"/>
      </w:pPr>
      <w:r>
        <w:t xml:space="preserve">            requestSuccessStats,</w:t>
      </w:r>
    </w:p>
    <w:p>
      <w:pPr>
        <w:jc w:val="both"/>
      </w:pPr>
      <w:r>
        <w:t xml:space="preserve">            partitionLoggingSupport,</w:t>
      </w:r>
    </w:p>
    <w:p>
      <w:pPr>
        <w:jc w:val="both"/>
      </w:pPr>
      <w:r>
        <w:t xml:space="preserve">            requestContextToEarlybirdRequestFilter,</w:t>
      </w:r>
    </w:p>
    <w:p>
      <w:pPr>
        <w:jc w:val="both"/>
      </w:pPr>
      <w:r>
        <w:t xml:space="preserve">            partitionAccessController,</w:t>
      </w:r>
    </w:p>
    <w:p>
      <w:pPr>
        <w:jc w:val="both"/>
      </w:pPr>
      <w:r>
        <w:t xml:space="preserve">            altPartitionConfig.getNumPartitions(),</w:t>
      </w:r>
    </w:p>
    <w:p>
      <w:pPr>
        <w:jc w:val="both"/>
      </w:pPr>
      <w:r>
        <w:t xml:space="preserve">            altPartitionConfig.getPartitionPath(),</w:t>
      </w:r>
    </w:p>
    <w:p>
      <w:pPr>
        <w:jc w:val="both"/>
      </w:pPr>
      <w:r>
        <w:t xml:space="preserve">            altRootClientServiceBuilder,</w:t>
      </w:r>
    </w:p>
    <w:p>
      <w:pPr>
        <w:jc w:val="both"/>
      </w:pPr>
      <w:r>
        <w:t xml:space="preserve">            statsReceiver,</w:t>
      </w:r>
    </w:p>
    <w:p>
      <w:pPr>
        <w:jc w:val="both"/>
      </w:pPr>
      <w:r>
        <w:t xml:space="preserve">            cluster,</w:t>
      </w:r>
    </w:p>
    <w:p>
      <w:pPr>
        <w:jc w:val="both"/>
      </w:pPr>
      <w:r>
        <w:t xml:space="preserve">            decider,</w:t>
      </w:r>
    </w:p>
    <w:p>
      <w:pPr>
        <w:jc w:val="both"/>
      </w:pPr>
      <w:r>
        <w:t xml:space="preserve">            TierConfig.DEFAULT_TIER_NAME);</w:t>
      </w:r>
    </w:p>
    <w:p>
      <w:pPr>
        <w:jc w:val="both"/>
      </w:pPr>
      <w:r/>
    </w:p>
    <w:p>
      <w:pPr>
        <w:jc w:val="both"/>
      </w:pPr>
      <w:r>
        <w:t xml:space="preserve">    return new SplitterService&lt;&gt;(</w:t>
      </w:r>
    </w:p>
    <w:p>
      <w:pPr>
        <w:jc w:val="both"/>
      </w:pPr>
      <w:r>
        <w:t xml:space="preserve">        scatterGatherService,</w:t>
      </w:r>
    </w:p>
    <w:p>
      <w:pPr>
        <w:jc w:val="both"/>
      </w:pPr>
      <w:r>
        <w:t xml:space="preserve">        altScatterGatherService,</w:t>
      </w:r>
    </w:p>
    <w:p>
      <w:pPr>
        <w:jc w:val="both"/>
      </w:pPr>
      <w:r>
        <w:t xml:space="preserve">        decider,</w:t>
      </w:r>
    </w:p>
    <w:p>
      <w:pPr>
        <w:jc w:val="both"/>
      </w:pPr>
      <w:r>
        <w:t xml:space="preserve">        ALT_TRAFFIC_PERCENTAGE_DECIDER_KEY_PREFIX + cluster.getNameForStats());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ScatterGatherService&lt;EarlybirdRequestContext, EarlybirdResponse&gt;</w:t>
      </w:r>
    </w:p>
    <w:p>
      <w:pPr>
        <w:jc w:val="both"/>
      </w:pPr>
      <w:r>
        <w:t xml:space="preserve">      createScatterGatherService(</w:t>
      </w:r>
    </w:p>
    <w:p>
      <w:pPr>
        <w:jc w:val="both"/>
      </w:pPr>
      <w:r>
        <w:t xml:space="preserve">          String nameSuffix,</w:t>
      </w:r>
    </w:p>
    <w:p>
      <w:pPr>
        <w:jc w:val="both"/>
      </w:pPr>
      <w:r>
        <w:t xml:space="preserve">          EarlybirdServiceScatterGatherSupport scatterGatherSupport,</w:t>
      </w:r>
    </w:p>
    <w:p>
      <w:pPr>
        <w:jc w:val="both"/>
      </w:pPr>
      <w:r>
        <w:t xml:space="preserve">          RequestSuccessStats requestSuccessStats,</w:t>
      </w:r>
    </w:p>
    <w:p>
      <w:pPr>
        <w:jc w:val="both"/>
      </w:pPr>
      <w:r>
        <w:t xml:space="preserve">          PartitionLoggingSupport&lt;EarlybirdRequestContext&gt; partitionLoggingSupport,</w:t>
      </w:r>
    </w:p>
    <w:p>
      <w:pPr>
        <w:jc w:val="both"/>
      </w:pPr>
      <w:r>
        <w:t xml:space="preserve">          RequestContextToEarlybirdRequestFilter requestContextToEarlybirdRequestFilter,</w:t>
      </w:r>
    </w:p>
    <w:p>
      <w:pPr>
        <w:jc w:val="both"/>
      </w:pPr>
      <w:r>
        <w:t xml:space="preserve">          PartitionAccessController partitionAccessController,</w:t>
      </w:r>
    </w:p>
    <w:p>
      <w:pPr>
        <w:jc w:val="both"/>
      </w:pPr>
      <w:r>
        <w:t xml:space="preserve">          int numPartitions,</w:t>
      </w:r>
    </w:p>
    <w:p>
      <w:pPr>
        <w:jc w:val="both"/>
      </w:pPr>
      <w:r>
        <w:t xml:space="preserve">          String partitionPath,</w:t>
      </w:r>
    </w:p>
    <w:p>
      <w:pPr>
        <w:jc w:val="both"/>
      </w:pPr>
      <w:r>
        <w:t xml:space="preserve">          RootClientServiceBuilder&lt;EarlybirdService.ServiceIface&gt; rootClientServiceBuilder,</w:t>
      </w:r>
    </w:p>
    <w:p>
      <w:pPr>
        <w:jc w:val="both"/>
      </w:pPr>
      <w:r>
        <w:t xml:space="preserve">          StatsReceiver statsReceiver,</w:t>
      </w:r>
    </w:p>
    <w:p>
      <w:pPr>
        <w:jc w:val="both"/>
      </w:pPr>
      <w:r>
        <w:t xml:space="preserve">          EarlybirdCluster cluster,</w:t>
      </w:r>
    </w:p>
    <w:p>
      <w:pPr>
        <w:jc w:val="both"/>
      </w:pPr>
      <w:r>
        <w:t xml:space="preserve">          SearchDecider decider,</w:t>
      </w:r>
    </w:p>
    <w:p>
      <w:pPr>
        <w:jc w:val="both"/>
      </w:pPr>
      <w:r>
        <w:t xml:space="preserve">          String clientName) {</w:t>
      </w:r>
    </w:p>
    <w:p>
      <w:pPr>
        <w:jc w:val="both"/>
      </w:pPr>
      <w:r>
        <w:t xml:space="preserve">    rootClientServiceBuilder.initializeWithPathSuffix(clientName + nameSuffix,</w:t>
      </w:r>
    </w:p>
    <w:p>
      <w:pPr>
        <w:jc w:val="both"/>
      </w:pPr>
      <w:r>
        <w:t xml:space="preserve">        numPartitions,</w:t>
      </w:r>
    </w:p>
    <w:p>
      <w:pPr>
        <w:jc w:val="both"/>
      </w:pPr>
      <w:r>
        <w:t xml:space="preserve">        partitionPath);</w:t>
      </w:r>
    </w:p>
    <w:p>
      <w:pPr>
        <w:jc w:val="both"/>
      </w:pPr>
      <w:r/>
    </w:p>
    <w:p>
      <w:pPr>
        <w:jc w:val="both"/>
      </w:pPr>
      <w:r>
        <w:t xml:space="preserve">    ClientBackupFilter backupFilter =</w:t>
      </w:r>
    </w:p>
    <w:p>
      <w:pPr>
        <w:jc w:val="both"/>
      </w:pPr>
      <w:r>
        <w:t xml:space="preserve">        new ClientBackupFilter(</w:t>
      </w:r>
    </w:p>
    <w:p>
      <w:pPr>
        <w:jc w:val="both"/>
      </w:pPr>
      <w:r>
        <w:t xml:space="preserve">            "root_" + cluster.getNameForStats(),</w:t>
      </w:r>
    </w:p>
    <w:p>
      <w:pPr>
        <w:jc w:val="both"/>
      </w:pPr>
      <w:r>
        <w:t xml:space="preserve">            "earlybird" + nameSuffix,</w:t>
      </w:r>
    </w:p>
    <w:p>
      <w:pPr>
        <w:jc w:val="both"/>
      </w:pPr>
      <w:r>
        <w:t xml:space="preserve">            statsReceiver,</w:t>
      </w:r>
    </w:p>
    <w:p>
      <w:pPr>
        <w:jc w:val="both"/>
      </w:pPr>
      <w:r>
        <w:t xml:space="preserve">            decider);</w:t>
      </w:r>
    </w:p>
    <w:p>
      <w:pPr>
        <w:jc w:val="both"/>
      </w:pPr>
      <w:r/>
    </w:p>
    <w:p>
      <w:pPr>
        <w:jc w:val="both"/>
      </w:pPr>
      <w:r>
        <w:t xml:space="preserve">    ClientLatencyFilter clientLatencyFilter = new ClientLatencyFilter("all" + nameSuffix);</w:t>
      </w:r>
    </w:p>
    <w:p>
      <w:pPr>
        <w:jc w:val="both"/>
      </w:pPr>
      <w:r/>
    </w:p>
    <w:p>
      <w:pPr>
        <w:jc w:val="both"/>
      </w:pPr>
      <w:r>
        <w:t xml:space="preserve">    List&lt;Service&lt;EarlybirdRequestContext, EarlybirdResponse&gt;&gt; services = new ArrayList&lt;&gt;();</w:t>
      </w:r>
    </w:p>
    <w:p>
      <w:pPr>
        <w:jc w:val="both"/>
      </w:pPr>
      <w:r>
        <w:t xml:space="preserve">    for (Service&lt;EarlybirdRequest, EarlybirdResponse&gt; service</w:t>
      </w:r>
    </w:p>
    <w:p>
      <w:pPr>
        <w:jc w:val="both"/>
      </w:pPr>
      <w:r>
        <w:t xml:space="preserve">        : rootClientServiceBuilder</w:t>
      </w:r>
    </w:p>
    <w:p>
      <w:pPr>
        <w:jc w:val="both"/>
      </w:pPr>
      <w:r>
        <w:t xml:space="preserve">        .&lt;EarlybirdRequest, EarlybirdResponse&gt;safeBuildServiceList(SEARCH_METHOD_NAME)) {</w:t>
      </w:r>
    </w:p>
    <w:p>
      <w:pPr>
        <w:jc w:val="both"/>
      </w:pPr>
      <w:r>
        <w:t xml:space="preserve">      services.add(requestContextToEarlybirdRequestFilter</w:t>
      </w:r>
    </w:p>
    <w:p>
      <w:pPr>
        <w:jc w:val="both"/>
      </w:pPr>
      <w:r>
        <w:t xml:space="preserve">          .andThen(backupFilter)</w:t>
      </w:r>
    </w:p>
    <w:p>
      <w:pPr>
        <w:jc w:val="both"/>
      </w:pPr>
      <w:r>
        <w:t xml:space="preserve">          .andThen(clientLatencyFilter)</w:t>
      </w:r>
    </w:p>
    <w:p>
      <w:pPr>
        <w:jc w:val="both"/>
      </w:pPr>
      <w:r>
        <w:t xml:space="preserve">          .andThen(service));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services = SkipPartitionFilter.wrapServices(TierConfig.DEFAULT_TIER_NAME, services,</w:t>
      </w:r>
    </w:p>
    <w:p>
      <w:pPr>
        <w:jc w:val="both"/>
      </w:pPr>
      <w:r>
        <w:t xml:space="preserve">        partitionAccessController);</w:t>
      </w:r>
    </w:p>
    <w:p>
      <w:pPr>
        <w:jc w:val="both"/>
      </w:pPr>
      <w:r/>
    </w:p>
    <w:p>
      <w:pPr>
        <w:jc w:val="both"/>
      </w:pPr>
      <w:r>
        <w:t xml:space="preserve">    return new ScatterGatherService&lt;&gt;(</w:t>
      </w:r>
    </w:p>
    <w:p>
      <w:pPr>
        <w:jc w:val="both"/>
      </w:pPr>
      <w:r>
        <w:t xml:space="preserve">        scatterGatherSupport,</w:t>
      </w:r>
    </w:p>
    <w:p>
      <w:pPr>
        <w:jc w:val="both"/>
      </w:pPr>
      <w:r>
        <w:t xml:space="preserve">        services,</w:t>
      </w:r>
    </w:p>
    <w:p>
      <w:pPr>
        <w:jc w:val="both"/>
      </w:pPr>
      <w:r>
        <w:t xml:space="preserve">        requestSuccessStats,</w:t>
      </w:r>
    </w:p>
    <w:p>
      <w:pPr>
        <w:jc w:val="both"/>
      </w:pPr>
      <w:r>
        <w:t xml:space="preserve">        partitionLoggingSupport);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