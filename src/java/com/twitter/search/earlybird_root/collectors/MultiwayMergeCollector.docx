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com.twitter.search.earlybird_root.collectors;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Generic MultiwayMergeCollector class for doing k-way merge of earlybird responses</w:t>
      </w:r>
    </w:p>
    <w:p>
      <w:pPr>
        <w:jc w:val="both"/>
      </w:pPr>
      <w:r>
        <w:t xml:space="preserve"> * that takes a comparator and returns a list of results sorted by the comparator.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MultiwayMergeCollector&lt;T&gt; {</w:t>
      </w:r>
    </w:p>
    <w:p>
      <w:pPr>
        <w:jc w:val="both"/>
      </w:pPr>
      <w:r>
        <w:t xml:space="preserve">  protected static final Logger LOG = LoggerFactory.getLogger(MultiwayMergeCollector.class);</w:t>
      </w:r>
    </w:p>
    <w:p>
      <w:pPr>
        <w:jc w:val="both"/>
      </w:pPr>
      <w:r/>
    </w:p>
    <w:p>
      <w:pPr>
        <w:jc w:val="both"/>
      </w:pPr>
      <w:r>
        <w:t xml:space="preserve">  private final Comparator&lt;T&gt; resultComparator;</w:t>
      </w:r>
    </w:p>
    <w:p>
      <w:pPr>
        <w:jc w:val="both"/>
      </w:pPr>
      <w:r>
        <w:t xml:space="preserve">  private final int numResponsesToMerge;</w:t>
      </w:r>
    </w:p>
    <w:p>
      <w:pPr>
        <w:jc w:val="both"/>
      </w:pPr>
      <w:r>
        <w:t xml:space="preserve">  private final List&lt;T&gt; results = Lists.newArrayList();</w:t>
      </w:r>
    </w:p>
    <w:p>
      <w:pPr>
        <w:jc w:val="both"/>
      </w:pPr>
      <w:r>
        <w:t xml:space="preserve">  private int numResponsesAdded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that does multi way merge and takes in a custom predicate search result 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MultiwayMergeCollector(int numResponses,</w:t>
      </w:r>
    </w:p>
    <w:p>
      <w:pPr>
        <w:jc w:val="both"/>
      </w:pPr>
      <w:r>
        <w:t xml:space="preserve">                                Comparator&lt;T&gt; comparator) {</w:t>
      </w:r>
    </w:p>
    <w:p>
      <w:pPr>
        <w:jc w:val="both"/>
      </w:pPr>
      <w:r>
        <w:t xml:space="preserve">    Preconditions.checkNotNull(comparator);</w:t>
      </w:r>
    </w:p>
    <w:p>
      <w:pPr>
        <w:jc w:val="both"/>
      </w:pPr>
      <w:r>
        <w:t xml:space="preserve">    this.resultComparator = comparator;</w:t>
      </w:r>
    </w:p>
    <w:p>
      <w:pPr>
        <w:jc w:val="both"/>
      </w:pPr>
      <w:r>
        <w:t xml:space="preserve">    this.numResponsesToMerge = numResponses;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single response from one partition, updates stats.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response from one partition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addResponse(EarlybirdResponse response) {</w:t>
      </w:r>
    </w:p>
    <w:p>
      <w:pPr>
        <w:jc w:val="both"/>
      </w:pPr>
      <w:r>
        <w:t xml:space="preserve">    // On prod, does it ever happen we receive more responses than numPartitions ?</w:t>
      </w:r>
    </w:p>
    <w:p>
      <w:pPr>
        <w:jc w:val="both"/>
      </w:pPr>
      <w:r>
        <w:t xml:space="preserve">    Preconditions.checkArgument(numResponsesAdded++ &lt; numResponsesToMerge,</w:t>
      </w:r>
    </w:p>
    <w:p>
      <w:pPr>
        <w:jc w:val="both"/>
      </w:pPr>
      <w:r>
        <w:t xml:space="preserve">        String.format("Attempting to merge more than %d responses", numResponsesToMerge));</w:t>
      </w:r>
    </w:p>
    <w:p>
      <w:pPr>
        <w:jc w:val="both"/>
      </w:pPr>
      <w:r>
        <w:t xml:space="preserve">    if (!isResponseValid(response))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collectStats(response);</w:t>
      </w:r>
    </w:p>
    <w:p>
      <w:pPr>
        <w:jc w:val="both"/>
      </w:pPr>
      <w:r>
        <w:t xml:space="preserve">    List&lt;T&gt; resultsFromResponse = collectResults(response);</w:t>
      </w:r>
    </w:p>
    <w:p>
      <w:pPr>
        <w:jc w:val="both"/>
      </w:pPr>
      <w:r>
        <w:t xml:space="preserve">    if (resultsFromResponse != null &amp;&amp; resultsFromResponse.size() &gt; 0) {</w:t>
      </w:r>
    </w:p>
    <w:p>
      <w:pPr>
        <w:jc w:val="both"/>
      </w:pPr>
      <w:r>
        <w:t xml:space="preserve">      results.addAll(resultsFromResponse);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 the EarlybirdResponse and retrieve list of results to be appended.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earlybird response from where results are extracted</w:t>
      </w:r>
    </w:p>
    <w:p>
      <w:pPr>
        <w:jc w:val="both"/>
      </w:pPr>
      <w:r>
        <w:t xml:space="preserve">   * @return  resultsList to be appended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List&lt;T&gt; collectResults(EarlybirdResponse response);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 is recommended that sub-class overrides this function to add custom logic to</w:t>
      </w:r>
    </w:p>
    <w:p>
      <w:pPr>
        <w:jc w:val="both"/>
      </w:pPr>
      <w:r>
        <w:t xml:space="preserve">   * collect more stat and call this base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collectStats(EarlybirdResponse response)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full list of results, after addResponse calls have been invoked.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results extracted from all EarlybirdResponses that have been collected so far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List&lt;T&gt; getResultsList() {</w:t>
      </w:r>
    </w:p>
    <w:p>
      <w:pPr>
        <w:jc w:val="both"/>
      </w:pPr>
      <w:r>
        <w:t xml:space="preserve">    Collections.sort(results, resultComparator);</w:t>
      </w:r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boolean isResponseValid(EarlybirdResponse 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