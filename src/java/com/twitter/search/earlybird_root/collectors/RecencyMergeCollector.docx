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com.twitter.search.earlybird_root.collectors;</w:t>
      </w:r>
    </w:p>
    <w:p>
      <w:pPr>
        <w:jc w:val="both"/>
      </w:pPr>
      <w:r/>
    </w:p>
    <w:p>
      <w:pPr>
        <w:jc w:val="both"/>
      </w:pPr>
      <w:r>
        <w:t>import java.util.Comparator;</w:t>
      </w:r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com.twitter.search.common.relevance.utils.ResultComparators;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com.twitter.search.earlybird.thrift.ThriftSearchResult;</w:t>
      </w:r>
    </w:p>
    <w:p>
      <w:pPr>
        <w:jc w:val="both"/>
      </w:pPr>
      <w:r>
        <w:t>import com.twitter.search.earlybird.thrift.ThriftSearchResults;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{@link RecencyMergeCollector} inherits {@link MultiwayMergeCollector} for the type</w:t>
      </w:r>
    </w:p>
    <w:p>
      <w:pPr>
        <w:jc w:val="both"/>
      </w:pPr>
      <w:r>
        <w:t xml:space="preserve"> * {@link com.twitter.search.earlybird.thrift.ThriftSearchResult} as the result type.</w:t>
      </w:r>
    </w:p>
    <w:p>
      <w:pPr>
        <w:jc w:val="both"/>
      </w:pPr>
      <w:r>
        <w:t xml:space="preserve"> * &lt;p/&gt;</w:t>
      </w:r>
    </w:p>
    <w:p>
      <w:pPr>
        <w:jc w:val="both"/>
      </w:pPr>
      <w:r>
        <w:t xml:space="preserve"> * It also implements two public methods to retrieve the top-k or all results.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RecencyMergeCollector extends MultiwayMergeCollector&lt;ThriftSearchResult&gt; {</w:t>
      </w:r>
    </w:p>
    <w:p>
      <w:pPr>
        <w:jc w:val="both"/>
      </w:pPr>
      <w:r/>
    </w:p>
    <w:p>
      <w:pPr>
        <w:jc w:val="both"/>
      </w:pPr>
      <w:r>
        <w:t xml:space="preserve">  // Container for the final results array and also stats like numHitsProcessed etc...</w:t>
      </w:r>
    </w:p>
    <w:p>
      <w:pPr>
        <w:jc w:val="both"/>
      </w:pPr>
      <w:r>
        <w:t xml:space="preserve">  protected final ThriftSearchResults finalResults = new ThriftSearchResults();</w:t>
      </w:r>
    </w:p>
    <w:p>
      <w:pPr>
        <w:jc w:val="both"/>
      </w:pPr>
      <w:r/>
    </w:p>
    <w:p>
      <w:pPr>
        <w:jc w:val="both"/>
      </w:pPr>
      <w:r>
        <w:t xml:space="preserve">  public RecencyMergeCollector(int numResponses) {</w:t>
      </w:r>
    </w:p>
    <w:p>
      <w:pPr>
        <w:jc w:val="both"/>
      </w:pPr>
      <w:r>
        <w:t xml:space="preserve">    this(numResponses, ResultComparators.ID_COMPARATOR);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RecencyMergeCollector(int numResponses, Comparator&lt;ThriftSearchResult&gt; comparator) {</w:t>
      </w:r>
    </w:p>
    <w:p>
      <w:pPr>
        <w:jc w:val="both"/>
      </w:pPr>
      <w:r>
        <w:t xml:space="preserve">    super(numResponses, comparator);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collectStats(EarlybirdResponse response) {</w:t>
      </w:r>
    </w:p>
    <w:p>
      <w:pPr>
        <w:jc w:val="both"/>
      </w:pPr>
      <w:r>
        <w:t xml:space="preserve">    super.collectStats(response);</w:t>
      </w:r>
    </w:p>
    <w:p>
      <w:pPr>
        <w:jc w:val="both"/>
      </w:pPr>
      <w:r/>
    </w:p>
    <w:p>
      <w:pPr>
        <w:jc w:val="both"/>
      </w:pPr>
      <w:r>
        <w:t xml:space="preserve">    ThriftSearchResults searchResults = response.getSearchResults();</w:t>
      </w:r>
    </w:p>
    <w:p>
      <w:pPr>
        <w:jc w:val="both"/>
      </w:pPr>
      <w:r>
        <w:t xml:space="preserve">    if (searchResults.isSetNumHitsProcessed()) {</w:t>
      </w:r>
    </w:p>
    <w:p>
      <w:pPr>
        <w:jc w:val="both"/>
      </w:pPr>
      <w:r>
        <w:t xml:space="preserve">      finalResults.setNumHitsProcessed(</w:t>
      </w:r>
    </w:p>
    <w:p>
      <w:pPr>
        <w:jc w:val="both"/>
      </w:pPr>
      <w:r>
        <w:t xml:space="preserve">          finalResults.getNumHitsProcessed() + searchResults.getNumHitsProcessed());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(searchResults.isSetNumPartitionsEarlyTerminated()) {</w:t>
      </w:r>
    </w:p>
    <w:p>
      <w:pPr>
        <w:jc w:val="both"/>
      </w:pPr>
      <w:r>
        <w:t xml:space="preserve">      finalResults.setNumPartitionsEarlyTerminated(</w:t>
      </w:r>
    </w:p>
    <w:p>
      <w:pPr>
        <w:jc w:val="both"/>
      </w:pPr>
      <w:r>
        <w:t xml:space="preserve">              finalResults.getNumPartitionsEarlyTerminated()</w:t>
      </w:r>
    </w:p>
    <w:p>
      <w:pPr>
        <w:jc w:val="both"/>
      </w:pPr>
      <w:r>
        <w:t xml:space="preserve">                      + searchResults.getNumPartitionsEarlyTerminated());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final List&lt;ThriftSearchResult&gt; collectResults(EarlybirdResponse response) {</w:t>
      </w:r>
    </w:p>
    <w:p>
      <w:pPr>
        <w:jc w:val="both"/>
      </w:pPr>
      <w:r>
        <w:t xml:space="preserve">    if (response != null</w:t>
      </w:r>
    </w:p>
    <w:p>
      <w:pPr>
        <w:jc w:val="both"/>
      </w:pPr>
      <w:r>
        <w:t xml:space="preserve">        &amp;&amp; response.isSetSearchResults()</w:t>
      </w:r>
    </w:p>
    <w:p>
      <w:pPr>
        <w:jc w:val="both"/>
      </w:pPr>
      <w:r>
        <w:t xml:space="preserve">        &amp;&amp; response.getSearchResults().getResultsSize() &gt; 0) {</w:t>
      </w:r>
    </w:p>
    <w:p>
      <w:pPr>
        <w:jc w:val="both"/>
      </w:pPr>
      <w:r>
        <w:t xml:space="preserve">      return response.getSearchResults().getResults();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all the results that has been collected.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{@link ThriftSearchResults} containing a list of results sorted by provided</w:t>
      </w:r>
    </w:p>
    <w:p>
      <w:pPr>
        <w:jc w:val="both"/>
      </w:pPr>
      <w:r>
        <w:t xml:space="preserve">   *         comparator in descending order.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ThriftSearchResults getAllSearchResults() {</w:t>
      </w:r>
    </w:p>
    <w:p>
      <w:pPr>
        <w:jc w:val="both"/>
      </w:pPr>
      <w:r>
        <w:t xml:space="preserve">    return finalResults.setResults(getResultsList());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final boolean isResponseValid(EarlybirdResponse response) {</w:t>
      </w:r>
    </w:p>
    <w:p>
      <w:pPr>
        <w:jc w:val="both"/>
      </w:pPr>
      <w:r>
        <w:t xml:space="preserve">    if (response == null || !response.isSetSearchResults()) {</w:t>
      </w:r>
    </w:p>
    <w:p>
      <w:pPr>
        <w:jc w:val="both"/>
      </w:pPr>
      <w:r>
        <w:t xml:space="preserve">      LOG.warn("searchResults was null: " + response);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