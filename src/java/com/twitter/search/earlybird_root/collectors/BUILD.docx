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"3rdparty/jvm/log4j",</w:t>
      </w:r>
    </w:p>
    <w:p>
      <w:pPr>
        <w:jc w:val="both"/>
      </w:pPr>
      <w:r>
        <w:t xml:space="preserve">        "src/java/com/twitter/search/common/relevance:utils",</w:t>
      </w:r>
    </w:p>
    <w:p>
      <w:pPr>
        <w:jc w:val="both"/>
      </w:pPr>
      <w:r>
        <w:t xml:space="preserve">        "src/java/com/twitter/search/common/util/earlybird",</w:t>
      </w:r>
    </w:p>
    <w:p>
      <w:pPr>
        <w:jc w:val="both"/>
      </w:pPr>
      <w:r>
        <w:t xml:space="preserve">        "src/thrift/com/twitter/search:earlybird-java",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