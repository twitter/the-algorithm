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scala.runtime.AbstractFunction0;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com.twitter.finagle.thrift.ClientId;</w:t>
      </w:r>
    </w:p>
    <w:p>
      <w:pPr>
        <w:jc w:val="both"/>
      </w:pPr>
      <w:r>
        <w:t>import com.twitter.search.common.caching.thriftjava.CachingParams;</w:t>
      </w:r>
    </w:p>
    <w:p>
      <w:pPr>
        <w:jc w:val="both"/>
      </w:pPr>
      <w:r>
        <w:t>import com.twitter.search.common.query.thriftjava.CollectorParams;</w:t>
      </w:r>
    </w:p>
    <w:p>
      <w:pPr>
        <w:jc w:val="both"/>
      </w:pPr>
      <w:r>
        <w:t>import com.twitter.search.common.ranking.thriftjava.ThriftRankingParams;</w:t>
      </w:r>
    </w:p>
    <w:p>
      <w:pPr>
        <w:jc w:val="both"/>
      </w:pPr>
      <w:r>
        <w:t>import com.twitter.search.common.ranking.thriftjava.ThriftScoringFunctionType;</w:t>
      </w:r>
    </w:p>
    <w:p>
      <w:pPr>
        <w:jc w:val="both"/>
      </w:pPr>
      <w:r>
        <w:t>import com.twitter.search.common.root.SearchRootWarmup;</w:t>
      </w:r>
    </w:p>
    <w:p>
      <w:pPr>
        <w:jc w:val="both"/>
      </w:pPr>
      <w:r>
        <w:t>import com.twitter.search.common.root.WarmupConfig;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com.twitter.search.earlybird.thrift.ThriftSearchRankingMode;</w:t>
      </w:r>
    </w:p>
    <w:p>
      <w:pPr>
        <w:jc w:val="both"/>
      </w:pPr>
      <w:r>
        <w:t>import com.twitter.search.earlybird.thrift.ThriftSearchRelevanceOptions;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Warm-up logic for Earlybird Roots.</w:t>
      </w:r>
    </w:p>
    <w:p>
      <w:pPr>
        <w:jc w:val="both"/>
      </w:pPr>
      <w:r>
        <w:t xml:space="preserve"> * Sends 60 rounds of requests with a 1 second timeout between each round.</w:t>
      </w:r>
    </w:p>
    <w:p>
      <w:pPr>
        <w:jc w:val="both"/>
      </w:pPr>
      <w:r>
        <w:t xml:space="preserve"> * The actual number of requests sent by each round can be configured.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EarlybirdWarmup extends</w:t>
      </w:r>
    </w:p>
    <w:p>
      <w:pPr>
        <w:jc w:val="both"/>
      </w:pPr>
      <w:r>
        <w:t xml:space="preserve">    SearchRootWarmup&lt;EarlybirdService.ServiceIface, EarlybirdRequest, EarlybirdResponse&gt; {</w:t>
      </w:r>
    </w:p>
    <w:p>
      <w:pPr>
        <w:jc w:val="both"/>
      </w:pPr>
      <w:r/>
    </w:p>
    <w:p>
      <w:pPr>
        <w:jc w:val="both"/>
      </w:pPr>
      <w:r>
        <w:t xml:space="preserve">  private static final int WARMUP_NUM_RESULTS = 20;</w:t>
      </w:r>
    </w:p>
    <w:p>
      <w:pPr>
        <w:jc w:val="both"/>
      </w:pPr>
      <w:r/>
    </w:p>
    <w:p>
      <w:pPr>
        <w:jc w:val="both"/>
      </w:pPr>
      <w:r>
        <w:t xml:space="preserve">  private static final String CLIENT_ID = "earlybird_root_warmup";</w:t>
      </w:r>
    </w:p>
    <w:p>
      <w:pPr>
        <w:jc w:val="both"/>
      </w:pPr>
      <w:r/>
    </w:p>
    <w:p>
      <w:pPr>
        <w:jc w:val="both"/>
      </w:pPr>
      <w:r>
        <w:t xml:space="preserve">  public EarlybirdWarmup(Clock clock, WarmupConfig config) {</w:t>
      </w:r>
    </w:p>
    <w:p>
      <w:pPr>
        <w:jc w:val="both"/>
      </w:pPr>
      <w:r>
        <w:t xml:space="preserve">    super(clock, 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EarlybirdRequest createRequest(int requestId) {</w:t>
      </w:r>
    </w:p>
    <w:p>
      <w:pPr>
        <w:jc w:val="both"/>
      </w:pPr>
      <w:r>
        <w:t xml:space="preserve">    String query = "(* " + "warmup" + requestId + ")";</w:t>
      </w:r>
    </w:p>
    <w:p>
      <w:pPr>
        <w:jc w:val="both"/>
      </w:pPr>
      <w:r/>
    </w:p>
    <w:p>
      <w:pPr>
        <w:jc w:val="both"/>
      </w:pPr>
      <w:r>
        <w:t xml:space="preserve">    return new EarlybirdRequest()</w:t>
      </w:r>
    </w:p>
    <w:p>
      <w:pPr>
        <w:jc w:val="both"/>
      </w:pPr>
      <w:r>
        <w:t xml:space="preserve">        .setSearchQuery(</w:t>
      </w:r>
    </w:p>
    <w:p>
      <w:pPr>
        <w:jc w:val="both"/>
      </w:pPr>
      <w:r>
        <w:t xml:space="preserve">            new ThriftSearchQuery()</w:t>
      </w:r>
    </w:p>
    <w:p>
      <w:pPr>
        <w:jc w:val="both"/>
      </w:pPr>
      <w:r>
        <w:t xml:space="preserve">                .setNumResults(WARMUP_NUM_RESULTS)</w:t>
      </w:r>
    </w:p>
    <w:p>
      <w:pPr>
        <w:jc w:val="both"/>
      </w:pPr>
      <w:r>
        <w:t xml:space="preserve">                .setCollectorParams(</w:t>
      </w:r>
    </w:p>
    <w:p>
      <w:pPr>
        <w:jc w:val="both"/>
      </w:pPr>
      <w:r>
        <w:t xml:space="preserve">                    new CollectorParams().setNumResultsToReturn(WARMUP_NUM_RESULTS))</w:t>
      </w:r>
    </w:p>
    <w:p>
      <w:pPr>
        <w:jc w:val="both"/>
      </w:pPr>
      <w:r>
        <w:t xml:space="preserve">                .setRankingMode(ThriftSearchRankingMode.RELEVANCE)</w:t>
      </w:r>
    </w:p>
    <w:p>
      <w:pPr>
        <w:jc w:val="both"/>
      </w:pPr>
      <w:r>
        <w:t xml:space="preserve">                .setRelevanceOptions(new ThriftSearchRelevanceOptions()</w:t>
      </w:r>
    </w:p>
    <w:p>
      <w:pPr>
        <w:jc w:val="both"/>
      </w:pPr>
      <w:r>
        <w:t xml:space="preserve">                    .setRankingParams(new ThriftRankingParams()</w:t>
      </w:r>
    </w:p>
    <w:p>
      <w:pPr>
        <w:jc w:val="both"/>
      </w:pPr>
      <w:r>
        <w:t xml:space="preserve">                        .setType(ThriftScoringFunctionType.LINEAR)))</w:t>
      </w:r>
    </w:p>
    <w:p>
      <w:pPr>
        <w:jc w:val="both"/>
      </w:pPr>
      <w:r>
        <w:t xml:space="preserve">                .setSerializedQuery(query))</w:t>
      </w:r>
    </w:p>
    <w:p>
      <w:pPr>
        <w:jc w:val="both"/>
      </w:pPr>
      <w:r>
        <w:t xml:space="preserve">        .setCachingParams(new CachingParams().setCache(false))</w:t>
      </w:r>
    </w:p>
    <w:p>
      <w:pPr>
        <w:jc w:val="both"/>
      </w:pPr>
      <w:r>
        <w:t xml:space="preserve">        .setClientId(CLIENT_ID);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Future&lt;EarlybirdResponse&gt; callService(</w:t>
      </w:r>
    </w:p>
    <w:p>
      <w:pPr>
        <w:jc w:val="both"/>
      </w:pPr>
      <w:r>
        <w:t xml:space="preserve">      final EarlybirdService.ServiceIface service,</w:t>
      </w:r>
    </w:p>
    <w:p>
      <w:pPr>
        <w:jc w:val="both"/>
      </w:pPr>
      <w:r>
        <w:t xml:space="preserve">      final EarlybirdRequest request) {</w:t>
      </w:r>
    </w:p>
    <w:p>
      <w:pPr>
        <w:jc w:val="both"/>
      </w:pPr>
      <w:r/>
    </w:p>
    <w:p>
      <w:pPr>
        <w:jc w:val="both"/>
      </w:pPr>
      <w:r>
        <w:t xml:space="preserve">    return ClientId.apply(CLIENT_ID).asCurrent(</w:t>
      </w:r>
    </w:p>
    <w:p>
      <w:pPr>
        <w:jc w:val="both"/>
      </w:pPr>
      <w:r>
        <w:t xml:space="preserve">        new AbstractFunction0&lt;Future&lt;EarlybirdResponse&gt;&gt;()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Future&lt;EarlybirdResponse&gt; apply() {</w:t>
      </w:r>
    </w:p>
    <w:p>
      <w:pPr>
        <w:jc w:val="both"/>
      </w:pPr>
      <w:r>
        <w:t xml:space="preserve">            return service.search(request);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