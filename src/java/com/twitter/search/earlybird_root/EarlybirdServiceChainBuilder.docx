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java.util.Collections;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java.util.SortedSet;</w:t>
      </w:r>
    </w:p>
    <w:p>
      <w:pPr>
        <w:jc w:val="both"/>
      </w:pPr>
      <w:r>
        <w:t>import java.util.TreeSet;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>
        <w:t>import javax.inject.Named;</w:t>
      </w:r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com.google.common.collect.Lists;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com.twitter.finagle.stats.StatsReceiver;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com.twitter.search.common.root.PartitionConfig;</w:t>
      </w:r>
    </w:p>
    <w:p>
      <w:pPr>
        <w:jc w:val="both"/>
      </w:pPr>
      <w:r>
        <w:t>import com.twitter.search.common.root.PartitionLoggingSupport;</w:t>
      </w:r>
    </w:p>
    <w:p>
      <w:pPr>
        <w:jc w:val="both"/>
      </w:pPr>
      <w:r>
        <w:t>import com.twitter.search.common.root.RequestSuccessStats;</w:t>
      </w:r>
    </w:p>
    <w:p>
      <w:pPr>
        <w:jc w:val="both"/>
      </w:pPr>
      <w:r>
        <w:t>import com.twitter.search.common.root.RootClientServiceBuilder;</w:t>
      </w:r>
    </w:p>
    <w:p>
      <w:pPr>
        <w:jc w:val="both"/>
      </w:pPr>
      <w:r>
        <w:t>import com.twitter.search.common.root.ScatterGatherService;</w:t>
      </w:r>
    </w:p>
    <w:p>
      <w:pPr>
        <w:jc w:val="both"/>
      </w:pPr>
      <w:r>
        <w:t>import com.twitter.search.common.root.ScatterGatherSupport;</w:t>
      </w:r>
    </w:p>
    <w:p>
      <w:pPr>
        <w:jc w:val="both"/>
      </w:pPr>
      <w:r>
        <w:t>import com.twitter.search.common.root.SearchRootModule;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com.twitter.search.earlybird.config.TierConfig;</w:t>
      </w:r>
    </w:p>
    <w:p>
      <w:pPr>
        <w:jc w:val="both"/>
      </w:pPr>
      <w:r>
        <w:t>import com.twitter.search.earlybird.config.TierInfo;</w:t>
      </w:r>
    </w:p>
    <w:p>
      <w:pPr>
        <w:jc w:val="both"/>
      </w:pPr>
      <w:r>
        <w:t>import com.twitter.search.earlybird.config.TierInfoSource;</w:t>
      </w:r>
    </w:p>
    <w:p>
      <w:pPr>
        <w:jc w:val="both"/>
      </w:pPr>
      <w:r>
        <w:t>import com.twitter.search.earlybird.config.TierInfoUtil;</w:t>
      </w:r>
    </w:p>
    <w:p>
      <w:pPr>
        <w:jc w:val="both"/>
      </w:pPr>
      <w:r>
        <w:t>import com.twitter.search.earlybird.config.TierInfoWrapper;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com.twitter.search.earlybird.thrift.EarlybirdService.ServiceIface;</w:t>
      </w:r>
    </w:p>
    <w:p>
      <w:pPr>
        <w:jc w:val="both"/>
      </w:pPr>
      <w:r>
        <w:t>import com.twitter.search.earlybird.thrift.ThriftSearchResults;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com.twitter.search.earlybird_root.filters.EarlybirdTimeRangeFilter;</w:t>
      </w:r>
    </w:p>
    <w:p>
      <w:pPr>
        <w:jc w:val="both"/>
      </w:pPr>
      <w:r>
        <w:t>import com.twitter.search.earlybird_root.filters.RequestContextToEarlybirdRequestFilter;</w:t>
      </w:r>
    </w:p>
    <w:p>
      <w:pPr>
        <w:jc w:val="both"/>
      </w:pPr>
      <w:r>
        <w:t>import com.twitter.util.Function;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public class EarlybirdServiceChainBuilder {</w:t>
      </w:r>
    </w:p>
    <w:p>
      <w:pPr>
        <w:jc w:val="both"/>
      </w:pPr>
      <w:r>
        <w:t xml:space="preserve">  private static final Logger LOG = LoggerFactory.getLogger(EarlybirdServiceChainBuilder.class);</w:t>
      </w:r>
    </w:p>
    <w:p>
      <w:pPr>
        <w:jc w:val="both"/>
      </w:pPr>
      <w:r/>
    </w:p>
    <w:p>
      <w:pPr>
        <w:jc w:val="both"/>
      </w:pPr>
      <w:r>
        <w:t xml:space="preserve">  private static final String SEARCH_METHOD_NAME = "search";</w:t>
      </w:r>
    </w:p>
    <w:p>
      <w:pPr>
        <w:jc w:val="both"/>
      </w:pPr>
      <w:r/>
    </w:p>
    <w:p>
      <w:pPr>
        <w:jc w:val="both"/>
      </w:pPr>
      <w:r>
        <w:t xml:space="preserve">  private static final EarlybirdResponse TIER_SKIPPED_RESPONSE =</w:t>
      </w:r>
    </w:p>
    <w:p>
      <w:pPr>
        <w:jc w:val="both"/>
      </w:pPr>
      <w:r>
        <w:t xml:space="preserve">      new EarlybirdResponse(EarlybirdResponseCode.TIER_SKIPPED, 0)</w:t>
      </w:r>
    </w:p>
    <w:p>
      <w:pPr>
        <w:jc w:val="both"/>
      </w:pPr>
      <w:r>
        <w:t xml:space="preserve">          .setSearchResults(new ThriftSearchResults())</w:t>
      </w:r>
    </w:p>
    <w:p>
      <w:pPr>
        <w:jc w:val="both"/>
      </w:pPr>
      <w:r>
        <w:t xml:space="preserve">          .setDebugString("Request to cluster dropped by decider, or sent as dark read.");</w:t>
      </w:r>
    </w:p>
    <w:p>
      <w:pPr>
        <w:jc w:val="both"/>
      </w:pPr>
      <w:r/>
    </w:p>
    <w:p>
      <w:pPr>
        <w:jc w:val="both"/>
      </w:pPr>
      <w:r>
        <w:t xml:space="preserve">  private final EarlybirdTierThrottleDeciders tierThrottleDeciders;</w:t>
      </w:r>
    </w:p>
    <w:p>
      <w:pPr>
        <w:jc w:val="both"/>
      </w:pPr>
      <w:r/>
    </w:p>
    <w:p>
      <w:pPr>
        <w:jc w:val="both"/>
      </w:pPr>
      <w:r>
        <w:t xml:space="preserve">  private final RequestContextToEarlybirdRequestFilter requestContextToEarlybirdRequestFilter;</w:t>
      </w:r>
    </w:p>
    <w:p>
      <w:pPr>
        <w:jc w:val="both"/>
      </w:pPr>
      <w:r/>
    </w:p>
    <w:p>
      <w:pPr>
        <w:jc w:val="both"/>
      </w:pPr>
      <w:r>
        <w:t xml:space="preserve">  private final SearchDecider decider;</w:t>
      </w:r>
    </w:p>
    <w:p>
      <w:pPr>
        <w:jc w:val="both"/>
      </w:pPr>
      <w:r>
        <w:t xml:space="preserve">  private final String normalizedSearchRootName;</w:t>
      </w:r>
    </w:p>
    <w:p>
      <w:pPr>
        <w:jc w:val="both"/>
      </w:pPr>
      <w:r>
        <w:t xml:space="preserve">  private final RootClientServiceBuilder&lt;ServiceIface&gt; clientServiceBuilder;</w:t>
      </w:r>
    </w:p>
    <w:p>
      <w:pPr>
        <w:jc w:val="both"/>
      </w:pPr>
      <w:r>
        <w:t xml:space="preserve">  private final String partitionPath;</w:t>
      </w:r>
    </w:p>
    <w:p>
      <w:pPr>
        <w:jc w:val="both"/>
      </w:pPr>
      <w:r>
        <w:t xml:space="preserve">  private final int numPartitions;</w:t>
      </w:r>
    </w:p>
    <w:p>
      <w:pPr>
        <w:jc w:val="both"/>
      </w:pPr>
      <w:r>
        <w:t xml:space="preserve">  private final SortedSet&lt;TierInfo&gt; tierInfos;</w:t>
      </w:r>
    </w:p>
    <w:p>
      <w:pPr>
        <w:jc w:val="both"/>
      </w:pPr>
      <w:r>
        <w:t xml:space="preserve">  private final PartitionAccessController partitionAccessController;</w:t>
      </w:r>
    </w:p>
    <w:p>
      <w:pPr>
        <w:jc w:val="both"/>
      </w:pPr>
      <w:r>
        <w:t xml:space="preserve">  private final StatsReceiver statsReceiver;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 a ScatterGatherServiceChain, by loading configurations from earlybird-tiers.yml.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EarlybirdServiceChainBuilder(</w:t>
      </w:r>
    </w:p>
    <w:p>
      <w:pPr>
        <w:jc w:val="both"/>
      </w:pPr>
      <w:r>
        <w:t xml:space="preserve">      PartitionConfig partitionConfig,</w:t>
      </w:r>
    </w:p>
    <w:p>
      <w:pPr>
        <w:jc w:val="both"/>
      </w:pPr>
      <w:r>
        <w:t xml:space="preserve">      RequestContextToEarlybirdRequestFilter requestContextToEarlybirdRequestFilter,</w:t>
      </w:r>
    </w:p>
    <w:p>
      <w:pPr>
        <w:jc w:val="both"/>
      </w:pPr>
      <w:r>
        <w:t xml:space="preserve">      EarlybirdTierThrottleDeciders tierThrottleDeciders,</w:t>
      </w:r>
    </w:p>
    <w:p>
      <w:pPr>
        <w:jc w:val="both"/>
      </w:pPr>
      <w:r>
        <w:t xml:space="preserve">      @Named(SearchRootModule.NAMED_NORMALIZED_SEARCH_ROOT_NAME) String normalizedSearchRootName,</w:t>
      </w:r>
    </w:p>
    <w:p>
      <w:pPr>
        <w:jc w:val="both"/>
      </w:pPr>
      <w:r>
        <w:t xml:space="preserve">      SearchDecider decider,</w:t>
      </w:r>
    </w:p>
    <w:p>
      <w:pPr>
        <w:jc w:val="both"/>
      </w:pPr>
      <w:r>
        <w:t xml:space="preserve">      TierInfoSource tierConfig,</w:t>
      </w:r>
    </w:p>
    <w:p>
      <w:pPr>
        <w:jc w:val="both"/>
      </w:pPr>
      <w:r>
        <w:t xml:space="preserve">      RootClientServiceBuilder&lt;ServiceIface&gt; clientServiceBuilder,</w:t>
      </w:r>
    </w:p>
    <w:p>
      <w:pPr>
        <w:jc w:val="both"/>
      </w:pPr>
      <w:r>
        <w:t xml:space="preserve">      PartitionAccessController partitionAccessController,</w:t>
      </w:r>
    </w:p>
    <w:p>
      <w:pPr>
        <w:jc w:val="both"/>
      </w:pPr>
      <w:r>
        <w:t xml:space="preserve">      StatsReceiver statsReceiver) {</w:t>
      </w:r>
    </w:p>
    <w:p>
      <w:pPr>
        <w:jc w:val="both"/>
      </w:pPr>
      <w:r>
        <w:t xml:space="preserve">    this.partitionAccessController = partitionAccessController;</w:t>
      </w:r>
    </w:p>
    <w:p>
      <w:pPr>
        <w:jc w:val="both"/>
      </w:pPr>
      <w:r>
        <w:t xml:space="preserve">    this.tierThrottleDeciders = Preconditions.checkNotNull(tierThrottleDeciders);</w:t>
      </w:r>
    </w:p>
    <w:p>
      <w:pPr>
        <w:jc w:val="both"/>
      </w:pPr>
      <w:r>
        <w:t xml:space="preserve">    this.requestContextToEarlybirdRequestFilter = requestContextToEarlybirdRequestFilter;</w:t>
      </w:r>
    </w:p>
    <w:p>
      <w:pPr>
        <w:jc w:val="both"/>
      </w:pPr>
      <w:r>
        <w:t xml:space="preserve">    this.normalizedSearchRootName = normalizedSearchRootName;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  this.statsReceiver = statsReceiver;</w:t>
      </w:r>
    </w:p>
    <w:p>
      <w:pPr>
        <w:jc w:val="both"/>
      </w:pPr>
      <w:r/>
    </w:p>
    <w:p>
      <w:pPr>
        <w:jc w:val="both"/>
      </w:pPr>
      <w:r>
        <w:t xml:space="preserve">    List&lt;TierInfo&gt; tierInformation = tierConfig.getTierInformation();</w:t>
      </w:r>
    </w:p>
    <w:p>
      <w:pPr>
        <w:jc w:val="both"/>
      </w:pPr>
      <w:r>
        <w:t xml:space="preserve">    if (tierInformation == null || tierInformation.isEmpty()) {</w:t>
      </w:r>
    </w:p>
    <w:p>
      <w:pPr>
        <w:jc w:val="both"/>
      </w:pPr>
      <w:r>
        <w:t xml:space="preserve">      LOG.error(</w:t>
      </w:r>
    </w:p>
    <w:p>
      <w:pPr>
        <w:jc w:val="both"/>
      </w:pPr>
      <w:r>
        <w:t xml:space="preserve">          "No tier found in config file {} Did you set SEARCH_ENV correctly?",</w:t>
      </w:r>
    </w:p>
    <w:p>
      <w:pPr>
        <w:jc w:val="both"/>
      </w:pPr>
      <w:r>
        <w:t xml:space="preserve">          tierConfig.getConfigFileType());</w:t>
      </w:r>
    </w:p>
    <w:p>
      <w:pPr>
        <w:jc w:val="both"/>
      </w:pPr>
      <w:r>
        <w:t xml:space="preserve">      throw new RuntimeException("No tier found in tier config file.");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Get the tier info from the tier config yml file</w:t>
      </w:r>
    </w:p>
    <w:p>
      <w:pPr>
        <w:jc w:val="both"/>
      </w:pPr>
      <w:r>
        <w:t xml:space="preserve">    TreeSet&lt;TierInfo&gt; infos = new TreeSet&lt;&gt;(TierInfoUtil.TIER_COMPARATOR);</w:t>
      </w:r>
    </w:p>
    <w:p>
      <w:pPr>
        <w:jc w:val="both"/>
      </w:pPr>
      <w:r>
        <w:t xml:space="preserve">    infos.addAll(tierInformation);</w:t>
      </w:r>
    </w:p>
    <w:p>
      <w:pPr>
        <w:jc w:val="both"/>
      </w:pPr>
      <w:r>
        <w:t xml:space="preserve">    this.tierInfos = Collections.unmodifiableSortedSet(infos);</w:t>
      </w:r>
    </w:p>
    <w:p>
      <w:pPr>
        <w:jc w:val="both"/>
      </w:pPr>
      <w:r>
        <w:t xml:space="preserve">    this.clientServiceBuilder = clientServiceBuilder;</w:t>
      </w:r>
    </w:p>
    <w:p>
      <w:pPr>
        <w:jc w:val="both"/>
      </w:pPr>
      <w:r>
        <w:t xml:space="preserve">    this.partitionPath = partitionConfig.getPartitionPath();</w:t>
      </w:r>
    </w:p>
    <w:p>
      <w:pPr>
        <w:jc w:val="both"/>
      </w:pPr>
      <w:r>
        <w:t xml:space="preserve">    this.numPartitions = partitionConfig.getNumPartitions();</w:t>
      </w:r>
    </w:p>
    <w:p>
      <w:pPr>
        <w:jc w:val="both"/>
      </w:pPr>
      <w:r/>
    </w:p>
    <w:p>
      <w:pPr>
        <w:jc w:val="both"/>
      </w:pPr>
      <w:r>
        <w:t xml:space="preserve">    LOG.info("Found the following tiers from config: {}", tierInfos);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Builds the chain of services that should be queried on each request. */</w:t>
      </w:r>
    </w:p>
    <w:p>
      <w:pPr>
        <w:jc w:val="both"/>
      </w:pPr>
      <w:r>
        <w:t xml:space="preserve">  public List&lt;Service&lt;EarlybirdRequestContext, EarlybirdResponse&gt;&gt; buildServiceChain(</w:t>
      </w:r>
    </w:p>
    <w:p>
      <w:pPr>
        <w:jc w:val="both"/>
      </w:pPr>
      <w:r>
        <w:t xml:space="preserve">      ScatterGatherSupport&lt;EarlybirdRequestContext, EarlybirdResponse&gt; support,</w:t>
      </w:r>
    </w:p>
    <w:p>
      <w:pPr>
        <w:jc w:val="both"/>
      </w:pPr>
      <w:r>
        <w:t xml:space="preserve">      PartitionLoggingSupport&lt;EarlybirdRequestContext&gt; partitionLoggingSupport) {</w:t>
      </w:r>
    </w:p>
    <w:p>
      <w:pPr>
        <w:jc w:val="both"/>
      </w:pPr>
      <w:r>
        <w:t xml:space="preserve">    // Make sure the tier serving ranges do not overlap and do not have gaps.</w:t>
      </w:r>
    </w:p>
    <w:p>
      <w:pPr>
        <w:jc w:val="both"/>
      </w:pPr>
      <w:r>
        <w:t xml:space="preserve">    TierInfoUtil.checkTierServingRanges(tierInfos);</w:t>
      </w:r>
    </w:p>
    <w:p>
      <w:pPr>
        <w:jc w:val="both"/>
      </w:pPr>
      <w:r/>
    </w:p>
    <w:p>
      <w:pPr>
        <w:jc w:val="both"/>
      </w:pPr>
      <w:r>
        <w:t xml:space="preserve">    List&lt;Service&lt;EarlybirdRequestContext, EarlybirdResponse&gt;&gt; chain = Lists.newArrayList();</w:t>
      </w:r>
    </w:p>
    <w:p>
      <w:pPr>
        <w:jc w:val="both"/>
      </w:pPr>
      <w:r/>
    </w:p>
    <w:p>
      <w:pPr>
        <w:jc w:val="both"/>
      </w:pPr>
      <w:r>
        <w:t xml:space="preserve">    for (TierInfo tierInfo : tierInfos) {</w:t>
      </w:r>
    </w:p>
    <w:p>
      <w:pPr>
        <w:jc w:val="both"/>
      </w:pPr>
      <w:r>
        <w:t xml:space="preserve">      String tierName = tierInfo.getTierName();</w:t>
      </w:r>
    </w:p>
    <w:p>
      <w:pPr>
        <w:jc w:val="both"/>
      </w:pPr>
      <w:r>
        <w:t xml:space="preserve">      if (tierInfo.isEnabled()) {</w:t>
      </w:r>
    </w:p>
    <w:p>
      <w:pPr>
        <w:jc w:val="both"/>
      </w:pPr>
      <w:r>
        <w:t xml:space="preserve">        String rewrittenPartitionPath = partitionPath;</w:t>
      </w:r>
    </w:p>
    <w:p>
      <w:pPr>
        <w:jc w:val="both"/>
      </w:pPr>
      <w:r>
        <w:t xml:space="preserve">        // This rewriting rule must match the rewriting rule inside</w:t>
      </w:r>
    </w:p>
    <w:p>
      <w:pPr>
        <w:jc w:val="both"/>
      </w:pPr>
      <w:r>
        <w:t xml:space="preserve">        // EarlybirdServer#joinServerSet().</w:t>
      </w:r>
    </w:p>
    <w:p>
      <w:pPr>
        <w:jc w:val="both"/>
      </w:pPr>
      <w:r>
        <w:t xml:space="preserve">        if (!TierConfig.DEFAULT_TIER_NAME.equals(tierName)) {</w:t>
      </w:r>
    </w:p>
    <w:p>
      <w:pPr>
        <w:jc w:val="both"/>
      </w:pPr>
      <w:r>
        <w:t xml:space="preserve">          rewrittenPartitionPath = partitionPath + "/" + tierName;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clientServiceBuilder.initializeWithPathSuffix(</w:t>
      </w:r>
    </w:p>
    <w:p>
      <w:pPr>
        <w:jc w:val="both"/>
      </w:pPr>
      <w:r>
        <w:t xml:space="preserve">            tierInfo.getTierName(),</w:t>
      </w:r>
    </w:p>
    <w:p>
      <w:pPr>
        <w:jc w:val="both"/>
      </w:pPr>
      <w:r>
        <w:t xml:space="preserve">            numPartitions,</w:t>
      </w:r>
    </w:p>
    <w:p>
      <w:pPr>
        <w:jc w:val="both"/>
      </w:pPr>
      <w:r>
        <w:t xml:space="preserve">            rewrittenPartitionPath);</w:t>
      </w:r>
    </w:p>
    <w:p>
      <w:pPr>
        <w:jc w:val="both"/>
      </w:pPr>
      <w:r/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chain.add(createTierService(</w:t>
      </w:r>
    </w:p>
    <w:p>
      <w:pPr>
        <w:jc w:val="both"/>
      </w:pPr>
      <w:r>
        <w:t xml:space="preserve">                        support, tierInfo, clientServiceBuilder, partitionLoggingSupport));</w:t>
      </w:r>
    </w:p>
    <w:p>
      <w:pPr>
        <w:jc w:val="both"/>
      </w:pPr>
      <w:r>
        <w:t xml:space="preserve">        } catch (Exception e) {</w:t>
      </w:r>
    </w:p>
    <w:p>
      <w:pPr>
        <w:jc w:val="both"/>
      </w:pPr>
      <w:r>
        <w:t xml:space="preserve">          LOG.error("Failed to build clients for tier: {}", tierInfo.getTierName());</w:t>
      </w:r>
    </w:p>
    <w:p>
      <w:pPr>
        <w:jc w:val="both"/>
      </w:pPr>
      <w:r>
        <w:t xml:space="preserve">          throw new RuntimeException(e);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LOG.info("Skipped disabled tier: {}", tierName);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chain;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Service&lt;EarlybirdRequestContext, EarlybirdResponse&gt; createTierService(</w:t>
      </w:r>
    </w:p>
    <w:p>
      <w:pPr>
        <w:jc w:val="both"/>
      </w:pPr>
      <w:r>
        <w:t xml:space="preserve">      ScatterGatherSupport&lt;EarlybirdRequestContext, EarlybirdResponse&gt; support,</w:t>
      </w:r>
    </w:p>
    <w:p>
      <w:pPr>
        <w:jc w:val="both"/>
      </w:pPr>
      <w:r>
        <w:t xml:space="preserve">      final TierInfo tierInfo,</w:t>
      </w:r>
    </w:p>
    <w:p>
      <w:pPr>
        <w:jc w:val="both"/>
      </w:pPr>
      <w:r>
        <w:t xml:space="preserve">      RootClientServiceBuilder&lt;ServiceIface&gt; builder,</w:t>
      </w:r>
    </w:p>
    <w:p>
      <w:pPr>
        <w:jc w:val="both"/>
      </w:pPr>
      <w:r>
        <w:t xml:space="preserve">      PartitionLoggingSupport&lt;EarlybirdRequestContext&gt; partitionLoggingSupport) {</w:t>
      </w:r>
    </w:p>
    <w:p>
      <w:pPr>
        <w:jc w:val="both"/>
      </w:pPr>
      <w:r/>
    </w:p>
    <w:p>
      <w:pPr>
        <w:jc w:val="both"/>
      </w:pPr>
      <w:r>
        <w:t xml:space="preserve">    final String tierName = tierInfo.getTierName();</w:t>
      </w:r>
    </w:p>
    <w:p>
      <w:pPr>
        <w:jc w:val="both"/>
      </w:pPr>
      <w:r>
        <w:t xml:space="preserve">    RequestSuccessStats stats = new RequestSuccessStats(tierName);</w:t>
      </w:r>
    </w:p>
    <w:p>
      <w:pPr>
        <w:jc w:val="both"/>
      </w:pPr>
      <w:r/>
    </w:p>
    <w:p>
      <w:pPr>
        <w:jc w:val="both"/>
      </w:pPr>
      <w:r>
        <w:t xml:space="preserve">    List&lt;Service&lt;EarlybirdRequest, EarlybirdResponse&gt;&gt; services =</w:t>
      </w:r>
    </w:p>
    <w:p>
      <w:pPr>
        <w:jc w:val="both"/>
      </w:pPr>
      <w:r>
        <w:t xml:space="preserve">        builder.safeBuildServiceList(SEARCH_METHOD_NAME);</w:t>
      </w:r>
    </w:p>
    <w:p>
      <w:pPr>
        <w:jc w:val="both"/>
      </w:pPr>
      <w:r/>
    </w:p>
    <w:p>
      <w:pPr>
        <w:jc w:val="both"/>
      </w:pPr>
      <w:r>
        <w:t xml:space="preserve">    // Get the client list for this tier, and apply the degradationTrackerFilter to each response.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We currently do this only for the EarlybirdSearchMultiTierAdaptor (the full archive cluster).</w:t>
      </w:r>
    </w:p>
    <w:p>
      <w:pPr>
        <w:jc w:val="both"/>
      </w:pPr>
      <w:r>
        <w:t xml:space="preserve">    // If we want to do this for all clusters (or if we want to apply any other filter to all</w:t>
      </w:r>
    </w:p>
    <w:p>
      <w:pPr>
        <w:jc w:val="both"/>
      </w:pPr>
      <w:r>
        <w:t xml:space="preserve">    // earlybird responses, for other clusters), we should change ScatterGatherService's constructor</w:t>
      </w:r>
    </w:p>
    <w:p>
      <w:pPr>
        <w:jc w:val="both"/>
      </w:pPr>
      <w:r>
        <w:t xml:space="preserve">    // to take in a filter, and apply it there.</w:t>
      </w:r>
    </w:p>
    <w:p>
      <w:pPr>
        <w:jc w:val="both"/>
      </w:pPr>
      <w:r>
        <w:t xml:space="preserve">    ClientBackupFilter backupFilter = new ClientBackupFilter(</w:t>
      </w:r>
    </w:p>
    <w:p>
      <w:pPr>
        <w:jc w:val="both"/>
      </w:pPr>
      <w:r>
        <w:t xml:space="preserve">        "root_" + EarlybirdCluster.FULL_ARCHIVE.getNameForStats(),</w:t>
      </w:r>
    </w:p>
    <w:p>
      <w:pPr>
        <w:jc w:val="both"/>
      </w:pPr>
      <w:r>
        <w:t xml:space="preserve">        tierName,</w:t>
      </w:r>
    </w:p>
    <w:p>
      <w:pPr>
        <w:jc w:val="both"/>
      </w:pPr>
      <w:r>
        <w:t xml:space="preserve">        statsReceiver,</w:t>
      </w:r>
    </w:p>
    <w:p>
      <w:pPr>
        <w:jc w:val="both"/>
      </w:pPr>
      <w:r>
        <w:t xml:space="preserve">        decider);</w:t>
      </w:r>
    </w:p>
    <w:p>
      <w:pPr>
        <w:jc w:val="both"/>
      </w:pPr>
      <w:r>
        <w:t xml:space="preserve">    List&lt;Service&lt;EarlybirdRequestContext, EarlybirdResponse&gt;&gt; clients = Lists.newArrayList();</w:t>
      </w:r>
    </w:p>
    <w:p>
      <w:pPr>
        <w:jc w:val="both"/>
      </w:pPr>
      <w:r>
        <w:t xml:space="preserve">    ClientLatencyFilter latencyFilter = new ClientLatencyFilter(tierName);</w:t>
      </w:r>
    </w:p>
    <w:p>
      <w:pPr>
        <w:jc w:val="both"/>
      </w:pPr>
      <w:r>
        <w:t xml:space="preserve">    for (Service&lt;EarlybirdRequest, EarlybirdResponse&gt; client : services) {</w:t>
      </w:r>
    </w:p>
    <w:p>
      <w:pPr>
        <w:jc w:val="both"/>
      </w:pPr>
      <w:r>
        <w:t xml:space="preserve">        clients.add(requestContextToEarlybirdRequestFilter</w:t>
      </w:r>
    </w:p>
    <w:p>
      <w:pPr>
        <w:jc w:val="both"/>
      </w:pPr>
      <w:r>
        <w:t xml:space="preserve">            .andThen(backupFilter)</w:t>
      </w:r>
    </w:p>
    <w:p>
      <w:pPr>
        <w:jc w:val="both"/>
      </w:pPr>
      <w:r>
        <w:t xml:space="preserve">            .andThen(latencyFilter)</w:t>
      </w:r>
    </w:p>
    <w:p>
      <w:pPr>
        <w:jc w:val="both"/>
      </w:pPr>
      <w:r>
        <w:t xml:space="preserve">            .andThen(client));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clients = SkipPartitionFilter.wrapServices(tierName, clients, partitionAccessController);</w:t>
      </w:r>
    </w:p>
    <w:p>
      <w:pPr>
        <w:jc w:val="both"/>
      </w:pPr>
      <w:r/>
    </w:p>
    <w:p>
      <w:pPr>
        <w:jc w:val="both"/>
      </w:pPr>
      <w:r>
        <w:t xml:space="preserve">    // Build the scatter gather service for this tier.</w:t>
      </w:r>
    </w:p>
    <w:p>
      <w:pPr>
        <w:jc w:val="both"/>
      </w:pPr>
      <w:r>
        <w:t xml:space="preserve">    // Each tier has their own stats.</w:t>
      </w:r>
    </w:p>
    <w:p>
      <w:pPr>
        <w:jc w:val="both"/>
      </w:pPr>
      <w:r>
        <w:t xml:space="preserve">    ScatterGatherService&lt;EarlybirdRequestContext, EarlybirdResponse&gt; scatterGatherService =</w:t>
      </w:r>
    </w:p>
    <w:p>
      <w:pPr>
        <w:jc w:val="both"/>
      </w:pPr>
      <w:r>
        <w:t xml:space="preserve">        new ScatterGatherService&lt;&gt;(</w:t>
      </w:r>
    </w:p>
    <w:p>
      <w:pPr>
        <w:jc w:val="both"/>
      </w:pPr>
      <w:r>
        <w:t xml:space="preserve">            support, clients, stats, partitionLoggingSupport);</w:t>
      </w:r>
    </w:p>
    <w:p>
      <w:pPr>
        <w:jc w:val="both"/>
      </w:pPr>
      <w:r/>
    </w:p>
    <w:p>
      <w:pPr>
        <w:jc w:val="both"/>
      </w:pPr>
      <w:r>
        <w:t xml:space="preserve">    SimpleFilter&lt;EarlybirdRequestContext, EarlybirdResponse&gt; tierThrottleFilter =</w:t>
      </w:r>
    </w:p>
    <w:p>
      <w:pPr>
        <w:jc w:val="both"/>
      </w:pPr>
      <w:r>
        <w:t xml:space="preserve">        getTierThrottleFilter(tierInfo, tierName);</w:t>
      </w:r>
    </w:p>
    <w:p>
      <w:pPr>
        <w:jc w:val="both"/>
      </w:pPr>
      <w:r/>
    </w:p>
    <w:p>
      <w:pPr>
        <w:jc w:val="both"/>
      </w:pPr>
      <w:r>
        <w:t xml:space="preserve">    EarlybirdTimeRangeFilter timeRangeFilter =</w:t>
      </w:r>
    </w:p>
    <w:p>
      <w:pPr>
        <w:jc w:val="both"/>
      </w:pPr>
      <w:r>
        <w:t xml:space="preserve">        EarlybirdTimeRangeFilter.newTimeRangeFilterWithQueryRewriter(</w:t>
      </w:r>
    </w:p>
    <w:p>
      <w:pPr>
        <w:jc w:val="both"/>
      </w:pPr>
      <w:r>
        <w:t xml:space="preserve">            (requestContext, userOverride) -&gt; new TierInfoWrapper(tierInfo, userOverride),</w:t>
      </w:r>
    </w:p>
    <w:p>
      <w:pPr>
        <w:jc w:val="both"/>
      </w:pPr>
      <w:r>
        <w:t xml:space="preserve">            decider);</w:t>
      </w:r>
    </w:p>
    <w:p>
      <w:pPr>
        <w:jc w:val="both"/>
      </w:pPr>
      <w:r/>
    </w:p>
    <w:p>
      <w:pPr>
        <w:jc w:val="both"/>
      </w:pPr>
      <w:r>
        <w:t xml:space="preserve">    return tierThrottleFilter</w:t>
      </w:r>
    </w:p>
    <w:p>
      <w:pPr>
        <w:jc w:val="both"/>
      </w:pPr>
      <w:r>
        <w:t xml:space="preserve">        .andThen(timeRangeFilter)</w:t>
      </w:r>
    </w:p>
    <w:p>
      <w:pPr>
        <w:jc w:val="both"/>
      </w:pPr>
      <w:r>
        <w:t xml:space="preserve">        .andThen(scatterGatherService);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SimpleFilter&lt;EarlybirdRequestContext, EarlybirdResponse&gt; getTierThrottleFilter(</w:t>
      </w:r>
    </w:p>
    <w:p>
      <w:pPr>
        <w:jc w:val="both"/>
      </w:pPr>
      <w:r>
        <w:t xml:space="preserve">      final TierInfo tierInfo,</w:t>
      </w:r>
    </w:p>
    <w:p>
      <w:pPr>
        <w:jc w:val="both"/>
      </w:pPr>
      <w:r>
        <w:t xml:space="preserve">      final String tierName) {</w:t>
      </w:r>
    </w:p>
    <w:p>
      <w:pPr>
        <w:jc w:val="both"/>
      </w:pPr>
      <w:r/>
    </w:p>
    <w:p>
      <w:pPr>
        <w:jc w:val="both"/>
      </w:pPr>
      <w:r>
        <w:t xml:space="preserve">    // A filter that throttles request rate.</w:t>
      </w:r>
    </w:p>
    <w:p>
      <w:pPr>
        <w:jc w:val="both"/>
      </w:pPr>
      <w:r>
        <w:t xml:space="preserve">    final String tierThrottleDeciderKey = tierThrottleDeciders.getTierThrottleDeciderKey(</w:t>
      </w:r>
    </w:p>
    <w:p>
      <w:pPr>
        <w:jc w:val="both"/>
      </w:pPr>
      <w:r>
        <w:t xml:space="preserve">        normalizedSearchRootName, tierName);</w:t>
      </w:r>
    </w:p>
    <w:p>
      <w:pPr>
        <w:jc w:val="both"/>
      </w:pPr>
      <w:r/>
    </w:p>
    <w:p>
      <w:pPr>
        <w:jc w:val="both"/>
      </w:pPr>
      <w:r>
        <w:t xml:space="preserve">    SimpleFilter&lt;EarlybirdRequestContext, EarlybirdResponse&gt; tierThrottleFilter =</w:t>
      </w:r>
    </w:p>
    <w:p>
      <w:pPr>
        <w:jc w:val="both"/>
      </w:pPr>
      <w:r>
        <w:t xml:space="preserve">        new SimpleFilter&lt;EarlybirdRequestContext, EarlybirdResponse&gt;() {</w:t>
      </w:r>
    </w:p>
    <w:p>
      <w:pPr>
        <w:jc w:val="both"/>
      </w:pPr>
      <w:r>
        <w:t xml:space="preserve">          private final Map&lt;TierInfo.RequestReadType, SearchCounter&gt; readCounts =</w:t>
      </w:r>
    </w:p>
    <w:p>
      <w:pPr>
        <w:jc w:val="both"/>
      </w:pPr>
      <w:r>
        <w:t xml:space="preserve">              getReadCountsMap();</w:t>
      </w:r>
    </w:p>
    <w:p>
      <w:pPr>
        <w:jc w:val="both"/>
      </w:pPr>
      <w:r/>
    </w:p>
    <w:p>
      <w:pPr>
        <w:jc w:val="both"/>
      </w:pPr>
      <w:r>
        <w:t xml:space="preserve">          private Map&lt;TierInfo.RequestReadType, SearchCounter&gt; getReadCountsMap() {</w:t>
      </w:r>
    </w:p>
    <w:p>
      <w:pPr>
        <w:jc w:val="both"/>
      </w:pPr>
      <w:r>
        <w:t xml:space="preserve">            Map&lt;TierInfo.RequestReadType, SearchCounter&gt; readCountsMap =</w:t>
      </w:r>
    </w:p>
    <w:p>
      <w:pPr>
        <w:jc w:val="both"/>
      </w:pPr>
      <w:r>
        <w:t xml:space="preserve">                Maps.newEnumMap(TierInfo.RequestReadType.class);</w:t>
      </w:r>
    </w:p>
    <w:p>
      <w:pPr>
        <w:jc w:val="both"/>
      </w:pPr>
      <w:r>
        <w:t xml:space="preserve">            for (TierInfo.RequestReadType readType : TierInfo.RequestReadType.values()) {</w:t>
      </w:r>
    </w:p>
    <w:p>
      <w:pPr>
        <w:jc w:val="both"/>
      </w:pPr>
      <w:r>
        <w:t xml:space="preserve">              readCountsMap.put(readType,</w:t>
      </w:r>
    </w:p>
    <w:p>
      <w:pPr>
        <w:jc w:val="both"/>
      </w:pPr>
      <w:r>
        <w:t xml:space="preserve">                  SearchCounter.export("earlybird_tier_" + tierName + "_"</w:t>
      </w:r>
    </w:p>
    <w:p>
      <w:pPr>
        <w:jc w:val="both"/>
      </w:pPr>
      <w:r>
        <w:t xml:space="preserve">                      + readType.name().toLowerCase() + "_read_count"));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return Collections.unmodifiableMap(readCountsMap);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private final SearchCounter tierRequestDroppedByDeciderCount =</w:t>
      </w:r>
    </w:p>
    <w:p>
      <w:pPr>
        <w:jc w:val="both"/>
      </w:pPr>
      <w:r>
        <w:t xml:space="preserve">              SearchCounter.export("earlybird_tier_" + tierName</w:t>
      </w:r>
    </w:p>
    <w:p>
      <w:pPr>
        <w:jc w:val="both"/>
      </w:pPr>
      <w:r>
        <w:t xml:space="preserve">                  + "_request_dropped_by_decider_count");</w:t>
      </w:r>
    </w:p>
    <w:p>
      <w:pPr>
        <w:jc w:val="both"/>
      </w:pPr>
      <w:r/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Future&lt;EarlybirdResponse&gt; apply(</w:t>
      </w:r>
    </w:p>
    <w:p>
      <w:pPr>
        <w:jc w:val="both"/>
      </w:pPr>
      <w:r>
        <w:t xml:space="preserve">              EarlybirdRequestContext requestContext,</w:t>
      </w:r>
    </w:p>
    <w:p>
      <w:pPr>
        <w:jc w:val="both"/>
      </w:pPr>
      <w:r>
        <w:t xml:space="preserve">              Service&lt;EarlybirdRequestContext, EarlybirdResponse&gt; service) {</w:t>
      </w:r>
    </w:p>
    <w:p>
      <w:pPr>
        <w:jc w:val="both"/>
      </w:pPr>
      <w:r/>
    </w:p>
    <w:p>
      <w:pPr>
        <w:jc w:val="both"/>
      </w:pPr>
      <w:r>
        <w:t xml:space="preserve">            // a blank response is returned when a request is dropped by decider, or</w:t>
      </w:r>
    </w:p>
    <w:p>
      <w:pPr>
        <w:jc w:val="both"/>
      </w:pPr>
      <w:r>
        <w:t xml:space="preserve">            // a request is sent as a dark read.</w:t>
      </w:r>
    </w:p>
    <w:p>
      <w:pPr>
        <w:jc w:val="both"/>
      </w:pPr>
      <w:r>
        <w:t xml:space="preserve">            final Future&lt;EarlybirdResponse&gt; blankTierResponse = Future.value(TIER_SKIPPED_RESPONSE);</w:t>
      </w:r>
    </w:p>
    <w:p>
      <w:pPr>
        <w:jc w:val="both"/>
      </w:pPr>
      <w:r>
        <w:t xml:space="preserve">            if (tierThrottleDeciders.shouldSendRequestToTier(tierThrottleDeciderKey)) {</w:t>
      </w:r>
    </w:p>
    <w:p>
      <w:pPr>
        <w:jc w:val="both"/>
      </w:pPr>
      <w:r>
        <w:t xml:space="preserve">              TierInfoWrapper tierInfoWrapper =</w:t>
      </w:r>
    </w:p>
    <w:p>
      <w:pPr>
        <w:jc w:val="both"/>
      </w:pPr>
      <w:r>
        <w:t xml:space="preserve">                  new TierInfoWrapper(tierInfo, requestContext.useOverrideTierConfig());</w:t>
      </w:r>
    </w:p>
    <w:p>
      <w:pPr>
        <w:jc w:val="both"/>
      </w:pPr>
      <w:r/>
    </w:p>
    <w:p>
      <w:pPr>
        <w:jc w:val="both"/>
      </w:pPr>
      <w:r>
        <w:t xml:space="preserve">              TierInfo.RequestReadType readType = tierInfoWrapper.getReadType();</w:t>
      </w:r>
    </w:p>
    <w:p>
      <w:pPr>
        <w:jc w:val="both"/>
      </w:pPr>
      <w:r>
        <w:t xml:space="preserve">              readCounts.get(readType).increment();</w:t>
      </w:r>
    </w:p>
    <w:p>
      <w:pPr>
        <w:jc w:val="both"/>
      </w:pPr>
      <w:r>
        <w:t xml:space="preserve">              switch (readType) {</w:t>
      </w:r>
    </w:p>
    <w:p>
      <w:pPr>
        <w:jc w:val="both"/>
      </w:pPr>
      <w:r>
        <w:t xml:space="preserve">                case DARK:</w:t>
      </w:r>
    </w:p>
    <w:p>
      <w:pPr>
        <w:jc w:val="both"/>
      </w:pPr>
      <w:r>
        <w:t xml:space="preserve">                  // dark read: call backend but do not wait for results</w:t>
      </w:r>
    </w:p>
    <w:p>
      <w:pPr>
        <w:jc w:val="both"/>
      </w:pPr>
      <w:r>
        <w:t xml:space="preserve">                  service.apply(requestContext);</w:t>
      </w:r>
    </w:p>
    <w:p>
      <w:pPr>
        <w:jc w:val="both"/>
      </w:pPr>
      <w:r>
        <w:t xml:space="preserve">                  return blankTierResponse;</w:t>
      </w:r>
    </w:p>
    <w:p>
      <w:pPr>
        <w:jc w:val="both"/>
      </w:pPr>
      <w:r>
        <w:t xml:space="preserve">                case GREY:</w:t>
      </w:r>
    </w:p>
    <w:p>
      <w:pPr>
        <w:jc w:val="both"/>
      </w:pPr>
      <w:r>
        <w:t xml:space="preserve">                  // grey read: call backend, wait for results, but discard results.</w:t>
      </w:r>
    </w:p>
    <w:p>
      <w:pPr>
        <w:jc w:val="both"/>
      </w:pPr>
      <w:r>
        <w:t xml:space="preserve">                  return service.apply(requestContext).flatMap(</w:t>
      </w:r>
    </w:p>
    <w:p>
      <w:pPr>
        <w:jc w:val="both"/>
      </w:pPr>
      <w:r>
        <w:t xml:space="preserve">                      new Function&lt;EarlybirdResponse, Future&lt;EarlybirdResponse&gt;&gt;() {</w:t>
      </w:r>
    </w:p>
    <w:p>
      <w:pPr>
        <w:jc w:val="both"/>
      </w:pPr>
      <w:r>
        <w:t xml:space="preserve">                        @Override</w:t>
      </w:r>
    </w:p>
    <w:p>
      <w:pPr>
        <w:jc w:val="both"/>
      </w:pPr>
      <w:r>
        <w:t xml:space="preserve">                        public Future&lt;EarlybirdResponse&gt; apply(EarlybirdResponse v1) {</w:t>
      </w:r>
    </w:p>
    <w:p>
      <w:pPr>
        <w:jc w:val="both"/>
      </w:pPr>
      <w:r>
        <w:t xml:space="preserve">                          // No matter what's returned, always return blankTierResponse.</w:t>
      </w:r>
    </w:p>
    <w:p>
      <w:pPr>
        <w:jc w:val="both"/>
      </w:pPr>
      <w:r>
        <w:t xml:space="preserve">                          return blankTierResponse;</w:t>
      </w:r>
    </w:p>
    <w:p>
      <w:pPr>
        <w:jc w:val="both"/>
      </w:pPr>
      <w:r>
        <w:t xml:space="preserve">                        }</w:t>
      </w:r>
    </w:p>
    <w:p>
      <w:pPr>
        <w:jc w:val="both"/>
      </w:pPr>
      <w:r>
        <w:t xml:space="preserve">                      });</w:t>
      </w:r>
    </w:p>
    <w:p>
      <w:pPr>
        <w:jc w:val="both"/>
      </w:pPr>
      <w:r>
        <w:t xml:space="preserve">                case LIGHT:</w:t>
      </w:r>
    </w:p>
    <w:p>
      <w:pPr>
        <w:jc w:val="both"/>
      </w:pPr>
      <w:r>
        <w:t xml:space="preserve">                  // light read: return the future from the backend service.</w:t>
      </w:r>
    </w:p>
    <w:p>
      <w:pPr>
        <w:jc w:val="both"/>
      </w:pPr>
      <w:r>
        <w:t xml:space="preserve">                  return service.apply(requestContext);</w:t>
      </w:r>
    </w:p>
    <w:p>
      <w:pPr>
        <w:jc w:val="both"/>
      </w:pPr>
      <w:r>
        <w:t xml:space="preserve">                default:</w:t>
      </w:r>
    </w:p>
    <w:p>
      <w:pPr>
        <w:jc w:val="both"/>
      </w:pPr>
      <w:r>
        <w:t xml:space="preserve">                  throw new RuntimeException("Unknown read type: " + readType);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// Request is dropped by throttle decider</w:t>
      </w:r>
    </w:p>
    <w:p>
      <w:pPr>
        <w:jc w:val="both"/>
      </w:pPr>
      <w:r>
        <w:t xml:space="preserve">              tierRequestDroppedByDeciderCount.increment();</w:t>
      </w:r>
    </w:p>
    <w:p>
      <w:pPr>
        <w:jc w:val="both"/>
      </w:pPr>
      <w:r>
        <w:t xml:space="preserve">              return blankTierResponse;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};</w:t>
      </w:r>
    </w:p>
    <w:p>
      <w:pPr>
        <w:jc w:val="both"/>
      </w:pPr>
      <w:r>
        <w:t xml:space="preserve">    return tierThrottleFilter;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