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com.twitter.search.common.partitioning.base.PartitionMappingManager;</w:t>
      </w:r>
    </w:p>
    <w:p>
      <w:pPr>
        <w:jc w:val="both"/>
      </w:pPr>
      <w:r>
        <w:t>import com.twitter.search.earlybird_root.visitors.MultiTermDisjunctionPerPartitionVisitor;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/>
    </w:p>
    <w:p>
      <w:pPr>
        <w:jc w:val="both"/>
      </w:pPr>
      <w:r>
        <w:t>public final class EarlybirdRootQueryUtils {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LoggerFactory.getLogger(EarlybirdRootQueryUtils.class);</w:t>
      </w:r>
    </w:p>
    <w:p>
      <w:pPr>
        <w:jc w:val="both"/>
      </w:pPr>
      <w:r/>
    </w:p>
    <w:p>
      <w:pPr>
        <w:jc w:val="both"/>
      </w:pPr>
      <w:r>
        <w:t xml:space="preserve">  private EarlybirdRootQueryUtils()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Rewrite 'multi_term_disjunction from_user_id' or 'multi_term_disjunction id' based on partition</w:t>
      </w:r>
    </w:p>
    <w:p>
      <w:pPr>
        <w:jc w:val="both"/>
      </w:pPr>
      <w:r>
        <w:t xml:space="preserve">   * for USER_ID/TWEET_ID partitioned cluster</w:t>
      </w:r>
    </w:p>
    <w:p>
      <w:pPr>
        <w:jc w:val="both"/>
      </w:pPr>
      <w:r>
        <w:t xml:space="preserve">   * @return a map with partition id as key and rewritten query as value.</w:t>
      </w:r>
    </w:p>
    <w:p>
      <w:pPr>
        <w:jc w:val="both"/>
      </w:pPr>
      <w:r>
        <w:t xml:space="preserve">   * If there is no 'multi_term_disjunction from_user_id/id' in query, the map will be empty; if all</w:t>
      </w:r>
    </w:p>
    <w:p>
      <w:pPr>
        <w:jc w:val="both"/>
      </w:pPr>
      <w:r>
        <w:t xml:space="preserve">   * ids are truncated for a partition, it will add a NO_MATCH_CONJUNCTION here.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Map&lt;Integer, Query&gt; rewriteMultiTermDisjunctionPerPartitionFilter(</w:t>
      </w:r>
    </w:p>
    <w:p>
      <w:pPr>
        <w:jc w:val="both"/>
      </w:pPr>
      <w:r>
        <w:t xml:space="preserve">      Query query, PartitionMappingManager partitionMappingManager, int numPartitions) {</w:t>
      </w:r>
    </w:p>
    <w:p>
      <w:pPr>
        <w:jc w:val="both"/>
      </w:pPr>
      <w:r>
        <w:t xml:space="preserve">    Map&lt;Integer, Query&gt; m = Maps.newHashMap();</w:t>
      </w:r>
    </w:p>
    <w:p>
      <w:pPr>
        <w:jc w:val="both"/>
      </w:pPr>
      <w:r>
        <w:t xml:space="preserve">    // If there is no parsed query, just return</w:t>
      </w:r>
    </w:p>
    <w:p>
      <w:pPr>
        <w:jc w:val="both"/>
      </w:pPr>
      <w:r>
        <w:t xml:space="preserve">    if (query == null) {</w:t>
      </w:r>
    </w:p>
    <w:p>
      <w:pPr>
        <w:jc w:val="both"/>
      </w:pPr>
      <w:r>
        <w:t xml:space="preserve">      return m;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(int i = 0; i &lt; numPartitions; ++i) {</w:t>
      </w:r>
    </w:p>
    <w:p>
      <w:pPr>
        <w:jc w:val="both"/>
      </w:pPr>
      <w:r>
        <w:t xml:space="preserve">      MultiTermDisjunctionPerPartitionVisitor visitor =</w:t>
      </w:r>
    </w:p>
    <w:p>
      <w:pPr>
        <w:jc w:val="both"/>
      </w:pPr>
      <w:r>
        <w:t xml:space="preserve">          new MultiTermDisjunctionPerPartitionVisitor(partitionMappingManager, i);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Query q = query.accept(visitor);</w:t>
      </w:r>
    </w:p>
    <w:p>
      <w:pPr>
        <w:jc w:val="both"/>
      </w:pPr>
      <w:r>
        <w:t xml:space="preserve">        if (q != null &amp;&amp; q != query) {</w:t>
      </w:r>
    </w:p>
    <w:p>
      <w:pPr>
        <w:jc w:val="both"/>
      </w:pPr>
      <w:r>
        <w:t xml:space="preserve">          m.put(i, q);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(QueryParserException e) {</w:t>
      </w:r>
    </w:p>
    <w:p>
      <w:pPr>
        <w:jc w:val="both"/>
      </w:pPr>
      <w:r>
        <w:t xml:space="preserve">        // Should not happen, put and log error here just in case</w:t>
      </w:r>
    </w:p>
    <w:p>
      <w:pPr>
        <w:jc w:val="both"/>
      </w:pPr>
      <w:r>
        <w:t xml:space="preserve">        m.put(i, query);</w:t>
      </w:r>
    </w:p>
    <w:p>
      <w:pPr>
        <w:jc w:val="both"/>
      </w:pPr>
      <w:r>
        <w:t xml:space="preserve">        LOG.error(</w:t>
      </w:r>
    </w:p>
    <w:p>
      <w:pPr>
        <w:jc w:val="both"/>
      </w:pPr>
      <w:r>
        <w:t xml:space="preserve">            "MultiTermDisjuctionPerPartitionVisitor cannot process query: " + query.serialize());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