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com.twitter.simclusters_v2.score</w:t>
      </w:r>
    </w:p>
    <w:p>
      <w:pPr>
        <w:jc w:val="both"/>
      </w:pPr>
      <w:r/>
    </w:p>
    <w:p>
      <w:pPr>
        <w:jc w:val="both"/>
      </w:pPr>
      <w:r>
        <w:t>import com.twitter.finagle.stats.BroadcastStatsReceiver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com.twitter.simclusters_v2.thriftscala.ScoringAlgorithm</w:t>
      </w:r>
    </w:p>
    <w:p>
      <w:pPr>
        <w:jc w:val="both"/>
      </w:pPr>
      <w:r>
        <w:t>import com.twitter.simclusters_v2.thriftscala.{ScoreId =&gt; ThriftScoreId}</w:t>
      </w:r>
    </w:p>
    <w:p>
      <w:pPr>
        <w:jc w:val="both"/>
      </w:pPr>
      <w:r>
        <w:t>import com.twitter.simclusters_v2.thriftscala.{Score =&gt; ThriftScore}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 a uniform access layer for all kind of Score.</w:t>
      </w:r>
    </w:p>
    <w:p>
      <w:pPr>
        <w:jc w:val="both"/>
      </w:pPr>
      <w:r>
        <w:t xml:space="preserve"> * @param readableStores readable stores indexed by the ScoringAlgorithm they implement</w:t>
      </w:r>
    </w:p>
    <w:p>
      <w:pPr>
        <w:jc w:val="both"/>
      </w:pPr>
      <w:r>
        <w:t xml:space="preserve"> */</w:t>
      </w:r>
    </w:p>
    <w:p>
      <w:pPr>
        <w:jc w:val="both"/>
      </w:pPr>
      <w:r>
        <w:t>class ScoreFacadeStore private (</w:t>
      </w:r>
    </w:p>
    <w:p>
      <w:pPr>
        <w:jc w:val="both"/>
      </w:pPr>
      <w:r>
        <w:t xml:space="preserve">  stores: Map[ScoringAlgorithm, ReadableStore[ThriftScoreId, ThriftScore]])</w:t>
      </w:r>
    </w:p>
    <w:p>
      <w:pPr>
        <w:jc w:val="both"/>
      </w:pPr>
      <w:r>
        <w:t xml:space="preserve">    extends ReadableStore[ThriftScoreId, ThriftScore] {</w:t>
      </w:r>
    </w:p>
    <w:p>
      <w:pPr>
        <w:jc w:val="both"/>
      </w:pPr>
      <w:r/>
    </w:p>
    <w:p>
      <w:pPr>
        <w:jc w:val="both"/>
      </w:pPr>
      <w:r>
        <w:t xml:space="preserve">  override def get(k: ThriftScoreId): Future[Option[ThriftScore]] = {</w:t>
      </w:r>
    </w:p>
    <w:p>
      <w:pPr>
        <w:jc w:val="both"/>
      </w:pPr>
      <w:r>
        <w:t xml:space="preserve">    findStore(k).get(k)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Override the multiGet for better batch performance.</w:t>
      </w:r>
    </w:p>
    <w:p>
      <w:pPr>
        <w:jc w:val="both"/>
      </w:pPr>
      <w:r>
        <w:t xml:space="preserve">  override def multiGet[K1 &lt;: ThriftScoreId](ks: Set[K1]): Map[K1, Future[Option[ThriftScore]]] = {</w:t>
      </w:r>
    </w:p>
    <w:p>
      <w:pPr>
        <w:jc w:val="both"/>
      </w:pPr>
      <w:r>
        <w:t xml:space="preserve">    if (ks.isEmpty) {</w:t>
      </w:r>
    </w:p>
    <w:p>
      <w:pPr>
        <w:jc w:val="both"/>
      </w:pPr>
      <w:r>
        <w:t xml:space="preserve">      Map.empty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head = ks.head</w:t>
      </w:r>
    </w:p>
    <w:p>
      <w:pPr>
        <w:jc w:val="both"/>
      </w:pPr>
      <w:r>
        <w:t xml:space="preserve">      val notSameType = ks.exists(k =&gt; k.algorithm != head.algorithm)</w:t>
      </w:r>
    </w:p>
    <w:p>
      <w:pPr>
        <w:jc w:val="both"/>
      </w:pPr>
      <w:r>
        <w:t xml:space="preserve">      if (!notSameType) {</w:t>
      </w:r>
    </w:p>
    <w:p>
      <w:pPr>
        <w:jc w:val="both"/>
      </w:pPr>
      <w:r>
        <w:t xml:space="preserve">        findStore(head).multiGet(ks)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Generate a large amount temp objects.</w:t>
      </w:r>
    </w:p>
    <w:p>
      <w:pPr>
        <w:jc w:val="both"/>
      </w:pPr>
      <w:r>
        <w:t xml:space="preserve">        // For better performance, avoid querying the multiGet with more than one kind of embedding</w:t>
      </w:r>
    </w:p>
    <w:p>
      <w:pPr>
        <w:jc w:val="both"/>
      </w:pPr>
      <w:r>
        <w:t xml:space="preserve">        ks.groupBy(id =&gt; id.algorithm).flatMap {</w:t>
      </w:r>
    </w:p>
    <w:p>
      <w:pPr>
        <w:jc w:val="both"/>
      </w:pPr>
      <w:r>
        <w:t xml:space="preserve">          case (_, ks) =&gt;</w:t>
      </w:r>
    </w:p>
    <w:p>
      <w:pPr>
        <w:jc w:val="both"/>
      </w:pPr>
      <w:r>
        <w:t xml:space="preserve">            findStore(ks.head).multiGet(ks)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If not store mapping, fast return a IllegalArgumentException.</w:t>
      </w:r>
    </w:p>
    <w:p>
      <w:pPr>
        <w:jc w:val="both"/>
      </w:pPr>
      <w:r>
        <w:t xml:space="preserve">  private def findStore(id: ThriftScoreId): ReadableStore[ThriftScoreId, ThriftScore] = {</w:t>
      </w:r>
    </w:p>
    <w:p>
      <w:pPr>
        <w:jc w:val="both"/>
      </w:pPr>
      <w:r>
        <w:t xml:space="preserve">    stores.get(id.algorithm) match {</w:t>
      </w:r>
    </w:p>
    <w:p>
      <w:pPr>
        <w:jc w:val="both"/>
      </w:pPr>
      <w:r>
        <w:t xml:space="preserve">      case Some(store) =&gt; store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throw new IllegalArgumentException(s"The Scoring Algorithm ${id.algorithm} doesn't exist.")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ScoreFacadeStore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Build a ScoreFacadeStore which exposes stats for all requests (under "all") and per scoring algorithm:</w:t>
      </w:r>
    </w:p>
    <w:p>
      <w:pPr>
        <w:jc w:val="both"/>
      </w:pPr>
      <w:r/>
    </w:p>
    <w:p>
      <w:pPr>
        <w:jc w:val="both"/>
      </w:pPr>
      <w:r>
        <w:t xml:space="preserve">    score_facade_store/all/&lt;observed readable store metrics for all requests&gt;</w:t>
      </w:r>
    </w:p>
    <w:p>
      <w:pPr>
        <w:jc w:val="both"/>
      </w:pPr>
      <w:r>
        <w:t xml:space="preserve">    score_facade_store/&lt;scoring algorithm&gt;/&lt;observed readable store metrics for this algorithm's requests&gt;</w:t>
      </w:r>
    </w:p>
    <w:p>
      <w:pPr>
        <w:jc w:val="both"/>
      </w:pPr>
      <w:r/>
    </w:p>
    <w:p>
      <w:pPr>
        <w:jc w:val="both"/>
      </w:pPr>
      <w:r>
        <w:t xml:space="preserve">  Stores in aggregatedStores may reference stores in readableStores. An instance of ScoreFacadeStore</w:t>
      </w:r>
    </w:p>
    <w:p>
      <w:pPr>
        <w:jc w:val="both"/>
      </w:pPr>
      <w:r>
        <w:t xml:space="preserve">  is passed to them after instantiation.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buildWithMetrics(</w:t>
      </w:r>
    </w:p>
    <w:p>
      <w:pPr>
        <w:jc w:val="both"/>
      </w:pPr>
      <w:r>
        <w:t xml:space="preserve">    readableStores: Map[ScoringAlgorithm, ReadableStore[ThriftScoreId, ThriftScore]],</w:t>
      </w:r>
    </w:p>
    <w:p>
      <w:pPr>
        <w:jc w:val="both"/>
      </w:pPr>
      <w:r>
        <w:t xml:space="preserve">    aggregatedStores: Map[ScoringAlgorithm, AggregatedScoreStore],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scopedStatsReceiver = statsReceiver.scope("score_facade_store")</w:t>
      </w:r>
    </w:p>
    <w:p>
      <w:pPr>
        <w:jc w:val="both"/>
      </w:pPr>
      <w:r/>
    </w:p>
    <w:p>
      <w:pPr>
        <w:jc w:val="both"/>
      </w:pPr>
      <w:r>
        <w:t xml:space="preserve">    def wrapStore(</w:t>
      </w:r>
    </w:p>
    <w:p>
      <w:pPr>
        <w:jc w:val="both"/>
      </w:pPr>
      <w:r>
        <w:t xml:space="preserve">      scoringAlgorithm: ScoringAlgorithm,</w:t>
      </w:r>
    </w:p>
    <w:p>
      <w:pPr>
        <w:jc w:val="both"/>
      </w:pPr>
      <w:r>
        <w:t xml:space="preserve">      store: ReadableStore[ThriftScoreId, ThriftScore]</w:t>
      </w:r>
    </w:p>
    <w:p>
      <w:pPr>
        <w:jc w:val="both"/>
      </w:pPr>
      <w:r>
        <w:t xml:space="preserve">    ): ReadableStore[ThriftScoreId, ThriftScore] = {</w:t>
      </w:r>
    </w:p>
    <w:p>
      <w:pPr>
        <w:jc w:val="both"/>
      </w:pPr>
      <w:r>
        <w:t xml:space="preserve">      val sr = BroadcastStatsReceiver(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scopedStatsReceiver.scope("all"),</w:t>
      </w:r>
    </w:p>
    <w:p>
      <w:pPr>
        <w:jc w:val="both"/>
      </w:pPr>
      <w:r>
        <w:t xml:space="preserve">          scopedStatsReceiver.scope(scoringAlgorithm.name)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  ObservedReadableStore(store)(sr)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stores = (readableStores ++ aggregatedStores).map {</w:t>
      </w:r>
    </w:p>
    <w:p>
      <w:pPr>
        <w:jc w:val="both"/>
      </w:pPr>
      <w:r>
        <w:t xml:space="preserve">      case (algo, store) =&gt; algo -&gt; wrapStore(algo, store)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store = new ScoreFacadeStore(stores = stores)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AggregatedScores aggregate scores from multiple non-aggregated stores. They access these via the</w:t>
      </w:r>
    </w:p>
    <w:p>
      <w:pPr>
        <w:jc w:val="both"/>
      </w:pPr>
      <w:r>
        <w:t xml:space="preserve">    ScoreFacadeStore itself, and therefore must be passed an instance of it after it has been</w:t>
      </w:r>
    </w:p>
    <w:p>
      <w:pPr>
        <w:jc w:val="both"/>
      </w:pPr>
      <w:r>
        <w:t xml:space="preserve">    constructed.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readableStores.keySet.forall(algorithm =&gt; !aggregatedStores.keySet.contains(algorithm)),</w:t>
      </w:r>
    </w:p>
    <w:p>
      <w:pPr>
        <w:jc w:val="both"/>
      </w:pPr>
      <w:r>
        <w:t xml:space="preserve">      "Keys for stores are disjoint")</w:t>
      </w:r>
    </w:p>
    <w:p>
      <w:pPr>
        <w:jc w:val="both"/>
      </w:pPr>
      <w:r/>
    </w:p>
    <w:p>
      <w:pPr>
        <w:jc w:val="both"/>
      </w:pPr>
      <w:r>
        <w:t xml:space="preserve">    aggregatedStores.values.foreach(_.set(store))</w:t>
      </w:r>
    </w:p>
    <w:p>
      <w:pPr>
        <w:jc w:val="both"/>
      </w:pPr>
      <w:r/>
    </w:p>
    <w:p>
      <w:pPr>
        <w:jc w:val="both"/>
      </w:pPr>
      <w:r>
        <w:t xml:space="preserve">    store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