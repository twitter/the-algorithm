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com.twitter.simclusters_v2.scio.common</w:t>
      </w:r>
    </w:p>
    <w:p>
      <w:pPr>
        <w:jc w:val="both"/>
      </w:pPr>
      <w:r/>
    </w:p>
    <w:p>
      <w:pPr>
        <w:jc w:val="both"/>
      </w:pPr>
      <w:r>
        <w:t>import com.spotify.scio.ScioContext</w:t>
      </w:r>
    </w:p>
    <w:p>
      <w:pPr>
        <w:jc w:val="both"/>
      </w:pPr>
      <w:r>
        <w:t>import com.spotify.scio.values.SCollection</w:t>
      </w:r>
    </w:p>
    <w:p>
      <w:pPr>
        <w:jc w:val="both"/>
      </w:pPr>
      <w:r>
        <w:t>import com.twitter.beam.io.dal.DAL</w:t>
      </w:r>
    </w:p>
    <w:p>
      <w:pPr>
        <w:jc w:val="both"/>
      </w:pPr>
      <w:r>
        <w:t>import com.twitter.common.util.Clock</w:t>
      </w:r>
    </w:p>
    <w:p>
      <w:pPr>
        <w:jc w:val="both"/>
      </w:pPr>
      <w:r>
        <w:t>import com.twitter.common_header.thriftscala.CommonHeader</w:t>
      </w:r>
    </w:p>
    <w:p>
      <w:pPr>
        <w:jc w:val="both"/>
      </w:pPr>
      <w:r>
        <w:t>import com.twitter.common_header.thriftscala.IdType</w:t>
      </w:r>
    </w:p>
    <w:p>
      <w:pPr>
        <w:jc w:val="both"/>
      </w:pPr>
      <w:r>
        <w:t>import com.twitter.common_header.thriftscala.VersionedCommonHeader</w:t>
      </w:r>
    </w:p>
    <w:p>
      <w:pPr>
        <w:jc w:val="both"/>
      </w:pPr>
      <w:r>
        <w:t>import com.twitter.frigate.data_pipeline.magicrecs.magicrecs_notifications_lite.thriftscala.MagicRecsNotificationLite</w:t>
      </w:r>
    </w:p>
    <w:p>
      <w:pPr>
        <w:jc w:val="both"/>
      </w:pPr>
      <w:r>
        <w:t>import com.twitter.frigate.data_pipeline.scalding.magicrecs.magicrecs_notification_lite.MagicrecsNotificationLite1DayLagScalaDataset</w:t>
      </w:r>
    </w:p>
    <w:p>
      <w:pPr>
        <w:jc w:val="both"/>
      </w:pPr>
      <w:r>
        <w:t>import com.twitter.iesource.thriftscala.InteractionEvent</w:t>
      </w:r>
    </w:p>
    <w:p>
      <w:pPr>
        <w:jc w:val="both"/>
      </w:pPr>
      <w:r>
        <w:t>import com.twitter.iesource.thriftscala.InteractionTargetType</w:t>
      </w:r>
    </w:p>
    <w:p>
      <w:pPr>
        <w:jc w:val="both"/>
      </w:pPr>
      <w:r>
        <w:t>import com.twitter.interests_ds.jobs.interests_service.UserTopicRelationSnapshotScalaDataset</w:t>
      </w:r>
    </w:p>
    <w:p>
      <w:pPr>
        <w:jc w:val="both"/>
      </w:pPr>
      <w:r>
        <w:t>import com.twitter.interests.thriftscala.InterestRelationType</w:t>
      </w:r>
    </w:p>
    <w:p>
      <w:pPr>
        <w:jc w:val="both"/>
      </w:pPr>
      <w:r>
        <w:t>import com.twitter.interests.thriftscala.UserInterestsRelationSnapshot</w:t>
      </w:r>
    </w:p>
    <w:p>
      <w:pPr>
        <w:jc w:val="both"/>
      </w:pPr>
      <w:r>
        <w:t>import com.twitter.penguin.scalding.datasets.PenguinUserLanguagesScalaDataset</w:t>
      </w:r>
    </w:p>
    <w:p>
      <w:pPr>
        <w:jc w:val="both"/>
      </w:pPr>
      <w:r>
        <w:t>import com.twitter.search.adaptive.scribing.thriftscala.AdaptiveSearchScribeLog</w:t>
      </w:r>
    </w:p>
    <w:p>
      <w:pPr>
        <w:jc w:val="both"/>
      </w:pPr>
      <w:r>
        <w:t>import com.twitter.simclusters_v2.hdfs_sources.UserUserFavGraphScalaDataset</w:t>
      </w:r>
    </w:p>
    <w:p>
      <w:pPr>
        <w:jc w:val="both"/>
      </w:pPr>
      <w:r>
        <w:t>import com.twitter.simclusters_v2.scalding.embedding.common.ExternalDataSources.ValidFlockEdgeStateId</w:t>
      </w:r>
    </w:p>
    <w:p>
      <w:pPr>
        <w:jc w:val="both"/>
      </w:pPr>
      <w:r>
        <w:t>import com.twitter.simclusters_v2.scalding.embedding.common.ExternalDataSources.getStandardLanguageCode</w:t>
      </w:r>
    </w:p>
    <w:p>
      <w:pPr>
        <w:jc w:val="both"/>
      </w:pPr>
      <w:r>
        <w:t>import com.twitter.twadoop.user.gen.thriftscala.CombinedUser</w:t>
      </w:r>
    </w:p>
    <w:p>
      <w:pPr>
        <w:jc w:val="both"/>
      </w:pPr>
      <w:r>
        <w:t>import flockdb_tools.datasets.flock.FlockBlocksEdgesScalaDataset</w:t>
      </w:r>
    </w:p>
    <w:p>
      <w:pPr>
        <w:jc w:val="both"/>
      </w:pPr>
      <w:r>
        <w:t>import flockdb_tools.datasets.flock.FlockFollowsEdgesScalaDataset</w:t>
      </w:r>
    </w:p>
    <w:p>
      <w:pPr>
        <w:jc w:val="both"/>
      </w:pPr>
      <w:r>
        <w:t>import flockdb_tools.datasets.flock.FlockReportAsAbuseEdgesScalaDataset</w:t>
      </w:r>
    </w:p>
    <w:p>
      <w:pPr>
        <w:jc w:val="both"/>
      </w:pPr>
      <w:r>
        <w:t>import flockdb_tools.datasets.flock.FlockReportAsSpamEdgesScalaDataset</w:t>
      </w:r>
    </w:p>
    <w:p>
      <w:pPr>
        <w:jc w:val="both"/>
      </w:pPr>
      <w:r>
        <w:t>import org.joda.time.Interval</w:t>
      </w:r>
    </w:p>
    <w:p>
      <w:pPr>
        <w:jc w:val="both"/>
      </w:pPr>
      <w:r>
        <w:t>import com.twitter.simclusters_v2.thriftscala.EdgeWithDecayedWeights</w:t>
      </w:r>
    </w:p>
    <w:p>
      <w:pPr>
        <w:jc w:val="both"/>
      </w:pPr>
      <w:r>
        <w:t>import com.twitter.usersource.snapshot.combined.UsersourceScalaDataset</w:t>
      </w:r>
    </w:p>
    <w:p>
      <w:pPr>
        <w:jc w:val="both"/>
      </w:pPr>
      <w:r>
        <w:t>import com.twitter.usersource.snapshot.flat.UsersourceFlatScalaDataset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twadoop_config.configuration.log_categories.group.search.AdaptiveSearchScalaDataset</w:t>
      </w:r>
    </w:p>
    <w:p>
      <w:pPr>
        <w:jc w:val="both"/>
      </w:pPr>
      <w:r/>
    </w:p>
    <w:p>
      <w:pPr>
        <w:jc w:val="both"/>
      </w:pPr>
      <w:r>
        <w:t>object ExternalDataSources {</w:t>
      </w:r>
    </w:p>
    <w:p>
      <w:pPr>
        <w:jc w:val="both"/>
      </w:pPr>
      <w:r>
        <w:t xml:space="preserve">  def userSource(</w:t>
      </w:r>
    </w:p>
    <w:p>
      <w:pPr>
        <w:jc w:val="both"/>
      </w:pPr>
      <w:r>
        <w:t xml:space="preserve">    noOlderThan: Duration = Duration.fromDays(7)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sc: ScioContext</w:t>
      </w:r>
    </w:p>
    <w:p>
      <w:pPr>
        <w:jc w:val="both"/>
      </w:pPr>
      <w:r>
        <w:t xml:space="preserve">  ): SCollection[CombinedUser] = {</w:t>
      </w:r>
    </w:p>
    <w:p>
      <w:pPr>
        <w:jc w:val="both"/>
      </w:pPr>
      <w:r>
        <w:t xml:space="preserve">    sc.customInput(</w:t>
      </w:r>
    </w:p>
    <w:p>
      <w:pPr>
        <w:jc w:val="both"/>
      </w:pPr>
      <w:r>
        <w:t xml:space="preserve">      "ReadUserSource",</w:t>
      </w:r>
    </w:p>
    <w:p>
      <w:pPr>
        <w:jc w:val="both"/>
      </w:pPr>
      <w:r>
        <w:t xml:space="preserve">      DAL</w:t>
      </w:r>
    </w:p>
    <w:p>
      <w:pPr>
        <w:jc w:val="both"/>
      </w:pPr>
      <w:r>
        <w:t xml:space="preserve">        .readMostRecentSnapshotNoOlderThan(</w:t>
      </w:r>
    </w:p>
    <w:p>
      <w:pPr>
        <w:jc w:val="both"/>
      </w:pPr>
      <w:r>
        <w:t xml:space="preserve">          UsersourceScalaDataset,</w:t>
      </w:r>
    </w:p>
    <w:p>
      <w:pPr>
        <w:jc w:val="both"/>
      </w:pPr>
      <w:r>
        <w:t xml:space="preserve">          noOlderThan,</w:t>
      </w:r>
    </w:p>
    <w:p>
      <w:pPr>
        <w:jc w:val="both"/>
      </w:pPr>
      <w:r>
        <w:t xml:space="preserve">          Clock.SYSTEM_CLOCK,</w:t>
      </w:r>
    </w:p>
    <w:p>
      <w:pPr>
        <w:jc w:val="both"/>
      </w:pPr>
      <w:r>
        <w:t xml:space="preserve">          DAL.Environment.Prod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userCountrySource(</w:t>
      </w:r>
    </w:p>
    <w:p>
      <w:pPr>
        <w:jc w:val="both"/>
      </w:pPr>
      <w:r>
        <w:t xml:space="preserve">    noOlderThan: Duration = Duration.fromDays(7)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sc: ScioContext</w:t>
      </w:r>
    </w:p>
    <w:p>
      <w:pPr>
        <w:jc w:val="both"/>
      </w:pPr>
      <w:r>
        <w:t xml:space="preserve">  ): SCollection[(Long, String)] = {</w:t>
      </w:r>
    </w:p>
    <w:p>
      <w:pPr>
        <w:jc w:val="both"/>
      </w:pPr>
      <w:r>
        <w:t xml:space="preserve">    sc.customInput(</w:t>
      </w:r>
    </w:p>
    <w:p>
      <w:pPr>
        <w:jc w:val="both"/>
      </w:pPr>
      <w:r>
        <w:t xml:space="preserve">        "ReadUserCountrySource",</w:t>
      </w:r>
    </w:p>
    <w:p>
      <w:pPr>
        <w:jc w:val="both"/>
      </w:pPr>
      <w:r>
        <w:t xml:space="preserve">        DAL</w:t>
      </w:r>
    </w:p>
    <w:p>
      <w:pPr>
        <w:jc w:val="both"/>
      </w:pPr>
      <w:r>
        <w:t xml:space="preserve">          .readMostRecentSnapshotNoOlderThan(</w:t>
      </w:r>
    </w:p>
    <w:p>
      <w:pPr>
        <w:jc w:val="both"/>
      </w:pPr>
      <w:r>
        <w:t xml:space="preserve">            UsersourceFlatScalaDataset,</w:t>
      </w:r>
    </w:p>
    <w:p>
      <w:pPr>
        <w:jc w:val="both"/>
      </w:pPr>
      <w:r>
        <w:t xml:space="preserve">            noOlderThan,</w:t>
      </w:r>
    </w:p>
    <w:p>
      <w:pPr>
        <w:jc w:val="both"/>
      </w:pPr>
      <w:r>
        <w:t xml:space="preserve">            Clock.SYSTEM_CLOCK,</w:t>
      </w:r>
    </w:p>
    <w:p>
      <w:pPr>
        <w:jc w:val="both"/>
      </w:pPr>
      <w:r>
        <w:t xml:space="preserve">            DAL.Environment.Prod,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).flatMap { flatUser =&gt;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userId &lt;- flatUser.id</w:t>
      </w:r>
    </w:p>
    <w:p>
      <w:pPr>
        <w:jc w:val="both"/>
      </w:pPr>
      <w:r>
        <w:t xml:space="preserve">          country &lt;- flatUser.accountCountryCode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(userId, country.toUpperCase)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}.distinct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userUserFavSource(</w:t>
      </w:r>
    </w:p>
    <w:p>
      <w:pPr>
        <w:jc w:val="both"/>
      </w:pPr>
      <w:r>
        <w:t xml:space="preserve">    noOlderThan: Duration = Duration.fromDays(14)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sc: ScioContext</w:t>
      </w:r>
    </w:p>
    <w:p>
      <w:pPr>
        <w:jc w:val="both"/>
      </w:pPr>
      <w:r>
        <w:t xml:space="preserve">  ): SCollection[EdgeWithDecayedWeights] = {</w:t>
      </w:r>
    </w:p>
    <w:p>
      <w:pPr>
        <w:jc w:val="both"/>
      </w:pPr>
      <w:r>
        <w:t xml:space="preserve">    sc.customInput(</w:t>
      </w:r>
    </w:p>
    <w:p>
      <w:pPr>
        <w:jc w:val="both"/>
      </w:pPr>
      <w:r>
        <w:t xml:space="preserve">      "ReadUserUserFavSource",</w:t>
      </w:r>
    </w:p>
    <w:p>
      <w:pPr>
        <w:jc w:val="both"/>
      </w:pPr>
      <w:r>
        <w:t xml:space="preserve">      DAL</w:t>
      </w:r>
    </w:p>
    <w:p>
      <w:pPr>
        <w:jc w:val="both"/>
      </w:pPr>
      <w:r>
        <w:t xml:space="preserve">        .readMostRecentSnapshotNoOlderThan(</w:t>
      </w:r>
    </w:p>
    <w:p>
      <w:pPr>
        <w:jc w:val="both"/>
      </w:pPr>
      <w:r>
        <w:t xml:space="preserve">          UserUserFavGraphScalaDataset,</w:t>
      </w:r>
    </w:p>
    <w:p>
      <w:pPr>
        <w:jc w:val="both"/>
      </w:pPr>
      <w:r>
        <w:t xml:space="preserve">          noOlderThan,</w:t>
      </w:r>
    </w:p>
    <w:p>
      <w:pPr>
        <w:jc w:val="both"/>
      </w:pPr>
      <w:r>
        <w:t xml:space="preserve">          Clock.SYSTEM_CLOCK,</w:t>
      </w:r>
    </w:p>
    <w:p>
      <w:pPr>
        <w:jc w:val="both"/>
      </w:pPr>
      <w:r>
        <w:t xml:space="preserve">          DAL.Environment.Prod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inferredUserConsumedLanguageSource(</w:t>
      </w:r>
    </w:p>
    <w:p>
      <w:pPr>
        <w:jc w:val="both"/>
      </w:pPr>
      <w:r>
        <w:t xml:space="preserve">    noOlderThan: Duration = Duration.fromDays(7)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sc: ScioContext</w:t>
      </w:r>
    </w:p>
    <w:p>
      <w:pPr>
        <w:jc w:val="both"/>
      </w:pPr>
      <w:r>
        <w:t xml:space="preserve">  ): SCollection[(Long, Seq[(String, Double)])] = {</w:t>
      </w:r>
    </w:p>
    <w:p>
      <w:pPr>
        <w:jc w:val="both"/>
      </w:pPr>
      <w:r>
        <w:t xml:space="preserve">    sc.customInput(</w:t>
      </w:r>
    </w:p>
    <w:p>
      <w:pPr>
        <w:jc w:val="both"/>
      </w:pPr>
      <w:r>
        <w:t xml:space="preserve">        "ReadInferredUserConsumedLanguageSource",</w:t>
      </w:r>
    </w:p>
    <w:p>
      <w:pPr>
        <w:jc w:val="both"/>
      </w:pPr>
      <w:r>
        <w:t xml:space="preserve">        DAL</w:t>
      </w:r>
    </w:p>
    <w:p>
      <w:pPr>
        <w:jc w:val="both"/>
      </w:pPr>
      <w:r>
        <w:t xml:space="preserve">          .readMostRecentSnapshotNoOlderThan(</w:t>
      </w:r>
    </w:p>
    <w:p>
      <w:pPr>
        <w:jc w:val="both"/>
      </w:pPr>
      <w:r>
        <w:t xml:space="preserve">            PenguinUserLanguagesScalaDataset,</w:t>
      </w:r>
    </w:p>
    <w:p>
      <w:pPr>
        <w:jc w:val="both"/>
      </w:pPr>
      <w:r>
        <w:t xml:space="preserve">            noOlderThan,</w:t>
      </w:r>
    </w:p>
    <w:p>
      <w:pPr>
        <w:jc w:val="both"/>
      </w:pPr>
      <w:r>
        <w:t xml:space="preserve">            Clock.SYSTEM_CLOCK,</w:t>
      </w:r>
    </w:p>
    <w:p>
      <w:pPr>
        <w:jc w:val="both"/>
      </w:pPr>
      <w:r>
        <w:t xml:space="preserve">            DAL.Environment.Prod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).map { kv =&gt;</w:t>
      </w:r>
    </w:p>
    <w:p>
      <w:pPr>
        <w:jc w:val="both"/>
      </w:pPr>
      <w:r>
        <w:t xml:space="preserve">        val consumed = kv.value.consumed</w:t>
      </w:r>
    </w:p>
    <w:p>
      <w:pPr>
        <w:jc w:val="both"/>
      </w:pPr>
      <w:r>
        <w:t xml:space="preserve">          .collect {</w:t>
      </w:r>
    </w:p>
    <w:p>
      <w:pPr>
        <w:jc w:val="both"/>
      </w:pPr>
      <w:r>
        <w:t xml:space="preserve">            case scoredString if scoredString.weight &gt; 0.001 =&gt; //throw away 5% outliers</w:t>
      </w:r>
    </w:p>
    <w:p>
      <w:pPr>
        <w:jc w:val="both"/>
      </w:pPr>
      <w:r>
        <w:t xml:space="preserve">              (getStandardLanguageCode(scoredString.item), scoredString.weight)</w:t>
      </w:r>
    </w:p>
    <w:p>
      <w:pPr>
        <w:jc w:val="both"/>
      </w:pPr>
      <w:r>
        <w:t xml:space="preserve">          }.collect {</w:t>
      </w:r>
    </w:p>
    <w:p>
      <w:pPr>
        <w:jc w:val="both"/>
      </w:pPr>
      <w:r>
        <w:t xml:space="preserve">            case (Some(language), score) =&gt; (language, score)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(kv.key, consumed)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flockBlockSource(</w:t>
      </w:r>
    </w:p>
    <w:p>
      <w:pPr>
        <w:jc w:val="both"/>
      </w:pPr>
      <w:r>
        <w:t xml:space="preserve">    noOlderThan: Duration = Duration.fromDays(7)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sc: ScioContext</w:t>
      </w:r>
    </w:p>
    <w:p>
      <w:pPr>
        <w:jc w:val="both"/>
      </w:pPr>
      <w:r>
        <w:t xml:space="preserve">  ): SCollection[(Long, Long)] = {</w:t>
      </w:r>
    </w:p>
    <w:p>
      <w:pPr>
        <w:jc w:val="both"/>
      </w:pPr>
      <w:r>
        <w:t xml:space="preserve">    sc.customInput(</w:t>
      </w:r>
    </w:p>
    <w:p>
      <w:pPr>
        <w:jc w:val="both"/>
      </w:pPr>
      <w:r>
        <w:t xml:space="preserve">        "ReadFlockBlock",</w:t>
      </w:r>
    </w:p>
    <w:p>
      <w:pPr>
        <w:jc w:val="both"/>
      </w:pPr>
      <w:r>
        <w:t xml:space="preserve">        DAL.readMostRecentSnapshotNoOlderThan(</w:t>
      </w:r>
    </w:p>
    <w:p>
      <w:pPr>
        <w:jc w:val="both"/>
      </w:pPr>
      <w:r>
        <w:t xml:space="preserve">          FlockBlocksEdgesScalaDataset,</w:t>
      </w:r>
    </w:p>
    <w:p>
      <w:pPr>
        <w:jc w:val="both"/>
      </w:pPr>
      <w:r>
        <w:t xml:space="preserve">          noOlderThan,</w:t>
      </w:r>
    </w:p>
    <w:p>
      <w:pPr>
        <w:jc w:val="both"/>
      </w:pPr>
      <w:r>
        <w:t xml:space="preserve">          Clock.SYSTEM_CLOCK,</w:t>
      </w:r>
    </w:p>
    <w:p>
      <w:pPr>
        <w:jc w:val="both"/>
      </w:pPr>
      <w:r>
        <w:t xml:space="preserve">          DAL.Environment.Prod))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edge if edge.state == ValidFlockEdgeStateId =&gt;</w:t>
      </w:r>
    </w:p>
    <w:p>
      <w:pPr>
        <w:jc w:val="both"/>
      </w:pPr>
      <w:r>
        <w:t xml:space="preserve">          (edge.sourceId, edge.destinationId)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flockFollowSource(</w:t>
      </w:r>
    </w:p>
    <w:p>
      <w:pPr>
        <w:jc w:val="both"/>
      </w:pPr>
      <w:r>
        <w:t xml:space="preserve">    noOlderThan: Duration = Duration.fromDays(7)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sc: ScioContext</w:t>
      </w:r>
    </w:p>
    <w:p>
      <w:pPr>
        <w:jc w:val="both"/>
      </w:pPr>
      <w:r>
        <w:t xml:space="preserve">  ): SCollection[(Long, Long)] = {</w:t>
      </w:r>
    </w:p>
    <w:p>
      <w:pPr>
        <w:jc w:val="both"/>
      </w:pPr>
      <w:r>
        <w:t xml:space="preserve">    sc.customInput(</w:t>
      </w:r>
    </w:p>
    <w:p>
      <w:pPr>
        <w:jc w:val="both"/>
      </w:pPr>
      <w:r>
        <w:t xml:space="preserve">        "ReadFlockFollow",</w:t>
      </w:r>
    </w:p>
    <w:p>
      <w:pPr>
        <w:jc w:val="both"/>
      </w:pPr>
      <w:r>
        <w:t xml:space="preserve">        DAL</w:t>
      </w:r>
    </w:p>
    <w:p>
      <w:pPr>
        <w:jc w:val="both"/>
      </w:pPr>
      <w:r>
        <w:t xml:space="preserve">          .readMostRecentSnapshotNoOlderThan(</w:t>
      </w:r>
    </w:p>
    <w:p>
      <w:pPr>
        <w:jc w:val="both"/>
      </w:pPr>
      <w:r>
        <w:t xml:space="preserve">            FlockFollowsEdgesScalaDataset,</w:t>
      </w:r>
    </w:p>
    <w:p>
      <w:pPr>
        <w:jc w:val="both"/>
      </w:pPr>
      <w:r>
        <w:t xml:space="preserve">            noOlderThan,</w:t>
      </w:r>
    </w:p>
    <w:p>
      <w:pPr>
        <w:jc w:val="both"/>
      </w:pPr>
      <w:r>
        <w:t xml:space="preserve">            Clock.SYSTEM_CLOCK,</w:t>
      </w:r>
    </w:p>
    <w:p>
      <w:pPr>
        <w:jc w:val="both"/>
      </w:pPr>
      <w:r>
        <w:t xml:space="preserve">            DAL.Environment.Prod))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edge if edge.state == ValidFlockEdgeStateId =&gt;</w:t>
      </w:r>
    </w:p>
    <w:p>
      <w:pPr>
        <w:jc w:val="both"/>
      </w:pPr>
      <w:r>
        <w:t xml:space="preserve">          (edge.sourceId, edge.destinationId)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flockReportAsAbuseSource(</w:t>
      </w:r>
    </w:p>
    <w:p>
      <w:pPr>
        <w:jc w:val="both"/>
      </w:pPr>
      <w:r>
        <w:t xml:space="preserve">    noOlderThan: Duration = Duration.fromDays(7)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sc: ScioContext</w:t>
      </w:r>
    </w:p>
    <w:p>
      <w:pPr>
        <w:jc w:val="both"/>
      </w:pPr>
      <w:r>
        <w:t xml:space="preserve">  ): SCollection[(Long, Long)] = {</w:t>
      </w:r>
    </w:p>
    <w:p>
      <w:pPr>
        <w:jc w:val="both"/>
      </w:pPr>
      <w:r>
        <w:t xml:space="preserve">    sc.customInput(</w:t>
      </w:r>
    </w:p>
    <w:p>
      <w:pPr>
        <w:jc w:val="both"/>
      </w:pPr>
      <w:r>
        <w:t xml:space="preserve">        "ReadFlockReportAsAbuseJava",</w:t>
      </w:r>
    </w:p>
    <w:p>
      <w:pPr>
        <w:jc w:val="both"/>
      </w:pPr>
      <w:r>
        <w:t xml:space="preserve">        DAL</w:t>
      </w:r>
    </w:p>
    <w:p>
      <w:pPr>
        <w:jc w:val="both"/>
      </w:pPr>
      <w:r>
        <w:t xml:space="preserve">          .readMostRecentSnapshotNoOlderThan(</w:t>
      </w:r>
    </w:p>
    <w:p>
      <w:pPr>
        <w:jc w:val="both"/>
      </w:pPr>
      <w:r>
        <w:t xml:space="preserve">            FlockReportAsAbuseEdgesScalaDataset,</w:t>
      </w:r>
    </w:p>
    <w:p>
      <w:pPr>
        <w:jc w:val="both"/>
      </w:pPr>
      <w:r>
        <w:t xml:space="preserve">            noOlderThan,</w:t>
      </w:r>
    </w:p>
    <w:p>
      <w:pPr>
        <w:jc w:val="both"/>
      </w:pPr>
      <w:r>
        <w:t xml:space="preserve">            Clock.SYSTEM_CLOCK,</w:t>
      </w:r>
    </w:p>
    <w:p>
      <w:pPr>
        <w:jc w:val="both"/>
      </w:pPr>
      <w:r>
        <w:t xml:space="preserve">            DAL.Environment.Prod)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edge if edge.state == ValidFlockEdgeStateId =&gt;</w:t>
      </w:r>
    </w:p>
    <w:p>
      <w:pPr>
        <w:jc w:val="both"/>
      </w:pPr>
      <w:r>
        <w:t xml:space="preserve">          (edge.sourceId, edge.destinationId)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flockReportAsSpamSource(</w:t>
      </w:r>
    </w:p>
    <w:p>
      <w:pPr>
        <w:jc w:val="both"/>
      </w:pPr>
      <w:r>
        <w:t xml:space="preserve">    noOlderThan: Duration = Duration.fromDays(7)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sc: ScioContext</w:t>
      </w:r>
    </w:p>
    <w:p>
      <w:pPr>
        <w:jc w:val="both"/>
      </w:pPr>
      <w:r>
        <w:t xml:space="preserve">  ): SCollection[(Long, Long)] = {</w:t>
      </w:r>
    </w:p>
    <w:p>
      <w:pPr>
        <w:jc w:val="both"/>
      </w:pPr>
      <w:r>
        <w:t xml:space="preserve">    sc.customInput(</w:t>
      </w:r>
    </w:p>
    <w:p>
      <w:pPr>
        <w:jc w:val="both"/>
      </w:pPr>
      <w:r>
        <w:t xml:space="preserve">        "ReadFlockReportAsSpam",</w:t>
      </w:r>
    </w:p>
    <w:p>
      <w:pPr>
        <w:jc w:val="both"/>
      </w:pPr>
      <w:r>
        <w:t xml:space="preserve">        DAL</w:t>
      </w:r>
    </w:p>
    <w:p>
      <w:pPr>
        <w:jc w:val="both"/>
      </w:pPr>
      <w:r>
        <w:t xml:space="preserve">          .readMostRecentSnapshotNoOlderThan(</w:t>
      </w:r>
    </w:p>
    <w:p>
      <w:pPr>
        <w:jc w:val="both"/>
      </w:pPr>
      <w:r>
        <w:t xml:space="preserve">            FlockReportAsSpamEdgesScalaDataset,</w:t>
      </w:r>
    </w:p>
    <w:p>
      <w:pPr>
        <w:jc w:val="both"/>
      </w:pPr>
      <w:r>
        <w:t xml:space="preserve">            noOlderThan,</w:t>
      </w:r>
    </w:p>
    <w:p>
      <w:pPr>
        <w:jc w:val="both"/>
      </w:pPr>
      <w:r>
        <w:t xml:space="preserve">            Clock.SYSTEM_CLOCK,</w:t>
      </w:r>
    </w:p>
    <w:p>
      <w:pPr>
        <w:jc w:val="both"/>
      </w:pPr>
      <w:r>
        <w:t xml:space="preserve">            DAL.Environment.Prod))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edge if edge.state == ValidFlockEdgeStateId =&gt;</w:t>
      </w:r>
    </w:p>
    <w:p>
      <w:pPr>
        <w:jc w:val="both"/>
      </w:pPr>
      <w:r>
        <w:t xml:space="preserve">          (edge.sourceId, edge.destinationId)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ieSourceTweetEngagementsSource(</w:t>
      </w:r>
    </w:p>
    <w:p>
      <w:pPr>
        <w:jc w:val="both"/>
      </w:pPr>
      <w:r>
        <w:t xml:space="preserve">    interval: Interval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sc: ScioContext</w:t>
      </w:r>
    </w:p>
    <w:p>
      <w:pPr>
        <w:jc w:val="both"/>
      </w:pPr>
      <w:r>
        <w:t xml:space="preserve">  ): SCollection[InteractionEvent] = {</w:t>
      </w:r>
    </w:p>
    <w:p>
      <w:pPr>
        <w:jc w:val="both"/>
      </w:pPr>
      <w:r>
        <w:t xml:space="preserve">    sc.customInput(</w:t>
      </w:r>
    </w:p>
    <w:p>
      <w:pPr>
        <w:jc w:val="both"/>
      </w:pPr>
      <w:r>
        <w:t xml:space="preserve">        "ReadIeSourceTweetEngagementsSource",</w:t>
      </w:r>
    </w:p>
    <w:p>
      <w:pPr>
        <w:jc w:val="both"/>
      </w:pPr>
      <w:r>
        <w:t xml:space="preserve">        DAL</w:t>
      </w:r>
    </w:p>
    <w:p>
      <w:pPr>
        <w:jc w:val="both"/>
      </w:pPr>
      <w:r>
        <w:t xml:space="preserve">          .read(</w:t>
      </w:r>
    </w:p>
    <w:p>
      <w:pPr>
        <w:jc w:val="both"/>
      </w:pPr>
      <w:r>
        <w:t xml:space="preserve">            com.twitter.iesource.processing.events.batch.ServerEngagementsScalaDataset,</w:t>
      </w:r>
    </w:p>
    <w:p>
      <w:pPr>
        <w:jc w:val="both"/>
      </w:pPr>
      <w:r>
        <w:t xml:space="preserve">            interval,</w:t>
      </w:r>
    </w:p>
    <w:p>
      <w:pPr>
        <w:jc w:val="both"/>
      </w:pPr>
      <w:r>
        <w:t xml:space="preserve">            DAL.Environment.Prod,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).filter { event =&gt;</w:t>
      </w:r>
    </w:p>
    <w:p>
      <w:pPr>
        <w:jc w:val="both"/>
      </w:pPr>
      <w:r>
        <w:t xml:space="preserve">        // filter out logged out users because their favorites are less reliable</w:t>
      </w:r>
    </w:p>
    <w:p>
      <w:pPr>
        <w:jc w:val="both"/>
      </w:pPr>
      <w:r>
        <w:t xml:space="preserve">        event.engagingUserId &gt; 0L &amp;&amp; event.targetType == InteractionTargetType.Tweet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topicFollowGraphSource(</w:t>
      </w:r>
    </w:p>
    <w:p>
      <w:pPr>
        <w:jc w:val="both"/>
      </w:pPr>
      <w:r>
        <w:t xml:space="preserve">    noOlderThan: Duration = Duration.fromDays(7)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sc: ScioContext</w:t>
      </w:r>
    </w:p>
    <w:p>
      <w:pPr>
        <w:jc w:val="both"/>
      </w:pPr>
      <w:r>
        <w:t xml:space="preserve">  ): SCollection[(Long, Long)] = {</w:t>
      </w:r>
    </w:p>
    <w:p>
      <w:pPr>
        <w:jc w:val="both"/>
      </w:pPr>
      <w:r>
        <w:t xml:space="preserve">    // The implementation here is slightly different than the topicFollowGraphSource function in</w:t>
      </w:r>
    </w:p>
    <w:p>
      <w:pPr>
        <w:jc w:val="both"/>
      </w:pPr>
      <w:r>
        <w:t xml:space="preserve">    // src/scala/com/twitter/simclusters_v2/scalding/embedding/common/ExternalDataSources.scala</w:t>
      </w:r>
    </w:p>
    <w:p>
      <w:pPr>
        <w:jc w:val="both"/>
      </w:pPr>
      <w:r>
        <w:t xml:space="preserve">    // We don't do an additional hashJoin on uttFollowableEntitiesSource.</w:t>
      </w:r>
    </w:p>
    <w:p>
      <w:pPr>
        <w:jc w:val="both"/>
      </w:pPr>
      <w:r>
        <w:t xml:space="preserve">    sc.customInput(</w:t>
      </w:r>
    </w:p>
    <w:p>
      <w:pPr>
        <w:jc w:val="both"/>
      </w:pPr>
      <w:r>
        <w:t xml:space="preserve">        "ReadTopicFollowGraphSource",</w:t>
      </w:r>
    </w:p>
    <w:p>
      <w:pPr>
        <w:jc w:val="both"/>
      </w:pPr>
      <w:r>
        <w:t xml:space="preserve">        DAL</w:t>
      </w:r>
    </w:p>
    <w:p>
      <w:pPr>
        <w:jc w:val="both"/>
      </w:pPr>
      <w:r>
        <w:t xml:space="preserve">          .readMostRecentSnapshotNoOlderThan(</w:t>
      </w:r>
    </w:p>
    <w:p>
      <w:pPr>
        <w:jc w:val="both"/>
      </w:pPr>
      <w:r>
        <w:t xml:space="preserve">            UserTopicRelationSnapshotScalaDataset,</w:t>
      </w:r>
    </w:p>
    <w:p>
      <w:pPr>
        <w:jc w:val="both"/>
      </w:pPr>
      <w:r>
        <w:t xml:space="preserve">            noOlderThan,</w:t>
      </w:r>
    </w:p>
    <w:p>
      <w:pPr>
        <w:jc w:val="both"/>
      </w:pPr>
      <w:r>
        <w:t xml:space="preserve">            Clock.SYSTEM_CLOCK,</w:t>
      </w:r>
    </w:p>
    <w:p>
      <w:pPr>
        <w:jc w:val="both"/>
      </w:pPr>
      <w:r>
        <w:t xml:space="preserve">            DAL.Environment.Prod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).collect {</w:t>
      </w:r>
    </w:p>
    <w:p>
      <w:pPr>
        <w:jc w:val="both"/>
      </w:pPr>
      <w:r>
        <w:t xml:space="preserve">        case userInterestsRelationSnapshot: UserInterestsRelationSnapshot</w:t>
      </w:r>
    </w:p>
    <w:p>
      <w:pPr>
        <w:jc w:val="both"/>
      </w:pPr>
      <w:r>
        <w:t xml:space="preserve">            if userInterestsRelationSnapshot.interestType == "UTT" &amp;&amp;</w:t>
      </w:r>
    </w:p>
    <w:p>
      <w:pPr>
        <w:jc w:val="both"/>
      </w:pPr>
      <w:r>
        <w:t xml:space="preserve">              userInterestsRelationSnapshot.relation == InterestRelationType.Followed =&gt;</w:t>
      </w:r>
    </w:p>
    <w:p>
      <w:pPr>
        <w:jc w:val="both"/>
      </w:pPr>
      <w:r>
        <w:t xml:space="preserve">          (userInterestsRelationSnapshot.interestId, userInterestsRelationSnapshot.userId)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magicRecsNotficationOpenOrClickEventsSource(</w:t>
      </w:r>
    </w:p>
    <w:p>
      <w:pPr>
        <w:jc w:val="both"/>
      </w:pPr>
      <w:r>
        <w:t xml:space="preserve">    interval: Interval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sc: ScioContext</w:t>
      </w:r>
    </w:p>
    <w:p>
      <w:pPr>
        <w:jc w:val="both"/>
      </w:pPr>
      <w:r>
        <w:t xml:space="preserve">  ): SCollection[MagicRecsNotificationLite] = {</w:t>
      </w:r>
    </w:p>
    <w:p>
      <w:pPr>
        <w:jc w:val="both"/>
      </w:pPr>
      <w:r>
        <w:t xml:space="preserve">    sc.customInput(</w:t>
      </w:r>
    </w:p>
    <w:p>
      <w:pPr>
        <w:jc w:val="both"/>
      </w:pPr>
      <w:r>
        <w:t xml:space="preserve">        "ReadMagicRecsNotficationOpenOrClickEventsSource",</w:t>
      </w:r>
    </w:p>
    <w:p>
      <w:pPr>
        <w:jc w:val="both"/>
      </w:pPr>
      <w:r>
        <w:t xml:space="preserve">        DAL</w:t>
      </w:r>
    </w:p>
    <w:p>
      <w:pPr>
        <w:jc w:val="both"/>
      </w:pPr>
      <w:r>
        <w:t xml:space="preserve">          .read(MagicrecsNotificationLite1DayLagScalaDataset, interval, DAL.Environment.Prod))</w:t>
      </w:r>
    </w:p>
    <w:p>
      <w:pPr>
        <w:jc w:val="both"/>
      </w:pPr>
      <w:r>
        <w:t xml:space="preserve">      .filter { entry =&gt;</w:t>
      </w:r>
    </w:p>
    <w:p>
      <w:pPr>
        <w:jc w:val="both"/>
      </w:pPr>
      <w:r>
        <w:t xml:space="preserve">        // keep entries with a valid userId and tweetId, opened or clicked timestamp defined</w:t>
      </w:r>
    </w:p>
    <w:p>
      <w:pPr>
        <w:jc w:val="both"/>
      </w:pPr>
      <w:r>
        <w:t xml:space="preserve">        val userIdExists = entry.targetUserId.isDefined</w:t>
      </w:r>
    </w:p>
    <w:p>
      <w:pPr>
        <w:jc w:val="both"/>
      </w:pPr>
      <w:r>
        <w:t xml:space="preserve">        val tweetIdExists = entry.tweetId.isDefined</w:t>
      </w:r>
    </w:p>
    <w:p>
      <w:pPr>
        <w:jc w:val="both"/>
      </w:pPr>
      <w:r>
        <w:t xml:space="preserve">        val openOrClickExists =</w:t>
      </w:r>
    </w:p>
    <w:p>
      <w:pPr>
        <w:jc w:val="both"/>
      </w:pPr>
      <w:r>
        <w:t xml:space="preserve">          entry.openTimestampMs.isDefined || entry.ntabClickTimestampMs.isDefined</w:t>
      </w:r>
    </w:p>
    <w:p>
      <w:pPr>
        <w:jc w:val="both"/>
      </w:pPr>
      <w:r>
        <w:t xml:space="preserve">        userIdExists &amp;&amp; tweetIdExists &amp;&amp; openOrClickExists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adaptiveSearchScribeLogsSource(</w:t>
      </w:r>
    </w:p>
    <w:p>
      <w:pPr>
        <w:jc w:val="both"/>
      </w:pPr>
      <w:r>
        <w:t xml:space="preserve">    interval: Interval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sc: ScioContext</w:t>
      </w:r>
    </w:p>
    <w:p>
      <w:pPr>
        <w:jc w:val="both"/>
      </w:pPr>
      <w:r>
        <w:t xml:space="preserve">  ): SCollection[(Long, String)] = {</w:t>
      </w:r>
    </w:p>
    <w:p>
      <w:pPr>
        <w:jc w:val="both"/>
      </w:pPr>
      <w:r>
        <w:t xml:space="preserve">    sc.customInput(</w:t>
      </w:r>
    </w:p>
    <w:p>
      <w:pPr>
        <w:jc w:val="both"/>
      </w:pPr>
      <w:r>
        <w:t xml:space="preserve">        "ReadAdaptiveSearchScribeLogsSource",</w:t>
      </w:r>
    </w:p>
    <w:p>
      <w:pPr>
        <w:jc w:val="both"/>
      </w:pPr>
      <w:r>
        <w:t xml:space="preserve">        DAL</w:t>
      </w:r>
    </w:p>
    <w:p>
      <w:pPr>
        <w:jc w:val="both"/>
      </w:pPr>
      <w:r>
        <w:t xml:space="preserve">          .read(AdaptiveSearchScalaDataset, interval, DAL.Environment.Prod))</w:t>
      </w:r>
    </w:p>
    <w:p>
      <w:pPr>
        <w:jc w:val="both"/>
      </w:pPr>
      <w:r>
        <w:t xml:space="preserve">      .flatMap({ scribeLog: AdaptiveSearchScribeLog =&gt;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userId &lt;- userIdFromBlenderAdaptiveScribeLog(scribeLog)</w:t>
      </w:r>
    </w:p>
    <w:p>
      <w:pPr>
        <w:jc w:val="both"/>
      </w:pPr>
      <w:r>
        <w:t xml:space="preserve">          // filter out logged out search queries</w:t>
      </w:r>
    </w:p>
    <w:p>
      <w:pPr>
        <w:jc w:val="both"/>
      </w:pPr>
      <w:r>
        <w:t xml:space="preserve">          if userId != 0</w:t>
      </w:r>
    </w:p>
    <w:p>
      <w:pPr>
        <w:jc w:val="both"/>
      </w:pPr>
      <w:r>
        <w:t xml:space="preserve">          queryString &lt;- scribeLog.requestLog.flatMap(_.request).flatMap(_.rawQuery)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(userId, Set(queryString))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  // if a user searches for the same query multiple times, there could be duplicates.</w:t>
      </w:r>
    </w:p>
    <w:p>
      <w:pPr>
        <w:jc w:val="both"/>
      </w:pPr>
      <w:r>
        <w:t xml:space="preserve">      // De-dup them to get the distinct queries searched by a user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(userId, distinctQuerySet) =&gt;</w:t>
      </w:r>
    </w:p>
    <w:p>
      <w:pPr>
        <w:jc w:val="both"/>
      </w:pPr>
      <w:r>
        <w:t xml:space="preserve">          distinctQuerySet.map { query =&gt;</w:t>
      </w:r>
    </w:p>
    <w:p>
      <w:pPr>
        <w:jc w:val="both"/>
      </w:pPr>
      <w:r>
        <w:t xml:space="preserve">            (userId, query)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userIdFromBlenderAdaptiveScribeLog(</w:t>
      </w:r>
    </w:p>
    <w:p>
      <w:pPr>
        <w:jc w:val="both"/>
      </w:pPr>
      <w:r>
        <w:t xml:space="preserve">    blenderAdaptiveLog: AdaptiveSearchScribeLog</w:t>
      </w:r>
    </w:p>
    <w:p>
      <w:pPr>
        <w:jc w:val="both"/>
      </w:pPr>
      <w:r>
        <w:t xml:space="preserve">  ): Option[Long] = {</w:t>
      </w:r>
    </w:p>
    <w:p>
      <w:pPr>
        <w:jc w:val="both"/>
      </w:pPr>
      <w:r>
        <w:t xml:space="preserve">    blenderAdaptiveLog.versionedCommonHeader match {</w:t>
      </w:r>
    </w:p>
    <w:p>
      <w:pPr>
        <w:jc w:val="both"/>
      </w:pPr>
      <w:r>
        <w:t xml:space="preserve">      case VersionedCommonHeader.CommonHeader(CommonHeader.ServerHeader(serverHeader)) =&gt;</w:t>
      </w:r>
    </w:p>
    <w:p>
      <w:pPr>
        <w:jc w:val="both"/>
      </w:pPr>
      <w:r>
        <w:t xml:space="preserve">        serverHeader.requestInfo match {</w:t>
      </w:r>
    </w:p>
    <w:p>
      <w:pPr>
        <w:jc w:val="both"/>
      </w:pPr>
      <w:r>
        <w:t xml:space="preserve">          case Some(requestInfo) =&gt; requestInfo.ids.get(IdType.UserId).map(_.toLong)</w:t>
      </w:r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