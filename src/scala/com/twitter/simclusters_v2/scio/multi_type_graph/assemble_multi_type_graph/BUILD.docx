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"assemble-multi-type-graph-scio-lib",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":full_multi_type_graph_scio-scala",</w:t>
      </w:r>
    </w:p>
    <w:p>
      <w:pPr>
        <w:jc w:val="both"/>
      </w:pPr>
      <w:r>
        <w:t xml:space="preserve">        ":top_k_right_nouns_mh_scio-scala",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"beam-internal/src/main/scala/com/twitter/beam/io/manhattan",</w:t>
      </w:r>
    </w:p>
    <w:p>
      <w:pPr>
        <w:jc w:val="both"/>
      </w:pPr>
      <w:r>
        <w:t xml:space="preserve">        "beam-internal/src/main/scala/com/twitter/beam/job",</w:t>
      </w:r>
    </w:p>
    <w:p>
      <w:pPr>
        <w:jc w:val="both"/>
      </w:pPr>
      <w:r>
        <w:t xml:space="preserve">        "beam-internal/src/main/scala/com/twitter/beam/transform",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"src/scala/com/twitter/simclusters_v2/scalding/multi_type_graph/assemble_multi_type_graph",</w:t>
      </w:r>
    </w:p>
    <w:p>
      <w:pPr>
        <w:jc w:val="both"/>
      </w:pPr>
      <w:r>
        <w:t xml:space="preserve">        "src/scala/com/twitter/simclusters_v2/scio/common",</w:t>
      </w:r>
    </w:p>
    <w:p>
      <w:pPr>
        <w:jc w:val="both"/>
      </w:pPr>
      <w:r>
        <w:t xml:space="preserve">        "src/scala/com/twitter/simclusters_v2/scio/multi_type_graph/common",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"assemble-multi-type-graph-scio-adhoc-app",</w:t>
      </w:r>
    </w:p>
    <w:p>
      <w:pPr>
        <w:jc w:val="both"/>
      </w:pPr>
      <w:r>
        <w:t xml:space="preserve">    main = "com.twitter.simclusters_v2.scio.multi_type_graph.assemble_multi_type_graph.AssembleMultiTypeGraphScioAdhocApp",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":assemble-multi-type-graph-scio-lib",</w:t>
      </w:r>
    </w:p>
    <w:p>
      <w:pPr>
        <w:jc w:val="both"/>
      </w:pPr>
      <w:r>
        <w:t xml:space="preserve">        "beam-internal/src/main/scala/com/twitter/beam/runner/dataflow",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"assemble-multi-type-graph-scio-batch-app",</w:t>
      </w:r>
    </w:p>
    <w:p>
      <w:pPr>
        <w:jc w:val="both"/>
      </w:pPr>
      <w:r>
        <w:t xml:space="preserve">    main = "com.twitter.simclusters_v2.scio.multi_type_graph.assemble_multi_type_graph.AssembleMultiTypeGraphScioBatchApp",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":assemble-multi-type-graph-scio-lib",</w:t>
      </w:r>
    </w:p>
    <w:p>
      <w:pPr>
        <w:jc w:val="both"/>
      </w:pPr>
      <w:r>
        <w:t xml:space="preserve">        "beam-internal/src/main/scala/com/twitter/beam/runner/dataflow",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"full_multi_type_graph_scio",</w:t>
      </w:r>
    </w:p>
    <w:p>
      <w:pPr>
        <w:jc w:val="both"/>
      </w:pPr>
      <w:r>
        <w:t xml:space="preserve">    java_schema = "com.twitter.simclusters_v2.thriftjava.MultiTypeGraphEdge",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"com.twitter.simclusters_v2.thriftscala.MultiTypeGraphEdge",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"src/thrift/com/twitter/simclusters_v2:simclusters_v2-thrift-java",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"top_k_right_nouns_mh_scio",</w:t>
      </w:r>
    </w:p>
    <w:p>
      <w:pPr>
        <w:jc w:val="both"/>
      </w:pPr>
      <w:r>
        <w:t xml:space="preserve">    key_type = "com.twitter.simclusters_v2.thriftscala.RightNodeTypeStruct",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"com.twitter.simclusters_v2.hdfs_sources.injections.MultiTypeGraphInjections.topKRightNounListInjection",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"com.twitter.simclusters_v2.thriftscala.NounWithFrequencyList",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"src/scala/com/twitter/simclusters_v2/hdfs_sources/injections",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