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Pre-requisites</w:t>
      </w:r>
    </w:p>
    <w:p>
      <w:pPr>
        <w:jc w:val="both"/>
      </w:pPr>
      <w:r/>
    </w:p>
    <w:p>
      <w:pPr>
        <w:jc w:val="both"/>
      </w:pPr>
      <w:r>
        <w:t>## Tutorial</w:t>
      </w:r>
    </w:p>
    <w:p>
      <w:pPr>
        <w:jc w:val="both"/>
      </w:pPr>
      <w:r>
        <w:t>Follow the tutorial Batch Job on Dataflow Quickstart on how to run a simple batch job on Dataflow.</w:t>
      </w:r>
    </w:p>
    <w:p>
      <w:pPr>
        <w:jc w:val="both"/>
      </w:pPr>
      <w:r/>
    </w:p>
    <w:p>
      <w:pPr>
        <w:jc w:val="both"/>
      </w:pPr>
      <w:r>
        <w:t>## GCP setup</w:t>
      </w:r>
    </w:p>
    <w:p>
      <w:pPr>
        <w:jc w:val="both"/>
      </w:pPr>
      <w:r/>
    </w:p>
    <w:p>
      <w:pPr>
        <w:jc w:val="both"/>
      </w:pPr>
      <w:r>
        <w:t>Ensure `gcloud` CLI is installed and `application_default_credentials.json` has been generated.</w:t>
      </w:r>
    </w:p>
    <w:p>
      <w:pPr>
        <w:jc w:val="both"/>
      </w:pPr>
      <w:r/>
    </w:p>
    <w:p>
      <w:pPr>
        <w:jc w:val="both"/>
      </w:pPr>
      <w:r>
        <w:t>## Data access</w:t>
      </w:r>
    </w:p>
    <w:p>
      <w:pPr>
        <w:jc w:val="both"/>
      </w:pPr>
      <w:r/>
    </w:p>
    <w:p>
      <w:pPr>
        <w:jc w:val="both"/>
      </w:pPr>
      <w:r>
        <w:t>If you want to run an adhoc job with your ldap, you will need access to multiple LDAP groups to read the datasets.</w:t>
      </w:r>
    </w:p>
    <w:p>
      <w:pPr>
        <w:jc w:val="both"/>
      </w:pPr>
      <w:r/>
    </w:p>
    <w:p>
      <w:pPr>
        <w:jc w:val="both"/>
      </w:pPr>
      <w:r>
        <w:t># Running the job</w:t>
      </w:r>
    </w:p>
    <w:p>
      <w:pPr>
        <w:jc w:val="both"/>
      </w:pPr>
      <w:r/>
    </w:p>
    <w:p>
      <w:pPr>
        <w:jc w:val="both"/>
      </w:pPr>
      <w:r>
        <w:t>### Running an adhoc job</w:t>
      </w:r>
    </w:p>
    <w:p>
      <w:pPr>
        <w:jc w:val="both"/>
      </w:pPr>
      <w:r/>
    </w:p>
    <w:p>
      <w:pPr>
        <w:jc w:val="both"/>
      </w:pPr>
      <w:r>
        <w:t>```bash</w:t>
      </w:r>
    </w:p>
    <w:p>
      <w:pPr>
        <w:jc w:val="both"/>
      </w:pPr>
      <w:r>
        <w:t>export GCP_PROJECT_NAME='twttr-recos-ml-prod'</w:t>
      </w:r>
    </w:p>
    <w:p>
      <w:pPr>
        <w:jc w:val="both"/>
      </w:pPr>
      <w:r/>
    </w:p>
    <w:p>
      <w:pPr>
        <w:jc w:val="both"/>
      </w:pPr>
      <w:r>
        <w:t>./bazel bundle src/scala/com/twitter/simclusters_v2/scio/multi_type_graph/assemble_multi_type_graph:assemble-multi-type-graph-scio-adhoc-app</w:t>
      </w:r>
    </w:p>
    <w:p>
      <w:pPr>
        <w:jc w:val="both"/>
      </w:pPr>
      <w:r/>
    </w:p>
    <w:p>
      <w:pPr>
        <w:jc w:val="both"/>
      </w:pPr>
      <w:r>
        <w:t>bin/d6w create \</w:t>
      </w:r>
    </w:p>
    <w:p>
      <w:pPr>
        <w:jc w:val="both"/>
      </w:pPr>
      <w:r>
        <w:t xml:space="preserve">  ${GCP_PROJECT_NAME}/us-central1/assemble-multi-type-graph-scio-adhoc-app \</w:t>
      </w:r>
    </w:p>
    <w:p>
      <w:pPr>
        <w:jc w:val="both"/>
      </w:pPr>
      <w:r>
        <w:t xml:space="preserve">  src/scala/com/twitter/simclusters_v2/scio/multi_type_graph/assemble_multi_type_graph/assemble-multi-type-graph-scio-adhoc.d6w \</w:t>
      </w:r>
    </w:p>
    <w:p>
      <w:pPr>
        <w:jc w:val="both"/>
      </w:pPr>
      <w:r>
        <w:t xml:space="preserve">  --jar dist/assemble-multi-type-graph-scio-adho-app.jar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--bind=profile.user_name=${USER} \</w:t>
      </w:r>
    </w:p>
    <w:p>
      <w:pPr>
        <w:jc w:val="both"/>
      </w:pPr>
      <w:r>
        <w:t xml:space="preserve">  --bind=profile.date="2021-11-04" \</w:t>
      </w:r>
    </w:p>
    <w:p>
      <w:pPr>
        <w:jc w:val="both"/>
      </w:pPr>
      <w:r>
        <w:t xml:space="preserve">  --bind=profile.machine="n2-highmem-16"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 Scheduling the job on Workflow</w:t>
      </w:r>
    </w:p>
    <w:p>
      <w:pPr>
        <w:jc w:val="both"/>
      </w:pPr>
      <w:r/>
    </w:p>
    <w:p>
      <w:pPr>
        <w:jc w:val="both"/>
      </w:pPr>
      <w:r>
        <w:t xml:space="preserve">Scheduling a job will require a service account as `recos-platform`. </w:t>
      </w:r>
    </w:p>
    <w:p>
      <w:pPr>
        <w:jc w:val="both"/>
      </w:pPr>
      <w:r>
        <w:t xml:space="preserve">Remember this account will need permissions to read all the required dataset. </w:t>
      </w:r>
    </w:p>
    <w:p>
      <w:pPr>
        <w:jc w:val="both"/>
      </w:pPr>
      <w:r/>
    </w:p>
    <w:p>
      <w:pPr>
        <w:jc w:val="both"/>
      </w:pPr>
      <w:r>
        <w:t>```bash</w:t>
      </w:r>
    </w:p>
    <w:p>
      <w:pPr>
        <w:jc w:val="both"/>
      </w:pPr>
      <w:r>
        <w:t>export SERVICE_ACCOUNT='recos-platform'</w:t>
      </w:r>
    </w:p>
    <w:p>
      <w:pPr>
        <w:jc w:val="both"/>
      </w:pPr>
      <w:r>
        <w:t>export GCP_PROJECT_NAME='twttr-recos-ml-prod'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${GCP_PROJECT_NAME}/us-central1/assemble-multi-type-graph-scio-batch-app \</w:t>
      </w:r>
    </w:p>
    <w:p>
      <w:pPr>
        <w:jc w:val="both"/>
      </w:pPr>
      <w:r>
        <w:t xml:space="preserve">  src/scala/com/twitter/simclusters_v2/scio/multi_type_graph/assemble_multi_type_graph/assemble-multi-type-graph-scio-batch.d6w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--bind=profile.user_name="recos-platform" \</w:t>
      </w:r>
    </w:p>
    <w:p>
      <w:pPr>
        <w:jc w:val="both"/>
      </w:pPr>
      <w:r>
        <w:t xml:space="preserve">  --bind=profile.date="2021-11-04" \</w:t>
      </w:r>
    </w:p>
    <w:p>
      <w:pPr>
        <w:jc w:val="both"/>
      </w:pPr>
      <w:r>
        <w:t xml:space="preserve">  --bind=profile.machine="n2-highmem-16"</w:t>
      </w:r>
    </w:p>
    <w:p>
      <w:pPr>
        <w:jc w:val="both"/>
      </w:pPr>
      <w:r>
        <w:t>```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