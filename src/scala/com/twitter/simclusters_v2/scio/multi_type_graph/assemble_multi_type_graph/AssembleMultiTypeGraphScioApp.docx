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com.twitter.simclusters_v2.scio.multi_type_graph.assemble_multi_type_graph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>Build:</w:t>
      </w:r>
    </w:p>
    <w:p>
      <w:pPr>
        <w:jc w:val="both"/>
      </w:pPr>
      <w:r>
        <w:t>./bazel bundle src/scala/com/twitter/simclusters_v2/scio/multi_type_graph/assemble_multi_type_graph:assemble-multi-type-graph-scio-adhoc-app</w:t>
      </w:r>
    </w:p>
    <w:p>
      <w:pPr>
        <w:jc w:val="both"/>
      </w:pPr>
      <w:r/>
    </w:p>
    <w:p>
      <w:pPr>
        <w:jc w:val="both"/>
      </w:pPr>
      <w:r>
        <w:t>To kick off an adhoc run:</w:t>
      </w:r>
    </w:p>
    <w:p>
      <w:pPr>
        <w:jc w:val="both"/>
      </w:pPr>
      <w:r>
        <w:t>bin/d6w create \</w:t>
      </w:r>
    </w:p>
    <w:p>
      <w:pPr>
        <w:jc w:val="both"/>
      </w:pPr>
      <w:r>
        <w:t xml:space="preserve">  ${GCP_PROJECT_NAME}/us-central1/assemble-multi-type-graph-scio-adhoc-app \</w:t>
      </w:r>
    </w:p>
    <w:p>
      <w:pPr>
        <w:jc w:val="both"/>
      </w:pPr>
      <w:r>
        <w:t xml:space="preserve">  src/scala/com/twitter/simclusters_v2/scio/multi_type_graph/assemble_multi_type_graph/assemble-multi-type-graph-scio-adhoc.d6w \</w:t>
      </w:r>
    </w:p>
    <w:p>
      <w:pPr>
        <w:jc w:val="both"/>
      </w:pPr>
      <w:r>
        <w:t xml:space="preserve">  --jar dist/assemble-multi-type-graph-scio-adhoc-app.jar \</w:t>
      </w:r>
    </w:p>
    <w:p>
      <w:pPr>
        <w:jc w:val="both"/>
      </w:pPr>
      <w:r>
        <w:t xml:space="preserve">  --bind=profile.project=${GCP_PROJECT_NAME} \</w:t>
      </w:r>
    </w:p>
    <w:p>
      <w:pPr>
        <w:jc w:val="both"/>
      </w:pPr>
      <w:r>
        <w:t xml:space="preserve">  --bind=profile.user_name=${USER} \</w:t>
      </w:r>
    </w:p>
    <w:p>
      <w:pPr>
        <w:jc w:val="both"/>
      </w:pPr>
      <w:r>
        <w:t xml:space="preserve">  --bind=profile.date="2021-11-04" \</w:t>
      </w:r>
    </w:p>
    <w:p>
      <w:pPr>
        <w:jc w:val="both"/>
      </w:pPr>
      <w:r>
        <w:t xml:space="preserve">  --bind=profile.machine="n2-highmem-16"</w:t>
      </w:r>
    </w:p>
    <w:p>
      <w:pPr>
        <w:jc w:val="both"/>
      </w:pPr>
      <w:r>
        <w:t xml:space="preserve"> */</w:t>
      </w:r>
    </w:p>
    <w:p>
      <w:pPr>
        <w:jc w:val="both"/>
      </w:pPr>
      <w:r/>
    </w:p>
    <w:p>
      <w:pPr>
        <w:jc w:val="both"/>
      </w:pPr>
      <w:r>
        <w:t>object AssembleMultiTypeGraphScioAdhocApp extends AssembleMultiTypeGraphScioBaseApp {</w:t>
      </w:r>
    </w:p>
    <w:p>
      <w:pPr>
        <w:jc w:val="both"/>
      </w:pPr>
      <w:r>
        <w:t xml:space="preserve">  override val isAdhoc: Boolean = true</w:t>
      </w:r>
    </w:p>
    <w:p>
      <w:pPr>
        <w:jc w:val="both"/>
      </w:pPr>
      <w:r>
        <w:t xml:space="preserve">  override val rootMHPath: String = Config.AdhocRootPath</w:t>
      </w:r>
    </w:p>
    <w:p>
      <w:pPr>
        <w:jc w:val="both"/>
      </w:pPr>
      <w:r>
        <w:t xml:space="preserve">  override val rootThriftPath: String = Config.AdhocRootPath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>To deploy the job:</w:t>
      </w:r>
    </w:p>
    <w:p>
      <w:pPr>
        <w:jc w:val="both"/>
      </w:pPr>
      <w:r/>
    </w:p>
    <w:p>
      <w:pPr>
        <w:jc w:val="both"/>
      </w:pPr>
      <w:r>
        <w:t>bin/d6w schedule \</w:t>
      </w:r>
    </w:p>
    <w:p>
      <w:pPr>
        <w:jc w:val="both"/>
      </w:pPr>
      <w:r>
        <w:t xml:space="preserve">  ${GCP_PROJECT_NAME}/us-central1/assemble-multi-type-graph-scio-batch-app \</w:t>
      </w:r>
    </w:p>
    <w:p>
      <w:pPr>
        <w:jc w:val="both"/>
      </w:pPr>
      <w:r>
        <w:t xml:space="preserve">  src/scala/com/twitter/simclusters_v2/scio/multi_type_graph/assemble_multi_type_graph/assemble-multi-type-graph-scio-batch.d6w \</w:t>
      </w:r>
    </w:p>
    <w:p>
      <w:pPr>
        <w:jc w:val="both"/>
      </w:pPr>
      <w:r>
        <w:t xml:space="preserve">  --bind=profile.project=${GCP_PROJECT_NAME} \</w:t>
      </w:r>
    </w:p>
    <w:p>
      <w:pPr>
        <w:jc w:val="both"/>
      </w:pPr>
      <w:r>
        <w:t xml:space="preserve">  --bind=profile.user_name=recos-platform \</w:t>
      </w:r>
    </w:p>
    <w:p>
      <w:pPr>
        <w:jc w:val="both"/>
      </w:pPr>
      <w:r>
        <w:t xml:space="preserve">  --bind=profile.date="2021-11-04" \</w:t>
      </w:r>
    </w:p>
    <w:p>
      <w:pPr>
        <w:jc w:val="both"/>
      </w:pPr>
      <w:r>
        <w:t xml:space="preserve">  --bind=profile.machine="n2-highmem-16"</w:t>
      </w:r>
    </w:p>
    <w:p>
      <w:pPr>
        <w:jc w:val="both"/>
      </w:pPr>
      <w:r>
        <w:t xml:space="preserve"> */</w:t>
      </w:r>
    </w:p>
    <w:p>
      <w:pPr>
        <w:jc w:val="both"/>
      </w:pPr>
      <w:r>
        <w:t>object AssembleMultiTypeGraphScioBatchApp extends AssembleMultiTypeGraphScioBaseApp {</w:t>
      </w:r>
    </w:p>
    <w:p>
      <w:pPr>
        <w:jc w:val="both"/>
      </w:pPr>
      <w:r>
        <w:t xml:space="preserve">  override val isAdhoc: Boolean = false</w:t>
      </w:r>
    </w:p>
    <w:p>
      <w:pPr>
        <w:jc w:val="both"/>
      </w:pPr>
      <w:r>
        <w:t xml:space="preserve">  override val rootMHPath: String = Config.RootMHPath</w:t>
      </w:r>
    </w:p>
    <w:p>
      <w:pPr>
        <w:jc w:val="both"/>
      </w:pPr>
      <w:r>
        <w:t xml:space="preserve">  override val rootThriftPath: String = Config.RootThriftPath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