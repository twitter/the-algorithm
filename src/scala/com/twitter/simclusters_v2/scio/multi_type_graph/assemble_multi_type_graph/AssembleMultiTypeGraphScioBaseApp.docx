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com.twitter.simclusters_v2.scio.multi_type_graph.assemble_multi_type_graph</w:t>
      </w:r>
    </w:p>
    <w:p>
      <w:pPr>
        <w:jc w:val="both"/>
      </w:pPr>
      <w:r/>
    </w:p>
    <w:p>
      <w:pPr>
        <w:jc w:val="both"/>
      </w:pPr>
      <w:r>
        <w:t>import com.spotify.scio.ScioContext</w:t>
      </w:r>
    </w:p>
    <w:p>
      <w:pPr>
        <w:jc w:val="both"/>
      </w:pPr>
      <w:r>
        <w:t>import com.spotify.scio.coders.Coder</w:t>
      </w:r>
    </w:p>
    <w:p>
      <w:pPr>
        <w:jc w:val="both"/>
      </w:pPr>
      <w:r>
        <w:t>import com.spotify.scio.values.SCollection</w:t>
      </w:r>
    </w:p>
    <w:p>
      <w:pPr>
        <w:jc w:val="both"/>
      </w:pPr>
      <w:r>
        <w:t>import com.twitter.beam.io.dal.DAL</w:t>
      </w:r>
    </w:p>
    <w:p>
      <w:pPr>
        <w:jc w:val="both"/>
      </w:pPr>
      <w:r>
        <w:t>import com.twitter.beam.io.fs.multiformat.DiskFormat</w:t>
      </w:r>
    </w:p>
    <w:p>
      <w:pPr>
        <w:jc w:val="both"/>
      </w:pPr>
      <w:r>
        <w:t>import com.twitter.beam.io.fs.multiformat.PathLayout</w:t>
      </w:r>
    </w:p>
    <w:p>
      <w:pPr>
        <w:jc w:val="both"/>
      </w:pPr>
      <w:r>
        <w:t>import com.twitter.beam.job.DateRangeOptions</w:t>
      </w:r>
    </w:p>
    <w:p>
      <w:pPr>
        <w:jc w:val="both"/>
      </w:pPr>
      <w:r>
        <w:t>import com.twitter.dal.client.dataset.KeyValDALDataset</w:t>
      </w:r>
    </w:p>
    <w:p>
      <w:pPr>
        <w:jc w:val="both"/>
      </w:pPr>
      <w:r>
        <w:t>import com.twitter.dal.client.dataset.SnapshotDALDataset</w:t>
      </w:r>
    </w:p>
    <w:p>
      <w:pPr>
        <w:jc w:val="both"/>
      </w:pPr>
      <w:r>
        <w:t>import com.twitter.frigate.data_pipeline.magicrecs.magicrecs_notifications_lite.thriftscala.MagicRecsNotificationLite</w:t>
      </w:r>
    </w:p>
    <w:p>
      <w:pPr>
        <w:jc w:val="both"/>
      </w:pPr>
      <w:r>
        <w:t>import com.twitter.iesource.thriftscala.InteractionEvent</w:t>
      </w:r>
    </w:p>
    <w:p>
      <w:pPr>
        <w:jc w:val="both"/>
      </w:pPr>
      <w:r>
        <w:t>import com.twitter.iesource.thriftscala.InteractionType</w:t>
      </w:r>
    </w:p>
    <w:p>
      <w:pPr>
        <w:jc w:val="both"/>
      </w:pPr>
      <w:r>
        <w:t>import com.twitter.iesource.thriftscala.ReferenceTweet</w:t>
      </w:r>
    </w:p>
    <w:p>
      <w:pPr>
        <w:jc w:val="both"/>
      </w:pPr>
      <w:r>
        <w:t>import com.twitter.scalding_internal.multiformat.format.keyval.KeyVal</w:t>
      </w:r>
    </w:p>
    <w:p>
      <w:pPr>
        <w:jc w:val="both"/>
      </w:pPr>
      <w:r>
        <w:t>import com.twitter.scio_internal.coders.ThriftStructLazyBinaryScroogeCoder</w:t>
      </w:r>
    </w:p>
    <w:p>
      <w:pPr>
        <w:jc w:val="both"/>
      </w:pPr>
      <w:r>
        <w:t>import com.twitter.scio_internal.job.ScioBeamJob</w:t>
      </w:r>
    </w:p>
    <w:p>
      <w:pPr>
        <w:jc w:val="both"/>
      </w:pPr>
      <w:r>
        <w:t>import com.twitter.scrooge.ThriftStruct</w:t>
      </w:r>
    </w:p>
    <w:p>
      <w:pPr>
        <w:jc w:val="both"/>
      </w:pPr>
      <w:r>
        <w:t>import com.twitter.simclusters_v2.common.Country</w:t>
      </w:r>
    </w:p>
    <w:p>
      <w:pPr>
        <w:jc w:val="both"/>
      </w:pPr>
      <w:r>
        <w:t>import com.twitter.simclusters_v2.common.Language</w:t>
      </w:r>
    </w:p>
    <w:p>
      <w:pPr>
        <w:jc w:val="both"/>
      </w:pPr>
      <w:r>
        <w:t>import com.twitter.simclusters_v2.common.TopicId</w:t>
      </w:r>
    </w:p>
    <w:p>
      <w:pPr>
        <w:jc w:val="both"/>
      </w:pPr>
      <w:r>
        <w:t>import com.twitter.simclusters_v2.common.TweetId</w:t>
      </w:r>
    </w:p>
    <w:p>
      <w:pPr>
        <w:jc w:val="both"/>
      </w:pPr>
      <w:r>
        <w:t>import com.twitter.simclusters_v2.common.UserId</w:t>
      </w:r>
    </w:p>
    <w:p>
      <w:pPr>
        <w:jc w:val="both"/>
      </w:pPr>
      <w:r>
        <w:t>import com.twitter.simclusters_v2.hdfs_sources.MultiTypeGraphForTopKRightNodesThriftScioScalaDataset</w:t>
      </w:r>
    </w:p>
    <w:p>
      <w:pPr>
        <w:jc w:val="both"/>
      </w:pPr>
      <w:r>
        <w:t>import com.twitter.simclusters_v2.hdfs_sources.TopKRightNounsScioScalaDataset</w:t>
      </w:r>
    </w:p>
    <w:p>
      <w:pPr>
        <w:jc w:val="both"/>
      </w:pPr>
      <w:r>
        <w:t>import com.twitter.simclusters_v2.hdfs_sources.TruncatedMultiTypeGraphScioScalaDataset</w:t>
      </w:r>
    </w:p>
    <w:p>
      <w:pPr>
        <w:jc w:val="both"/>
      </w:pPr>
      <w:r>
        <w:t>import com.twitter.simclusters_v2.scio.common.ExternalDataSources</w:t>
      </w:r>
    </w:p>
    <w:p>
      <w:pPr>
        <w:jc w:val="both"/>
      </w:pPr>
      <w:r>
        <w:t>import com.twitter.simclusters_v2.scio.multi_type_graph.assemble_multi_type_graph.Config.GlobalDefaultMinFrequencyOfRightNodeType</w:t>
      </w:r>
    </w:p>
    <w:p>
      <w:pPr>
        <w:jc w:val="both"/>
      </w:pPr>
      <w:r>
        <w:t>import com.twitter.simclusters_v2.scio.multi_type_graph.assemble_multi_type_graph.Config.HalfLifeInDaysForFavScore</w:t>
      </w:r>
    </w:p>
    <w:p>
      <w:pPr>
        <w:jc w:val="both"/>
      </w:pPr>
      <w:r>
        <w:t>import com.twitter.simclusters_v2.scio.multi_type_graph.assemble_multi_type_graph.Config.NumTopNounsForUnknownRightNodeType</w:t>
      </w:r>
    </w:p>
    <w:p>
      <w:pPr>
        <w:jc w:val="both"/>
      </w:pPr>
      <w:r>
        <w:t>import com.twitter.simclusters_v2.scio.multi_type_graph.assemble_multi_type_graph.Config.SampledEmployeeIds</w:t>
      </w:r>
    </w:p>
    <w:p>
      <w:pPr>
        <w:jc w:val="both"/>
      </w:pPr>
      <w:r>
        <w:t>import com.twitter.simclusters_v2.scio.multi_type_graph.assemble_multi_type_graph.Config.TopKConfig</w:t>
      </w:r>
    </w:p>
    <w:p>
      <w:pPr>
        <w:jc w:val="both"/>
      </w:pPr>
      <w:r>
        <w:t>import com.twitter.simclusters_v2.scio.multi_type_graph.assemble_multi_type_graph.Config.TopKRightNounsForMHDump</w:t>
      </w:r>
    </w:p>
    <w:p>
      <w:pPr>
        <w:jc w:val="both"/>
      </w:pPr>
      <w:r>
        <w:t>import com.twitter.simclusters_v2.scio.multi_type_graph.common.MultiTypeGraphUtil</w:t>
      </w:r>
    </w:p>
    <w:p>
      <w:pPr>
        <w:jc w:val="both"/>
      </w:pPr>
      <w:r>
        <w:t>import com.twitter.simclusters_v2.thriftscala.EdgeWithDecayedWeights</w:t>
      </w:r>
    </w:p>
    <w:p>
      <w:pPr>
        <w:jc w:val="both"/>
      </w:pPr>
      <w:r>
        <w:t>import com.twitter.simclusters_v2.thriftscala.LeftNode</w:t>
      </w:r>
    </w:p>
    <w:p>
      <w:pPr>
        <w:jc w:val="both"/>
      </w:pPr>
      <w:r>
        <w:t>import com.twitter.simclusters_v2.thriftscala.MultiTypeGraphEdge</w:t>
      </w:r>
    </w:p>
    <w:p>
      <w:pPr>
        <w:jc w:val="both"/>
      </w:pPr>
      <w:r>
        <w:t>import com.twitter.simclusters_v2.thriftscala.Noun</w:t>
      </w:r>
    </w:p>
    <w:p>
      <w:pPr>
        <w:jc w:val="both"/>
      </w:pPr>
      <w:r>
        <w:t>import com.twitter.simclusters_v2.thriftscala.NounWithFrequency</w:t>
      </w:r>
    </w:p>
    <w:p>
      <w:pPr>
        <w:jc w:val="both"/>
      </w:pPr>
      <w:r>
        <w:t>import com.twitter.simclusters_v2.thriftscala.NounWithFrequencyList</w:t>
      </w:r>
    </w:p>
    <w:p>
      <w:pPr>
        <w:jc w:val="both"/>
      </w:pPr>
      <w:r>
        <w:t>import com.twitter.simclusters_v2.thriftscala.RightNode</w:t>
      </w:r>
    </w:p>
    <w:p>
      <w:pPr>
        <w:jc w:val="both"/>
      </w:pPr>
      <w:r>
        <w:t>import com.twitter.simclusters_v2.thriftscala.RightNodeType</w:t>
      </w:r>
    </w:p>
    <w:p>
      <w:pPr>
        <w:jc w:val="both"/>
      </w:pPr>
      <w:r>
        <w:t>import com.twitter.simclusters_v2.thriftscala.RightNodeTypeStruct</w:t>
      </w:r>
    </w:p>
    <w:p>
      <w:pPr>
        <w:jc w:val="both"/>
      </w:pPr>
      <w:r>
        <w:t>import com.twitter.simclusters_v2.thriftscala.RightNodeWithEdgeWeight</w:t>
      </w:r>
    </w:p>
    <w:p>
      <w:pPr>
        <w:jc w:val="both"/>
      </w:pPr>
      <w:r>
        <w:t>import com.twitter.simclusters_v2.thriftscala.RightNodeWithEdgeWeightList</w:t>
      </w:r>
    </w:p>
    <w:p>
      <w:pPr>
        <w:jc w:val="both"/>
      </w:pPr>
      <w:r>
        <w:t>import com.twitter.twadoop.user.gen.thriftscala.CombinedUser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java.time.Instant</w:t>
      </w:r>
    </w:p>
    <w:p>
      <w:pPr>
        <w:jc w:val="both"/>
      </w:pPr>
      <w:r>
        <w:t>import org.joda.time.Interval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Scio version of</w:t>
      </w:r>
    </w:p>
    <w:p>
      <w:pPr>
        <w:jc w:val="both"/>
      </w:pPr>
      <w:r>
        <w:t xml:space="preserve"> * src/scala/com/twitter/simclusters_v2/scalding/multi_type_graph/assemble_multi_type_graph/AssembleMultiTypeGraph.scala</w:t>
      </w:r>
    </w:p>
    <w:p>
      <w:pPr>
        <w:jc w:val="both"/>
      </w:pPr>
      <w:r>
        <w:t xml:space="preserve"> */</w:t>
      </w:r>
    </w:p>
    <w:p>
      <w:pPr>
        <w:jc w:val="both"/>
      </w:pPr>
      <w:r>
        <w:t>trait AssembleMultiTypeGraphScioBaseApp extends ScioBeamJob[DateRangeOptions] {</w:t>
      </w:r>
    </w:p>
    <w:p>
      <w:pPr>
        <w:jc w:val="both"/>
      </w:pPr>
      <w:r>
        <w:t xml:space="preserve">  // Provides an implicit binary thrift scrooge coder by default.</w:t>
      </w:r>
    </w:p>
    <w:p>
      <w:pPr>
        <w:jc w:val="both"/>
      </w:pPr>
      <w:r>
        <w:t xml:space="preserve">  override implicit def scroogeCoder[T &lt;: ThriftStruct: Manifest]: Coder[T] =</w:t>
      </w:r>
    </w:p>
    <w:p>
      <w:pPr>
        <w:jc w:val="both"/>
      </w:pPr>
      <w:r>
        <w:t xml:space="preserve">    ThriftStructLazyBinaryScroogeCoder.scroogeCoder</w:t>
      </w:r>
    </w:p>
    <w:p>
      <w:pPr>
        <w:jc w:val="both"/>
      </w:pPr>
      <w:r/>
    </w:p>
    <w:p>
      <w:pPr>
        <w:jc w:val="both"/>
      </w:pPr>
      <w:r>
        <w:t xml:space="preserve">  val isAdhoc: Boolean</w:t>
      </w:r>
    </w:p>
    <w:p>
      <w:pPr>
        <w:jc w:val="both"/>
      </w:pPr>
      <w:r>
        <w:t xml:space="preserve">  val rootMHPath: String</w:t>
      </w:r>
    </w:p>
    <w:p>
      <w:pPr>
        <w:jc w:val="both"/>
      </w:pPr>
      <w:r>
        <w:t xml:space="preserve">  val rootThriftPath: String</w:t>
      </w:r>
    </w:p>
    <w:p>
      <w:pPr>
        <w:jc w:val="both"/>
      </w:pPr>
      <w:r/>
    </w:p>
    <w:p>
      <w:pPr>
        <w:jc w:val="both"/>
      </w:pPr>
      <w:r>
        <w:t xml:space="preserve">  val truncatedMultiTypeGraphMHOutputDir: String =</w:t>
      </w:r>
    </w:p>
    <w:p>
      <w:pPr>
        <w:jc w:val="both"/>
      </w:pPr>
      <w:r>
        <w:t xml:space="preserve">    Config.truncatedMultiTypeGraphMHOutputDir</w:t>
      </w:r>
    </w:p>
    <w:p>
      <w:pPr>
        <w:jc w:val="both"/>
      </w:pPr>
      <w:r>
        <w:t xml:space="preserve">  val truncatedMultiTypeGraphThriftOutputDir: String =</w:t>
      </w:r>
    </w:p>
    <w:p>
      <w:pPr>
        <w:jc w:val="both"/>
      </w:pPr>
      <w:r>
        <w:t xml:space="preserve">    Config.truncatedMultiTypeGraphThriftOutputDir</w:t>
      </w:r>
    </w:p>
    <w:p>
      <w:pPr>
        <w:jc w:val="both"/>
      </w:pPr>
      <w:r>
        <w:t xml:space="preserve">  val topKRightNounsMHOutputDir: String = Config.topKRightNounsMHOutputDir</w:t>
      </w:r>
    </w:p>
    <w:p>
      <w:pPr>
        <w:jc w:val="both"/>
      </w:pPr>
      <w:r>
        <w:t xml:space="preserve">  val topKRightNounsOutputDir: String = Config.topKRightNounsOutputDir</w:t>
      </w:r>
    </w:p>
    <w:p>
      <w:pPr>
        <w:jc w:val="both"/>
      </w:pPr>
      <w:r/>
    </w:p>
    <w:p>
      <w:pPr>
        <w:jc w:val="both"/>
      </w:pPr>
      <w:r>
        <w:t xml:space="preserve">  val fullMultiTypeGraphThriftOutputDir: String =</w:t>
      </w:r>
    </w:p>
    <w:p>
      <w:pPr>
        <w:jc w:val="both"/>
      </w:pPr>
      <w:r>
        <w:t xml:space="preserve">    Config.fullMultiTypeGraphThriftOutputDir</w:t>
      </w:r>
    </w:p>
    <w:p>
      <w:pPr>
        <w:jc w:val="both"/>
      </w:pPr>
      <w:r>
        <w:t xml:space="preserve">  val truncatedMultiTypeGraphKeyValDataset: KeyValDALDataset[</w:t>
      </w:r>
    </w:p>
    <w:p>
      <w:pPr>
        <w:jc w:val="both"/>
      </w:pPr>
      <w:r>
        <w:t xml:space="preserve">    KeyVal[LeftNode, RightNodeWithEdgeWeightList]</w:t>
      </w:r>
    </w:p>
    <w:p>
      <w:pPr>
        <w:jc w:val="both"/>
      </w:pPr>
      <w:r>
        <w:t xml:space="preserve">  ] = TruncatedMultiTypeGraphScioScalaDataset</w:t>
      </w:r>
    </w:p>
    <w:p>
      <w:pPr>
        <w:jc w:val="both"/>
      </w:pPr>
      <w:r>
        <w:t xml:space="preserve">  val topKRightNounsKeyValDataset: KeyValDALDataset[</w:t>
      </w:r>
    </w:p>
    <w:p>
      <w:pPr>
        <w:jc w:val="both"/>
      </w:pPr>
      <w:r>
        <w:t xml:space="preserve">    KeyVal[RightNodeTypeStruct, NounWithFrequencyList]</w:t>
      </w:r>
    </w:p>
    <w:p>
      <w:pPr>
        <w:jc w:val="both"/>
      </w:pPr>
      <w:r>
        <w:t xml:space="preserve">  ] = TopKRightNounsScioScalaDataset</w:t>
      </w:r>
    </w:p>
    <w:p>
      <w:pPr>
        <w:jc w:val="both"/>
      </w:pPr>
      <w:r>
        <w:t xml:space="preserve">  val topKRightNounsMHKeyValDataset: KeyValDALDataset[</w:t>
      </w:r>
    </w:p>
    <w:p>
      <w:pPr>
        <w:jc w:val="both"/>
      </w:pPr>
      <w:r>
        <w:t xml:space="preserve">    KeyVal[RightNodeTypeStruct, NounWithFrequencyList]</w:t>
      </w:r>
    </w:p>
    <w:p>
      <w:pPr>
        <w:jc w:val="both"/>
      </w:pPr>
      <w:r>
        <w:t xml:space="preserve">  ] = TopKRightNounsMhScioScalaDataset</w:t>
      </w:r>
    </w:p>
    <w:p>
      <w:pPr>
        <w:jc w:val="both"/>
      </w:pPr>
      <w:r>
        <w:t xml:space="preserve">  val fullMultiTypeGraphSnapshotDataset: SnapshotDALDataset[MultiTypeGraphEdge] =</w:t>
      </w:r>
    </w:p>
    <w:p>
      <w:pPr>
        <w:jc w:val="both"/>
      </w:pPr>
      <w:r>
        <w:t xml:space="preserve">    FullMultiTypeGraphScioScalaDataset</w:t>
      </w:r>
    </w:p>
    <w:p>
      <w:pPr>
        <w:jc w:val="both"/>
      </w:pPr>
      <w:r>
        <w:t xml:space="preserve">  val multiTypeGraphTopKForRightNodesSnapshotDataset: SnapshotDALDataset[</w:t>
      </w:r>
    </w:p>
    <w:p>
      <w:pPr>
        <w:jc w:val="both"/>
      </w:pPr>
      <w:r>
        <w:t xml:space="preserve">    MultiTypeGraphEdge</w:t>
      </w:r>
    </w:p>
    <w:p>
      <w:pPr>
        <w:jc w:val="both"/>
      </w:pPr>
      <w:r>
        <w:t xml:space="preserve">  ] =</w:t>
      </w:r>
    </w:p>
    <w:p>
      <w:pPr>
        <w:jc w:val="both"/>
      </w:pPr>
      <w:r>
        <w:t xml:space="preserve">    MultiTypeGraphForTopKRightNodesThriftScioScalaDataset</w:t>
      </w:r>
    </w:p>
    <w:p>
      <w:pPr>
        <w:jc w:val="both"/>
      </w:pPr>
      <w:r/>
    </w:p>
    <w:p>
      <w:pPr>
        <w:jc w:val="both"/>
      </w:pPr>
      <w:r>
        <w:t xml:space="preserve">  def getValidUsers(</w:t>
      </w:r>
    </w:p>
    <w:p>
      <w:pPr>
        <w:jc w:val="both"/>
      </w:pPr>
      <w:r>
        <w:t xml:space="preserve">    input: SCollection[CombinedUser]</w:t>
      </w:r>
    </w:p>
    <w:p>
      <w:pPr>
        <w:jc w:val="both"/>
      </w:pPr>
      <w:r>
        <w:t xml:space="preserve">  ): SCollection[UserId] = {</w:t>
      </w:r>
    </w:p>
    <w:p>
      <w:pPr>
        <w:jc w:val="both"/>
      </w:pPr>
      <w:r>
        <w:t xml:space="preserve">    input</w:t>
      </w:r>
    </w:p>
    <w:p>
      <w:pPr>
        <w:jc w:val="both"/>
      </w:pPr>
      <w:r>
        <w:t xml:space="preserve">      .flatMap { u =&gt;</w:t>
      </w:r>
    </w:p>
    <w:p>
      <w:pPr>
        <w:jc w:val="both"/>
      </w:pPr>
      <w:r>
        <w:t xml:space="preserve">        for {</w:t>
      </w:r>
    </w:p>
    <w:p>
      <w:pPr>
        <w:jc w:val="both"/>
      </w:pPr>
      <w:r>
        <w:t xml:space="preserve">          user &lt;- u.user</w:t>
      </w:r>
    </w:p>
    <w:p>
      <w:pPr>
        <w:jc w:val="both"/>
      </w:pPr>
      <w:r>
        <w:t xml:space="preserve">          if user.id != 0</w:t>
      </w:r>
    </w:p>
    <w:p>
      <w:pPr>
        <w:jc w:val="both"/>
      </w:pPr>
      <w:r>
        <w:t xml:space="preserve">          safety &lt;- user.safety</w:t>
      </w:r>
    </w:p>
    <w:p>
      <w:pPr>
        <w:jc w:val="both"/>
      </w:pPr>
      <w:r>
        <w:t xml:space="preserve">          if !(safety.suspended || safety.deactivated)</w:t>
      </w:r>
    </w:p>
    <w:p>
      <w:pPr>
        <w:jc w:val="both"/>
      </w:pPr>
      <w:r>
        <w:t xml:space="preserve">        } yield {</w:t>
      </w:r>
    </w:p>
    <w:p>
      <w:pPr>
        <w:jc w:val="both"/>
      </w:pPr>
      <w:r>
        <w:t xml:space="preserve">          user.id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filterInvalidUsers(</w:t>
      </w:r>
    </w:p>
    <w:p>
      <w:pPr>
        <w:jc w:val="both"/>
      </w:pPr>
      <w:r>
        <w:t xml:space="preserve">    flockEdges: SCollection[(UserId, UserId)],</w:t>
      </w:r>
    </w:p>
    <w:p>
      <w:pPr>
        <w:jc w:val="both"/>
      </w:pPr>
      <w:r>
        <w:t xml:space="preserve">    validUsers: SCollection[UserId]</w:t>
      </w:r>
    </w:p>
    <w:p>
      <w:pPr>
        <w:jc w:val="both"/>
      </w:pPr>
      <w:r>
        <w:t xml:space="preserve">  ): SCollection[(UserId, UserId)] = {</w:t>
      </w:r>
    </w:p>
    <w:p>
      <w:pPr>
        <w:jc w:val="both"/>
      </w:pPr>
      <w:r>
        <w:t xml:space="preserve">    val validUsersWithValues = validUsers.map(userId =&gt; (userId, ()))</w:t>
      </w:r>
    </w:p>
    <w:p>
      <w:pPr>
        <w:jc w:val="both"/>
      </w:pPr>
      <w:r>
        <w:t xml:space="preserve">    flockEdges</w:t>
      </w:r>
    </w:p>
    <w:p>
      <w:pPr>
        <w:jc w:val="both"/>
      </w:pPr>
      <w:r>
        <w:t xml:space="preserve">      .join(validUsersWithValues)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(srcId, (destId, _)) =&gt;</w:t>
      </w:r>
    </w:p>
    <w:p>
      <w:pPr>
        <w:jc w:val="both"/>
      </w:pPr>
      <w:r>
        <w:t xml:space="preserve">          (destId, srcId)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.join(validUsersWithValues)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(destId, (srcId, _)) =&gt;</w:t>
      </w:r>
    </w:p>
    <w:p>
      <w:pPr>
        <w:jc w:val="both"/>
      </w:pPr>
      <w:r>
        <w:t xml:space="preserve">          (srcId, destId)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getFavEdges(</w:t>
      </w:r>
    </w:p>
    <w:p>
      <w:pPr>
        <w:jc w:val="both"/>
      </w:pPr>
      <w:r>
        <w:t xml:space="preserve">    input: SCollection[EdgeWithDecayedWeights],</w:t>
      </w:r>
    </w:p>
    <w:p>
      <w:pPr>
        <w:jc w:val="both"/>
      </w:pPr>
      <w:r>
        <w:t xml:space="preserve">    halfLifeInDaysForFavScore: Int,</w:t>
      </w:r>
    </w:p>
    <w:p>
      <w:pPr>
        <w:jc w:val="both"/>
      </w:pPr>
      <w:r>
        <w:t xml:space="preserve">  ): SCollection[(Long, Long, Double)] = {</w:t>
      </w:r>
    </w:p>
    <w:p>
      <w:pPr>
        <w:jc w:val="both"/>
      </w:pPr>
      <w:r>
        <w:t xml:space="preserve">    input</w:t>
      </w:r>
    </w:p>
    <w:p>
      <w:pPr>
        <w:jc w:val="both"/>
      </w:pPr>
      <w:r>
        <w:t xml:space="preserve">      .flatMap { edge =&gt;</w:t>
      </w:r>
    </w:p>
    <w:p>
      <w:pPr>
        <w:jc w:val="both"/>
      </w:pPr>
      <w:r>
        <w:t xml:space="preserve">        if (edge.weights.halfLifeInDaysToDecayedSums.contains(halfLifeInDaysForFavScore)) {</w:t>
      </w:r>
    </w:p>
    <w:p>
      <w:pPr>
        <w:jc w:val="both"/>
      </w:pPr>
      <w:r>
        <w:t xml:space="preserve">          Some(</w:t>
      </w:r>
    </w:p>
    <w:p>
      <w:pPr>
        <w:jc w:val="both"/>
      </w:pPr>
      <w:r>
        <w:t xml:space="preserve">            (</w:t>
      </w:r>
    </w:p>
    <w:p>
      <w:pPr>
        <w:jc w:val="both"/>
      </w:pPr>
      <w:r>
        <w:t xml:space="preserve">              edge.sourceId,</w:t>
      </w:r>
    </w:p>
    <w:p>
      <w:pPr>
        <w:jc w:val="both"/>
      </w:pPr>
      <w:r>
        <w:t xml:space="preserve">              edge.destinationId,</w:t>
      </w:r>
    </w:p>
    <w:p>
      <w:pPr>
        <w:jc w:val="both"/>
      </w:pPr>
      <w:r>
        <w:t xml:space="preserve">              edge.weights.halfLifeInDaysToDecayedSums(halfLifeInDaysForFavScore)))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None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leftRightTuple(</w:t>
      </w:r>
    </w:p>
    <w:p>
      <w:pPr>
        <w:jc w:val="both"/>
      </w:pPr>
      <w:r>
        <w:t xml:space="preserve">    leftNodeUserId: UserId,</w:t>
      </w:r>
    </w:p>
    <w:p>
      <w:pPr>
        <w:jc w:val="both"/>
      </w:pPr>
      <w:r>
        <w:t xml:space="preserve">    rightNodeType: RightNodeType,</w:t>
      </w:r>
    </w:p>
    <w:p>
      <w:pPr>
        <w:jc w:val="both"/>
      </w:pPr>
      <w:r>
        <w:t xml:space="preserve">    rightNoun: Noun,</w:t>
      </w:r>
    </w:p>
    <w:p>
      <w:pPr>
        <w:jc w:val="both"/>
      </w:pPr>
      <w:r>
        <w:t xml:space="preserve">    weight: Double = 1.0</w:t>
      </w:r>
    </w:p>
    <w:p>
      <w:pPr>
        <w:jc w:val="both"/>
      </w:pPr>
      <w:r>
        <w:t xml:space="preserve">  ): (LeftNode, RightNodeWithEdgeWeight) = {</w:t>
      </w:r>
    </w:p>
    <w:p>
      <w:pPr>
        <w:jc w:val="both"/>
      </w:pPr>
      <w:r>
        <w:t xml:space="preserve">    (</w:t>
      </w:r>
    </w:p>
    <w:p>
      <w:pPr>
        <w:jc w:val="both"/>
      </w:pPr>
      <w:r>
        <w:t xml:space="preserve">      LeftNode.UserId(leftNodeUserId),</w:t>
      </w:r>
    </w:p>
    <w:p>
      <w:pPr>
        <w:jc w:val="both"/>
      </w:pPr>
      <w:r>
        <w:t xml:space="preserve">      RightNodeWithEdgeWeight(</w:t>
      </w:r>
    </w:p>
    <w:p>
      <w:pPr>
        <w:jc w:val="both"/>
      </w:pPr>
      <w:r>
        <w:t xml:space="preserve">        rightNode = RightNode(rightNodeType = rightNodeType, noun = rightNoun),</w:t>
      </w:r>
    </w:p>
    <w:p>
      <w:pPr>
        <w:jc w:val="both"/>
      </w:pPr>
      <w:r>
        <w:t xml:space="preserve">        weight = weight))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getUserFavGraph(</w:t>
      </w:r>
    </w:p>
    <w:p>
      <w:pPr>
        <w:jc w:val="both"/>
      </w:pPr>
      <w:r>
        <w:t xml:space="preserve">    userUserFavEdges: SCollection[(UserId, UserId, Double)]</w:t>
      </w:r>
    </w:p>
    <w:p>
      <w:pPr>
        <w:jc w:val="both"/>
      </w:pPr>
      <w:r>
        <w:t xml:space="preserve">  ): SCollection[(LeftNode, RightNodeWithEdgeWeight)] = {</w:t>
      </w:r>
    </w:p>
    <w:p>
      <w:pPr>
        <w:jc w:val="both"/>
      </w:pPr>
      <w:r>
        <w:t xml:space="preserve">    userUserFavEdges.map {</w:t>
      </w:r>
    </w:p>
    <w:p>
      <w:pPr>
        <w:jc w:val="both"/>
      </w:pPr>
      <w:r>
        <w:t xml:space="preserve">      case (srcId, destId, edgeWt) =&gt;</w:t>
      </w:r>
    </w:p>
    <w:p>
      <w:pPr>
        <w:jc w:val="both"/>
      </w:pPr>
      <w:r>
        <w:t xml:space="preserve">        leftRightTuple(srcId, RightNodeType.FavUser, Noun.UserId(destId), edgeWt)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getUserFollowGraph(</w:t>
      </w:r>
    </w:p>
    <w:p>
      <w:pPr>
        <w:jc w:val="both"/>
      </w:pPr>
      <w:r>
        <w:t xml:space="preserve">    userUserFollowEdges: SCollection[(UserId, UserId)]</w:t>
      </w:r>
    </w:p>
    <w:p>
      <w:pPr>
        <w:jc w:val="both"/>
      </w:pPr>
      <w:r>
        <w:t xml:space="preserve">  ): SCollection[(LeftNode, RightNodeWithEdgeWeight)] = {</w:t>
      </w:r>
    </w:p>
    <w:p>
      <w:pPr>
        <w:jc w:val="both"/>
      </w:pPr>
      <w:r>
        <w:t xml:space="preserve">    userUserFollowEdges.map {</w:t>
      </w:r>
    </w:p>
    <w:p>
      <w:pPr>
        <w:jc w:val="both"/>
      </w:pPr>
      <w:r>
        <w:t xml:space="preserve">      case (srcId, destId) =&gt;</w:t>
      </w:r>
    </w:p>
    <w:p>
      <w:pPr>
        <w:jc w:val="both"/>
      </w:pPr>
      <w:r>
        <w:t xml:space="preserve">        leftRightTuple(srcId, RightNodeType.FollowUser, Noun.UserId(destId), 1.0)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getUserBlockGraph(</w:t>
      </w:r>
    </w:p>
    <w:p>
      <w:pPr>
        <w:jc w:val="both"/>
      </w:pPr>
      <w:r>
        <w:t xml:space="preserve">    userUserBlockEdges: SCollection[(UserId, UserId)]</w:t>
      </w:r>
    </w:p>
    <w:p>
      <w:pPr>
        <w:jc w:val="both"/>
      </w:pPr>
      <w:r>
        <w:t xml:space="preserve">  ): SCollection[(LeftNode, RightNodeWithEdgeWeight)] = {</w:t>
      </w:r>
    </w:p>
    <w:p>
      <w:pPr>
        <w:jc w:val="both"/>
      </w:pPr>
      <w:r>
        <w:t xml:space="preserve">    userUserBlockEdges.map {</w:t>
      </w:r>
    </w:p>
    <w:p>
      <w:pPr>
        <w:jc w:val="both"/>
      </w:pPr>
      <w:r>
        <w:t xml:space="preserve">      case (srcId, destId) =&gt;</w:t>
      </w:r>
    </w:p>
    <w:p>
      <w:pPr>
        <w:jc w:val="both"/>
      </w:pPr>
      <w:r>
        <w:t xml:space="preserve">        leftRightTuple(srcId, RightNodeType.BlockUser, Noun.UserId(destId), 1.0)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getUserAbuseReportGraph(</w:t>
      </w:r>
    </w:p>
    <w:p>
      <w:pPr>
        <w:jc w:val="both"/>
      </w:pPr>
      <w:r>
        <w:t xml:space="preserve">    userUserAbuseReportEdges: SCollection[(UserId, UserId)]</w:t>
      </w:r>
    </w:p>
    <w:p>
      <w:pPr>
        <w:jc w:val="both"/>
      </w:pPr>
      <w:r>
        <w:t xml:space="preserve">  ): SCollection[(LeftNode, RightNodeWithEdgeWeight)] = {</w:t>
      </w:r>
    </w:p>
    <w:p>
      <w:pPr>
        <w:jc w:val="both"/>
      </w:pPr>
      <w:r>
        <w:t xml:space="preserve">    userUserAbuseReportEdges.map {</w:t>
      </w:r>
    </w:p>
    <w:p>
      <w:pPr>
        <w:jc w:val="both"/>
      </w:pPr>
      <w:r>
        <w:t xml:space="preserve">      case (srcId, destId) =&gt;</w:t>
      </w:r>
    </w:p>
    <w:p>
      <w:pPr>
        <w:jc w:val="both"/>
      </w:pPr>
      <w:r>
        <w:t xml:space="preserve">        leftRightTuple(srcId, RightNodeType.AbuseReportUser, Noun.UserId(destId), 1.0)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getUserSpamReportGraph(</w:t>
      </w:r>
    </w:p>
    <w:p>
      <w:pPr>
        <w:jc w:val="both"/>
      </w:pPr>
      <w:r>
        <w:t xml:space="preserve">    userUserSpamReportEdges: SCollection[(UserId, UserId)]</w:t>
      </w:r>
    </w:p>
    <w:p>
      <w:pPr>
        <w:jc w:val="both"/>
      </w:pPr>
      <w:r>
        <w:t xml:space="preserve">  ): SCollection[(LeftNode, RightNodeWithEdgeWeight)] = {</w:t>
      </w:r>
    </w:p>
    <w:p>
      <w:pPr>
        <w:jc w:val="both"/>
      </w:pPr>
      <w:r>
        <w:t xml:space="preserve">    userUserSpamReportEdges.map {</w:t>
      </w:r>
    </w:p>
    <w:p>
      <w:pPr>
        <w:jc w:val="both"/>
      </w:pPr>
      <w:r>
        <w:t xml:space="preserve">      case (srcId, destId) =&gt;</w:t>
      </w:r>
    </w:p>
    <w:p>
      <w:pPr>
        <w:jc w:val="both"/>
      </w:pPr>
      <w:r>
        <w:t xml:space="preserve">        leftRightTuple(srcId, RightNodeType.SpamReportUser, Noun.UserId(destId), 1.0)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getUserTopicFollowGraph(</w:t>
      </w:r>
    </w:p>
    <w:p>
      <w:pPr>
        <w:jc w:val="both"/>
      </w:pPr>
      <w:r>
        <w:t xml:space="preserve">    topicUserFollowedByEdges: SCollection[(TopicId, UserId)]</w:t>
      </w:r>
    </w:p>
    <w:p>
      <w:pPr>
        <w:jc w:val="both"/>
      </w:pPr>
      <w:r>
        <w:t xml:space="preserve">  ): SCollection[(LeftNode, RightNodeWithEdgeWeight)] = {</w:t>
      </w:r>
    </w:p>
    <w:p>
      <w:pPr>
        <w:jc w:val="both"/>
      </w:pPr>
      <w:r>
        <w:t xml:space="preserve">    topicUserFollowedByEdges.map {</w:t>
      </w:r>
    </w:p>
    <w:p>
      <w:pPr>
        <w:jc w:val="both"/>
      </w:pPr>
      <w:r>
        <w:t xml:space="preserve">      case (topicId, userId) =&gt;</w:t>
      </w:r>
    </w:p>
    <w:p>
      <w:pPr>
        <w:jc w:val="both"/>
      </w:pPr>
      <w:r>
        <w:t xml:space="preserve">        leftRightTuple(userId, RightNodeType.FollowTopic, Noun.TopicId(topicId), 1.0)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getUserSignUpCountryGraph(</w:t>
      </w:r>
    </w:p>
    <w:p>
      <w:pPr>
        <w:jc w:val="both"/>
      </w:pPr>
      <w:r>
        <w:t xml:space="preserve">    userSignUpCountryEdges: SCollection[(UserId, Country)]</w:t>
      </w:r>
    </w:p>
    <w:p>
      <w:pPr>
        <w:jc w:val="both"/>
      </w:pPr>
      <w:r>
        <w:t xml:space="preserve">  ): SCollection[(LeftNode, RightNodeWithEdgeWeight)] = {</w:t>
      </w:r>
    </w:p>
    <w:p>
      <w:pPr>
        <w:jc w:val="both"/>
      </w:pPr>
      <w:r>
        <w:t xml:space="preserve">    userSignUpCountryEdges.map {</w:t>
      </w:r>
    </w:p>
    <w:p>
      <w:pPr>
        <w:jc w:val="both"/>
      </w:pPr>
      <w:r>
        <w:t xml:space="preserve">      case (userId, country) =&gt;</w:t>
      </w:r>
    </w:p>
    <w:p>
      <w:pPr>
        <w:jc w:val="both"/>
      </w:pPr>
      <w:r>
        <w:t xml:space="preserve">        leftRightTuple(userId, RightNodeType.SignUpCountry, Noun.Country(country), 1.0)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getMagicRecsNotifOpenOrClickTweetsGraph(</w:t>
      </w:r>
    </w:p>
    <w:p>
      <w:pPr>
        <w:jc w:val="both"/>
      </w:pPr>
      <w:r>
        <w:t xml:space="preserve">    userMRNotifOpenOrClickEvents: SCollection[MagicRecsNotificationLite]</w:t>
      </w:r>
    </w:p>
    <w:p>
      <w:pPr>
        <w:jc w:val="both"/>
      </w:pPr>
      <w:r>
        <w:t xml:space="preserve">  ): SCollection[(LeftNode, RightNodeWithEdgeWeight)] = {</w:t>
      </w:r>
    </w:p>
    <w:p>
      <w:pPr>
        <w:jc w:val="both"/>
      </w:pPr>
      <w:r>
        <w:t xml:space="preserve">    userMRNotifOpenOrClickEvents.flatMap { entry =&gt;</w:t>
      </w:r>
    </w:p>
    <w:p>
      <w:pPr>
        <w:jc w:val="both"/>
      </w:pPr>
      <w:r>
        <w:t xml:space="preserve">      for {</w:t>
      </w:r>
    </w:p>
    <w:p>
      <w:pPr>
        <w:jc w:val="both"/>
      </w:pPr>
      <w:r>
        <w:t xml:space="preserve">        userId &lt;- entry.targetUserId</w:t>
      </w:r>
    </w:p>
    <w:p>
      <w:pPr>
        <w:jc w:val="both"/>
      </w:pPr>
      <w:r>
        <w:t xml:space="preserve">        tweetId &lt;- entry.tweetId</w:t>
      </w:r>
    </w:p>
    <w:p>
      <w:pPr>
        <w:jc w:val="both"/>
      </w:pPr>
      <w:r>
        <w:t xml:space="preserve">      } yield {</w:t>
      </w:r>
    </w:p>
    <w:p>
      <w:pPr>
        <w:jc w:val="both"/>
      </w:pPr>
      <w:r>
        <w:t xml:space="preserve">        leftRightTuple(userId, RightNodeType.NotifOpenOrClickTweet, Noun.TweetId(tweetId), 1.0)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getUserConsumedLanguagesGraph(</w:t>
      </w:r>
    </w:p>
    <w:p>
      <w:pPr>
        <w:jc w:val="both"/>
      </w:pPr>
      <w:r>
        <w:t xml:space="preserve">    userConsumedLanguageEdges: SCollection[(UserId, Seq[(Language, Double)])]</w:t>
      </w:r>
    </w:p>
    <w:p>
      <w:pPr>
        <w:jc w:val="both"/>
      </w:pPr>
      <w:r>
        <w:t xml:space="preserve">  ): SCollection[(LeftNode, RightNodeWithEdgeWeight)] = {</w:t>
      </w:r>
    </w:p>
    <w:p>
      <w:pPr>
        <w:jc w:val="both"/>
      </w:pPr>
      <w:r>
        <w:t xml:space="preserve">    userConsumedLanguageEdges.flatMap {</w:t>
      </w:r>
    </w:p>
    <w:p>
      <w:pPr>
        <w:jc w:val="both"/>
      </w:pPr>
      <w:r>
        <w:t xml:space="preserve">      case (userId, langWithWeights) =&gt;</w:t>
      </w:r>
    </w:p>
    <w:p>
      <w:pPr>
        <w:jc w:val="both"/>
      </w:pPr>
      <w:r>
        <w:t xml:space="preserve">        langWithWeights.map {</w:t>
      </w:r>
    </w:p>
    <w:p>
      <w:pPr>
        <w:jc w:val="both"/>
      </w:pPr>
      <w:r>
        <w:t xml:space="preserve">          case (lang, weight) =&gt;</w:t>
      </w:r>
    </w:p>
    <w:p>
      <w:pPr>
        <w:jc w:val="both"/>
      </w:pPr>
      <w:r>
        <w:t xml:space="preserve">            leftRightTuple(userId, RightNodeType.ConsumedLanguage, Noun.Language(lang), 1.0)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getSearchGraph(</w:t>
      </w:r>
    </w:p>
    <w:p>
      <w:pPr>
        <w:jc w:val="both"/>
      </w:pPr>
      <w:r>
        <w:t xml:space="preserve">    userSearchQueryEdges: SCollection[(UserId, String)]</w:t>
      </w:r>
    </w:p>
    <w:p>
      <w:pPr>
        <w:jc w:val="both"/>
      </w:pPr>
      <w:r>
        <w:t xml:space="preserve">  ): SCollection[(LeftNode, RightNodeWithEdgeWeight)] = {</w:t>
      </w:r>
    </w:p>
    <w:p>
      <w:pPr>
        <w:jc w:val="both"/>
      </w:pPr>
      <w:r>
        <w:t xml:space="preserve">    userSearchQueryEdges.map {</w:t>
      </w:r>
    </w:p>
    <w:p>
      <w:pPr>
        <w:jc w:val="both"/>
      </w:pPr>
      <w:r>
        <w:t xml:space="preserve">      case (userId, query) =&gt;</w:t>
      </w:r>
    </w:p>
    <w:p>
      <w:pPr>
        <w:jc w:val="both"/>
      </w:pPr>
      <w:r>
        <w:t xml:space="preserve">        leftRightTuple(userId, RightNodeType.SearchQuery, Noun.Query(query), 1.0)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getUserTweetInteractionGraph(</w:t>
      </w:r>
    </w:p>
    <w:p>
      <w:pPr>
        <w:jc w:val="both"/>
      </w:pPr>
      <w:r>
        <w:t xml:space="preserve">    tweetInteractionEvents: SCollection[InteractionEvent],</w:t>
      </w:r>
    </w:p>
    <w:p>
      <w:pPr>
        <w:jc w:val="both"/>
      </w:pPr>
      <w:r>
        <w:t xml:space="preserve">  ): SCollection[(LeftNode, RightNodeWithEdgeWeight)] = {</w:t>
      </w:r>
    </w:p>
    <w:p>
      <w:pPr>
        <w:jc w:val="both"/>
      </w:pPr>
      <w:r>
        <w:t xml:space="preserve">    val userTweetInteractionsByType: SCollection[((UserId, TweetId), RightNodeType)] =</w:t>
      </w:r>
    </w:p>
    <w:p>
      <w:pPr>
        <w:jc w:val="both"/>
      </w:pPr>
      <w:r>
        <w:t xml:space="preserve">      tweetInteractionEvents</w:t>
      </w:r>
    </w:p>
    <w:p>
      <w:pPr>
        <w:jc w:val="both"/>
      </w:pPr>
      <w:r>
        <w:t xml:space="preserve">        .flatMap { event =&gt;</w:t>
      </w:r>
    </w:p>
    <w:p>
      <w:pPr>
        <w:jc w:val="both"/>
      </w:pPr>
      <w:r>
        <w:t xml:space="preserve">          val referenceTweet: Option[ReferenceTweet] = event.referenceTweet</w:t>
      </w:r>
    </w:p>
    <w:p>
      <w:pPr>
        <w:jc w:val="both"/>
      </w:pPr>
      <w:r>
        <w:t xml:space="preserve">          val targetId: Long = event.targetId</w:t>
      </w:r>
    </w:p>
    <w:p>
      <w:pPr>
        <w:jc w:val="both"/>
      </w:pPr>
      <w:r>
        <w:t xml:space="preserve">          val userId: Long = event.engagingUserId</w:t>
      </w:r>
    </w:p>
    <w:p>
      <w:pPr>
        <w:jc w:val="both"/>
      </w:pPr>
      <w:r/>
    </w:p>
    <w:p>
      <w:pPr>
        <w:jc w:val="both"/>
      </w:pPr>
      <w:r>
        <w:t xml:space="preserve">          //  To find the id of the tweet that was interacted with</w:t>
      </w:r>
    </w:p>
    <w:p>
      <w:pPr>
        <w:jc w:val="both"/>
      </w:pPr>
      <w:r>
        <w:t xml:space="preserve">          //  For likes, this is the targetId; for retweet or reply, it is the referenceTweet's id</w:t>
      </w:r>
    </w:p>
    <w:p>
      <w:pPr>
        <w:jc w:val="both"/>
      </w:pPr>
      <w:r>
        <w:t xml:space="preserve">          //  One thing to note is that for likes, referenceTweet is empty</w:t>
      </w:r>
    </w:p>
    <w:p>
      <w:pPr>
        <w:jc w:val="both"/>
      </w:pPr>
      <w:r>
        <w:t xml:space="preserve">          val (tweetIdOpt, rightNodeTypeOpt) = {</w:t>
      </w:r>
    </w:p>
    <w:p>
      <w:pPr>
        <w:jc w:val="both"/>
      </w:pPr>
      <w:r>
        <w:t xml:space="preserve">            event.interactionType match {</w:t>
      </w:r>
    </w:p>
    <w:p>
      <w:pPr>
        <w:jc w:val="both"/>
      </w:pPr>
      <w:r>
        <w:t xml:space="preserve">              case Some(InteractionType.Favorite) =&gt;</w:t>
      </w:r>
    </w:p>
    <w:p>
      <w:pPr>
        <w:jc w:val="both"/>
      </w:pPr>
      <w:r>
        <w:t xml:space="preserve">                // Only allow favorites on original tweets, not retweets, to avoid double-counting</w:t>
      </w:r>
    </w:p>
    <w:p>
      <w:pPr>
        <w:jc w:val="both"/>
      </w:pPr>
      <w:r>
        <w:t xml:space="preserve">                // because we have retweet-type tweets in the data source as well</w:t>
      </w:r>
    </w:p>
    <w:p>
      <w:pPr>
        <w:jc w:val="both"/>
      </w:pPr>
      <w:r>
        <w:t xml:space="preserve">                (</w:t>
      </w:r>
    </w:p>
    <w:p>
      <w:pPr>
        <w:jc w:val="both"/>
      </w:pPr>
      <w:r>
        <w:t xml:space="preserve">                  if (referenceTweet.isEmpty) {</w:t>
      </w:r>
    </w:p>
    <w:p>
      <w:pPr>
        <w:jc w:val="both"/>
      </w:pPr>
      <w:r>
        <w:t xml:space="preserve">                    Some(targetId)</w:t>
      </w:r>
    </w:p>
    <w:p>
      <w:pPr>
        <w:jc w:val="both"/>
      </w:pPr>
      <w:r>
        <w:t xml:space="preserve">                  } else None,</w:t>
      </w:r>
    </w:p>
    <w:p>
      <w:pPr>
        <w:jc w:val="both"/>
      </w:pPr>
      <w:r>
        <w:t xml:space="preserve">                  Some(RightNodeType.FavTweet))</w:t>
      </w:r>
    </w:p>
    <w:p>
      <w:pPr>
        <w:jc w:val="both"/>
      </w:pPr>
      <w:r>
        <w:t xml:space="preserve">              case Some(InteractionType.Reply) =&gt;</w:t>
      </w:r>
    </w:p>
    <w:p>
      <w:pPr>
        <w:jc w:val="both"/>
      </w:pPr>
      <w:r>
        <w:t xml:space="preserve">                (referenceTweet.map(_.tweetId), Some(RightNodeType.ReplyTweet))</w:t>
      </w:r>
    </w:p>
    <w:p>
      <w:pPr>
        <w:jc w:val="both"/>
      </w:pPr>
      <w:r>
        <w:t xml:space="preserve">              case Some(InteractionType.Retweet) =&gt;</w:t>
      </w:r>
    </w:p>
    <w:p>
      <w:pPr>
        <w:jc w:val="both"/>
      </w:pPr>
      <w:r>
        <w:t xml:space="preserve">                (referenceTweet.map(_.tweetId), Some(RightNodeType.RetweetTweet))</w:t>
      </w:r>
    </w:p>
    <w:p>
      <w:pPr>
        <w:jc w:val="both"/>
      </w:pPr>
      <w:r>
        <w:t xml:space="preserve">              case _ =&gt; (None, None)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for {</w:t>
      </w:r>
    </w:p>
    <w:p>
      <w:pPr>
        <w:jc w:val="both"/>
      </w:pPr>
      <w:r>
        <w:t xml:space="preserve">            tweetId &lt;- tweetIdOpt</w:t>
      </w:r>
    </w:p>
    <w:p>
      <w:pPr>
        <w:jc w:val="both"/>
      </w:pPr>
      <w:r>
        <w:t xml:space="preserve">            rightNodeType &lt;- rightNodeTypeOpt</w:t>
      </w:r>
    </w:p>
    <w:p>
      <w:pPr>
        <w:jc w:val="both"/>
      </w:pPr>
      <w:r>
        <w:t xml:space="preserve">          } yield {</w:t>
      </w:r>
    </w:p>
    <w:p>
      <w:pPr>
        <w:jc w:val="both"/>
      </w:pPr>
      <w:r>
        <w:t xml:space="preserve">            ((userId, tweetId), rightNodeType)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userTweetInteractionsByType</w:t>
      </w:r>
    </w:p>
    <w:p>
      <w:pPr>
        <w:jc w:val="both"/>
      </w:pPr>
      <w:r>
        <w:t xml:space="preserve">      .mapValues(Set(_))</w:t>
      </w:r>
    </w:p>
    <w:p>
      <w:pPr>
        <w:jc w:val="both"/>
      </w:pPr>
      <w:r>
        <w:t xml:space="preserve">      .sumByKey</w:t>
      </w:r>
    </w:p>
    <w:p>
      <w:pPr>
        <w:jc w:val="both"/>
      </w:pPr>
      <w:r>
        <w:t xml:space="preserve">      .flatMap {</w:t>
      </w:r>
    </w:p>
    <w:p>
      <w:pPr>
        <w:jc w:val="both"/>
      </w:pPr>
      <w:r>
        <w:t xml:space="preserve">        case ((userId, tweetId), rightNodeTypeSet) =&gt;</w:t>
      </w:r>
    </w:p>
    <w:p>
      <w:pPr>
        <w:jc w:val="both"/>
      </w:pPr>
      <w:r>
        <w:t xml:space="preserve">          rightNodeTypeSet.map { rightNodeType =&gt;</w:t>
      </w:r>
    </w:p>
    <w:p>
      <w:pPr>
        <w:jc w:val="both"/>
      </w:pPr>
      <w:r>
        <w:t xml:space="preserve">            leftRightTuple(userId, rightNodeType, Noun.TweetId(tweetId), 1.0)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getTopKRightNounsWithFrequencies(</w:t>
      </w:r>
    </w:p>
    <w:p>
      <w:pPr>
        <w:jc w:val="both"/>
      </w:pPr>
      <w:r>
        <w:t xml:space="preserve">    fullGraph: SCollection[(LeftNode, RightNodeWithEdgeWeight)],</w:t>
      </w:r>
    </w:p>
    <w:p>
      <w:pPr>
        <w:jc w:val="both"/>
      </w:pPr>
      <w:r>
        <w:t xml:space="preserve">    topKConfig: Map[RightNodeType, Int],</w:t>
      </w:r>
    </w:p>
    <w:p>
      <w:pPr>
        <w:jc w:val="both"/>
      </w:pPr>
      <w:r>
        <w:t xml:space="preserve">    minFrequency: Int,</w:t>
      </w:r>
    </w:p>
    <w:p>
      <w:pPr>
        <w:jc w:val="both"/>
      </w:pPr>
      <w:r>
        <w:t xml:space="preserve">  ): SCollection[(RightNodeType, Seq[(Noun, Double)])] = {</w:t>
      </w:r>
    </w:p>
    <w:p>
      <w:pPr>
        <w:jc w:val="both"/>
      </w:pPr>
      <w:r>
        <w:t xml:space="preserve">    val maxAcrossRightNounType: Int = topKConfig.valuesIterator.max</w:t>
      </w:r>
    </w:p>
    <w:p>
      <w:pPr>
        <w:jc w:val="both"/>
      </w:pPr>
      <w:r/>
    </w:p>
    <w:p>
      <w:pPr>
        <w:jc w:val="both"/>
      </w:pPr>
      <w:r>
        <w:t xml:space="preserve">    fullGraph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(leftNode, rightNodeWithWeight) =&gt;</w:t>
      </w:r>
    </w:p>
    <w:p>
      <w:pPr>
        <w:jc w:val="both"/>
      </w:pPr>
      <w:r>
        <w:t xml:space="preserve">          (rightNodeWithWeight.rightNode, 1.0)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.sumByKey</w:t>
      </w:r>
    </w:p>
    <w:p>
      <w:pPr>
        <w:jc w:val="both"/>
      </w:pPr>
      <w:r>
        <w:t xml:space="preserve">      .filter(_._2 &gt;= minFrequency)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(rightNode, freq) =&gt;</w:t>
      </w:r>
    </w:p>
    <w:p>
      <w:pPr>
        <w:jc w:val="both"/>
      </w:pPr>
      <w:r>
        <w:t xml:space="preserve">          (rightNode.rightNodeType, (rightNode.noun, freq))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.topByKey(maxAcrossRightNounType)(Ordering.by(_._2))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(rightNodeType, nounsListWithFreq) =&gt;</w:t>
      </w:r>
    </w:p>
    <w:p>
      <w:pPr>
        <w:jc w:val="both"/>
      </w:pPr>
      <w:r>
        <w:t xml:space="preserve">          val truncatedList = nounsListWithFreq.toSeq</w:t>
      </w:r>
    </w:p>
    <w:p>
      <w:pPr>
        <w:jc w:val="both"/>
      </w:pPr>
      <w:r>
        <w:t xml:space="preserve">            .sortBy(-_._2)</w:t>
      </w:r>
    </w:p>
    <w:p>
      <w:pPr>
        <w:jc w:val="both"/>
      </w:pPr>
      <w:r>
        <w:t xml:space="preserve">            .take(topKConfig.getOrElse(rightNodeType, NumTopNounsForUnknownRightNodeType))</w:t>
      </w:r>
    </w:p>
    <w:p>
      <w:pPr>
        <w:jc w:val="both"/>
      </w:pPr>
      <w:r>
        <w:t xml:space="preserve">          (rightNodeType, truncatedList)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getTruncatedGraph(</w:t>
      </w:r>
    </w:p>
    <w:p>
      <w:pPr>
        <w:jc w:val="both"/>
      </w:pPr>
      <w:r>
        <w:t xml:space="preserve">    fullGraph: SCollection[(LeftNode, RightNodeWithEdgeWeight)],</w:t>
      </w:r>
    </w:p>
    <w:p>
      <w:pPr>
        <w:jc w:val="both"/>
      </w:pPr>
      <w:r>
        <w:t xml:space="preserve">    topKWithFrequency: SCollection[(RightNodeType, Seq[(Noun, Double)])]</w:t>
      </w:r>
    </w:p>
    <w:p>
      <w:pPr>
        <w:jc w:val="both"/>
      </w:pPr>
      <w:r>
        <w:t xml:space="preserve">  ): SCollection[(LeftNode, RightNodeWithEdgeWeight)] = {</w:t>
      </w:r>
    </w:p>
    <w:p>
      <w:pPr>
        <w:jc w:val="both"/>
      </w:pPr>
      <w:r>
        <w:t xml:space="preserve">    val topNouns = topKWithFrequency</w:t>
      </w:r>
    </w:p>
    <w:p>
      <w:pPr>
        <w:jc w:val="both"/>
      </w:pPr>
      <w:r>
        <w:t xml:space="preserve">      .flatMap {</w:t>
      </w:r>
    </w:p>
    <w:p>
      <w:pPr>
        <w:jc w:val="both"/>
      </w:pPr>
      <w:r>
        <w:t xml:space="preserve">        case (rightNodeType, nounsList) =&gt;</w:t>
      </w:r>
    </w:p>
    <w:p>
      <w:pPr>
        <w:jc w:val="both"/>
      </w:pPr>
      <w:r>
        <w:t xml:space="preserve">          nounsList</w:t>
      </w:r>
    </w:p>
    <w:p>
      <w:pPr>
        <w:jc w:val="both"/>
      </w:pPr>
      <w:r>
        <w:t xml:space="preserve">            .map {</w:t>
      </w:r>
    </w:p>
    <w:p>
      <w:pPr>
        <w:jc w:val="both"/>
      </w:pPr>
      <w:r>
        <w:t xml:space="preserve">              case (nounVal, aggregatedFrequency) =&gt;</w:t>
      </w:r>
    </w:p>
    <w:p>
      <w:pPr>
        <w:jc w:val="both"/>
      </w:pPr>
      <w:r>
        <w:t xml:space="preserve">                RightNode(rightNodeType, nounVal)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}.map(nouns =&gt; (nouns, ()))</w:t>
      </w:r>
    </w:p>
    <w:p>
      <w:pPr>
        <w:jc w:val="both"/>
      </w:pPr>
      <w:r/>
    </w:p>
    <w:p>
      <w:pPr>
        <w:jc w:val="both"/>
      </w:pPr>
      <w:r>
        <w:t xml:space="preserve">    fullGraph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(leftNode, rightNodeWithWeight) =&gt;</w:t>
      </w:r>
    </w:p>
    <w:p>
      <w:pPr>
        <w:jc w:val="both"/>
      </w:pPr>
      <w:r>
        <w:t xml:space="preserve">          (rightNodeWithWeight.rightNode, (leftNode, rightNodeWithWeight))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.hashJoin(topNouns)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(rightNode, ((left, rightNodeWithWeight), _)) =&gt;</w:t>
      </w:r>
    </w:p>
    <w:p>
      <w:pPr>
        <w:jc w:val="both"/>
      </w:pPr>
      <w:r>
        <w:t xml:space="preserve">          (left, rightNodeWithWeight)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buildEmployeeGraph(</w:t>
      </w:r>
    </w:p>
    <w:p>
      <w:pPr>
        <w:jc w:val="both"/>
      </w:pPr>
      <w:r>
        <w:t xml:space="preserve">    graph: SCollection[(LeftNode, RightNodeWithEdgeWeight)]</w:t>
      </w:r>
    </w:p>
    <w:p>
      <w:pPr>
        <w:jc w:val="both"/>
      </w:pPr>
      <w:r>
        <w:t xml:space="preserve">  ): SCollection[(LeftNode, RightNodeWithEdgeWeight)] = {</w:t>
      </w:r>
    </w:p>
    <w:p>
      <w:pPr>
        <w:jc w:val="both"/>
      </w:pPr>
      <w:r>
        <w:t xml:space="preserve">    val employeeIds = SampledEmployeeIds</w:t>
      </w:r>
    </w:p>
    <w:p>
      <w:pPr>
        <w:jc w:val="both"/>
      </w:pPr>
      <w:r>
        <w:t xml:space="preserve">    graph</w:t>
      </w:r>
    </w:p>
    <w:p>
      <w:pPr>
        <w:jc w:val="both"/>
      </w:pPr>
      <w:r>
        <w:t xml:space="preserve">      .collect {</w:t>
      </w:r>
    </w:p>
    <w:p>
      <w:pPr>
        <w:jc w:val="both"/>
      </w:pPr>
      <w:r>
        <w:t xml:space="preserve">        case (LeftNode.UserId(userId), rightNodeWithWeight) if employeeIds.contains(userId) =&gt;</w:t>
      </w:r>
    </w:p>
    <w:p>
      <w:pPr>
        <w:jc w:val="both"/>
      </w:pPr>
      <w:r>
        <w:t xml:space="preserve">          (LeftNode.UserId(userId), rightNodeWithWeight)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configurePipeline(sc: ScioContext, opts: DateRangeOptions): Unit = {</w:t>
      </w:r>
    </w:p>
    <w:p>
      <w:pPr>
        <w:jc w:val="both"/>
      </w:pPr>
      <w:r>
        <w:t xml:space="preserve">    // Define the implicit ScioContext to read datasets from ExternalDataSources</w:t>
      </w:r>
    </w:p>
    <w:p>
      <w:pPr>
        <w:jc w:val="both"/>
      </w:pPr>
      <w:r>
        <w:t xml:space="preserve">    implicit def scioContext: ScioContext = sc</w:t>
      </w:r>
    </w:p>
    <w:p>
      <w:pPr>
        <w:jc w:val="both"/>
      </w:pPr>
      <w:r/>
    </w:p>
    <w:p>
      <w:pPr>
        <w:jc w:val="both"/>
      </w:pPr>
      <w:r>
        <w:t xml:space="preserve">    // DAL.Environment variable for WriteExecs</w:t>
      </w:r>
    </w:p>
    <w:p>
      <w:pPr>
        <w:jc w:val="both"/>
      </w:pPr>
      <w:r>
        <w:t xml:space="preserve">    val dalEnv = if (isAdhoc) DAL.Environment.Dev else DAL.Environment.Prod</w:t>
      </w:r>
    </w:p>
    <w:p>
      <w:pPr>
        <w:jc w:val="both"/>
      </w:pPr>
      <w:r/>
    </w:p>
    <w:p>
      <w:pPr>
        <w:jc w:val="both"/>
      </w:pPr>
      <w:r>
        <w:t xml:space="preserve">    // Define date intervals</w:t>
      </w:r>
    </w:p>
    <w:p>
      <w:pPr>
        <w:jc w:val="both"/>
      </w:pPr>
      <w:r>
        <w:t xml:space="preserve">    val interval_7days =</w:t>
      </w:r>
    </w:p>
    <w:p>
      <w:pPr>
        <w:jc w:val="both"/>
      </w:pPr>
      <w:r>
        <w:t xml:space="preserve">      new Interval(opts.interval.getEnd.minusWeeks(1), opts.interval.getEnd.minusMillis(1))</w:t>
      </w:r>
    </w:p>
    <w:p>
      <w:pPr>
        <w:jc w:val="both"/>
      </w:pPr>
      <w:r>
        <w:t xml:space="preserve">    val interval_14days =</w:t>
      </w:r>
    </w:p>
    <w:p>
      <w:pPr>
        <w:jc w:val="both"/>
      </w:pPr>
      <w:r>
        <w:t xml:space="preserve">      new Interval(opts.interval.getEnd.minusWeeks(2), opts.interval.getEnd.minusMillis(1))</w:t>
      </w:r>
    </w:p>
    <w:p>
      <w:pPr>
        <w:jc w:val="both"/>
      </w:pPr>
      <w:r/>
    </w:p>
    <w:p>
      <w:pPr>
        <w:jc w:val="both"/>
      </w:pPr>
      <w:r>
        <w:t xml:space="preserve">    /*</w:t>
      </w:r>
    </w:p>
    <w:p>
      <w:pPr>
        <w:jc w:val="both"/>
      </w:pPr>
      <w:r>
        <w:t xml:space="preserve">     * Dataset read operations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// Get list of valid UserIds - to filter out deactivated or suspended user accounts</w:t>
      </w:r>
    </w:p>
    <w:p>
      <w:pPr>
        <w:jc w:val="both"/>
      </w:pPr>
      <w:r>
        <w:t xml:space="preserve">    val validUsers = getValidUsers(ExternalDataSources.userSource(Duration.fromDays(7)))</w:t>
      </w:r>
    </w:p>
    <w:p>
      <w:pPr>
        <w:jc w:val="both"/>
      </w:pPr>
      <w:r/>
    </w:p>
    <w:p>
      <w:pPr>
        <w:jc w:val="both"/>
      </w:pPr>
      <w:r>
        <w:t xml:space="preserve">    // ieSource tweet engagements data for tweet favs, replies, retweets - from last 14 days</w:t>
      </w:r>
    </w:p>
    <w:p>
      <w:pPr>
        <w:jc w:val="both"/>
      </w:pPr>
      <w:r>
        <w:t xml:space="preserve">    val tweetSource = ExternalDataSources.ieSourceTweetEngagementsSource(interval_14days)</w:t>
      </w:r>
    </w:p>
    <w:p>
      <w:pPr>
        <w:jc w:val="both"/>
      </w:pPr>
      <w:r/>
    </w:p>
    <w:p>
      <w:pPr>
        <w:jc w:val="both"/>
      </w:pPr>
      <w:r>
        <w:t xml:space="preserve">    // Read TFlock datasets</w:t>
      </w:r>
    </w:p>
    <w:p>
      <w:pPr>
        <w:jc w:val="both"/>
      </w:pPr>
      <w:r>
        <w:t xml:space="preserve">    val flockFollowSource = ExternalDataSources.flockFollowSource(Duration.fromDays(7))</w:t>
      </w:r>
    </w:p>
    <w:p>
      <w:pPr>
        <w:jc w:val="both"/>
      </w:pPr>
      <w:r>
        <w:t xml:space="preserve">    val flockBlockSource = ExternalDataSources.flockBlockSource(Duration.fromDays(7))</w:t>
      </w:r>
    </w:p>
    <w:p>
      <w:pPr>
        <w:jc w:val="both"/>
      </w:pPr>
      <w:r>
        <w:t xml:space="preserve">    val flockReportAsAbuseSource =</w:t>
      </w:r>
    </w:p>
    <w:p>
      <w:pPr>
        <w:jc w:val="both"/>
      </w:pPr>
      <w:r>
        <w:t xml:space="preserve">      ExternalDataSources.flockReportAsAbuseSource(Duration.fromDays(7))</w:t>
      </w:r>
    </w:p>
    <w:p>
      <w:pPr>
        <w:jc w:val="both"/>
      </w:pPr>
      <w:r>
        <w:t xml:space="preserve">    val flockReportAsSpamSource =</w:t>
      </w:r>
    </w:p>
    <w:p>
      <w:pPr>
        <w:jc w:val="both"/>
      </w:pPr>
      <w:r>
        <w:t xml:space="preserve">      ExternalDataSources.flockReportAsSpamSource(Duration.fromDays(7))</w:t>
      </w:r>
    </w:p>
    <w:p>
      <w:pPr>
        <w:jc w:val="both"/>
      </w:pPr>
      <w:r/>
    </w:p>
    <w:p>
      <w:pPr>
        <w:jc w:val="both"/>
      </w:pPr>
      <w:r>
        <w:t xml:space="preserve">    // user-user fav edges</w:t>
      </w:r>
    </w:p>
    <w:p>
      <w:pPr>
        <w:jc w:val="both"/>
      </w:pPr>
      <w:r>
        <w:t xml:space="preserve">    val userUserFavSource = ExternalDataSources.userUserFavSource(Duration.fromDays(14))</w:t>
      </w:r>
    </w:p>
    <w:p>
      <w:pPr>
        <w:jc w:val="both"/>
      </w:pPr>
      <w:r>
        <w:t xml:space="preserve">    val userUserFavEdges = getFavEdges(userUserFavSource, HalfLifeInDaysForFavScore)</w:t>
      </w:r>
    </w:p>
    <w:p>
      <w:pPr>
        <w:jc w:val="both"/>
      </w:pPr>
      <w:r/>
    </w:p>
    <w:p>
      <w:pPr>
        <w:jc w:val="both"/>
      </w:pPr>
      <w:r>
        <w:t xml:space="preserve">    // user-user follow edges</w:t>
      </w:r>
    </w:p>
    <w:p>
      <w:pPr>
        <w:jc w:val="both"/>
      </w:pPr>
      <w:r>
        <w:t xml:space="preserve">    val userUserFollowEdges = filterInvalidUsers(flockFollowSource, validUsers)</w:t>
      </w:r>
    </w:p>
    <w:p>
      <w:pPr>
        <w:jc w:val="both"/>
      </w:pPr>
      <w:r/>
    </w:p>
    <w:p>
      <w:pPr>
        <w:jc w:val="both"/>
      </w:pPr>
      <w:r>
        <w:t xml:space="preserve">    // user-user block edges</w:t>
      </w:r>
    </w:p>
    <w:p>
      <w:pPr>
        <w:jc w:val="both"/>
      </w:pPr>
      <w:r>
        <w:t xml:space="preserve">    val userUserBlockEdges = filterInvalidUsers(flockBlockSource, validUsers)</w:t>
      </w:r>
    </w:p>
    <w:p>
      <w:pPr>
        <w:jc w:val="both"/>
      </w:pPr>
      <w:r/>
    </w:p>
    <w:p>
      <w:pPr>
        <w:jc w:val="both"/>
      </w:pPr>
      <w:r>
        <w:t xml:space="preserve">    // user-user abuse report edges</w:t>
      </w:r>
    </w:p>
    <w:p>
      <w:pPr>
        <w:jc w:val="both"/>
      </w:pPr>
      <w:r>
        <w:t xml:space="preserve">    val userUserAbuseReportEdges = filterInvalidUsers(flockReportAsAbuseSource, validUsers)</w:t>
      </w:r>
    </w:p>
    <w:p>
      <w:pPr>
        <w:jc w:val="both"/>
      </w:pPr>
      <w:r/>
    </w:p>
    <w:p>
      <w:pPr>
        <w:jc w:val="both"/>
      </w:pPr>
      <w:r>
        <w:t xml:space="preserve">    // user-user spam report edges</w:t>
      </w:r>
    </w:p>
    <w:p>
      <w:pPr>
        <w:jc w:val="both"/>
      </w:pPr>
      <w:r>
        <w:t xml:space="preserve">    val userUserSpamReportEdges = filterInvalidUsers(flockReportAsSpamSource, validUsers)</w:t>
      </w:r>
    </w:p>
    <w:p>
      <w:pPr>
        <w:jc w:val="both"/>
      </w:pPr>
      <w:r/>
    </w:p>
    <w:p>
      <w:pPr>
        <w:jc w:val="both"/>
      </w:pPr>
      <w:r>
        <w:t xml:space="preserve">    // user-signup country edges</w:t>
      </w:r>
    </w:p>
    <w:p>
      <w:pPr>
        <w:jc w:val="both"/>
      </w:pPr>
      <w:r>
        <w:t xml:space="preserve">    val userSignUpCountryEdges = ExternalDataSources</w:t>
      </w:r>
    </w:p>
    <w:p>
      <w:pPr>
        <w:jc w:val="both"/>
      </w:pPr>
      <w:r>
        <w:t xml:space="preserve">      .userCountrySource(Duration.fromDays(7))</w:t>
      </w:r>
    </w:p>
    <w:p>
      <w:pPr>
        <w:jc w:val="both"/>
      </w:pPr>
      <w:r/>
    </w:p>
    <w:p>
      <w:pPr>
        <w:jc w:val="both"/>
      </w:pPr>
      <w:r>
        <w:t xml:space="preserve">    // user-consumed language edges</w:t>
      </w:r>
    </w:p>
    <w:p>
      <w:pPr>
        <w:jc w:val="both"/>
      </w:pPr>
      <w:r>
        <w:t xml:space="preserve">    val userConsumedLanguageEdges =</w:t>
      </w:r>
    </w:p>
    <w:p>
      <w:pPr>
        <w:jc w:val="both"/>
      </w:pPr>
      <w:r>
        <w:t xml:space="preserve">      ExternalDataSources.inferredUserConsumedLanguageSource(Duration.fromDays(7))</w:t>
      </w:r>
    </w:p>
    <w:p>
      <w:pPr>
        <w:jc w:val="both"/>
      </w:pPr>
      <w:r/>
    </w:p>
    <w:p>
      <w:pPr>
        <w:jc w:val="both"/>
      </w:pPr>
      <w:r>
        <w:t xml:space="preserve">    // user-topic follow edges</w:t>
      </w:r>
    </w:p>
    <w:p>
      <w:pPr>
        <w:jc w:val="both"/>
      </w:pPr>
      <w:r>
        <w:t xml:space="preserve">    val topicUserFollowedByEdges =</w:t>
      </w:r>
    </w:p>
    <w:p>
      <w:pPr>
        <w:jc w:val="both"/>
      </w:pPr>
      <w:r>
        <w:t xml:space="preserve">      ExternalDataSources.topicFollowGraphSource(Duration.fromDays(7))</w:t>
      </w:r>
    </w:p>
    <w:p>
      <w:pPr>
        <w:jc w:val="both"/>
      </w:pPr>
      <w:r/>
    </w:p>
    <w:p>
      <w:pPr>
        <w:jc w:val="both"/>
      </w:pPr>
      <w:r>
        <w:t xml:space="preserve">    // user-MRNotifOpenOrClick events from last 7 days</w:t>
      </w:r>
    </w:p>
    <w:p>
      <w:pPr>
        <w:jc w:val="both"/>
      </w:pPr>
      <w:r>
        <w:t xml:space="preserve">    val userMRNotifOpenOrClickEvents =</w:t>
      </w:r>
    </w:p>
    <w:p>
      <w:pPr>
        <w:jc w:val="both"/>
      </w:pPr>
      <w:r>
        <w:t xml:space="preserve">      ExternalDataSources.magicRecsNotficationOpenOrClickEventsSource(interval_7days)</w:t>
      </w:r>
    </w:p>
    <w:p>
      <w:pPr>
        <w:jc w:val="both"/>
      </w:pPr>
      <w:r/>
    </w:p>
    <w:p>
      <w:pPr>
        <w:jc w:val="both"/>
      </w:pPr>
      <w:r>
        <w:t xml:space="preserve">    // user-searchQuery strings from last 7 days</w:t>
      </w:r>
    </w:p>
    <w:p>
      <w:pPr>
        <w:jc w:val="both"/>
      </w:pPr>
      <w:r>
        <w:t xml:space="preserve">    val userSearchQueryEdges =</w:t>
      </w:r>
    </w:p>
    <w:p>
      <w:pPr>
        <w:jc w:val="both"/>
      </w:pPr>
      <w:r>
        <w:t xml:space="preserve">      ExternalDataSources.adaptiveSearchScribeLogsSource(interval_7days)</w:t>
      </w:r>
    </w:p>
    <w:p>
      <w:pPr>
        <w:jc w:val="both"/>
      </w:pPr>
      <w:r/>
    </w:p>
    <w:p>
      <w:pPr>
        <w:jc w:val="both"/>
      </w:pPr>
      <w:r>
        <w:t xml:space="preserve">    /*</w:t>
      </w:r>
    </w:p>
    <w:p>
      <w:pPr>
        <w:jc w:val="both"/>
      </w:pPr>
      <w:r>
        <w:t xml:space="preserve">     * Generate the full graph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val fullGraph =</w:t>
      </w:r>
    </w:p>
    <w:p>
      <w:pPr>
        <w:jc w:val="both"/>
      </w:pPr>
      <w:r>
        <w:t xml:space="preserve">      getUserTweetInteractionGraph(tweetSource) ++</w:t>
      </w:r>
    </w:p>
    <w:p>
      <w:pPr>
        <w:jc w:val="both"/>
      </w:pPr>
      <w:r>
        <w:t xml:space="preserve">        getUserFavGraph(userUserFavEdges) ++</w:t>
      </w:r>
    </w:p>
    <w:p>
      <w:pPr>
        <w:jc w:val="both"/>
      </w:pPr>
      <w:r>
        <w:t xml:space="preserve">        getUserFollowGraph(userUserFollowEdges) ++</w:t>
      </w:r>
    </w:p>
    <w:p>
      <w:pPr>
        <w:jc w:val="both"/>
      </w:pPr>
      <w:r>
        <w:t xml:space="preserve">        getUserBlockGraph(userUserBlockEdges) ++</w:t>
      </w:r>
    </w:p>
    <w:p>
      <w:pPr>
        <w:jc w:val="both"/>
      </w:pPr>
      <w:r>
        <w:t xml:space="preserve">        getUserAbuseReportGraph(userUserAbuseReportEdges) ++</w:t>
      </w:r>
    </w:p>
    <w:p>
      <w:pPr>
        <w:jc w:val="both"/>
      </w:pPr>
      <w:r>
        <w:t xml:space="preserve">        getUserSpamReportGraph(userUserSpamReportEdges) ++</w:t>
      </w:r>
    </w:p>
    <w:p>
      <w:pPr>
        <w:jc w:val="both"/>
      </w:pPr>
      <w:r>
        <w:t xml:space="preserve">        getUserSignUpCountryGraph(userSignUpCountryEdges) ++</w:t>
      </w:r>
    </w:p>
    <w:p>
      <w:pPr>
        <w:jc w:val="both"/>
      </w:pPr>
      <w:r>
        <w:t xml:space="preserve">        getUserConsumedLanguagesGraph(userConsumedLanguageEdges) ++</w:t>
      </w:r>
    </w:p>
    <w:p>
      <w:pPr>
        <w:jc w:val="both"/>
      </w:pPr>
      <w:r>
        <w:t xml:space="preserve">        getUserTopicFollowGraph(topicUserFollowedByEdges) ++</w:t>
      </w:r>
    </w:p>
    <w:p>
      <w:pPr>
        <w:jc w:val="both"/>
      </w:pPr>
      <w:r>
        <w:t xml:space="preserve">        getMagicRecsNotifOpenOrClickTweetsGraph(userMRNotifOpenOrClickEvents) ++</w:t>
      </w:r>
    </w:p>
    <w:p>
      <w:pPr>
        <w:jc w:val="both"/>
      </w:pPr>
      <w:r>
        <w:t xml:space="preserve">        getSearchGraph(userSearchQueryEdges)</w:t>
      </w:r>
    </w:p>
    <w:p>
      <w:pPr>
        <w:jc w:val="both"/>
      </w:pPr>
      <w:r/>
    </w:p>
    <w:p>
      <w:pPr>
        <w:jc w:val="both"/>
      </w:pPr>
      <w:r>
        <w:t xml:space="preserve">    // Get Top K RightNodes</w:t>
      </w:r>
    </w:p>
    <w:p>
      <w:pPr>
        <w:jc w:val="both"/>
      </w:pPr>
      <w:r>
        <w:t xml:space="preserve">    val topKRightNodes: SCollection[(RightNodeType, Seq[(Noun, Double)])] =</w:t>
      </w:r>
    </w:p>
    <w:p>
      <w:pPr>
        <w:jc w:val="both"/>
      </w:pPr>
      <w:r>
        <w:t xml:space="preserve">      getTopKRightNounsWithFrequencies(</w:t>
      </w:r>
    </w:p>
    <w:p>
      <w:pPr>
        <w:jc w:val="both"/>
      </w:pPr>
      <w:r>
        <w:t xml:space="preserve">        fullGraph,</w:t>
      </w:r>
    </w:p>
    <w:p>
      <w:pPr>
        <w:jc w:val="both"/>
      </w:pPr>
      <w:r>
        <w:t xml:space="preserve">        TopKConfig,</w:t>
      </w:r>
    </w:p>
    <w:p>
      <w:pPr>
        <w:jc w:val="both"/>
      </w:pPr>
      <w:r>
        <w:t xml:space="preserve">        GlobalDefaultMinFrequencyOfRightNodeType)</w:t>
      </w:r>
    </w:p>
    <w:p>
      <w:pPr>
        <w:jc w:val="both"/>
      </w:pPr>
      <w:r/>
    </w:p>
    <w:p>
      <w:pPr>
        <w:jc w:val="both"/>
      </w:pPr>
      <w:r>
        <w:t xml:space="preserve">    // key transformation - topK nouns, keyed by the RightNodeNounType</w:t>
      </w:r>
    </w:p>
    <w:p>
      <w:pPr>
        <w:jc w:val="both"/>
      </w:pPr>
      <w:r>
        <w:t xml:space="preserve">    val topKNounsKeyedByType: SCollection[(RightNodeTypeStruct, NounWithFrequencyList)] =</w:t>
      </w:r>
    </w:p>
    <w:p>
      <w:pPr>
        <w:jc w:val="both"/>
      </w:pPr>
      <w:r>
        <w:t xml:space="preserve">      topKRightNodes</w:t>
      </w:r>
    </w:p>
    <w:p>
      <w:pPr>
        <w:jc w:val="both"/>
      </w:pPr>
      <w:r>
        <w:t xml:space="preserve">        .map {</w:t>
      </w:r>
    </w:p>
    <w:p>
      <w:pPr>
        <w:jc w:val="both"/>
      </w:pPr>
      <w:r>
        <w:t xml:space="preserve">          case (rightNodeType, rightNounsWithScoresList) =&gt;</w:t>
      </w:r>
    </w:p>
    <w:p>
      <w:pPr>
        <w:jc w:val="both"/>
      </w:pPr>
      <w:r>
        <w:t xml:space="preserve">            val nounsListWithFrequency: Seq[NounWithFrequency] = rightNounsWithScoresList</w:t>
      </w:r>
    </w:p>
    <w:p>
      <w:pPr>
        <w:jc w:val="both"/>
      </w:pPr>
      <w:r>
        <w:t xml:space="preserve">              .map {</w:t>
      </w:r>
    </w:p>
    <w:p>
      <w:pPr>
        <w:jc w:val="both"/>
      </w:pPr>
      <w:r>
        <w:t xml:space="preserve">                case (noun, aggregatedFrequency) =&gt;</w:t>
      </w:r>
    </w:p>
    <w:p>
      <w:pPr>
        <w:jc w:val="both"/>
      </w:pPr>
      <w:r>
        <w:t xml:space="preserve">                  NounWithFrequency(noun, aggregatedFrequency)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  (RightNodeTypeStruct(rightNodeType), NounWithFrequencyList(nounsListWithFrequency))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// Get Truncated graph based on the top K RightNodes</w:t>
      </w:r>
    </w:p>
    <w:p>
      <w:pPr>
        <w:jc w:val="both"/>
      </w:pPr>
      <w:r>
        <w:t xml:space="preserve">    val truncatedGraph: SCollection[(LeftNode, RightNodeWithEdgeWeight)] =</w:t>
      </w:r>
    </w:p>
    <w:p>
      <w:pPr>
        <w:jc w:val="both"/>
      </w:pPr>
      <w:r>
        <w:t xml:space="preserve">      getTruncatedGraph(fullGraph, topKRightNodes)</w:t>
      </w:r>
    </w:p>
    <w:p>
      <w:pPr>
        <w:jc w:val="both"/>
      </w:pPr>
      <w:r/>
    </w:p>
    <w:p>
      <w:pPr>
        <w:jc w:val="both"/>
      </w:pPr>
      <w:r>
        <w:t xml:space="preserve">    // key transformations - truncated graph, keyed by LeftNode</w:t>
      </w:r>
    </w:p>
    <w:p>
      <w:pPr>
        <w:jc w:val="both"/>
      </w:pPr>
      <w:r>
        <w:t xml:space="preserve">    // Note: By wrapping and unwrapping with the LeftNode.UserId, we don't have to deal</w:t>
      </w:r>
    </w:p>
    <w:p>
      <w:pPr>
        <w:jc w:val="both"/>
      </w:pPr>
      <w:r>
        <w:t xml:space="preserve">    // with defining our own customer ordering for LeftNode type</w:t>
      </w:r>
    </w:p>
    <w:p>
      <w:pPr>
        <w:jc w:val="both"/>
      </w:pPr>
      <w:r>
        <w:t xml:space="preserve">    val truncatedGraphKeyedBySrc: SCollection[(LeftNode, RightNodeWithEdgeWeightList)] =</w:t>
      </w:r>
    </w:p>
    <w:p>
      <w:pPr>
        <w:jc w:val="both"/>
      </w:pPr>
      <w:r>
        <w:t xml:space="preserve">      truncatedGraph</w:t>
      </w:r>
    </w:p>
    <w:p>
      <w:pPr>
        <w:jc w:val="both"/>
      </w:pPr>
      <w:r>
        <w:t xml:space="preserve">        .collect {</w:t>
      </w:r>
    </w:p>
    <w:p>
      <w:pPr>
        <w:jc w:val="both"/>
      </w:pPr>
      <w:r>
        <w:t xml:space="preserve">          case (LeftNode.UserId(userId), rightNodeWithWeight) =&gt;</w:t>
      </w:r>
    </w:p>
    <w:p>
      <w:pPr>
        <w:jc w:val="both"/>
      </w:pPr>
      <w:r>
        <w:t xml:space="preserve">            userId -&gt; List(rightNodeWithWeight)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.sumByKey</w:t>
      </w:r>
    </w:p>
    <w:p>
      <w:pPr>
        <w:jc w:val="both"/>
      </w:pPr>
      <w:r>
        <w:t xml:space="preserve">        .map {</w:t>
      </w:r>
    </w:p>
    <w:p>
      <w:pPr>
        <w:jc w:val="both"/>
      </w:pPr>
      <w:r>
        <w:t xml:space="preserve">          case (userId, rightNodeWithWeightList) =&gt;</w:t>
      </w:r>
    </w:p>
    <w:p>
      <w:pPr>
        <w:jc w:val="both"/>
      </w:pPr>
      <w:r>
        <w:t xml:space="preserve">            (LeftNode.UserId(userId), RightNodeWithEdgeWeightList(rightNodeWithWeightList))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// WriteExecs</w:t>
      </w:r>
    </w:p>
    <w:p>
      <w:pPr>
        <w:jc w:val="both"/>
      </w:pPr>
      <w:r>
        <w:t xml:space="preserve">    // Write TopK RightNodes to DAL - save all the top K nodes for the clustering step</w:t>
      </w:r>
    </w:p>
    <w:p>
      <w:pPr>
        <w:jc w:val="both"/>
      </w:pPr>
      <w:r>
        <w:t xml:space="preserve">    topKNounsKeyedByType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(engagementType, rightList) =&gt;</w:t>
      </w:r>
    </w:p>
    <w:p>
      <w:pPr>
        <w:jc w:val="both"/>
      </w:pPr>
      <w:r>
        <w:t xml:space="preserve">          KeyVal(engagementType, rightList)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.saveAsCustomOutput(</w:t>
      </w:r>
    </w:p>
    <w:p>
      <w:pPr>
        <w:jc w:val="both"/>
      </w:pPr>
      <w:r>
        <w:t xml:space="preserve">        name = "WriteTopKNouns",</w:t>
      </w:r>
    </w:p>
    <w:p>
      <w:pPr>
        <w:jc w:val="both"/>
      </w:pPr>
      <w:r>
        <w:t xml:space="preserve">        DAL.writeVersionedKeyVal(</w:t>
      </w:r>
    </w:p>
    <w:p>
      <w:pPr>
        <w:jc w:val="both"/>
      </w:pPr>
      <w:r>
        <w:t xml:space="preserve">          topKRightNounsKeyValDataset,</w:t>
      </w:r>
    </w:p>
    <w:p>
      <w:pPr>
        <w:jc w:val="both"/>
      </w:pPr>
      <w:r>
        <w:t xml:space="preserve">          PathLayout.VersionedPath(prefix =</w:t>
      </w:r>
    </w:p>
    <w:p>
      <w:pPr>
        <w:jc w:val="both"/>
      </w:pPr>
      <w:r>
        <w:t xml:space="preserve">            rootMHPath + topKRightNounsOutputDir),</w:t>
      </w:r>
    </w:p>
    <w:p>
      <w:pPr>
        <w:jc w:val="both"/>
      </w:pPr>
      <w:r>
        <w:t xml:space="preserve">          instant = Instant.ofEpochMilli(opts.interval.getEndMillis - 1L),</w:t>
      </w:r>
    </w:p>
    <w:p>
      <w:pPr>
        <w:jc w:val="both"/>
      </w:pPr>
      <w:r>
        <w:t xml:space="preserve">          environmentOverride = dalEnv,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// Write TopK RightNodes to DAL - only take TopKRightNounsForMHDump RightNodes for MH dump</w:t>
      </w:r>
    </w:p>
    <w:p>
      <w:pPr>
        <w:jc w:val="both"/>
      </w:pPr>
      <w:r>
        <w:t xml:space="preserve">    topKNounsKeyedByType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(engagementType, rightList) =&gt;</w:t>
      </w:r>
    </w:p>
    <w:p>
      <w:pPr>
        <w:jc w:val="both"/>
      </w:pPr>
      <w:r>
        <w:t xml:space="preserve">          val rightListMH =</w:t>
      </w:r>
    </w:p>
    <w:p>
      <w:pPr>
        <w:jc w:val="both"/>
      </w:pPr>
      <w:r>
        <w:t xml:space="preserve">            NounWithFrequencyList(rightList.nounWithFrequencyList.take(TopKRightNounsForMHDump))</w:t>
      </w:r>
    </w:p>
    <w:p>
      <w:pPr>
        <w:jc w:val="both"/>
      </w:pPr>
      <w:r>
        <w:t xml:space="preserve">          KeyVal(engagementType, rightListMH)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.saveAsCustomOutput(</w:t>
      </w:r>
    </w:p>
    <w:p>
      <w:pPr>
        <w:jc w:val="both"/>
      </w:pPr>
      <w:r>
        <w:t xml:space="preserve">        name = "WriteTopKNounsToMHForDebugger",</w:t>
      </w:r>
    </w:p>
    <w:p>
      <w:pPr>
        <w:jc w:val="both"/>
      </w:pPr>
      <w:r>
        <w:t xml:space="preserve">        DAL.writeVersionedKeyVal(</w:t>
      </w:r>
    </w:p>
    <w:p>
      <w:pPr>
        <w:jc w:val="both"/>
      </w:pPr>
      <w:r>
        <w:t xml:space="preserve">          topKRightNounsMHKeyValDataset,</w:t>
      </w:r>
    </w:p>
    <w:p>
      <w:pPr>
        <w:jc w:val="both"/>
      </w:pPr>
      <w:r>
        <w:t xml:space="preserve">          PathLayout.VersionedPath(prefix =</w:t>
      </w:r>
    </w:p>
    <w:p>
      <w:pPr>
        <w:jc w:val="both"/>
      </w:pPr>
      <w:r>
        <w:t xml:space="preserve">            rootMHPath + topKRightNounsMHOutputDir),</w:t>
      </w:r>
    </w:p>
    <w:p>
      <w:pPr>
        <w:jc w:val="both"/>
      </w:pPr>
      <w:r>
        <w:t xml:space="preserve">          instant = Instant.ofEpochMilli(opts.interval.getEndMillis - 1L),</w:t>
      </w:r>
    </w:p>
    <w:p>
      <w:pPr>
        <w:jc w:val="both"/>
      </w:pPr>
      <w:r>
        <w:t xml:space="preserve">          environmentOverride = dalEnv,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// Write truncated graph (MultiTypeGraphTopKForRightNodes) to DAL in KeyVal format</w:t>
      </w:r>
    </w:p>
    <w:p>
      <w:pPr>
        <w:jc w:val="both"/>
      </w:pPr>
      <w:r>
        <w:t xml:space="preserve">    truncatedGraphKeyedBySrc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(leftNode, rightNodeWithWeightList) =&gt;</w:t>
      </w:r>
    </w:p>
    <w:p>
      <w:pPr>
        <w:jc w:val="both"/>
      </w:pPr>
      <w:r>
        <w:t xml:space="preserve">          KeyVal(leftNode, rightNodeWithWeightList)</w:t>
      </w:r>
    </w:p>
    <w:p>
      <w:pPr>
        <w:jc w:val="both"/>
      </w:pPr>
      <w:r>
        <w:t xml:space="preserve">      }.saveAsCustomOutput(</w:t>
      </w:r>
    </w:p>
    <w:p>
      <w:pPr>
        <w:jc w:val="both"/>
      </w:pPr>
      <w:r>
        <w:t xml:space="preserve">        name = "WriteTruncatedMultiTypeGraph",</w:t>
      </w:r>
    </w:p>
    <w:p>
      <w:pPr>
        <w:jc w:val="both"/>
      </w:pPr>
      <w:r>
        <w:t xml:space="preserve">        DAL.writeVersionedKeyVal(</w:t>
      </w:r>
    </w:p>
    <w:p>
      <w:pPr>
        <w:jc w:val="both"/>
      </w:pPr>
      <w:r>
        <w:t xml:space="preserve">          truncatedMultiTypeGraphKeyValDataset,</w:t>
      </w:r>
    </w:p>
    <w:p>
      <w:pPr>
        <w:jc w:val="both"/>
      </w:pPr>
      <w:r>
        <w:t xml:space="preserve">          PathLayout.VersionedPath(prefix =</w:t>
      </w:r>
    </w:p>
    <w:p>
      <w:pPr>
        <w:jc w:val="both"/>
      </w:pPr>
      <w:r>
        <w:t xml:space="preserve">            rootMHPath + truncatedMultiTypeGraphMHOutputDir),</w:t>
      </w:r>
    </w:p>
    <w:p>
      <w:pPr>
        <w:jc w:val="both"/>
      </w:pPr>
      <w:r>
        <w:t xml:space="preserve">          instant = Instant.ofEpochMilli(opts.interval.getEndMillis - 1L),</w:t>
      </w:r>
    </w:p>
    <w:p>
      <w:pPr>
        <w:jc w:val="both"/>
      </w:pPr>
      <w:r>
        <w:t xml:space="preserve">          environmentOverride = dalEnv,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// Write truncated graph (MultiTypeGraphTopKForRightNodes) to DAL in thrift format</w:t>
      </w:r>
    </w:p>
    <w:p>
      <w:pPr>
        <w:jc w:val="both"/>
      </w:pPr>
      <w:r>
        <w:t xml:space="preserve">    truncatedGraph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(leftNode, rightNodeWithWeight) =&gt;</w:t>
      </w:r>
    </w:p>
    <w:p>
      <w:pPr>
        <w:jc w:val="both"/>
      </w:pPr>
      <w:r>
        <w:t xml:space="preserve">          MultiTypeGraphEdge(leftNode, rightNodeWithWeight)</w:t>
      </w:r>
    </w:p>
    <w:p>
      <w:pPr>
        <w:jc w:val="both"/>
      </w:pPr>
      <w:r>
        <w:t xml:space="preserve">      }.saveAsCustomOutput(</w:t>
      </w:r>
    </w:p>
    <w:p>
      <w:pPr>
        <w:jc w:val="both"/>
      </w:pPr>
      <w:r>
        <w:t xml:space="preserve">        name = "WriteTruncatedMultiTypeGraphThrift",</w:t>
      </w:r>
    </w:p>
    <w:p>
      <w:pPr>
        <w:jc w:val="both"/>
      </w:pPr>
      <w:r>
        <w:t xml:space="preserve">        DAL.writeSnapshot(</w:t>
      </w:r>
    </w:p>
    <w:p>
      <w:pPr>
        <w:jc w:val="both"/>
      </w:pPr>
      <w:r>
        <w:t xml:space="preserve">          multiTypeGraphTopKForRightNodesSnapshotDataset,</w:t>
      </w:r>
    </w:p>
    <w:p>
      <w:pPr>
        <w:jc w:val="both"/>
      </w:pPr>
      <w:r>
        <w:t xml:space="preserve">          PathLayout.FixedPath(rootThriftPath + truncatedMultiTypeGraphThriftOutputDir),</w:t>
      </w:r>
    </w:p>
    <w:p>
      <w:pPr>
        <w:jc w:val="both"/>
      </w:pPr>
      <w:r>
        <w:t xml:space="preserve">          Instant.ofEpochMilli(opts.interval.getEndMillis - 1L),</w:t>
      </w:r>
    </w:p>
    <w:p>
      <w:pPr>
        <w:jc w:val="both"/>
      </w:pPr>
      <w:r>
        <w:t xml:space="preserve">          DiskFormat.Thrift(),</w:t>
      </w:r>
    </w:p>
    <w:p>
      <w:pPr>
        <w:jc w:val="both"/>
      </w:pPr>
      <w:r>
        <w:t xml:space="preserve">          environmentOverride = dalEnv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// Write full graph to DAL</w:t>
      </w:r>
    </w:p>
    <w:p>
      <w:pPr>
        <w:jc w:val="both"/>
      </w:pPr>
      <w:r>
        <w:t xml:space="preserve">    fullGraph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(leftNode, rightNodeWithWeight) =&gt;</w:t>
      </w:r>
    </w:p>
    <w:p>
      <w:pPr>
        <w:jc w:val="both"/>
      </w:pPr>
      <w:r>
        <w:t xml:space="preserve">          MultiTypeGraphEdge(leftNode, rightNodeWithWeight)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.saveAsCustomOutput(</w:t>
      </w:r>
    </w:p>
    <w:p>
      <w:pPr>
        <w:jc w:val="both"/>
      </w:pPr>
      <w:r>
        <w:t xml:space="preserve">        name = "WriteFullMultiTypeGraph",</w:t>
      </w:r>
    </w:p>
    <w:p>
      <w:pPr>
        <w:jc w:val="both"/>
      </w:pPr>
      <w:r>
        <w:t xml:space="preserve">        DAL.writeSnapshot(</w:t>
      </w:r>
    </w:p>
    <w:p>
      <w:pPr>
        <w:jc w:val="both"/>
      </w:pPr>
      <w:r>
        <w:t xml:space="preserve">          fullMultiTypeGraphSnapshotDataset,</w:t>
      </w:r>
    </w:p>
    <w:p>
      <w:pPr>
        <w:jc w:val="both"/>
      </w:pPr>
      <w:r>
        <w:t xml:space="preserve">          PathLayout.FixedPath(rootThriftPath + fullMultiTypeGraphThriftOutputDir),</w:t>
      </w:r>
    </w:p>
    <w:p>
      <w:pPr>
        <w:jc w:val="both"/>
      </w:pPr>
      <w:r>
        <w:t xml:space="preserve">          Instant.ofEpochMilli(opts.interval.getEndMillis - 1L),</w:t>
      </w:r>
    </w:p>
    <w:p>
      <w:pPr>
        <w:jc w:val="both"/>
      </w:pPr>
      <w:r>
        <w:t xml:space="preserve">          DiskFormat.Thrift(),</w:t>
      </w:r>
    </w:p>
    <w:p>
      <w:pPr>
        <w:jc w:val="both"/>
      </w:pPr>
      <w:r>
        <w:t xml:space="preserve">          environmentOverride = dalEnv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