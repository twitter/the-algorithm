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</w:t>
      </w:r>
    </w:p>
    <w:p>
      <w:pPr>
        <w:jc w:val="both"/>
      </w:pPr>
      <w:r>
        <w:t>package multi_type_graph.multi_type_graph_sims</w:t>
      </w:r>
    </w:p>
    <w:p>
      <w:pPr>
        <w:jc w:val="both"/>
      </w:pPr>
      <w:r/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com.spotify.scio.coders.Coder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com.twitter.beam.io.dal.DAL</w:t>
      </w:r>
    </w:p>
    <w:p>
      <w:pPr>
        <w:jc w:val="both"/>
      </w:pPr>
      <w:r>
        <w:t>import com.twitter.beam.io.fs.multiformat.PathLayout</w:t>
      </w:r>
    </w:p>
    <w:p>
      <w:pPr>
        <w:jc w:val="both"/>
      </w:pPr>
      <w:r>
        <w:t>import com.twitter.beam.job.DateRangeOptions</w:t>
      </w:r>
    </w:p>
    <w:p>
      <w:pPr>
        <w:jc w:val="both"/>
      </w:pPr>
      <w:r>
        <w:t>import com.twitter.common.util.Clock</w:t>
      </w:r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com.twitter.dal.client.dataset.SnapshotDALDataset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com.twitter.scio_internal.coders.ThriftStructLazyBinaryScroogeCoder</w:t>
      </w:r>
    </w:p>
    <w:p>
      <w:pPr>
        <w:jc w:val="both"/>
      </w:pPr>
      <w:r>
        <w:t>import com.twitter.scio_internal.job.ScioBeamJob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com.twitter.simclusters_v2.hdfs_sources.RightNodeSimHashScioScalaDataset</w:t>
      </w:r>
    </w:p>
    <w:p>
      <w:pPr>
        <w:jc w:val="both"/>
      </w:pPr>
      <w:r>
        <w:t>import com.twitter.simclusters_v2.scio.multi_type_graph.common.MultiTypeGraphUtil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com.twitter.wtf.dataflow.cosine_similarity.ApproximateMatrixSelfTransposeMultiplicationJob</w:t>
      </w:r>
    </w:p>
    <w:p>
      <w:pPr>
        <w:jc w:val="both"/>
      </w:pPr>
      <w:r>
        <w:t>import java.time.Instant</w:t>
      </w:r>
    </w:p>
    <w:p>
      <w:pPr>
        <w:jc w:val="both"/>
      </w:pPr>
      <w:r/>
    </w:p>
    <w:p>
      <w:pPr>
        <w:jc w:val="both"/>
      </w:pPr>
      <w:r>
        <w:t>trait RightNodeCosineSimilarityScioBaseApp</w:t>
      </w:r>
    </w:p>
    <w:p>
      <w:pPr>
        <w:jc w:val="both"/>
      </w:pPr>
      <w:r>
        <w:t xml:space="preserve">    extends ScioBeamJob[DateRangeOptions]</w:t>
      </w:r>
    </w:p>
    <w:p>
      <w:pPr>
        <w:jc w:val="both"/>
      </w:pPr>
      <w:r>
        <w:t xml:space="preserve">    with ApproximateMatrixSelfTransposeMultiplicationJob[RightNode] {</w:t>
      </w:r>
    </w:p>
    <w:p>
      <w:pPr>
        <w:jc w:val="both"/>
      </w:pPr>
      <w:r>
        <w:t xml:space="preserve">  override implicit def scroogeCoder[T &lt;: ThriftStruct: Manifest]: Coder[T] =</w:t>
      </w:r>
    </w:p>
    <w:p>
      <w:pPr>
        <w:jc w:val="both"/>
      </w:pPr>
      <w:r>
        <w:t xml:space="preserve">    ThriftStructLazyBinaryScroogeCoder.scroogeCoder</w:t>
      </w:r>
    </w:p>
    <w:p>
      <w:pPr>
        <w:jc w:val="both"/>
      </w:pPr>
      <w:r>
        <w:t xml:space="preserve">  override val ordering: Ordering[RightNode] = MultiTypeGraphUtil.rightNodeOrdering</w:t>
      </w:r>
    </w:p>
    <w:p>
      <w:pPr>
        <w:jc w:val="both"/>
      </w:pPr>
      <w:r/>
    </w:p>
    <w:p>
      <w:pPr>
        <w:jc w:val="both"/>
      </w:pPr>
      <w:r>
        <w:t xml:space="preserve">  val isAdhoc: Boolean</w:t>
      </w:r>
    </w:p>
    <w:p>
      <w:pPr>
        <w:jc w:val="both"/>
      </w:pPr>
      <w:r>
        <w:t xml:space="preserve">  val cosineSimKeyValSnapshotDataset: KeyValDALDataset[KeyVal[RightNode, SimilarRightNodes]]</w:t>
      </w:r>
    </w:p>
    <w:p>
      <w:pPr>
        <w:jc w:val="both"/>
      </w:pPr>
      <w:r>
        <w:t xml:space="preserve">  val rightNodeSimHashSnapshotDataset: SnapshotDALDataset[RightNodeSimHashSketch] =</w:t>
      </w:r>
    </w:p>
    <w:p>
      <w:pPr>
        <w:jc w:val="both"/>
      </w:pPr>
      <w:r>
        <w:t xml:space="preserve">    RightNodeSimHashScioScalaDataset</w:t>
      </w:r>
    </w:p>
    <w:p>
      <w:pPr>
        <w:jc w:val="both"/>
      </w:pPr>
      <w:r>
        <w:t xml:space="preserve">  val cosineSimJobOutputDirectory: String = Config.cosineSimJobOutputDirectory</w:t>
      </w:r>
    </w:p>
    <w:p>
      <w:pPr>
        <w:jc w:val="both"/>
      </w:pPr>
      <w:r/>
    </w:p>
    <w:p>
      <w:pPr>
        <w:jc w:val="both"/>
      </w:pPr>
      <w:r>
        <w:t xml:space="preserve">  override def graph(</w:t>
      </w:r>
    </w:p>
    <w:p>
      <w:pPr>
        <w:jc w:val="both"/>
      </w:pPr>
      <w:r>
        <w:t xml:space="preserve">    implicit sc: ScioContext,</w:t>
      </w:r>
    </w:p>
    <w:p>
      <w:pPr>
        <w:jc w:val="both"/>
      </w:pPr>
      <w:r>
        <w:t xml:space="preserve">    coder: Coder[RightNode]</w:t>
      </w:r>
    </w:p>
    <w:p>
      <w:pPr>
        <w:jc w:val="both"/>
      </w:pPr>
      <w:r>
        <w:t xml:space="preserve">  ): SCollection[(Long, RightNode, Double)] =</w:t>
      </w:r>
    </w:p>
    <w:p>
      <w:pPr>
        <w:jc w:val="both"/>
      </w:pPr>
      <w:r>
        <w:t xml:space="preserve">    MultiTypeGraphUtil.getTruncatedMultiTypeGraph(noOlderThan = Duration.fromDays(14))</w:t>
      </w:r>
    </w:p>
    <w:p>
      <w:pPr>
        <w:jc w:val="both"/>
      </w:pPr>
      <w:r/>
    </w:p>
    <w:p>
      <w:pPr>
        <w:jc w:val="both"/>
      </w:pPr>
      <w:r>
        <w:t xml:space="preserve">  override def simHashSketches(</w:t>
      </w:r>
    </w:p>
    <w:p>
      <w:pPr>
        <w:jc w:val="both"/>
      </w:pPr>
      <w:r>
        <w:t xml:space="preserve">    implicit sc: ScioContext,</w:t>
      </w:r>
    </w:p>
    <w:p>
      <w:pPr>
        <w:jc w:val="both"/>
      </w:pPr>
      <w:r>
        <w:t xml:space="preserve">    coder: Coder[RightNode]</w:t>
      </w:r>
    </w:p>
    <w:p>
      <w:pPr>
        <w:jc w:val="both"/>
      </w:pPr>
      <w:r>
        <w:t xml:space="preserve">  ): SCollection[(RightNode, Array[Byte])] = {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  "ReadSimHashSketches",</w:t>
      </w:r>
    </w:p>
    <w:p>
      <w:pPr>
        <w:jc w:val="both"/>
      </w:pPr>
      <w:r>
        <w:t xml:space="preserve">        DAL</w:t>
      </w:r>
    </w:p>
    <w:p>
      <w:pPr>
        <w:jc w:val="both"/>
      </w:pPr>
      <w:r>
        <w:t xml:space="preserve">          .readMostRecentSnapshotNoOlderThan(</w:t>
      </w:r>
    </w:p>
    <w:p>
      <w:pPr>
        <w:jc w:val="both"/>
      </w:pPr>
      <w:r>
        <w:t xml:space="preserve">            rightNodeSimHashSnapshotDataset,</w:t>
      </w:r>
    </w:p>
    <w:p>
      <w:pPr>
        <w:jc w:val="both"/>
      </w:pPr>
      <w:r>
        <w:t xml:space="preserve">            Duration.fromDays(14),</w:t>
      </w:r>
    </w:p>
    <w:p>
      <w:pPr>
        <w:jc w:val="both"/>
      </w:pPr>
      <w:r>
        <w:t xml:space="preserve">            Clock.SYSTEM_CLOCK,</w:t>
      </w:r>
    </w:p>
    <w:p>
      <w:pPr>
        <w:jc w:val="both"/>
      </w:pPr>
      <w:r>
        <w:t xml:space="preserve">            DAL.Environment.Prod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).map { sketch =&gt;</w:t>
      </w:r>
    </w:p>
    <w:p>
      <w:pPr>
        <w:jc w:val="both"/>
      </w:pPr>
      <w:r>
        <w:t xml:space="preserve">        sketch.rightNode -&gt; sketch.simHashOfEngagers.toArray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configurePipeline(</w:t>
      </w:r>
    </w:p>
    <w:p>
      <w:pPr>
        <w:jc w:val="both"/>
      </w:pPr>
      <w:r>
        <w:t xml:space="preserve">    sc: ScioContext,</w:t>
      </w:r>
    </w:p>
    <w:p>
      <w:pPr>
        <w:jc w:val="both"/>
      </w:pPr>
      <w:r>
        <w:t xml:space="preserve">    opts: DateRangeOptions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implicit def scioContext: ScioContext = sc</w:t>
      </w:r>
    </w:p>
    <w:p>
      <w:pPr>
        <w:jc w:val="both"/>
      </w:pPr>
      <w:r>
        <w:t xml:space="preserve">    // DAL.Environment variable for WriteExecs</w:t>
      </w:r>
    </w:p>
    <w:p>
      <w:pPr>
        <w:jc w:val="both"/>
      </w:pPr>
      <w:r>
        <w:t xml:space="preserve">    val dalEnv = if (isAdhoc) DAL.Environment.Dev else DAL.Environment.Prod</w:t>
      </w:r>
    </w:p>
    <w:p>
      <w:pPr>
        <w:jc w:val="both"/>
      </w:pPr>
      <w:r/>
    </w:p>
    <w:p>
      <w:pPr>
        <w:jc w:val="both"/>
      </w:pPr>
      <w:r>
        <w:t xml:space="preserve">    val topKRightNodes: SCollection[(RightNode, SimilarRightNodes)] = topK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(rightNode, simRightNodes) =&gt;</w:t>
      </w:r>
    </w:p>
    <w:p>
      <w:pPr>
        <w:jc w:val="both"/>
      </w:pPr>
      <w:r>
        <w:t xml:space="preserve">          val sims = simRightNodes.collect {</w:t>
      </w:r>
    </w:p>
    <w:p>
      <w:pPr>
        <w:jc w:val="both"/>
      </w:pPr>
      <w:r>
        <w:t xml:space="preserve">            case (simRightNode, score) =&gt; SimilarRightNode(simRightNode, score)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(rightNode, SimilarRightNodes(sims))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topKRightNodes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(rightNode, sims) =&gt; KeyVal(rightNode, sims)</w:t>
      </w:r>
    </w:p>
    <w:p>
      <w:pPr>
        <w:jc w:val="both"/>
      </w:pPr>
      <w:r>
        <w:t xml:space="preserve">      }.saveAsCustomOutput(</w:t>
      </w:r>
    </w:p>
    <w:p>
      <w:pPr>
        <w:jc w:val="both"/>
      </w:pPr>
      <w:r>
        <w:t xml:space="preserve">        name = "WriteRightNodeCosineSimilarityDataset",</w:t>
      </w:r>
    </w:p>
    <w:p>
      <w:pPr>
        <w:jc w:val="both"/>
      </w:pPr>
      <w:r>
        <w:t xml:space="preserve">        DAL.writeVersionedKeyVal(</w:t>
      </w:r>
    </w:p>
    <w:p>
      <w:pPr>
        <w:jc w:val="both"/>
      </w:pPr>
      <w:r>
        <w:t xml:space="preserve">          cosineSimKeyValSnapshotDataset,</w:t>
      </w:r>
    </w:p>
    <w:p>
      <w:pPr>
        <w:jc w:val="both"/>
      </w:pPr>
      <w:r>
        <w:t xml:space="preserve">          PathLayout.VersionedPath(prefix =</w:t>
      </w:r>
    </w:p>
    <w:p>
      <w:pPr>
        <w:jc w:val="both"/>
      </w:pPr>
      <w:r>
        <w:t xml:space="preserve">            ((if (!isAdhoc)</w:t>
      </w:r>
    </w:p>
    <w:p>
      <w:pPr>
        <w:jc w:val="both"/>
      </w:pPr>
      <w:r>
        <w:t xml:space="preserve">                MultiTypeGraphUtil.RootMHPath</w:t>
      </w:r>
    </w:p>
    <w:p>
      <w:pPr>
        <w:jc w:val="both"/>
      </w:pPr>
      <w:r>
        <w:t xml:space="preserve">              else</w:t>
      </w:r>
    </w:p>
    <w:p>
      <w:pPr>
        <w:jc w:val="both"/>
      </w:pPr>
      <w:r>
        <w:t xml:space="preserve">                MultiTypeGraphUtil.AdhocRootPath)</w:t>
      </w:r>
    </w:p>
    <w:p>
      <w:pPr>
        <w:jc w:val="both"/>
      </w:pPr>
      <w:r>
        <w:t xml:space="preserve">              + Config.cosineSimJobOutputDirectory)),</w:t>
      </w:r>
    </w:p>
    <w:p>
      <w:pPr>
        <w:jc w:val="both"/>
      </w:pPr>
      <w:r>
        <w:t xml:space="preserve">          instant = Instant.ofEpochMilli(opts.interval.getEndMillis - 1L),</w:t>
      </w:r>
    </w:p>
    <w:p>
      <w:pPr>
        <w:jc w:val="both"/>
      </w:pPr>
      <w:r>
        <w:t xml:space="preserve">          environmentOverride = dalEnv,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