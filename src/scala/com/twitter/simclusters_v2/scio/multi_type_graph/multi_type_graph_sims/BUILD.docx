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"multi-type-graph-scio-sims-lib",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":right_node_cosine_similarity_scio_adhoc-scala",</w:t>
      </w:r>
    </w:p>
    <w:p>
      <w:pPr>
        <w:jc w:val="both"/>
      </w:pPr>
      <w:r>
        <w:t xml:space="preserve">        ":right_node_sim_hash_scio_adhoc-scala",</w:t>
      </w:r>
    </w:p>
    <w:p>
      <w:pPr>
        <w:jc w:val="both"/>
      </w:pPr>
      <w:r>
        <w:t xml:space="preserve">        "3rdparty/jvm/com/twitter/bijection:scrooge",</w:t>
      </w:r>
    </w:p>
    <w:p>
      <w:pPr>
        <w:jc w:val="both"/>
      </w:pPr>
      <w:r>
        <w:t xml:space="preserve">        "beam-internal/src/main/scala/com/twitter/beam/io/dal",</w:t>
      </w:r>
    </w:p>
    <w:p>
      <w:pPr>
        <w:jc w:val="both"/>
      </w:pPr>
      <w:r>
        <w:t xml:space="preserve">        "beam-internal/src/main/scala/com/twitter/beam/io/manhattan",</w:t>
      </w:r>
    </w:p>
    <w:p>
      <w:pPr>
        <w:jc w:val="both"/>
      </w:pPr>
      <w:r>
        <w:t xml:space="preserve">        "beam-internal/src/main/scala/com/twitter/beam/job",</w:t>
      </w:r>
    </w:p>
    <w:p>
      <w:pPr>
        <w:jc w:val="both"/>
      </w:pPr>
      <w:r>
        <w:t xml:space="preserve">        "beam-internal/src/main/scala/com/twitter/beam/transform",</w:t>
      </w:r>
    </w:p>
    <w:p>
      <w:pPr>
        <w:jc w:val="both"/>
      </w:pPr>
      <w:r>
        <w:t xml:space="preserve">        "beam-internal/src/main/scala/com/twitter/scio_internal/runner/dataflow",</w:t>
      </w:r>
    </w:p>
    <w:p>
      <w:pPr>
        <w:jc w:val="both"/>
      </w:pPr>
      <w:r>
        <w:t xml:space="preserve">        "src/scala/com/twitter/simclusters_v2/hdfs_sources",</w:t>
      </w:r>
    </w:p>
    <w:p>
      <w:pPr>
        <w:jc w:val="both"/>
      </w:pPr>
      <w:r>
        <w:t xml:space="preserve">        "src/scala/com/twitter/simclusters_v2/scio/multi_type_graph/common",</w:t>
      </w:r>
    </w:p>
    <w:p>
      <w:pPr>
        <w:jc w:val="both"/>
      </w:pPr>
      <w:r>
        <w:t xml:space="preserve">        "src/scala/com/twitter/wtf/dataflow/cosine_similarity/common",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"multi-type-graph-sim-hash-scio-adhoc-app",</w:t>
      </w:r>
    </w:p>
    <w:p>
      <w:pPr>
        <w:jc w:val="both"/>
      </w:pPr>
      <w:r>
        <w:t xml:space="preserve">    main = "com.twitter.simclusters_v2.scio.multi_type_graph.multi_type_graph_sims.RightNodeSimHashScioAdhocApp",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":multi-type-graph-scio-sims-lib",</w:t>
      </w:r>
    </w:p>
    <w:p>
      <w:pPr>
        <w:jc w:val="both"/>
      </w:pPr>
      <w:r>
        <w:t xml:space="preserve">        "beam-internal/src/main/scala/com/twitter/beam/runner/dataflow",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"multi-type-graph-sim-hash-scio-batch-app",</w:t>
      </w:r>
    </w:p>
    <w:p>
      <w:pPr>
        <w:jc w:val="both"/>
      </w:pPr>
      <w:r>
        <w:t xml:space="preserve">    main = "com.twitter.simclusters_v2.scio.multi_type_graph.multi_type_graph_sims.RightNodeSimHashScioBatchApp",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":multi-type-graph-scio-sims-lib",</w:t>
      </w:r>
    </w:p>
    <w:p>
      <w:pPr>
        <w:jc w:val="both"/>
      </w:pPr>
      <w:r>
        <w:t xml:space="preserve">        "beam-internal/src/main/scala/com/twitter/beam/runner/dataflow",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"multi-type-graph-cosine-similarity-scio-adhoc-app",</w:t>
      </w:r>
    </w:p>
    <w:p>
      <w:pPr>
        <w:jc w:val="both"/>
      </w:pPr>
      <w:r>
        <w:t xml:space="preserve">    main = "com.twitter.simclusters_v2.scio.multi_type_graph.multi_type_graph_sims.RightNodeCosineSimilarityScioAdhocApp",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":multi-type-graph-scio-sims-lib",</w:t>
      </w:r>
    </w:p>
    <w:p>
      <w:pPr>
        <w:jc w:val="both"/>
      </w:pPr>
      <w:r>
        <w:t xml:space="preserve">        "beam-internal/src/main/scala/com/twitter/beam/runner/dataflow",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"multi-type-graph-cosine-similarity-scio-batch-app",</w:t>
      </w:r>
    </w:p>
    <w:p>
      <w:pPr>
        <w:jc w:val="both"/>
      </w:pPr>
      <w:r>
        <w:t xml:space="preserve">    main = "com.twitter.simclusters_v2.scio.multi_type_graph.multi_type_graph_sims.RightNodeCosineSimilarityScioBatchApp",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":multi-type-graph-scio-sims-lib",</w:t>
      </w:r>
    </w:p>
    <w:p>
      <w:pPr>
        <w:jc w:val="both"/>
      </w:pPr>
      <w:r>
        <w:t xml:space="preserve">        "beam-internal/src/main/scala/com/twitter/beam/runner/dataflow",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"right_node_sim_hash_scio_adhoc",</w:t>
      </w:r>
    </w:p>
    <w:p>
      <w:pPr>
        <w:jc w:val="both"/>
      </w:pPr>
      <w:r>
        <w:t xml:space="preserve">    java_schema = "com.twitter.simclusters_v2.thriftjava.RightNodeSimHashSketch",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"com.twitter.simclusters_v2.thriftscala.RightNodeSimHashSketch",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"right_node_cosine_similarity_scio_adhoc",</w:t>
      </w:r>
    </w:p>
    <w:p>
      <w:pPr>
        <w:jc w:val="both"/>
      </w:pPr>
      <w:r>
        <w:t xml:space="preserve">    key_type = "com.twitter.simclusters_v2.thriftscala.RightNode",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"com.twitter.simclusters_v2.hdfs_sources.injections.MultiTypeGraphInjections.similarRightNodesInjection",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"com.twitter.simclusters_v2.thriftscala.SimilarRightNodes",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