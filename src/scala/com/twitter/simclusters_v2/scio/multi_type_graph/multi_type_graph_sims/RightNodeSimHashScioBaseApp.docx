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com.twitter.simclusters_v2.scio</w:t>
      </w:r>
    </w:p>
    <w:p>
      <w:pPr>
        <w:jc w:val="both"/>
      </w:pPr>
      <w:r>
        <w:t>package multi_type_graph.multi_type_graph_sims</w:t>
      </w:r>
    </w:p>
    <w:p>
      <w:pPr>
        <w:jc w:val="both"/>
      </w:pPr>
      <w:r/>
    </w:p>
    <w:p>
      <w:pPr>
        <w:jc w:val="both"/>
      </w:pPr>
      <w:r>
        <w:t>import com.spotify.scio.ScioContext</w:t>
      </w:r>
    </w:p>
    <w:p>
      <w:pPr>
        <w:jc w:val="both"/>
      </w:pPr>
      <w:r>
        <w:t>import com.spotify.scio.coders.Coder</w:t>
      </w:r>
    </w:p>
    <w:p>
      <w:pPr>
        <w:jc w:val="both"/>
      </w:pPr>
      <w:r>
        <w:t>import com.spotify.scio.values.SCollection</w:t>
      </w:r>
    </w:p>
    <w:p>
      <w:pPr>
        <w:jc w:val="both"/>
      </w:pPr>
      <w:r>
        <w:t>import com.twitter.beam.io.dal.DAL</w:t>
      </w:r>
    </w:p>
    <w:p>
      <w:pPr>
        <w:jc w:val="both"/>
      </w:pPr>
      <w:r>
        <w:t>import com.twitter.beam.io.fs.multiformat.DiskFormat</w:t>
      </w:r>
    </w:p>
    <w:p>
      <w:pPr>
        <w:jc w:val="both"/>
      </w:pPr>
      <w:r>
        <w:t>import com.twitter.beam.io.fs.multiformat.PathLayout</w:t>
      </w:r>
    </w:p>
    <w:p>
      <w:pPr>
        <w:jc w:val="both"/>
      </w:pPr>
      <w:r>
        <w:t>import com.twitter.beam.job.DateRangeOptions</w:t>
      </w:r>
    </w:p>
    <w:p>
      <w:pPr>
        <w:jc w:val="both"/>
      </w:pPr>
      <w:r>
        <w:t>import com.twitter.dal.client.dataset.SnapshotDALDataset</w:t>
      </w:r>
    </w:p>
    <w:p>
      <w:pPr>
        <w:jc w:val="both"/>
      </w:pPr>
      <w:r>
        <w:t>import com.twitter.scio_internal.coders.ThriftStructLazyBinaryScroogeCoder</w:t>
      </w:r>
    </w:p>
    <w:p>
      <w:pPr>
        <w:jc w:val="both"/>
      </w:pPr>
      <w:r>
        <w:t>import com.twitter.scio_internal.job.ScioBeamJob</w:t>
      </w:r>
    </w:p>
    <w:p>
      <w:pPr>
        <w:jc w:val="both"/>
      </w:pPr>
      <w:r>
        <w:t>import com.twitter.scrooge.ThriftStruct</w:t>
      </w:r>
    </w:p>
    <w:p>
      <w:pPr>
        <w:jc w:val="both"/>
      </w:pPr>
      <w:r>
        <w:t>import com.twitter.simclusters_v2.scio.multi_type_graph.common.MultiTypeGraphUtil</w:t>
      </w:r>
    </w:p>
    <w:p>
      <w:pPr>
        <w:jc w:val="both"/>
      </w:pPr>
      <w:r>
        <w:t>import com.twitter.simclusters_v2.thriftscala.RightNode</w:t>
      </w:r>
    </w:p>
    <w:p>
      <w:pPr>
        <w:jc w:val="both"/>
      </w:pPr>
      <w:r>
        <w:t>import com.twitter.simclusters_v2.thriftscala.RightNodeSimHashSketch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com.twitter.wtf.dataflow.cosine_similarity.SimHashJob</w:t>
      </w:r>
    </w:p>
    <w:p>
      <w:pPr>
        <w:jc w:val="both"/>
      </w:pPr>
      <w:r>
        <w:t>import java.time.Instant</w:t>
      </w:r>
    </w:p>
    <w:p>
      <w:pPr>
        <w:jc w:val="both"/>
      </w:pPr>
      <w:r/>
    </w:p>
    <w:p>
      <w:pPr>
        <w:jc w:val="both"/>
      </w:pPr>
      <w:r>
        <w:t>trait RightNodeSimHashScioBaseApp extends ScioBeamJob[DateRangeOptions] with SimHashJob[RightNode] {</w:t>
      </w:r>
    </w:p>
    <w:p>
      <w:pPr>
        <w:jc w:val="both"/>
      </w:pPr>
      <w:r>
        <w:t xml:space="preserve">  override implicit def scroogeCoder[T &lt;: ThriftStruct: Manifest]: Coder[T] =</w:t>
      </w:r>
    </w:p>
    <w:p>
      <w:pPr>
        <w:jc w:val="both"/>
      </w:pPr>
      <w:r>
        <w:t xml:space="preserve">    ThriftStructLazyBinaryScroogeCoder.scroogeCoder</w:t>
      </w:r>
    </w:p>
    <w:p>
      <w:pPr>
        <w:jc w:val="both"/>
      </w:pPr>
      <w:r>
        <w:t xml:space="preserve">  override val ordering: Ordering[RightNode] = MultiTypeGraphUtil.rightNodeOrdering</w:t>
      </w:r>
    </w:p>
    <w:p>
      <w:pPr>
        <w:jc w:val="both"/>
      </w:pPr>
      <w:r/>
    </w:p>
    <w:p>
      <w:pPr>
        <w:jc w:val="both"/>
      </w:pPr>
      <w:r>
        <w:t xml:space="preserve">  val isAdhoc: Boolean</w:t>
      </w:r>
    </w:p>
    <w:p>
      <w:pPr>
        <w:jc w:val="both"/>
      </w:pPr>
      <w:r>
        <w:t xml:space="preserve">  val rightNodeSimHashSnapshotDataset: SnapshotDALDataset[RightNodeSimHashSketch]</w:t>
      </w:r>
    </w:p>
    <w:p>
      <w:pPr>
        <w:jc w:val="both"/>
      </w:pPr>
      <w:r>
        <w:t xml:space="preserve">  val simsHashJobOutputDirectory: String = Config.simsHashJobOutputDirectory</w:t>
      </w:r>
    </w:p>
    <w:p>
      <w:pPr>
        <w:jc w:val="both"/>
      </w:pPr>
      <w:r/>
    </w:p>
    <w:p>
      <w:pPr>
        <w:jc w:val="both"/>
      </w:pPr>
      <w:r>
        <w:t xml:space="preserve">  override def graph(</w:t>
      </w:r>
    </w:p>
    <w:p>
      <w:pPr>
        <w:jc w:val="both"/>
      </w:pPr>
      <w:r>
        <w:t xml:space="preserve">    implicit sc: ScioContext,</w:t>
      </w:r>
    </w:p>
    <w:p>
      <w:pPr>
        <w:jc w:val="both"/>
      </w:pPr>
      <w:r>
        <w:t xml:space="preserve">  ): SCollection[(Long, RightNode, Double)] =</w:t>
      </w:r>
    </w:p>
    <w:p>
      <w:pPr>
        <w:jc w:val="both"/>
      </w:pPr>
      <w:r>
        <w:t xml:space="preserve">    MultiTypeGraphUtil.getTruncatedMultiTypeGraph(noOlderThan = Duration.fromDays(14))</w:t>
      </w:r>
    </w:p>
    <w:p>
      <w:pPr>
        <w:jc w:val="both"/>
      </w:pPr>
      <w:r/>
    </w:p>
    <w:p>
      <w:pPr>
        <w:jc w:val="both"/>
      </w:pPr>
      <w:r>
        <w:t xml:space="preserve">  override def configurePipeline(sc: ScioContext, opts: DateRangeOptions): Unit = {</w:t>
      </w:r>
    </w:p>
    <w:p>
      <w:pPr>
        <w:jc w:val="both"/>
      </w:pPr>
      <w:r>
        <w:t xml:space="preserve">    implicit def scioContext: ScioContext = sc</w:t>
      </w:r>
    </w:p>
    <w:p>
      <w:pPr>
        <w:jc w:val="both"/>
      </w:pPr>
      <w:r/>
    </w:p>
    <w:p>
      <w:pPr>
        <w:jc w:val="both"/>
      </w:pPr>
      <w:r>
        <w:t xml:space="preserve">    // DAL.Environment variable for WriteExecs</w:t>
      </w:r>
    </w:p>
    <w:p>
      <w:pPr>
        <w:jc w:val="both"/>
      </w:pPr>
      <w:r>
        <w:t xml:space="preserve">    val dalEnv = if (isAdhoc) DAL.Environment.Dev else DAL.Environment.Prod</w:t>
      </w:r>
    </w:p>
    <w:p>
      <w:pPr>
        <w:jc w:val="both"/>
      </w:pPr>
      <w:r/>
    </w:p>
    <w:p>
      <w:pPr>
        <w:jc w:val="both"/>
      </w:pPr>
      <w:r>
        <w:t xml:space="preserve">    val sketches = computeSimHashSketchesForWeightedGraph(graph)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(rightNode, sketch, norm) =&gt; RightNodeSimHashSketch(rightNode, sketch, norm)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// Write SimHashSketches to DAL</w:t>
      </w:r>
    </w:p>
    <w:p>
      <w:pPr>
        <w:jc w:val="both"/>
      </w:pPr>
      <w:r>
        <w:t xml:space="preserve">    sketches</w:t>
      </w:r>
    </w:p>
    <w:p>
      <w:pPr>
        <w:jc w:val="both"/>
      </w:pPr>
      <w:r>
        <w:t xml:space="preserve">      .saveAsCustomOutput(</w:t>
      </w:r>
    </w:p>
    <w:p>
      <w:pPr>
        <w:jc w:val="both"/>
      </w:pPr>
      <w:r>
        <w:t xml:space="preserve">        name = "WriteSimHashSketches",</w:t>
      </w:r>
    </w:p>
    <w:p>
      <w:pPr>
        <w:jc w:val="both"/>
      </w:pPr>
      <w:r>
        <w:t xml:space="preserve">        DAL.writeSnapshot(</w:t>
      </w:r>
    </w:p>
    <w:p>
      <w:pPr>
        <w:jc w:val="both"/>
      </w:pPr>
      <w:r>
        <w:t xml:space="preserve">          rightNodeSimHashSnapshotDataset,</w:t>
      </w:r>
    </w:p>
    <w:p>
      <w:pPr>
        <w:jc w:val="both"/>
      </w:pPr>
      <w:r>
        <w:t xml:space="preserve">          PathLayout.FixedPath(</w:t>
      </w:r>
    </w:p>
    <w:p>
      <w:pPr>
        <w:jc w:val="both"/>
      </w:pPr>
      <w:r>
        <w:t xml:space="preserve">            ((if (!isAdhoc)</w:t>
      </w:r>
    </w:p>
    <w:p>
      <w:pPr>
        <w:jc w:val="both"/>
      </w:pPr>
      <w:r>
        <w:t xml:space="preserve">                MultiTypeGraphUtil.RootThriftPath</w:t>
      </w:r>
    </w:p>
    <w:p>
      <w:pPr>
        <w:jc w:val="both"/>
      </w:pPr>
      <w:r>
        <w:t xml:space="preserve">              else</w:t>
      </w:r>
    </w:p>
    <w:p>
      <w:pPr>
        <w:jc w:val="both"/>
      </w:pPr>
      <w:r>
        <w:t xml:space="preserve">                MultiTypeGraphUtil.AdhocRootPath)</w:t>
      </w:r>
    </w:p>
    <w:p>
      <w:pPr>
        <w:jc w:val="both"/>
      </w:pPr>
      <w:r>
        <w:t xml:space="preserve">              + simsHashJobOutputDirectory)),</w:t>
      </w:r>
    </w:p>
    <w:p>
      <w:pPr>
        <w:jc w:val="both"/>
      </w:pPr>
      <w:r>
        <w:t xml:space="preserve">          Instant.ofEpochMilli(opts.interval.getEndMillis - 1L),</w:t>
      </w:r>
    </w:p>
    <w:p>
      <w:pPr>
        <w:jc w:val="both"/>
      </w:pPr>
      <w:r>
        <w:t xml:space="preserve">          DiskFormat.Thrift(),</w:t>
      </w:r>
    </w:p>
    <w:p>
      <w:pPr>
        <w:jc w:val="both"/>
      </w:pPr>
      <w:r>
        <w:t xml:space="preserve">          environmentOverride = dalEnv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