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</w:t>
      </w:r>
    </w:p>
    <w:p>
      <w:pPr>
        <w:jc w:val="both"/>
      </w:pPr>
      <w:r>
        <w:t>package multi_type_graph.common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com.twitter.common.util.Clock</w:t>
      </w:r>
    </w:p>
    <w:p>
      <w:pPr>
        <w:jc w:val="both"/>
      </w:pPr>
      <w:r>
        <w:t>import com.twitter.scalding_internal.job.RequiredBinaryComparators.ordSer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com.twitter.simclusters_v2.hdfs_sources.TruncatedMultiTypeGraphScioScalaDataset</w:t>
      </w:r>
    </w:p>
    <w:p>
      <w:pPr>
        <w:jc w:val="both"/>
      </w:pPr>
      <w:r>
        <w:t>import com.twitter.simclusters_v2.thriftscala.LeftNode</w:t>
      </w:r>
    </w:p>
    <w:p>
      <w:pPr>
        <w:jc w:val="both"/>
      </w:pPr>
      <w:r>
        <w:t>import com.twitter.simclusters_v2.thriftscala.Noun</w:t>
      </w:r>
    </w:p>
    <w:p>
      <w:pPr>
        <w:jc w:val="both"/>
      </w:pPr>
      <w:r>
        <w:t>import com.twitter.simclusters_v2.thriftscala.RightNode</w:t>
      </w:r>
    </w:p>
    <w:p>
      <w:pPr>
        <w:jc w:val="both"/>
      </w:pPr>
      <w:r>
        <w:t>import com.twitter.simclusters_v2.thriftscala.RightNodeType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MultiTypeGraphUtil {</w:t>
      </w:r>
    </w:p>
    <w:p>
      <w:pPr>
        <w:jc w:val="both"/>
      </w:pPr>
      <w:r>
        <w:t xml:space="preserve">  val RootMHPath: String = "manhattan_sequence_files/multi_type_graph/"</w:t>
      </w:r>
    </w:p>
    <w:p>
      <w:pPr>
        <w:jc w:val="both"/>
      </w:pPr>
      <w:r>
        <w:t xml:space="preserve">  val RootThriftPath: String = "processed/multi_type_graph/"</w:t>
      </w:r>
    </w:p>
    <w:p>
      <w:pPr>
        <w:jc w:val="both"/>
      </w:pPr>
      <w:r>
        <w:t xml:space="preserve">  val AdhocRootPath = "adhoc/multi_type_graph/"</w:t>
      </w:r>
    </w:p>
    <w:p>
      <w:pPr>
        <w:jc w:val="both"/>
      </w:pPr>
      <w:r/>
    </w:p>
    <w:p>
      <w:pPr>
        <w:jc w:val="both"/>
      </w:pPr>
      <w:r>
        <w:t xml:space="preserve">  val nounOrdering: Ordering[Noun] = new Ordering[Noun] {</w:t>
      </w:r>
    </w:p>
    <w:p>
      <w:pPr>
        <w:jc w:val="both"/>
      </w:pPr>
      <w:r>
        <w:t xml:space="preserve">    // We define an ordering for each noun type as specified in simclusters_v2/multi_type_graph.thrift</w:t>
      </w:r>
    </w:p>
    <w:p>
      <w:pPr>
        <w:jc w:val="both"/>
      </w:pPr>
      <w:r>
        <w:t xml:space="preserve">    // Please make sure we don't remove anything here that's still a part of the union Noun thrift and</w:t>
      </w:r>
    </w:p>
    <w:p>
      <w:pPr>
        <w:jc w:val="both"/>
      </w:pPr>
      <w:r>
        <w:t xml:space="preserve">    // vice versa, if we add a new noun type to thrift, an ordering for it needs to added here as well.</w:t>
      </w:r>
    </w:p>
    <w:p>
      <w:pPr>
        <w:jc w:val="both"/>
      </w:pPr>
      <w:r>
        <w:t xml:space="preserve">    def nounTypeOrder(noun: Noun): Int = noun match {</w:t>
      </w:r>
    </w:p>
    <w:p>
      <w:pPr>
        <w:jc w:val="both"/>
      </w:pPr>
      <w:r>
        <w:t xml:space="preserve">      case _: Noun.UserId =&gt; 0</w:t>
      </w:r>
    </w:p>
    <w:p>
      <w:pPr>
        <w:jc w:val="both"/>
      </w:pPr>
      <w:r>
        <w:t xml:space="preserve">      case _: Noun.Country =&gt; 1</w:t>
      </w:r>
    </w:p>
    <w:p>
      <w:pPr>
        <w:jc w:val="both"/>
      </w:pPr>
      <w:r>
        <w:t xml:space="preserve">      case _: Noun.Language =&gt; 2</w:t>
      </w:r>
    </w:p>
    <w:p>
      <w:pPr>
        <w:jc w:val="both"/>
      </w:pPr>
      <w:r>
        <w:t xml:space="preserve">      case _: Noun.Query =&gt; 3</w:t>
      </w:r>
    </w:p>
    <w:p>
      <w:pPr>
        <w:jc w:val="both"/>
      </w:pPr>
      <w:r>
        <w:t xml:space="preserve">      case _: Noun.TopicId =&gt; 4</w:t>
      </w:r>
    </w:p>
    <w:p>
      <w:pPr>
        <w:jc w:val="both"/>
      </w:pPr>
      <w:r>
        <w:t xml:space="preserve">      case _: Noun.TweetId =&gt; 5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compare(x: Noun, y: Noun): Int = nounTypeOrder(x) compare nounTypeOrder(y)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rightNodeTypeOrdering: Ordering[RightNodeType] = ordSer[RightNodeType]</w:t>
      </w:r>
    </w:p>
    <w:p>
      <w:pPr>
        <w:jc w:val="both"/>
      </w:pPr>
      <w:r/>
    </w:p>
    <w:p>
      <w:pPr>
        <w:jc w:val="both"/>
      </w:pPr>
      <w:r>
        <w:t xml:space="preserve">  val rightNodeOrdering: Ordering[RightNode] =</w:t>
      </w:r>
    </w:p>
    <w:p>
      <w:pPr>
        <w:jc w:val="both"/>
      </w:pPr>
      <w:r>
        <w:t xml:space="preserve">    new Ordering[RightNode] {</w:t>
      </w:r>
    </w:p>
    <w:p>
      <w:pPr>
        <w:jc w:val="both"/>
      </w:pPr>
      <w:r>
        <w:t xml:space="preserve">      override def compare(x: RightNode, y: RightNode): Int = {</w:t>
      </w:r>
    </w:p>
    <w:p>
      <w:pPr>
        <w:jc w:val="both"/>
      </w:pPr>
      <w:r>
        <w:t xml:space="preserve">        Ordering</w:t>
      </w:r>
    </w:p>
    <w:p>
      <w:pPr>
        <w:jc w:val="both"/>
      </w:pPr>
      <w:r>
        <w:t xml:space="preserve">          .Tuple2(rightNodeTypeOrdering, nounOrdering)</w:t>
      </w:r>
    </w:p>
    <w:p>
      <w:pPr>
        <w:jc w:val="both"/>
      </w:pPr>
      <w:r>
        <w:t xml:space="preserve">          .compare((x.rightNodeType, x.noun), (y.rightNodeType, y.noun))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getTruncatedMultiTypeGraph(</w:t>
      </w:r>
    </w:p>
    <w:p>
      <w:pPr>
        <w:jc w:val="both"/>
      </w:pPr>
      <w:r>
        <w:t xml:space="preserve">    noOlderThan: Duration = Duration.fromDays(14)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sc: ScioContext</w:t>
      </w:r>
    </w:p>
    <w:p>
      <w:pPr>
        <w:jc w:val="both"/>
      </w:pPr>
      <w:r>
        <w:t xml:space="preserve">  ): SCollection[(Long, RightNode, Double)] = {</w:t>
      </w:r>
    </w:p>
    <w:p>
      <w:pPr>
        <w:jc w:val="both"/>
      </w:pPr>
      <w:r>
        <w:t xml:space="preserve">    sc.customInput(</w:t>
      </w:r>
    </w:p>
    <w:p>
      <w:pPr>
        <w:jc w:val="both"/>
      </w:pPr>
      <w:r>
        <w:t xml:space="preserve">        "ReadTruncatedMultiTypeGraph",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.readMostRecentSnapshotNoOlderThan(</w:t>
      </w:r>
    </w:p>
    <w:p>
      <w:pPr>
        <w:jc w:val="both"/>
      </w:pPr>
      <w:r>
        <w:t xml:space="preserve">            TruncatedMultiTypeGraphScioScalaDataset,</w:t>
      </w:r>
    </w:p>
    <w:p>
      <w:pPr>
        <w:jc w:val="both"/>
      </w:pPr>
      <w:r>
        <w:t xml:space="preserve">            noOlderThan,</w:t>
      </w:r>
    </w:p>
    <w:p>
      <w:pPr>
        <w:jc w:val="both"/>
      </w:pPr>
      <w:r>
        <w:t xml:space="preserve">            Clock.SYSTEM_CLOCK,</w:t>
      </w:r>
    </w:p>
    <w:p>
      <w:pPr>
        <w:jc w:val="both"/>
      </w:pPr>
      <w:r>
        <w:t xml:space="preserve">            DAL.Environment.Prod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).flatMap {</w:t>
      </w:r>
    </w:p>
    <w:p>
      <w:pPr>
        <w:jc w:val="both"/>
      </w:pPr>
      <w:r>
        <w:t xml:space="preserve">        case KeyVal(LeftNode.UserId(userId), rightNodesList) =&gt;</w:t>
      </w:r>
    </w:p>
    <w:p>
      <w:pPr>
        <w:jc w:val="both"/>
      </w:pPr>
      <w:r>
        <w:t xml:space="preserve">          rightNodesList.rightNodeWithEdgeWeightList.map(rightNodeWithWeight =&gt;</w:t>
      </w:r>
    </w:p>
    <w:p>
      <w:pPr>
        <w:jc w:val="both"/>
      </w:pPr>
      <w:r>
        <w:t xml:space="preserve">            (userId, rightNodeWithWeight.rightNode, rightNodeWithWeight.weight))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