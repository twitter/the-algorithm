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with vars as (</w:t>
      </w:r>
    </w:p>
    <w:p>
      <w:pPr>
        <w:jc w:val="both"/>
      </w:pPr>
      <w:r>
        <w:t xml:space="preserve">    SELECT</w:t>
      </w:r>
    </w:p>
    <w:p>
      <w:pPr>
        <w:jc w:val="both"/>
      </w:pPr>
      <w:r>
        <w:t xml:space="preserve">    UNIX_MILLIS("{QUERY_DATE}") AS currentTs,</w:t>
      </w:r>
    </w:p>
    <w:p>
      <w:pPr>
        <w:jc w:val="both"/>
      </w:pPr>
      <w:r>
        <w:t xml:space="preserve">    TIMESTAMP("{START_TIME}") AS startTime,</w:t>
      </w:r>
    </w:p>
    <w:p>
      <w:pPr>
        <w:jc w:val="both"/>
      </w:pPr>
      <w:r>
        <w:t xml:space="preserve">    TIMESTAMP("{END_TIME}") AS endTime,</w:t>
      </w:r>
    </w:p>
    <w:p>
      <w:pPr>
        <w:jc w:val="both"/>
      </w:pPr>
      <w:r>
        <w:t xml:space="preserve">    {MIN_SCORE_THRESHOLD} AS tweetEmbeddingsMinClusterScore,</w:t>
      </w:r>
    </w:p>
    <w:p>
      <w:pPr>
        <w:jc w:val="both"/>
      </w:pPr>
      <w:r>
        <w:t xml:space="preserve">    {HALF_LIFE} AS halfLife,</w:t>
      </w:r>
    </w:p>
    <w:p>
      <w:pPr>
        <w:jc w:val="both"/>
      </w:pPr>
      <w:r>
        <w:t xml:space="preserve">    TIMESTAMP("{NO_OLDER_TWEETS_THAN_DATE}") AS noOlderTweetsThanDate</w:t>
      </w:r>
    </w:p>
    <w:p>
      <w:pPr>
        <w:jc w:val="both"/>
      </w:pPr>
      <w:r>
        <w:t>),</w:t>
      </w:r>
    </w:p>
    <w:p>
      <w:pPr>
        <w:jc w:val="both"/>
      </w:pPr>
      <w:r/>
    </w:p>
    <w:p>
      <w:pPr>
        <w:jc w:val="both"/>
      </w:pPr>
      <w:r>
        <w:t>-- Get raw fav events</w:t>
      </w:r>
    </w:p>
    <w:p>
      <w:pPr>
        <w:jc w:val="both"/>
      </w:pPr>
      <w:r>
        <w:t>raw_favs AS (</w:t>
      </w:r>
    </w:p>
    <w:p>
      <w:pPr>
        <w:jc w:val="both"/>
      </w:pPr>
      <w:r>
        <w:t xml:space="preserve">    SELECT event.favorite.user_id AS userId, event.favorite.tweet_id AS tweetId, event.favorite.event_time_ms AS tsMillis, 1 AS favOrUnfav</w:t>
      </w:r>
    </w:p>
    <w:p>
      <w:pPr>
        <w:jc w:val="both"/>
      </w:pPr>
      <w:r>
        <w:t xml:space="preserve">    FROM `twttr-bql-timeline-prod.timeline_service_favorites.timeline_service_favorites`, vars</w:t>
      </w:r>
    </w:p>
    <w:p>
      <w:pPr>
        <w:jc w:val="both"/>
      </w:pPr>
      <w:r>
        <w:t xml:space="preserve">    WHERE (DATE(_PARTITIONTIME) = DATE(vars.startTime) OR DATE(_PARTITIONTIME) = DATE(vars.endTime)) AND</w:t>
      </w:r>
    </w:p>
    <w:p>
      <w:pPr>
        <w:jc w:val="both"/>
      </w:pPr>
      <w:r>
        <w:t xml:space="preserve">        TIMESTAMP_MILLIS(event.favorite.event_time_ms) &gt;= vars.startTime</w:t>
      </w:r>
    </w:p>
    <w:p>
      <w:pPr>
        <w:jc w:val="both"/>
      </w:pPr>
      <w:r>
        <w:t xml:space="preserve">        AND TIMESTAMP_MILLIS(event.favorite.event_time_ms) &lt;= vars.endTime</w:t>
      </w:r>
    </w:p>
    <w:p>
      <w:pPr>
        <w:jc w:val="both"/>
      </w:pPr>
      <w:r>
        <w:t xml:space="preserve">        AND event.favorite IS NOT NULL</w:t>
      </w:r>
    </w:p>
    <w:p>
      <w:pPr>
        <w:jc w:val="both"/>
      </w:pPr>
      <w:r>
        <w:t>),</w:t>
      </w:r>
    </w:p>
    <w:p>
      <w:pPr>
        <w:jc w:val="both"/>
      </w:pPr>
      <w:r/>
    </w:p>
    <w:p>
      <w:pPr>
        <w:jc w:val="both"/>
      </w:pPr>
      <w:r>
        <w:t>-- Get raw unfav events</w:t>
      </w:r>
    </w:p>
    <w:p>
      <w:pPr>
        <w:jc w:val="both"/>
      </w:pPr>
      <w:r>
        <w:t>raw_unfavs AS (</w:t>
      </w:r>
    </w:p>
    <w:p>
      <w:pPr>
        <w:jc w:val="both"/>
      </w:pPr>
      <w:r>
        <w:t xml:space="preserve">    SELECT event.unfavorite.user_id AS userId, event.unfavorite.tweet_id AS tweetId, event.unfavorite.event_time_ms AS tsMillis, -1 AS favOrUnfav</w:t>
      </w:r>
    </w:p>
    <w:p>
      <w:pPr>
        <w:jc w:val="both"/>
      </w:pPr>
      <w:r>
        <w:t xml:space="preserve">    FROM `twttr-bql-timeline-prod.timeline_service_favorites.timeline_service_favorites`, vars</w:t>
      </w:r>
    </w:p>
    <w:p>
      <w:pPr>
        <w:jc w:val="both"/>
      </w:pPr>
      <w:r>
        <w:t xml:space="preserve">    WHERE (DATE(_PARTITIONTIME) = DATE(vars.startTime) OR DATE(_PARTITIONTIME) = DATE(vars.endTime)) AND</w:t>
      </w:r>
    </w:p>
    <w:p>
      <w:pPr>
        <w:jc w:val="both"/>
      </w:pPr>
      <w:r>
        <w:t xml:space="preserve">        TIMESTAMP_MILLIS(event.favorite.event_time_ms) &gt;= vars.startTime</w:t>
      </w:r>
    </w:p>
    <w:p>
      <w:pPr>
        <w:jc w:val="both"/>
      </w:pPr>
      <w:r>
        <w:t xml:space="preserve">        AND TIMESTAMP_MILLIS(event.favorite.event_time_ms) &lt;= vars.endTime</w:t>
      </w:r>
    </w:p>
    <w:p>
      <w:pPr>
        <w:jc w:val="both"/>
      </w:pPr>
      <w:r>
        <w:t xml:space="preserve">        AND event.unfavorite IS NOT NULL</w:t>
      </w:r>
    </w:p>
    <w:p>
      <w:pPr>
        <w:jc w:val="both"/>
      </w:pPr>
      <w:r>
        <w:t>),</w:t>
      </w:r>
    </w:p>
    <w:p>
      <w:pPr>
        <w:jc w:val="both"/>
      </w:pPr>
      <w:r/>
    </w:p>
    <w:p>
      <w:pPr>
        <w:jc w:val="both"/>
      </w:pPr>
      <w:r>
        <w:t>-- Union fav and unfav events</w:t>
      </w:r>
    </w:p>
    <w:p>
      <w:pPr>
        <w:jc w:val="both"/>
      </w:pPr>
      <w:r>
        <w:t>favs_unioned AS (</w:t>
      </w:r>
    </w:p>
    <w:p>
      <w:pPr>
        <w:jc w:val="both"/>
      </w:pPr>
      <w:r>
        <w:t xml:space="preserve">    SELECT * FROM raw_favs</w:t>
      </w:r>
    </w:p>
    <w:p>
      <w:pPr>
        <w:jc w:val="both"/>
      </w:pPr>
      <w:r>
        <w:t xml:space="preserve">    UNION ALL</w:t>
      </w:r>
    </w:p>
    <w:p>
      <w:pPr>
        <w:jc w:val="both"/>
      </w:pPr>
      <w:r>
        <w:t xml:space="preserve">    SELECT * FROM raw_unfavs</w:t>
      </w:r>
    </w:p>
    <w:p>
      <w:pPr>
        <w:jc w:val="both"/>
      </w:pPr>
      <w:r>
        <w:t>),</w:t>
      </w:r>
    </w:p>
    <w:p>
      <w:pPr>
        <w:jc w:val="both"/>
      </w:pPr>
      <w:r/>
    </w:p>
    <w:p>
      <w:pPr>
        <w:jc w:val="both"/>
      </w:pPr>
      <w:r>
        <w:t>-- Group by user and tweetId</w:t>
      </w:r>
    </w:p>
    <w:p>
      <w:pPr>
        <w:jc w:val="both"/>
      </w:pPr>
      <w:r>
        <w:t>user_tweet_fav_pairs AS (</w:t>
      </w:r>
    </w:p>
    <w:p>
      <w:pPr>
        <w:jc w:val="both"/>
      </w:pPr>
      <w:r>
        <w:t xml:space="preserve">    SELECT userId, tweetId, ARRAY_AGG(STRUCT(favOrUnfav, tsMillis) ORDER BY tsMillis DESC LIMIT 1) as details, count(*) as cnt</w:t>
      </w:r>
    </w:p>
    <w:p>
      <w:pPr>
        <w:jc w:val="both"/>
      </w:pPr>
      <w:r>
        <w:t xml:space="preserve">    FROM favs_unioned</w:t>
      </w:r>
    </w:p>
    <w:p>
      <w:pPr>
        <w:jc w:val="both"/>
      </w:pPr>
      <w:r>
        <w:t xml:space="preserve">    GROUP BY userId, tweetId</w:t>
      </w:r>
    </w:p>
    <w:p>
      <w:pPr>
        <w:jc w:val="both"/>
      </w:pPr>
      <w:r>
        <w:t>),</w:t>
      </w:r>
    </w:p>
    <w:p>
      <w:pPr>
        <w:jc w:val="both"/>
      </w:pPr>
      <w:r/>
    </w:p>
    <w:p>
      <w:pPr>
        <w:jc w:val="both"/>
      </w:pPr>
      <w:r>
        <w:t>-- Remove unfav events</w:t>
      </w:r>
    </w:p>
    <w:p>
      <w:pPr>
        <w:jc w:val="both"/>
      </w:pPr>
      <w:r>
        <w:t>tweet_raw_favs_table AS (</w:t>
      </w:r>
    </w:p>
    <w:p>
      <w:pPr>
        <w:jc w:val="both"/>
      </w:pPr>
      <w:r>
        <w:t xml:space="preserve">    SELECT userId, tweetId, CAST(dt.tsMillis  AS FLOAT64) AS tsMillis</w:t>
      </w:r>
    </w:p>
    <w:p>
      <w:pPr>
        <w:jc w:val="both"/>
      </w:pPr>
      <w:r>
        <w:t xml:space="preserve">    FROM user_tweet_fav_pairs CROSS JOIN UNNEST(details) as dt</w:t>
      </w:r>
    </w:p>
    <w:p>
      <w:pPr>
        <w:jc w:val="both"/>
      </w:pPr>
      <w:r>
        <w:t xml:space="preserve">    WHERE cnt &lt; 3 AND dt.favOrUnfav = 1 -- cnt &lt; 3 to remove crazy fav/unfav users</w:t>
      </w:r>
    </w:p>
    <w:p>
      <w:pPr>
        <w:jc w:val="both"/>
      </w:pPr>
      <w:r>
        <w:t>),</w:t>
      </w:r>
    </w:p>
    <w:p>
      <w:pPr>
        <w:jc w:val="both"/>
      </w:pPr>
      <w:r/>
    </w:p>
    <w:p>
      <w:pPr>
        <w:jc w:val="both"/>
      </w:pPr>
      <w:r>
        <w:t>-- Get tweetIds that are eligible for tweet embeddings</w:t>
      </w:r>
    </w:p>
    <w:p>
      <w:pPr>
        <w:jc w:val="both"/>
      </w:pPr>
      <w:r>
        <w:t>tweet_favs_table AS (</w:t>
      </w:r>
    </w:p>
    <w:p>
      <w:pPr>
        <w:jc w:val="both"/>
      </w:pPr>
      <w:r>
        <w:t xml:space="preserve">    SELECT userId, tweet_raw_favs_table.tweetId, tsMillis</w:t>
      </w:r>
    </w:p>
    <w:p>
      <w:pPr>
        <w:jc w:val="both"/>
      </w:pPr>
      <w:r>
        <w:t xml:space="preserve">    FROM tweet_raw_favs_table, vars</w:t>
      </w:r>
    </w:p>
    <w:p>
      <w:pPr>
        <w:jc w:val="both"/>
      </w:pPr>
      <w:r>
        <w:t xml:space="preserve">    JOIN (</w:t>
      </w:r>
    </w:p>
    <w:p>
      <w:pPr>
        <w:jc w:val="both"/>
      </w:pPr>
      <w:r>
        <w:t xml:space="preserve">        SELECT tweetId, COUNT(DISTINCT(userId)) AS favCount</w:t>
      </w:r>
    </w:p>
    <w:p>
      <w:pPr>
        <w:jc w:val="both"/>
      </w:pPr>
      <w:r>
        <w:t xml:space="preserve">        FROM tweet_raw_favs_table</w:t>
      </w:r>
    </w:p>
    <w:p>
      <w:pPr>
        <w:jc w:val="both"/>
      </w:pPr>
      <w:r>
        <w:t xml:space="preserve">        GROUP BY tweetId</w:t>
      </w:r>
    </w:p>
    <w:p>
      <w:pPr>
        <w:jc w:val="both"/>
      </w:pPr>
      <w:r>
        <w:t xml:space="preserve">        HAVING favCount &gt;= 8 --we only generate tweet embeddings for tweets with &gt;= 8 favs</w:t>
      </w:r>
    </w:p>
    <w:p>
      <w:pPr>
        <w:jc w:val="both"/>
      </w:pPr>
      <w:r>
        <w:t xml:space="preserve">    ) eligible_tweets USING(tweetId)</w:t>
      </w:r>
    </w:p>
    <w:p>
      <w:pPr>
        <w:jc w:val="both"/>
      </w:pPr>
      <w:r>
        <w:t xml:space="preserve">     -- Apply tweet age filter here</w:t>
      </w:r>
    </w:p>
    <w:p>
      <w:pPr>
        <w:jc w:val="both"/>
      </w:pPr>
      <w:r>
        <w:t xml:space="preserve">    WHERE timestamp_millis((1288834974657 + ((tweet_raw_favs_table.tweetId  &amp; 9223372036850581504) &gt;&gt; 22))) &gt;= vars.noOlderTweetsThanDate</w:t>
      </w:r>
    </w:p>
    <w:p>
      <w:pPr>
        <w:jc w:val="both"/>
      </w:pPr>
      <w:r>
        <w:t>),</w:t>
      </w:r>
    </w:p>
    <w:p>
      <w:pPr>
        <w:jc w:val="both"/>
      </w:pPr>
      <w:r/>
    </w:p>
    <w:p>
      <w:pPr>
        <w:jc w:val="both"/>
      </w:pPr>
      <w:r>
        <w:t>-- Read consumer embeddings</w:t>
      </w:r>
    </w:p>
    <w:p>
      <w:pPr>
        <w:jc w:val="both"/>
      </w:pPr>
      <w:r>
        <w:t>consumer_embeddings AS (</w:t>
      </w:r>
    </w:p>
    <w:p>
      <w:pPr>
        <w:jc w:val="both"/>
      </w:pPr>
      <w:r>
        <w:t xml:space="preserve">  {CONSUMER_EMBEDDINGS_SQL}</w:t>
      </w:r>
    </w:p>
    <w:p>
      <w:pPr>
        <w:jc w:val="both"/>
      </w:pPr>
      <w:r>
        <w:t>),</w:t>
      </w:r>
    </w:p>
    <w:p>
      <w:pPr>
        <w:jc w:val="both"/>
      </w:pPr>
      <w:r/>
    </w:p>
    <w:p>
      <w:pPr>
        <w:jc w:val="both"/>
      </w:pPr>
      <w:r>
        <w:t>-- Update tweet cluster scores based on fav events</w:t>
      </w:r>
    </w:p>
    <w:p>
      <w:pPr>
        <w:jc w:val="both"/>
      </w:pPr>
      <w:r>
        <w:t>tweet_cluster_scores AS (</w:t>
      </w:r>
    </w:p>
    <w:p>
      <w:pPr>
        <w:jc w:val="both"/>
      </w:pPr>
      <w:r>
        <w:t xml:space="preserve">    SELECT tweetId,</w:t>
      </w:r>
    </w:p>
    <w:p>
      <w:pPr>
        <w:jc w:val="both"/>
      </w:pPr>
      <w:r>
        <w:t xml:space="preserve">        STRUCT(</w:t>
      </w:r>
    </w:p>
    <w:p>
      <w:pPr>
        <w:jc w:val="both"/>
      </w:pPr>
      <w:r>
        <w:t xml:space="preserve">            clusterId,</w:t>
      </w:r>
    </w:p>
    <w:p>
      <w:pPr>
        <w:jc w:val="both"/>
      </w:pPr>
      <w:r>
        <w:t xml:space="preserve">            CASE vars.halfLife</w:t>
      </w:r>
    </w:p>
    <w:p>
      <w:pPr>
        <w:jc w:val="both"/>
      </w:pPr>
      <w:r>
        <w:t xml:space="preserve">              -- halfLife = -1 means there is no half life/decay and we directly take the sum as the score</w:t>
      </w:r>
    </w:p>
    <w:p>
      <w:pPr>
        <w:jc w:val="both"/>
      </w:pPr>
      <w:r>
        <w:t xml:space="preserve">              WHEN -1 THEN SUM(clusterNormalizedLogFavScore)</w:t>
      </w:r>
    </w:p>
    <w:p>
      <w:pPr>
        <w:jc w:val="both"/>
      </w:pPr>
      <w:r>
        <w:t xml:space="preserve">              ELSE SUM(clusterNormalizedLogFavScore * POW(0.5, (currentTs - tsMillis) / vars.halfLife))</w:t>
      </w:r>
    </w:p>
    <w:p>
      <w:pPr>
        <w:jc w:val="both"/>
      </w:pPr>
      <w:r>
        <w:t xml:space="preserve">              END AS clusterNormalizedLogFavScore,</w:t>
      </w:r>
    </w:p>
    <w:p>
      <w:pPr>
        <w:jc w:val="both"/>
      </w:pPr>
      <w:r>
        <w:t xml:space="preserve">            COUNT(*) AS favCount)</w:t>
      </w:r>
    </w:p>
    <w:p>
      <w:pPr>
        <w:jc w:val="both"/>
      </w:pPr>
      <w:r>
        <w:t xml:space="preserve">        AS clusterIdToScores</w:t>
      </w:r>
    </w:p>
    <w:p>
      <w:pPr>
        <w:jc w:val="both"/>
      </w:pPr>
      <w:r>
        <w:t xml:space="preserve">    FROM tweet_favs_table, vars</w:t>
      </w:r>
    </w:p>
    <w:p>
      <w:pPr>
        <w:jc w:val="both"/>
      </w:pPr>
      <w:r>
        <w:t xml:space="preserve">    JOIN consumer_embeddings USING(userId)</w:t>
      </w:r>
    </w:p>
    <w:p>
      <w:pPr>
        <w:jc w:val="both"/>
      </w:pPr>
      <w:r>
        <w:t xml:space="preserve">    GROUP BY tweetId, clusterId, vars.halfLife</w:t>
      </w:r>
    </w:p>
    <w:p>
      <w:pPr>
        <w:jc w:val="both"/>
      </w:pPr>
      <w:r>
        <w:t>),</w:t>
      </w:r>
    </w:p>
    <w:p>
      <w:pPr>
        <w:jc w:val="both"/>
      </w:pPr>
      <w:r/>
    </w:p>
    <w:p>
      <w:pPr>
        <w:jc w:val="both"/>
      </w:pPr>
      <w:r>
        <w:t>-- Generate tweet embeddings</w:t>
      </w:r>
    </w:p>
    <w:p>
      <w:pPr>
        <w:jc w:val="both"/>
      </w:pPr>
      <w:r>
        <w:t>tweet_embeddings_with_top_clusters AS (</w:t>
      </w:r>
    </w:p>
    <w:p>
      <w:pPr>
        <w:jc w:val="both"/>
      </w:pPr>
      <w:r>
        <w:t xml:space="preserve">    SELECT tweetId, ARRAY_AGG(</w:t>
      </w:r>
    </w:p>
    <w:p>
      <w:pPr>
        <w:jc w:val="both"/>
      </w:pPr>
      <w:r>
        <w:t xml:space="preserve">        clusterIdToScores</w:t>
      </w:r>
    </w:p>
    <w:p>
      <w:pPr>
        <w:jc w:val="both"/>
      </w:pPr>
      <w:r>
        <w:t xml:space="preserve">        ORDER BY clusterIdToScores.clusterNormalizedLogFavScore DESC</w:t>
      </w:r>
    </w:p>
    <w:p>
      <w:pPr>
        <w:jc w:val="both"/>
      </w:pPr>
      <w:r>
        <w:t xml:space="preserve">        LIMIT {TWEET_EMBEDDING_LENGTH}</w:t>
      </w:r>
    </w:p>
    <w:p>
      <w:pPr>
        <w:jc w:val="both"/>
      </w:pPr>
      <w:r>
        <w:t xml:space="preserve">    ) AS clusterIdToScores</w:t>
      </w:r>
    </w:p>
    <w:p>
      <w:pPr>
        <w:jc w:val="both"/>
      </w:pPr>
      <w:r>
        <w:t xml:space="preserve">    FROM tweet_cluster_scores</w:t>
      </w:r>
    </w:p>
    <w:p>
      <w:pPr>
        <w:jc w:val="both"/>
      </w:pPr>
      <w:r>
        <w:t xml:space="preserve">    GROUP BY tweetId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-- Return (tweetId, clusterId, tweetScore) pairs where tweetScore &gt; tweetEmbeddingsMinClusterScore</w:t>
      </w:r>
    </w:p>
    <w:p>
      <w:pPr>
        <w:jc w:val="both"/>
      </w:pPr>
      <w:r>
        <w:t>SELECT tweetId,</w:t>
      </w:r>
    </w:p>
    <w:p>
      <w:pPr>
        <w:jc w:val="both"/>
      </w:pPr>
      <w:r>
        <w:t xml:space="preserve">    clusterId,</w:t>
      </w:r>
    </w:p>
    <w:p>
      <w:pPr>
        <w:jc w:val="both"/>
      </w:pPr>
      <w:r>
        <w:t xml:space="preserve">    clusterNormalizedLogFavScore AS tweetScore, clusterIdToScores</w:t>
      </w:r>
    </w:p>
    <w:p>
      <w:pPr>
        <w:jc w:val="both"/>
      </w:pPr>
      <w:r>
        <w:t>FROM tweet_embeddings_with_top_clusters, UNNEST(clusterIdToScores) AS clusterIdToScores, vars</w:t>
      </w:r>
    </w:p>
    <w:p>
      <w:pPr>
        <w:jc w:val="both"/>
      </w:pPr>
      <w:r>
        <w:t>WHERE clusterIdToScores.clusterNormalizedLogFavScore &gt; vars.tweetEmbeddingsMinClusterScore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