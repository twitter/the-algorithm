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WITH tweet_embedding AS (</w:t>
      </w:r>
    </w:p>
    <w:p>
      <w:pPr>
        <w:jc w:val="both"/>
      </w:pPr>
      <w:r>
        <w:t>-- Expected columns:</w:t>
      </w:r>
    </w:p>
    <w:p>
      <w:pPr>
        <w:jc w:val="both"/>
      </w:pPr>
      <w:r>
        <w:t>-- tweetId, clusterId, tweetScore</w:t>
      </w:r>
    </w:p>
    <w:p>
      <w:pPr>
        <w:jc w:val="both"/>
      </w:pPr>
      <w:r>
        <w:t xml:space="preserve">  {TWEET_EMBEDDING_SQL}</w:t>
      </w:r>
    </w:p>
    <w:p>
      <w:pPr>
        <w:jc w:val="both"/>
      </w:pPr>
      <w:r>
        <w:t>),</w:t>
      </w:r>
    </w:p>
    <w:p>
      <w:pPr>
        <w:jc w:val="both"/>
      </w:pPr>
      <w:r>
        <w:t>clusters_top_k_tweets AS (</w:t>
      </w:r>
    </w:p>
    <w:p>
      <w:pPr>
        <w:jc w:val="both"/>
      </w:pPr>
      <w:r>
        <w:t xml:space="preserve">  SELECT clusterId, ARRAY_AGG(STRUCT(tweetId, tweetScore) ORDER BY tweetScore DESC LIMIT {CLUSTER_TOP_K_TWEETS}) AS topKTweetsForClusterKey</w:t>
      </w:r>
    </w:p>
    <w:p>
      <w:pPr>
        <w:jc w:val="both"/>
      </w:pPr>
      <w:r>
        <w:t xml:space="preserve">  FROM tweet_embedding</w:t>
      </w:r>
    </w:p>
    <w:p>
      <w:pPr>
        <w:jc w:val="both"/>
      </w:pPr>
      <w:r>
        <w:t xml:space="preserve">  GROUP BY clusterId</w:t>
      </w:r>
    </w:p>
    <w:p>
      <w:pPr>
        <w:jc w:val="both"/>
      </w:pPr>
      <w:r>
        <w:t>)</w:t>
      </w:r>
    </w:p>
    <w:p>
      <w:pPr>
        <w:jc w:val="both"/>
      </w:pPr>
      <w:r>
        <w:t>SELECT</w:t>
      </w:r>
    </w:p>
    <w:p>
      <w:pPr>
        <w:jc w:val="both"/>
      </w:pPr>
      <w:r>
        <w:t xml:space="preserve">  clusterId,</w:t>
      </w:r>
    </w:p>
    <w:p>
      <w:pPr>
        <w:jc w:val="both"/>
      </w:pPr>
      <w:r>
        <w:t xml:space="preserve">  topKTweetsForClusterKey</w:t>
      </w:r>
    </w:p>
    <w:p>
      <w:pPr>
        <w:jc w:val="both"/>
      </w:pPr>
      <w:r>
        <w:t>FROM clusters_top_k_tweets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