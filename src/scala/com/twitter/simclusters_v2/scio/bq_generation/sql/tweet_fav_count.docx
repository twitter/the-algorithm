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-- Calculate the fav counts for tweets within a given timeframe</w:t>
      </w:r>
    </w:p>
    <w:p>
      <w:pPr>
        <w:jc w:val="both"/>
      </w:pPr>
      <w:r>
        <w:t>with vars as (</w:t>
      </w:r>
    </w:p>
    <w:p>
      <w:pPr>
        <w:jc w:val="both"/>
      </w:pPr>
      <w:r>
        <w:t xml:space="preserve">    SELECT TIMESTAMP("{START_TIME}") AS start_date,</w:t>
      </w:r>
    </w:p>
    <w:p>
      <w:pPr>
        <w:jc w:val="both"/>
      </w:pPr>
      <w:r>
        <w:t xml:space="preserve">    TIMESTAMP("{END_TIME}") AS end_date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favs_unioned AS (</w:t>
      </w:r>
    </w:p>
    <w:p>
      <w:pPr>
        <w:jc w:val="both"/>
      </w:pPr>
      <w:r>
        <w:t xml:space="preserve">   SELECT</w:t>
      </w:r>
    </w:p>
    <w:p>
      <w:pPr>
        <w:jc w:val="both"/>
      </w:pPr>
      <w:r>
        <w:t xml:space="preserve">      userIdentifier.userId AS userId,</w:t>
      </w:r>
    </w:p>
    <w:p>
      <w:pPr>
        <w:jc w:val="both"/>
      </w:pPr>
      <w:r>
        <w:t xml:space="preserve">      item.tweetInfo.actionTweetId AS tweetId,</w:t>
      </w:r>
    </w:p>
    <w:p>
      <w:pPr>
        <w:jc w:val="both"/>
      </w:pPr>
      <w:r>
        <w:t xml:space="preserve">      eventMetadata.sourceTimestampMs AS tsMillis,</w:t>
      </w:r>
    </w:p>
    <w:p>
      <w:pPr>
        <w:jc w:val="both"/>
      </w:pPr>
      <w:r>
        <w:t xml:space="preserve">   CASE</w:t>
      </w:r>
    </w:p>
    <w:p>
      <w:pPr>
        <w:jc w:val="both"/>
      </w:pPr>
      <w:r>
        <w:t xml:space="preserve">       WHEN actionType = "ServerTweetFav" THEN 1</w:t>
      </w:r>
    </w:p>
    <w:p>
      <w:pPr>
        <w:jc w:val="both"/>
      </w:pPr>
      <w:r>
        <w:t xml:space="preserve">       WHEN actionType = "ServerTweetUnfav" THEN -1</w:t>
      </w:r>
    </w:p>
    <w:p>
      <w:pPr>
        <w:jc w:val="both"/>
      </w:pPr>
      <w:r>
        <w:t xml:space="preserve">   END AS favOrUnfav</w:t>
      </w:r>
    </w:p>
    <w:p>
      <w:pPr>
        <w:jc w:val="both"/>
      </w:pPr>
      <w:r>
        <w:t xml:space="preserve">   FROM `twttr-bql-unified-prod.unified_user_actions_engagements.streaming_unified_user_actions_engagements`, vars</w:t>
      </w:r>
    </w:p>
    <w:p>
      <w:pPr>
        <w:jc w:val="both"/>
      </w:pPr>
      <w:r>
        <w:t xml:space="preserve">   WHERE (DATE(dateHour) &gt;= DATE(vars.start_date) AND DATE(dateHour) &lt;= DATE(vars.end_date))</w:t>
      </w:r>
    </w:p>
    <w:p>
      <w:pPr>
        <w:jc w:val="both"/>
      </w:pPr>
      <w:r>
        <w:t xml:space="preserve">            AND eventMetadata.sourceTimestampMs &gt;= UNIX_MILLIS(vars.start_date) </w:t>
      </w:r>
    </w:p>
    <w:p>
      <w:pPr>
        <w:jc w:val="both"/>
      </w:pPr>
      <w:r>
        <w:t xml:space="preserve">            AND eventMetadata.sourceTimestampMs &lt;= UNIX_MILLIS(vars.end_date)</w:t>
      </w:r>
    </w:p>
    <w:p>
      <w:pPr>
        <w:jc w:val="both"/>
      </w:pPr>
      <w:r>
        <w:t xml:space="preserve">            AND userIdentifier.userId IS NOT NULL</w:t>
      </w:r>
    </w:p>
    <w:p>
      <w:pPr>
        <w:jc w:val="both"/>
      </w:pPr>
      <w:r>
        <w:t xml:space="preserve">            AND (actionType = "ServerTweetFav" OR actionType = "ServerTweetUnfav")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user_tweet_fav_pairs AS (</w:t>
      </w:r>
    </w:p>
    <w:p>
      <w:pPr>
        <w:jc w:val="both"/>
      </w:pPr>
      <w:r>
        <w:t xml:space="preserve">    SELECT userId, tweetId, ARRAY_AGG(STRUCT(favOrUnfav, tsMillis) ORDER BY tsMillis DESC LIMIT 1) as details, count(*) as cnt</w:t>
      </w:r>
    </w:p>
    <w:p>
      <w:pPr>
        <w:jc w:val="both"/>
      </w:pPr>
      <w:r>
        <w:t xml:space="preserve">    FROM favs_unioned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tweet_raw_favs_table AS (</w:t>
      </w:r>
    </w:p>
    <w:p>
      <w:pPr>
        <w:jc w:val="both"/>
      </w:pPr>
      <w:r>
        <w:t xml:space="preserve">    SELECT userId, tweetId, CAST(dt.tsMillis  AS FLOAT64) AS tsMillis</w:t>
      </w:r>
    </w:p>
    <w:p>
      <w:pPr>
        <w:jc w:val="both"/>
      </w:pPr>
      <w:r>
        <w:t xml:space="preserve">    FROM user_tweet_fav_pairs CROSS JOIN UNNEST(details) as dt</w:t>
      </w:r>
    </w:p>
    <w:p>
      <w:pPr>
        <w:jc w:val="both"/>
      </w:pPr>
      <w:r>
        <w:t xml:space="preserve">    WHERE cnt &lt; 3 AND dt.favOrUnfav = 1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SELECT tweetId, COUNT(DISTINCT(userId)) AS favCount</w:t>
      </w:r>
    </w:p>
    <w:p>
      <w:pPr>
        <w:jc w:val="both"/>
      </w:pPr>
      <w:r>
        <w:t>FROM tweet_raw_favs_table</w:t>
      </w:r>
    </w:p>
    <w:p>
      <w:pPr>
        <w:jc w:val="both"/>
      </w:pPr>
      <w:r>
        <w:t>GROUP BY tweetId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