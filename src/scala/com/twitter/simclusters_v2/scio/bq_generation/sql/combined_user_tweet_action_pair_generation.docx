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TIMESTAMP("{START_TIME}") AS start_date,</w:t>
      </w:r>
    </w:p>
    <w:p>
      <w:pPr>
        <w:jc w:val="both"/>
      </w:pPr>
      <w:r>
        <w:t xml:space="preserve">      TIMESTAMP("{END_TIME}") AS end_date,</w:t>
      </w:r>
    </w:p>
    <w:p>
      <w:pPr>
        <w:jc w:val="both"/>
      </w:pPr>
      <w:r>
        <w:t xml:space="preserve">      TIMESTAMP("{NO_OLDER_TWEETS_THAN_DATE}") AS no_older_tweets_than_date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raw user-tweet interaction events from UUA</w:t>
      </w:r>
    </w:p>
    <w:p>
      <w:pPr>
        <w:jc w:val="both"/>
      </w:pPr>
      <w:r>
        <w:t xml:space="preserve">  actions_unioned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userId,</w:t>
      </w:r>
    </w:p>
    <w:p>
      <w:pPr>
        <w:jc w:val="both"/>
      </w:pPr>
      <w:r>
        <w:t xml:space="preserve">      item.tweetInfo.actionTweetId AS tweetId,</w:t>
      </w:r>
    </w:p>
    <w:p>
      <w:pPr>
        <w:jc w:val="both"/>
      </w:pPr>
      <w:r>
        <w:t xml:space="preserve">      eventMetadata.sourceTimestampMs AS tsMillis,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= "ServerTweetFav" THEN 1</w:t>
      </w:r>
    </w:p>
    <w:p>
      <w:pPr>
        <w:jc w:val="both"/>
      </w:pPr>
      <w:r>
        <w:t xml:space="preserve">          WHEN actionType = "ServerTweetUnfav" THEN -1</w:t>
      </w:r>
    </w:p>
    <w:p>
      <w:pPr>
        <w:jc w:val="both"/>
      </w:pPr>
      <w:r>
        <w:t xml:space="preserve">      END AS favAction,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= "ServerTweetReply" THEN 1</w:t>
      </w:r>
    </w:p>
    <w:p>
      <w:pPr>
        <w:jc w:val="both"/>
      </w:pPr>
      <w:r>
        <w:t xml:space="preserve">          WHEN actionType = "ServerTweetDelete" THEN -1</w:t>
      </w:r>
    </w:p>
    <w:p>
      <w:pPr>
        <w:jc w:val="both"/>
      </w:pPr>
      <w:r>
        <w:t xml:space="preserve">      END AS replyAction,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= "ServerTweetRetweet" THEN 1</w:t>
      </w:r>
    </w:p>
    <w:p>
      <w:pPr>
        <w:jc w:val="both"/>
      </w:pPr>
      <w:r>
        <w:t xml:space="preserve">          WHEN actionType = "ServerTweetUnretweet" THEN -1</w:t>
      </w:r>
    </w:p>
    <w:p>
      <w:pPr>
        <w:jc w:val="both"/>
      </w:pPr>
      <w:r>
        <w:t xml:space="preserve">      END AS retweetAction,</w:t>
      </w:r>
    </w:p>
    <w:p>
      <w:pPr>
        <w:jc w:val="both"/>
      </w:pPr>
      <w:r>
        <w:t xml:space="preserve">      IF(actionType = "ClientTweetVideoPlayback50", 1, NULL) AS videoPlayback50Action</w:t>
      </w:r>
    </w:p>
    <w:p>
      <w:pPr>
        <w:jc w:val="both"/>
      </w:pPr>
      <w:r>
        <w:t xml:space="preserve">    FROM `twttr-bql-unified-prod.unified_user_actions_engagements.streaming_unified_user_actions_engagements`, vars</w:t>
      </w:r>
    </w:p>
    <w:p>
      <w:pPr>
        <w:jc w:val="both"/>
      </w:pPr>
      <w:r>
        <w:t xml:space="preserve">    WHERE (DATE(dateHour) &gt;= DATE(vars.start_date) AND DATE(dateHour) &lt;= DATE(vars.end_date))</w:t>
      </w:r>
    </w:p>
    <w:p>
      <w:pPr>
        <w:jc w:val="both"/>
      </w:pPr>
      <w:r>
        <w:t xml:space="preserve">      AND eventMetadata.sourceTimestampMs &gt;= UNIX_MILLIS(vars.start_date) </w:t>
      </w:r>
    </w:p>
    <w:p>
      <w:pPr>
        <w:jc w:val="both"/>
      </w:pPr>
      <w:r>
        <w:t xml:space="preserve">      AND eventMetadata.sourceTimestampMs &lt;= UNIX_MILLIS(vars.end_date)</w:t>
      </w:r>
    </w:p>
    <w:p>
      <w:pPr>
        <w:jc w:val="both"/>
      </w:pPr>
      <w:r>
        <w:t xml:space="preserve">      AND (actionType = "ServerTweetReply"</w:t>
      </w:r>
    </w:p>
    <w:p>
      <w:pPr>
        <w:jc w:val="both"/>
      </w:pPr>
      <w:r>
        <w:t xml:space="preserve">              OR actionType = "ServerTweetRetweet"</w:t>
      </w:r>
    </w:p>
    <w:p>
      <w:pPr>
        <w:jc w:val="both"/>
      </w:pPr>
      <w:r>
        <w:t xml:space="preserve">              OR actionType = "ServerTweetFav"</w:t>
      </w:r>
    </w:p>
    <w:p>
      <w:pPr>
        <w:jc w:val="both"/>
      </w:pPr>
      <w:r>
        <w:t xml:space="preserve">              OR actionType = "ServerTweetUnfav"</w:t>
      </w:r>
    </w:p>
    <w:p>
      <w:pPr>
        <w:jc w:val="both"/>
      </w:pPr>
      <w:r>
        <w:t xml:space="preserve">              OR actionType = "ClientTweetVideoPlayback50"</w:t>
      </w:r>
    </w:p>
    <w:p>
      <w:pPr>
        <w:jc w:val="both"/>
      </w:pPr>
      <w:r>
        <w:t xml:space="preserve">           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user_tweet_action_pairs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-- Get the most recent fav event</w:t>
      </w:r>
    </w:p>
    <w:p>
      <w:pPr>
        <w:jc w:val="both"/>
      </w:pPr>
      <w:r>
        <w:t xml:space="preserve">      ARRAY_AGG(IF(favAction IS NOT NULL, STRUCT(favAction AS engaged, tsMillis), NULL) IGNORE NULLS ORDER BY tsMillis DESC LIMIT 1)[OFFSET(0)] as ServerTweetFav,</w:t>
      </w:r>
    </w:p>
    <w:p>
      <w:pPr>
        <w:jc w:val="both"/>
      </w:pPr>
      <w:r>
        <w:t xml:space="preserve">      -- Get the most recent reply / unreply event</w:t>
      </w:r>
    </w:p>
    <w:p>
      <w:pPr>
        <w:jc w:val="both"/>
      </w:pPr>
      <w:r>
        <w:t xml:space="preserve">      ARRAY_AGG(IF(replyAction IS NOT NULL,STRUCT(replyAction AS engaged, tsMillis), NULL) IGNORE NULLS ORDER BY tsMillis DESC LIMIT 1)[OFFSET(0)] as ServerTweetReply,</w:t>
      </w:r>
    </w:p>
    <w:p>
      <w:pPr>
        <w:jc w:val="both"/>
      </w:pPr>
      <w:r>
        <w:t xml:space="preserve">      -- Get the most recent retweet / unretweet event</w:t>
      </w:r>
    </w:p>
    <w:p>
      <w:pPr>
        <w:jc w:val="both"/>
      </w:pPr>
      <w:r>
        <w:t xml:space="preserve">      ARRAY_AGG(IF(retweetAction IS NOT NULL, STRUCT(retweetAction AS engaged, tsMillis), NULL) IGNORE NULLS ORDER BY tsMillis DESC LIMIT 1)[OFFSET(0)] as ServerTweetRetweet,</w:t>
      </w:r>
    </w:p>
    <w:p>
      <w:pPr>
        <w:jc w:val="both"/>
      </w:pPr>
      <w:r>
        <w:t xml:space="preserve">      -- Get the most recent video view event</w:t>
      </w:r>
    </w:p>
    <w:p>
      <w:pPr>
        <w:jc w:val="both"/>
      </w:pPr>
      <w:r>
        <w:t xml:space="preserve">      ARRAY_AGG(IF(videoPlayback50Action IS NOT NULL, STRUCT(videoPlayback50Action AS engaged, tsMillis), NULL) IGNORE NULLS ORDER BY tsMillis DESC LIMIT 1)[OFFSET(0)] as ClientTweetVideoPlayback50</w:t>
      </w:r>
    </w:p>
    <w:p>
      <w:pPr>
        <w:jc w:val="both"/>
      </w:pPr>
      <w:r>
        <w:t xml:space="preserve">    FROM actions_unioned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-- Combine signals</w:t>
      </w:r>
    </w:p>
    <w:p>
      <w:pPr>
        <w:jc w:val="both"/>
      </w:pPr>
      <w:r>
        <w:t>-- Apply age filter in this step</w:t>
      </w:r>
    </w:p>
    <w:p>
      <w:pPr>
        <w:jc w:val="both"/>
      </w:pPr>
      <w:r>
        <w:t>SELECT</w:t>
      </w:r>
    </w:p>
    <w:p>
      <w:pPr>
        <w:jc w:val="both"/>
      </w:pPr>
      <w:r>
        <w:t xml:space="preserve">  userId,</w:t>
      </w:r>
    </w:p>
    <w:p>
      <w:pPr>
        <w:jc w:val="both"/>
      </w:pPr>
      <w:r>
        <w:t xml:space="preserve">  tweetId,</w:t>
      </w:r>
    </w:p>
    <w:p>
      <w:pPr>
        <w:jc w:val="both"/>
      </w:pPr>
      <w:r>
        <w:t xml:space="preserve">  CAST({CONTRIBUTING_ACTION_TYPE_STR}.tsMillis AS FLOAT64) AS tsMillis</w:t>
      </w:r>
    </w:p>
    <w:p>
      <w:pPr>
        <w:jc w:val="both"/>
      </w:pPr>
      <w:r>
        <w:t>FROM user_tweet_action_pairs, vars</w:t>
      </w:r>
    </w:p>
    <w:p>
      <w:pPr>
        <w:jc w:val="both"/>
      </w:pPr>
      <w:r>
        <w:t>WHERE</w:t>
      </w:r>
    </w:p>
    <w:p>
      <w:pPr>
        <w:jc w:val="both"/>
      </w:pPr>
      <w:r>
        <w:t xml:space="preserve">    {CONTRIBUTING_ACTION_TYPE_STR}.engaged = 1</w:t>
      </w:r>
    </w:p>
    <w:p>
      <w:pPr>
        <w:jc w:val="both"/>
      </w:pPr>
      <w:r>
        <w:t xml:space="preserve">   AND</w:t>
      </w:r>
    </w:p>
    <w:p>
      <w:pPr>
        <w:jc w:val="both"/>
      </w:pPr>
      <w:r>
        <w:t xml:space="preserve">    ({SUPPLEMENTAL_ACTION_TYPES_ENGAGEMENT_STR})</w:t>
      </w:r>
    </w:p>
    <w:p>
      <w:pPr>
        <w:jc w:val="both"/>
      </w:pPr>
      <w:r>
        <w:t xml:space="preserve">   AND timestamp_millis((1288834974657 +</w:t>
      </w:r>
    </w:p>
    <w:p>
      <w:pPr>
        <w:jc w:val="both"/>
      </w:pPr>
      <w:r>
        <w:t xml:space="preserve">            ((tweetId  &amp; 9223372036850581504) &gt;&gt; 22))) &gt;= vars.no_older_tweets_than_date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