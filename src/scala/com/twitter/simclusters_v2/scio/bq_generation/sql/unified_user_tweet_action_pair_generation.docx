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WITH</w:t>
      </w:r>
    </w:p>
    <w:p>
      <w:pPr>
        <w:jc w:val="both"/>
      </w:pPr>
      <w:r>
        <w:t xml:space="preserve">  vars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TIMESTAMP("{START_TIME}") AS start_date,</w:t>
      </w:r>
    </w:p>
    <w:p>
      <w:pPr>
        <w:jc w:val="both"/>
      </w:pPr>
      <w:r>
        <w:t xml:space="preserve">      TIMESTAMP("{END_TIME}") AS end_date,</w:t>
      </w:r>
    </w:p>
    <w:p>
      <w:pPr>
        <w:jc w:val="both"/>
      </w:pPr>
      <w:r>
        <w:t xml:space="preserve">      TIMESTAMP("{NO_OLDER_TWEETS_THAN_DATE}") AS no_older_tweets_than_date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Get raw user-tweet interaction events from UUA</w:t>
      </w:r>
    </w:p>
    <w:p>
      <w:pPr>
        <w:jc w:val="both"/>
      </w:pPr>
      <w:r>
        <w:t xml:space="preserve">  interactions_unioned AS (</w:t>
      </w:r>
    </w:p>
    <w:p>
      <w:pPr>
        <w:jc w:val="both"/>
      </w:pPr>
      <w:r>
        <w:t xml:space="preserve">    SELECT</w:t>
      </w:r>
    </w:p>
    <w:p>
      <w:pPr>
        <w:jc w:val="both"/>
      </w:pPr>
      <w:r>
        <w:t xml:space="preserve">      userIdentifier.userId AS userId,</w:t>
      </w:r>
    </w:p>
    <w:p>
      <w:pPr>
        <w:jc w:val="both"/>
      </w:pPr>
      <w:r>
        <w:t xml:space="preserve">      eventMetadata.sourceTimestampMs AS tsMillis,</w:t>
      </w:r>
    </w:p>
    <w:p>
      <w:pPr>
        <w:jc w:val="both"/>
      </w:pPr>
      <w:r>
        <w:t xml:space="preserve">      CASE</w:t>
      </w:r>
    </w:p>
    <w:p>
      <w:pPr>
        <w:jc w:val="both"/>
      </w:pPr>
      <w:r>
        <w:t xml:space="preserve">          WHEN actionType IN ({CONTRIBUTING_ACTION_TYPES_STR}) THEN {CONTRIBUTING_ACTION_TWEET_ID_COLUMN}</w:t>
      </w:r>
    </w:p>
    <w:p>
      <w:pPr>
        <w:jc w:val="both"/>
      </w:pPr>
      <w:r>
        <w:t xml:space="preserve">          WHEN actionType IN ({UNDO_ACTION_TYPES_STR}) THEN {UNDO_ACTION_TWEET_ID_COLUMN}</w:t>
      </w:r>
    </w:p>
    <w:p>
      <w:pPr>
        <w:jc w:val="both"/>
      </w:pPr>
      <w:r>
        <w:t xml:space="preserve">      END AS tweetId,</w:t>
      </w:r>
    </w:p>
    <w:p>
      <w:pPr>
        <w:jc w:val="both"/>
      </w:pPr>
      <w:r>
        <w:t xml:space="preserve">      CASE</w:t>
      </w:r>
    </w:p>
    <w:p>
      <w:pPr>
        <w:jc w:val="both"/>
      </w:pPr>
      <w:r>
        <w:t xml:space="preserve">        WHEN actionType IN ({CONTRIBUTING_ACTION_TYPES_STR}) THEN 1</w:t>
      </w:r>
    </w:p>
    <w:p>
      <w:pPr>
        <w:jc w:val="both"/>
      </w:pPr>
      <w:r>
        <w:t xml:space="preserve">        WHEN actionType IN ({UNDO_ACTION_TYPES_STR}) THEN -1</w:t>
      </w:r>
    </w:p>
    <w:p>
      <w:pPr>
        <w:jc w:val="both"/>
      </w:pPr>
      <w:r>
        <w:t xml:space="preserve">      END AS doOrUndo</w:t>
      </w:r>
    </w:p>
    <w:p>
      <w:pPr>
        <w:jc w:val="both"/>
      </w:pPr>
      <w:r>
        <w:t xml:space="preserve">    FROM `twttr-bql-unified-prod.unified_user_actions_engagements.streaming_unified_user_actions_engagements`, vars</w:t>
      </w:r>
    </w:p>
    <w:p>
      <w:pPr>
        <w:jc w:val="both"/>
      </w:pPr>
      <w:r>
        <w:t xml:space="preserve">    WHERE (DATE(dateHour) &gt;= DATE(vars.start_date) AND DATE(dateHour) &lt;= DATE(vars.end_date))</w:t>
      </w:r>
    </w:p>
    <w:p>
      <w:pPr>
        <w:jc w:val="both"/>
      </w:pPr>
      <w:r>
        <w:t xml:space="preserve">      AND eventMetadata.sourceTimestampMs &gt;= UNIX_MILLIS(vars.start_date) </w:t>
      </w:r>
    </w:p>
    <w:p>
      <w:pPr>
        <w:jc w:val="both"/>
      </w:pPr>
      <w:r>
        <w:t xml:space="preserve">      AND eventMetadata.sourceTimestampMs &lt;= UNIX_MILLIS(vars.end_date)</w:t>
      </w:r>
    </w:p>
    <w:p>
      <w:pPr>
        <w:jc w:val="both"/>
      </w:pPr>
      <w:r>
        <w:t xml:space="preserve">      AND (actionType IN ({CONTRIBUTING_ACTION_TYPES_STR})</w:t>
      </w:r>
    </w:p>
    <w:p>
      <w:pPr>
        <w:jc w:val="both"/>
      </w:pPr>
      <w:r>
        <w:t xml:space="preserve">            OR actionType IN ({UNDO_ACTION_TYPES_STR}))</w:t>
      </w:r>
    </w:p>
    <w:p>
      <w:pPr>
        <w:jc w:val="both"/>
      </w:pPr>
      <w:r>
        <w:t xml:space="preserve">  ),</w:t>
      </w:r>
    </w:p>
    <w:p>
      <w:pPr>
        <w:jc w:val="both"/>
      </w:pPr>
      <w:r/>
    </w:p>
    <w:p>
      <w:pPr>
        <w:jc w:val="both"/>
      </w:pPr>
      <w:r>
        <w:t xml:space="preserve">  -- Group by userId and tweetId</w:t>
      </w:r>
    </w:p>
    <w:p>
      <w:pPr>
        <w:jc w:val="both"/>
      </w:pPr>
      <w:r>
        <w:t xml:space="preserve">  user_tweet_interaction_pairs AS (</w:t>
      </w:r>
    </w:p>
    <w:p>
      <w:pPr>
        <w:jc w:val="both"/>
      </w:pPr>
      <w:r>
        <w:t xml:space="preserve">    SELECT userId, tweetId, ARRAY_AGG(STRUCT(doOrUndo, tsMillis) ORDER BY tsMillis DESC LIMIT 1) AS details, COUNT(*) AS cnt</w:t>
      </w:r>
    </w:p>
    <w:p>
      <w:pPr>
        <w:jc w:val="both"/>
      </w:pPr>
      <w:r>
        <w:t xml:space="preserve">    FROM interactions_unioned</w:t>
      </w:r>
    </w:p>
    <w:p>
      <w:pPr>
        <w:jc w:val="both"/>
      </w:pPr>
      <w:r>
        <w:t xml:space="preserve">    GROUP BY userId, tweetId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-- Remove undo events</w:t>
      </w:r>
    </w:p>
    <w:p>
      <w:pPr>
        <w:jc w:val="both"/>
      </w:pPr>
      <w:r>
        <w:t>-- Apply age filter in this step</w:t>
      </w:r>
    </w:p>
    <w:p>
      <w:pPr>
        <w:jc w:val="both"/>
      </w:pPr>
      <w:r>
        <w:t>SELECT userId, tweetId, CAST(dt.tsMillis  AS FLOAT64) AS tsMillis</w:t>
      </w:r>
    </w:p>
    <w:p>
      <w:pPr>
        <w:jc w:val="both"/>
      </w:pPr>
      <w:r>
        <w:t>FROM user_tweet_interaction_pairs, vars</w:t>
      </w:r>
    </w:p>
    <w:p>
      <w:pPr>
        <w:jc w:val="both"/>
      </w:pPr>
      <w:r>
        <w:t>CROSS JOIN UNNEST(details) AS dt</w:t>
      </w:r>
    </w:p>
    <w:p>
      <w:pPr>
        <w:jc w:val="both"/>
      </w:pPr>
      <w:r>
        <w:t>WHERE cnt &lt; 3</w:t>
      </w:r>
    </w:p>
    <w:p>
      <w:pPr>
        <w:jc w:val="both"/>
      </w:pPr>
      <w:r>
        <w:t xml:space="preserve">  AND dt.doOrUndo = 1</w:t>
      </w:r>
    </w:p>
    <w:p>
      <w:pPr>
        <w:jc w:val="both"/>
      </w:pPr>
      <w:r>
        <w:t xml:space="preserve">  AND timestamp_millis((1288834974657 +</w:t>
      </w:r>
    </w:p>
    <w:p>
      <w:pPr>
        <w:jc w:val="both"/>
      </w:pPr>
      <w:r>
        <w:t xml:space="preserve">            ((tweetId  &amp; 9223372036850581504) &gt;&gt; 22))) &gt;= vars.no_older_tweets_than_date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