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WITH</w:t>
      </w:r>
    </w:p>
    <w:p>
      <w:pPr>
        <w:jc w:val="both"/>
      </w:pPr>
      <w:r>
        <w:t xml:space="preserve">  vars AS (</w:t>
      </w:r>
    </w:p>
    <w:p>
      <w:pPr>
        <w:jc w:val="both"/>
      </w:pPr>
      <w:r>
        <w:t xml:space="preserve">    SELECT</w:t>
      </w:r>
    </w:p>
    <w:p>
      <w:pPr>
        <w:jc w:val="both"/>
      </w:pPr>
      <w:r>
        <w:t xml:space="preserve">      TIMESTAMP("{START_TIME}") AS start_date,</w:t>
      </w:r>
    </w:p>
    <w:p>
      <w:pPr>
        <w:jc w:val="both"/>
      </w:pPr>
      <w:r>
        <w:t xml:space="preserve">      TIMESTAMP("{END_TIME}") AS end_date,</w:t>
      </w:r>
    </w:p>
    <w:p>
      <w:pPr>
        <w:jc w:val="both"/>
      </w:pPr>
      <w:r>
        <w:t xml:space="preserve">  ),</w:t>
      </w:r>
    </w:p>
    <w:p>
      <w:pPr>
        <w:jc w:val="both"/>
      </w:pPr>
      <w:r/>
    </w:p>
    <w:p>
      <w:pPr>
        <w:jc w:val="both"/>
      </w:pPr>
      <w:r>
        <w:t xml:space="preserve">  -- Get raw user-tweet interaction events from UUA</w:t>
      </w:r>
    </w:p>
    <w:p>
      <w:pPr>
        <w:jc w:val="both"/>
      </w:pPr>
      <w:r>
        <w:t xml:space="preserve">  raw_engagements AS (</w:t>
      </w:r>
    </w:p>
    <w:p>
      <w:pPr>
        <w:jc w:val="both"/>
      </w:pPr>
      <w:r>
        <w:t xml:space="preserve">    SELECT</w:t>
      </w:r>
    </w:p>
    <w:p>
      <w:pPr>
        <w:jc w:val="both"/>
      </w:pPr>
      <w:r>
        <w:t xml:space="preserve">      userIdentifier.userId AS userId,</w:t>
      </w:r>
    </w:p>
    <w:p>
      <w:pPr>
        <w:jc w:val="both"/>
      </w:pPr>
      <w:r>
        <w:t xml:space="preserve">      eventMetadata.sourceTimestampMs AS tsMillis,</w:t>
      </w:r>
    </w:p>
    <w:p>
      <w:pPr>
        <w:jc w:val="both"/>
      </w:pPr>
      <w:r>
        <w:t xml:space="preserve">      CASE</w:t>
      </w:r>
    </w:p>
    <w:p>
      <w:pPr>
        <w:jc w:val="both"/>
      </w:pPr>
      <w:r>
        <w:t xml:space="preserve">          WHEN actionType IN ({CONTRIBUTING_ACTION_TYPES_STR}) THEN {CONTRIBUTING_ACTION_TWEET_ID_COLUMN}</w:t>
      </w:r>
    </w:p>
    <w:p>
      <w:pPr>
        <w:jc w:val="both"/>
      </w:pPr>
      <w:r>
        <w:t xml:space="preserve">          WHEN actionType IN ({UNDO_ACTION_TYPES_STR}) THEN {UNDO_ACTION_TWEET_ID_COLUMN}</w:t>
      </w:r>
    </w:p>
    <w:p>
      <w:pPr>
        <w:jc w:val="both"/>
      </w:pPr>
      <w:r>
        <w:t xml:space="preserve">      END AS tweetId,</w:t>
      </w:r>
    </w:p>
    <w:p>
      <w:pPr>
        <w:jc w:val="both"/>
      </w:pPr>
      <w:r>
        <w:t xml:space="preserve">      CASE</w:t>
      </w:r>
    </w:p>
    <w:p>
      <w:pPr>
        <w:jc w:val="both"/>
      </w:pPr>
      <w:r>
        <w:t xml:space="preserve">        WHEN actionType IN ({CONTRIBUTING_ACTION_TYPES_STR}) THEN 1</w:t>
      </w:r>
    </w:p>
    <w:p>
      <w:pPr>
        <w:jc w:val="both"/>
      </w:pPr>
      <w:r>
        <w:t xml:space="preserve">        WHEN actionType IN ({UNDO_ACTION_TYPES_STR}) THEN -1</w:t>
      </w:r>
    </w:p>
    <w:p>
      <w:pPr>
        <w:jc w:val="both"/>
      </w:pPr>
      <w:r>
        <w:t xml:space="preserve">      END AS doOrUndo</w:t>
      </w:r>
    </w:p>
    <w:p>
      <w:pPr>
        <w:jc w:val="both"/>
      </w:pPr>
      <w:r>
        <w:t xml:space="preserve">    FROM `twttr-bql-unified-prod.unified_user_actions_engagements.streaming_unified_user_actions_engagements`, vars</w:t>
      </w:r>
    </w:p>
    <w:p>
      <w:pPr>
        <w:jc w:val="both"/>
      </w:pPr>
      <w:r>
        <w:t xml:space="preserve">    WHERE (DATE(dateHour) &gt;= DATE(vars.start_date) AND DATE(dateHour) &lt;= DATE(vars.end_date))</w:t>
      </w:r>
    </w:p>
    <w:p>
      <w:pPr>
        <w:jc w:val="both"/>
      </w:pPr>
      <w:r>
        <w:t xml:space="preserve">      AND eventMetadata.sourceTimestampMs &gt;= UNIX_MILLIS(vars.start_date)</w:t>
      </w:r>
    </w:p>
    <w:p>
      <w:pPr>
        <w:jc w:val="both"/>
      </w:pPr>
      <w:r>
        <w:t xml:space="preserve">      AND eventMetadata.sourceTimestampMs &lt;= UNIX_MILLIS(vars.end_date)</w:t>
      </w:r>
    </w:p>
    <w:p>
      <w:pPr>
        <w:jc w:val="both"/>
      </w:pPr>
      <w:r>
        <w:t xml:space="preserve">      AND (actionType IN ({CONTRIBUTING_ACTION_TYPES_STR})</w:t>
      </w:r>
    </w:p>
    <w:p>
      <w:pPr>
        <w:jc w:val="both"/>
      </w:pPr>
      <w:r>
        <w:t xml:space="preserve">            OR actionType IN ({UNDO_ACTION_TYPES_STR}))</w:t>
      </w:r>
    </w:p>
    <w:p>
      <w:pPr>
        <w:jc w:val="both"/>
      </w:pPr>
      <w:r>
        <w:t xml:space="preserve">  ),</w:t>
      </w:r>
    </w:p>
    <w:p>
      <w:pPr>
        <w:jc w:val="both"/>
      </w:pPr>
      <w:r/>
    </w:p>
    <w:p>
      <w:pPr>
        <w:jc w:val="both"/>
      </w:pPr>
      <w:r>
        <w:t xml:space="preserve">  -- Get evergreen tweet ids</w:t>
      </w:r>
    </w:p>
    <w:p>
      <w:pPr>
        <w:jc w:val="both"/>
      </w:pPr>
      <w:r>
        <w:t xml:space="preserve">  evergreen_tweet_ids AS (</w:t>
      </w:r>
    </w:p>
    <w:p>
      <w:pPr>
        <w:jc w:val="both"/>
      </w:pPr>
      <w:r>
        <w:t xml:space="preserve">    SELECT</w:t>
      </w:r>
    </w:p>
    <w:p>
      <w:pPr>
        <w:jc w:val="both"/>
      </w:pPr>
      <w:r>
        <w:t xml:space="preserve">        tweetId</w:t>
      </w:r>
    </w:p>
    <w:p>
      <w:pPr>
        <w:jc w:val="both"/>
      </w:pPr>
      <w:r>
        <w:t xml:space="preserve">    FROM `twttr-recos-ml-prod.simclusters.evergreen_content_data`</w:t>
      </w:r>
    </w:p>
    <w:p>
      <w:pPr>
        <w:jc w:val="both"/>
      </w:pPr>
      <w:r>
        <w:t xml:space="preserve">    WHERE TIMESTAMP(ts) =</w:t>
      </w:r>
    </w:p>
    <w:p>
      <w:pPr>
        <w:jc w:val="both"/>
      </w:pPr>
      <w:r>
        <w:t xml:space="preserve">        (  -- Get latest partition time</w:t>
      </w:r>
    </w:p>
    <w:p>
      <w:pPr>
        <w:jc w:val="both"/>
      </w:pPr>
      <w:r>
        <w:t xml:space="preserve">        SELECT MAX(TIMESTAMP(ts)) latest_partition</w:t>
      </w:r>
    </w:p>
    <w:p>
      <w:pPr>
        <w:jc w:val="both"/>
      </w:pPr>
      <w:r>
        <w:t xml:space="preserve">        FROM `twttr-recos-ml-prod.simclusters.evergreen_content_data`</w:t>
      </w:r>
    </w:p>
    <w:p>
      <w:pPr>
        <w:jc w:val="both"/>
      </w:pPr>
      <w:r>
        <w:t xml:space="preserve">        WHERE DATE(ts) BETWEEN</w:t>
      </w:r>
    </w:p>
    <w:p>
      <w:pPr>
        <w:jc w:val="both"/>
      </w:pPr>
      <w:r>
        <w:t xml:space="preserve">            DATE_SUB(DATE("{END_TIME}"),</w:t>
      </w:r>
    </w:p>
    <w:p>
      <w:pPr>
        <w:jc w:val="both"/>
      </w:pPr>
      <w:r>
        <w:t xml:space="preserve">            INTERVAL 14 DAY) AND DATE("{END_TIME}")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),</w:t>
      </w:r>
    </w:p>
    <w:p>
      <w:pPr>
        <w:jc w:val="both"/>
      </w:pPr>
      <w:r/>
    </w:p>
    <w:p>
      <w:pPr>
        <w:jc w:val="both"/>
      </w:pPr>
      <w:r>
        <w:t xml:space="preserve">  -- Join evergreen content table</w:t>
      </w:r>
    </w:p>
    <w:p>
      <w:pPr>
        <w:jc w:val="both"/>
      </w:pPr>
      <w:r>
        <w:t xml:space="preserve">  evergreen_tweets_engagements AS (</w:t>
      </w:r>
    </w:p>
    <w:p>
      <w:pPr>
        <w:jc w:val="both"/>
      </w:pPr>
      <w:r>
        <w:t xml:space="preserve">      SELECT raw_engagements.*</w:t>
      </w:r>
    </w:p>
    <w:p>
      <w:pPr>
        <w:jc w:val="both"/>
      </w:pPr>
      <w:r>
        <w:t xml:space="preserve">      FROM raw_engagements JOIN evergreen_tweet_ids USING(tweetId)</w:t>
      </w:r>
    </w:p>
    <w:p>
      <w:pPr>
        <w:jc w:val="both"/>
      </w:pPr>
      <w:r>
        <w:t xml:space="preserve">  ),</w:t>
      </w:r>
    </w:p>
    <w:p>
      <w:pPr>
        <w:jc w:val="both"/>
      </w:pPr>
      <w:r/>
    </w:p>
    <w:p>
      <w:pPr>
        <w:jc w:val="both"/>
      </w:pPr>
      <w:r>
        <w:t xml:space="preserve">  -- Group by userId and tweetId</w:t>
      </w:r>
    </w:p>
    <w:p>
      <w:pPr>
        <w:jc w:val="both"/>
      </w:pPr>
      <w:r>
        <w:t xml:space="preserve">  user_tweet_engagement_pairs AS (</w:t>
      </w:r>
    </w:p>
    <w:p>
      <w:pPr>
        <w:jc w:val="both"/>
      </w:pPr>
      <w:r>
        <w:t xml:space="preserve">    SELECT userId, tweetId, ARRAY_AGG(STRUCT(doOrUndo, tsMillis) ORDER BY tsMillis DESC LIMIT 1) AS details, COUNT(*) AS cnt</w:t>
      </w:r>
    </w:p>
    <w:p>
      <w:pPr>
        <w:jc w:val="both"/>
      </w:pPr>
      <w:r>
        <w:t xml:space="preserve">    FROM evergreen_tweets_engagements</w:t>
      </w:r>
    </w:p>
    <w:p>
      <w:pPr>
        <w:jc w:val="both"/>
      </w:pPr>
      <w:r>
        <w:t xml:space="preserve">    GROUP BY userId, tweetId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>-- Remove undo events</w:t>
      </w:r>
    </w:p>
    <w:p>
      <w:pPr>
        <w:jc w:val="both"/>
      </w:pPr>
      <w:r>
        <w:t>SELECT userId, tweetId, CAST(dt.tsMillis  AS FLOAT64) AS tsMillis</w:t>
      </w:r>
    </w:p>
    <w:p>
      <w:pPr>
        <w:jc w:val="both"/>
      </w:pPr>
      <w:r>
        <w:t>FROM user_tweet_engagement_pairs, vars</w:t>
      </w:r>
    </w:p>
    <w:p>
      <w:pPr>
        <w:jc w:val="both"/>
      </w:pPr>
      <w:r>
        <w:t>CROSS JOIN UNNEST(details) AS dt</w:t>
      </w:r>
    </w:p>
    <w:p>
      <w:pPr>
        <w:jc w:val="both"/>
      </w:pPr>
      <w:r>
        <w:t>WHERE cnt &lt;= 10</w:t>
      </w:r>
    </w:p>
    <w:p>
      <w:pPr>
        <w:jc w:val="both"/>
      </w:pPr>
      <w:r>
        <w:t xml:space="preserve">  AND dt.doOrUndo = 1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