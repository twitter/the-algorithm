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WITH</w:t>
      </w:r>
    </w:p>
    <w:p>
      <w:pPr>
        <w:jc w:val="both"/>
      </w:pPr>
      <w:r>
        <w:t xml:space="preserve">  cluster_top_tweets AS (</w:t>
      </w:r>
    </w:p>
    <w:p>
      <w:pPr>
        <w:jc w:val="both"/>
      </w:pPr>
      <w:r>
        <w:t xml:space="preserve">    {CLUSTER_TOP_TWEETS_SQL}</w:t>
      </w:r>
    </w:p>
    <w:p>
      <w:pPr>
        <w:jc w:val="both"/>
      </w:pPr>
      <w:r>
        <w:t xml:space="preserve">  ),</w:t>
      </w:r>
    </w:p>
    <w:p>
      <w:pPr>
        <w:jc w:val="both"/>
      </w:pPr>
      <w:r/>
    </w:p>
    <w:p>
      <w:pPr>
        <w:jc w:val="both"/>
      </w:pPr>
      <w:r>
        <w:t xml:space="preserve">  flatten_cluster_top_tweets AS (</w:t>
      </w:r>
    </w:p>
    <w:p>
      <w:pPr>
        <w:jc w:val="both"/>
      </w:pPr>
      <w:r>
        <w:t xml:space="preserve">    SELECT</w:t>
      </w:r>
    </w:p>
    <w:p>
      <w:pPr>
        <w:jc w:val="both"/>
      </w:pPr>
      <w:r>
        <w:t xml:space="preserve">      clusterId,</w:t>
      </w:r>
    </w:p>
    <w:p>
      <w:pPr>
        <w:jc w:val="both"/>
      </w:pPr>
      <w:r>
        <w:t xml:space="preserve">      tweet.tweetId,</w:t>
      </w:r>
    </w:p>
    <w:p>
      <w:pPr>
        <w:jc w:val="both"/>
      </w:pPr>
      <w:r>
        <w:t xml:space="preserve">      tweet.tweetScore,</w:t>
      </w:r>
    </w:p>
    <w:p>
      <w:pPr>
        <w:jc w:val="both"/>
      </w:pPr>
      <w:r>
        <w:t xml:space="preserve">    FROM cluster_top_tweets, UNNEST(topKTweetsForClusterKey) AS tweet</w:t>
      </w:r>
    </w:p>
    <w:p>
      <w:pPr>
        <w:jc w:val="both"/>
      </w:pPr>
      <w:r>
        <w:t xml:space="preserve">  ),</w:t>
      </w:r>
    </w:p>
    <w:p>
      <w:pPr>
        <w:jc w:val="both"/>
      </w:pPr>
      <w:r/>
    </w:p>
    <w:p>
      <w:pPr>
        <w:jc w:val="both"/>
      </w:pPr>
      <w:r>
        <w:t>--- There might be delay or skip for the fav-based dataset.</w:t>
      </w:r>
    </w:p>
    <w:p>
      <w:pPr>
        <w:jc w:val="both"/>
      </w:pPr>
      <w:r>
        <w:t>--- This query retrieved the dateHour of the latest partition available.</w:t>
      </w:r>
    </w:p>
    <w:p>
      <w:pPr>
        <w:jc w:val="both"/>
      </w:pPr>
      <w:r>
        <w:t xml:space="preserve">  latest_fav_cluster_to_tweet AS (</w:t>
      </w:r>
    </w:p>
    <w:p>
      <w:pPr>
        <w:jc w:val="both"/>
      </w:pPr>
      <w:r>
        <w:t xml:space="preserve">    SELECT</w:t>
      </w:r>
    </w:p>
    <w:p>
      <w:pPr>
        <w:jc w:val="both"/>
      </w:pPr>
      <w:r>
        <w:t xml:space="preserve">      MAX(dateHour) AS latestTimestamp</w:t>
      </w:r>
    </w:p>
    <w:p>
      <w:pPr>
        <w:jc w:val="both"/>
      </w:pPr>
      <w:r>
        <w:t xml:space="preserve">    FROM</w:t>
      </w:r>
    </w:p>
    <w:p>
      <w:pPr>
        <w:jc w:val="both"/>
      </w:pPr>
      <w:r>
        <w:t xml:space="preserve">      `twttr-bq-cassowary-prod.user.simclusters_fav_based_cluster_to_tweet_index`</w:t>
      </w:r>
    </w:p>
    <w:p>
      <w:pPr>
        <w:jc w:val="both"/>
      </w:pPr>
      <w:r>
        <w:t xml:space="preserve">    WHERE</w:t>
      </w:r>
    </w:p>
    <w:p>
      <w:pPr>
        <w:jc w:val="both"/>
      </w:pPr>
      <w:r>
        <w:t xml:space="preserve">      TIMESTAMP(dateHour) &gt;= TIMESTAMP("{START_TIME}")</w:t>
      </w:r>
    </w:p>
    <w:p>
      <w:pPr>
        <w:jc w:val="both"/>
      </w:pPr>
      <w:r>
        <w:t xml:space="preserve">      AND TIMESTAMP(dateHour) &lt;= TIMESTAMP("{END_TIME}")</w:t>
      </w:r>
    </w:p>
    <w:p>
      <w:pPr>
        <w:jc w:val="both"/>
      </w:pPr>
      <w:r>
        <w:t xml:space="preserve">  ),</w:t>
      </w:r>
    </w:p>
    <w:p>
      <w:pPr>
        <w:jc w:val="both"/>
      </w:pPr>
      <w:r/>
    </w:p>
    <w:p>
      <w:pPr>
        <w:jc w:val="both"/>
      </w:pPr>
      <w:r>
        <w:t xml:space="preserve">  flatten_fav_cluster_top_tweets AS (</w:t>
      </w:r>
    </w:p>
    <w:p>
      <w:pPr>
        <w:jc w:val="both"/>
      </w:pPr>
      <w:r>
        <w:t xml:space="preserve">    SELECT</w:t>
      </w:r>
    </w:p>
    <w:p>
      <w:pPr>
        <w:jc w:val="both"/>
      </w:pPr>
      <w:r>
        <w:t xml:space="preserve">      clusterId.clusterId AS clusterId,</w:t>
      </w:r>
    </w:p>
    <w:p>
      <w:pPr>
        <w:jc w:val="both"/>
      </w:pPr>
      <w:r>
        <w:t xml:space="preserve">      tweet.key AS tweetId</w:t>
      </w:r>
    </w:p>
    <w:p>
      <w:pPr>
        <w:jc w:val="both"/>
      </w:pPr>
      <w:r>
        <w:t xml:space="preserve">    FROM</w:t>
      </w:r>
    </w:p>
    <w:p>
      <w:pPr>
        <w:jc w:val="both"/>
      </w:pPr>
      <w:r>
        <w:t xml:space="preserve">      `twttr-bq-cassowary-prod.user.simclusters_fav_based_cluster_to_tweet_index`,</w:t>
      </w:r>
    </w:p>
    <w:p>
      <w:pPr>
        <w:jc w:val="both"/>
      </w:pPr>
      <w:r>
        <w:t xml:space="preserve">      UNNEST(topKTweetsWithScores.topTweetsByFavClusterNormalizedScore) AS tweet,</w:t>
      </w:r>
    </w:p>
    <w:p>
      <w:pPr>
        <w:jc w:val="both"/>
      </w:pPr>
      <w:r>
        <w:t xml:space="preserve">      latest_fav_cluster_to_tweet</w:t>
      </w:r>
    </w:p>
    <w:p>
      <w:pPr>
        <w:jc w:val="both"/>
      </w:pPr>
      <w:r>
        <w:t xml:space="preserve">    WHERE</w:t>
      </w:r>
    </w:p>
    <w:p>
      <w:pPr>
        <w:jc w:val="both"/>
      </w:pPr>
      <w:r>
        <w:t xml:space="preserve">      dateHour=latest_fav_cluster_to_tweet.latestTimestamp</w:t>
      </w:r>
    </w:p>
    <w:p>
      <w:pPr>
        <w:jc w:val="both"/>
      </w:pPr>
      <w:r>
        <w:t xml:space="preserve">  ),</w:t>
      </w:r>
    </w:p>
    <w:p>
      <w:pPr>
        <w:jc w:val="both"/>
      </w:pPr>
      <w:r/>
    </w:p>
    <w:p>
      <w:pPr>
        <w:jc w:val="both"/>
      </w:pPr>
      <w:r>
        <w:t xml:space="preserve">  flatten_cluster_top_tweets_intersection AS (</w:t>
      </w:r>
    </w:p>
    <w:p>
      <w:pPr>
        <w:jc w:val="both"/>
      </w:pPr>
      <w:r>
        <w:t xml:space="preserve">    SELECT</w:t>
      </w:r>
    </w:p>
    <w:p>
      <w:pPr>
        <w:jc w:val="both"/>
      </w:pPr>
      <w:r>
        <w:t xml:space="preserve">      clusterId,</w:t>
      </w:r>
    </w:p>
    <w:p>
      <w:pPr>
        <w:jc w:val="both"/>
      </w:pPr>
      <w:r>
        <w:t xml:space="preserve">      flatten_cluster_top_tweets.tweetId,</w:t>
      </w:r>
    </w:p>
    <w:p>
      <w:pPr>
        <w:jc w:val="both"/>
      </w:pPr>
      <w:r>
        <w:t xml:space="preserve">      flatten_cluster_top_tweets.tweetScore</w:t>
      </w:r>
    </w:p>
    <w:p>
      <w:pPr>
        <w:jc w:val="both"/>
      </w:pPr>
      <w:r>
        <w:t xml:space="preserve">    FROM</w:t>
      </w:r>
    </w:p>
    <w:p>
      <w:pPr>
        <w:jc w:val="both"/>
      </w:pPr>
      <w:r>
        <w:t xml:space="preserve">      flatten_cluster_top_tweets</w:t>
      </w:r>
    </w:p>
    <w:p>
      <w:pPr>
        <w:jc w:val="both"/>
      </w:pPr>
      <w:r>
        <w:t xml:space="preserve">    INNER JOIN</w:t>
      </w:r>
    </w:p>
    <w:p>
      <w:pPr>
        <w:jc w:val="both"/>
      </w:pPr>
      <w:r>
        <w:t xml:space="preserve">      flatten_fav_cluster_top_tweets</w:t>
      </w:r>
    </w:p>
    <w:p>
      <w:pPr>
        <w:jc w:val="both"/>
      </w:pPr>
      <w:r>
        <w:t xml:space="preserve">    USING(clusterId, tweetId)</w:t>
      </w:r>
    </w:p>
    <w:p>
      <w:pPr>
        <w:jc w:val="both"/>
      </w:pPr>
      <w:r>
        <w:t xml:space="preserve">  ),</w:t>
      </w:r>
    </w:p>
    <w:p>
      <w:pPr>
        <w:jc w:val="both"/>
      </w:pPr>
      <w:r/>
    </w:p>
    <w:p>
      <w:pPr>
        <w:jc w:val="both"/>
      </w:pPr>
      <w:r>
        <w:t xml:space="preserve">  processed_cluster_top_tweets AS (</w:t>
      </w:r>
    </w:p>
    <w:p>
      <w:pPr>
        <w:jc w:val="both"/>
      </w:pPr>
      <w:r>
        <w:t xml:space="preserve">    SELECT</w:t>
      </w:r>
    </w:p>
    <w:p>
      <w:pPr>
        <w:jc w:val="both"/>
      </w:pPr>
      <w:r>
        <w:t xml:space="preserve">      clusterId,</w:t>
      </w:r>
    </w:p>
    <w:p>
      <w:pPr>
        <w:jc w:val="both"/>
      </w:pPr>
      <w:r>
        <w:t xml:space="preserve">      ARRAY_AGG(STRUCT(tweetId, tweetScore) ORDER BY tweetScore LIMIT {CLUSTER_TOP_K_TWEETS}) AS topKTweetsForClusterKey</w:t>
      </w:r>
    </w:p>
    <w:p>
      <w:pPr>
        <w:jc w:val="both"/>
      </w:pPr>
      <w:r>
        <w:t xml:space="preserve">    FROM flatten_cluster_top_tweets_intersection</w:t>
      </w:r>
    </w:p>
    <w:p>
      <w:pPr>
        <w:jc w:val="both"/>
      </w:pPr>
      <w:r>
        <w:t xml:space="preserve">    GROUP BY clusterId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SELECT *</w:t>
      </w:r>
    </w:p>
    <w:p>
      <w:pPr>
        <w:jc w:val="both"/>
      </w:pPr>
      <w:r>
        <w:t xml:space="preserve"> FROM processed_cluster_top_tweets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