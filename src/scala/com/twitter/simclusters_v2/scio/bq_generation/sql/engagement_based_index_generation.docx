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-- This SQL query generate the cluster to top k tweets index based on tweet engagements.</w:t>
      </w:r>
    </w:p>
    <w:p>
      <w:pPr>
        <w:jc w:val="both"/>
      </w:pPr>
      <w:r>
        <w:t>-- The engagement type is decided by USER_TWEET_ENGAGEMENT_TABLE_SQL.</w:t>
      </w:r>
    </w:p>
    <w:p>
      <w:pPr>
        <w:jc w:val="both"/>
      </w:pPr>
      <w:r/>
    </w:p>
    <w:p>
      <w:pPr>
        <w:jc w:val="both"/>
      </w:pPr>
      <w:r>
        <w:t>with vars as (</w:t>
      </w:r>
    </w:p>
    <w:p>
      <w:pPr>
        <w:jc w:val="both"/>
      </w:pPr>
      <w:r>
        <w:t xml:space="preserve">        SELECT {HALF_LIFE} AS halfLife, -- Default: 8 hour halfLife in millis</w:t>
      </w:r>
    </w:p>
    <w:p>
      <w:pPr>
        <w:jc w:val="both"/>
      </w:pPr>
      <w:r>
        <w:t xml:space="preserve">        UNIX_MILLIS("{CURRENT_TS}") AS currentTs,</w:t>
      </w:r>
    </w:p>
    <w:p>
      <w:pPr>
        <w:jc w:val="both"/>
      </w:pPr>
      <w:r>
        <w:t xml:space="preserve">    ),</w:t>
      </w:r>
    </w:p>
    <w:p>
      <w:pPr>
        <w:jc w:val="both"/>
      </w:pPr>
      <w:r/>
    </w:p>
    <w:p>
      <w:pPr>
        <w:jc w:val="both"/>
      </w:pPr>
      <w:r>
        <w:t xml:space="preserve">  user_tweet_engagement_pairs AS (</w:t>
      </w:r>
    </w:p>
    <w:p>
      <w:pPr>
        <w:jc w:val="both"/>
      </w:pPr>
      <w:r>
        <w:t xml:space="preserve">      {USER_TWEET_ENGAGEMENT_TABLE_SQL}</w:t>
      </w:r>
    </w:p>
    <w:p>
      <w:pPr>
        <w:jc w:val="both"/>
      </w:pPr>
      <w:r>
        <w:t xml:space="preserve">  ),</w:t>
      </w:r>
    </w:p>
    <w:p>
      <w:pPr>
        <w:jc w:val="both"/>
      </w:pPr>
      <w:r/>
    </w:p>
    <w:p>
      <w:pPr>
        <w:jc w:val="both"/>
      </w:pPr>
      <w:r>
        <w:t xml:space="preserve">  -- A sequence of filters to get eligible tweetIds for tweet embedding generation</w:t>
      </w:r>
    </w:p>
    <w:p>
      <w:pPr>
        <w:jc w:val="both"/>
      </w:pPr>
      <w:r>
        <w:t xml:space="preserve">  -- Apply min interaction count filter</w:t>
      </w:r>
    </w:p>
    <w:p>
      <w:pPr>
        <w:jc w:val="both"/>
      </w:pPr>
      <w:r>
        <w:t xml:space="preserve"> user_tweet_interaction_with_min_interaction_count_filter AS (</w:t>
      </w:r>
    </w:p>
    <w:p>
      <w:pPr>
        <w:jc w:val="both"/>
      </w:pPr>
      <w:r>
        <w:t xml:space="preserve">      SELECT userId, user_tweet_engagement_pairs.tweetId, tsMillis</w:t>
      </w:r>
    </w:p>
    <w:p>
      <w:pPr>
        <w:jc w:val="both"/>
      </w:pPr>
      <w:r>
        <w:t xml:space="preserve">      FROM user_tweet_engagement_pairs, vars</w:t>
      </w:r>
    </w:p>
    <w:p>
      <w:pPr>
        <w:jc w:val="both"/>
      </w:pPr>
      <w:r>
        <w:t xml:space="preserve">      JOIN (</w:t>
      </w:r>
    </w:p>
    <w:p>
      <w:pPr>
        <w:jc w:val="both"/>
      </w:pPr>
      <w:r>
        <w:t xml:space="preserve">          SELECT tweetId, COUNT(DISTINCT(userId)) AS interactionCount</w:t>
      </w:r>
    </w:p>
    <w:p>
      <w:pPr>
        <w:jc w:val="both"/>
      </w:pPr>
      <w:r>
        <w:t xml:space="preserve">          FROM user_tweet_engagement_pairs</w:t>
      </w:r>
    </w:p>
    <w:p>
      <w:pPr>
        <w:jc w:val="both"/>
      </w:pPr>
      <w:r>
        <w:t xml:space="preserve">          GROUP BY tweetId</w:t>
      </w:r>
    </w:p>
    <w:p>
      <w:pPr>
        <w:jc w:val="both"/>
      </w:pPr>
      <w:r>
        <w:t xml:space="preserve">          HAVING interactionCount &gt;= {MIN_INTERACTION_COUNT} -- Only generate tweet embeddings for tweets with &gt;= {MIN_INTERACTION_COUNT} interactions</w:t>
      </w:r>
    </w:p>
    <w:p>
      <w:pPr>
        <w:jc w:val="both"/>
      </w:pPr>
      <w:r>
        <w:t xml:space="preserve">      ) eligible_tweets USING(tweetId)</w:t>
      </w:r>
    </w:p>
    <w:p>
      <w:pPr>
        <w:jc w:val="both"/>
      </w:pPr>
      <w:r>
        <w:t xml:space="preserve">  ),</w:t>
      </w:r>
    </w:p>
    <w:p>
      <w:pPr>
        <w:jc w:val="both"/>
      </w:pPr>
      <w:r/>
    </w:p>
    <w:p>
      <w:pPr>
        <w:jc w:val="both"/>
      </w:pPr>
      <w:r>
        <w:t xml:space="preserve">  -- Apply min fav count filter</w:t>
      </w:r>
    </w:p>
    <w:p>
      <w:pPr>
        <w:jc w:val="both"/>
      </w:pPr>
      <w:r>
        <w:t xml:space="preserve">  user_tweet_interaction_with_fav_count_filter AS (</w:t>
      </w:r>
    </w:p>
    <w:p>
      <w:pPr>
        <w:jc w:val="both"/>
      </w:pPr>
      <w:r>
        <w:t xml:space="preserve">    {TWEET_INTERACTION_WITH_FAV_COUNT_FILTER_SQL}</w:t>
      </w:r>
    </w:p>
    <w:p>
      <w:pPr>
        <w:jc w:val="both"/>
      </w:pPr>
      <w:r>
        <w:t xml:space="preserve">  ),</w:t>
      </w:r>
    </w:p>
    <w:p>
      <w:pPr>
        <w:jc w:val="both"/>
      </w:pPr>
      <w:r/>
    </w:p>
    <w:p>
      <w:pPr>
        <w:jc w:val="both"/>
      </w:pPr>
      <w:r>
        <w:t xml:space="preserve">  -- Apply health and video filter</w:t>
      </w:r>
    </w:p>
    <w:p>
      <w:pPr>
        <w:jc w:val="both"/>
      </w:pPr>
      <w:r>
        <w:t xml:space="preserve">  user_tweet_interaction_with_health_filter AS (</w:t>
      </w:r>
    </w:p>
    <w:p>
      <w:pPr>
        <w:jc w:val="both"/>
      </w:pPr>
      <w:r>
        <w:t xml:space="preserve">    {TWEET_INTERACTION_WITH_HEALTH_FILTER_SQL}</w:t>
      </w:r>
    </w:p>
    <w:p>
      <w:pPr>
        <w:jc w:val="both"/>
      </w:pPr>
      <w:r>
        <w:t xml:space="preserve">  ),</w:t>
      </w:r>
    </w:p>
    <w:p>
      <w:pPr>
        <w:jc w:val="both"/>
      </w:pPr>
      <w:r/>
    </w:p>
    <w:p>
      <w:pPr>
        <w:jc w:val="both"/>
      </w:pPr>
      <w:r>
        <w:t xml:space="preserve">  -- Final filtered user tweet interaction table</w:t>
      </w:r>
    </w:p>
    <w:p>
      <w:pPr>
        <w:jc w:val="both"/>
      </w:pPr>
      <w:r>
        <w:t xml:space="preserve">  -- Read the result from the last filter</w:t>
      </w:r>
    </w:p>
    <w:p>
      <w:pPr>
        <w:jc w:val="both"/>
      </w:pPr>
      <w:r>
        <w:t xml:space="preserve">  user_tweet_interaction_processed_table AS (</w:t>
      </w:r>
    </w:p>
    <w:p>
      <w:pPr>
        <w:jc w:val="both"/>
      </w:pPr>
      <w:r>
        <w:t xml:space="preserve">    SELECT *</w:t>
      </w:r>
    </w:p>
    <w:p>
      <w:pPr>
        <w:jc w:val="both"/>
      </w:pPr>
      <w:r>
        <w:t xml:space="preserve">    FROM user_tweet_interaction_with_health_filter</w:t>
      </w:r>
    </w:p>
    <w:p>
      <w:pPr>
        <w:jc w:val="both"/>
      </w:pPr>
      <w:r>
        <w:t xml:space="preserve">  ),</w:t>
      </w:r>
    </w:p>
    <w:p>
      <w:pPr>
        <w:jc w:val="both"/>
      </w:pPr>
      <w:r/>
    </w:p>
    <w:p>
      <w:pPr>
        <w:jc w:val="both"/>
      </w:pPr>
      <w:r>
        <w:t xml:space="preserve">  -- Read consumer embeddings</w:t>
      </w:r>
    </w:p>
    <w:p>
      <w:pPr>
        <w:jc w:val="both"/>
      </w:pPr>
      <w:r>
        <w:t xml:space="preserve">  consumer_embeddings AS (</w:t>
      </w:r>
    </w:p>
    <w:p>
      <w:pPr>
        <w:jc w:val="both"/>
      </w:pPr>
      <w:r>
        <w:t xml:space="preserve">     {CONSUMER_EMBEDDINGS_SQL}</w:t>
      </w:r>
    </w:p>
    <w:p>
      <w:pPr>
        <w:jc w:val="both"/>
      </w:pPr>
      <w:r>
        <w:t xml:space="preserve">  ),</w:t>
      </w:r>
    </w:p>
    <w:p>
      <w:pPr>
        <w:jc w:val="both"/>
      </w:pPr>
      <w:r/>
    </w:p>
    <w:p>
      <w:pPr>
        <w:jc w:val="both"/>
      </w:pPr>
      <w:r>
        <w:t xml:space="preserve">  -- Update tweet cluster scores based on interaction events</w:t>
      </w:r>
    </w:p>
    <w:p>
      <w:pPr>
        <w:jc w:val="both"/>
      </w:pPr>
      <w:r>
        <w:t xml:space="preserve">  tweet_cluster_scores AS (</w:t>
      </w:r>
    </w:p>
    <w:p>
      <w:pPr>
        <w:jc w:val="both"/>
      </w:pPr>
      <w:r>
        <w:t xml:space="preserve">      SELECT tweetId,</w:t>
      </w:r>
    </w:p>
    <w:p>
      <w:pPr>
        <w:jc w:val="both"/>
      </w:pPr>
      <w:r>
        <w:t xml:space="preserve">          STRUCT(</w:t>
      </w:r>
    </w:p>
    <w:p>
      <w:pPr>
        <w:jc w:val="both"/>
      </w:pPr>
      <w:r>
        <w:t xml:space="preserve">              clusterId,</w:t>
      </w:r>
    </w:p>
    <w:p>
      <w:pPr>
        <w:jc w:val="both"/>
      </w:pPr>
      <w:r>
        <w:t xml:space="preserve">              CASE vars.halfLife</w:t>
      </w:r>
    </w:p>
    <w:p>
      <w:pPr>
        <w:jc w:val="both"/>
      </w:pPr>
      <w:r>
        <w:t xml:space="preserve">                -- halfLife = -1 means there is no half life decay and we directly take the sum as the score</w:t>
      </w:r>
    </w:p>
    <w:p>
      <w:pPr>
        <w:jc w:val="both"/>
      </w:pPr>
      <w:r>
        <w:t xml:space="preserve">                WHEN -1 THEN SUM(clusterNormalizedLogFavScore)</w:t>
      </w:r>
    </w:p>
    <w:p>
      <w:pPr>
        <w:jc w:val="both"/>
      </w:pPr>
      <w:r>
        <w:t xml:space="preserve">                ELSE SUM(clusterNormalizedLogFavScore * POW(0.5, (currentTs - tsMillis) / vars.halfLife))</w:t>
      </w:r>
    </w:p>
    <w:p>
      <w:pPr>
        <w:jc w:val="both"/>
      </w:pPr>
      <w:r>
        <w:t xml:space="preserve">                END AS normalizedScore,</w:t>
      </w:r>
    </w:p>
    <w:p>
      <w:pPr>
        <w:jc w:val="both"/>
      </w:pPr>
      <w:r>
        <w:t xml:space="preserve">              COUNT(*) AS engagementCount)</w:t>
      </w:r>
    </w:p>
    <w:p>
      <w:pPr>
        <w:jc w:val="both"/>
      </w:pPr>
      <w:r>
        <w:t xml:space="preserve">          AS clusterIdToScores</w:t>
      </w:r>
    </w:p>
    <w:p>
      <w:pPr>
        <w:jc w:val="both"/>
      </w:pPr>
      <w:r>
        <w:t xml:space="preserve">      FROM user_tweet_interaction_processed_table, vars</w:t>
      </w:r>
    </w:p>
    <w:p>
      <w:pPr>
        <w:jc w:val="both"/>
      </w:pPr>
      <w:r>
        <w:t xml:space="preserve">      JOIN consumer_embeddings USING(userId)</w:t>
      </w:r>
    </w:p>
    <w:p>
      <w:pPr>
        <w:jc w:val="both"/>
      </w:pPr>
      <w:r>
        <w:t xml:space="preserve">      GROUP BY tweetId, clusterId, vars.halfLife</w:t>
      </w:r>
    </w:p>
    <w:p>
      <w:pPr>
        <w:jc w:val="both"/>
      </w:pPr>
      <w:r>
        <w:t xml:space="preserve">  ),</w:t>
      </w:r>
    </w:p>
    <w:p>
      <w:pPr>
        <w:jc w:val="both"/>
      </w:pPr>
      <w:r/>
    </w:p>
    <w:p>
      <w:pPr>
        <w:jc w:val="both"/>
      </w:pPr>
      <w:r>
        <w:t xml:space="preserve">  -- Generate tweet embeddings</w:t>
      </w:r>
    </w:p>
    <w:p>
      <w:pPr>
        <w:jc w:val="both"/>
      </w:pPr>
      <w:r>
        <w:t xml:space="preserve">  tweet_embeddings_with_top_clusters AS (</w:t>
      </w:r>
    </w:p>
    <w:p>
      <w:pPr>
        <w:jc w:val="both"/>
      </w:pPr>
      <w:r>
        <w:t xml:space="preserve">      SELECT tweetId, ARRAY_AGG(</w:t>
      </w:r>
    </w:p>
    <w:p>
      <w:pPr>
        <w:jc w:val="both"/>
      </w:pPr>
      <w:r>
        <w:t xml:space="preserve">          clusterIdToScores</w:t>
      </w:r>
    </w:p>
    <w:p>
      <w:pPr>
        <w:jc w:val="both"/>
      </w:pPr>
      <w:r>
        <w:t xml:space="preserve">          ORDER BY clusterIdToScores.normalizedScore DESC</w:t>
      </w:r>
    </w:p>
    <w:p>
      <w:pPr>
        <w:jc w:val="both"/>
      </w:pPr>
      <w:r>
        <w:t xml:space="preserve">          LIMIT {TWEET_EMBEDDING_LENGTH}</w:t>
      </w:r>
    </w:p>
    <w:p>
      <w:pPr>
        <w:jc w:val="both"/>
      </w:pPr>
      <w:r>
        <w:t xml:space="preserve">      ) AS clusterIdToScores</w:t>
      </w:r>
    </w:p>
    <w:p>
      <w:pPr>
        <w:jc w:val="both"/>
      </w:pPr>
      <w:r>
        <w:t xml:space="preserve">      FROM tweet_cluster_scores</w:t>
      </w:r>
    </w:p>
    <w:p>
      <w:pPr>
        <w:jc w:val="both"/>
      </w:pPr>
      <w:r>
        <w:t xml:space="preserve">      GROUP BY tweetId</w:t>
      </w:r>
    </w:p>
    <w:p>
      <w:pPr>
        <w:jc w:val="both"/>
      </w:pPr>
      <w:r>
        <w:t xml:space="preserve">  ),</w:t>
      </w:r>
    </w:p>
    <w:p>
      <w:pPr>
        <w:jc w:val="both"/>
      </w:pPr>
      <w:r/>
    </w:p>
    <w:p>
      <w:pPr>
        <w:jc w:val="both"/>
      </w:pPr>
      <w:r>
        <w:t xml:space="preserve">  clusters_top_k_tweets AS (</w:t>
      </w:r>
    </w:p>
    <w:p>
      <w:pPr>
        <w:jc w:val="both"/>
      </w:pPr>
      <w:r>
        <w:t xml:space="preserve">    SELECT clusterId, ARRAY_AGG(STRUCT(tweetId, normalizedScore AS tweetScore) ORDER BY normalizedScore DESC LIMIT {CLUSTER_TOP_K_TWEETS}) AS topKTweetsForClusterKey</w:t>
      </w:r>
    </w:p>
    <w:p>
      <w:pPr>
        <w:jc w:val="both"/>
      </w:pPr>
      <w:r>
        <w:t xml:space="preserve">    FROM tweet_embeddings_with_top_clusters, UNNEST(clusterIdToScores) AS clusterIdToScores</w:t>
      </w:r>
    </w:p>
    <w:p>
      <w:pPr>
        <w:jc w:val="both"/>
      </w:pPr>
      <w:r>
        <w:t xml:space="preserve">    WHERE engagementCount &gt;= {MIN_ENGAGEMENT_PER_CLUSTER}</w:t>
      </w:r>
    </w:p>
    <w:p>
      <w:pPr>
        <w:jc w:val="both"/>
      </w:pPr>
      <w:r>
        <w:t xml:space="preserve">    GROUP BY clusterId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>SELECT *</w:t>
      </w:r>
    </w:p>
    <w:p>
      <w:pPr>
        <w:jc w:val="both"/>
      </w:pPr>
      <w:r>
        <w:t>FROM clusters_top_k_tweets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