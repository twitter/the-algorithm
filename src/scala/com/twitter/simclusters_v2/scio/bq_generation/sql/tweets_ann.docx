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-- (step 1) Read consumer embeddings</w:t>
      </w:r>
    </w:p>
    <w:p>
      <w:pPr>
        <w:jc w:val="both"/>
      </w:pPr>
      <w:r>
        <w:t>WITH consumer_embeddings AS (</w:t>
      </w:r>
    </w:p>
    <w:p>
      <w:pPr>
        <w:jc w:val="both"/>
      </w:pPr>
      <w:r>
        <w:t xml:space="preserve">    {CONSUMER_EMBEDDINGS_SQL}</w:t>
      </w:r>
    </w:p>
    <w:p>
      <w:pPr>
        <w:jc w:val="both"/>
      </w:pPr>
      <w:r>
        <w:t>),</w:t>
      </w:r>
    </w:p>
    <w:p>
      <w:pPr>
        <w:jc w:val="both"/>
      </w:pPr>
      <w:r>
        <w:t>-- (step 1) Read tweet embeddings</w:t>
      </w:r>
    </w:p>
    <w:p>
      <w:pPr>
        <w:jc w:val="both"/>
      </w:pPr>
      <w:r>
        <w:t>tweet_embeddings AS (</w:t>
      </w:r>
    </w:p>
    <w:p>
      <w:pPr>
        <w:jc w:val="both"/>
      </w:pPr>
      <w:r>
        <w:t xml:space="preserve">    {TWEET_EMBEDDINGS_SQL}</w:t>
      </w:r>
    </w:p>
    <w:p>
      <w:pPr>
        <w:jc w:val="both"/>
      </w:pPr>
      <w:r>
        <w:t>),</w:t>
      </w:r>
    </w:p>
    <w:p>
      <w:pPr>
        <w:jc w:val="both"/>
      </w:pPr>
      <w:r>
        <w:t>-- (step 1) Compute tweet embeddings norms (we will use this to compute cosine sims later)</w:t>
      </w:r>
    </w:p>
    <w:p>
      <w:pPr>
        <w:jc w:val="both"/>
      </w:pPr>
      <w:r>
        <w:t>tweet_embeddings_norm AS (</w:t>
      </w:r>
    </w:p>
    <w:p>
      <w:pPr>
        <w:jc w:val="both"/>
      </w:pPr>
      <w:r>
        <w:t xml:space="preserve">    SELECT tweetId, SUM(tweetScore * tweetScore) AS norm</w:t>
      </w:r>
    </w:p>
    <w:p>
      <w:pPr>
        <w:jc w:val="both"/>
      </w:pPr>
      <w:r>
        <w:t xml:space="preserve">    FROM tweet_embeddings</w:t>
      </w:r>
    </w:p>
    <w:p>
      <w:pPr>
        <w:jc w:val="both"/>
      </w:pPr>
      <w:r>
        <w:t xml:space="preserve">    GROUP BY tweetId</w:t>
      </w:r>
    </w:p>
    <w:p>
      <w:pPr>
        <w:jc w:val="both"/>
      </w:pPr>
      <w:r>
        <w:t xml:space="preserve">    HAVING norm &gt; 0.0</w:t>
      </w:r>
    </w:p>
    <w:p>
      <w:pPr>
        <w:jc w:val="both"/>
      </w:pPr>
      <w:r>
        <w:t>),</w:t>
      </w:r>
    </w:p>
    <w:p>
      <w:pPr>
        <w:jc w:val="both"/>
      </w:pPr>
      <w:r>
        <w:t>-- (step 2) Get top N clusters for each consumer embedding. N = 25 in prod</w:t>
      </w:r>
    </w:p>
    <w:p>
      <w:pPr>
        <w:jc w:val="both"/>
      </w:pPr>
      <w:r>
        <w:t>consumer_embeddings_top_n_clusters AS (</w:t>
      </w:r>
    </w:p>
    <w:p>
      <w:pPr>
        <w:jc w:val="both"/>
      </w:pPr>
      <w:r>
        <w:t xml:space="preserve">    SELECT userId, ARRAY_AGG(STRUCT(clusterId, userScore) ORDER BY userScore DESC LIMIT {TOP_N_CLUSTER_PER_SOURCE_EMBEDDING}) AS topClustersWithScores</w:t>
      </w:r>
    </w:p>
    <w:p>
      <w:pPr>
        <w:jc w:val="both"/>
      </w:pPr>
      <w:r>
        <w:t xml:space="preserve">    FROM consumer_embeddings</w:t>
      </w:r>
    </w:p>
    <w:p>
      <w:pPr>
        <w:jc w:val="both"/>
      </w:pPr>
      <w:r>
        <w:t xml:space="preserve">    GROUP BY userId</w:t>
      </w:r>
    </w:p>
    <w:p>
      <w:pPr>
        <w:jc w:val="both"/>
      </w:pPr>
      <w:r>
        <w:t>),</w:t>
      </w:r>
    </w:p>
    <w:p>
      <w:pPr>
        <w:jc w:val="both"/>
      </w:pPr>
      <w:r>
        <w:t>-- (step 2) Get top M tweets for each cluster id. M = 100 in prod</w:t>
      </w:r>
    </w:p>
    <w:p>
      <w:pPr>
        <w:jc w:val="both"/>
      </w:pPr>
      <w:r>
        <w:t>clusters_top_m_tweets AS (</w:t>
      </w:r>
    </w:p>
    <w:p>
      <w:pPr>
        <w:jc w:val="both"/>
      </w:pPr>
      <w:r>
        <w:t xml:space="preserve">    SELECT clusterId, ARRAY_AGG(STRUCT(tweetId, tweetScore) ORDER BY tweetScore DESC LIMIT {TOP_M_TWEETS_PER_CLUSTER}) AS tweets</w:t>
      </w:r>
    </w:p>
    <w:p>
      <w:pPr>
        <w:jc w:val="both"/>
      </w:pPr>
      <w:r>
        <w:t xml:space="preserve">    FROM tweet_embeddings</w:t>
      </w:r>
    </w:p>
    <w:p>
      <w:pPr>
        <w:jc w:val="both"/>
      </w:pPr>
      <w:r>
        <w:t xml:space="preserve">    GROUP BY clusterId</w:t>
      </w:r>
    </w:p>
    <w:p>
      <w:pPr>
        <w:jc w:val="both"/>
      </w:pPr>
      <w:r>
        <w:t>),</w:t>
      </w:r>
    </w:p>
    <w:p>
      <w:pPr>
        <w:jc w:val="both"/>
      </w:pPr>
      <w:r>
        <w:t>-- (step 3) Join the results, get top M * N tweets for each user</w:t>
      </w:r>
    </w:p>
    <w:p>
      <w:pPr>
        <w:jc w:val="both"/>
      </w:pPr>
      <w:r>
        <w:t>user_top_mn_tweets AS (</w:t>
      </w:r>
    </w:p>
    <w:p>
      <w:pPr>
        <w:jc w:val="both"/>
      </w:pPr>
      <w:r>
        <w:t xml:space="preserve">    SELECT userId, consumer_embedding_cluster_score_pairs.userScore AS userScore, clusters_top_m_tweets.clusterId AS clusterId, clusters_top_m_tweets.tweets AS tweets</w:t>
      </w:r>
    </w:p>
    <w:p>
      <w:pPr>
        <w:jc w:val="both"/>
      </w:pPr>
      <w:r>
        <w:t xml:space="preserve">    FROM (</w:t>
      </w:r>
    </w:p>
    <w:p>
      <w:pPr>
        <w:jc w:val="both"/>
      </w:pPr>
      <w:r>
        <w:t xml:space="preserve">        SELECT userId, clusterId, userScore</w:t>
      </w:r>
    </w:p>
    <w:p>
      <w:pPr>
        <w:jc w:val="both"/>
      </w:pPr>
      <w:r>
        <w:t xml:space="preserve">        FROM consumer_embeddings_top_n_clusters, UNNEST(topClustersWithScores)</w:t>
      </w:r>
    </w:p>
    <w:p>
      <w:pPr>
        <w:jc w:val="both"/>
      </w:pPr>
      <w:r>
        <w:t xml:space="preserve">    ) AS consumer_embedding_cluster_score_pairs</w:t>
      </w:r>
    </w:p>
    <w:p>
      <w:pPr>
        <w:jc w:val="both"/>
      </w:pPr>
      <w:r>
        <w:t xml:space="preserve">    JOIN clusters_top_m_tweets ON consumer_embedding_cluster_score_pairs.clusterId = clusters_top_m_tweets.clusterId</w:t>
      </w:r>
    </w:p>
    <w:p>
      <w:pPr>
        <w:jc w:val="both"/>
      </w:pPr>
      <w:r>
        <w:t>),</w:t>
      </w:r>
    </w:p>
    <w:p>
      <w:pPr>
        <w:jc w:val="both"/>
      </w:pPr>
      <w:r>
        <w:t>-- (step 4) Compute the dot product between each user and tweet embedding pair</w:t>
      </w:r>
    </w:p>
    <w:p>
      <w:pPr>
        <w:jc w:val="both"/>
      </w:pPr>
      <w:r>
        <w:t>user_tweet_embedding_dot_product AS (</w:t>
      </w:r>
    </w:p>
    <w:p>
      <w:pPr>
        <w:jc w:val="both"/>
      </w:pPr>
      <w:r>
        <w:t xml:space="preserve">    SELECT  userId,</w:t>
      </w:r>
    </w:p>
    <w:p>
      <w:pPr>
        <w:jc w:val="both"/>
      </w:pPr>
      <w:r>
        <w:t xml:space="preserve">            tweetId,</w:t>
      </w:r>
    </w:p>
    <w:p>
      <w:pPr>
        <w:jc w:val="both"/>
      </w:pPr>
      <w:r>
        <w:t xml:space="preserve">            SUM(userScore * tweetScore) AS dotProductScore</w:t>
      </w:r>
    </w:p>
    <w:p>
      <w:pPr>
        <w:jc w:val="both"/>
      </w:pPr>
      <w:r>
        <w:t xml:space="preserve">    FROM user_top_mn_tweets, UNNEST(tweets) AS tweets</w:t>
      </w:r>
    </w:p>
    <w:p>
      <w:pPr>
        <w:jc w:val="both"/>
      </w:pPr>
      <w:r>
        <w:t xml:space="preserve">    GROUP BY userId, tweetId</w:t>
      </w:r>
    </w:p>
    <w:p>
      <w:pPr>
        <w:jc w:val="both"/>
      </w:pPr>
      <w:r>
        <w:t>),</w:t>
      </w:r>
    </w:p>
    <w:p>
      <w:pPr>
        <w:jc w:val="both"/>
      </w:pPr>
      <w:r>
        <w:t>-- (step 5) Compute similarity scores: dot product, cosine sim, log-cosine sim</w:t>
      </w:r>
    </w:p>
    <w:p>
      <w:pPr>
        <w:jc w:val="both"/>
      </w:pPr>
      <w:r>
        <w:t>user_tweet_embedding_similarity_scores AS (</w:t>
      </w:r>
    </w:p>
    <w:p>
      <w:pPr>
        <w:jc w:val="both"/>
      </w:pPr>
      <w:r>
        <w:t xml:space="preserve">    SELECT  userId,</w:t>
      </w:r>
    </w:p>
    <w:p>
      <w:pPr>
        <w:jc w:val="both"/>
      </w:pPr>
      <w:r>
        <w:t xml:space="preserve">            user_tweet_embedding_dot_product.tweetId AS tweetId,</w:t>
      </w:r>
    </w:p>
    <w:p>
      <w:pPr>
        <w:jc w:val="both"/>
      </w:pPr>
      <w:r>
        <w:t xml:space="preserve">            dotProductScore,</w:t>
      </w:r>
    </w:p>
    <w:p>
      <w:pPr>
        <w:jc w:val="both"/>
      </w:pPr>
      <w:r>
        <w:t xml:space="preserve">            SAFE_DIVIDE(dotProductScore, SQRT(tweet_embeddings_norm.norm)) AS cosineSimilarityScore,</w:t>
      </w:r>
    </w:p>
    <w:p>
      <w:pPr>
        <w:jc w:val="both"/>
      </w:pPr>
      <w:r>
        <w:t xml:space="preserve">            SAFE_DIVIDE(dotProductScore, LN(1+tweet_embeddings_norm.norm)) AS logCosineSimilarityScore,</w:t>
      </w:r>
    </w:p>
    <w:p>
      <w:pPr>
        <w:jc w:val="both"/>
      </w:pPr>
      <w:r>
        <w:t xml:space="preserve">    FROM user_tweet_embedding_dot_product</w:t>
      </w:r>
    </w:p>
    <w:p>
      <w:pPr>
        <w:jc w:val="both"/>
      </w:pPr>
      <w:r>
        <w:t xml:space="preserve">    JOIN tweet_embeddings_norm ON user_tweet_embedding_dot_product.tweetId = tweet_embeddings_norm.tweetId</w:t>
      </w:r>
    </w:p>
    <w:p>
      <w:pPr>
        <w:jc w:val="both"/>
      </w:pPr>
      <w:r>
        <w:t>),</w:t>
      </w:r>
    </w:p>
    <w:p>
      <w:pPr>
        <w:jc w:val="both"/>
      </w:pPr>
      <w:r>
        <w:t>-- (step 6) Get final top K tweets per user. K = 150 in prod</w:t>
      </w:r>
    </w:p>
    <w:p>
      <w:pPr>
        <w:jc w:val="both"/>
      </w:pPr>
      <w:r>
        <w:t>results AS (</w:t>
      </w:r>
    </w:p>
    <w:p>
      <w:pPr>
        <w:jc w:val="both"/>
      </w:pPr>
      <w:r>
        <w:t xml:space="preserve">    SELECT userId, ARRAY_AGG(STRUCT(tweetId, dotProductScore, cosineSimilarityScore, logCosineSimilarityScore)</w:t>
      </w:r>
    </w:p>
    <w:p>
      <w:pPr>
        <w:jc w:val="both"/>
      </w:pPr>
      <w:r>
        <w:t xml:space="preserve">                            ORDER BY logCosineSimilarityScore DESC LIMIT {TOP_K_TWEETS_PER_USER_REQUEST}) AS tweets</w:t>
      </w:r>
    </w:p>
    <w:p>
      <w:pPr>
        <w:jc w:val="both"/>
      </w:pPr>
      <w:r>
        <w:t xml:space="preserve">    FROM user_tweet_embedding_similarity_scores</w:t>
      </w:r>
    </w:p>
    <w:p>
      <w:pPr>
        <w:jc w:val="both"/>
      </w:pPr>
      <w:r>
        <w:t xml:space="preserve">    GROUP BY userId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SELECT *</w:t>
      </w:r>
    </w:p>
    <w:p>
      <w:pPr>
        <w:jc w:val="both"/>
      </w:pPr>
      <w:r>
        <w:t>FROM results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