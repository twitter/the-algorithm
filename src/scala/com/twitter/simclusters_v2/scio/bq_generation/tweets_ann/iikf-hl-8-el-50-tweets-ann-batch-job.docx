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'iikf-hl-8-el-50-tweets-ann-batch-job')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environment='prod',</w:t>
      </w:r>
    </w:p>
    <w:p>
      <w:pPr>
        <w:jc w:val="both"/>
      </w:pPr>
      <w:r>
        <w:t xml:space="preserve">     build_target='src/scala/com/twitter/simclusters_v2/scio/bq_generation/tweets_ann:iikf-hl-8-el-50-tweets-ann-batch-job',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timeout='PT24H'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