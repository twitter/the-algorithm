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name = "bq_generation",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"**/*.scala",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"beam-internal/src/main/scala/com/twitter/beam/io/dal",</w:t>
      </w:r>
    </w:p>
    <w:p>
      <w:pPr>
        <w:jc w:val="both"/>
      </w:pPr>
      <w:r>
        <w:t xml:space="preserve">        "beam-internal/src/main/scala/com/twitter/scio_internal/job",</w:t>
      </w:r>
    </w:p>
    <w:p>
      <w:pPr>
        <w:jc w:val="both"/>
      </w:pPr>
      <w:r>
        <w:t xml:space="preserve">        "beam-internal/src/main/scala/com/twitter/scio_internal/runner/dataflow",</w:t>
      </w:r>
    </w:p>
    <w:p>
      <w:pPr>
        <w:jc w:val="both"/>
      </w:pPr>
      <w:r>
        <w:t xml:space="preserve">        "src/scala/com/twitter/simclusters_v2/hdfs_sources:offline_tweet_recommendations_from_interested_in_20M_145K_2020-scala",</w:t>
      </w:r>
    </w:p>
    <w:p>
      <w:pPr>
        <w:jc w:val="both"/>
      </w:pPr>
      <w:r>
        <w:t xml:space="preserve">        "src/scala/com/twitter/simclusters_v2/hdfs_sources:offline_tweet_recommendations_from_interested_in_20M_145K_2020_HL_0_EL_15-scala",</w:t>
      </w:r>
    </w:p>
    <w:p>
      <w:pPr>
        <w:jc w:val="both"/>
      </w:pPr>
      <w:r>
        <w:t xml:space="preserve">        "src/scala/com/twitter/simclusters_v2/hdfs_sources:offline_tweet_recommendations_from_interested_in_20M_145K_2020_HL_2_EL_15-scala",</w:t>
      </w:r>
    </w:p>
    <w:p>
      <w:pPr>
        <w:jc w:val="both"/>
      </w:pPr>
      <w:r>
        <w:t xml:space="preserve">        "src/scala/com/twitter/simclusters_v2/hdfs_sources:offline_tweet_recommendations_from_interested_in_20M_145K_2020_HL_2_EL_50-scala",</w:t>
      </w:r>
    </w:p>
    <w:p>
      <w:pPr>
        <w:jc w:val="both"/>
      </w:pPr>
      <w:r>
        <w:t xml:space="preserve">        "src/scala/com/twitter/simclusters_v2/hdfs_sources:offline_tweet_recommendations_from_interested_in_20M_145K_2020_HL_8_EL_50-scala",</w:t>
      </w:r>
    </w:p>
    <w:p>
      <w:pPr>
        <w:jc w:val="both"/>
      </w:pPr>
      <w:r>
        <w:t xml:space="preserve">        "src/scala/com/twitter/simclusters_v2/hdfs_sources:offline_tweet_recommendations_from_mts_consumer_embeddings-scala",</w:t>
      </w:r>
    </w:p>
    <w:p>
      <w:pPr>
        <w:jc w:val="both"/>
      </w:pPr>
      <w:r>
        <w:t xml:space="preserve">        "src/scala/com/twitter/simclusters_v2/scio/bq_generation/common",</w:t>
      </w:r>
    </w:p>
    <w:p>
      <w:pPr>
        <w:jc w:val="both"/>
      </w:pPr>
      <w:r>
        <w:t xml:space="preserve">        "src/scala/com/twitter/simclusters_v2/scio/bq_generation/sql",</w:t>
      </w:r>
    </w:p>
    <w:p>
      <w:pPr>
        <w:jc w:val="both"/>
      </w:pPr>
      <w:r>
        <w:t xml:space="preserve">        "src/scala/com/twitter/wtf/beam/bq_embedding_export:bq_embedding_export_lib",</w:t>
      </w:r>
    </w:p>
    <w:p>
      <w:pPr>
        <w:jc w:val="both"/>
      </w:pPr>
      <w:r>
        <w:t xml:space="preserve">        "tcdc/bq_blaster/src/main/scala/com/twitter/tcdc/bqblaster/beam",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"iikf-tweets-ann-adhoc-job",</w:t>
      </w:r>
    </w:p>
    <w:p>
      <w:pPr>
        <w:jc w:val="both"/>
      </w:pPr>
      <w:r>
        <w:t xml:space="preserve">    main = "com.twitter.simclusters_v2.scio.bq_generation.tweets_ann.IIKF2020TweetsANNBQAdhocJob",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"iikf-hl-8-el-50-tweets-ann-adhoc-job",</w:t>
      </w:r>
    </w:p>
    <w:p>
      <w:pPr>
        <w:jc w:val="both"/>
      </w:pPr>
      <w:r>
        <w:t xml:space="preserve">    main = "com.twitter.simclusters_v2.scio.bq_generation.tweets_ann.IIKF2020Hl8El50TweetsANNBQAdhocJob",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"iikf-tweets-ann-batch-job",</w:t>
      </w:r>
    </w:p>
    <w:p>
      <w:pPr>
        <w:jc w:val="both"/>
      </w:pPr>
      <w:r>
        <w:t xml:space="preserve">    main = "com.twitter.simclusters_v2.scio.bq_generation.tweets_ann.IIKF2020TweetsANNBQBatchJob",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"iikf-hl-0-el-15-tweets-ann-batch-job",</w:t>
      </w:r>
    </w:p>
    <w:p>
      <w:pPr>
        <w:jc w:val="both"/>
      </w:pPr>
      <w:r>
        <w:t xml:space="preserve">    main = "com.twitter.simclusters_v2.scio.bq_generation.tweets_ann.IIKF2020Hl0El15TweetsANNBQBatchJob",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"iikf-hl-2-el-15-tweets-ann-batch-job",</w:t>
      </w:r>
    </w:p>
    <w:p>
      <w:pPr>
        <w:jc w:val="both"/>
      </w:pPr>
      <w:r>
        <w:t xml:space="preserve">    main = "com.twitter.simclusters_v2.scio.bq_generation.tweets_ann.IIKF2020Hl2El15TweetsANNBQBatchJob",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"iikf-hl-2-el-50-tweets-ann-batch-job",</w:t>
      </w:r>
    </w:p>
    <w:p>
      <w:pPr>
        <w:jc w:val="both"/>
      </w:pPr>
      <w:r>
        <w:t xml:space="preserve">    main = "com.twitter.simclusters_v2.scio.bq_generation.tweets_ann.IIKF2020Hl2El50TweetsANNBQBatchJob",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"iikf-hl-8-el-50-tweets-ann-batch-job",</w:t>
      </w:r>
    </w:p>
    <w:p>
      <w:pPr>
        <w:jc w:val="both"/>
      </w:pPr>
      <w:r>
        <w:t xml:space="preserve">    main = "com.twitter.simclusters_v2.scio.bq_generation.tweets_ann.IIKF2020Hl8El50TweetsANNBQBatchJob",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"mts-consumer-embeddings-tweets-ann-adhoc-job",</w:t>
      </w:r>
    </w:p>
    <w:p>
      <w:pPr>
        <w:jc w:val="both"/>
      </w:pPr>
      <w:r>
        <w:t xml:space="preserve">    main = "com.twitter.simclusters_v2.scio.bq_generation.tweets_ann.MTSConsumerEmbeddingsTweetsANNBQAdhocJob",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jvm_binary(</w:t>
      </w:r>
    </w:p>
    <w:p>
      <w:pPr>
        <w:jc w:val="both"/>
      </w:pPr>
      <w:r>
        <w:t xml:space="preserve">    name = "mts-consumer-embeddings-tweets-ann-batch-job",</w:t>
      </w:r>
    </w:p>
    <w:p>
      <w:pPr>
        <w:jc w:val="both"/>
      </w:pPr>
      <w:r>
        <w:t xml:space="preserve">    main = "com.twitter.simclusters_v2.scio.bq_generation.tweets_ann.MTSConsumerEmbeddingsTweetsANNBQBatchJob",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":bq_generation",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