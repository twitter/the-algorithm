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com.twitter.simclusters_v2.scio.bq_generation</w:t>
      </w:r>
    </w:p>
    <w:p>
      <w:pPr>
        <w:jc w:val="both"/>
      </w:pPr>
      <w:r>
        <w:t>package tweets_ann</w:t>
      </w:r>
    </w:p>
    <w:p>
      <w:pPr>
        <w:jc w:val="both"/>
      </w:pPr>
      <w:r/>
    </w:p>
    <w:p>
      <w:pPr>
        <w:jc w:val="both"/>
      </w:pPr>
      <w:r>
        <w:t>import com.google.api.services.bigquery.model.TimePartitioning</w:t>
      </w:r>
    </w:p>
    <w:p>
      <w:pPr>
        <w:jc w:val="both"/>
      </w:pPr>
      <w:r>
        <w:t>import com.spotify.scio.ScioContext</w:t>
      </w:r>
    </w:p>
    <w:p>
      <w:pPr>
        <w:jc w:val="both"/>
      </w:pPr>
      <w:r>
        <w:t>import com.spotify.scio.coders.Coder</w:t>
      </w:r>
    </w:p>
    <w:p>
      <w:pPr>
        <w:jc w:val="both"/>
      </w:pPr>
      <w:r>
        <w:t>import com.twitter.beam.io.dal.DAL</w:t>
      </w:r>
    </w:p>
    <w:p>
      <w:pPr>
        <w:jc w:val="both"/>
      </w:pPr>
      <w:r>
        <w:t>import com.twitter.beam.io.fs.multiformat.PathLayout</w:t>
      </w:r>
    </w:p>
    <w:p>
      <w:pPr>
        <w:jc w:val="both"/>
      </w:pPr>
      <w:r>
        <w:t>import com.twitter.beam.job.DateRangeOptions</w:t>
      </w:r>
    </w:p>
    <w:p>
      <w:pPr>
        <w:jc w:val="both"/>
      </w:pPr>
      <w:r>
        <w:t>import com.twitter.conversions.DurationOps.richDurationFromInt</w:t>
      </w:r>
    </w:p>
    <w:p>
      <w:pPr>
        <w:jc w:val="both"/>
      </w:pPr>
      <w:r>
        <w:t>import com.twitter.dal.client.dataset.KeyValDALDataset</w:t>
      </w:r>
    </w:p>
    <w:p>
      <w:pPr>
        <w:jc w:val="both"/>
      </w:pPr>
      <w:r>
        <w:t>import com.twitter.scalding_internal.multiformat.format.keyval.KeyVal</w:t>
      </w:r>
    </w:p>
    <w:p>
      <w:pPr>
        <w:jc w:val="both"/>
      </w:pPr>
      <w:r>
        <w:t>import com.twitter.scio_internal.coders.ThriftStructLazyBinaryScroogeCoder</w:t>
      </w:r>
    </w:p>
    <w:p>
      <w:pPr>
        <w:jc w:val="both"/>
      </w:pPr>
      <w:r>
        <w:t>import com.twitter.scio_internal.job.ScioBeamJob</w:t>
      </w:r>
    </w:p>
    <w:p>
      <w:pPr>
        <w:jc w:val="both"/>
      </w:pPr>
      <w:r>
        <w:t>import com.twitter.scrooge.ThriftStruct</w:t>
      </w:r>
    </w:p>
    <w:p>
      <w:pPr>
        <w:jc w:val="both"/>
      </w:pPr>
      <w:r>
        <w:t>import com.twitter.simclusters_v2.scio.bq_generation.common.BQGenerationUtil.getMTSConsumerEmbeddingsFav90P20MSQL</w:t>
      </w:r>
    </w:p>
    <w:p>
      <w:pPr>
        <w:jc w:val="both"/>
      </w:pPr>
      <w:r>
        <w:t>import com.twitter.simclusters_v2.scio.bq_generation.common.BQGenerationUtil.getInterestedIn2020SQL</w:t>
      </w:r>
    </w:p>
    <w:p>
      <w:pPr>
        <w:jc w:val="both"/>
      </w:pPr>
      <w:r>
        <w:t>import com.twitter.simclusters_v2.scio.bq_generation.tweets_ann.TweetsANNFromBQ.getTweetRecommendationsBQ</w:t>
      </w:r>
    </w:p>
    <w:p>
      <w:pPr>
        <w:jc w:val="both"/>
      </w:pPr>
      <w:r>
        <w:t>import com.twitter.simclusters_v2.hdfs_sources.OfflineTweetRecommendationsFromInterestedIn20M145K2020ScalaDataset</w:t>
      </w:r>
    </w:p>
    <w:p>
      <w:pPr>
        <w:jc w:val="both"/>
      </w:pPr>
      <w:r>
        <w:t>import com.twitter.simclusters_v2.hdfs_sources.OfflineTweetRecommendationsFromInterestedIn20M145K2020Hl0El15ScalaDataset</w:t>
      </w:r>
    </w:p>
    <w:p>
      <w:pPr>
        <w:jc w:val="both"/>
      </w:pPr>
      <w:r>
        <w:t>import com.twitter.simclusters_v2.hdfs_sources.OfflineTweetRecommendationsFromInterestedIn20M145K2020Hl2El15ScalaDataset</w:t>
      </w:r>
    </w:p>
    <w:p>
      <w:pPr>
        <w:jc w:val="both"/>
      </w:pPr>
      <w:r>
        <w:t>import com.twitter.simclusters_v2.hdfs_sources.OfflineTweetRecommendationsFromInterestedIn20M145K2020Hl2El50ScalaDataset</w:t>
      </w:r>
    </w:p>
    <w:p>
      <w:pPr>
        <w:jc w:val="both"/>
      </w:pPr>
      <w:r>
        <w:t>import com.twitter.simclusters_v2.hdfs_sources.OfflineTweetRecommendationsFromInterestedIn20M145K2020Hl8El50ScalaDataset</w:t>
      </w:r>
    </w:p>
    <w:p>
      <w:pPr>
        <w:jc w:val="both"/>
      </w:pPr>
      <w:r>
        <w:t>import com.twitter.simclusters_v2.hdfs_sources.OfflineTweetRecommendationsFromMtsConsumerEmbeddingsScalaDataset</w:t>
      </w:r>
    </w:p>
    <w:p>
      <w:pPr>
        <w:jc w:val="both"/>
      </w:pPr>
      <w:r>
        <w:t>import com.twitter.simclusters_v2.scio.bq_generation.common.BQTableDetails</w:t>
      </w:r>
    </w:p>
    <w:p>
      <w:pPr>
        <w:jc w:val="both"/>
      </w:pPr>
      <w:r>
        <w:t>import com.twitter.simclusters_v2.thriftscala.CandidateTweets</w:t>
      </w:r>
    </w:p>
    <w:p>
      <w:pPr>
        <w:jc w:val="both"/>
      </w:pPr>
      <w:r>
        <w:t>import com.twitter.simclusters_v2.thriftscala.CandidateTweetsList</w:t>
      </w:r>
    </w:p>
    <w:p>
      <w:pPr>
        <w:jc w:val="both"/>
      </w:pPr>
      <w:r>
        <w:t>import com.twitter.tcdc.bqblaster.beam.syntax.BigQueryIOHelpers</w:t>
      </w:r>
    </w:p>
    <w:p>
      <w:pPr>
        <w:jc w:val="both"/>
      </w:pPr>
      <w:r>
        <w:t>import com.twitter.tcdc.bqblaster.beam.BQBlasterIO.AvroConverter</w:t>
      </w:r>
    </w:p>
    <w:p>
      <w:pPr>
        <w:jc w:val="both"/>
      </w:pPr>
      <w:r>
        <w:t>import com.twitter.tcdc.bqblaster.core.avro.TypedProjection</w:t>
      </w:r>
    </w:p>
    <w:p>
      <w:pPr>
        <w:jc w:val="both"/>
      </w:pPr>
      <w:r>
        <w:t>import com.twitter.tcdc.bqblaster.core.transform.RootTransform</w:t>
      </w:r>
    </w:p>
    <w:p>
      <w:pPr>
        <w:jc w:val="both"/>
      </w:pPr>
      <w:r>
        <w:t>import java.time.Instant</w:t>
      </w:r>
    </w:p>
    <w:p>
      <w:pPr>
        <w:jc w:val="both"/>
      </w:pPr>
      <w:r>
        <w:t>import org.apache.beam.sdk.io.gcp.bigquery.BigQueryIO</w:t>
      </w:r>
    </w:p>
    <w:p>
      <w:pPr>
        <w:jc w:val="both"/>
      </w:pPr>
      <w:r>
        <w:t>import org.joda.time.DateTime</w:t>
      </w:r>
    </w:p>
    <w:p>
      <w:pPr>
        <w:jc w:val="both"/>
      </w:pPr>
      <w:r/>
    </w:p>
    <w:p>
      <w:pPr>
        <w:jc w:val="both"/>
      </w:pPr>
      <w:r>
        <w:t>trait TweetsANNJob extends ScioBeamJob[DateRangeOptions] {</w:t>
      </w:r>
    </w:p>
    <w:p>
      <w:pPr>
        <w:jc w:val="both"/>
      </w:pPr>
      <w:r>
        <w:t xml:space="preserve">  // Configs to set for different type of embeddings and jobs</w:t>
      </w:r>
    </w:p>
    <w:p>
      <w:pPr>
        <w:jc w:val="both"/>
      </w:pPr>
      <w:r>
        <w:t xml:space="preserve">  val isAdhoc: Boolean</w:t>
      </w:r>
    </w:p>
    <w:p>
      <w:pPr>
        <w:jc w:val="both"/>
      </w:pPr>
      <w:r>
        <w:t xml:space="preserve">  val getConsumerEmbeddingsSQLFunc: (DateTime, Int) =&gt; String</w:t>
      </w:r>
    </w:p>
    <w:p>
      <w:pPr>
        <w:jc w:val="both"/>
      </w:pPr>
      <w:r>
        <w:t xml:space="preserve">  val outputTable: BQTableDetails</w:t>
      </w:r>
    </w:p>
    <w:p>
      <w:pPr>
        <w:jc w:val="both"/>
      </w:pPr>
      <w:r>
        <w:t xml:space="preserve">  val keyValDatasetOutputPath: String</w:t>
      </w:r>
    </w:p>
    <w:p>
      <w:pPr>
        <w:jc w:val="both"/>
      </w:pPr>
      <w:r>
        <w:t xml:space="preserve">  val tweetRecommentationsSnapshotDataset: KeyValDALDataset[KeyVal[Long, CandidateTweetsList]]</w:t>
      </w:r>
    </w:p>
    <w:p>
      <w:pPr>
        <w:jc w:val="both"/>
      </w:pPr>
      <w:r>
        <w:t xml:space="preserve">  val tweetEmbeddingsGenerationHalfLife: Int = Config.SimClustersTweetEmbeddingsGenerationHalfLife</w:t>
      </w:r>
    </w:p>
    <w:p>
      <w:pPr>
        <w:jc w:val="both"/>
      </w:pPr>
      <w:r>
        <w:t xml:space="preserve">  val tweetEmbeddingsGenerationEmbeddingLength: Int =</w:t>
      </w:r>
    </w:p>
    <w:p>
      <w:pPr>
        <w:jc w:val="both"/>
      </w:pPr>
      <w:r>
        <w:t xml:space="preserve">    Config.SimClustersTweetEmbeddingsGenerationEmbeddingLength</w:t>
      </w:r>
    </w:p>
    <w:p>
      <w:pPr>
        <w:jc w:val="both"/>
      </w:pPr>
      <w:r/>
    </w:p>
    <w:p>
      <w:pPr>
        <w:jc w:val="both"/>
      </w:pPr>
      <w:r>
        <w:t xml:space="preserve">  // Base configs</w:t>
      </w:r>
    </w:p>
    <w:p>
      <w:pPr>
        <w:jc w:val="both"/>
      </w:pPr>
      <w:r>
        <w:t xml:space="preserve">  val projectId = "twttr-recos-ml-prod"</w:t>
      </w:r>
    </w:p>
    <w:p>
      <w:pPr>
        <w:jc w:val="both"/>
      </w:pPr>
      <w:r>
        <w:t xml:space="preserve">  val environment: DAL.Env = if (isAdhoc) DAL.Environment.Dev else DAL.Environment.Prod</w:t>
      </w:r>
    </w:p>
    <w:p>
      <w:pPr>
        <w:jc w:val="both"/>
      </w:pPr>
      <w:r/>
    </w:p>
    <w:p>
      <w:pPr>
        <w:jc w:val="both"/>
      </w:pPr>
      <w:r>
        <w:t xml:space="preserve">  override implicit def scroogeCoder[T &lt;: ThriftStruct: Manifest]: Coder[T] =</w:t>
      </w:r>
    </w:p>
    <w:p>
      <w:pPr>
        <w:jc w:val="both"/>
      </w:pPr>
      <w:r>
        <w:t xml:space="preserve">    ThriftStructLazyBinaryScroogeCoder.scroogeCoder</w:t>
      </w:r>
    </w:p>
    <w:p>
      <w:pPr>
        <w:jc w:val="both"/>
      </w:pPr>
      <w:r/>
    </w:p>
    <w:p>
      <w:pPr>
        <w:jc w:val="both"/>
      </w:pPr>
      <w:r>
        <w:t xml:space="preserve">  override def configurePipeline(sc: ScioContext, opts: DateRangeOptions): Unit = {</w:t>
      </w:r>
    </w:p>
    <w:p>
      <w:pPr>
        <w:jc w:val="both"/>
      </w:pPr>
      <w:r>
        <w:t xml:space="preserve">    // The time when the job is scheduled</w:t>
      </w:r>
    </w:p>
    <w:p>
      <w:pPr>
        <w:jc w:val="both"/>
      </w:pPr>
      <w:r>
        <w:t xml:space="preserve">    val queryTimestamp = opts.interval.getEnd</w:t>
      </w:r>
    </w:p>
    <w:p>
      <w:pPr>
        <w:jc w:val="both"/>
      </w:pPr>
      <w:r/>
    </w:p>
    <w:p>
      <w:pPr>
        <w:jc w:val="both"/>
      </w:pPr>
      <w:r>
        <w:t xml:space="preserve">    // Read consumer embeddings SQL</w:t>
      </w:r>
    </w:p>
    <w:p>
      <w:pPr>
        <w:jc w:val="both"/>
      </w:pPr>
      <w:r>
        <w:t xml:space="preserve">    val consumerEmbeddingsSQL = getConsumerEmbeddingsSQLFunc(queryTimestamp, 14)</w:t>
      </w:r>
    </w:p>
    <w:p>
      <w:pPr>
        <w:jc w:val="both"/>
      </w:pPr>
      <w:r/>
    </w:p>
    <w:p>
      <w:pPr>
        <w:jc w:val="both"/>
      </w:pPr>
      <w:r>
        <w:t xml:space="preserve">    // Generate tweet embeddings and tweet ANN results</w:t>
      </w:r>
    </w:p>
    <w:p>
      <w:pPr>
        <w:jc w:val="both"/>
      </w:pPr>
      <w:r>
        <w:t xml:space="preserve">    val tweetRecommendations =</w:t>
      </w:r>
    </w:p>
    <w:p>
      <w:pPr>
        <w:jc w:val="both"/>
      </w:pPr>
      <w:r>
        <w:t xml:space="preserve">      getTweetRecommendationsBQ(</w:t>
      </w:r>
    </w:p>
    <w:p>
      <w:pPr>
        <w:jc w:val="both"/>
      </w:pPr>
      <w:r>
        <w:t xml:space="preserve">        sc,</w:t>
      </w:r>
    </w:p>
    <w:p>
      <w:pPr>
        <w:jc w:val="both"/>
      </w:pPr>
      <w:r>
        <w:t xml:space="preserve">        queryTimestamp,</w:t>
      </w:r>
    </w:p>
    <w:p>
      <w:pPr>
        <w:jc w:val="both"/>
      </w:pPr>
      <w:r>
        <w:t xml:space="preserve">        consumerEmbeddingsSQL,</w:t>
      </w:r>
    </w:p>
    <w:p>
      <w:pPr>
        <w:jc w:val="both"/>
      </w:pPr>
      <w:r>
        <w:t xml:space="preserve">        tweetEmbeddingsGenerationHalfLife,</w:t>
      </w:r>
    </w:p>
    <w:p>
      <w:pPr>
        <w:jc w:val="both"/>
      </w:pPr>
      <w:r>
        <w:t xml:space="preserve">        tweetEmbeddingsGenerationEmbeddingLength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// Setup BQ writer</w:t>
      </w:r>
    </w:p>
    <w:p>
      <w:pPr>
        <w:jc w:val="both"/>
      </w:pPr>
      <w:r>
        <w:t xml:space="preserve">    val ingestionTime = opts.getDate().value.getEnd.toDate</w:t>
      </w:r>
    </w:p>
    <w:p>
      <w:pPr>
        <w:jc w:val="both"/>
      </w:pPr>
      <w:r>
        <w:t xml:space="preserve">    val bqFieldsTransform = RootTransform</w:t>
      </w:r>
    </w:p>
    <w:p>
      <w:pPr>
        <w:jc w:val="both"/>
      </w:pPr>
      <w:r>
        <w:t xml:space="preserve">      .Builder()</w:t>
      </w:r>
    </w:p>
    <w:p>
      <w:pPr>
        <w:jc w:val="both"/>
      </w:pPr>
      <w:r>
        <w:t xml:space="preserve">      .withPrependedFields("ingestionTime" -&gt; TypedProjection.fromConstant(ingestionTime))</w:t>
      </w:r>
    </w:p>
    <w:p>
      <w:pPr>
        <w:jc w:val="both"/>
      </w:pPr>
      <w:r>
        <w:t xml:space="preserve">    val timePartitioning = new TimePartitioning()</w:t>
      </w:r>
    </w:p>
    <w:p>
      <w:pPr>
        <w:jc w:val="both"/>
      </w:pPr>
      <w:r>
        <w:t xml:space="preserve">      .setType("HOUR").setField("ingestionTime").setExpirationMs(3.days.inMilliseconds)</w:t>
      </w:r>
    </w:p>
    <w:p>
      <w:pPr>
        <w:jc w:val="both"/>
      </w:pPr>
      <w:r>
        <w:t xml:space="preserve">    val bqWriter = BigQueryIO</w:t>
      </w:r>
    </w:p>
    <w:p>
      <w:pPr>
        <w:jc w:val="both"/>
      </w:pPr>
      <w:r>
        <w:t xml:space="preserve">      .write[CandidateTweets]</w:t>
      </w:r>
    </w:p>
    <w:p>
      <w:pPr>
        <w:jc w:val="both"/>
      </w:pPr>
      <w:r>
        <w:t xml:space="preserve">      .to(outputTable.toString)</w:t>
      </w:r>
    </w:p>
    <w:p>
      <w:pPr>
        <w:jc w:val="both"/>
      </w:pPr>
      <w:r>
        <w:t xml:space="preserve">      .withExtendedErrorInfo()</w:t>
      </w:r>
    </w:p>
    <w:p>
      <w:pPr>
        <w:jc w:val="both"/>
      </w:pPr>
      <w:r>
        <w:t xml:space="preserve">      .withTimePartitioning(timePartitioning)</w:t>
      </w:r>
    </w:p>
    <w:p>
      <w:pPr>
        <w:jc w:val="both"/>
      </w:pPr>
      <w:r>
        <w:t xml:space="preserve">      .withLoadJobProjectId(projectId)</w:t>
      </w:r>
    </w:p>
    <w:p>
      <w:pPr>
        <w:jc w:val="both"/>
      </w:pPr>
      <w:r>
        <w:t xml:space="preserve">      .withThriftSupport(bqFieldsTransform.build(), AvroConverter.Legacy)</w:t>
      </w:r>
    </w:p>
    <w:p>
      <w:pPr>
        <w:jc w:val="both"/>
      </w:pPr>
      <w:r>
        <w:t xml:space="preserve">      .withCreateDisposition(BigQueryIO.Write.CreateDisposition.CREATE_IF_NEEDED)</w:t>
      </w:r>
    </w:p>
    <w:p>
      <w:pPr>
        <w:jc w:val="both"/>
      </w:pPr>
      <w:r>
        <w:t xml:space="preserve">      .withWriteDisposition(BigQueryIO.Write.WriteDisposition.WRITE_APPEND)</w:t>
      </w:r>
    </w:p>
    <w:p>
      <w:pPr>
        <w:jc w:val="both"/>
      </w:pPr>
      <w:r/>
    </w:p>
    <w:p>
      <w:pPr>
        <w:jc w:val="both"/>
      </w:pPr>
      <w:r>
        <w:t xml:space="preserve">    // Save Tweet ANN results to BQ</w:t>
      </w:r>
    </w:p>
    <w:p>
      <w:pPr>
        <w:jc w:val="both"/>
      </w:pPr>
      <w:r>
        <w:t xml:space="preserve">    tweetRecommendations</w:t>
      </w:r>
    </w:p>
    <w:p>
      <w:pPr>
        <w:jc w:val="both"/>
      </w:pPr>
      <w:r>
        <w:t xml:space="preserve">      .map { userToTweetRecommendations =&gt;</w:t>
      </w:r>
    </w:p>
    <w:p>
      <w:pPr>
        <w:jc w:val="both"/>
      </w:pPr>
      <w:r>
        <w:t xml:space="preserve">        {</w:t>
      </w:r>
    </w:p>
    <w:p>
      <w:pPr>
        <w:jc w:val="both"/>
      </w:pPr>
      <w:r>
        <w:t xml:space="preserve">          CandidateTweets(</w:t>
      </w:r>
    </w:p>
    <w:p>
      <w:pPr>
        <w:jc w:val="both"/>
      </w:pPr>
      <w:r>
        <w:t xml:space="preserve">            targetUserId = userToTweetRecommendations.userId,</w:t>
      </w:r>
    </w:p>
    <w:p>
      <w:pPr>
        <w:jc w:val="both"/>
      </w:pPr>
      <w:r>
        <w:t xml:space="preserve">            recommendedTweets = userToTweetRecommendations.tweetCandidates)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.saveAsCustomOutput(s"WriteToBQTable - ${outputTable}", bqWriter)</w:t>
      </w:r>
    </w:p>
    <w:p>
      <w:pPr>
        <w:jc w:val="both"/>
      </w:pPr>
      <w:r/>
    </w:p>
    <w:p>
      <w:pPr>
        <w:jc w:val="both"/>
      </w:pPr>
      <w:r>
        <w:t xml:space="preserve">    // Save Tweet ANN results as KeyValSnapshotDataset</w:t>
      </w:r>
    </w:p>
    <w:p>
      <w:pPr>
        <w:jc w:val="both"/>
      </w:pPr>
      <w:r>
        <w:t xml:space="preserve">    tweetRecommendations</w:t>
      </w:r>
    </w:p>
    <w:p>
      <w:pPr>
        <w:jc w:val="both"/>
      </w:pPr>
      <w:r>
        <w:t xml:space="preserve">      .map { userToTweetRecommendations =&gt;</w:t>
      </w:r>
    </w:p>
    <w:p>
      <w:pPr>
        <w:jc w:val="both"/>
      </w:pPr>
      <w:r>
        <w:t xml:space="preserve">        KeyVal(</w:t>
      </w:r>
    </w:p>
    <w:p>
      <w:pPr>
        <w:jc w:val="both"/>
      </w:pPr>
      <w:r>
        <w:t xml:space="preserve">          userToTweetRecommendations.userId,</w:t>
      </w:r>
    </w:p>
    <w:p>
      <w:pPr>
        <w:jc w:val="both"/>
      </w:pPr>
      <w:r>
        <w:t xml:space="preserve">          CandidateTweetsList(userToTweetRecommendations.tweetCandidates))</w:t>
      </w:r>
    </w:p>
    <w:p>
      <w:pPr>
        <w:jc w:val="both"/>
      </w:pPr>
      <w:r>
        <w:t xml:space="preserve">      }.saveAsCustomOutput(</w:t>
      </w:r>
    </w:p>
    <w:p>
      <w:pPr>
        <w:jc w:val="both"/>
      </w:pPr>
      <w:r>
        <w:t xml:space="preserve">        name = "WriteTweetRecommendationsToKeyValDataset",</w:t>
      </w:r>
    </w:p>
    <w:p>
      <w:pPr>
        <w:jc w:val="both"/>
      </w:pPr>
      <w:r>
        <w:t xml:space="preserve">        DAL.writeVersionedKeyVal(</w:t>
      </w:r>
    </w:p>
    <w:p>
      <w:pPr>
        <w:jc w:val="both"/>
      </w:pPr>
      <w:r>
        <w:t xml:space="preserve">          tweetRecommentationsSnapshotDataset,</w:t>
      </w:r>
    </w:p>
    <w:p>
      <w:pPr>
        <w:jc w:val="both"/>
      </w:pPr>
      <w:r>
        <w:t xml:space="preserve">          PathLayout.VersionedPath(prefix =</w:t>
      </w:r>
    </w:p>
    <w:p>
      <w:pPr>
        <w:jc w:val="both"/>
      </w:pPr>
      <w:r>
        <w:t xml:space="preserve">            ((if (!isAdhoc)</w:t>
      </w:r>
    </w:p>
    <w:p>
      <w:pPr>
        <w:jc w:val="both"/>
      </w:pPr>
      <w:r>
        <w:t xml:space="preserve">                Config.RootMHPath</w:t>
      </w:r>
    </w:p>
    <w:p>
      <w:pPr>
        <w:jc w:val="both"/>
      </w:pPr>
      <w:r>
        <w:t xml:space="preserve">              else</w:t>
      </w:r>
    </w:p>
    <w:p>
      <w:pPr>
        <w:jc w:val="both"/>
      </w:pPr>
      <w:r>
        <w:t xml:space="preserve">                Config.AdhocRootPath)</w:t>
      </w:r>
    </w:p>
    <w:p>
      <w:pPr>
        <w:jc w:val="both"/>
      </w:pPr>
      <w:r>
        <w:t xml:space="preserve">              + keyValDatasetOutputPath)),</w:t>
      </w:r>
    </w:p>
    <w:p>
      <w:pPr>
        <w:jc w:val="both"/>
      </w:pPr>
      <w:r>
        <w:t xml:space="preserve">          instant = Instant.ofEpochMilli(opts.interval.getEndMillis - 1L),</w:t>
      </w:r>
    </w:p>
    <w:p>
      <w:pPr>
        <w:jc w:val="both"/>
      </w:pPr>
      <w:r>
        <w:t xml:space="preserve">          environmentOverride = environment,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Scio job for adhoc run for tweet recommendations from IIKF 2020</w:t>
      </w:r>
    </w:p>
    <w:p>
      <w:pPr>
        <w:jc w:val="both"/>
      </w:pPr>
      <w:r>
        <w:t xml:space="preserve"> */</w:t>
      </w:r>
    </w:p>
    <w:p>
      <w:pPr>
        <w:jc w:val="both"/>
      </w:pPr>
      <w:r>
        <w:t>object IIKF2020TweetsANNBQAdhocJob extends TweetsANNJob {</w:t>
      </w:r>
    </w:p>
    <w:p>
      <w:pPr>
        <w:jc w:val="both"/>
      </w:pPr>
      <w:r>
        <w:t xml:space="preserve">  override val isAdhoc = true</w:t>
      </w:r>
    </w:p>
    <w:p>
      <w:pPr>
        <w:jc w:val="both"/>
      </w:pPr>
      <w:r>
        <w:t xml:space="preserve">  override val getConsumerEmbeddingsSQLFunc = getInterestedIn2020SQL</w:t>
      </w:r>
    </w:p>
    <w:p>
      <w:pPr>
        <w:jc w:val="both"/>
      </w:pPr>
      <w:r>
        <w:t xml:space="preserve">  override val outputTable = BQTableDetails(</w:t>
      </w:r>
    </w:p>
    <w:p>
      <w:pPr>
        <w:jc w:val="both"/>
      </w:pPr>
      <w:r>
        <w:t xml:space="preserve">    "twttr-recos-ml-prod",</w:t>
      </w:r>
    </w:p>
    <w:p>
      <w:pPr>
        <w:jc w:val="both"/>
      </w:pPr>
      <w:r>
        <w:t xml:space="preserve">    "multi_type_simclusters",</w:t>
      </w:r>
    </w:p>
    <w:p>
      <w:pPr>
        <w:jc w:val="both"/>
      </w:pPr>
      <w:r>
        <w:t xml:space="preserve">    "offline_tweet_recommendations_from_interested_in_20M_145K_2020_adhoc")</w:t>
      </w:r>
    </w:p>
    <w:p>
      <w:pPr>
        <w:jc w:val="both"/>
      </w:pPr>
      <w:r>
        <w:t xml:space="preserve">  override val keyValDatasetOutputPath = Config.IIKFANNOutputPath</w:t>
      </w:r>
    </w:p>
    <w:p>
      <w:pPr>
        <w:jc w:val="both"/>
      </w:pPr>
      <w:r>
        <w:t xml:space="preserve">  override val tweetRecommentationsSnapshotDataset: KeyValDALDataset[</w:t>
      </w:r>
    </w:p>
    <w:p>
      <w:pPr>
        <w:jc w:val="both"/>
      </w:pPr>
      <w:r>
        <w:t xml:space="preserve">    KeyVal[Long, CandidateTweetsList]</w:t>
      </w:r>
    </w:p>
    <w:p>
      <w:pPr>
        <w:jc w:val="both"/>
      </w:pPr>
      <w:r>
        <w:t xml:space="preserve">  ] =</w:t>
      </w:r>
    </w:p>
    <w:p>
      <w:pPr>
        <w:jc w:val="both"/>
      </w:pPr>
      <w:r>
        <w:t xml:space="preserve">    OfflineTweetRecommendationsFromInterestedIn20M145K2020ScalaDataset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Scio job for adhoc run for tweet recommendations from IIKF 2020 with</w:t>
      </w:r>
    </w:p>
    <w:p>
      <w:pPr>
        <w:jc w:val="both"/>
      </w:pPr>
      <w:r>
        <w:t xml:space="preserve"> * - Half life = 8hrs</w:t>
      </w:r>
    </w:p>
    <w:p>
      <w:pPr>
        <w:jc w:val="both"/>
      </w:pPr>
      <w:r>
        <w:t xml:space="preserve"> * - Embedding Length = 50</w:t>
      </w:r>
    </w:p>
    <w:p>
      <w:pPr>
        <w:jc w:val="both"/>
      </w:pPr>
      <w:r>
        <w:t xml:space="preserve"> */</w:t>
      </w:r>
    </w:p>
    <w:p>
      <w:pPr>
        <w:jc w:val="both"/>
      </w:pPr>
      <w:r>
        <w:t>object IIKF2020Hl8El50TweetsANNBQAdhocJob extends TweetsANNJob {</w:t>
      </w:r>
    </w:p>
    <w:p>
      <w:pPr>
        <w:jc w:val="both"/>
      </w:pPr>
      <w:r>
        <w:t xml:space="preserve">  override val isAdhoc = true</w:t>
      </w:r>
    </w:p>
    <w:p>
      <w:pPr>
        <w:jc w:val="both"/>
      </w:pPr>
      <w:r>
        <w:t xml:space="preserve">  override val getConsumerEmbeddingsSQLFunc = getInterestedIn2020SQL</w:t>
      </w:r>
    </w:p>
    <w:p>
      <w:pPr>
        <w:jc w:val="both"/>
      </w:pPr>
      <w:r>
        <w:t xml:space="preserve">  override val outputTable = BQTableDetails(</w:t>
      </w:r>
    </w:p>
    <w:p>
      <w:pPr>
        <w:jc w:val="both"/>
      </w:pPr>
      <w:r>
        <w:t xml:space="preserve">    "twttr-recos-ml-prod",</w:t>
      </w:r>
    </w:p>
    <w:p>
      <w:pPr>
        <w:jc w:val="both"/>
      </w:pPr>
      <w:r>
        <w:t xml:space="preserve">    "multi_type_simclusters",</w:t>
      </w:r>
    </w:p>
    <w:p>
      <w:pPr>
        <w:jc w:val="both"/>
      </w:pPr>
      <w:r>
        <w:t xml:space="preserve">    "offline_tweet_recommendations_from_interested_in_20M_145K_2020_HL_8_EL_50_adhoc")</w:t>
      </w:r>
    </w:p>
    <w:p>
      <w:pPr>
        <w:jc w:val="both"/>
      </w:pPr>
      <w:r>
        <w:t xml:space="preserve">  override val keyValDatasetOutputPath = Config.IIKFHL8EL50ANNOutputPath</w:t>
      </w:r>
    </w:p>
    <w:p>
      <w:pPr>
        <w:jc w:val="both"/>
      </w:pPr>
      <w:r>
        <w:t xml:space="preserve">  override val tweetEmbeddingsGenerationEmbeddingLength: Int = 50</w:t>
      </w:r>
    </w:p>
    <w:p>
      <w:pPr>
        <w:jc w:val="both"/>
      </w:pPr>
      <w:r>
        <w:t xml:space="preserve">  override val tweetRecommentationsSnapshotDataset: KeyValDALDataset[</w:t>
      </w:r>
    </w:p>
    <w:p>
      <w:pPr>
        <w:jc w:val="both"/>
      </w:pPr>
      <w:r>
        <w:t xml:space="preserve">    KeyVal[Long, CandidateTweetsList]</w:t>
      </w:r>
    </w:p>
    <w:p>
      <w:pPr>
        <w:jc w:val="both"/>
      </w:pPr>
      <w:r>
        <w:t xml:space="preserve">  ] = {</w:t>
      </w:r>
    </w:p>
    <w:p>
      <w:pPr>
        <w:jc w:val="both"/>
      </w:pPr>
      <w:r>
        <w:t xml:space="preserve">    OfflineTweetRecommendationsFromInterestedIn20M145K2020Hl8El50ScalaDataset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Scio job for adhoc run for tweet recommendations from MTS Consumer Embeddings</w:t>
      </w:r>
    </w:p>
    <w:p>
      <w:pPr>
        <w:jc w:val="both"/>
      </w:pPr>
      <w:r>
        <w:t xml:space="preserve"> */</w:t>
      </w:r>
    </w:p>
    <w:p>
      <w:pPr>
        <w:jc w:val="both"/>
      </w:pPr>
      <w:r>
        <w:t>object MTSConsumerEmbeddingsTweetsANNBQAdhocJob extends TweetsANNJob {</w:t>
      </w:r>
    </w:p>
    <w:p>
      <w:pPr>
        <w:jc w:val="both"/>
      </w:pPr>
      <w:r>
        <w:t xml:space="preserve">  override val isAdhoc = true</w:t>
      </w:r>
    </w:p>
    <w:p>
      <w:pPr>
        <w:jc w:val="both"/>
      </w:pPr>
      <w:r>
        <w:t xml:space="preserve">  override val getConsumerEmbeddingsSQLFunc = getMTSConsumerEmbeddingsFav90P20MSQL</w:t>
      </w:r>
    </w:p>
    <w:p>
      <w:pPr>
        <w:jc w:val="both"/>
      </w:pPr>
      <w:r>
        <w:t xml:space="preserve">  override val outputTable = BQTableDetails(</w:t>
      </w:r>
    </w:p>
    <w:p>
      <w:pPr>
        <w:jc w:val="both"/>
      </w:pPr>
      <w:r>
        <w:t xml:space="preserve">    "twttr-recos-ml-prod",</w:t>
      </w:r>
    </w:p>
    <w:p>
      <w:pPr>
        <w:jc w:val="both"/>
      </w:pPr>
      <w:r>
        <w:t xml:space="preserve">    "multi_type_simclusters",</w:t>
      </w:r>
    </w:p>
    <w:p>
      <w:pPr>
        <w:jc w:val="both"/>
      </w:pPr>
      <w:r>
        <w:t xml:space="preserve">    "offline_tweet_recommendations_from_mts_consumer_embeddings_adhoc")</w:t>
      </w:r>
    </w:p>
    <w:p>
      <w:pPr>
        <w:jc w:val="both"/>
      </w:pPr>
      <w:r>
        <w:t xml:space="preserve">  override val keyValDatasetOutputPath = Config.MTSConsumerEmbeddingsANNOutputPath</w:t>
      </w:r>
    </w:p>
    <w:p>
      <w:pPr>
        <w:jc w:val="both"/>
      </w:pPr>
      <w:r>
        <w:t xml:space="preserve">  override val tweetRecommentationsSnapshotDataset: KeyValDALDataset[</w:t>
      </w:r>
    </w:p>
    <w:p>
      <w:pPr>
        <w:jc w:val="both"/>
      </w:pPr>
      <w:r>
        <w:t xml:space="preserve">    KeyVal[Long, CandidateTweetsList]</w:t>
      </w:r>
    </w:p>
    <w:p>
      <w:pPr>
        <w:jc w:val="both"/>
      </w:pPr>
      <w:r>
        <w:t xml:space="preserve">  ] =</w:t>
      </w:r>
    </w:p>
    <w:p>
      <w:pPr>
        <w:jc w:val="both"/>
      </w:pPr>
      <w:r>
        <w:t xml:space="preserve">    OfflineTweetRecommendationsFromMtsConsumerEmbeddingsScalaDataset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>Scio job for batch run for tweet recommendations from IIKF 2020</w:t>
      </w:r>
    </w:p>
    <w:p>
      <w:pPr>
        <w:jc w:val="both"/>
      </w:pPr>
      <w:r>
        <w:t>The schedule cmd needs to be run only if there is any change in the config</w:t>
      </w:r>
    </w:p>
    <w:p>
      <w:pPr>
        <w:jc w:val="both"/>
      </w:pPr>
      <w:r>
        <w:t xml:space="preserve"> */</w:t>
      </w:r>
    </w:p>
    <w:p>
      <w:pPr>
        <w:jc w:val="both"/>
      </w:pPr>
      <w:r>
        <w:t>object IIKF2020TweetsANNBQBatchJob extends TweetsANNJob {</w:t>
      </w:r>
    </w:p>
    <w:p>
      <w:pPr>
        <w:jc w:val="both"/>
      </w:pPr>
      <w:r>
        <w:t xml:space="preserve">  override val isAdhoc = false</w:t>
      </w:r>
    </w:p>
    <w:p>
      <w:pPr>
        <w:jc w:val="both"/>
      </w:pPr>
      <w:r>
        <w:t xml:space="preserve">  override val getConsumerEmbeddingsSQLFunc = getInterestedIn2020SQL</w:t>
      </w:r>
    </w:p>
    <w:p>
      <w:pPr>
        <w:jc w:val="both"/>
      </w:pPr>
      <w:r>
        <w:t xml:space="preserve">  override val outputTable = BQTableDetails(</w:t>
      </w:r>
    </w:p>
    <w:p>
      <w:pPr>
        <w:jc w:val="both"/>
      </w:pPr>
      <w:r>
        <w:t xml:space="preserve">    "twttr-bq-cassowary-prod",</w:t>
      </w:r>
    </w:p>
    <w:p>
      <w:pPr>
        <w:jc w:val="both"/>
      </w:pPr>
      <w:r>
        <w:t xml:space="preserve">    "user",</w:t>
      </w:r>
    </w:p>
    <w:p>
      <w:pPr>
        <w:jc w:val="both"/>
      </w:pPr>
      <w:r>
        <w:t xml:space="preserve">    "offline_tweet_recommendations_from_interested_in_20M_145K_2020")</w:t>
      </w:r>
    </w:p>
    <w:p>
      <w:pPr>
        <w:jc w:val="both"/>
      </w:pPr>
      <w:r>
        <w:t xml:space="preserve">  override val keyValDatasetOutputPath = Config.IIKFANNOutputPath</w:t>
      </w:r>
    </w:p>
    <w:p>
      <w:pPr>
        <w:jc w:val="both"/>
      </w:pPr>
      <w:r>
        <w:t xml:space="preserve">  override val tweetRecommentationsSnapshotDataset: KeyValDALDataset[</w:t>
      </w:r>
    </w:p>
    <w:p>
      <w:pPr>
        <w:jc w:val="both"/>
      </w:pPr>
      <w:r>
        <w:t xml:space="preserve">    KeyVal[Long, CandidateTweetsList]</w:t>
      </w:r>
    </w:p>
    <w:p>
      <w:pPr>
        <w:jc w:val="both"/>
      </w:pPr>
      <w:r>
        <w:t xml:space="preserve">  ] =</w:t>
      </w:r>
    </w:p>
    <w:p>
      <w:pPr>
        <w:jc w:val="both"/>
      </w:pPr>
      <w:r>
        <w:t xml:space="preserve">    OfflineTweetRecommendationsFromInterestedIn20M145K2020ScalaDataset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>Scio job for batch run for tweet recommendations from IIKF 2020 with parameter setup:</w:t>
      </w:r>
    </w:p>
    <w:p>
      <w:pPr>
        <w:jc w:val="both"/>
      </w:pPr>
      <w:r>
        <w:t xml:space="preserve"> - Half Life: None, no decay, direct sum</w:t>
      </w:r>
    </w:p>
    <w:p>
      <w:pPr>
        <w:jc w:val="both"/>
      </w:pPr>
      <w:r>
        <w:t xml:space="preserve"> - Embedding Length: 15</w:t>
      </w:r>
    </w:p>
    <w:p>
      <w:pPr>
        <w:jc w:val="both"/>
      </w:pPr>
      <w:r>
        <w:t>The schedule cmd needs to be run only if there is any change in the config</w:t>
      </w:r>
    </w:p>
    <w:p>
      <w:pPr>
        <w:jc w:val="both"/>
      </w:pPr>
      <w:r>
        <w:t xml:space="preserve"> */</w:t>
      </w:r>
    </w:p>
    <w:p>
      <w:pPr>
        <w:jc w:val="both"/>
      </w:pPr>
      <w:r>
        <w:t>object IIKF2020Hl0El15TweetsANNBQBatchJob extends TweetsANNJob {</w:t>
      </w:r>
    </w:p>
    <w:p>
      <w:pPr>
        <w:jc w:val="both"/>
      </w:pPr>
      <w:r>
        <w:t xml:space="preserve">  override val isAdhoc = false</w:t>
      </w:r>
    </w:p>
    <w:p>
      <w:pPr>
        <w:jc w:val="both"/>
      </w:pPr>
      <w:r>
        <w:t xml:space="preserve">  override val getConsumerEmbeddingsSQLFunc = getInterestedIn2020SQL</w:t>
      </w:r>
    </w:p>
    <w:p>
      <w:pPr>
        <w:jc w:val="both"/>
      </w:pPr>
      <w:r>
        <w:t xml:space="preserve">  override val outputTable = BQTableDetails(</w:t>
      </w:r>
    </w:p>
    <w:p>
      <w:pPr>
        <w:jc w:val="both"/>
      </w:pPr>
      <w:r>
        <w:t xml:space="preserve">    "twttr-bq-cassowary-prod",</w:t>
      </w:r>
    </w:p>
    <w:p>
      <w:pPr>
        <w:jc w:val="both"/>
      </w:pPr>
      <w:r>
        <w:t xml:space="preserve">    "user",</w:t>
      </w:r>
    </w:p>
    <w:p>
      <w:pPr>
        <w:jc w:val="both"/>
      </w:pPr>
      <w:r>
        <w:t xml:space="preserve">    "offline_tweet_recommendations_from_interested_in_20M_145K_2020_HL_0_EL_15")</w:t>
      </w:r>
    </w:p>
    <w:p>
      <w:pPr>
        <w:jc w:val="both"/>
      </w:pPr>
      <w:r>
        <w:t xml:space="preserve">  override val keyValDatasetOutputPath = Config.IIKFHL0EL15ANNOutputPath</w:t>
      </w:r>
    </w:p>
    <w:p>
      <w:pPr>
        <w:jc w:val="both"/>
      </w:pPr>
      <w:r>
        <w:t xml:space="preserve">  override val tweetEmbeddingsGenerationHalfLife: Int = -1</w:t>
      </w:r>
    </w:p>
    <w:p>
      <w:pPr>
        <w:jc w:val="both"/>
      </w:pPr>
      <w:r>
        <w:t xml:space="preserve">  override val tweetRecommentationsSnapshotDataset: KeyValDALDataset[</w:t>
      </w:r>
    </w:p>
    <w:p>
      <w:pPr>
        <w:jc w:val="both"/>
      </w:pPr>
      <w:r>
        <w:t xml:space="preserve">    KeyVal[Long, CandidateTweetsList]</w:t>
      </w:r>
    </w:p>
    <w:p>
      <w:pPr>
        <w:jc w:val="both"/>
      </w:pPr>
      <w:r>
        <w:t xml:space="preserve">  ] =</w:t>
      </w:r>
    </w:p>
    <w:p>
      <w:pPr>
        <w:jc w:val="both"/>
      </w:pPr>
      <w:r>
        <w:t xml:space="preserve">    OfflineTweetRecommendationsFromInterestedIn20M145K2020Hl0El15ScalaDataset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>Scio job for batch run for tweet recommendations from IIKF 2020 with parameter setup:</w:t>
      </w:r>
    </w:p>
    <w:p>
      <w:pPr>
        <w:jc w:val="both"/>
      </w:pPr>
      <w:r>
        <w:t xml:space="preserve"> - Half Life: 2hrs</w:t>
      </w:r>
    </w:p>
    <w:p>
      <w:pPr>
        <w:jc w:val="both"/>
      </w:pPr>
      <w:r>
        <w:t xml:space="preserve"> - Embedding Length: 15</w:t>
      </w:r>
    </w:p>
    <w:p>
      <w:pPr>
        <w:jc w:val="both"/>
      </w:pPr>
      <w:r>
        <w:t>The schedule cmd needs to be run only if there is any change in the config</w:t>
      </w:r>
    </w:p>
    <w:p>
      <w:pPr>
        <w:jc w:val="both"/>
      </w:pPr>
      <w:r>
        <w:t xml:space="preserve"> */</w:t>
      </w:r>
    </w:p>
    <w:p>
      <w:pPr>
        <w:jc w:val="both"/>
      </w:pPr>
      <w:r>
        <w:t>object IIKF2020Hl2El15TweetsANNBQBatchJob extends TweetsANNJob {</w:t>
      </w:r>
    </w:p>
    <w:p>
      <w:pPr>
        <w:jc w:val="both"/>
      </w:pPr>
      <w:r>
        <w:t xml:space="preserve">  override val isAdhoc = false</w:t>
      </w:r>
    </w:p>
    <w:p>
      <w:pPr>
        <w:jc w:val="both"/>
      </w:pPr>
      <w:r>
        <w:t xml:space="preserve">  override val getConsumerEmbeddingsSQLFunc = getInterestedIn2020SQL</w:t>
      </w:r>
    </w:p>
    <w:p>
      <w:pPr>
        <w:jc w:val="both"/>
      </w:pPr>
      <w:r>
        <w:t xml:space="preserve">  override val outputTable = BQTableDetails(</w:t>
      </w:r>
    </w:p>
    <w:p>
      <w:pPr>
        <w:jc w:val="both"/>
      </w:pPr>
      <w:r>
        <w:t xml:space="preserve">    "twttr-bq-cassowary-prod",</w:t>
      </w:r>
    </w:p>
    <w:p>
      <w:pPr>
        <w:jc w:val="both"/>
      </w:pPr>
      <w:r>
        <w:t xml:space="preserve">    "user",</w:t>
      </w:r>
    </w:p>
    <w:p>
      <w:pPr>
        <w:jc w:val="both"/>
      </w:pPr>
      <w:r>
        <w:t xml:space="preserve">    "offline_tweet_recommendations_from_interested_in_20M_145K_2020_HL_2_EL_15")</w:t>
      </w:r>
    </w:p>
    <w:p>
      <w:pPr>
        <w:jc w:val="both"/>
      </w:pPr>
      <w:r>
        <w:t xml:space="preserve">  override val keyValDatasetOutputPath = Config.IIKFHL2EL15ANNOutputPath</w:t>
      </w:r>
    </w:p>
    <w:p>
      <w:pPr>
        <w:jc w:val="both"/>
      </w:pPr>
      <w:r>
        <w:t xml:space="preserve">  override val tweetEmbeddingsGenerationHalfLife: Int = 7200000 // 2hrs in ms</w:t>
      </w:r>
    </w:p>
    <w:p>
      <w:pPr>
        <w:jc w:val="both"/>
      </w:pPr>
      <w:r>
        <w:t xml:space="preserve">  override val tweetRecommentationsSnapshotDataset: KeyValDALDataset[</w:t>
      </w:r>
    </w:p>
    <w:p>
      <w:pPr>
        <w:jc w:val="both"/>
      </w:pPr>
      <w:r>
        <w:t xml:space="preserve">    KeyVal[Long, CandidateTweetsList]</w:t>
      </w:r>
    </w:p>
    <w:p>
      <w:pPr>
        <w:jc w:val="both"/>
      </w:pPr>
      <w:r>
        <w:t xml:space="preserve">  ] =</w:t>
      </w:r>
    </w:p>
    <w:p>
      <w:pPr>
        <w:jc w:val="both"/>
      </w:pPr>
      <w:r>
        <w:t xml:space="preserve">    OfflineTweetRecommendationsFromInterestedIn20M145K2020Hl2El15ScalaDataset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>Scio job for batch run for tweet recommendations from IIKF 2020 with parameter setup:</w:t>
      </w:r>
    </w:p>
    <w:p>
      <w:pPr>
        <w:jc w:val="both"/>
      </w:pPr>
      <w:r>
        <w:t xml:space="preserve"> - Half Life: 2hrs</w:t>
      </w:r>
    </w:p>
    <w:p>
      <w:pPr>
        <w:jc w:val="both"/>
      </w:pPr>
      <w:r>
        <w:t xml:space="preserve"> - Embedding Length: 50</w:t>
      </w:r>
    </w:p>
    <w:p>
      <w:pPr>
        <w:jc w:val="both"/>
      </w:pPr>
      <w:r>
        <w:t>The schedule cmd needs to be run only if there is any change in the config</w:t>
      </w:r>
    </w:p>
    <w:p>
      <w:pPr>
        <w:jc w:val="both"/>
      </w:pPr>
      <w:r>
        <w:t xml:space="preserve"> */</w:t>
      </w:r>
    </w:p>
    <w:p>
      <w:pPr>
        <w:jc w:val="both"/>
      </w:pPr>
      <w:r>
        <w:t>object IIKF2020Hl2El50TweetsANNBQBatchJob extends TweetsANNJob {</w:t>
      </w:r>
    </w:p>
    <w:p>
      <w:pPr>
        <w:jc w:val="both"/>
      </w:pPr>
      <w:r>
        <w:t xml:space="preserve">  override val isAdhoc = false</w:t>
      </w:r>
    </w:p>
    <w:p>
      <w:pPr>
        <w:jc w:val="both"/>
      </w:pPr>
      <w:r>
        <w:t xml:space="preserve">  override val getConsumerEmbeddingsSQLFunc = getInterestedIn2020SQL</w:t>
      </w:r>
    </w:p>
    <w:p>
      <w:pPr>
        <w:jc w:val="both"/>
      </w:pPr>
      <w:r>
        <w:t xml:space="preserve">  override val outputTable = BQTableDetails(</w:t>
      </w:r>
    </w:p>
    <w:p>
      <w:pPr>
        <w:jc w:val="both"/>
      </w:pPr>
      <w:r>
        <w:t xml:space="preserve">    "twttr-bq-cassowary-prod",</w:t>
      </w:r>
    </w:p>
    <w:p>
      <w:pPr>
        <w:jc w:val="both"/>
      </w:pPr>
      <w:r>
        <w:t xml:space="preserve">    "user",</w:t>
      </w:r>
    </w:p>
    <w:p>
      <w:pPr>
        <w:jc w:val="both"/>
      </w:pPr>
      <w:r>
        <w:t xml:space="preserve">    "offline_tweet_recommendations_from_interested_in_20M_145K_2020_HL_2_EL_50")</w:t>
      </w:r>
    </w:p>
    <w:p>
      <w:pPr>
        <w:jc w:val="both"/>
      </w:pPr>
      <w:r>
        <w:t xml:space="preserve">  override val keyValDatasetOutputPath = Config.IIKFHL2EL50ANNOutputPath</w:t>
      </w:r>
    </w:p>
    <w:p>
      <w:pPr>
        <w:jc w:val="both"/>
      </w:pPr>
      <w:r>
        <w:t xml:space="preserve">  override val tweetEmbeddingsGenerationHalfLife: Int = 7200000 // 2hrs in ms</w:t>
      </w:r>
    </w:p>
    <w:p>
      <w:pPr>
        <w:jc w:val="both"/>
      </w:pPr>
      <w:r>
        <w:t xml:space="preserve">  override val tweetEmbeddingsGenerationEmbeddingLength: Int = 50</w:t>
      </w:r>
    </w:p>
    <w:p>
      <w:pPr>
        <w:jc w:val="both"/>
      </w:pPr>
      <w:r>
        <w:t xml:space="preserve">  override val tweetRecommentationsSnapshotDataset: KeyValDALDataset[</w:t>
      </w:r>
    </w:p>
    <w:p>
      <w:pPr>
        <w:jc w:val="both"/>
      </w:pPr>
      <w:r>
        <w:t xml:space="preserve">    KeyVal[Long, CandidateTweetsList]</w:t>
      </w:r>
    </w:p>
    <w:p>
      <w:pPr>
        <w:jc w:val="both"/>
      </w:pPr>
      <w:r>
        <w:t xml:space="preserve">  ] =</w:t>
      </w:r>
    </w:p>
    <w:p>
      <w:pPr>
        <w:jc w:val="both"/>
      </w:pPr>
      <w:r>
        <w:t xml:space="preserve">    OfflineTweetRecommendationsFromInterestedIn20M145K2020Hl2El50ScalaDataset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>Scio job for batch run for tweet recommendations from IIKF 2020 with parameter setup:</w:t>
      </w:r>
    </w:p>
    <w:p>
      <w:pPr>
        <w:jc w:val="both"/>
      </w:pPr>
      <w:r>
        <w:t xml:space="preserve"> - Half Life: 8hrs</w:t>
      </w:r>
    </w:p>
    <w:p>
      <w:pPr>
        <w:jc w:val="both"/>
      </w:pPr>
      <w:r>
        <w:t xml:space="preserve"> - Embedding Length: 50</w:t>
      </w:r>
    </w:p>
    <w:p>
      <w:pPr>
        <w:jc w:val="both"/>
      </w:pPr>
      <w:r>
        <w:t>The schedule cmd needs to be run only if there is any change in the config</w:t>
      </w:r>
    </w:p>
    <w:p>
      <w:pPr>
        <w:jc w:val="both"/>
      </w:pPr>
      <w:r>
        <w:t xml:space="preserve"> */</w:t>
      </w:r>
    </w:p>
    <w:p>
      <w:pPr>
        <w:jc w:val="both"/>
      </w:pPr>
      <w:r>
        <w:t>object IIKF2020Hl8El50TweetsANNBQBatchJob extends TweetsANNJob {</w:t>
      </w:r>
    </w:p>
    <w:p>
      <w:pPr>
        <w:jc w:val="both"/>
      </w:pPr>
      <w:r>
        <w:t xml:space="preserve">  override val isAdhoc = false</w:t>
      </w:r>
    </w:p>
    <w:p>
      <w:pPr>
        <w:jc w:val="both"/>
      </w:pPr>
      <w:r>
        <w:t xml:space="preserve">  override val getConsumerEmbeddingsSQLFunc = getInterestedIn2020SQL</w:t>
      </w:r>
    </w:p>
    <w:p>
      <w:pPr>
        <w:jc w:val="both"/>
      </w:pPr>
      <w:r>
        <w:t xml:space="preserve">  override val outputTable = BQTableDetails(</w:t>
      </w:r>
    </w:p>
    <w:p>
      <w:pPr>
        <w:jc w:val="both"/>
      </w:pPr>
      <w:r>
        <w:t xml:space="preserve">    "twttr-bq-cassowary-prod",</w:t>
      </w:r>
    </w:p>
    <w:p>
      <w:pPr>
        <w:jc w:val="both"/>
      </w:pPr>
      <w:r>
        <w:t xml:space="preserve">    "user",</w:t>
      </w:r>
    </w:p>
    <w:p>
      <w:pPr>
        <w:jc w:val="both"/>
      </w:pPr>
      <w:r>
        <w:t xml:space="preserve">    "offline_tweet_recommendations_from_interested_in_20M_145K_2020_HL_8_EL_50")</w:t>
      </w:r>
    </w:p>
    <w:p>
      <w:pPr>
        <w:jc w:val="both"/>
      </w:pPr>
      <w:r>
        <w:t xml:space="preserve">  override val keyValDatasetOutputPath = Config.IIKFHL8EL50ANNOutputPath</w:t>
      </w:r>
    </w:p>
    <w:p>
      <w:pPr>
        <w:jc w:val="both"/>
      </w:pPr>
      <w:r>
        <w:t xml:space="preserve">  override val tweetEmbeddingsGenerationEmbeddingLength: Int = 50</w:t>
      </w:r>
    </w:p>
    <w:p>
      <w:pPr>
        <w:jc w:val="both"/>
      </w:pPr>
      <w:r>
        <w:t xml:space="preserve">  override val tweetRecommentationsSnapshotDataset: KeyValDALDataset[</w:t>
      </w:r>
    </w:p>
    <w:p>
      <w:pPr>
        <w:jc w:val="both"/>
      </w:pPr>
      <w:r>
        <w:t xml:space="preserve">    KeyVal[Long, CandidateTweetsList]</w:t>
      </w:r>
    </w:p>
    <w:p>
      <w:pPr>
        <w:jc w:val="both"/>
      </w:pPr>
      <w:r>
        <w:t xml:space="preserve">  ] =</w:t>
      </w:r>
    </w:p>
    <w:p>
      <w:pPr>
        <w:jc w:val="both"/>
      </w:pPr>
      <w:r>
        <w:t xml:space="preserve">    OfflineTweetRecommendationsFromInterestedIn20M145K2020Hl8El50ScalaDataset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>Scio job for batch run for tweet recommendations from MTS Consumer Embeddings</w:t>
      </w:r>
    </w:p>
    <w:p>
      <w:pPr>
        <w:jc w:val="both"/>
      </w:pPr>
      <w:r>
        <w:t>The schedule cmd needs to be run only if there is any change in the config</w:t>
      </w:r>
    </w:p>
    <w:p>
      <w:pPr>
        <w:jc w:val="both"/>
      </w:pPr>
      <w:r>
        <w:t xml:space="preserve"> */</w:t>
      </w:r>
    </w:p>
    <w:p>
      <w:pPr>
        <w:jc w:val="both"/>
      </w:pPr>
      <w:r>
        <w:t>object MTSConsumerEmbeddingsTweetsANNBQBatchJob extends TweetsANNJob {</w:t>
      </w:r>
    </w:p>
    <w:p>
      <w:pPr>
        <w:jc w:val="both"/>
      </w:pPr>
      <w:r>
        <w:t xml:space="preserve">  override val isAdhoc = false</w:t>
      </w:r>
    </w:p>
    <w:p>
      <w:pPr>
        <w:jc w:val="both"/>
      </w:pPr>
      <w:r>
        <w:t xml:space="preserve">  override val getConsumerEmbeddingsSQLFunc = getMTSConsumerEmbeddingsFav90P20MSQL</w:t>
      </w:r>
    </w:p>
    <w:p>
      <w:pPr>
        <w:jc w:val="both"/>
      </w:pPr>
      <w:r>
        <w:t xml:space="preserve">  override val outputTable = BQTableDetails(</w:t>
      </w:r>
    </w:p>
    <w:p>
      <w:pPr>
        <w:jc w:val="both"/>
      </w:pPr>
      <w:r>
        <w:t xml:space="preserve">    "twttr-bq-cassowary-prod",</w:t>
      </w:r>
    </w:p>
    <w:p>
      <w:pPr>
        <w:jc w:val="both"/>
      </w:pPr>
      <w:r>
        <w:t xml:space="preserve">    "user",</w:t>
      </w:r>
    </w:p>
    <w:p>
      <w:pPr>
        <w:jc w:val="both"/>
      </w:pPr>
      <w:r>
        <w:t xml:space="preserve">    "offline_tweet_recommendations_from_mts_consumer_embeddings")</w:t>
      </w:r>
    </w:p>
    <w:p>
      <w:pPr>
        <w:jc w:val="both"/>
      </w:pPr>
      <w:r>
        <w:t xml:space="preserve">  override val keyValDatasetOutputPath = Config.MTSConsumerEmbeddingsANNOutputPath</w:t>
      </w:r>
    </w:p>
    <w:p>
      <w:pPr>
        <w:jc w:val="both"/>
      </w:pPr>
      <w:r>
        <w:t xml:space="preserve">  override val tweetRecommentationsSnapshotDataset: KeyValDALDataset[</w:t>
      </w:r>
    </w:p>
    <w:p>
      <w:pPr>
        <w:jc w:val="both"/>
      </w:pPr>
      <w:r>
        <w:t xml:space="preserve">    KeyVal[Long, CandidateTweetsList]</w:t>
      </w:r>
    </w:p>
    <w:p>
      <w:pPr>
        <w:jc w:val="both"/>
      </w:pPr>
      <w:r>
        <w:t xml:space="preserve">  ] =</w:t>
      </w:r>
    </w:p>
    <w:p>
      <w:pPr>
        <w:jc w:val="both"/>
      </w:pPr>
      <w:r>
        <w:t xml:space="preserve">    OfflineTweetRecommendationsFromMtsConsumerEmbeddingsScalaDataset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