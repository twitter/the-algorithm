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To run iikf-tweets-ann-adhoc-job (adhoc):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${GCP_PROJECT_NAME}/us-central1/iikf-tweets-ann-adhoc-job \</w:t>
      </w:r>
    </w:p>
    <w:p>
      <w:pPr>
        <w:jc w:val="both"/>
      </w:pPr>
      <w:r>
        <w:t xml:space="preserve">  src/scala/com/twitter/simclusters_v2/scio/bq_generation/tweets_ann/iikf-tweets-ann-adhoc-job.d6w \</w:t>
      </w:r>
    </w:p>
    <w:p>
      <w:pPr>
        <w:jc w:val="both"/>
      </w:pPr>
      <w:r>
        <w:t xml:space="preserve">  --jar dist/iikf-tweets-ann-adhoc-job.jar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--bind=profile.date="2022-03-28"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--bind=profile.job_name="iikf-tweets-ann-adhoc-job" --ignore-existing</w:t>
      </w:r>
    </w:p>
    <w:p>
      <w:pPr>
        <w:jc w:val="both"/>
      </w:pPr>
      <w:r/>
    </w:p>
    <w:p>
      <w:pPr>
        <w:jc w:val="both"/>
      </w:pPr>
      <w:r>
        <w:t>To run iikf-hl-8-el-50-tweets-ann-adhoc-job (adhoc):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${GCP_PROJECT_NAME}/us-central1/iikf-hl-8-el-50-tweets-ann-adhoc-job \</w:t>
      </w:r>
    </w:p>
    <w:p>
      <w:pPr>
        <w:jc w:val="both"/>
      </w:pPr>
      <w:r>
        <w:t xml:space="preserve">  src/scala/com/twitter/simclusters_v2/scio/bq_generation/tweets_ann/iikf-hl-8-el-50-tweets-ann-adhoc-job.d6w \</w:t>
      </w:r>
    </w:p>
    <w:p>
      <w:pPr>
        <w:jc w:val="both"/>
      </w:pPr>
      <w:r>
        <w:t xml:space="preserve">  --jar dist/iikf-hl-8-el-50-tweets-ann-adhoc-job.jar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--bind=profile.date="2022-03-28"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--bind=profile.job_name="iikf-hl-8-el-50-tweets-ann-adhoc-job" --ignore-existing</w:t>
      </w:r>
    </w:p>
    <w:p>
      <w:pPr>
        <w:jc w:val="both"/>
      </w:pPr>
      <w:r/>
    </w:p>
    <w:p>
      <w:pPr>
        <w:jc w:val="both"/>
      </w:pPr>
      <w:r>
        <w:t>To run mts-consumer-embeddings-tweets-ann-adhoc-job (adhoc)</w:t>
      </w:r>
    </w:p>
    <w:p>
      <w:pPr>
        <w:jc w:val="both"/>
      </w:pPr>
      <w:r>
        <w:t>bin/d6w create \</w:t>
      </w:r>
    </w:p>
    <w:p>
      <w:pPr>
        <w:jc w:val="both"/>
      </w:pPr>
      <w:r>
        <w:t xml:space="preserve">  ${GCP_PROJECT_NAME}/us-central1/mts-consumer-embeddings-tweets-ann-adhoc-job \</w:t>
      </w:r>
    </w:p>
    <w:p>
      <w:pPr>
        <w:jc w:val="both"/>
      </w:pPr>
      <w:r>
        <w:t xml:space="preserve">  src/scala/com/twitter/simclusters_v2/scio/bq_generation/tweets_ann/mts-consumer-embeddings-tweets-ann-adhoc-job.d6w \</w:t>
      </w:r>
    </w:p>
    <w:p>
      <w:pPr>
        <w:jc w:val="both"/>
      </w:pPr>
      <w:r>
        <w:t xml:space="preserve">  --jar dist/mts-consumer-embeddings-tweets-ann-adhoc-job.jar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--bind=profile.user_name=your_ldap \</w:t>
      </w:r>
    </w:p>
    <w:p>
      <w:pPr>
        <w:jc w:val="both"/>
      </w:pPr>
      <w:r>
        <w:t xml:space="preserve">  --bind=profile.date="2022-03-28"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--bind=profile.job_name="mts-consumer-embeddings-tweets-ann-adhoc-job" --ignore-existing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To schedule iikf-tweets-ann-batch-job (batch)</w:t>
      </w:r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${GCP_PROJECT_NAME}/us-central1/iikf-tweets-ann-batch-job \</w:t>
      </w:r>
    </w:p>
    <w:p>
      <w:pPr>
        <w:jc w:val="both"/>
      </w:pPr>
      <w:r>
        <w:t xml:space="preserve">  src/scala/com/twitter/simclusters_v2/scio/bq_generation/tweets_ann/iikf-tweets-ann-batch-job.d6w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--bind=profile.date="2022-03-26"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--bind=profile.job_name="iikf-tweets-ann-batch-job"</w:t>
      </w:r>
    </w:p>
    <w:p>
      <w:pPr>
        <w:jc w:val="both"/>
      </w:pPr>
      <w:r/>
    </w:p>
    <w:p>
      <w:pPr>
        <w:jc w:val="both"/>
      </w:pPr>
      <w:r>
        <w:t>To schedule iikf-hl-0-el-15-tweets-ann-batch-job (batch)</w:t>
      </w:r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${GCP_PROJECT_NAME}/us-central1/iikf-hl-0-el-15-tweets-ann-batch-job \</w:t>
      </w:r>
    </w:p>
    <w:p>
      <w:pPr>
        <w:jc w:val="both"/>
      </w:pPr>
      <w:r>
        <w:t xml:space="preserve">  src/scala/com/twitter/simclusters_v2/scio/bq_generation/tweets_ann/iikf-hl-0-el-15-tweets-ann-batch-job.d6w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--bind=profile.date="2022-03-26"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--bind=profile.job_name="iikf-hl-0-el-15-tweets-ann-batch-job"</w:t>
      </w:r>
    </w:p>
    <w:p>
      <w:pPr>
        <w:jc w:val="both"/>
      </w:pPr>
      <w:r/>
    </w:p>
    <w:p>
      <w:pPr>
        <w:jc w:val="both"/>
      </w:pPr>
      <w:r>
        <w:t>To schedule iikf-hl-2-el-15-tweets-ann-batch-job (batch)</w:t>
      </w:r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${GCP_PROJECT_NAME}/us-central1/iikf-hl-2-el-15-tweets-ann-batch-job \</w:t>
      </w:r>
    </w:p>
    <w:p>
      <w:pPr>
        <w:jc w:val="both"/>
      </w:pPr>
      <w:r>
        <w:t xml:space="preserve">  src/scala/com/twitter/simclusters_v2/scio/bq_generation/tweets_ann/iikf-hl-2-el-15-tweets-ann-batch-job.d6w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--bind=profile.date="2022-03-26"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--bind=profile.job_name="iikf-hl-2-el-15-tweets-ann-batch-job"</w:t>
      </w:r>
    </w:p>
    <w:p>
      <w:pPr>
        <w:jc w:val="both"/>
      </w:pPr>
      <w:r/>
    </w:p>
    <w:p>
      <w:pPr>
        <w:jc w:val="both"/>
      </w:pPr>
      <w:r>
        <w:t>To schedule iikf-hl-2-el-50-tweets-ann-batch-job (batch)</w:t>
      </w:r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${GCP_PROJECT_NAME}/us-central1/iikf-hl-2-el-50-tweets-ann-batch-job \</w:t>
      </w:r>
    </w:p>
    <w:p>
      <w:pPr>
        <w:jc w:val="both"/>
      </w:pPr>
      <w:r>
        <w:t xml:space="preserve">  src/scala/com/twitter/simclusters_v2/scio/bq_generation/tweets_ann/iikf-hl-2-el-50-tweets-ann-batch-job.d6w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--bind=profile.date="2022-03-26"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--bind=profile.job_name="iikf-hl-2-el-50-tweets-ann-batch-job"</w:t>
      </w:r>
    </w:p>
    <w:p>
      <w:pPr>
        <w:jc w:val="both"/>
      </w:pPr>
      <w:r/>
    </w:p>
    <w:p>
      <w:pPr>
        <w:jc w:val="both"/>
      </w:pPr>
      <w:r>
        <w:t>To schedule iikf-hl-8-el-50-tweets-ann-batch-job (batch)</w:t>
      </w:r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${GCP_PROJECT_NAME}/us-central1/iikf-hl-8-el-50-tweets-ann-batch-job \</w:t>
      </w:r>
    </w:p>
    <w:p>
      <w:pPr>
        <w:jc w:val="both"/>
      </w:pPr>
      <w:r>
        <w:t xml:space="preserve">  src/scala/com/twitter/simclusters_v2/scio/bq_generation/tweets_ann/iikf-hl-8-el-50-tweets-ann-batch-job.d6w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--bind=profile.date="2022-03-26"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--bind=profile.job_name="iikf-hl-8-el-50-tweets-ann-batch-job"</w:t>
      </w:r>
    </w:p>
    <w:p>
      <w:pPr>
        <w:jc w:val="both"/>
      </w:pPr>
      <w:r/>
    </w:p>
    <w:p>
      <w:pPr>
        <w:jc w:val="both"/>
      </w:pPr>
      <w:r>
        <w:t>To schedule mts-consumer-embeddings-tweets-ann-batch-job(batch)</w:t>
      </w:r>
    </w:p>
    <w:p>
      <w:pPr>
        <w:jc w:val="both"/>
      </w:pPr>
      <w:r>
        <w:t>bin/d6w schedule \</w:t>
      </w:r>
    </w:p>
    <w:p>
      <w:pPr>
        <w:jc w:val="both"/>
      </w:pPr>
      <w:r>
        <w:t xml:space="preserve">  ${GCP_PROJECT_NAME}/us-central1/mts-consumer-embeddings-tweets-ann-batch-job \</w:t>
      </w:r>
    </w:p>
    <w:p>
      <w:pPr>
        <w:jc w:val="both"/>
      </w:pPr>
      <w:r>
        <w:t xml:space="preserve">  src/scala/com/twitter/simclusters_v2/scio/bq_generation/tweets_ann/mts-consumer-embeddings-tweets-ann-batch-job.d6w \</w:t>
      </w:r>
    </w:p>
    <w:p>
      <w:pPr>
        <w:jc w:val="both"/>
      </w:pPr>
      <w:r>
        <w:t xml:space="preserve">  --bind=profile.project=${GCP_PROJECT_NAME}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--bind=profile.date="2022-03-26" \</w:t>
      </w:r>
    </w:p>
    <w:p>
      <w:pPr>
        <w:jc w:val="both"/>
      </w:pPr>
      <w:r>
        <w:t xml:space="preserve">  --bind=profile.machine="n2-highmem-4" \</w:t>
      </w:r>
    </w:p>
    <w:p>
      <w:pPr>
        <w:jc w:val="both"/>
      </w:pPr>
      <w:r>
        <w:t xml:space="preserve">  --bind=profile.job_name="mts-consumer-embeddings-tweets-ann-batch-job"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