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job_name = Default(String, 'iikf-hl-0-el-15-tweets-ann-batch-job')</w:t>
      </w:r>
    </w:p>
    <w:p>
      <w:pPr>
        <w:jc w:val="both"/>
      </w:pPr>
      <w:r>
        <w:t xml:space="preserve">  machine = Default(String, 'n2-highmem-4')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 name='{{profile.job_name}}',</w:t>
      </w:r>
    </w:p>
    <w:p>
      <w:pPr>
        <w:jc w:val="both"/>
      </w:pPr>
      <w:r>
        <w:t xml:space="preserve">   project='{{profile.project}}',</w:t>
      </w:r>
    </w:p>
    <w:p>
      <w:pPr>
        <w:jc w:val="both"/>
      </w:pPr>
      <w:r>
        <w:t xml:space="preserve">   staging_bucket='{{profile.project}}',</w:t>
      </w:r>
    </w:p>
    <w:p>
      <w:pPr>
        <w:jc w:val="both"/>
      </w:pPr>
      <w:r>
        <w:t xml:space="preserve">   service_account='{{profile.user_name}}-shdw@twttr-dp-svc-accounts.iam.gserviceaccount.com',</w:t>
      </w:r>
    </w:p>
    <w:p>
      <w:pPr>
        <w:jc w:val="both"/>
      </w:pPr>
      <w:r>
        <w:t xml:space="preserve">   region='us-central1',</w:t>
      </w:r>
    </w:p>
    <w:p>
      <w:pPr>
        <w:jc w:val="both"/>
      </w:pPr>
      <w:r>
        <w:t xml:space="preserve">   worker_config=WorkerConfig(</w:t>
      </w:r>
    </w:p>
    <w:p>
      <w:pPr>
        <w:jc w:val="both"/>
      </w:pPr>
      <w:r>
        <w:t xml:space="preserve">       num_workers=2,</w:t>
      </w:r>
    </w:p>
    <w:p>
      <w:pPr>
        <w:jc w:val="both"/>
      </w:pPr>
      <w:r>
        <w:t xml:space="preserve">       worker_machine_type='{{profile.machine}}',</w:t>
      </w:r>
    </w:p>
    <w:p>
      <w:pPr>
        <w:jc w:val="both"/>
      </w:pPr>
      <w:r>
        <w:t xml:space="preserve">       worker_disk_type=WorkerDiskType('HDD'),</w:t>
      </w:r>
    </w:p>
    <w:p>
      <w:pPr>
        <w:jc w:val="both"/>
      </w:pPr>
      <w:r>
        <w:t xml:space="preserve">   ),</w:t>
      </w:r>
    </w:p>
    <w:p>
      <w:pPr>
        <w:jc w:val="both"/>
      </w:pPr>
      <w:r>
        <w:t xml:space="preserve">   extra_args={</w:t>
      </w:r>
    </w:p>
    <w:p>
      <w:pPr>
        <w:jc w:val="both"/>
      </w:pPr>
      <w:r>
        <w:t xml:space="preserve">     "date": '{{profile.date}}'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service_identifier='twtr:svc:{{profile.user_name}}:{{profile.job_name}}:{{profile.environment}}:{{profile.cluster}}',</w:t>
      </w:r>
    </w:p>
    <w:p>
      <w:pPr>
        <w:jc w:val="both"/>
      </w:pPr>
      <w:r>
        <w:t xml:space="preserve">   deployment_config=BatchDeploymentConfig(</w:t>
      </w:r>
    </w:p>
    <w:p>
      <w:pPr>
        <w:jc w:val="both"/>
      </w:pPr>
      <w:r>
        <w:t xml:space="preserve">     role='{{profile.user_name}}',</w:t>
      </w:r>
    </w:p>
    <w:p>
      <w:pPr>
        <w:jc w:val="both"/>
      </w:pPr>
      <w:r>
        <w:t xml:space="preserve">     environment='prod',</w:t>
      </w:r>
    </w:p>
    <w:p>
      <w:pPr>
        <w:jc w:val="both"/>
      </w:pPr>
      <w:r>
        <w:t xml:space="preserve">     build_target='src/scala/com/twitter/simclusters_v2/scio/bq_generation/tweets_ann:iikf-hl-0-el-15-tweets-ann-batch-job',</w:t>
      </w:r>
    </w:p>
    <w:p>
      <w:pPr>
        <w:jc w:val="both"/>
      </w:pPr>
      <w:r>
        <w:t xml:space="preserve">     gcp_deployment_credentials='/var/lib/tss/keys/{{profile.user_name}}/cloud/gcp/dp/shadow.json',</w:t>
      </w:r>
    </w:p>
    <w:p>
      <w:pPr>
        <w:jc w:val="both"/>
      </w:pPr>
      <w:r>
        <w:t xml:space="preserve">     statebird_config=StatebirdConfig(</w:t>
      </w:r>
    </w:p>
    <w:p>
      <w:pPr>
        <w:jc w:val="both"/>
      </w:pPr>
      <w:r>
        <w:t xml:space="preserve">       batch_width='PT4H',</w:t>
      </w:r>
    </w:p>
    <w:p>
      <w:pPr>
        <w:jc w:val="both"/>
      </w:pPr>
      <w:r>
        <w:t xml:space="preserve">       first_time='{{profile.date}}',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workflow_config=WorkflowConfig(</w:t>
      </w:r>
    </w:p>
    <w:p>
      <w:pPr>
        <w:jc w:val="both"/>
      </w:pPr>
      <w:r>
        <w:t xml:space="preserve">      play=True,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timeout='PT24H'</w:t>
      </w:r>
    </w:p>
    <w:p>
      <w:pPr>
        <w:jc w:val="both"/>
      </w:pPr>
      <w:r>
        <w:t xml:space="preserve"> 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