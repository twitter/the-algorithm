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</w:t>
      </w:r>
    </w:p>
    <w:p>
      <w:pPr>
        <w:jc w:val="both"/>
      </w:pPr>
      <w:r>
        <w:t>package bq_generation.common</w:t>
      </w:r>
    </w:p>
    <w:p>
      <w:pPr>
        <w:jc w:val="both"/>
      </w:pPr>
      <w:r/>
    </w:p>
    <w:p>
      <w:pPr>
        <w:jc w:val="both"/>
      </w:pPr>
      <w:r>
        <w:t>import com.twitter.wtf.beam.bq_embedding_export.BQQueryUtils</w:t>
      </w:r>
    </w:p>
    <w:p>
      <w:pPr>
        <w:jc w:val="both"/>
      </w:pPr>
      <w:r>
        <w:t>import org.joda.time.DateTime</w:t>
      </w:r>
    </w:p>
    <w:p>
      <w:pPr>
        <w:jc w:val="both"/>
      </w:pPr>
      <w:r/>
    </w:p>
    <w:p>
      <w:pPr>
        <w:jc w:val="both"/>
      </w:pPr>
      <w:r>
        <w:t>object BQGenerationUtil {</w:t>
      </w:r>
    </w:p>
    <w:p>
      <w:pPr>
        <w:jc w:val="both"/>
      </w:pPr>
      <w:r>
        <w:t xml:space="preserve">  // Consumer Embeddings BQ table details</w:t>
      </w:r>
    </w:p>
    <w:p>
      <w:pPr>
        <w:jc w:val="both"/>
      </w:pPr>
      <w:r>
        <w:t xml:space="preserve">  val interestedInEmbeddings20M145K2020Table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"simclusters_v2_user_to_interested_in_20M_145K_2020",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mtsConsumerEmbeddingsFav90P20MTable = BQTableDetails(</w:t>
      </w:r>
    </w:p>
    <w:p>
      <w:pPr>
        <w:jc w:val="both"/>
      </w:pPr>
      <w:r>
        <w:t xml:space="preserve">    "twttr-bq-cassowary-prod",</w:t>
      </w:r>
    </w:p>
    <w:p>
      <w:pPr>
        <w:jc w:val="both"/>
      </w:pPr>
      <w:r>
        <w:t xml:space="preserve">    "user",</w:t>
      </w:r>
    </w:p>
    <w:p>
      <w:pPr>
        <w:jc w:val="both"/>
      </w:pPr>
      <w:r>
        <w:t xml:space="preserve">    "mts_consumer_embeddings_fav90p_20m",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Common SQL path</w:t>
      </w:r>
    </w:p>
    <w:p>
      <w:pPr>
        <w:jc w:val="both"/>
      </w:pPr>
      <w:r>
        <w:t xml:space="preserve">  val TweetFavCountSQLPath =</w:t>
      </w:r>
    </w:p>
    <w:p>
      <w:pPr>
        <w:jc w:val="both"/>
      </w:pPr>
      <w:r>
        <w:t xml:space="preserve">    s"/com/twitter/simclusters_v2/scio/bq_generation/sql/tweet_fav_count.sql"</w:t>
      </w:r>
    </w:p>
    <w:p>
      <w:pPr>
        <w:jc w:val="both"/>
      </w:pPr>
      <w:r/>
    </w:p>
    <w:p>
      <w:pPr>
        <w:jc w:val="both"/>
      </w:pPr>
      <w:r>
        <w:t xml:space="preserve">  val NSFWTweetIdDenylistSQLPath =</w:t>
      </w:r>
    </w:p>
    <w:p>
      <w:pPr>
        <w:jc w:val="both"/>
      </w:pPr>
      <w:r>
        <w:t xml:space="preserve">    s"/com/twitter/simclusters_v2/scio/bq_generation/sql/nsfw_tweet_denylist.sql"</w:t>
      </w:r>
    </w:p>
    <w:p>
      <w:pPr>
        <w:jc w:val="both"/>
      </w:pPr>
      <w:r/>
    </w:p>
    <w:p>
      <w:pPr>
        <w:jc w:val="both"/>
      </w:pPr>
      <w:r>
        <w:t xml:space="preserve">  val ClusterTopTweetsIntersectionWithFavBasedIndexSQLPath =</w:t>
      </w:r>
    </w:p>
    <w:p>
      <w:pPr>
        <w:jc w:val="both"/>
      </w:pPr>
      <w:r>
        <w:t xml:space="preserve">    s"/com/twitter/simclusters_v2/scio/bq_generation/sql/cluster_top_tweets_intersection_with_fav_based_index.sql"</w:t>
      </w:r>
    </w:p>
    <w:p>
      <w:pPr>
        <w:jc w:val="both"/>
      </w:pPr>
      <w:r/>
    </w:p>
    <w:p>
      <w:pPr>
        <w:jc w:val="both"/>
      </w:pPr>
      <w:r>
        <w:t xml:space="preserve">  // Read InterestedIn 2020</w:t>
      </w:r>
    </w:p>
    <w:p>
      <w:pPr>
        <w:jc w:val="both"/>
      </w:pPr>
      <w:r>
        <w:t xml:space="preserve">  def getInterestedIn2020SQL(</w:t>
      </w:r>
    </w:p>
    <w:p>
      <w:pPr>
        <w:jc w:val="both"/>
      </w:pPr>
      <w:r>
        <w:t xml:space="preserve">    queryDate: DateTime,</w:t>
      </w:r>
    </w:p>
    <w:p>
      <w:pPr>
        <w:jc w:val="both"/>
      </w:pPr>
      <w:r>
        <w:t xml:space="preserve">    lookBackDays: Int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s"""</w:t>
      </w:r>
    </w:p>
    <w:p>
      <w:pPr>
        <w:jc w:val="both"/>
      </w:pPr>
      <w:r>
        <w:t xml:space="preserve">       |SELECT userId, </w:t>
      </w:r>
    </w:p>
    <w:p>
      <w:pPr>
        <w:jc w:val="both"/>
      </w:pPr>
      <w:r>
        <w:t xml:space="preserve">       |        clusterIdToScores.key AS clusterId,</w:t>
      </w:r>
    </w:p>
    <w:p>
      <w:pPr>
        <w:jc w:val="both"/>
      </w:pPr>
      <w:r>
        <w:t xml:space="preserve">       |        clusterIdToScores.value.logFavScore AS userScore,</w:t>
      </w:r>
    </w:p>
    <w:p>
      <w:pPr>
        <w:jc w:val="both"/>
      </w:pPr>
      <w:r>
        <w:t xml:space="preserve">       |        clusterIdToScores.value.logFavScoreClusterNormalizedOnly AS clusterNormalizedLogFavScore,</w:t>
      </w:r>
    </w:p>
    <w:p>
      <w:pPr>
        <w:jc w:val="both"/>
      </w:pPr>
      <w:r>
        <w:t xml:space="preserve">       |FROM `$interestedInEmbeddings20M145K2020Table`, UNNEST(clusterIdToScores) AS clusterIdToScores</w:t>
      </w:r>
    </w:p>
    <w:p>
      <w:pPr>
        <w:jc w:val="both"/>
      </w:pPr>
      <w:r>
        <w:t xml:space="preserve">       |WHERE DATE(_PARTITIONTIME) = </w:t>
      </w:r>
    </w:p>
    <w:p>
      <w:pPr>
        <w:jc w:val="both"/>
      </w:pPr>
      <w:r>
        <w:t xml:space="preserve">       |  (  -- Get latest partition time</w:t>
      </w:r>
    </w:p>
    <w:p>
      <w:pPr>
        <w:jc w:val="both"/>
      </w:pPr>
      <w:r>
        <w:t xml:space="preserve">       |  SELECT MAX(DATE(_PARTITIONTIME)) latest_partition</w:t>
      </w:r>
    </w:p>
    <w:p>
      <w:pPr>
        <w:jc w:val="both"/>
      </w:pPr>
      <w:r>
        <w:t xml:space="preserve">       |  FROM `$interestedInEmbeddings20M145K2020Table`</w:t>
      </w:r>
    </w:p>
    <w:p>
      <w:pPr>
        <w:jc w:val="both"/>
      </w:pPr>
      <w:r>
        <w:t xml:space="preserve">       |  WHERE Date(_PARTITIONTIME) BETWEEN </w:t>
      </w:r>
    </w:p>
    <w:p>
      <w:pPr>
        <w:jc w:val="both"/>
      </w:pPr>
      <w:r>
        <w:t xml:space="preserve">       |      DATE_SUB(Date("${queryDate}"), </w:t>
      </w:r>
    </w:p>
    <w:p>
      <w:pPr>
        <w:jc w:val="both"/>
      </w:pPr>
      <w:r>
        <w:t xml:space="preserve">       |      INTERVAL $lookBackDays DAY) AND DATE("$queryDate")</w:t>
      </w:r>
    </w:p>
    <w:p>
      <w:pPr>
        <w:jc w:val="both"/>
      </w:pPr>
      <w:r>
        <w:t xml:space="preserve">       |  )</w:t>
      </w:r>
    </w:p>
    <w:p>
      <w:pPr>
        <w:jc w:val="both"/>
      </w:pPr>
      <w:r>
        <w:t xml:space="preserve">       |   AND clusterIdToScores.value.logFavScore &gt; 0.0 # min score threshold for user embedding values</w:t>
      </w:r>
    </w:p>
    <w:p>
      <w:pPr>
        <w:jc w:val="both"/>
      </w:pPr>
      <w:r>
        <w:t xml:space="preserve">       |""".stripMargin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Read MTS Consumer Embeddings - Fav90P20M config</w:t>
      </w:r>
    </w:p>
    <w:p>
      <w:pPr>
        <w:jc w:val="both"/>
      </w:pPr>
      <w:r>
        <w:t xml:space="preserve">  def getMTSConsumerEmbeddingsFav90P20MSQL(</w:t>
      </w:r>
    </w:p>
    <w:p>
      <w:pPr>
        <w:jc w:val="both"/>
      </w:pPr>
      <w:r>
        <w:t xml:space="preserve">    queryDate: DateTime,</w:t>
      </w:r>
    </w:p>
    <w:p>
      <w:pPr>
        <w:jc w:val="both"/>
      </w:pPr>
      <w:r>
        <w:t xml:space="preserve">    lookBackDays: Int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// We read the most recent snapshot of MTS Consumer Embeddings Fav90P20M</w:t>
      </w:r>
    </w:p>
    <w:p>
      <w:pPr>
        <w:jc w:val="both"/>
      </w:pPr>
      <w:r>
        <w:t xml:space="preserve">    s"""</w:t>
      </w:r>
    </w:p>
    <w:p>
      <w:pPr>
        <w:jc w:val="both"/>
      </w:pPr>
      <w:r>
        <w:t xml:space="preserve">       |SELECT userId,             </w:t>
      </w:r>
    </w:p>
    <w:p>
      <w:pPr>
        <w:jc w:val="both"/>
      </w:pPr>
      <w:r>
        <w:t xml:space="preserve">       |    clusterIdToScores.key AS clusterId,</w:t>
      </w:r>
    </w:p>
    <w:p>
      <w:pPr>
        <w:jc w:val="both"/>
      </w:pPr>
      <w:r>
        <w:t xml:space="preserve">       |    clusterIdToScores.value.logFavUserScore AS userScore,</w:t>
      </w:r>
    </w:p>
    <w:p>
      <w:pPr>
        <w:jc w:val="both"/>
      </w:pPr>
      <w:r>
        <w:t xml:space="preserve">       |    clusterIdToScores.value.logFavUserScoreClusterNormalized AS clusterNormalizedLogFavScore</w:t>
      </w:r>
    </w:p>
    <w:p>
      <w:pPr>
        <w:jc w:val="both"/>
      </w:pPr>
      <w:r>
        <w:t xml:space="preserve">       |    FROM `$mtsConsumerEmbeddingsFav90P20MTable`, UNNEST(embedding.clusterIdToScores) AS clusterIdToScores</w:t>
      </w:r>
    </w:p>
    <w:p>
      <w:pPr>
        <w:jc w:val="both"/>
      </w:pPr>
      <w:r>
        <w:t xml:space="preserve">       |WHERE DATE(ingestionTime) = (  </w:t>
      </w:r>
    </w:p>
    <w:p>
      <w:pPr>
        <w:jc w:val="both"/>
      </w:pPr>
      <w:r>
        <w:t xml:space="preserve">       |    -- Get latest partition time</w:t>
      </w:r>
    </w:p>
    <w:p>
      <w:pPr>
        <w:jc w:val="both"/>
      </w:pPr>
      <w:r>
        <w:t xml:space="preserve">       |    SELECT MAX(DATE(ingestionTime)) latest_partition</w:t>
      </w:r>
    </w:p>
    <w:p>
      <w:pPr>
        <w:jc w:val="both"/>
      </w:pPr>
      <w:r>
        <w:t xml:space="preserve">       |    FROM `$mtsConsumerEmbeddingsFav90P20MTable`</w:t>
      </w:r>
    </w:p>
    <w:p>
      <w:pPr>
        <w:jc w:val="both"/>
      </w:pPr>
      <w:r>
        <w:t xml:space="preserve">       |    WHERE Date(ingestionTime) BETWEEN </w:t>
      </w:r>
    </w:p>
    <w:p>
      <w:pPr>
        <w:jc w:val="both"/>
      </w:pPr>
      <w:r>
        <w:t xml:space="preserve">       |        DATE_SUB(Date("${queryDate}"), </w:t>
      </w:r>
    </w:p>
    <w:p>
      <w:pPr>
        <w:jc w:val="both"/>
      </w:pPr>
      <w:r>
        <w:t xml:space="preserve">       |        INTERVAL  $lookBackDays DAY) AND DATE("${queryDate}")</w:t>
      </w:r>
    </w:p>
    <w:p>
      <w:pPr>
        <w:jc w:val="both"/>
      </w:pPr>
      <w:r>
        <w:t xml:space="preserve">       |) AND clusterIdToScores.value.logFavUserScore &gt; 0.0</w:t>
      </w:r>
    </w:p>
    <w:p>
      <w:pPr>
        <w:jc w:val="both"/>
      </w:pPr>
      <w:r>
        <w:t xml:space="preserve">       |""".stripMargin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For a specific tweet engagement, retrieve the user id, tweet id, and timestamp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Return:</w:t>
      </w:r>
    </w:p>
    <w:p>
      <w:pPr>
        <w:jc w:val="both"/>
      </w:pPr>
      <w:r>
        <w:t xml:space="preserve">   *  String - UserId, TweetId and Timestamp table SQL string format</w:t>
      </w:r>
    </w:p>
    <w:p>
      <w:pPr>
        <w:jc w:val="both"/>
      </w:pPr>
      <w:r>
        <w:t xml:space="preserve">   *           Table Schema</w:t>
      </w:r>
    </w:p>
    <w:p>
      <w:pPr>
        <w:jc w:val="both"/>
      </w:pPr>
      <w:r>
        <w:t xml:space="preserve">   *              - userId: Long</w:t>
      </w:r>
    </w:p>
    <w:p>
      <w:pPr>
        <w:jc w:val="both"/>
      </w:pPr>
      <w:r>
        <w:t xml:space="preserve">   *              - tweetId: Long</w:t>
      </w:r>
    </w:p>
    <w:p>
      <w:pPr>
        <w:jc w:val="both"/>
      </w:pPr>
      <w:r>
        <w:t xml:space="preserve">   *              - tsMillis: Long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getUserTweetEngagementEventPairSQL(</w:t>
      </w:r>
    </w:p>
    <w:p>
      <w:pPr>
        <w:jc w:val="both"/>
      </w:pPr>
      <w:r>
        <w:t xml:space="preserve">    startTime: DateTime,</w:t>
      </w:r>
    </w:p>
    <w:p>
      <w:pPr>
        <w:jc w:val="both"/>
      </w:pPr>
      <w:r>
        <w:t xml:space="preserve">    endTime: DateTime,</w:t>
      </w:r>
    </w:p>
    <w:p>
      <w:pPr>
        <w:jc w:val="both"/>
      </w:pPr>
      <w:r>
        <w:t xml:space="preserve">    userTweetEngagementEventPairSqlPath: String,</w:t>
      </w:r>
    </w:p>
    <w:p>
      <w:pPr>
        <w:jc w:val="both"/>
      </w:pPr>
      <w:r>
        <w:t xml:space="preserve">    userTweetEngagementEventPairTemplateVariable: Map[String, String]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templateVariables = Map(</w:t>
      </w:r>
    </w:p>
    <w:p>
      <w:pPr>
        <w:jc w:val="both"/>
      </w:pPr>
      <w:r>
        <w:t xml:space="preserve">      "START_TIME" -&gt; startTime.toString(),</w:t>
      </w:r>
    </w:p>
    <w:p>
      <w:pPr>
        <w:jc w:val="both"/>
      </w:pPr>
      <w:r>
        <w:t xml:space="preserve">      "END_TIME" -&gt; endTime.toString(),</w:t>
      </w:r>
    </w:p>
    <w:p>
      <w:pPr>
        <w:jc w:val="both"/>
      </w:pPr>
      <w:r>
        <w:t xml:space="preserve">      "NO_OLDER_TWEETS_THAN_DATE" -&gt; startTime.toString()</w:t>
      </w:r>
    </w:p>
    <w:p>
      <w:pPr>
        <w:jc w:val="both"/>
      </w:pPr>
      <w:r>
        <w:t xml:space="preserve">    ) ++ userTweetEngagementEventPairTemplateVariable</w:t>
      </w:r>
    </w:p>
    <w:p>
      <w:pPr>
        <w:jc w:val="both"/>
      </w:pPr>
      <w:r>
        <w:t xml:space="preserve">    BQQueryUtils.getBQQueryFromSqlFile(userTweetEngagementEventPairSqlPath, templateVariables)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Retrieve tweets and the # of favs it got from a given time window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Return:</w:t>
      </w:r>
    </w:p>
    <w:p>
      <w:pPr>
        <w:jc w:val="both"/>
      </w:pPr>
      <w:r>
        <w:t xml:space="preserve">   *  String - TweetId  and fav count table SQL string format</w:t>
      </w:r>
    </w:p>
    <w:p>
      <w:pPr>
        <w:jc w:val="both"/>
      </w:pPr>
      <w:r>
        <w:t xml:space="preserve">   *           Table Schema</w:t>
      </w:r>
    </w:p>
    <w:p>
      <w:pPr>
        <w:jc w:val="both"/>
      </w:pPr>
      <w:r>
        <w:t xml:space="preserve">   *              - tweetId: Long</w:t>
      </w:r>
    </w:p>
    <w:p>
      <w:pPr>
        <w:jc w:val="both"/>
      </w:pPr>
      <w:r>
        <w:t xml:space="preserve">   *              - favCount: Long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getTweetIdWithFavCountSQL(</w:t>
      </w:r>
    </w:p>
    <w:p>
      <w:pPr>
        <w:jc w:val="both"/>
      </w:pPr>
      <w:r>
        <w:t xml:space="preserve">    startTime: DateTime,</w:t>
      </w:r>
    </w:p>
    <w:p>
      <w:pPr>
        <w:jc w:val="both"/>
      </w:pPr>
      <w:r>
        <w:t xml:space="preserve">    endTime: DateTime,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"START_TIME" -&gt; startTime.toString(),</w:t>
      </w:r>
    </w:p>
    <w:p>
      <w:pPr>
        <w:jc w:val="both"/>
      </w:pPr>
      <w:r>
        <w:t xml:space="preserve">        "END_TIME" -&gt; endTime.toString(),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BQQueryUtils.getBQQueryFromSqlFile(TweetFavCountSQLPath, templateVariables)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From a given time window, retrieve tweetIds that were created by specific author or media type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Input:</w:t>
      </w:r>
    </w:p>
    <w:p>
      <w:pPr>
        <w:jc w:val="both"/>
      </w:pPr>
      <w:r>
        <w:t xml:space="preserve">   *  - startTime: DateTime</w:t>
      </w:r>
    </w:p>
    <w:p>
      <w:pPr>
        <w:jc w:val="both"/>
      </w:pPr>
      <w:r>
        <w:t xml:space="preserve">   *  - endTime: DateTime</w:t>
      </w:r>
    </w:p>
    <w:p>
      <w:pPr>
        <w:jc w:val="both"/>
      </w:pPr>
      <w:r>
        <w:t xml:space="preserve">   *  - filterMediaType: Option[Int]</w:t>
      </w:r>
    </w:p>
    <w:p>
      <w:pPr>
        <w:jc w:val="both"/>
      </w:pPr>
      <w:r>
        <w:t xml:space="preserve">   *      MediaType</w:t>
      </w:r>
    </w:p>
    <w:p>
      <w:pPr>
        <w:jc w:val="both"/>
      </w:pPr>
      <w:r>
        <w:t xml:space="preserve">   *        1: Image</w:t>
      </w:r>
    </w:p>
    <w:p>
      <w:pPr>
        <w:jc w:val="both"/>
      </w:pPr>
      <w:r>
        <w:t xml:space="preserve">   *        2: GIF</w:t>
      </w:r>
    </w:p>
    <w:p>
      <w:pPr>
        <w:jc w:val="both"/>
      </w:pPr>
      <w:r>
        <w:t xml:space="preserve">   *        3: Video</w:t>
      </w:r>
    </w:p>
    <w:p>
      <w:pPr>
        <w:jc w:val="both"/>
      </w:pPr>
      <w:r>
        <w:t xml:space="preserve">   * - filterNSFWAuthor: Boolean</w:t>
      </w:r>
    </w:p>
    <w:p>
      <w:pPr>
        <w:jc w:val="both"/>
      </w:pPr>
      <w:r>
        <w:t xml:space="preserve">   *      Whether we want to filter out NSFW tweet authors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Return:</w:t>
      </w:r>
    </w:p>
    <w:p>
      <w:pPr>
        <w:jc w:val="both"/>
      </w:pPr>
      <w:r>
        <w:t xml:space="preserve">   *  String - TweetId table SQL string format</w:t>
      </w:r>
    </w:p>
    <w:p>
      <w:pPr>
        <w:jc w:val="both"/>
      </w:pPr>
      <w:r>
        <w:t xml:space="preserve">   *           Table Schema</w:t>
      </w:r>
    </w:p>
    <w:p>
      <w:pPr>
        <w:jc w:val="both"/>
      </w:pPr>
      <w:r>
        <w:t xml:space="preserve">   *              - tweetId: Long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getTweetIdWithMediaAndNSFWAuthorFilterSQL(</w:t>
      </w:r>
    </w:p>
    <w:p>
      <w:pPr>
        <w:jc w:val="both"/>
      </w:pPr>
      <w:r>
        <w:t xml:space="preserve">    startTime: DateTime,</w:t>
      </w:r>
    </w:p>
    <w:p>
      <w:pPr>
        <w:jc w:val="both"/>
      </w:pPr>
      <w:r>
        <w:t xml:space="preserve">    endTime: DateTime,</w:t>
      </w:r>
    </w:p>
    <w:p>
      <w:pPr>
        <w:jc w:val="both"/>
      </w:pPr>
      <w:r>
        <w:t xml:space="preserve">    filterMediaType: Option[Int],</w:t>
      </w:r>
    </w:p>
    <w:p>
      <w:pPr>
        <w:jc w:val="both"/>
      </w:pPr>
      <w:r>
        <w:t xml:space="preserve">    filterNSFWAuthor: Boolean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sql = s"""</w:t>
      </w:r>
    </w:p>
    <w:p>
      <w:pPr>
        <w:jc w:val="both"/>
      </w:pPr>
      <w:r>
        <w:t xml:space="preserve">                 |SELECT DISTINCT tweetId</w:t>
      </w:r>
    </w:p>
    <w:p>
      <w:pPr>
        <w:jc w:val="both"/>
      </w:pPr>
      <w:r>
        <w:t xml:space="preserve">                 |FROM `twttr-bq-tweetsource-prod.user.unhydrated_flat` tweetsource, UNNEST(media) AS media </w:t>
      </w:r>
    </w:p>
    <w:p>
      <w:pPr>
        <w:jc w:val="both"/>
      </w:pPr>
      <w:r>
        <w:t xml:space="preserve">                 |WHERE (DATE(_PARTITIONTIME) &gt;= DATE("${startTime}") AND DATE(_PARTITIONTIME) &lt;= DATE("${endTime}")) AND</w:t>
      </w:r>
    </w:p>
    <w:p>
      <w:pPr>
        <w:jc w:val="both"/>
      </w:pPr>
      <w:r>
        <w:t xml:space="preserve">                 |         timestamp_millis((1288834974657 + </w:t>
      </w:r>
    </w:p>
    <w:p>
      <w:pPr>
        <w:jc w:val="both"/>
      </w:pPr>
      <w:r>
        <w:t xml:space="preserve">                 |          ((tweetId  &amp; 9223372036850581504) &gt;&gt; 22))) &gt;= TIMESTAMP("${startTime}")</w:t>
      </w:r>
    </w:p>
    <w:p>
      <w:pPr>
        <w:jc w:val="both"/>
      </w:pPr>
      <w:r>
        <w:t xml:space="preserve">                 |          AND timestamp_millis((1288834974657 + </w:t>
      </w:r>
    </w:p>
    <w:p>
      <w:pPr>
        <w:jc w:val="both"/>
      </w:pPr>
      <w:r>
        <w:t xml:space="preserve">                 |        ((tweetId  &amp; 9223372036850581504) &gt;&gt; 22))) &lt;= TIMESTAMP("${endTime}")</w:t>
      </w:r>
    </w:p>
    <w:p>
      <w:pPr>
        <w:jc w:val="both"/>
      </w:pPr>
      <w:r>
        <w:t xml:space="preserve">                 |""".stripMargin</w:t>
      </w:r>
    </w:p>
    <w:p>
      <w:pPr>
        <w:jc w:val="both"/>
      </w:pPr>
      <w:r/>
    </w:p>
    <w:p>
      <w:pPr>
        <w:jc w:val="both"/>
      </w:pPr>
      <w:r>
        <w:t xml:space="preserve">    val filterMediaStr = filterMediaType match {</w:t>
      </w:r>
    </w:p>
    <w:p>
      <w:pPr>
        <w:jc w:val="both"/>
      </w:pPr>
      <w:r>
        <w:t xml:space="preserve">      case Some(mediaType) =&gt; s" AND media.media_type =${mediaType}"</w:t>
      </w:r>
    </w:p>
    <w:p>
      <w:pPr>
        <w:jc w:val="both"/>
      </w:pPr>
      <w:r>
        <w:t xml:space="preserve">      case _ =&gt; ""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filterNSFWAuthorStr = if (filterNSFWAuthor) " AND nsfwUser = false" else ""</w:t>
      </w:r>
    </w:p>
    <w:p>
      <w:pPr>
        <w:jc w:val="both"/>
      </w:pPr>
      <w:r>
        <w:t xml:space="preserve">    sql + filterMediaStr + filterNSFWAuthorStr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From a given time window, retrieve tweetIds that fall into the NSFW deny list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Input:</w:t>
      </w:r>
    </w:p>
    <w:p>
      <w:pPr>
        <w:jc w:val="both"/>
      </w:pPr>
      <w:r>
        <w:t xml:space="preserve">   *  - startTime: DateTime</w:t>
      </w:r>
    </w:p>
    <w:p>
      <w:pPr>
        <w:jc w:val="both"/>
      </w:pPr>
      <w:r>
        <w:t xml:space="preserve">   *  - endTime: DateTime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* Return:</w:t>
      </w:r>
    </w:p>
    <w:p>
      <w:pPr>
        <w:jc w:val="both"/>
      </w:pPr>
      <w:r>
        <w:t xml:space="preserve">   *  String - TweetId table SQL string format</w:t>
      </w:r>
    </w:p>
    <w:p>
      <w:pPr>
        <w:jc w:val="both"/>
      </w:pPr>
      <w:r>
        <w:t xml:space="preserve">   *           Table Schema</w:t>
      </w:r>
    </w:p>
    <w:p>
      <w:pPr>
        <w:jc w:val="both"/>
      </w:pPr>
      <w:r>
        <w:t xml:space="preserve">   *              - tweetId: Long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getNSFWTweetIdDenylistSQL(</w:t>
      </w:r>
    </w:p>
    <w:p>
      <w:pPr>
        <w:jc w:val="both"/>
      </w:pPr>
      <w:r>
        <w:t xml:space="preserve">    startTime: DateTime,</w:t>
      </w:r>
    </w:p>
    <w:p>
      <w:pPr>
        <w:jc w:val="both"/>
      </w:pPr>
      <w:r>
        <w:t xml:space="preserve">    endTime: DateTime,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"START_TIME" -&gt; startTime.toString(),</w:t>
      </w:r>
    </w:p>
    <w:p>
      <w:pPr>
        <w:jc w:val="both"/>
      </w:pPr>
      <w:r>
        <w:t xml:space="preserve">        "END_TIME" -&gt; endTime.toString(),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BQQueryUtils.getBQQueryFromSqlFile(NSFWTweetIdDenylistSQLPath, templateVariables)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From a given cluster id to top k tweets table and a time window,</w:t>
      </w:r>
    </w:p>
    <w:p>
      <w:pPr>
        <w:jc w:val="both"/>
      </w:pPr>
      <w:r>
        <w:t xml:space="preserve">   * (1) Retrieve the latest fav-based top tweets per cluster table within the time window</w:t>
      </w:r>
    </w:p>
    <w:p>
      <w:pPr>
        <w:jc w:val="both"/>
      </w:pPr>
      <w:r>
        <w:t xml:space="preserve">   * (2) Inner join with the given table using cluster id and tweet id</w:t>
      </w:r>
    </w:p>
    <w:p>
      <w:pPr>
        <w:jc w:val="both"/>
      </w:pPr>
      <w:r>
        <w:t xml:space="preserve">   * (3) Create the top k tweets per cluster table for the intersection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Input:</w:t>
      </w:r>
    </w:p>
    <w:p>
      <w:pPr>
        <w:jc w:val="both"/>
      </w:pPr>
      <w:r>
        <w:t xml:space="preserve">   *  - startTime: DateTime</w:t>
      </w:r>
    </w:p>
    <w:p>
      <w:pPr>
        <w:jc w:val="both"/>
      </w:pPr>
      <w:r>
        <w:t xml:space="preserve">   *  - endTime: DateTime</w:t>
      </w:r>
    </w:p>
    <w:p>
      <w:pPr>
        <w:jc w:val="both"/>
      </w:pPr>
      <w:r>
        <w:t xml:space="preserve">   *  - topKTweetsForClusterKeySQL: String, a SQL query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Return:</w:t>
      </w:r>
    </w:p>
    <w:p>
      <w:pPr>
        <w:jc w:val="both"/>
      </w:pPr>
      <w:r>
        <w:t xml:space="preserve">   *  String - TopKTweetsForClusterKey table SQL string format</w:t>
      </w:r>
    </w:p>
    <w:p>
      <w:pPr>
        <w:jc w:val="both"/>
      </w:pPr>
      <w:r>
        <w:t xml:space="preserve">   *           Table Schema</w:t>
      </w:r>
    </w:p>
    <w:p>
      <w:pPr>
        <w:jc w:val="both"/>
      </w:pPr>
      <w:r>
        <w:t xml:space="preserve">   *              - clusterId: Long</w:t>
      </w:r>
    </w:p>
    <w:p>
      <w:pPr>
        <w:jc w:val="both"/>
      </w:pPr>
      <w:r>
        <w:t xml:space="preserve">   *              - topKTweetsForClusterKey: (Long, Long)</w:t>
      </w:r>
    </w:p>
    <w:p>
      <w:pPr>
        <w:jc w:val="both"/>
      </w:pPr>
      <w:r>
        <w:t xml:space="preserve">   *                  - tweetId: Long</w:t>
      </w:r>
    </w:p>
    <w:p>
      <w:pPr>
        <w:jc w:val="both"/>
      </w:pPr>
      <w:r>
        <w:t xml:space="preserve">   *                  - tweetScore: Long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generateClusterTopTweetIntersectionWithFavBasedIndexSQL(</w:t>
      </w:r>
    </w:p>
    <w:p>
      <w:pPr>
        <w:jc w:val="both"/>
      </w:pPr>
      <w:r>
        <w:t xml:space="preserve">    startTime: DateTime,</w:t>
      </w:r>
    </w:p>
    <w:p>
      <w:pPr>
        <w:jc w:val="both"/>
      </w:pPr>
      <w:r>
        <w:t xml:space="preserve">    endTime: DateTime,</w:t>
      </w:r>
    </w:p>
    <w:p>
      <w:pPr>
        <w:jc w:val="both"/>
      </w:pPr>
      <w:r>
        <w:t xml:space="preserve">    clusterTopKTweets: Int,</w:t>
      </w:r>
    </w:p>
    <w:p>
      <w:pPr>
        <w:jc w:val="both"/>
      </w:pPr>
      <w:r>
        <w:t xml:space="preserve">    topKTweetsForClusterKeySQL: String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val templateVariables =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"START_TIME" -&gt; startTime.toString(),</w:t>
      </w:r>
    </w:p>
    <w:p>
      <w:pPr>
        <w:jc w:val="both"/>
      </w:pPr>
      <w:r>
        <w:t xml:space="preserve">        "END_TIME" -&gt; endTime.toString(),</w:t>
      </w:r>
    </w:p>
    <w:p>
      <w:pPr>
        <w:jc w:val="both"/>
      </w:pPr>
      <w:r>
        <w:t xml:space="preserve">        "CLUSTER_TOP_K_TWEETS" -&gt; clusterTopKTweets.toString,</w:t>
      </w:r>
    </w:p>
    <w:p>
      <w:pPr>
        <w:jc w:val="both"/>
      </w:pPr>
      <w:r>
        <w:t xml:space="preserve">        "CLUSTER_TOP_TWEETS_SQL" -&gt; topKTweetsForClusterKeySQL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BQQueryUtils.getBQQueryFromSqlFile(</w:t>
      </w:r>
    </w:p>
    <w:p>
      <w:pPr>
        <w:jc w:val="both"/>
      </w:pPr>
      <w:r>
        <w:t xml:space="preserve">      ClusterTopTweetsIntersectionWithFavBasedIndexSQLPath,</w:t>
      </w:r>
    </w:p>
    <w:p>
      <w:pPr>
        <w:jc w:val="both"/>
      </w:pPr>
      <w:r>
        <w:t xml:space="preserve">      templateVariables)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Given a list of action types, build a string that indicates the user</w:t>
      </w:r>
    </w:p>
    <w:p>
      <w:pPr>
        <w:jc w:val="both"/>
      </w:pPr>
      <w:r>
        <w:t xml:space="preserve">   * engaged with the tweet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 use case: We want to build a SQL query that specifies this user engaged</w:t>
      </w:r>
    </w:p>
    <w:p>
      <w:pPr>
        <w:jc w:val="both"/>
      </w:pPr>
      <w:r>
        <w:t xml:space="preserve">   *  with tweet with either fav or retweet actions.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Input:</w:t>
      </w:r>
    </w:p>
    <w:p>
      <w:pPr>
        <w:jc w:val="both"/>
      </w:pPr>
      <w:r>
        <w:t xml:space="preserve">   *  - actionTypes: Seq("ServerTweetFav", "ServerTweetRetweet")</w:t>
      </w:r>
    </w:p>
    <w:p>
      <w:pPr>
        <w:jc w:val="both"/>
      </w:pPr>
      <w:r>
        <w:t xml:space="preserve">   *  - booleanOperator: "OR"</w:t>
      </w:r>
    </w:p>
    <w:p>
      <w:pPr>
        <w:jc w:val="both"/>
      </w:pPr>
      <w:r>
        <w:t xml:space="preserve">   * Output: "ServerTweetFav.engaged = 1 OR ServerTweetRetweet.engaged = 1"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 SQL:</w:t>
      </w:r>
    </w:p>
    <w:p>
      <w:pPr>
        <w:jc w:val="both"/>
      </w:pPr>
      <w:r>
        <w:t xml:space="preserve">   *  SELECT ServerTweetFav, ServerTweetRetweet</w:t>
      </w:r>
    </w:p>
    <w:p>
      <w:pPr>
        <w:jc w:val="both"/>
      </w:pPr>
      <w:r>
        <w:t xml:space="preserve">   *  FROM table</w:t>
      </w:r>
    </w:p>
    <w:p>
      <w:pPr>
        <w:jc w:val="both"/>
      </w:pPr>
      <w:r>
        <w:t xml:space="preserve">   *  WHERE ServerTweetFav.engaged = 1 OR ServerTweetRetweet.engaged = 1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buildActionTypesEngagementIndicatorString(</w:t>
      </w:r>
    </w:p>
    <w:p>
      <w:pPr>
        <w:jc w:val="both"/>
      </w:pPr>
      <w:r>
        <w:t xml:space="preserve">    actionTypes: Seq[String],</w:t>
      </w:r>
    </w:p>
    <w:p>
      <w:pPr>
        <w:jc w:val="both"/>
      </w:pPr>
      <w:r>
        <w:t xml:space="preserve">    booleanOperator: String = "OR"</w:t>
      </w:r>
    </w:p>
    <w:p>
      <w:pPr>
        <w:jc w:val="both"/>
      </w:pPr>
      <w:r>
        <w:t xml:space="preserve">  ): String = {</w:t>
      </w:r>
    </w:p>
    <w:p>
      <w:pPr>
        <w:jc w:val="both"/>
      </w:pPr>
      <w:r>
        <w:t xml:space="preserve">    actionTypes.map(action =&gt; f"""${action}.engaged = 1""").mkString(f""" ${booleanOperator} """)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BQTableDetails(</w:t>
      </w:r>
    </w:p>
    <w:p>
      <w:pPr>
        <w:jc w:val="both"/>
      </w:pPr>
      <w:r>
        <w:t xml:space="preserve">  projectName: String,</w:t>
      </w:r>
    </w:p>
    <w:p>
      <w:pPr>
        <w:jc w:val="both"/>
      </w:pPr>
      <w:r>
        <w:t xml:space="preserve">  tableName: String,</w:t>
      </w:r>
    </w:p>
    <w:p>
      <w:pPr>
        <w:jc w:val="both"/>
      </w:pPr>
      <w:r>
        <w:t xml:space="preserve">  datasetName: String) {</w:t>
      </w:r>
    </w:p>
    <w:p>
      <w:pPr>
        <w:jc w:val="both"/>
      </w:pPr>
      <w:r>
        <w:t xml:space="preserve">  override def toString: String = s"${projectName}.${tableName}.${datasetName}"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