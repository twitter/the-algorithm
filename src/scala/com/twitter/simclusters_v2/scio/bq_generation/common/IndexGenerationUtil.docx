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com.twitter.simclusters_v2.scio</w:t>
      </w:r>
    </w:p>
    <w:p>
      <w:pPr>
        <w:jc w:val="both"/>
      </w:pPr>
      <w:r>
        <w:t>package bq_generation.common</w:t>
      </w:r>
    </w:p>
    <w:p>
      <w:pPr>
        <w:jc w:val="both"/>
      </w:pPr>
      <w:r/>
    </w:p>
    <w:p>
      <w:pPr>
        <w:jc w:val="both"/>
      </w:pPr>
      <w:r>
        <w:t>import com.twitter.algebird_internal.thriftscala.DecayedValue</w:t>
      </w:r>
    </w:p>
    <w:p>
      <w:pPr>
        <w:jc w:val="both"/>
      </w:pPr>
      <w:r>
        <w:t>import com.twitter.simclusters_v2.thriftscala.FullClusterId</w:t>
      </w:r>
    </w:p>
    <w:p>
      <w:pPr>
        <w:jc w:val="both"/>
      </w:pPr>
      <w:r>
        <w:t>import com.twitter.simclusters_v2.thriftscala.ModelVersion</w:t>
      </w:r>
    </w:p>
    <w:p>
      <w:pPr>
        <w:jc w:val="both"/>
      </w:pPr>
      <w:r>
        <w:t>import com.twitter.simclusters_v2.thriftscala.Scores</w:t>
      </w:r>
    </w:p>
    <w:p>
      <w:pPr>
        <w:jc w:val="both"/>
      </w:pPr>
      <w:r>
        <w:t>import com.twitter.simclusters_v2.thriftscala.TopKTweetsWithScores</w:t>
      </w:r>
    </w:p>
    <w:p>
      <w:pPr>
        <w:jc w:val="both"/>
      </w:pPr>
      <w:r>
        <w:t>import com.twitter.snowflake.id.SnowflakeId</w:t>
      </w:r>
    </w:p>
    <w:p>
      <w:pPr>
        <w:jc w:val="both"/>
      </w:pPr>
      <w:r>
        <w:t>import org.apache.avro.generic.GenericRecord</w:t>
      </w:r>
    </w:p>
    <w:p>
      <w:pPr>
        <w:jc w:val="both"/>
      </w:pPr>
      <w:r>
        <w:t>import org.apache.beam.sdk.io.gcp.bigquery.SchemaAndRecord</w:t>
      </w:r>
    </w:p>
    <w:p>
      <w:pPr>
        <w:jc w:val="both"/>
      </w:pPr>
      <w:r>
        <w:t>import org.apache.beam.sdk.transforms.SerializableFunction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object IndexGenerationUtil {</w:t>
      </w:r>
    </w:p>
    <w:p>
      <w:pPr>
        <w:jc w:val="both"/>
      </w:pPr>
      <w:r>
        <w:t xml:space="preserve">  // Function that parses [GenericRecord] results we read from BQ into [TopKTweetsForClusterKey]</w:t>
      </w:r>
    </w:p>
    <w:p>
      <w:pPr>
        <w:jc w:val="both"/>
      </w:pPr>
      <w:r>
        <w:t xml:space="preserve">  def parseClusterTopKTweetsFn(tweetEmbeddingsHalfLife: Int) =</w:t>
      </w:r>
    </w:p>
    <w:p>
      <w:pPr>
        <w:jc w:val="both"/>
      </w:pPr>
      <w:r>
        <w:t xml:space="preserve">    new SerializableFunction[SchemaAndRecord, TopKTweetsForClusterKey] {</w:t>
      </w:r>
    </w:p>
    <w:p>
      <w:pPr>
        <w:jc w:val="both"/>
      </w:pPr>
      <w:r>
        <w:t xml:space="preserve">      override def apply(record: SchemaAndRecord): TopKTweetsForClusterKey = {</w:t>
      </w:r>
    </w:p>
    <w:p>
      <w:pPr>
        <w:jc w:val="both"/>
      </w:pPr>
      <w:r>
        <w:t xml:space="preserve">        val genericRecord: GenericRecord = record.getRecord()</w:t>
      </w:r>
    </w:p>
    <w:p>
      <w:pPr>
        <w:jc w:val="both"/>
      </w:pPr>
      <w:r>
        <w:t xml:space="preserve">        TopKTweetsForClusterKey(</w:t>
      </w:r>
    </w:p>
    <w:p>
      <w:pPr>
        <w:jc w:val="both"/>
      </w:pPr>
      <w:r>
        <w:t xml:space="preserve">          clusterId = FullClusterId(</w:t>
      </w:r>
    </w:p>
    <w:p>
      <w:pPr>
        <w:jc w:val="both"/>
      </w:pPr>
      <w:r>
        <w:t xml:space="preserve">            modelVersion = ModelVersion.Model20m145k2020,</w:t>
      </w:r>
    </w:p>
    <w:p>
      <w:pPr>
        <w:jc w:val="both"/>
      </w:pPr>
      <w:r>
        <w:t xml:space="preserve">            clusterId = genericRecord.get("clusterId").toString.toInt</w:t>
      </w:r>
    </w:p>
    <w:p>
      <w:pPr>
        <w:jc w:val="both"/>
      </w:pPr>
      <w:r>
        <w:t xml:space="preserve">          ),</w:t>
      </w:r>
    </w:p>
    <w:p>
      <w:pPr>
        <w:jc w:val="both"/>
      </w:pPr>
      <w:r>
        <w:t xml:space="preserve">          topKTweetsWithScores = parseTopKTweetsForClusterKeyColumn(</w:t>
      </w:r>
    </w:p>
    <w:p>
      <w:pPr>
        <w:jc w:val="both"/>
      </w:pPr>
      <w:r>
        <w:t xml:space="preserve">            genericRecord,</w:t>
      </w:r>
    </w:p>
    <w:p>
      <w:pPr>
        <w:jc w:val="both"/>
      </w:pPr>
      <w:r>
        <w:t xml:space="preserve">            "topKTweetsForClusterKey",</w:t>
      </w:r>
    </w:p>
    <w:p>
      <w:pPr>
        <w:jc w:val="both"/>
      </w:pPr>
      <w:r>
        <w:t xml:space="preserve">            tweetEmbeddingsHalfLife),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// Function that parses the topKTweetsForClusterKey column into [TopKTweetsWithScores]</w:t>
      </w:r>
    </w:p>
    <w:p>
      <w:pPr>
        <w:jc w:val="both"/>
      </w:pPr>
      <w:r>
        <w:t xml:space="preserve">  def parseTopKTweetsForClusterKeyColumn(</w:t>
      </w:r>
    </w:p>
    <w:p>
      <w:pPr>
        <w:jc w:val="both"/>
      </w:pPr>
      <w:r>
        <w:t xml:space="preserve">    genericRecord: GenericRecord,</w:t>
      </w:r>
    </w:p>
    <w:p>
      <w:pPr>
        <w:jc w:val="both"/>
      </w:pPr>
      <w:r>
        <w:t xml:space="preserve">    columnName: String,</w:t>
      </w:r>
    </w:p>
    <w:p>
      <w:pPr>
        <w:jc w:val="both"/>
      </w:pPr>
      <w:r>
        <w:t xml:space="preserve">    tweetEmbeddingsHalfLife: Int</w:t>
      </w:r>
    </w:p>
    <w:p>
      <w:pPr>
        <w:jc w:val="both"/>
      </w:pPr>
      <w:r>
        <w:t xml:space="preserve">  ): TopKTweetsWithScores = {</w:t>
      </w:r>
    </w:p>
    <w:p>
      <w:pPr>
        <w:jc w:val="both"/>
      </w:pPr>
      <w:r>
        <w:t xml:space="preserve">    val tweetScorePairs: java.util.List[GenericRecord] =</w:t>
      </w:r>
    </w:p>
    <w:p>
      <w:pPr>
        <w:jc w:val="both"/>
      </w:pPr>
      <w:r>
        <w:t xml:space="preserve">      genericRecord.get(columnName).asInstanceOf[java.util.List[GenericRecord]]</w:t>
      </w:r>
    </w:p>
    <w:p>
      <w:pPr>
        <w:jc w:val="both"/>
      </w:pPr>
      <w:r>
        <w:t xml:space="preserve">    val tweetIdToScoresMap = tweetScorePairs.asScala</w:t>
      </w:r>
    </w:p>
    <w:p>
      <w:pPr>
        <w:jc w:val="both"/>
      </w:pPr>
      <w:r>
        <w:t xml:space="preserve">      .map((gr: GenericRecord) =&gt; {</w:t>
      </w:r>
    </w:p>
    <w:p>
      <w:pPr>
        <w:jc w:val="both"/>
      </w:pPr>
      <w:r>
        <w:t xml:space="preserve">        // Retrieve the tweetId and tweetScore</w:t>
      </w:r>
    </w:p>
    <w:p>
      <w:pPr>
        <w:jc w:val="both"/>
      </w:pPr>
      <w:r>
        <w:t xml:space="preserve">        val tweetId = gr.get("tweetId").toString.toLong</w:t>
      </w:r>
    </w:p>
    <w:p>
      <w:pPr>
        <w:jc w:val="both"/>
      </w:pPr>
      <w:r>
        <w:t xml:space="preserve">        val tweetScore = gr.get("tweetScore").toString.toDouble</w:t>
      </w:r>
    </w:p>
    <w:p>
      <w:pPr>
        <w:jc w:val="both"/>
      </w:pPr>
      <w:r/>
    </w:p>
    <w:p>
      <w:pPr>
        <w:jc w:val="both"/>
      </w:pPr>
      <w:r>
        <w:t xml:space="preserve">        // Transform tweetScore into DecayedValue</w:t>
      </w:r>
    </w:p>
    <w:p>
      <w:pPr>
        <w:jc w:val="both"/>
      </w:pPr>
      <w:r>
        <w:t xml:space="preserve">        // Ref: https://github.com/twitter/algebird/blob/develop/algebird-core/src/main/scala/com/twitter/algebird/DecayedValue.scala</w:t>
      </w:r>
    </w:p>
    <w:p>
      <w:pPr>
        <w:jc w:val="both"/>
      </w:pPr>
      <w:r>
        <w:t xml:space="preserve">        val scaledTime =</w:t>
      </w:r>
    </w:p>
    <w:p>
      <w:pPr>
        <w:jc w:val="both"/>
      </w:pPr>
      <w:r>
        <w:t xml:space="preserve">          SnowflakeId.unixTimeMillisFromId(tweetId) * math.log(2.0) / tweetEmbeddingsHalfLife</w:t>
      </w:r>
    </w:p>
    <w:p>
      <w:pPr>
        <w:jc w:val="both"/>
      </w:pPr>
      <w:r>
        <w:t xml:space="preserve">        val decayedValue = DecayedValue(tweetScore, scaledTime)</w:t>
      </w:r>
    </w:p>
    <w:p>
      <w:pPr>
        <w:jc w:val="both"/>
      </w:pPr>
      <w:r/>
    </w:p>
    <w:p>
      <w:pPr>
        <w:jc w:val="both"/>
      </w:pPr>
      <w:r>
        <w:t xml:space="preserve">        // Update the TopTweets Map</w:t>
      </w:r>
    </w:p>
    <w:p>
      <w:pPr>
        <w:jc w:val="both"/>
      </w:pPr>
      <w:r>
        <w:t xml:space="preserve">        tweetId -&gt; Scores(favClusterNormalized8HrHalfLifeScore = Some(decayedValue))</w:t>
      </w:r>
    </w:p>
    <w:p>
      <w:pPr>
        <w:jc w:val="both"/>
      </w:pPr>
      <w:r>
        <w:t xml:space="preserve">      }).toMap</w:t>
      </w:r>
    </w:p>
    <w:p>
      <w:pPr>
        <w:jc w:val="both"/>
      </w:pPr>
      <w:r>
        <w:t xml:space="preserve">    TopKTweetsWithScores(topTweetsByFavClusterNormalizedScore = Some(tweetIdToScoresMap))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class TopKTweetsForClusterKey(</w:t>
      </w:r>
    </w:p>
    <w:p>
      <w:pPr>
        <w:jc w:val="both"/>
      </w:pPr>
      <w:r>
        <w:t xml:space="preserve">    clusterId: FullClusterId,</w:t>
      </w:r>
    </w:p>
    <w:p>
      <w:pPr>
        <w:jc w:val="both"/>
      </w:pPr>
      <w:r>
        <w:t xml:space="preserve">    topKTweetsWithScores: TopKTweetsWithScores)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