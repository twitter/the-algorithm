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"src/scala/com/twitter/wtf/beam/bq_embedding_export:bq_embedding_export_lib",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