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</w:t>
      </w:r>
    </w:p>
    <w:p>
      <w:pPr>
        <w:jc w:val="both"/>
      </w:pPr>
      <w:r>
        <w:t>package scio.bq_generation.ftr_tweet</w:t>
      </w:r>
    </w:p>
    <w:p>
      <w:pPr>
        <w:jc w:val="both"/>
      </w:pPr>
      <w:r/>
    </w:p>
    <w:p>
      <w:pPr>
        <w:jc w:val="both"/>
      </w:pPr>
      <w:r>
        <w:t>import com.google.api.services.bigquery.model.TimePartitioning</w:t>
      </w:r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com.spotify.scio.coders.Coder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com.twitter.beam.io.dal.DAL.PathLayout</w:t>
      </w:r>
    </w:p>
    <w:p>
      <w:pPr>
        <w:jc w:val="both"/>
      </w:pPr>
      <w:r>
        <w:t>import com.twitter.simclusters_v2.scio.bq_generation.common.IndexGenerationUtil.parseClusterTopKTweetsFn</w:t>
      </w:r>
    </w:p>
    <w:p>
      <w:pPr>
        <w:jc w:val="both"/>
      </w:pPr>
      <w:r>
        <w:t>import java.time.Instant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com.twitter.scio_internal.coders.ThriftStructLazyBinaryScroogeCoder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com.twitter.simclusters_v2.scio.bq_generation.common.BQTableDetails</w:t>
      </w:r>
    </w:p>
    <w:p>
      <w:pPr>
        <w:jc w:val="both"/>
      </w:pPr>
      <w:r>
        <w:t>import com.twitter.simclusters_v2.thriftscala.ClusterIdToTopKTweetsWithScores</w:t>
      </w:r>
    </w:p>
    <w:p>
      <w:pPr>
        <w:jc w:val="both"/>
      </w:pPr>
      <w:r>
        <w:t>import com.twitter.simclusters_v2.thriftscala.FullClusterId</w:t>
      </w:r>
    </w:p>
    <w:p>
      <w:pPr>
        <w:jc w:val="both"/>
      </w:pPr>
      <w:r>
        <w:t>import com.twitter.simclusters_v2.thriftscala.TopKTweetsWithScores</w:t>
      </w:r>
    </w:p>
    <w:p>
      <w:pPr>
        <w:jc w:val="both"/>
      </w:pPr>
      <w:r>
        <w:t>import com.twitter.tcdc.bqblaster.beam.syntax._</w:t>
      </w:r>
    </w:p>
    <w:p>
      <w:pPr>
        <w:jc w:val="both"/>
      </w:pPr>
      <w:r>
        <w:t>import com.twitter.tcdc.bqblaster.core.avro.TypedProjection</w:t>
      </w:r>
    </w:p>
    <w:p>
      <w:pPr>
        <w:jc w:val="both"/>
      </w:pPr>
      <w:r>
        <w:t>import com.twitter.tcdc.bqblaster.core.transform.RootTransform</w:t>
      </w:r>
    </w:p>
    <w:p>
      <w:pPr>
        <w:jc w:val="both"/>
      </w:pPr>
      <w:r>
        <w:t>import com.twitter.wtf.beam.bq_embedding_export.BQQueryUtils</w:t>
      </w:r>
    </w:p>
    <w:p>
      <w:pPr>
        <w:jc w:val="both"/>
      </w:pPr>
      <w:r>
        <w:t>import org.apache.beam.sdk.io.gcp.bigquery.BigQueryIO</w:t>
      </w:r>
    </w:p>
    <w:p>
      <w:pPr>
        <w:jc w:val="both"/>
      </w:pPr>
      <w:r/>
    </w:p>
    <w:p>
      <w:pPr>
        <w:jc w:val="both"/>
      </w:pPr>
      <w:r>
        <w:t>trait FTRClusterToTweetIndexGenerationJob extends ScioBeamJob[DateRangeOptions] {</w:t>
      </w:r>
    </w:p>
    <w:p>
      <w:pPr>
        <w:jc w:val="both"/>
      </w:pPr>
      <w:r>
        <w:t xml:space="preserve">  val isAdhoc: Boolean</w:t>
      </w:r>
    </w:p>
    <w:p>
      <w:pPr>
        <w:jc w:val="both"/>
      </w:pPr>
      <w:r/>
    </w:p>
    <w:p>
      <w:pPr>
        <w:jc w:val="both"/>
      </w:pPr>
      <w:r>
        <w:t xml:space="preserve">  val outputTable: BQTableDetails</w:t>
      </w:r>
    </w:p>
    <w:p>
      <w:pPr>
        <w:jc w:val="both"/>
      </w:pPr>
      <w:r>
        <w:t xml:space="preserve">  val keyValDatasetOutputPath: String</w:t>
      </w:r>
    </w:p>
    <w:p>
      <w:pPr>
        <w:jc w:val="both"/>
      </w:pPr>
      <w:r>
        <w:t xml:space="preserve"> 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// Base configs</w:t>
      </w:r>
    </w:p>
    <w:p>
      <w:pPr>
        <w:jc w:val="both"/>
      </w:pPr>
      <w:r>
        <w:t xml:space="preserve">  val projectId = "twttr-recos-ml-prod"</w:t>
      </w:r>
    </w:p>
    <w:p>
      <w:pPr>
        <w:jc w:val="both"/>
      </w:pPr>
      <w:r>
        <w:t xml:space="preserve">  val environment: DAL.Env = if (isAdhoc) DAL.Environment.Dev else DAL.Environment.Prod</w:t>
      </w:r>
    </w:p>
    <w:p>
      <w:pPr>
        <w:jc w:val="both"/>
      </w:pPr>
      <w:r/>
    </w:p>
    <w:p>
      <w:pPr>
        <w:jc w:val="both"/>
      </w:pPr>
      <w:r>
        <w:t xml:space="preserve">  // Variables for Tweet Embedding SQL</w:t>
      </w:r>
    </w:p>
    <w:p>
      <w:pPr>
        <w:jc w:val="both"/>
      </w:pPr>
      <w:r>
        <w:t xml:space="preserve">  val scoreKey: String</w:t>
      </w:r>
    </w:p>
    <w:p>
      <w:pPr>
        <w:jc w:val="both"/>
      </w:pPr>
      <w:r>
        <w:t xml:space="preserve">  val scoreColumn: String</w:t>
      </w:r>
    </w:p>
    <w:p>
      <w:pPr>
        <w:jc w:val="both"/>
      </w:pPr>
      <w:r/>
    </w:p>
    <w:p>
      <w:pPr>
        <w:jc w:val="both"/>
      </w:pPr>
      <w:r>
        <w:t xml:space="preserve">  // Variables for spam treatment</w:t>
      </w:r>
    </w:p>
    <w:p>
      <w:pPr>
        <w:jc w:val="both"/>
      </w:pPr>
      <w:r>
        <w:t xml:space="preserve">  val maxTweetFTR: Double</w:t>
      </w:r>
    </w:p>
    <w:p>
      <w:pPr>
        <w:jc w:val="both"/>
      </w:pPr>
      <w:r>
        <w:t xml:space="preserve">  val maxUserFTR: Double</w:t>
      </w:r>
    </w:p>
    <w:p>
      <w:pPr>
        <w:jc w:val="both"/>
      </w:pPr>
      <w:r/>
    </w:p>
    <w:p>
      <w:pPr>
        <w:jc w:val="both"/>
      </w:pPr>
      <w:r>
        <w:t xml:space="preserve">  // Tweet embeddings parameters</w:t>
      </w:r>
    </w:p>
    <w:p>
      <w:pPr>
        <w:jc w:val="both"/>
      </w:pPr>
      <w:r>
        <w:t xml:space="preserve">  val tweetEmbeddingsLength: Int = Config.SimClustersTweetEmbeddingsGenerationEmbeddingLength</w:t>
      </w:r>
    </w:p>
    <w:p>
      <w:pPr>
        <w:jc w:val="both"/>
      </w:pPr>
      <w:r/>
    </w:p>
    <w:p>
      <w:pPr>
        <w:jc w:val="both"/>
      </w:pPr>
      <w:r>
        <w:t xml:space="preserve">  // Clusters-to-tweet index parameters</w:t>
      </w:r>
    </w:p>
    <w:p>
      <w:pPr>
        <w:jc w:val="both"/>
      </w:pPr>
      <w:r>
        <w:t xml:space="preserve">  val clusterTopKTweets: Int = Config.clusterTopKTweets</w:t>
      </w:r>
    </w:p>
    <w:p>
      <w:pPr>
        <w:jc w:val="both"/>
      </w:pPr>
      <w:r>
        <w:t xml:space="preserve">  val maxTweetAgeHours: Int = Config.maxTweetAgeHours</w:t>
      </w:r>
    </w:p>
    <w:p>
      <w:pPr>
        <w:jc w:val="both"/>
      </w:pPr>
      <w:r/>
    </w:p>
    <w:p>
      <w:pPr>
        <w:jc w:val="both"/>
      </w:pPr>
      <w:r>
        <w:t xml:space="preserve">  override implicit def scroogeCoder[T &lt;: ThriftStruct: Manifest]: Coder[T] =</w:t>
      </w:r>
    </w:p>
    <w:p>
      <w:pPr>
        <w:jc w:val="both"/>
      </w:pPr>
      <w:r>
        <w:t xml:space="preserve">    ThriftStructLazyBinaryScroogeCoder.scroogeCoder</w:t>
      </w:r>
    </w:p>
    <w:p>
      <w:pPr>
        <w:jc w:val="both"/>
      </w:pPr>
      <w:r/>
    </w:p>
    <w:p>
      <w:pPr>
        <w:jc w:val="both"/>
      </w:pPr>
      <w:r>
        <w:t xml:space="preserve">  override def configurePipeline(sc: ScioContext, opts: DateRangeOptions): Unit = {</w:t>
      </w:r>
    </w:p>
    <w:p>
      <w:pPr>
        <w:jc w:val="both"/>
      </w:pPr>
      <w:r>
        <w:t xml:space="preserve">    // The time when the job is scheduled</w:t>
      </w:r>
    </w:p>
    <w:p>
      <w:pPr>
        <w:jc w:val="both"/>
      </w:pPr>
      <w:r>
        <w:t xml:space="preserve">    val queryTimestamp = opts.interval.getEnd</w:t>
      </w:r>
    </w:p>
    <w:p>
      <w:pPr>
        <w:jc w:val="both"/>
      </w:pPr>
      <w:r/>
    </w:p>
    <w:p>
      <w:pPr>
        <w:jc w:val="both"/>
      </w:pPr>
      <w:r>
        <w:t xml:space="preserve">    val tweetEmbeddingTemplateVariables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"START_TIME" -&gt; queryTimestamp.minusDays(1).toString(),</w:t>
      </w:r>
    </w:p>
    <w:p>
      <w:pPr>
        <w:jc w:val="both"/>
      </w:pPr>
      <w:r>
        <w:t xml:space="preserve">        "END_TIME" -&gt; queryTimestamp.toString(),</w:t>
      </w:r>
    </w:p>
    <w:p>
      <w:pPr>
        <w:jc w:val="both"/>
      </w:pPr>
      <w:r>
        <w:t xml:space="preserve">        "TWEET_SAMPLE_RATE" -&gt; Config.TweetSampleRate.toString,</w:t>
      </w:r>
    </w:p>
    <w:p>
      <w:pPr>
        <w:jc w:val="both"/>
      </w:pPr>
      <w:r>
        <w:t xml:space="preserve">        "ENG_SAMPLE_RATE" -&gt; Config.EngSampleRate.toString,</w:t>
      </w:r>
    </w:p>
    <w:p>
      <w:pPr>
        <w:jc w:val="both"/>
      </w:pPr>
      <w:r>
        <w:t xml:space="preserve">        "MIN_TWEET_FAVS" -&gt; Config.MinTweetFavs.toString,</w:t>
      </w:r>
    </w:p>
    <w:p>
      <w:pPr>
        <w:jc w:val="both"/>
      </w:pPr>
      <w:r>
        <w:t xml:space="preserve">        "MIN_TWEET_IMPS" -&gt; Config.MinTweetImps.toString,</w:t>
      </w:r>
    </w:p>
    <w:p>
      <w:pPr>
        <w:jc w:val="both"/>
      </w:pPr>
      <w:r>
        <w:t xml:space="preserve">        "MAX_TWEET_FTR" -&gt; maxTweetFTR.toString,</w:t>
      </w:r>
    </w:p>
    <w:p>
      <w:pPr>
        <w:jc w:val="both"/>
      </w:pPr>
      <w:r>
        <w:t xml:space="preserve">        "MAX_USER_LOG_N_IMPS" -&gt; Config.MaxUserLogNImps.toString,</w:t>
      </w:r>
    </w:p>
    <w:p>
      <w:pPr>
        <w:jc w:val="both"/>
      </w:pPr>
      <w:r>
        <w:t xml:space="preserve">        "MAX_USER_LOG_N_FAVS" -&gt; Config.MaxUserLogNFavs.toString,</w:t>
      </w:r>
    </w:p>
    <w:p>
      <w:pPr>
        <w:jc w:val="both"/>
      </w:pPr>
      <w:r>
        <w:t xml:space="preserve">        "MAX_USER_FTR" -&gt; maxUserFTR.toString,</w:t>
      </w:r>
    </w:p>
    <w:p>
      <w:pPr>
        <w:jc w:val="both"/>
      </w:pPr>
      <w:r>
        <w:t xml:space="preserve">        "TWEET_EMBEDDING_LENGTH" -&gt; Config.SimClustersTweetEmbeddingsGenerationEmbeddingLength.toString,</w:t>
      </w:r>
    </w:p>
    <w:p>
      <w:pPr>
        <w:jc w:val="both"/>
      </w:pPr>
      <w:r>
        <w:t xml:space="preserve">        "HALFLIFE" -&gt; Config.SimClustersTweetEmbeddingsGenerationHalfLife.toString,</w:t>
      </w:r>
    </w:p>
    <w:p>
      <w:pPr>
        <w:jc w:val="both"/>
      </w:pPr>
      <w:r>
        <w:t xml:space="preserve">        "SCORE_COLUMN" -&gt; scoreColumn,</w:t>
      </w:r>
    </w:p>
    <w:p>
      <w:pPr>
        <w:jc w:val="both"/>
      </w:pPr>
      <w:r>
        <w:t xml:space="preserve">        "SCORE_KEY" -&gt; scoreKey,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tweetEmbeddingSql = BQQueryUtils.getBQQueryFromSqlFile(</w:t>
      </w:r>
    </w:p>
    <w:p>
      <w:pPr>
        <w:jc w:val="both"/>
      </w:pPr>
      <w:r>
        <w:t xml:space="preserve">      "/com/twitter/simclusters_v2/scio/bq_generation/ftr_tweet/sql/ftr_tweet_embeddings.sql",</w:t>
      </w:r>
    </w:p>
    <w:p>
      <w:pPr>
        <w:jc w:val="both"/>
      </w:pPr>
      <w:r>
        <w:t xml:space="preserve">      tweetEmbeddingTemplateVariables)</w:t>
      </w:r>
    </w:p>
    <w:p>
      <w:pPr>
        <w:jc w:val="both"/>
      </w:pPr>
      <w:r/>
    </w:p>
    <w:p>
      <w:pPr>
        <w:jc w:val="both"/>
      </w:pPr>
      <w:r>
        <w:t xml:space="preserve">    val clusterTopTweetsTemplateVariables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"CLUSTER_TOP_K_TWEETS" -&gt; Config.clusterTopKTweets.toString,</w:t>
      </w:r>
    </w:p>
    <w:p>
      <w:pPr>
        <w:jc w:val="both"/>
      </w:pPr>
      <w:r>
        <w:t xml:space="preserve">        "TWEET_EMBEDDING_SQL" -&gt; tweetEmbeddingSql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clusterTopTweetsSql = BQQueryUtils.getBQQueryFromSqlFile(</w:t>
      </w:r>
    </w:p>
    <w:p>
      <w:pPr>
        <w:jc w:val="both"/>
      </w:pPr>
      <w:r>
        <w:t xml:space="preserve">      "/com/twitter/simclusters_v2/scio/bq_generation/sql/cluster_top_tweets.sql",</w:t>
      </w:r>
    </w:p>
    <w:p>
      <w:pPr>
        <w:jc w:val="both"/>
      </w:pPr>
      <w:r>
        <w:t xml:space="preserve">      clusterTopTweetsTemplateVariables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Generate SimClusters cluster-to-tweet index</w:t>
      </w:r>
    </w:p>
    <w:p>
      <w:pPr>
        <w:jc w:val="both"/>
      </w:pPr>
      <w:r>
        <w:t xml:space="preserve">    val topKtweetsForClusterKey = sc.customInput(</w:t>
      </w:r>
    </w:p>
    <w:p>
      <w:pPr>
        <w:jc w:val="both"/>
      </w:pPr>
      <w:r>
        <w:t xml:space="preserve">      s"SimClusters cluster-to-tweet index generation BQ job",</w:t>
      </w:r>
    </w:p>
    <w:p>
      <w:pPr>
        <w:jc w:val="both"/>
      </w:pPr>
      <w:r>
        <w:t xml:space="preserve">      BigQueryIO</w:t>
      </w:r>
    </w:p>
    <w:p>
      <w:pPr>
        <w:jc w:val="both"/>
      </w:pPr>
      <w:r>
        <w:t xml:space="preserve">        .read(parseClusterTopKTweetsFn(Config.TweetEmbeddingHalfLife))</w:t>
      </w:r>
    </w:p>
    <w:p>
      <w:pPr>
        <w:jc w:val="both"/>
      </w:pPr>
      <w:r>
        <w:t xml:space="preserve">        .fromQuery(clusterTopTweetsSql)</w:t>
      </w:r>
    </w:p>
    <w:p>
      <w:pPr>
        <w:jc w:val="both"/>
      </w:pPr>
      <w:r>
        <w:t xml:space="preserve">        .usingStandardSql()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Setup BQ writer</w:t>
      </w:r>
    </w:p>
    <w:p>
      <w:pPr>
        <w:jc w:val="both"/>
      </w:pPr>
      <w:r>
        <w:t xml:space="preserve">    val ingestionTime = opts.getDate().value.getEnd.toDate</w:t>
      </w:r>
    </w:p>
    <w:p>
      <w:pPr>
        <w:jc w:val="both"/>
      </w:pPr>
      <w:r>
        <w:t xml:space="preserve">    val bqFieldsTransform = RootTransform</w:t>
      </w:r>
    </w:p>
    <w:p>
      <w:pPr>
        <w:jc w:val="both"/>
      </w:pPr>
      <w:r>
        <w:t xml:space="preserve">      .Builder()</w:t>
      </w:r>
    </w:p>
    <w:p>
      <w:pPr>
        <w:jc w:val="both"/>
      </w:pPr>
      <w:r>
        <w:t xml:space="preserve">      .withPrependedFields("dateHour" -&gt; TypedProjection.fromConstant(ingestionTime))</w:t>
      </w:r>
    </w:p>
    <w:p>
      <w:pPr>
        <w:jc w:val="both"/>
      </w:pPr>
      <w:r>
        <w:t xml:space="preserve">    val timePartitioning = new TimePartitioning()</w:t>
      </w:r>
    </w:p>
    <w:p>
      <w:pPr>
        <w:jc w:val="both"/>
      </w:pPr>
      <w:r>
        <w:t xml:space="preserve">      .setType("HOUR").setField("dateHour").setExpirationMs(3.days.inMilliseconds)</w:t>
      </w:r>
    </w:p>
    <w:p>
      <w:pPr>
        <w:jc w:val="both"/>
      </w:pPr>
      <w:r>
        <w:t xml:space="preserve">    val bqWriter = BigQueryIO</w:t>
      </w:r>
    </w:p>
    <w:p>
      <w:pPr>
        <w:jc w:val="both"/>
      </w:pPr>
      <w:r>
        <w:t xml:space="preserve">      .write[ClusterIdToTopKTweetsWithScores]</w:t>
      </w:r>
    </w:p>
    <w:p>
      <w:pPr>
        <w:jc w:val="both"/>
      </w:pPr>
      <w:r>
        <w:t xml:space="preserve">      .to(outputTable.toString)</w:t>
      </w:r>
    </w:p>
    <w:p>
      <w:pPr>
        <w:jc w:val="both"/>
      </w:pPr>
      <w:r>
        <w:t xml:space="preserve">      .withExtendedErrorInfo()</w:t>
      </w:r>
    </w:p>
    <w:p>
      <w:pPr>
        <w:jc w:val="both"/>
      </w:pPr>
      <w:r>
        <w:t xml:space="preserve">      .withTimePartitioning(timePartitioning)</w:t>
      </w:r>
    </w:p>
    <w:p>
      <w:pPr>
        <w:jc w:val="both"/>
      </w:pPr>
      <w:r>
        <w:t xml:space="preserve">      .withLoadJobProjectId(projectId)</w:t>
      </w:r>
    </w:p>
    <w:p>
      <w:pPr>
        <w:jc w:val="both"/>
      </w:pPr>
      <w:r>
        <w:t xml:space="preserve">      .withThriftSupport(bqFieldsTransform.build(), AvroConverter.Legacy)</w:t>
      </w:r>
    </w:p>
    <w:p>
      <w:pPr>
        <w:jc w:val="both"/>
      </w:pPr>
      <w:r>
        <w:t xml:space="preserve">      .withCreateDisposition(BigQueryIO.Write.CreateDisposition.CREATE_IF_NEEDED)</w:t>
      </w:r>
    </w:p>
    <w:p>
      <w:pPr>
        <w:jc w:val="both"/>
      </w:pPr>
      <w:r>
        <w:t xml:space="preserve">      .withWriteDisposition(BigQueryIO.Write.WriteDisposition.WRITE_APPEND)</w:t>
      </w:r>
    </w:p>
    <w:p>
      <w:pPr>
        <w:jc w:val="both"/>
      </w:pPr>
      <w:r/>
    </w:p>
    <w:p>
      <w:pPr>
        <w:jc w:val="both"/>
      </w:pPr>
      <w:r>
        <w:t xml:space="preserve">    // Save SimClusters index to a BQ table</w:t>
      </w:r>
    </w:p>
    <w:p>
      <w:pPr>
        <w:jc w:val="both"/>
      </w:pPr>
      <w:r>
        <w:t xml:space="preserve">    topKtweetsForClusterKey</w:t>
      </w:r>
    </w:p>
    <w:p>
      <w:pPr>
        <w:jc w:val="both"/>
      </w:pPr>
      <w:r>
        <w:t xml:space="preserve">      .map { clusterIdToTopKTweets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ClusterIdToTopKTweetsWithScores(</w:t>
      </w:r>
    </w:p>
    <w:p>
      <w:pPr>
        <w:jc w:val="both"/>
      </w:pPr>
      <w:r>
        <w:t xml:space="preserve">            clusterId = clusterIdToTopKTweets.clusterId,</w:t>
      </w:r>
    </w:p>
    <w:p>
      <w:pPr>
        <w:jc w:val="both"/>
      </w:pPr>
      <w:r>
        <w:t xml:space="preserve">            topKTweetsWithScores = clusterIdToTopKTweets.topKTweetsWithScores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.saveAsCustomOutput(s"WriteToBQTable - $outputTable", bqWriter)</w:t>
      </w:r>
    </w:p>
    <w:p>
      <w:pPr>
        <w:jc w:val="both"/>
      </w:pPr>
      <w:r/>
    </w:p>
    <w:p>
      <w:pPr>
        <w:jc w:val="both"/>
      </w:pPr>
      <w:r>
        <w:t xml:space="preserve">    // Save SimClusters index as a KeyValSnapshotDataset</w:t>
      </w:r>
    </w:p>
    <w:p>
      <w:pPr>
        <w:jc w:val="both"/>
      </w:pPr>
      <w:r>
        <w:t xml:space="preserve">    topKtweetsForClusterKey</w:t>
      </w:r>
    </w:p>
    <w:p>
      <w:pPr>
        <w:jc w:val="both"/>
      </w:pPr>
      <w:r>
        <w:t xml:space="preserve">      .map { clusterIdToTopKTweets =&gt;</w:t>
      </w:r>
    </w:p>
    <w:p>
      <w:pPr>
        <w:jc w:val="both"/>
      </w:pPr>
      <w:r>
        <w:t xml:space="preserve">        KeyVal(clusterIdToTopKTweets.clusterId, clusterIdToTopKTweets.topKTweetsWithScores)</w:t>
      </w:r>
    </w:p>
    <w:p>
      <w:pPr>
        <w:jc w:val="both"/>
      </w:pPr>
      <w:r>
        <w:t xml:space="preserve">      }.saveAsCustomOutput(</w:t>
      </w:r>
    </w:p>
    <w:p>
      <w:pPr>
        <w:jc w:val="both"/>
      </w:pPr>
      <w:r>
        <w:t xml:space="preserve">        name = s"WriteClusterToKeyIndexToKeyValDataset at $keyValDatasetOutputPath",</w:t>
      </w:r>
    </w:p>
    <w:p>
      <w:pPr>
        <w:jc w:val="both"/>
      </w:pPr>
      <w:r>
        <w:t xml:space="preserve">        DAL.writeVersionedKeyVal(</w:t>
      </w:r>
    </w:p>
    <w:p>
      <w:pPr>
        <w:jc w:val="both"/>
      </w:pPr>
      <w:r>
        <w:t xml:space="preserve">          clusterToTweetIndexSnapshotDataset,</w:t>
      </w:r>
    </w:p>
    <w:p>
      <w:pPr>
        <w:jc w:val="both"/>
      </w:pPr>
      <w:r>
        <w:t xml:space="preserve">          PathLayout.VersionedPath(prefix =</w:t>
      </w:r>
    </w:p>
    <w:p>
      <w:pPr>
        <w:jc w:val="both"/>
      </w:pPr>
      <w:r>
        <w:t xml:space="preserve">            ((if (!isAdhoc)</w:t>
      </w:r>
    </w:p>
    <w:p>
      <w:pPr>
        <w:jc w:val="both"/>
      </w:pPr>
      <w:r>
        <w:t xml:space="preserve">                Config.FTRRootMHPath</w:t>
      </w:r>
    </w:p>
    <w:p>
      <w:pPr>
        <w:jc w:val="both"/>
      </w:pPr>
      <w:r>
        <w:t xml:space="preserve">              else</w:t>
      </w:r>
    </w:p>
    <w:p>
      <w:pPr>
        <w:jc w:val="both"/>
      </w:pPr>
      <w:r>
        <w:t xml:space="preserve">                Config.FTRAdhocpath)</w:t>
      </w:r>
    </w:p>
    <w:p>
      <w:pPr>
        <w:jc w:val="both"/>
      </w:pPr>
      <w:r>
        <w:t xml:space="preserve">              + keyValDatasetOutputPath)),</w:t>
      </w:r>
    </w:p>
    <w:p>
      <w:pPr>
        <w:jc w:val="both"/>
      </w:pPr>
      <w:r>
        <w:t xml:space="preserve">          instant = Instant.ofEpochMilli(opts.interval.getEndMillis - 1L),</w:t>
      </w:r>
    </w:p>
    <w:p>
      <w:pPr>
        <w:jc w:val="both"/>
      </w:pPr>
      <w:r>
        <w:t xml:space="preserve">          environmentOverride = environment,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FTRClusterToTweetIndexGenerationAdhoc extends FTRClusterToTweetIndexGenerationJob {</w:t>
      </w:r>
    </w:p>
    <w:p>
      <w:pPr>
        <w:jc w:val="both"/>
      </w:pPr>
      <w:r>
        <w:t xml:space="preserve">  override val isAdhoc: Boolean = true</w:t>
      </w:r>
    </w:p>
    <w:p>
      <w:pPr>
        <w:jc w:val="both"/>
      </w:pPr>
      <w:r>
        <w:t xml:space="preserve">  override val outputTable: BQTableDetails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"simcluster_adhoc_test_cluster_to_tweet_index")</w:t>
      </w:r>
    </w:p>
    <w:p>
      <w:pPr>
        <w:jc w:val="both"/>
      </w:pPr>
      <w:r>
        <w:t xml:space="preserve">  override val keyValDatasetOutputPath: String =</w:t>
      </w:r>
    </w:p>
    <w:p>
      <w:pPr>
        <w:jc w:val="both"/>
      </w:pPr>
      <w:r>
        <w:t xml:space="preserve">    "ftr_tweets_adhoc/ftr_cluster_to_tweet_adhoc"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 SimclustersFtrAdhocClusterToTweetIndexScalaDataset</w:t>
      </w:r>
    </w:p>
    <w:p>
      <w:pPr>
        <w:jc w:val="both"/>
      </w:pPr>
      <w:r>
        <w:t xml:space="preserve">  override val scoreColumn = "ftrat5_decayed_pop_bias_1000_rank_decay_1_1_embedding"</w:t>
      </w:r>
    </w:p>
    <w:p>
      <w:pPr>
        <w:jc w:val="both"/>
      </w:pPr>
      <w:r>
        <w:t xml:space="preserve">  override val scoreKey = "ftrat5_decayed_pop_bias_1000_rank_decay_1_1"</w:t>
      </w:r>
    </w:p>
    <w:p>
      <w:pPr>
        <w:jc w:val="both"/>
      </w:pPr>
      <w:r>
        <w:t xml:space="preserve">  override val maxUserFTR: Double = Config.MaxUserFTR</w:t>
      </w:r>
    </w:p>
    <w:p>
      <w:pPr>
        <w:jc w:val="both"/>
      </w:pPr>
      <w:r>
        <w:t xml:space="preserve">  override val maxTweetFTR: Double = Config.MaxTweetFTR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OONFTRClusterToTweetIndexGenerationAdhoc extends FTRClusterToTweetIndexGenerationJob {</w:t>
      </w:r>
    </w:p>
    <w:p>
      <w:pPr>
        <w:jc w:val="both"/>
      </w:pPr>
      <w:r>
        <w:t xml:space="preserve">  override val isAdhoc: Boolean = true</w:t>
      </w:r>
    </w:p>
    <w:p>
      <w:pPr>
        <w:jc w:val="both"/>
      </w:pPr>
      <w:r>
        <w:t xml:space="preserve">  override val outputTable: BQTableDetails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"twttr-recos-ml-prod",</w:t>
      </w:r>
    </w:p>
    <w:p>
      <w:pPr>
        <w:jc w:val="both"/>
      </w:pPr>
      <w:r>
        <w:t xml:space="preserve">      "simclusters",</w:t>
      </w:r>
    </w:p>
    <w:p>
      <w:pPr>
        <w:jc w:val="both"/>
      </w:pPr>
      <w:r>
        <w:t xml:space="preserve">      "simcluster_adhoc_test_cluster_to_tweet_index")</w:t>
      </w:r>
    </w:p>
    <w:p>
      <w:pPr>
        <w:jc w:val="both"/>
      </w:pPr>
      <w:r>
        <w:t xml:space="preserve">  override val keyValDatasetOutputPath: String =</w:t>
      </w:r>
    </w:p>
    <w:p>
      <w:pPr>
        <w:jc w:val="both"/>
      </w:pPr>
      <w:r>
        <w:t xml:space="preserve">    "oon_ftr_tweets_adhoc/oon_ftr_cluster_to_tweet_adhoc"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 SimclustersOonFtrAdhocClusterToTweetIndexScalaDataset</w:t>
      </w:r>
    </w:p>
    <w:p>
      <w:pPr>
        <w:jc w:val="both"/>
      </w:pPr>
      <w:r>
        <w:t xml:space="preserve">  override val scoreColumn = "oon_ftrat5_decayed_pop_bias_1000_rank_decay_embedding"</w:t>
      </w:r>
    </w:p>
    <w:p>
      <w:pPr>
        <w:jc w:val="both"/>
      </w:pPr>
      <w:r>
        <w:t xml:space="preserve">  override val scoreKey = "oon_ftrat5_decayed_pop_bias_1000_rank_decay"</w:t>
      </w:r>
    </w:p>
    <w:p>
      <w:pPr>
        <w:jc w:val="both"/>
      </w:pPr>
      <w:r>
        <w:t xml:space="preserve">  override val maxUserFTR: Double = Config.MaxUserFTR</w:t>
      </w:r>
    </w:p>
    <w:p>
      <w:pPr>
        <w:jc w:val="both"/>
      </w:pPr>
      <w:r>
        <w:t xml:space="preserve">  override val maxTweetFTR: Double = Config.MaxTweetFTR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FTRPop1000RankDecay11ClusterToTweetIndexGenerationBatch</w:t>
      </w:r>
    </w:p>
    <w:p>
      <w:pPr>
        <w:jc w:val="both"/>
      </w:pPr>
      <w:r>
        <w:t xml:space="preserve">    extends FTRClusterToTweetIndexGenerationJob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outputTable: BQTableDetails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"simclusters_ftr_pop1000_rnkdecay11_cluster_to_tweet_index")</w:t>
      </w:r>
    </w:p>
    <w:p>
      <w:pPr>
        <w:jc w:val="both"/>
      </w:pPr>
      <w:r>
        <w:t xml:space="preserve">  override val keyValDatasetOutputPath: String =</w:t>
      </w:r>
    </w:p>
    <w:p>
      <w:pPr>
        <w:jc w:val="both"/>
      </w:pPr>
      <w:r>
        <w:t xml:space="preserve">    Config.FTRPop1000RankDecay11ClusterToTweetIndexOutputPath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 SimclustersFtrPop1000Rnkdecay11ClusterToTweetIndexScalaDataset</w:t>
      </w:r>
    </w:p>
    <w:p>
      <w:pPr>
        <w:jc w:val="both"/>
      </w:pPr>
      <w:r>
        <w:t xml:space="preserve">  override val scoreColumn = "ftrat5_decayed_pop_bias_1000_rank_decay_1_1_embedding"</w:t>
      </w:r>
    </w:p>
    <w:p>
      <w:pPr>
        <w:jc w:val="both"/>
      </w:pPr>
      <w:r>
        <w:t xml:space="preserve">  override val scoreKey = "ftrat5_decayed_pop_bias_1000_rank_decay_1_1"</w:t>
      </w:r>
    </w:p>
    <w:p>
      <w:pPr>
        <w:jc w:val="both"/>
      </w:pPr>
      <w:r>
        <w:t xml:space="preserve">  override val maxUserFTR: Double = Config.MaxUserFTR</w:t>
      </w:r>
    </w:p>
    <w:p>
      <w:pPr>
        <w:jc w:val="both"/>
      </w:pPr>
      <w:r>
        <w:t xml:space="preserve">  override val maxTweetFTR: Double = Config.MaxTweetFTR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FTRPop10000RankDecay11ClusterToTweetIndexGenerationBatch</w:t>
      </w:r>
    </w:p>
    <w:p>
      <w:pPr>
        <w:jc w:val="both"/>
      </w:pPr>
      <w:r>
        <w:t xml:space="preserve">    extends FTRClusterToTweetIndexGenerationJob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outputTable: BQTableDetails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"simclusters_ftr_pop10000_rnkdecay11_cluster_to_tweet_index")</w:t>
      </w:r>
    </w:p>
    <w:p>
      <w:pPr>
        <w:jc w:val="both"/>
      </w:pPr>
      <w:r>
        <w:t xml:space="preserve">  override val keyValDatasetOutputPath: String =</w:t>
      </w:r>
    </w:p>
    <w:p>
      <w:pPr>
        <w:jc w:val="both"/>
      </w:pPr>
      <w:r>
        <w:t xml:space="preserve">    Config.FTRPop10000RankDecay11ClusterToTweetIndexOutputPath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 SimclustersFtrPop10000Rnkdecay11ClusterToTweetIndexScalaDataset</w:t>
      </w:r>
    </w:p>
    <w:p>
      <w:pPr>
        <w:jc w:val="both"/>
      </w:pPr>
      <w:r>
        <w:t xml:space="preserve">  override val scoreColumn = "ftrat5_decayed_pop_bias_10000_rank_decay_1_1_embedding"</w:t>
      </w:r>
    </w:p>
    <w:p>
      <w:pPr>
        <w:jc w:val="both"/>
      </w:pPr>
      <w:r>
        <w:t xml:space="preserve">  override val scoreKey = "ftrat5_decayed_pop_bias_10000_rank_decay_1_1"</w:t>
      </w:r>
    </w:p>
    <w:p>
      <w:pPr>
        <w:jc w:val="both"/>
      </w:pPr>
      <w:r>
        <w:t xml:space="preserve">  override val maxUserFTR: Double = Config.MaxUserFTR</w:t>
      </w:r>
    </w:p>
    <w:p>
      <w:pPr>
        <w:jc w:val="both"/>
      </w:pPr>
      <w:r>
        <w:t xml:space="preserve">  override val maxTweetFTR: Double = Config.MaxTweetFTR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OONFTRPop1000RankDecayClusterToTweetIndexGenerationBatch</w:t>
      </w:r>
    </w:p>
    <w:p>
      <w:pPr>
        <w:jc w:val="both"/>
      </w:pPr>
      <w:r>
        <w:t xml:space="preserve">    extends FTRClusterToTweetIndexGenerationJob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outputTable: BQTableDetails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"simclusters_oon_ftr_pop1000_rnkdecay_cluster_to_tweet_index")</w:t>
      </w:r>
    </w:p>
    <w:p>
      <w:pPr>
        <w:jc w:val="both"/>
      </w:pPr>
      <w:r>
        <w:t xml:space="preserve">  override val keyValDatasetOutputPath: String =</w:t>
      </w:r>
    </w:p>
    <w:p>
      <w:pPr>
        <w:jc w:val="both"/>
      </w:pPr>
      <w:r>
        <w:t xml:space="preserve">    Config.OONFTRPop1000RankDecayClusterToTweetIndexOutputPath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 SimclustersOonFtrPop1000RnkdecayClusterToTweetIndexScalaDataset</w:t>
      </w:r>
    </w:p>
    <w:p>
      <w:pPr>
        <w:jc w:val="both"/>
      </w:pPr>
      <w:r>
        <w:t xml:space="preserve">  override val scoreColumn = "oon_ftrat5_decayed_pop_bias_1000_rank_decay_embedding"</w:t>
      </w:r>
    </w:p>
    <w:p>
      <w:pPr>
        <w:jc w:val="both"/>
      </w:pPr>
      <w:r>
        <w:t xml:space="preserve">  override val scoreKey = "oon_ftrat5_decayed_pop_bias_1000_rank_decay"</w:t>
      </w:r>
    </w:p>
    <w:p>
      <w:pPr>
        <w:jc w:val="both"/>
      </w:pPr>
      <w:r>
        <w:t xml:space="preserve">  override val maxUserFTR: Double = Config.MaxUserFTR</w:t>
      </w:r>
    </w:p>
    <w:p>
      <w:pPr>
        <w:jc w:val="both"/>
      </w:pPr>
      <w:r>
        <w:t xml:space="preserve">  override val maxTweetFTR: Double = Config.MaxTweetFTR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DecayedSumClusterToTweetIndexGenerationBatch extends FTRClusterToTweetIndexGenerationJob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outputTable: BQTableDetails =</w:t>
      </w:r>
    </w:p>
    <w:p>
      <w:pPr>
        <w:jc w:val="both"/>
      </w:pPr>
      <w:r>
        <w:t xml:space="preserve">    BQTableDetails(</w:t>
      </w:r>
    </w:p>
    <w:p>
      <w:pPr>
        <w:jc w:val="both"/>
      </w:pPr>
      <w:r>
        <w:t xml:space="preserve">      "twttr-bq-cassowary-prod",</w:t>
      </w:r>
    </w:p>
    <w:p>
      <w:pPr>
        <w:jc w:val="both"/>
      </w:pPr>
      <w:r>
        <w:t xml:space="preserve">      "user",</w:t>
      </w:r>
    </w:p>
    <w:p>
      <w:pPr>
        <w:jc w:val="both"/>
      </w:pPr>
      <w:r>
        <w:t xml:space="preserve">      "simclusters_decayed_sum_cluster_to_tweet_index")</w:t>
      </w:r>
    </w:p>
    <w:p>
      <w:pPr>
        <w:jc w:val="both"/>
      </w:pPr>
      <w:r>
        <w:t xml:space="preserve">  override val keyValDatasetOutputPath: String =</w:t>
      </w:r>
    </w:p>
    <w:p>
      <w:pPr>
        <w:jc w:val="both"/>
      </w:pPr>
      <w:r>
        <w:t xml:space="preserve">    Config.DecayedSumClusterToTweetIndexOutputPath</w:t>
      </w:r>
    </w:p>
    <w:p>
      <w:pPr>
        <w:jc w:val="both"/>
      </w:pPr>
      <w:r>
        <w:t xml:space="preserve">  override val clusterToTweetIndexSnapshotDataset: KeyValDALDataset[</w:t>
      </w:r>
    </w:p>
    <w:p>
      <w:pPr>
        <w:jc w:val="both"/>
      </w:pPr>
      <w:r>
        <w:t xml:space="preserve">    KeyVal[FullClusterId, TopKTweetsWithScores]</w:t>
      </w:r>
    </w:p>
    <w:p>
      <w:pPr>
        <w:jc w:val="both"/>
      </w:pPr>
      <w:r>
        <w:t xml:space="preserve">  ] = SimclustersDecayedSumClusterToTweetIndexScalaDataset</w:t>
      </w:r>
    </w:p>
    <w:p>
      <w:pPr>
        <w:jc w:val="both"/>
      </w:pPr>
      <w:r>
        <w:t xml:space="preserve">  override val scoreColumn = "dec_sum_logfavScoreClusterNormalizedOnly_embedding"</w:t>
      </w:r>
    </w:p>
    <w:p>
      <w:pPr>
        <w:jc w:val="both"/>
      </w:pPr>
      <w:r>
        <w:t xml:space="preserve">  override val scoreKey = "dec_sum_logfavScoreClusterNormalizedOnly"</w:t>
      </w:r>
    </w:p>
    <w:p>
      <w:pPr>
        <w:jc w:val="both"/>
      </w:pPr>
      <w:r>
        <w:t xml:space="preserve">  override val maxUserFTR = 1.0</w:t>
      </w:r>
    </w:p>
    <w:p>
      <w:pPr>
        <w:jc w:val="both"/>
      </w:pPr>
      <w:r>
        <w:t xml:space="preserve">  override val maxTweetFTR = 1.0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