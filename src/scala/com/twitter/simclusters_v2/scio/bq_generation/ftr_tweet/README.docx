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 xml:space="preserve"># FTR Tweet embeddings </w:t>
      </w:r>
    </w:p>
    <w:p>
      <w:pPr>
        <w:jc w:val="both"/>
      </w:pPr>
      <w:r/>
    </w:p>
    <w:p>
      <w:pPr>
        <w:jc w:val="both"/>
      </w:pPr>
      <w:r>
        <w:t>export GCP_PROJECT_NAME='twttr-recos-ml-prod'</w:t>
      </w:r>
    </w:p>
    <w:p>
      <w:pPr>
        <w:jc w:val="both"/>
      </w:pPr>
      <w:r/>
    </w:p>
    <w:p>
      <w:pPr>
        <w:jc w:val="both"/>
      </w:pPr>
      <w:r>
        <w:t>## Running Adhoc jobs</w:t>
      </w:r>
    </w:p>
    <w:p>
      <w:pPr>
        <w:jc w:val="both"/>
      </w:pPr>
      <w:r>
        <w:t xml:space="preserve">### Base ftrat5 </w:t>
      </w:r>
    </w:p>
    <w:p>
      <w:pPr>
        <w:jc w:val="both"/>
      </w:pPr>
      <w:r>
        <w:t>```</w:t>
      </w:r>
    </w:p>
    <w:p>
      <w:pPr>
        <w:jc w:val="both"/>
      </w:pPr>
      <w:r>
        <w:t>rm dist/ftr-tweet-adhoc-job-bundle/ftr-tweet-adhoc-job.jar</w:t>
      </w:r>
    </w:p>
    <w:p>
      <w:pPr>
        <w:jc w:val="both"/>
      </w:pPr>
      <w:r>
        <w:t>./bazel bundle  src/scala/com/twitter/simclusters_v2/scio/bq_generation/ftr_tweet:ftr-tweet-adhoc-job &amp;&amp; \</w:t>
      </w:r>
    </w:p>
    <w:p>
      <w:pPr>
        <w:jc w:val="both"/>
      </w:pPr>
      <w:r>
        <w:t>bin/d6w create \</w:t>
      </w:r>
    </w:p>
    <w:p>
      <w:pPr>
        <w:jc w:val="both"/>
      </w:pPr>
      <w:r>
        <w:t>${GCP_PROJECT_NAME}/us-central1/ftr-tweets-ann-adhoc-job \</w:t>
      </w:r>
    </w:p>
    <w:p>
      <w:pPr>
        <w:jc w:val="both"/>
      </w:pPr>
      <w:r>
        <w:t>src/scala/com/twitter/simclusters_v2/scio/bq_generation/ftr_tweet/ftr-tweets-ann-adhoc-job.d6w \</w:t>
      </w:r>
    </w:p>
    <w:p>
      <w:pPr>
        <w:jc w:val="both"/>
      </w:pPr>
      <w:r>
        <w:t>--jar dist/ftr-tweet-adhoc-job-bundle/ftr-tweet-adhoc-job.jar \</w:t>
      </w:r>
    </w:p>
    <w:p>
      <w:pPr>
        <w:jc w:val="both"/>
      </w:pPr>
      <w:r>
        <w:t>--bind=profile.project=</w:t>
      </w:r>
    </w:p>
    <w:p>
      <w:pPr>
        <w:jc w:val="both"/>
      </w:pPr>
      <w:r>
        <w:t>${GCP_PROJECT_NAME} \</w:t>
      </w:r>
    </w:p>
    <w:p>
      <w:pPr>
        <w:jc w:val="both"/>
      </w:pPr>
      <w:r>
        <w:t>--bind=profile.user_name=your_ldap \</w:t>
      </w:r>
    </w:p>
    <w:p>
      <w:pPr>
        <w:jc w:val="both"/>
      </w:pPr>
      <w:r>
        <w:t>--bind=profile.build_target="src/scala/com/twitter/simclusters_v2/scio/bq_generation/ftr_tweet:ftr-tweet-index-generation-adhoc-job" \</w:t>
      </w:r>
    </w:p>
    <w:p>
      <w:pPr>
        <w:jc w:val="both"/>
      </w:pPr>
      <w:r>
        <w:t>--bind=profile.date="2022-08-26T12" \</w:t>
      </w:r>
    </w:p>
    <w:p>
      <w:pPr>
        <w:jc w:val="both"/>
      </w:pPr>
      <w:r>
        <w:t>--bind=profile.machine="n2-standard-2" \</w:t>
      </w:r>
    </w:p>
    <w:p>
      <w:pPr>
        <w:jc w:val="both"/>
      </w:pPr>
      <w:r>
        <w:t>--bind=profile.job_name="ftr-tweets-ann-adhoc-job" --ignore-existing</w:t>
      </w:r>
    </w:p>
    <w:p>
      <w:pPr>
        <w:jc w:val="both"/>
      </w:pPr>
      <w:r>
        <w:t>```</w:t>
      </w:r>
    </w:p>
    <w:p>
      <w:pPr>
        <w:jc w:val="both"/>
      </w:pPr>
      <w:r>
        <w:t>### ClusterToTweet Index with base ftrat5</w:t>
      </w:r>
    </w:p>
    <w:p>
      <w:pPr>
        <w:jc w:val="both"/>
      </w:pPr>
      <w:r>
        <w:t>```</w:t>
      </w:r>
    </w:p>
    <w:p>
      <w:pPr>
        <w:jc w:val="both"/>
      </w:pPr>
      <w:r>
        <w:t>export GCP_PROJECT_NAME='twttr-recos-ml-prod'</w:t>
      </w:r>
    </w:p>
    <w:p>
      <w:pPr>
        <w:jc w:val="both"/>
      </w:pPr>
      <w:r/>
    </w:p>
    <w:p>
      <w:pPr>
        <w:jc w:val="both"/>
      </w:pPr>
      <w:r>
        <w:t>rm dist/ftr-tweet-index-generation-adhoc-job-bundle/ftr-tweet-index-generation-adhoc-job.jar</w:t>
      </w:r>
    </w:p>
    <w:p>
      <w:pPr>
        <w:jc w:val="both"/>
      </w:pPr>
      <w:r>
        <w:t>./bazel bundle  src/scala/com/twitter/simclusters_v2/scio/bq_generation/ftr_tweet:ftr-tweet-index-generation-adhoc-job &amp;&amp; \</w:t>
      </w:r>
    </w:p>
    <w:p>
      <w:pPr>
        <w:jc w:val="both"/>
      </w:pPr>
      <w:r>
        <w:t>bin/d6w create \</w:t>
      </w:r>
    </w:p>
    <w:p>
      <w:pPr>
        <w:jc w:val="both"/>
      </w:pPr>
      <w:r>
        <w:t>${GCP_PROJECT_NAME}/us-central1/ftr-tweet-index-generation-adhoc-job \</w:t>
      </w:r>
    </w:p>
    <w:p>
      <w:pPr>
        <w:jc w:val="both"/>
      </w:pPr>
      <w:r>
        <w:t>src/scala/com/twitter/simclusters_v2/scio/bq_generation/ftr_tweet/ftr-based-simclusters-index-generation-job.d6w \</w:t>
      </w:r>
    </w:p>
    <w:p>
      <w:pPr>
        <w:jc w:val="both"/>
      </w:pPr>
      <w:r>
        <w:t>--jar dist/ftr-tweet-index-generation-adhoc-job-bundle/ftr-tweet-index-generation-adhoc-job.jar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--bind=profile.user_name=your_ldap \</w:t>
      </w:r>
    </w:p>
    <w:p>
      <w:pPr>
        <w:jc w:val="both"/>
      </w:pPr>
      <w:r>
        <w:t>--bind=profile.date="2022-08-27T12" \</w:t>
      </w:r>
    </w:p>
    <w:p>
      <w:pPr>
        <w:jc w:val="both"/>
      </w:pPr>
      <w:r>
        <w:t>--bind=profile.machine="n2-standard-2" \</w:t>
      </w:r>
    </w:p>
    <w:p>
      <w:pPr>
        <w:jc w:val="both"/>
      </w:pPr>
      <w:r>
        <w:t>--bind=profile.build_target="src/scala/com/twitter/simclusters_v2/scio/bq_generation/ftr_tweet:ftr-tweet-index-generation-adhoc-job" \</w:t>
      </w:r>
    </w:p>
    <w:p>
      <w:pPr>
        <w:jc w:val="both"/>
      </w:pPr>
      <w:r>
        <w:t>--bind=profile.job_name="ftr-tweet-index-generation-adhoc-job" --ignore-existing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OON ftrat5</w:t>
      </w:r>
    </w:p>
    <w:p>
      <w:pPr>
        <w:jc w:val="both"/>
      </w:pPr>
      <w:r>
        <w:t>```</w:t>
      </w:r>
    </w:p>
    <w:p>
      <w:pPr>
        <w:jc w:val="both"/>
      </w:pPr>
      <w:r>
        <w:t>rm dist/oon-ftr-tweet-index-generation-adhoc-job-bundle/oon-ftr-tweet-index-generation-adhoc-job.jar</w:t>
      </w:r>
    </w:p>
    <w:p>
      <w:pPr>
        <w:jc w:val="both"/>
      </w:pPr>
      <w:r>
        <w:t>./bazel bundle  src/scala/com/twitter/simclusters_v2/scio/bq_generation/ftr_tweet:oon-ftr-tweet-index-generation-adhoc-job &amp;&amp; \</w:t>
      </w:r>
    </w:p>
    <w:p>
      <w:pPr>
        <w:jc w:val="both"/>
      </w:pPr>
      <w:r>
        <w:t>bin/d6w create \</w:t>
      </w:r>
    </w:p>
    <w:p>
      <w:pPr>
        <w:jc w:val="both"/>
      </w:pPr>
      <w:r>
        <w:t>${GCP_PROJECT_NAME}/us-central1/oon-ftr-ann-adhoc-job \</w:t>
      </w:r>
    </w:p>
    <w:p>
      <w:pPr>
        <w:jc w:val="both"/>
      </w:pPr>
      <w:r>
        <w:t>src/scala/com/twitter/simclusters_v2/scio/bq_generation/ftr_tweet/ftr-based-simclusters-index-generation-job.d6w \</w:t>
      </w:r>
    </w:p>
    <w:p>
      <w:pPr>
        <w:jc w:val="both"/>
      </w:pPr>
      <w:r>
        <w:t>--jar dist/oon-ftr-tweet-index-generation-adhoc-job-bundle/oon-ftr-tweet-index-generation-adhoc-job.jar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--bind=profile.user_name=${USER} \</w:t>
      </w:r>
    </w:p>
    <w:p>
      <w:pPr>
        <w:jc w:val="both"/>
      </w:pPr>
      <w:r>
        <w:t>--bind=profile.build_target="src/scala/com/twitter/simclusters_v2/scio/bq_generation/ftr_tweet:oon-ftr-tweet-index-generation-adhoc-job" \</w:t>
      </w:r>
    </w:p>
    <w:p>
      <w:pPr>
        <w:jc w:val="both"/>
      </w:pPr>
      <w:r>
        <w:t>--bind=profile.date="2022-09-21T12" \</w:t>
      </w:r>
    </w:p>
    <w:p>
      <w:pPr>
        <w:jc w:val="both"/>
      </w:pPr>
      <w:r>
        <w:t>--bind=profile.machine="n2-standard-2" \</w:t>
      </w:r>
    </w:p>
    <w:p>
      <w:pPr>
        <w:jc w:val="both"/>
      </w:pPr>
      <w:r>
        <w:t>--bind=profile.job_name="oon-ftr-ann-adhoc-job" --ignore-existing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## Scheduling jobs</w:t>
      </w:r>
    </w:p>
    <w:p>
      <w:pPr>
        <w:jc w:val="both"/>
      </w:pPr>
      <w:r>
        <w:t>### decayed_sum_job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>
        <w:t>export GCP_PROJECT_NAME='twttr-recos-ml-prod'</w:t>
      </w:r>
    </w:p>
    <w:p>
      <w:pPr>
        <w:jc w:val="both"/>
      </w:pPr>
      <w:r>
        <w:t>export PROJECT_DATE='2022-07-24T16'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>${GCP_PROJECT_NAME}/us-central1/iikf2020-decayed-sum-ann-batch-job \</w:t>
      </w:r>
    </w:p>
    <w:p>
      <w:pPr>
        <w:jc w:val="both"/>
      </w:pPr>
      <w:r>
        <w:t>src/scala/com/twitter/simclusters_v2/scio/bq_generation/ftr_tweet/iikf2020-decayed-sum-ann-batch-job.d6w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--bind=profile.user_name=${SERVICE_ACCOUNT} \</w:t>
      </w:r>
    </w:p>
    <w:p>
      <w:pPr>
        <w:jc w:val="both"/>
      </w:pPr>
      <w:r>
        <w:t>--bind=profile.machine="n2-highmem-4" \</w:t>
      </w:r>
    </w:p>
    <w:p>
      <w:pPr>
        <w:jc w:val="both"/>
      </w:pPr>
      <w:r>
        <w:t>--bind=profile.job_name="iikf2020-decayed-sum-ann-batch-job" \</w:t>
      </w:r>
    </w:p>
    <w:p>
      <w:pPr>
        <w:jc w:val="both"/>
      </w:pPr>
      <w:r>
        <w:t>--bind=profile.date=${PROJECT_DATE} \</w:t>
      </w:r>
    </w:p>
    <w:p>
      <w:pPr>
        <w:jc w:val="both"/>
      </w:pPr>
      <w:r>
        <w:t>--bind=profile.environment=prod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ftrat5 pop1000</w:t>
      </w:r>
    </w:p>
    <w:p>
      <w:pPr>
        <w:jc w:val="both"/>
      </w:pPr>
      <w:r/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>
        <w:t>export GCP_PROJECT_NAME='twttr-recos-ml-prod'</w:t>
      </w:r>
    </w:p>
    <w:p>
      <w:pPr>
        <w:jc w:val="both"/>
      </w:pPr>
      <w:r>
        <w:t>export PROJECT_DATE='2022-07-24T17'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>${GCP_PROJECT_NAME}/us-central1/iikf2020-ftrat5-pop1000-ann-batch-job \</w:t>
      </w:r>
    </w:p>
    <w:p>
      <w:pPr>
        <w:jc w:val="both"/>
      </w:pPr>
      <w:r>
        <w:t>src/scala/com/twitter/simclusters_v2/scio/bq_generation/ftr_tweet/iikf2020-ftrat5-pop1000-ann-batch-job.d6w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--bind=profile.user_name=${SERVICE_ACCOUNT} \</w:t>
      </w:r>
    </w:p>
    <w:p>
      <w:pPr>
        <w:jc w:val="both"/>
      </w:pPr>
      <w:r>
        <w:t>--bind=profile.machine="n2-highmem-4" \</w:t>
      </w:r>
    </w:p>
    <w:p>
      <w:pPr>
        <w:jc w:val="both"/>
      </w:pPr>
      <w:r>
        <w:t>--bind=profile.job_name="iikf2020-ftrat5-pop1000-ann-batch-job" \</w:t>
      </w:r>
    </w:p>
    <w:p>
      <w:pPr>
        <w:jc w:val="both"/>
      </w:pPr>
      <w:r>
        <w:t>--bind=profile.date=${PROJECT_DATE} \</w:t>
      </w:r>
    </w:p>
    <w:p>
      <w:pPr>
        <w:jc w:val="both"/>
      </w:pPr>
      <w:r>
        <w:t>--bind=profile.environment=prod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### ftrat5 pop10000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>
        <w:t>export GCP_PROJECT_NAME='twttr-recos-ml-prod'</w:t>
      </w:r>
    </w:p>
    <w:p>
      <w:pPr>
        <w:jc w:val="both"/>
      </w:pPr>
      <w:r>
        <w:t>export PROJECT_DATE='2022-07-24T18'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>${GCP_PROJECT_NAME}/us-central1/iikf2020-ftrat5-pop10000-ann-batch-job \</w:t>
      </w:r>
    </w:p>
    <w:p>
      <w:pPr>
        <w:jc w:val="both"/>
      </w:pPr>
      <w:r>
        <w:t>src/scala/com/twitter/simclusters_v2/scio/bq_generation/ftr_tweet/iikf2020-ftrat5-pop10000-ann-batch-job.d6w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--bind=profile.user_name=${SERVICE_ACCOUNT} \</w:t>
      </w:r>
    </w:p>
    <w:p>
      <w:pPr>
        <w:jc w:val="both"/>
      </w:pPr>
      <w:r>
        <w:t>--bind=profile.machine="n2-highmem-4" \</w:t>
      </w:r>
    </w:p>
    <w:p>
      <w:pPr>
        <w:jc w:val="both"/>
      </w:pPr>
      <w:r>
        <w:t>--bind=profile.job_name="iikf2020-ftrat5-pop10000-ann-batch-job"  \</w:t>
      </w:r>
    </w:p>
    <w:p>
      <w:pPr>
        <w:jc w:val="both"/>
      </w:pPr>
      <w:r>
        <w:t>--bind=profile.date=${PROJECT_DATE} \</w:t>
      </w:r>
    </w:p>
    <w:p>
      <w:pPr>
        <w:jc w:val="both"/>
      </w:pPr>
      <w:r>
        <w:t>--bind=profile.environment=prod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Deschedule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/>
    </w:p>
    <w:p>
      <w:pPr>
        <w:jc w:val="both"/>
      </w:pPr>
      <w:r>
        <w:t>aurora cron deschedule atla/${SERVICE_ACCOUNT}/prod/twttr-recos-ml-prod-us-central1-iikf2020-decayed-sum-ann-batch-job</w:t>
      </w:r>
    </w:p>
    <w:p>
      <w:pPr>
        <w:jc w:val="both"/>
      </w:pPr>
      <w:r>
        <w:t>aurora cron deschedule atla/${SERVICE_ACCOUNT}/prod/twttr-recos-ml-prod-us-central1-iikf2020-ftrat5-pop1000-ann-batch-job</w:t>
      </w:r>
    </w:p>
    <w:p>
      <w:pPr>
        <w:jc w:val="both"/>
      </w:pPr>
      <w:r>
        <w:t>aurora cron deschedule atla/${SERVICE_ACCOUNT}/prod/twttr-recos-ml-prod-us-central1-iikf2020-ftrat5-pop10000-ann-batch-job</w:t>
      </w:r>
    </w:p>
    <w:p>
      <w:pPr>
        <w:jc w:val="both"/>
      </w:pPr>
      <w:r/>
    </w:p>
    <w:p>
      <w:pPr>
        <w:jc w:val="both"/>
      </w:pPr>
      <w:r>
        <w:t>aurora cron deschedule atla/${SERVICE_ACCOUNT}/prod/twttr-recos-ml-prod-us-central1-iikf2020-decayed-sum-ann-batch-job</w:t>
      </w:r>
    </w:p>
    <w:p>
      <w:pPr>
        <w:jc w:val="both"/>
      </w:pPr>
      <w:r>
        <w:t>aurora cron deschedule atla/${SERVICE_ACCOUNT}/prod/twttr-recos-ml-prod-us-central1-iikf2020-ftrat5-pop1000-ann-batch-job</w:t>
      </w:r>
    </w:p>
    <w:p>
      <w:pPr>
        <w:jc w:val="both"/>
      </w:pPr>
      <w:r>
        <w:t>aurora cron deschedule atla/${SERVICE_ACCOUNT}/prod/twttr-recos-ml-prod-us-central1-iikf2020-ftrat5-pop10000-ann-batch-job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pop1000-rnkdecay11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>
        <w:t>export GCP_PROJECT_NAME='twttr-recos-ml-prod'</w:t>
      </w:r>
    </w:p>
    <w:p>
      <w:pPr>
        <w:jc w:val="both"/>
      </w:pPr>
      <w:r>
        <w:t>export PROJECT_DATE='2022-08-27T16'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>${GCP_PROJECT_NAME}/us-central1/ftr-pop1000-rnkdecay11-tweet-index-generation-batch-job \</w:t>
      </w:r>
    </w:p>
    <w:p>
      <w:pPr>
        <w:jc w:val="both"/>
      </w:pPr>
      <w:r>
        <w:t>src/scala/com/twitter/simclusters_v2/scio/bq_generation/ftr_tweet/ftr-based-simclusters-index-generation-job.d6w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--bind=profile.user_name=${SERVICE_ACCOUNT} \</w:t>
      </w:r>
    </w:p>
    <w:p>
      <w:pPr>
        <w:jc w:val="both"/>
      </w:pPr>
      <w:r>
        <w:t>--bind=profile.machine="n2-standard-2" \</w:t>
      </w:r>
    </w:p>
    <w:p>
      <w:pPr>
        <w:jc w:val="both"/>
      </w:pPr>
      <w:r>
        <w:t>--bind=profile.job_name="ftr-pop1000-rnkdecay11-tweet-index-generation-batch-job" \</w:t>
      </w:r>
    </w:p>
    <w:p>
      <w:pPr>
        <w:jc w:val="both"/>
      </w:pPr>
      <w:r>
        <w:t>--bind=profile.build_target="src/scala/com/twitter/simclusters_v2/scio/bq_generation/ftr_tweet:ftr-tweet-index-generation-pop1000-rnkdecay11-job" \</w:t>
      </w:r>
    </w:p>
    <w:p>
      <w:pPr>
        <w:jc w:val="both"/>
      </w:pPr>
      <w:r>
        <w:t>--bind=profile.date=${PROJECT_DATE} \</w:t>
      </w:r>
    </w:p>
    <w:p>
      <w:pPr>
        <w:jc w:val="both"/>
      </w:pPr>
      <w:r>
        <w:t>--bind=profile.environment=prod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pop10000-rnkdecay11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>
        <w:t>export GCP_PROJECT_NAME='twttr-recos-ml-prod'</w:t>
      </w:r>
    </w:p>
    <w:p>
      <w:pPr>
        <w:jc w:val="both"/>
      </w:pPr>
      <w:r>
        <w:t>export PROJECT_DATE='2022-08-27T16'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>${GCP_PROJECT_NAME}/us-central1/ftr-pop10000-rnkdecay11-tweet-index-generation-batch-job \</w:t>
      </w:r>
    </w:p>
    <w:p>
      <w:pPr>
        <w:jc w:val="both"/>
      </w:pPr>
      <w:r>
        <w:t>src/scala/com/twitter/simclusters_v2/scio/bq_generation/ftr_tweet/ftr-based-simclusters-index-generation-job.d6w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--bind=profile.user_name=${SERVICE_ACCOUNT} \</w:t>
      </w:r>
    </w:p>
    <w:p>
      <w:pPr>
        <w:jc w:val="both"/>
      </w:pPr>
      <w:r>
        <w:t>--bind=profile.machine="n2-standard-2" \</w:t>
      </w:r>
    </w:p>
    <w:p>
      <w:pPr>
        <w:jc w:val="both"/>
      </w:pPr>
      <w:r>
        <w:t>--bind=profile.job_name="ftr-pop10000-rnkdecay11-tweet-index-generation-batch-job" \</w:t>
      </w:r>
    </w:p>
    <w:p>
      <w:pPr>
        <w:jc w:val="both"/>
      </w:pPr>
      <w:r>
        <w:t>--bind=profile.build_target="src/scala/com/twitter/simclusters_v2/scio/bq_generation/ftr_tweet:ftr-tweet-index-generation-pop10000-rnkdecay11-job" \</w:t>
      </w:r>
    </w:p>
    <w:p>
      <w:pPr>
        <w:jc w:val="both"/>
      </w:pPr>
      <w:r>
        <w:t>--bind=profile.date=${PROJECT_DATE} \</w:t>
      </w:r>
    </w:p>
    <w:p>
      <w:pPr>
        <w:jc w:val="both"/>
      </w:pPr>
      <w:r>
        <w:t>--bind=profile.environment=prod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decayed_sum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>
        <w:t>export GCP_PROJECT_NAME='twttr-recos-ml-prod'</w:t>
      </w:r>
    </w:p>
    <w:p>
      <w:pPr>
        <w:jc w:val="both"/>
      </w:pPr>
      <w:r>
        <w:t>export PROJECT_DATE='2022-09-05T16'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>${GCP_PROJECT_NAME}/us-central1/decayed-sum-tweet-index-generation-batch-job \</w:t>
      </w:r>
    </w:p>
    <w:p>
      <w:pPr>
        <w:jc w:val="both"/>
      </w:pPr>
      <w:r>
        <w:t>src/scala/com/twitter/simclusters_v2/scio/bq_generation/ftr_tweet/ftr-based-simclusters-index-generation-job.d6w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--bind=profile.user_name=${SERVICE_ACCOUNT} \</w:t>
      </w:r>
    </w:p>
    <w:p>
      <w:pPr>
        <w:jc w:val="both"/>
      </w:pPr>
      <w:r>
        <w:t>--bind=profile.machine="n2-standard-2" \</w:t>
      </w:r>
    </w:p>
    <w:p>
      <w:pPr>
        <w:jc w:val="both"/>
      </w:pPr>
      <w:r>
        <w:t>--bind=profile.job_name="decayed-sum-tweet-index-generation-batch-job" \</w:t>
      </w:r>
    </w:p>
    <w:p>
      <w:pPr>
        <w:jc w:val="both"/>
      </w:pPr>
      <w:r>
        <w:t>--bind=profile.build_target="src/scala/com/twitter/simclusters_v2/scio/bq_generation/ftr_tweet:ftr-tweet-index-generation-decayed-sum-job" \</w:t>
      </w:r>
    </w:p>
    <w:p>
      <w:pPr>
        <w:jc w:val="both"/>
      </w:pPr>
      <w:r>
        <w:t>--bind=profile.date=${PROJECT_DATE} \</w:t>
      </w:r>
    </w:p>
    <w:p>
      <w:pPr>
        <w:jc w:val="both"/>
      </w:pPr>
      <w:r>
        <w:t>--bind=profile.environment=prod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### OON ftrat5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>
        <w:t>export GCP_PROJECT_NAME='twttr-recos-ml-prod'</w:t>
      </w:r>
    </w:p>
    <w:p>
      <w:pPr>
        <w:jc w:val="both"/>
      </w:pPr>
      <w:r>
        <w:t>export PROJECT_DATE='2022-09-21T16'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>${GCP_PROJECT_NAME}/us-central1/oon-ftr-pop1000-rnkdecay-tweet-index-generation-batch-job \</w:t>
      </w:r>
    </w:p>
    <w:p>
      <w:pPr>
        <w:jc w:val="both"/>
      </w:pPr>
      <w:r>
        <w:t>src/scala/com/twitter/simclusters_v2/scio/bq_generation/ftr_tweet/ftr-based-simclusters-index-generation-job.d6w \</w:t>
      </w:r>
    </w:p>
    <w:p>
      <w:pPr>
        <w:jc w:val="both"/>
      </w:pPr>
      <w:r>
        <w:t>--bind=profile.project=${GCP_PROJECT_NAME} \</w:t>
      </w:r>
    </w:p>
    <w:p>
      <w:pPr>
        <w:jc w:val="both"/>
      </w:pPr>
      <w:r>
        <w:t>--bind=profile.user_name=${SERVICE_ACCOUNT} \</w:t>
      </w:r>
    </w:p>
    <w:p>
      <w:pPr>
        <w:jc w:val="both"/>
      </w:pPr>
      <w:r>
        <w:t>--bind=profile.machine="n2-standard-2" \</w:t>
      </w:r>
    </w:p>
    <w:p>
      <w:pPr>
        <w:jc w:val="both"/>
      </w:pPr>
      <w:r>
        <w:t>--bind=profile.job_name="oon-ftr-pop1000-rnkdecay-tweet-index-generation-batch-job" \</w:t>
      </w:r>
    </w:p>
    <w:p>
      <w:pPr>
        <w:jc w:val="both"/>
      </w:pPr>
      <w:r>
        <w:t>--bind=profile.build_target="src/scala/com/twitter/simclusters_v2/scio/bq_generation/ftr_tweet:oon-ftr-tweet-index-generation-pop1000-rnkdecay-job" \</w:t>
      </w:r>
    </w:p>
    <w:p>
      <w:pPr>
        <w:jc w:val="both"/>
      </w:pPr>
      <w:r>
        <w:t>--bind=profile.date=${PROJECT_DATE} \</w:t>
      </w:r>
    </w:p>
    <w:p>
      <w:pPr>
        <w:jc w:val="both"/>
      </w:pPr>
      <w:r>
        <w:t>--bind=profile.environment=prod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 Deschedule</w:t>
      </w:r>
    </w:p>
    <w:p>
      <w:pPr>
        <w:jc w:val="both"/>
      </w:pPr>
      <w:r>
        <w:t>```</w:t>
      </w:r>
    </w:p>
    <w:p>
      <w:pPr>
        <w:jc w:val="both"/>
      </w:pPr>
      <w:r>
        <w:t>export SERVICE_ACCOUNT='cassowary'</w:t>
      </w:r>
    </w:p>
    <w:p>
      <w:pPr>
        <w:jc w:val="both"/>
      </w:pPr>
      <w:r/>
    </w:p>
    <w:p>
      <w:pPr>
        <w:jc w:val="both"/>
      </w:pPr>
      <w:r>
        <w:t>aurora cron deschedule atla/${SERVICE_ACCOUNT}/prod/twttr-recos-ml-prod-us-central1-ftr-pop1000-rnkdecay11-tweet-index-generation-batch-job</w:t>
      </w:r>
    </w:p>
    <w:p>
      <w:pPr>
        <w:jc w:val="both"/>
      </w:pPr>
      <w:r>
        <w:t>aurora cron deschedule atla/${SERVICE_ACCOUNT}/prod/twttr-recos-ml-prod-us-central1-ftr-pop1000-rnkdecay11-tweet-index-generation-batch-job</w:t>
      </w:r>
    </w:p>
    <w:p>
      <w:pPr>
        <w:jc w:val="both"/>
      </w:pPr>
      <w:r/>
    </w:p>
    <w:p>
      <w:pPr>
        <w:jc w:val="both"/>
      </w:pPr>
      <w:r>
        <w:t>aurora cron deschedule atla/${SERVICE_ACCOUNT}/prod/twttr-recos-ml-prod-us-central1-ftr-pop10000-rnkdecay11-tweet-index-generation-batch-job</w:t>
      </w:r>
    </w:p>
    <w:p>
      <w:pPr>
        <w:jc w:val="both"/>
      </w:pPr>
      <w:r>
        <w:t>aurora cron deschedule atla/${SERVICE_ACCOUNT}/prod/twttr-recos-ml-prod-us-central1-ftr-pop10000-rnkdecay11-tweet-index-generation-batch-job</w:t>
      </w:r>
    </w:p>
    <w:p>
      <w:pPr>
        <w:jc w:val="both"/>
      </w:pPr>
      <w:r/>
    </w:p>
    <w:p>
      <w:pPr>
        <w:jc w:val="both"/>
      </w:pPr>
      <w:r>
        <w:t>aurora cron deschedule atla/${SERVICE_ACCOUNT}/prod/twttr-recos-ml-prod-us-central1-decayed-sum-tweet-index-generation-batch-job</w:t>
      </w:r>
    </w:p>
    <w:p>
      <w:pPr>
        <w:jc w:val="both"/>
      </w:pPr>
      <w:r>
        <w:t>aurora cron deschedule atla/${SERVICE_ACCOUNT}/prod/twttr-recos-ml-prod-us-central1-decayed-sum-tweet-index-generation-batch-job</w:t>
      </w:r>
    </w:p>
    <w:p>
      <w:pPr>
        <w:jc w:val="both"/>
      </w:pPr>
      <w:r/>
    </w:p>
    <w:p>
      <w:pPr>
        <w:jc w:val="both"/>
      </w:pPr>
      <w:r>
        <w:t>aurora cron deschedule atla/${SERVICE_ACCOUNT}/prod/twttr-recos-ml-prod-us-central1-oon-ftr-pop1000-rnkdecay-tweet-index-generation-batch-job</w:t>
      </w:r>
    </w:p>
    <w:p>
      <w:pPr>
        <w:jc w:val="both"/>
      </w:pPr>
      <w:r>
        <w:t>aurora cron deschedule atla/${SERVICE_ACCOUNT}/prod/twttr-recos-ml-prod-us-central1-oon-ftr-pop1000-rnkdecay-tweet-index-generation-batch-job</w:t>
      </w:r>
    </w:p>
    <w:p>
      <w:pPr>
        <w:jc w:val="both"/>
      </w:pPr>
      <w:r>
        <w:t>```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