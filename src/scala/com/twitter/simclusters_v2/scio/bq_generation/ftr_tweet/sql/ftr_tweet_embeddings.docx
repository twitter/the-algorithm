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 vars AS (</w:t>
      </w:r>
    </w:p>
    <w:p>
      <w:pPr>
        <w:jc w:val="both"/>
      </w:pPr>
      <w:r>
        <w:t xml:space="preserve">  SELECT</w:t>
      </w:r>
    </w:p>
    <w:p>
      <w:pPr>
        <w:jc w:val="both"/>
      </w:pPr>
      <w:r>
        <w:t xml:space="preserve">    TIMESTAMP('{START_TIME}') AS start_time,</w:t>
      </w:r>
    </w:p>
    <w:p>
      <w:pPr>
        <w:jc w:val="both"/>
      </w:pPr>
      <w:r>
        <w:t xml:space="preserve">    TIMESTAMP('{END_TIME}') AS end_time,</w:t>
      </w:r>
    </w:p>
    <w:p>
      <w:pPr>
        <w:jc w:val="both"/>
      </w:pPr>
      <w:r>
        <w:t xml:space="preserve">    UNIX_MILLIS('{END_TIME}') AS currentTs,</w:t>
      </w:r>
    </w:p>
    <w:p>
      <w:pPr>
        <w:jc w:val="both"/>
      </w:pPr>
      <w:r>
        <w:t xml:space="preserve">    {HALFLIFE} AS halfLife,</w:t>
      </w:r>
    </w:p>
    <w:p>
      <w:pPr>
        <w:jc w:val="both"/>
      </w:pPr>
      <w:r>
        <w:t xml:space="preserve">    {TWEET_SAMPLE_RATE} AS tweet_sample_rate,</w:t>
      </w:r>
    </w:p>
    <w:p>
      <w:pPr>
        <w:jc w:val="both"/>
      </w:pPr>
      <w:r>
        <w:t xml:space="preserve">    {ENG_SAMPLE_RATE} AS eng_user_sample_rate,</w:t>
      </w:r>
    </w:p>
    <w:p>
      <w:pPr>
        <w:jc w:val="both"/>
      </w:pPr>
      <w:r>
        <w:t xml:space="preserve">    {MIN_TWEET_FAVS} AS min_tweet_favs,</w:t>
      </w:r>
    </w:p>
    <w:p>
      <w:pPr>
        <w:jc w:val="both"/>
      </w:pPr>
      <w:r>
        <w:t xml:space="preserve">    {MIN_TWEET_IMPS} AS min_tweet_imps,</w:t>
      </w:r>
    </w:p>
    <w:p>
      <w:pPr>
        <w:jc w:val="both"/>
      </w:pPr>
      <w:r>
        <w:t xml:space="preserve">    {MAX_USER_LOG_N_IMPS} AS max_user_log_n_imps,</w:t>
      </w:r>
    </w:p>
    <w:p>
      <w:pPr>
        <w:jc w:val="both"/>
      </w:pPr>
      <w:r>
        <w:t xml:space="preserve">    {MAX_USER_LOG_N_FAVS} AS max_user_log_n_favs,</w:t>
      </w:r>
    </w:p>
    <w:p>
      <w:pPr>
        <w:jc w:val="both"/>
      </w:pPr>
      <w:r>
        <w:t xml:space="preserve">    {MAX_USER_FTR} AS max_user_ftr,</w:t>
      </w:r>
    </w:p>
    <w:p>
      <w:pPr>
        <w:jc w:val="both"/>
      </w:pPr>
      <w:r>
        <w:t xml:space="preserve">    {MAX_TWEET_FTR} AS max_tweet_ftr,</w:t>
      </w:r>
    </w:p>
    <w:p>
      <w:pPr>
        <w:jc w:val="both"/>
      </w:pPr>
      <w:r>
        <w:t xml:space="preserve">    700 AS MAX_EXPONENT, -- this is the maximum exponent one can have in bigquery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-- step 1: get impressions and favs</w:t>
      </w:r>
    </w:p>
    <w:p>
      <w:pPr>
        <w:jc w:val="both"/>
      </w:pPr>
      <w:r>
        <w:t xml:space="preserve">  impressions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userIdentifier.userId AS user_id,</w:t>
      </w:r>
    </w:p>
    <w:p>
      <w:pPr>
        <w:jc w:val="both"/>
      </w:pPr>
      <w:r>
        <w:t xml:space="preserve">      item.tweetInfo.actionTweetId AS tweet_id,</w:t>
      </w:r>
    </w:p>
    <w:p>
      <w:pPr>
        <w:jc w:val="both"/>
      </w:pPr>
      <w:r>
        <w:t xml:space="preserve">      item.tweetInfo.actionTweetAuthorInfo.authorId AS author_id,</w:t>
      </w:r>
    </w:p>
    <w:p>
      <w:pPr>
        <w:jc w:val="both"/>
      </w:pPr>
      <w:r>
        <w:t xml:space="preserve">      TRUE AS impressed,</w:t>
      </w:r>
    </w:p>
    <w:p>
      <w:pPr>
        <w:jc w:val="both"/>
      </w:pPr>
      <w:r>
        <w:t xml:space="preserve">      MIN(eventMetadata.sourceTimestampMs) AS minTsMilli</w:t>
      </w:r>
    </w:p>
    <w:p>
      <w:pPr>
        <w:jc w:val="both"/>
      </w:pPr>
      <w:r>
        <w:t xml:space="preserve">    FROM twttr-bql-unified-prod.unified_user_actions.streaming_unified_user_actions, vars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actionType = "ClientTweetLingerImpression"</w:t>
      </w:r>
    </w:p>
    <w:p>
      <w:pPr>
        <w:jc w:val="both"/>
      </w:pPr>
      <w:r>
        <w:t xml:space="preserve">      AND DATE(dateHour) BETWEEN DATE(vars.start_time) AND DATE(vars.end_time)</w:t>
      </w:r>
    </w:p>
    <w:p>
      <w:pPr>
        <w:jc w:val="both"/>
      </w:pPr>
      <w:r>
        <w:t xml:space="preserve">      AND TIMESTAMP_MILLIS(eventMetadata.sourceTimestampMs) BETWEEN vars.start_time AND vars.end_time</w:t>
      </w:r>
    </w:p>
    <w:p>
      <w:pPr>
        <w:jc w:val="both"/>
      </w:pPr>
      <w:r>
        <w:t xml:space="preserve">      AND MOD(ABS(farm_fingerprint(item.tweetInfo.actionTweetId || '')), vars.tweet_sample_rate) = 0</w:t>
      </w:r>
    </w:p>
    <w:p>
      <w:pPr>
        <w:jc w:val="both"/>
      </w:pPr>
      <w:r>
        <w:t xml:space="preserve">      AND MOD(ABS(farm_fingerprint(userIdentifier.userId || '')), vars.eng_user_sample_rate) = 0</w:t>
      </w:r>
    </w:p>
    <w:p>
      <w:pPr>
        <w:jc w:val="both"/>
      </w:pPr>
      <w:r>
        <w:t xml:space="preserve">     -- Apply tweet age filter here</w:t>
      </w:r>
    </w:p>
    <w:p>
      <w:pPr>
        <w:jc w:val="both"/>
      </w:pPr>
      <w:r>
        <w:t xml:space="preserve">     AND timestamp_millis((1288834974657 +</w:t>
      </w:r>
    </w:p>
    <w:p>
      <w:pPr>
        <w:jc w:val="both"/>
      </w:pPr>
      <w:r>
        <w:t xml:space="preserve">        ((item.tweetInfo.actionTweetId &amp; 9223372036850581504) &gt;&gt; 22))) &gt;= (vars.start_time)</w:t>
      </w:r>
    </w:p>
    <w:p>
      <w:pPr>
        <w:jc w:val="both"/>
      </w:pPr>
      <w:r>
        <w:t xml:space="preserve">    GROUP BY 1, 2, 3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favs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userIdentifier.userId AS user_id,</w:t>
      </w:r>
    </w:p>
    <w:p>
      <w:pPr>
        <w:jc w:val="both"/>
      </w:pPr>
      <w:r>
        <w:t xml:space="preserve">      item.tweetInfo.actionTweetId AS tweet_id,</w:t>
      </w:r>
    </w:p>
    <w:p>
      <w:pPr>
        <w:jc w:val="both"/>
      </w:pPr>
      <w:r>
        <w:t xml:space="preserve">      item.tweetInfo.actionTweetAuthorInfo.authorId AS author_id,</w:t>
      </w:r>
    </w:p>
    <w:p>
      <w:pPr>
        <w:jc w:val="both"/>
      </w:pPr>
      <w:r>
        <w:t xml:space="preserve">      MIN(eventMetadata.sourceTimestampMs) AS minTsMilli,</w:t>
      </w:r>
    </w:p>
    <w:p>
      <w:pPr>
        <w:jc w:val="both"/>
      </w:pPr>
      <w:r>
        <w:t xml:space="preserve">      -- get last action, and make sure that it's a fav</w:t>
      </w:r>
    </w:p>
    <w:p>
      <w:pPr>
        <w:jc w:val="both"/>
      </w:pPr>
      <w:r>
        <w:t xml:space="preserve">      ARRAY_AGG(actionType ORDER BY eventMetadata.sourceTimestampMs DESC LIMIT 1)[OFFSET(0)] = "ServerTweetFav" AS favorited,</w:t>
      </w:r>
    </w:p>
    <w:p>
      <w:pPr>
        <w:jc w:val="both"/>
      </w:pPr>
      <w:r>
        <w:t xml:space="preserve">    FROM `twttr-bql-unified-prod.unified_user_actions_engagements.streaming_unified_user_actions_engagements`, vars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actionType IN ("ServerTweetFav", "ServerTweetUnfav")</w:t>
      </w:r>
    </w:p>
    <w:p>
      <w:pPr>
        <w:jc w:val="both"/>
      </w:pPr>
      <w:r>
        <w:t xml:space="preserve">      AND DATE(dateHour) BETWEEN DATE(vars.start_time) AND DATE(vars.end_time)</w:t>
      </w:r>
    </w:p>
    <w:p>
      <w:pPr>
        <w:jc w:val="both"/>
      </w:pPr>
      <w:r>
        <w:t xml:space="preserve">      AND TIMESTAMP_MILLIS(eventMetadata.sourceTimestampMs) BETWEEN vars.start_time AND vars.end_time</w:t>
      </w:r>
    </w:p>
    <w:p>
      <w:pPr>
        <w:jc w:val="both"/>
      </w:pPr>
      <w:r>
        <w:t xml:space="preserve">      AND MOD(ABS(farm_fingerprint(item.tweetInfo.actionTweetId || '')), vars.tweet_sample_rate) = 0</w:t>
      </w:r>
    </w:p>
    <w:p>
      <w:pPr>
        <w:jc w:val="both"/>
      </w:pPr>
      <w:r>
        <w:t xml:space="preserve">      AND MOD(ABS(farm_fingerprint(userIdentifier.userId || '')), vars.eng_user_sample_rate) = 0</w:t>
      </w:r>
    </w:p>
    <w:p>
      <w:pPr>
        <w:jc w:val="both"/>
      </w:pPr>
      <w:r>
        <w:t xml:space="preserve">       -- Apply tweet age filter here</w:t>
      </w:r>
    </w:p>
    <w:p>
      <w:pPr>
        <w:jc w:val="both"/>
      </w:pPr>
      <w:r>
        <w:t xml:space="preserve">      AND timestamp_millis((1288834974657 +</w:t>
      </w:r>
    </w:p>
    <w:p>
      <w:pPr>
        <w:jc w:val="both"/>
      </w:pPr>
      <w:r>
        <w:t xml:space="preserve">        ((item.tweetInfo.actionTweetId &amp; 9223372036850581504) &gt;&gt; 22))) &gt;= (vars.start_time)</w:t>
      </w:r>
    </w:p>
    <w:p>
      <w:pPr>
        <w:jc w:val="both"/>
      </w:pPr>
      <w:r>
        <w:t xml:space="preserve">    GROUP BY 1, 2, 3</w:t>
      </w:r>
    </w:p>
    <w:p>
      <w:pPr>
        <w:jc w:val="both"/>
      </w:pPr>
      <w:r>
        <w:t xml:space="preserve">    HAVING favorited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eng_data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user_id, tweet_id, author_id, impressions.minTsMilli, favorited, impressed</w:t>
      </w:r>
    </w:p>
    <w:p>
      <w:pPr>
        <w:jc w:val="both"/>
      </w:pPr>
      <w:r>
        <w:t xml:space="preserve">    FROM impressions</w:t>
      </w:r>
    </w:p>
    <w:p>
      <w:pPr>
        <w:jc w:val="both"/>
      </w:pPr>
      <w:r>
        <w:t xml:space="preserve">    LEFT JOIN favs USING(user_id, tweet_id, author_id)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eligible_tweets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tweet_id,</w:t>
      </w:r>
    </w:p>
    <w:p>
      <w:pPr>
        <w:jc w:val="both"/>
      </w:pPr>
      <w:r>
        <w:t xml:space="preserve">      author_id,</w:t>
      </w:r>
    </w:p>
    <w:p>
      <w:pPr>
        <w:jc w:val="both"/>
      </w:pPr>
      <w:r>
        <w:t xml:space="preserve">      COUNTIF(favorited) num_favs,</w:t>
      </w:r>
    </w:p>
    <w:p>
      <w:pPr>
        <w:jc w:val="both"/>
      </w:pPr>
      <w:r>
        <w:t xml:space="preserve">      COUNTIF(impressed) num_imps,</w:t>
      </w:r>
    </w:p>
    <w:p>
      <w:pPr>
        <w:jc w:val="both"/>
      </w:pPr>
      <w:r>
        <w:t xml:space="preserve">      COUNTIF(favorited) * 1.0 / COUNTIF(impressed) AS tweet_ftr,</w:t>
      </w:r>
    </w:p>
    <w:p>
      <w:pPr>
        <w:jc w:val="both"/>
      </w:pPr>
      <w:r>
        <w:t xml:space="preserve">      ANY_VALUE(vars.min_tweet_favs) min_tweet_favs,</w:t>
      </w:r>
    </w:p>
    <w:p>
      <w:pPr>
        <w:jc w:val="both"/>
      </w:pPr>
      <w:r>
        <w:t xml:space="preserve">      ANY_VALUE(vars.min_tweet_imps) min_tweet_imps,</w:t>
      </w:r>
    </w:p>
    <w:p>
      <w:pPr>
        <w:jc w:val="both"/>
      </w:pPr>
      <w:r>
        <w:t xml:space="preserve">      ANY_VALUE(vars.max_tweet_ftr) max_tweet_ftr,</w:t>
      </w:r>
    </w:p>
    <w:p>
      <w:pPr>
        <w:jc w:val="both"/>
      </w:pPr>
      <w:r>
        <w:t xml:space="preserve">    FROM eng_data, vars</w:t>
      </w:r>
    </w:p>
    <w:p>
      <w:pPr>
        <w:jc w:val="both"/>
      </w:pPr>
      <w:r>
        <w:t xml:space="preserve">    GROUP BY 1, 2</w:t>
      </w:r>
    </w:p>
    <w:p>
      <w:pPr>
        <w:jc w:val="both"/>
      </w:pPr>
      <w:r>
        <w:t xml:space="preserve">    HAVING num_favs &gt;= min_tweet_favs -- this is an aggressive filter to make the workflow efficient</w:t>
      </w:r>
    </w:p>
    <w:p>
      <w:pPr>
        <w:jc w:val="both"/>
      </w:pPr>
      <w:r>
        <w:t xml:space="preserve">      AND num_imps &gt;= min_tweet_imps</w:t>
      </w:r>
    </w:p>
    <w:p>
      <w:pPr>
        <w:jc w:val="both"/>
      </w:pPr>
      <w:r>
        <w:t xml:space="preserve">      AND tweet_ftr &lt;= max_tweet_ftr -- filter to combat spam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eligible_users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user_id,</w:t>
      </w:r>
    </w:p>
    <w:p>
      <w:pPr>
        <w:jc w:val="both"/>
      </w:pPr>
      <w:r>
        <w:t xml:space="preserve">      CAST(LOG10(COUNTIF(impressed) + 1) AS INT64) log_n_imps,</w:t>
      </w:r>
    </w:p>
    <w:p>
      <w:pPr>
        <w:jc w:val="both"/>
      </w:pPr>
      <w:r>
        <w:t xml:space="preserve">      CAST(LOG10(COUNTIF(favorited) + 1) AS INT64) log_n_favs,</w:t>
      </w:r>
    </w:p>
    <w:p>
      <w:pPr>
        <w:jc w:val="both"/>
      </w:pPr>
      <w:r>
        <w:t xml:space="preserve">      ANY_VALUE(vars.max_user_log_n_imps) max_user_log_n_imps,</w:t>
      </w:r>
    </w:p>
    <w:p>
      <w:pPr>
        <w:jc w:val="both"/>
      </w:pPr>
      <w:r>
        <w:t xml:space="preserve">      ANY_VALUE(vars.max_user_log_n_favs) max_user_log_n_favs,</w:t>
      </w:r>
    </w:p>
    <w:p>
      <w:pPr>
        <w:jc w:val="both"/>
      </w:pPr>
      <w:r>
        <w:t xml:space="preserve">      ANY_VALUE(vars.max_user_ftr) max_user_ftr,</w:t>
      </w:r>
    </w:p>
    <w:p>
      <w:pPr>
        <w:jc w:val="both"/>
      </w:pPr>
      <w:r>
        <w:t xml:space="preserve">      COUNTIF(favorited) * 1.0 / COUNTIF(impressed) user_ftr</w:t>
      </w:r>
    </w:p>
    <w:p>
      <w:pPr>
        <w:jc w:val="both"/>
      </w:pPr>
      <w:r>
        <w:t xml:space="preserve">    from eng_data, vars</w:t>
      </w:r>
    </w:p>
    <w:p>
      <w:pPr>
        <w:jc w:val="both"/>
      </w:pPr>
      <w:r>
        <w:t xml:space="preserve">    GROUP BY 1</w:t>
      </w:r>
    </w:p>
    <w:p>
      <w:pPr>
        <w:jc w:val="both"/>
      </w:pPr>
      <w:r>
        <w:t xml:space="preserve">    HAVING</w:t>
      </w:r>
    </w:p>
    <w:p>
      <w:pPr>
        <w:jc w:val="both"/>
      </w:pPr>
      <w:r>
        <w:t xml:space="preserve">      log_n_imps &lt; max_user_log_n_imps</w:t>
      </w:r>
    </w:p>
    <w:p>
      <w:pPr>
        <w:jc w:val="both"/>
      </w:pPr>
      <w:r>
        <w:t xml:space="preserve">      AND log_n_favs &lt; max_user_log_n_favs</w:t>
      </w:r>
    </w:p>
    <w:p>
      <w:pPr>
        <w:jc w:val="both"/>
      </w:pPr>
      <w:r>
        <w:t xml:space="preserve">      AND user_ftr &lt; max_user_ftr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eligible_eng_data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user_id,</w:t>
      </w:r>
    </w:p>
    <w:p>
      <w:pPr>
        <w:jc w:val="both"/>
      </w:pPr>
      <w:r>
        <w:t xml:space="preserve">      eng_data.author_id,</w:t>
      </w:r>
    </w:p>
    <w:p>
      <w:pPr>
        <w:jc w:val="both"/>
      </w:pPr>
      <w:r>
        <w:t xml:space="preserve">      tweet_id,</w:t>
      </w:r>
    </w:p>
    <w:p>
      <w:pPr>
        <w:jc w:val="both"/>
      </w:pPr>
      <w:r>
        <w:t xml:space="preserve">      minTsMilli,</w:t>
      </w:r>
    </w:p>
    <w:p>
      <w:pPr>
        <w:jc w:val="both"/>
      </w:pPr>
      <w:r>
        <w:t xml:space="preserve">      favorited,</w:t>
      </w:r>
    </w:p>
    <w:p>
      <w:pPr>
        <w:jc w:val="both"/>
      </w:pPr>
      <w:r>
        <w:t xml:space="preserve">      impressed</w:t>
      </w:r>
    </w:p>
    <w:p>
      <w:pPr>
        <w:jc w:val="both"/>
      </w:pPr>
      <w:r>
        <w:t xml:space="preserve">    FROM eng_data</w:t>
      </w:r>
    </w:p>
    <w:p>
      <w:pPr>
        <w:jc w:val="both"/>
      </w:pPr>
      <w:r>
        <w:t xml:space="preserve">    INNER JOIN eligible_tweets USING(tweet_id)</w:t>
      </w:r>
    </w:p>
    <w:p>
      <w:pPr>
        <w:jc w:val="both"/>
      </w:pPr>
      <w:r>
        <w:t xml:space="preserve">    INNER JOIN eligible_users USING(user_id)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follow_graph AS (</w:t>
      </w:r>
    </w:p>
    <w:p>
      <w:pPr>
        <w:jc w:val="both"/>
      </w:pPr>
      <w:r>
        <w:t xml:space="preserve">    SELECT userId, neighbor</w:t>
      </w:r>
    </w:p>
    <w:p>
      <w:pPr>
        <w:jc w:val="both"/>
      </w:pPr>
      <w:r>
        <w:t xml:space="preserve">    FROM `twttr-bq-cassowary-prod.user.user_user_normalized_graph` user_user_graph, unnest(user_user_graph.neighbors) as neighbor</w:t>
      </w:r>
    </w:p>
    <w:p>
      <w:pPr>
        <w:jc w:val="both"/>
      </w:pPr>
      <w:r>
        <w:t xml:space="preserve">    WHERE DATE(_PARTITIONTIME) =</w:t>
      </w:r>
    </w:p>
    <w:p>
      <w:pPr>
        <w:jc w:val="both"/>
      </w:pPr>
      <w:r>
        <w:t xml:space="preserve">          (  -- Get latest partition time</w:t>
      </w:r>
    </w:p>
    <w:p>
      <w:pPr>
        <w:jc w:val="both"/>
      </w:pPr>
      <w:r>
        <w:t xml:space="preserve">          SELECT MAX(DATE(_PARTITIONTIME)) latest_partition</w:t>
      </w:r>
    </w:p>
    <w:p>
      <w:pPr>
        <w:jc w:val="both"/>
      </w:pPr>
      <w:r>
        <w:t xml:space="preserve">          FROM `twttr-bq-cassowary-prod.user.user_user_normalized_graph`, vars</w:t>
      </w:r>
    </w:p>
    <w:p>
      <w:pPr>
        <w:jc w:val="both"/>
      </w:pPr>
      <w:r>
        <w:t xml:space="preserve">          WHERE Date(_PARTITIONTIME) BETWEEN</w:t>
      </w:r>
    </w:p>
    <w:p>
      <w:pPr>
        <w:jc w:val="both"/>
      </w:pPr>
      <w:r>
        <w:t xml:space="preserve">            DATE_SUB(Date(vars.end_time),</w:t>
      </w:r>
    </w:p>
    <w:p>
      <w:pPr>
        <w:jc w:val="both"/>
      </w:pPr>
      <w:r>
        <w:t xml:space="preserve">              INTERVAL 14 DAY) AND DATE(vars.end_time)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AND neighbor.isFollowed is True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extended_eligible_eng_data AS (</w:t>
      </w:r>
    </w:p>
    <w:p>
      <w:pPr>
        <w:jc w:val="both"/>
      </w:pPr>
      <w:r>
        <w:t xml:space="preserve">      SELECT</w:t>
      </w:r>
    </w:p>
    <w:p>
      <w:pPr>
        <w:jc w:val="both"/>
      </w:pPr>
      <w:r>
        <w:t xml:space="preserve">        user_id,</w:t>
      </w:r>
    </w:p>
    <w:p>
      <w:pPr>
        <w:jc w:val="both"/>
      </w:pPr>
      <w:r>
        <w:t xml:space="preserve">        tweet_id,</w:t>
      </w:r>
    </w:p>
    <w:p>
      <w:pPr>
        <w:jc w:val="both"/>
      </w:pPr>
      <w:r>
        <w:t xml:space="preserve">        minTsMilli,</w:t>
      </w:r>
    </w:p>
    <w:p>
      <w:pPr>
        <w:jc w:val="both"/>
      </w:pPr>
      <w:r>
        <w:t xml:space="preserve">        favorited,</w:t>
      </w:r>
    </w:p>
    <w:p>
      <w:pPr>
        <w:jc w:val="both"/>
      </w:pPr>
      <w:r>
        <w:t xml:space="preserve">        impressed,</w:t>
      </w:r>
    </w:p>
    <w:p>
      <w:pPr>
        <w:jc w:val="both"/>
      </w:pPr>
      <w:r>
        <w:t xml:space="preserve">        neighbor.neighborId is NULL as is_oon_eng</w:t>
      </w:r>
    </w:p>
    <w:p>
      <w:pPr>
        <w:jc w:val="both"/>
      </w:pPr>
      <w:r>
        <w:t xml:space="preserve">      FROM eligible_eng_data  left JOIN follow_graph ON (follow_graph.userId = eligible_eng_data.user_id AND follow_graph.neighbor.neighborId = eligible_eng_data.author_id)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-- step 2: merge with iikf</w:t>
      </w:r>
    </w:p>
    <w:p>
      <w:pPr>
        <w:jc w:val="both"/>
      </w:pPr>
      <w:r>
        <w:t xml:space="preserve">  iikf AS (</w:t>
      </w:r>
    </w:p>
    <w:p>
      <w:pPr>
        <w:jc w:val="both"/>
      </w:pPr>
      <w:r>
        <w:t xml:space="preserve">  SELECT</w:t>
      </w:r>
    </w:p>
    <w:p>
      <w:pPr>
        <w:jc w:val="both"/>
      </w:pPr>
      <w:r>
        <w:t xml:space="preserve">    userId AS user_id,</w:t>
      </w:r>
    </w:p>
    <w:p>
      <w:pPr>
        <w:jc w:val="both"/>
      </w:pPr>
      <w:r/>
    </w:p>
    <w:p>
      <w:pPr>
        <w:jc w:val="both"/>
      </w:pPr>
      <w:r>
        <w:t xml:space="preserve">    clusterIdToScore.key AS clusterId,</w:t>
      </w:r>
    </w:p>
    <w:p>
      <w:pPr>
        <w:jc w:val="both"/>
      </w:pPr>
      <w:r>
        <w:t xml:space="preserve">    clusterIdToScore.value.favScore AS favScore,</w:t>
      </w:r>
    </w:p>
    <w:p>
      <w:pPr>
        <w:jc w:val="both"/>
      </w:pPr>
      <w:r>
        <w:t xml:space="preserve">    clusterIdToScore.value.favScoreClusterNormalizedOnly AS favScoreClusterNormalizedOnly,</w:t>
      </w:r>
    </w:p>
    <w:p>
      <w:pPr>
        <w:jc w:val="both"/>
      </w:pPr>
      <w:r>
        <w:t xml:space="preserve">    clusterIdToScore.value.favScoreProducerNormalizedOnly AS favScoreProducerNormalizedOnly,</w:t>
      </w:r>
    </w:p>
    <w:p>
      <w:pPr>
        <w:jc w:val="both"/>
      </w:pPr>
      <w:r/>
    </w:p>
    <w:p>
      <w:pPr>
        <w:jc w:val="both"/>
      </w:pPr>
      <w:r>
        <w:t xml:space="preserve">    clusterIdToScore.value.logFavScore AS logFavScore,</w:t>
      </w:r>
    </w:p>
    <w:p>
      <w:pPr>
        <w:jc w:val="both"/>
      </w:pPr>
      <w:r>
        <w:t xml:space="preserve">    clusterIdToScore.value.logfavScoreClusterNormalizedOnly AS logfavScoreClusterNormalizedOnly, -- probably no need for cluster normalization anymore</w:t>
      </w:r>
    </w:p>
    <w:p>
      <w:pPr>
        <w:jc w:val="both"/>
      </w:pPr>
      <w:r>
        <w:t xml:space="preserve">    ROW_NUMBER() OVER (PARTITION BY userId ORDER BY clusterIdToScore.value.logFavScore DESC) AS uii_cluster_rank_logfavscore,</w:t>
      </w:r>
    </w:p>
    <w:p>
      <w:pPr>
        <w:jc w:val="both"/>
      </w:pPr>
      <w:r>
        <w:t xml:space="preserve">    ROW_NUMBER() OVER (PARTITION BY userId ORDER BY clusterIdToScore.value.logfavScoreClusterNormalizedOnly DESC) AS uii_cluster_rank_logfavscoreclusternormalized,</w:t>
      </w:r>
    </w:p>
    <w:p>
      <w:pPr>
        <w:jc w:val="both"/>
      </w:pPr>
      <w:r>
        <w:t xml:space="preserve">  FROM `twttr-bq-cassowary-prod.user.simclusters_v2_user_to_interested_in_20M_145K_2020`, UNNEST(clusterIdToScores) clusterIdToScore, vars</w:t>
      </w:r>
    </w:p>
    <w:p>
      <w:pPr>
        <w:jc w:val="both"/>
      </w:pPr>
      <w:r>
        <w:t xml:space="preserve">  WHERE DATE(_PARTITIONTIME) =</w:t>
      </w:r>
    </w:p>
    <w:p>
      <w:pPr>
        <w:jc w:val="both"/>
      </w:pPr>
      <w:r>
        <w:t xml:space="preserve">            (-- Get latest partition time</w:t>
      </w:r>
    </w:p>
    <w:p>
      <w:pPr>
        <w:jc w:val="both"/>
      </w:pPr>
      <w:r>
        <w:t xml:space="preserve">            SELECT MAX(DATE(_PARTITIONTIME)) latest_partition</w:t>
      </w:r>
    </w:p>
    <w:p>
      <w:pPr>
        <w:jc w:val="both"/>
      </w:pPr>
      <w:r>
        <w:t xml:space="preserve">            FROM `twttr-bq-cassowary-prod.user.simclusters_v2_user_to_interested_in_20M_145K_2020`</w:t>
      </w:r>
    </w:p>
    <w:p>
      <w:pPr>
        <w:jc w:val="both"/>
      </w:pPr>
      <w:r>
        <w:t xml:space="preserve">            WHERE Date(_PARTITIONTIME) BETWEEN</w:t>
      </w:r>
    </w:p>
    <w:p>
      <w:pPr>
        <w:jc w:val="both"/>
      </w:pPr>
      <w:r>
        <w:t xml:space="preserve">            DATE_SUB(Date(vars.end_time),</w:t>
      </w:r>
    </w:p>
    <w:p>
      <w:pPr>
        <w:jc w:val="both"/>
      </w:pPr>
      <w:r>
        <w:t xml:space="preserve">              INTERVAL 14 DAY) AND DATE(vars.end_time)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AND MOD(ABS(farm_fingerprint(userId || '')), vars.eng_user_sample_rate) = 0</w:t>
      </w:r>
    </w:p>
    <w:p>
      <w:pPr>
        <w:jc w:val="both"/>
      </w:pPr>
      <w:r>
        <w:t xml:space="preserve">          AND clusterIdToScore.value.logFavScore != 0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eng_w_uii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T_IMP_FAV.user_id,</w:t>
      </w:r>
    </w:p>
    <w:p>
      <w:pPr>
        <w:jc w:val="both"/>
      </w:pPr>
      <w:r>
        <w:t xml:space="preserve">      T_IMP_FAV.tweet_id,</w:t>
      </w:r>
    </w:p>
    <w:p>
      <w:pPr>
        <w:jc w:val="both"/>
      </w:pPr>
      <w:r>
        <w:t xml:space="preserve">      T_IMP_FAV.impressed,</w:t>
      </w:r>
    </w:p>
    <w:p>
      <w:pPr>
        <w:jc w:val="both"/>
      </w:pPr>
      <w:r>
        <w:t xml:space="preserve">      T_IMP_FAV.favorited,</w:t>
      </w:r>
    </w:p>
    <w:p>
      <w:pPr>
        <w:jc w:val="both"/>
      </w:pPr>
      <w:r>
        <w:t xml:space="preserve">      T_IMP_FAV.minTsMilli,</w:t>
      </w:r>
    </w:p>
    <w:p>
      <w:pPr>
        <w:jc w:val="both"/>
      </w:pPr>
      <w:r>
        <w:t xml:space="preserve">      T_IMP_FAV.is_oon_eng,</w:t>
      </w:r>
    </w:p>
    <w:p>
      <w:pPr>
        <w:jc w:val="both"/>
      </w:pPr>
      <w:r/>
    </w:p>
    <w:p>
      <w:pPr>
        <w:jc w:val="both"/>
      </w:pPr>
      <w:r>
        <w:t xml:space="preserve">      IIKF.clusterId,</w:t>
      </w:r>
    </w:p>
    <w:p>
      <w:pPr>
        <w:jc w:val="both"/>
      </w:pPr>
      <w:r>
        <w:t xml:space="preserve">      IIKF.logFavScore,</w:t>
      </w:r>
    </w:p>
    <w:p>
      <w:pPr>
        <w:jc w:val="both"/>
      </w:pPr>
      <w:r>
        <w:t xml:space="preserve">      IIKF.logfavScoreClusterNormalizedOnly,</w:t>
      </w:r>
    </w:p>
    <w:p>
      <w:pPr>
        <w:jc w:val="both"/>
      </w:pPr>
      <w:r>
        <w:t xml:space="preserve">      IIKF.uii_cluster_rank_logfavscore,</w:t>
      </w:r>
    </w:p>
    <w:p>
      <w:pPr>
        <w:jc w:val="both"/>
      </w:pPr>
      <w:r>
        <w:t xml:space="preserve">      IIKF.uii_cluster_rank_logfavscoreclusternormalized,</w:t>
      </w:r>
    </w:p>
    <w:p>
      <w:pPr>
        <w:jc w:val="both"/>
      </w:pPr>
      <w:r>
        <w:t xml:space="preserve">    FROM extended_eligible_eng_data T_IMP_FAV, vars</w:t>
      </w:r>
    </w:p>
    <w:p>
      <w:pPr>
        <w:jc w:val="both"/>
      </w:pPr>
      <w:r>
        <w:t xml:space="preserve">    INNER JOIN iikf</w:t>
      </w:r>
    </w:p>
    <w:p>
      <w:pPr>
        <w:jc w:val="both"/>
      </w:pPr>
      <w:r>
        <w:t xml:space="preserve">      ON T_IMP_FAV.user_id = IIKF.user_id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  T_IMP_FAV.impressed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-- step 3: Calculate tweet embedding</w:t>
      </w:r>
    </w:p>
    <w:p>
      <w:pPr>
        <w:jc w:val="both"/>
      </w:pPr>
      <w:r>
        <w:t xml:space="preserve">  tweet_cluster_agg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tweet_id,</w:t>
      </w:r>
    </w:p>
    <w:p>
      <w:pPr>
        <w:jc w:val="both"/>
      </w:pPr>
      <w:r>
        <w:t xml:space="preserve">      clusterId,</w:t>
      </w:r>
    </w:p>
    <w:p>
      <w:pPr>
        <w:jc w:val="both"/>
      </w:pPr>
      <w:r/>
    </w:p>
    <w:p>
      <w:pPr>
        <w:jc w:val="both"/>
      </w:pPr>
      <w:r>
        <w:t xml:space="preserve">      SUM(IF(impressed, logFavScore, 0)) denom_logFavScore,</w:t>
      </w:r>
    </w:p>
    <w:p>
      <w:pPr>
        <w:jc w:val="both"/>
      </w:pPr>
      <w:r>
        <w:t xml:space="preserve">      SUM(IF(favorited, logFavScore, 0)) nom_logFavScore,</w:t>
      </w:r>
    </w:p>
    <w:p>
      <w:pPr>
        <w:jc w:val="both"/>
      </w:pPr>
      <w:r/>
    </w:p>
    <w:p>
      <w:pPr>
        <w:jc w:val="both"/>
      </w:pPr>
      <w:r>
        <w:t xml:space="preserve">      COUNTIF(impressed) n_imps,</w:t>
      </w:r>
    </w:p>
    <w:p>
      <w:pPr>
        <w:jc w:val="both"/>
      </w:pPr>
      <w:r>
        <w:t xml:space="preserve">      COUNTIF(favorited) n_favs,</w:t>
      </w:r>
    </w:p>
    <w:p>
      <w:pPr>
        <w:jc w:val="both"/>
      </w:pPr>
      <w:r/>
    </w:p>
    <w:p>
      <w:pPr>
        <w:jc w:val="both"/>
      </w:pPr>
      <w:r>
        <w:t xml:space="preserve">      COUNTIF(impressed AND uii_cluster_rank_logfavscore &lt;= 5) n_imps_at_5,</w:t>
      </w:r>
    </w:p>
    <w:p>
      <w:pPr>
        <w:jc w:val="both"/>
      </w:pPr>
      <w:r>
        <w:t xml:space="preserve">      COUNTIF(favorited AND uii_cluster_rank_logfavscore &lt;= 5) n_favs_at_5,</w:t>
      </w:r>
    </w:p>
    <w:p>
      <w:pPr>
        <w:jc w:val="both"/>
      </w:pPr>
      <w:r/>
    </w:p>
    <w:p>
      <w:pPr>
        <w:jc w:val="both"/>
      </w:pPr>
      <w:r>
        <w:t xml:space="preserve">      COUNTIF(favorited AND uii_cluster_rank_logfavscore &lt;= 5 AND is_oon_eng) n_oon_favs_at_5,</w:t>
      </w:r>
    </w:p>
    <w:p>
      <w:pPr>
        <w:jc w:val="both"/>
      </w:pPr>
      <w:r>
        <w:t xml:space="preserve">      COUNTIF(impressed AND uii_cluster_rank_logfavscore &lt;= 5 AND is_oon_eng) n_oon_imps_at_5,</w:t>
      </w:r>
    </w:p>
    <w:p>
      <w:pPr>
        <w:jc w:val="both"/>
      </w:pPr>
      <w:r/>
    </w:p>
    <w:p>
      <w:pPr>
        <w:jc w:val="both"/>
      </w:pPr>
      <w:r>
        <w:t xml:space="preserve">      SUM(IF(favorited AND uii_cluster_rank_logfavscore &lt;= 5, 1, 0) * POW(0.5, (currentTs - minTsMilli) / vars.halfLife)) AS decayed_n_favs_at_5,</w:t>
      </w:r>
    </w:p>
    <w:p>
      <w:pPr>
        <w:jc w:val="both"/>
      </w:pPr>
      <w:r>
        <w:t xml:space="preserve">      SUM(IF(impressed AND uii_cluster_rank_logfavscore &lt;= 5, 1, 0) * POW(0.5, (currentTs - minTsMilli) / vars.halfLife)) AS decayed_n_imps_at_5,</w:t>
      </w:r>
    </w:p>
    <w:p>
      <w:pPr>
        <w:jc w:val="both"/>
      </w:pPr>
      <w:r/>
    </w:p>
    <w:p>
      <w:pPr>
        <w:jc w:val="both"/>
      </w:pPr>
      <w:r>
        <w:t xml:space="preserve">      SUM(IF(favorited, logfavScoreClusterNormalizedOnly, 0) * POW(0.5, (currentTs - minTsMilli) / vars.halfLife)) AS dec_sum_logfavScoreClusterNormalizedOnly,</w:t>
      </w:r>
    </w:p>
    <w:p>
      <w:pPr>
        <w:jc w:val="both"/>
      </w:pPr>
      <w:r/>
    </w:p>
    <w:p>
      <w:pPr>
        <w:jc w:val="both"/>
      </w:pPr>
      <w:r>
        <w:t xml:space="preserve">      MIN(minTsMilli) minTsMilli,</w:t>
      </w:r>
    </w:p>
    <w:p>
      <w:pPr>
        <w:jc w:val="both"/>
      </w:pPr>
      <w:r/>
    </w:p>
    <w:p>
      <w:pPr>
        <w:jc w:val="both"/>
      </w:pPr>
      <w:r>
        <w:t xml:space="preserve">    FROM eng_w_uii, vars</w:t>
      </w:r>
    </w:p>
    <w:p>
      <w:pPr>
        <w:jc w:val="both"/>
      </w:pPr>
      <w:r>
        <w:t xml:space="preserve">    GROUP BY 1, 2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tweet_cluster_intermediate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tweet_id,</w:t>
      </w:r>
    </w:p>
    <w:p>
      <w:pPr>
        <w:jc w:val="both"/>
      </w:pPr>
      <w:r>
        <w:t xml:space="preserve">      clusterId,</w:t>
      </w:r>
    </w:p>
    <w:p>
      <w:pPr>
        <w:jc w:val="both"/>
      </w:pPr>
      <w:r>
        <w:t xml:space="preserve">      minTsMilli,</w:t>
      </w:r>
    </w:p>
    <w:p>
      <w:pPr>
        <w:jc w:val="both"/>
      </w:pPr>
      <w:r/>
    </w:p>
    <w:p>
      <w:pPr>
        <w:jc w:val="both"/>
      </w:pPr>
      <w:r>
        <w:t xml:space="preserve">      n_imps,</w:t>
      </w:r>
    </w:p>
    <w:p>
      <w:pPr>
        <w:jc w:val="both"/>
      </w:pPr>
      <w:r>
        <w:t xml:space="preserve">      n_favs,</w:t>
      </w:r>
    </w:p>
    <w:p>
      <w:pPr>
        <w:jc w:val="both"/>
      </w:pPr>
      <w:r/>
    </w:p>
    <w:p>
      <w:pPr>
        <w:jc w:val="both"/>
      </w:pPr>
      <w:r>
        <w:t xml:space="preserve">      n_favs_at_5,</w:t>
      </w:r>
    </w:p>
    <w:p>
      <w:pPr>
        <w:jc w:val="both"/>
      </w:pPr>
      <w:r>
        <w:t xml:space="preserve">      n_imps_at_5,</w:t>
      </w:r>
    </w:p>
    <w:p>
      <w:pPr>
        <w:jc w:val="both"/>
      </w:pPr>
      <w:r>
        <w:t xml:space="preserve">      n_oon_favs_at_5,</w:t>
      </w:r>
    </w:p>
    <w:p>
      <w:pPr>
        <w:jc w:val="both"/>
      </w:pPr>
      <w:r>
        <w:t xml:space="preserve">      n_oon_imps_at_5,</w:t>
      </w:r>
    </w:p>
    <w:p>
      <w:pPr>
        <w:jc w:val="both"/>
      </w:pPr>
      <w:r>
        <w:t xml:space="preserve">      decayed_n_favs_at_5,</w:t>
      </w:r>
    </w:p>
    <w:p>
      <w:pPr>
        <w:jc w:val="both"/>
      </w:pPr>
      <w:r>
        <w:t xml:space="preserve">      decayed_n_imps_at_5,</w:t>
      </w:r>
    </w:p>
    <w:p>
      <w:pPr>
        <w:jc w:val="both"/>
      </w:pPr>
      <w:r/>
    </w:p>
    <w:p>
      <w:pPr>
        <w:jc w:val="both"/>
      </w:pPr>
      <w:r>
        <w:t xml:space="preserve">      denom_logFavScore,</w:t>
      </w:r>
    </w:p>
    <w:p>
      <w:pPr>
        <w:jc w:val="both"/>
      </w:pPr>
      <w:r>
        <w:t xml:space="preserve">      nom_logFavScore,</w:t>
      </w:r>
    </w:p>
    <w:p>
      <w:pPr>
        <w:jc w:val="both"/>
      </w:pPr>
      <w:r/>
    </w:p>
    <w:p>
      <w:pPr>
        <w:jc w:val="both"/>
      </w:pPr>
      <w:r>
        <w:t xml:space="preserve">      dec_sum_logfavScoreClusterNormalizedOnly,</w:t>
      </w:r>
    </w:p>
    <w:p>
      <w:pPr>
        <w:jc w:val="both"/>
      </w:pPr>
      <w:r/>
    </w:p>
    <w:p>
      <w:pPr>
        <w:jc w:val="both"/>
      </w:pPr>
      <w:r>
        <w:t xml:space="preserve">      SAFE_DIVIDE(n_favs_at_5, n_imps_at_5) AS ftr_at_5,</w:t>
      </w:r>
    </w:p>
    <w:p>
      <w:pPr>
        <w:jc w:val="both"/>
      </w:pPr>
      <w:r/>
    </w:p>
    <w:p>
      <w:pPr>
        <w:jc w:val="both"/>
      </w:pPr>
      <w:r>
        <w:t xml:space="preserve">      SAFE_DIVIDE(n_oon_favs_at_5,  n_oon_imps_at_5) AS ftr_oon_at_5,</w:t>
      </w:r>
    </w:p>
    <w:p>
      <w:pPr>
        <w:jc w:val="both"/>
      </w:pPr>
      <w:r/>
    </w:p>
    <w:p>
      <w:pPr>
        <w:jc w:val="both"/>
      </w:pPr>
      <w:r>
        <w:t xml:space="preserve">      row_number() OVER (PARTITION BY tweet_id ORDER BY nom_logFavScore DESC) cluster_nom_logFavScore_ranking,</w:t>
      </w:r>
    </w:p>
    <w:p>
      <w:pPr>
        <w:jc w:val="both"/>
      </w:pPr>
      <w:r>
        <w:t xml:space="preserve">      row_number() OVER (PARTITION BY tweet_id ORDER BY dec_sum_logfavScoreClusterNormalizedOnly DESC) cluster_decSumLogFavClusterNormalized_ranking,</w:t>
      </w:r>
    </w:p>
    <w:p>
      <w:pPr>
        <w:jc w:val="both"/>
      </w:pPr>
      <w:r>
        <w:t xml:space="preserve">    FROM tweet_cluster_agg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tweet_e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tweet_id,</w:t>
      </w:r>
    </w:p>
    <w:p>
      <w:pPr>
        <w:jc w:val="both"/>
      </w:pPr>
      <w:r/>
    </w:p>
    <w:p>
      <w:pPr>
        <w:jc w:val="both"/>
      </w:pPr>
      <w:r>
        <w:t xml:space="preserve">      MIN(minTsMilli) first_serve_millis,</w:t>
      </w:r>
    </w:p>
    <w:p>
      <w:pPr>
        <w:jc w:val="both"/>
      </w:pPr>
      <w:r>
        <w:t xml:space="preserve">      DATE(TIMESTAMP_MILLIS(MIN(minTsMilli))) date_first_serve,</w:t>
      </w:r>
    </w:p>
    <w:p>
      <w:pPr>
        <w:jc w:val="both"/>
      </w:pPr>
      <w:r/>
    </w:p>
    <w:p>
      <w:pPr>
        <w:jc w:val="both"/>
      </w:pPr>
      <w:r>
        <w:t xml:space="preserve">      ARRAY_AGG(STRUCT(</w:t>
      </w:r>
    </w:p>
    <w:p>
      <w:pPr>
        <w:jc w:val="both"/>
      </w:pPr>
      <w:r>
        <w:t xml:space="preserve">          clusterId,</w:t>
      </w:r>
    </w:p>
    <w:p>
      <w:pPr>
        <w:jc w:val="both"/>
      </w:pPr>
      <w:r>
        <w:t xml:space="preserve">          -- the division by MAX_EXPONENT is to avoid overflow operation</w:t>
      </w:r>
    </w:p>
    <w:p>
      <w:pPr>
        <w:jc w:val="both"/>
      </w:pPr>
      <w:r>
        <w:t xml:space="preserve">          ftr_at_5 * (2 / (1+EXP(-1* (decayed_n_favs_at_5/1000))) - 1) * IF(cluster_decSumLogFavClusterNormalized_ranking &gt; MAX_EXPONENT, 0, 1.0/(POW(1.1, cluster_decSumLogFavClusterNormalized_ranking-1))) AS ftrat5_decayed_pop_bias_1000_rank_decay_1_1</w:t>
      </w:r>
    </w:p>
    <w:p>
      <w:pPr>
        <w:jc w:val="both"/>
      </w:pPr>
      <w:r>
        <w:t xml:space="preserve">      ) ORDER BY ftr_at_5 * (2 / (1+EXP(-1* (decayed_n_favs_at_5/1000))) - 1) * IF(cluster_decSumLogFavClusterNormalized_ranking &gt; MAX_EXPONENT, 0, 1.0/(POW(1.1, cluster_decSumLogFavClusterNormalized_ranking-1))) DESC LIMIT {TWEET_EMBEDDING_LENGTH}) ftrat5_decayed_pop_bias_1000_rank_decay_1_1_embedding,</w:t>
      </w:r>
    </w:p>
    <w:p>
      <w:pPr>
        <w:jc w:val="both"/>
      </w:pPr>
      <w:r/>
    </w:p>
    <w:p>
      <w:pPr>
        <w:jc w:val="both"/>
      </w:pPr>
      <w:r>
        <w:t xml:space="preserve">      ARRAY_AGG(STRUCT(</w:t>
      </w:r>
    </w:p>
    <w:p>
      <w:pPr>
        <w:jc w:val="both"/>
      </w:pPr>
      <w:r>
        <w:t xml:space="preserve">          clusterId,</w:t>
      </w:r>
    </w:p>
    <w:p>
      <w:pPr>
        <w:jc w:val="both"/>
      </w:pPr>
      <w:r>
        <w:t xml:space="preserve">          -- the division by MAX_EXPONENT is to avoid overflow operation</w:t>
      </w:r>
    </w:p>
    <w:p>
      <w:pPr>
        <w:jc w:val="both"/>
      </w:pPr>
      <w:r>
        <w:t xml:space="preserve">          ftr_at_5 * (2 / (1+EXP(-1* (decayed_n_favs_at_5/10000))) - 1) * IF(cluster_decSumLogFavClusterNormalized_ranking &gt; MAX_EXPONENT, 0, 1.0/(POW(1.1, cluster_decSumLogFavClusterNormalized_ranking-1))) AS ftrat5_decayed_pop_bias_10000_rank_decay_1_1</w:t>
      </w:r>
    </w:p>
    <w:p>
      <w:pPr>
        <w:jc w:val="both"/>
      </w:pPr>
      <w:r>
        <w:t xml:space="preserve">      ) ORDER BY ftr_at_5 * (2 / (1+EXP(-1* (decayed_n_favs_at_5/1000))) - 1) * IF(cluster_decSumLogFavClusterNormalized_ranking &gt; MAX_EXPONENT, 0, 1.0/(POW(1.1, cluster_decSumLogFavClusterNormalized_ranking-1))) DESC LIMIT {TWEET_EMBEDDING_LENGTH}) ftrat5_decayed_pop_bias_10000_rank_decay_1_1_embedding,</w:t>
      </w:r>
    </w:p>
    <w:p>
      <w:pPr>
        <w:jc w:val="both"/>
      </w:pPr>
      <w:r/>
    </w:p>
    <w:p>
      <w:pPr>
        <w:jc w:val="both"/>
      </w:pPr>
      <w:r>
        <w:t xml:space="preserve">      ARRAY_AGG(STRUCT(</w:t>
      </w:r>
    </w:p>
    <w:p>
      <w:pPr>
        <w:jc w:val="both"/>
      </w:pPr>
      <w:r>
        <w:t xml:space="preserve">          clusterId,</w:t>
      </w:r>
    </w:p>
    <w:p>
      <w:pPr>
        <w:jc w:val="both"/>
      </w:pPr>
      <w:r>
        <w:t xml:space="preserve">          -- the division by MAX_EXPONENT is to avoid overflow operation</w:t>
      </w:r>
    </w:p>
    <w:p>
      <w:pPr>
        <w:jc w:val="both"/>
      </w:pPr>
      <w:r>
        <w:t xml:space="preserve">          ftr_oon_at_5 * (2 / (1+EXP(-1* (decayed_n_favs_at_5/1000))) - 1) * IF(cluster_nom_logFavScore_ranking &gt; MAX_EXPONENT, 0, 1.0/(POW(1.1, cluster_nom_logFavScore_ranking-1))) AS oon_ftrat5_decayed_pop_bias_1000_rank_decay</w:t>
      </w:r>
    </w:p>
    <w:p>
      <w:pPr>
        <w:jc w:val="both"/>
      </w:pPr>
      <w:r>
        <w:t xml:space="preserve">      ) ORDER BY ftr_oon_at_5 * (2 / (1+EXP(-1* (decayed_n_favs_at_5/1000))) - 1) * IF(cluster_nom_logFavScore_ranking &gt; MAX_EXPONENT, 0, 1.0/(POW(1.1, cluster_nom_logFavScore_ranking-1))) DESC LIMIT {TWEET_EMBEDDING_LENGTH}) oon_ftrat5_decayed_pop_bias_1000_rank_decay_embedding,</w:t>
      </w:r>
    </w:p>
    <w:p>
      <w:pPr>
        <w:jc w:val="both"/>
      </w:pPr>
      <w:r/>
    </w:p>
    <w:p>
      <w:pPr>
        <w:jc w:val="both"/>
      </w:pPr>
      <w:r>
        <w:t xml:space="preserve">      ARRAY_AGG(STRUCT(</w:t>
      </w:r>
    </w:p>
    <w:p>
      <w:pPr>
        <w:jc w:val="both"/>
      </w:pPr>
      <w:r>
        <w:t xml:space="preserve">          clusterId,</w:t>
      </w:r>
    </w:p>
    <w:p>
      <w:pPr>
        <w:jc w:val="both"/>
      </w:pPr>
      <w:r>
        <w:t xml:space="preserve">          dec_sum_logfavScoreClusterNormalizedOnly</w:t>
      </w:r>
    </w:p>
    <w:p>
      <w:pPr>
        <w:jc w:val="both"/>
      </w:pPr>
      <w:r>
        <w:t xml:space="preserve">          ) ORDER BY dec_sum_logfavScoreClusterNormalizedOnly DESC LIMIT {TWEET_EMBEDDING_LENGTH}) dec_sum_logfavScoreClusterNormalizedOnly_embedding,</w:t>
      </w:r>
    </w:p>
    <w:p>
      <w:pPr>
        <w:jc w:val="both"/>
      </w:pPr>
      <w:r/>
    </w:p>
    <w:p>
      <w:pPr>
        <w:jc w:val="both"/>
      </w:pPr>
      <w:r>
        <w:t xml:space="preserve">    FROM tweet_cluster_intermediate, vars</w:t>
      </w:r>
    </w:p>
    <w:p>
      <w:pPr>
        <w:jc w:val="both"/>
      </w:pPr>
      <w:r>
        <w:t xml:space="preserve">    GROUP BY 1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tweet_e_unnest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  tweet_id AS tweetId,</w:t>
      </w:r>
    </w:p>
    <w:p>
      <w:pPr>
        <w:jc w:val="both"/>
      </w:pPr>
      <w:r>
        <w:t xml:space="preserve">        clusterToScores.clusterId AS clusterId,</w:t>
      </w:r>
    </w:p>
    <w:p>
      <w:pPr>
        <w:jc w:val="both"/>
      </w:pPr>
      <w:r>
        <w:t xml:space="preserve">        clusterToScores.{SCORE_KEY} tweetScore</w:t>
      </w:r>
    </w:p>
    <w:p>
      <w:pPr>
        <w:jc w:val="both"/>
      </w:pPr>
      <w:r>
        <w:t xml:space="preserve">    FROM tweet_e, UNNEST({SCORE_COLUMN}) clusterToScores</w:t>
      </w:r>
    </w:p>
    <w:p>
      <w:pPr>
        <w:jc w:val="both"/>
      </w:pPr>
      <w:r>
        <w:t xml:space="preserve">    WHERE clusterToScores.{SCORE_KEY} IS NOT NULL</w:t>
      </w:r>
    </w:p>
    <w:p>
      <w:pPr>
        <w:jc w:val="both"/>
      </w:pPr>
      <w:r>
        <w:t xml:space="preserve">      AND clusterToScores.{SCORE_KEY} &gt; 0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SELECT</w:t>
      </w:r>
    </w:p>
    <w:p>
      <w:pPr>
        <w:jc w:val="both"/>
      </w:pPr>
      <w:r>
        <w:t xml:space="preserve">    tweetId,</w:t>
      </w:r>
    </w:p>
    <w:p>
      <w:pPr>
        <w:jc w:val="both"/>
      </w:pPr>
      <w:r>
        <w:t xml:space="preserve">    clusterId,</w:t>
      </w:r>
    </w:p>
    <w:p>
      <w:pPr>
        <w:jc w:val="both"/>
      </w:pPr>
      <w:r>
        <w:t xml:space="preserve">    tweetScore</w:t>
      </w:r>
    </w:p>
    <w:p>
      <w:pPr>
        <w:jc w:val="both"/>
      </w:pPr>
      <w:r>
        <w:t xml:space="preserve">  FROM tweet_e_unnest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