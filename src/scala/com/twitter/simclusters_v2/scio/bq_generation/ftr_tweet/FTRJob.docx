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com.twitter.simclusters_v2.scio.bq_generation</w:t>
      </w:r>
    </w:p>
    <w:p>
      <w:pPr>
        <w:jc w:val="both"/>
      </w:pPr>
      <w:r>
        <w:t>package ftr_tweet</w:t>
      </w:r>
    </w:p>
    <w:p>
      <w:pPr>
        <w:jc w:val="both"/>
      </w:pPr>
      <w:r/>
    </w:p>
    <w:p>
      <w:pPr>
        <w:jc w:val="both"/>
      </w:pPr>
      <w:r>
        <w:t>import com.google.api.services.bigquery.model.TimePartitioning</w:t>
      </w:r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com.spotify.scio.coders.Coder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com.twitter.scio_internal.coders.ThriftStructLazyBinaryScroogeCoder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com.twitter.simclusters_v2.scio.bq_generation.common.BQTableDetails</w:t>
      </w:r>
    </w:p>
    <w:p>
      <w:pPr>
        <w:jc w:val="both"/>
      </w:pPr>
      <w:r>
        <w:t>import com.twitter.simclusters_v2.scio.bq_generation.common.BQGenerationUtil.getInterestedIn2020SQL</w:t>
      </w:r>
    </w:p>
    <w:p>
      <w:pPr>
        <w:jc w:val="both"/>
      </w:pPr>
      <w:r>
        <w:t>import com.twitter.simclusters_v2.thriftscala.CandidateTweets</w:t>
      </w:r>
    </w:p>
    <w:p>
      <w:pPr>
        <w:jc w:val="both"/>
      </w:pPr>
      <w:r>
        <w:t>import com.twitter.simclusters_v2.thriftscala.CandidateTweetsList</w:t>
      </w:r>
    </w:p>
    <w:p>
      <w:pPr>
        <w:jc w:val="both"/>
      </w:pPr>
      <w:r>
        <w:t>import com.twitter.tcdc.bqblaster.beam.syntax._</w:t>
      </w:r>
    </w:p>
    <w:p>
      <w:pPr>
        <w:jc w:val="both"/>
      </w:pPr>
      <w:r>
        <w:t>import com.twitter.tcdc.bqblaster.core.avro.TypedProjection</w:t>
      </w:r>
    </w:p>
    <w:p>
      <w:pPr>
        <w:jc w:val="both"/>
      </w:pPr>
      <w:r>
        <w:t>import com.twitter.tcdc.bqblaster.core.transform.RootTransform</w:t>
      </w:r>
    </w:p>
    <w:p>
      <w:pPr>
        <w:jc w:val="both"/>
      </w:pPr>
      <w:r>
        <w:t>import java.time.Instant</w:t>
      </w:r>
    </w:p>
    <w:p>
      <w:pPr>
        <w:jc w:val="both"/>
      </w:pPr>
      <w:r>
        <w:t>import org.apache.beam.sdk.io.gcp.bigquery.BigQueryIO</w:t>
      </w:r>
    </w:p>
    <w:p>
      <w:pPr>
        <w:jc w:val="both"/>
      </w:pPr>
      <w:r>
        <w:t>import com.twitter.simclusters_v2.thriftscala.CandidateTweet</w:t>
      </w:r>
    </w:p>
    <w:p>
      <w:pPr>
        <w:jc w:val="both"/>
      </w:pPr>
      <w:r>
        <w:t>import org.apache.avro.generic.GenericData</w:t>
      </w:r>
    </w:p>
    <w:p>
      <w:pPr>
        <w:jc w:val="both"/>
      </w:pPr>
      <w:r>
        <w:t>import scala.collection.mutable.ListBuffer</w:t>
      </w:r>
    </w:p>
    <w:p>
      <w:pPr>
        <w:jc w:val="both"/>
      </w:pPr>
      <w:r>
        <w:t>import org.apache.beam.sdk.io.gcp.bigquery.SchemaAndRecord</w:t>
      </w:r>
    </w:p>
    <w:p>
      <w:pPr>
        <w:jc w:val="both"/>
      </w:pPr>
      <w:r>
        <w:t>import org.apache.beam.sdk.transforms.SerializableFunction</w:t>
      </w:r>
    </w:p>
    <w:p>
      <w:pPr>
        <w:jc w:val="both"/>
      </w:pPr>
      <w:r>
        <w:t>import org.apache.avro.generic.GenericRecord</w:t>
      </w:r>
    </w:p>
    <w:p>
      <w:pPr>
        <w:jc w:val="both"/>
      </w:pPr>
      <w:r>
        <w:t>import com.twitter.wtf.beam.bq_embedding_export.BQQueryUtils</w:t>
      </w:r>
    </w:p>
    <w:p>
      <w:pPr>
        <w:jc w:val="both"/>
      </w:pPr>
      <w:r/>
    </w:p>
    <w:p>
      <w:pPr>
        <w:jc w:val="both"/>
      </w:pPr>
      <w:r>
        <w:t>trait FTRJob extends ScioBeamJob[DateRangeOptions] {</w:t>
      </w:r>
    </w:p>
    <w:p>
      <w:pPr>
        <w:jc w:val="both"/>
      </w:pPr>
      <w:r>
        <w:t xml:space="preserve">  // Configs to set for different type of embeddings and jobs</w:t>
      </w:r>
    </w:p>
    <w:p>
      <w:pPr>
        <w:jc w:val="both"/>
      </w:pPr>
      <w:r>
        <w:t xml:space="preserve">  val isAdhoc: Boolean</w:t>
      </w:r>
    </w:p>
    <w:p>
      <w:pPr>
        <w:jc w:val="both"/>
      </w:pPr>
      <w:r>
        <w:t xml:space="preserve">  val outputTable: BQTableDetails</w:t>
      </w:r>
    </w:p>
    <w:p>
      <w:pPr>
        <w:jc w:val="both"/>
      </w:pPr>
      <w:r>
        <w:t xml:space="preserve">  val keyValDatasetOutputPath: String</w:t>
      </w:r>
    </w:p>
    <w:p>
      <w:pPr>
        <w:jc w:val="both"/>
      </w:pPr>
      <w:r>
        <w:t xml:space="preserve">  val tweetRecommentationsSnapshotDataset: KeyValDALDataset[KeyVal[Long, CandidateTweetsList]]</w:t>
      </w:r>
    </w:p>
    <w:p>
      <w:pPr>
        <w:jc w:val="both"/>
      </w:pPr>
      <w:r>
        <w:t xml:space="preserve">  val scoreKey: String</w:t>
      </w:r>
    </w:p>
    <w:p>
      <w:pPr>
        <w:jc w:val="both"/>
      </w:pPr>
      <w:r>
        <w:t xml:space="preserve">  val scoreColumn: String</w:t>
      </w:r>
    </w:p>
    <w:p>
      <w:pPr>
        <w:jc w:val="both"/>
      </w:pPr>
      <w:r/>
    </w:p>
    <w:p>
      <w:pPr>
        <w:jc w:val="both"/>
      </w:pPr>
      <w:r>
        <w:t xml:space="preserve">  // Base configs</w:t>
      </w:r>
    </w:p>
    <w:p>
      <w:pPr>
        <w:jc w:val="both"/>
      </w:pPr>
      <w:r>
        <w:t xml:space="preserve">  val projectId = "twttr-recos-ml-prod"</w:t>
      </w:r>
    </w:p>
    <w:p>
      <w:pPr>
        <w:jc w:val="both"/>
      </w:pPr>
      <w:r>
        <w:t xml:space="preserve">  val environment: DAL.Env = if (isAdhoc) DAL.Environment.Dev else DAL.Environment.Prod</w:t>
      </w:r>
    </w:p>
    <w:p>
      <w:pPr>
        <w:jc w:val="both"/>
      </w:pPr>
      <w:r/>
    </w:p>
    <w:p>
      <w:pPr>
        <w:jc w:val="both"/>
      </w:pPr>
      <w:r>
        <w:t xml:space="preserve">  override implicit def scroogeCoder[T &lt;: ThriftStruct: Manifest]: Coder[T] =</w:t>
      </w:r>
    </w:p>
    <w:p>
      <w:pPr>
        <w:jc w:val="both"/>
      </w:pPr>
      <w:r>
        <w:t xml:space="preserve">    ThriftStructLazyBinaryScroogeCoder.scroogeCoder</w:t>
      </w:r>
    </w:p>
    <w:p>
      <w:pPr>
        <w:jc w:val="both"/>
      </w:pPr>
      <w:r/>
    </w:p>
    <w:p>
      <w:pPr>
        <w:jc w:val="both"/>
      </w:pPr>
      <w:r>
        <w:t xml:space="preserve">  override def configurePipeline(sc: ScioContext, opts: DateRangeOptions): Unit = {</w:t>
      </w:r>
    </w:p>
    <w:p>
      <w:pPr>
        <w:jc w:val="both"/>
      </w:pPr>
      <w:r>
        <w:t xml:space="preserve">    // The time when the job is scheduled</w:t>
      </w:r>
    </w:p>
    <w:p>
      <w:pPr>
        <w:jc w:val="both"/>
      </w:pPr>
      <w:r>
        <w:t xml:space="preserve">    val queryTimestamp = opts.interval.getEnd</w:t>
      </w:r>
    </w:p>
    <w:p>
      <w:pPr>
        <w:jc w:val="both"/>
      </w:pPr>
      <w:r/>
    </w:p>
    <w:p>
      <w:pPr>
        <w:jc w:val="both"/>
      </w:pPr>
      <w:r>
        <w:t xml:space="preserve">    // Parse tweetId candidates column</w:t>
      </w:r>
    </w:p>
    <w:p>
      <w:pPr>
        <w:jc w:val="both"/>
      </w:pPr>
      <w:r>
        <w:t xml:space="preserve">    def parseTweetIdColumn(</w:t>
      </w:r>
    </w:p>
    <w:p>
      <w:pPr>
        <w:jc w:val="both"/>
      </w:pPr>
      <w:r>
        <w:t xml:space="preserve">      genericRecord: GenericRecord,</w:t>
      </w:r>
    </w:p>
    <w:p>
      <w:pPr>
        <w:jc w:val="both"/>
      </w:pPr>
      <w:r>
        <w:t xml:space="preserve">      columnName: String</w:t>
      </w:r>
    </w:p>
    <w:p>
      <w:pPr>
        <w:jc w:val="both"/>
      </w:pPr>
      <w:r>
        <w:t xml:space="preserve">    ): List[CandidateTweet] = {</w:t>
      </w:r>
    </w:p>
    <w:p>
      <w:pPr>
        <w:jc w:val="both"/>
      </w:pPr>
      <w:r>
        <w:t xml:space="preserve">      val tweetIds: GenericData.Array[GenericRecord] =</w:t>
      </w:r>
    </w:p>
    <w:p>
      <w:pPr>
        <w:jc w:val="both"/>
      </w:pPr>
      <w:r>
        <w:t xml:space="preserve">        genericRecord.get(columnName).asInstanceOf[GenericData.Array[GenericRecord]]</w:t>
      </w:r>
    </w:p>
    <w:p>
      <w:pPr>
        <w:jc w:val="both"/>
      </w:pPr>
      <w:r>
        <w:t xml:space="preserve">      val results: ListBuffer[CandidateTweet] = new ListBuffer[CandidateTweet]()</w:t>
      </w:r>
    </w:p>
    <w:p>
      <w:pPr>
        <w:jc w:val="both"/>
      </w:pPr>
      <w:r>
        <w:t xml:space="preserve">      tweetIds.forEach((sc: GenericRecord) =&gt; {</w:t>
      </w:r>
    </w:p>
    <w:p>
      <w:pPr>
        <w:jc w:val="both"/>
      </w:pPr>
      <w:r>
        <w:t xml:space="preserve">        results += CandidateTweet(</w:t>
      </w:r>
    </w:p>
    <w:p>
      <w:pPr>
        <w:jc w:val="both"/>
      </w:pPr>
      <w:r>
        <w:t xml:space="preserve">          tweetId = sc.get("tweetId").toString.toLong,</w:t>
      </w:r>
    </w:p>
    <w:p>
      <w:pPr>
        <w:jc w:val="both"/>
      </w:pPr>
      <w:r>
        <w:t xml:space="preserve">          score = Some(sc.get("cosineSimilarityScore").toString.toDouble)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results.toList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//Function that parses the GenericRecord results we read from BQ</w:t>
      </w:r>
    </w:p>
    <w:p>
      <w:pPr>
        <w:jc w:val="both"/>
      </w:pPr>
      <w:r>
        <w:t xml:space="preserve">    val parseUserToTweetRecommendationsFunc =</w:t>
      </w:r>
    </w:p>
    <w:p>
      <w:pPr>
        <w:jc w:val="both"/>
      </w:pPr>
      <w:r>
        <w:t xml:space="preserve">      new SerializableFunction[SchemaAndRecord, UserToTweetRecommendations] {</w:t>
      </w:r>
    </w:p>
    <w:p>
      <w:pPr>
        <w:jc w:val="both"/>
      </w:pPr>
      <w:r>
        <w:t xml:space="preserve">        override def apply(record: SchemaAndRecord): UserToTweetRecommendations = {</w:t>
      </w:r>
    </w:p>
    <w:p>
      <w:pPr>
        <w:jc w:val="both"/>
      </w:pPr>
      <w:r>
        <w:t xml:space="preserve">          val genericRecord: GenericRecord = record.getRecord</w:t>
      </w:r>
    </w:p>
    <w:p>
      <w:pPr>
        <w:jc w:val="both"/>
      </w:pPr>
      <w:r>
        <w:t xml:space="preserve">          UserToTweetRecommendations(</w:t>
      </w:r>
    </w:p>
    <w:p>
      <w:pPr>
        <w:jc w:val="both"/>
      </w:pPr>
      <w:r>
        <w:t xml:space="preserve">            userId = genericRecord.get("userId").toString.toLong,</w:t>
      </w:r>
    </w:p>
    <w:p>
      <w:pPr>
        <w:jc w:val="both"/>
      </w:pPr>
      <w:r>
        <w:t xml:space="preserve">            tweetCandidates = parseTweetIdColumn(genericRecord, "tweets"),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tweetEmbeddingTemplateVariables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"START_TIME" -&gt; queryTimestamp.minusDays(1).toString(),</w:t>
      </w:r>
    </w:p>
    <w:p>
      <w:pPr>
        <w:jc w:val="both"/>
      </w:pPr>
      <w:r>
        <w:t xml:space="preserve">        "END_TIME" -&gt; queryTimestamp.toString(),</w:t>
      </w:r>
    </w:p>
    <w:p>
      <w:pPr>
        <w:jc w:val="both"/>
      </w:pPr>
      <w:r>
        <w:t xml:space="preserve">        "TWEET_SAMPLE_RATE" -&gt; Config.TweetSampleRate.toString,</w:t>
      </w:r>
    </w:p>
    <w:p>
      <w:pPr>
        <w:jc w:val="both"/>
      </w:pPr>
      <w:r>
        <w:t xml:space="preserve">        "ENG_SAMPLE_RATE" -&gt; Config.EngSampleRate.toString,</w:t>
      </w:r>
    </w:p>
    <w:p>
      <w:pPr>
        <w:jc w:val="both"/>
      </w:pPr>
      <w:r>
        <w:t xml:space="preserve">        "MIN_TWEET_FAVS" -&gt; Config.MinTweetFavs.toString,</w:t>
      </w:r>
    </w:p>
    <w:p>
      <w:pPr>
        <w:jc w:val="both"/>
      </w:pPr>
      <w:r>
        <w:t xml:space="preserve">        "MIN_TWEET_IMPS" -&gt; Config.MinTweetImps.toString,</w:t>
      </w:r>
    </w:p>
    <w:p>
      <w:pPr>
        <w:jc w:val="both"/>
      </w:pPr>
      <w:r>
        <w:t xml:space="preserve">        "MAX_TWEET_FTR" -&gt; Config.MaxTweetFTR.toString,</w:t>
      </w:r>
    </w:p>
    <w:p>
      <w:pPr>
        <w:jc w:val="both"/>
      </w:pPr>
      <w:r>
        <w:t xml:space="preserve">        "MAX_USER_LOG_N_IMPS" -&gt; Config.MaxUserLogNImps.toString,</w:t>
      </w:r>
    </w:p>
    <w:p>
      <w:pPr>
        <w:jc w:val="both"/>
      </w:pPr>
      <w:r>
        <w:t xml:space="preserve">        "MAX_USER_LOG_N_FAVS" -&gt; Config.MaxUserLogNFavs.toString,</w:t>
      </w:r>
    </w:p>
    <w:p>
      <w:pPr>
        <w:jc w:val="both"/>
      </w:pPr>
      <w:r>
        <w:t xml:space="preserve">        "MAX_USER_FTR" -&gt; Config.MaxUserFTR.toString,</w:t>
      </w:r>
    </w:p>
    <w:p>
      <w:pPr>
        <w:jc w:val="both"/>
      </w:pPr>
      <w:r>
        <w:t xml:space="preserve">        "TWEET_EMBEDDING_LENGTH" -&gt; Config.SimClustersTweetEmbeddingsGenerationEmbeddingLength.toString,</w:t>
      </w:r>
    </w:p>
    <w:p>
      <w:pPr>
        <w:jc w:val="both"/>
      </w:pPr>
      <w:r>
        <w:t xml:space="preserve">        "HALFLIFE" -&gt; Config.SimClustersTweetEmbeddingsGenerationHalfLife.toString,</w:t>
      </w:r>
    </w:p>
    <w:p>
      <w:pPr>
        <w:jc w:val="both"/>
      </w:pPr>
      <w:r>
        <w:t xml:space="preserve">        "SCORE_COLUMN" -&gt; scoreColumn,</w:t>
      </w:r>
    </w:p>
    <w:p>
      <w:pPr>
        <w:jc w:val="both"/>
      </w:pPr>
      <w:r>
        <w:t xml:space="preserve">        "SCORE_KEY" -&gt; scoreKey,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tweetEmbeddingSql = BQQueryUtils.getBQQueryFromSqlFile(</w:t>
      </w:r>
    </w:p>
    <w:p>
      <w:pPr>
        <w:jc w:val="both"/>
      </w:pPr>
      <w:r>
        <w:t xml:space="preserve">      "/com/twitter/simclusters_v2/scio/bq_generation/ftr_tweet/sql/ftr_tweet_embeddings.sql",</w:t>
      </w:r>
    </w:p>
    <w:p>
      <w:pPr>
        <w:jc w:val="both"/>
      </w:pPr>
      <w:r>
        <w:t xml:space="preserve">      tweetEmbeddingTemplateVariables)</w:t>
      </w:r>
    </w:p>
    <w:p>
      <w:pPr>
        <w:jc w:val="both"/>
      </w:pPr>
      <w:r>
        <w:t xml:space="preserve">    val consumerEmbeddingSql = getInterestedIn2020SQL(queryTimestamp, 14)</w:t>
      </w:r>
    </w:p>
    <w:p>
      <w:pPr>
        <w:jc w:val="both"/>
      </w:pPr>
      <w:r/>
    </w:p>
    <w:p>
      <w:pPr>
        <w:jc w:val="both"/>
      </w:pPr>
      <w:r>
        <w:t xml:space="preserve">    val tweetRecommendationsTemplateVariables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"CONSUMER_EMBEDDINGS_SQL" -&gt; consumerEmbeddingSql,</w:t>
      </w:r>
    </w:p>
    <w:p>
      <w:pPr>
        <w:jc w:val="both"/>
      </w:pPr>
      <w:r>
        <w:t xml:space="preserve">        "TWEET_EMBEDDINGS_SQL" -&gt; tweetEmbeddingSql,</w:t>
      </w:r>
    </w:p>
    <w:p>
      <w:pPr>
        <w:jc w:val="both"/>
      </w:pPr>
      <w:r>
        <w:t xml:space="preserve">        "TOP_N_CLUSTER_PER_SOURCE_EMBEDDING" -&gt; Config.SimClustersANNTopNClustersPerSourceEmbedding.toString,</w:t>
      </w:r>
    </w:p>
    <w:p>
      <w:pPr>
        <w:jc w:val="both"/>
      </w:pPr>
      <w:r>
        <w:t xml:space="preserve">        "TOP_M_TWEETS_PER_CLUSTER" -&gt; Config.SimClustersANNTopMTweetsPerCluster.toString,</w:t>
      </w:r>
    </w:p>
    <w:p>
      <w:pPr>
        <w:jc w:val="both"/>
      </w:pPr>
      <w:r>
        <w:t xml:space="preserve">        "TOP_K_TWEETS_PER_USER_REQUEST" -&gt; Config.SimClustersANNTopKTweetsPerUserRequest.toString,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tweetRecommendationsSql = BQQueryUtils.getBQQueryFromSqlFile(</w:t>
      </w:r>
    </w:p>
    <w:p>
      <w:pPr>
        <w:jc w:val="both"/>
      </w:pPr>
      <w:r>
        <w:t xml:space="preserve">      "/com/twitter/simclusters_v2/scio/bq_generation/sql/tweets_ann.sql",</w:t>
      </w:r>
    </w:p>
    <w:p>
      <w:pPr>
        <w:jc w:val="both"/>
      </w:pPr>
      <w:r>
        <w:t xml:space="preserve">      tweetRecommendationsTemplateVariables)</w:t>
      </w:r>
    </w:p>
    <w:p>
      <w:pPr>
        <w:jc w:val="both"/>
      </w:pPr>
      <w:r/>
    </w:p>
    <w:p>
      <w:pPr>
        <w:jc w:val="both"/>
      </w:pPr>
      <w:r>
        <w:t xml:space="preserve">    val tweetRecommendations = sc.customInput(</w:t>
      </w:r>
    </w:p>
    <w:p>
      <w:pPr>
        <w:jc w:val="both"/>
      </w:pPr>
      <w:r>
        <w:t xml:space="preserve">      s"SimClusters FTR BQ ANN",</w:t>
      </w:r>
    </w:p>
    <w:p>
      <w:pPr>
        <w:jc w:val="both"/>
      </w:pPr>
      <w:r>
        <w:t xml:space="preserve">      BigQueryIO</w:t>
      </w:r>
    </w:p>
    <w:p>
      <w:pPr>
        <w:jc w:val="both"/>
      </w:pPr>
      <w:r>
        <w:t xml:space="preserve">        .read(parseUserToTweetRecommendationsFunc)</w:t>
      </w:r>
    </w:p>
    <w:p>
      <w:pPr>
        <w:jc w:val="both"/>
      </w:pPr>
      <w:r>
        <w:t xml:space="preserve">        .fromQuery(tweetRecommendationsSql)</w:t>
      </w:r>
    </w:p>
    <w:p>
      <w:pPr>
        <w:jc w:val="both"/>
      </w:pPr>
      <w:r>
        <w:t xml:space="preserve">        .usingStandardSql()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//Setup BQ writer</w:t>
      </w:r>
    </w:p>
    <w:p>
      <w:pPr>
        <w:jc w:val="both"/>
      </w:pPr>
      <w:r>
        <w:t xml:space="preserve">    val ingestionTime = opts.getDate().value.getEnd.toDate</w:t>
      </w:r>
    </w:p>
    <w:p>
      <w:pPr>
        <w:jc w:val="both"/>
      </w:pPr>
      <w:r>
        <w:t xml:space="preserve">    val bqFieldsTransform = RootTransform</w:t>
      </w:r>
    </w:p>
    <w:p>
      <w:pPr>
        <w:jc w:val="both"/>
      </w:pPr>
      <w:r>
        <w:t xml:space="preserve">      .Builder()</w:t>
      </w:r>
    </w:p>
    <w:p>
      <w:pPr>
        <w:jc w:val="both"/>
      </w:pPr>
      <w:r>
        <w:t xml:space="preserve">      .withPrependedFields("ingestionTime" -&gt; TypedProjection.fromConstant(ingestionTime))</w:t>
      </w:r>
    </w:p>
    <w:p>
      <w:pPr>
        <w:jc w:val="both"/>
      </w:pPr>
      <w:r>
        <w:t xml:space="preserve">    val timePartitioning = new TimePartitioning()</w:t>
      </w:r>
    </w:p>
    <w:p>
      <w:pPr>
        <w:jc w:val="both"/>
      </w:pPr>
      <w:r>
        <w:t xml:space="preserve">      .setType("HOUR").setField("ingestionTime").setExpirationMs(3.days.inMilliseconds)</w:t>
      </w:r>
    </w:p>
    <w:p>
      <w:pPr>
        <w:jc w:val="both"/>
      </w:pPr>
      <w:r>
        <w:t xml:space="preserve">    val bqWriter = BigQueryIO</w:t>
      </w:r>
    </w:p>
    <w:p>
      <w:pPr>
        <w:jc w:val="both"/>
      </w:pPr>
      <w:r>
        <w:t xml:space="preserve">      .write[CandidateTweets]</w:t>
      </w:r>
    </w:p>
    <w:p>
      <w:pPr>
        <w:jc w:val="both"/>
      </w:pPr>
      <w:r>
        <w:t xml:space="preserve">      .to(outputTable.toString)</w:t>
      </w:r>
    </w:p>
    <w:p>
      <w:pPr>
        <w:jc w:val="both"/>
      </w:pPr>
      <w:r>
        <w:t xml:space="preserve">      .withExtendedErrorInfo()</w:t>
      </w:r>
    </w:p>
    <w:p>
      <w:pPr>
        <w:jc w:val="both"/>
      </w:pPr>
      <w:r>
        <w:t xml:space="preserve">      .withTimePartitioning(timePartitioning)</w:t>
      </w:r>
    </w:p>
    <w:p>
      <w:pPr>
        <w:jc w:val="both"/>
      </w:pPr>
      <w:r>
        <w:t xml:space="preserve">      .withLoadJobProjectId(projectId)</w:t>
      </w:r>
    </w:p>
    <w:p>
      <w:pPr>
        <w:jc w:val="both"/>
      </w:pPr>
      <w:r>
        <w:t xml:space="preserve">      .withThriftSupport(bqFieldsTransform.build(), AvroConverter.Legacy)</w:t>
      </w:r>
    </w:p>
    <w:p>
      <w:pPr>
        <w:jc w:val="both"/>
      </w:pPr>
      <w:r>
        <w:t xml:space="preserve">      .withCreateDisposition(BigQueryIO.Write.CreateDisposition.CREATE_IF_NEEDED)</w:t>
      </w:r>
    </w:p>
    <w:p>
      <w:pPr>
        <w:jc w:val="both"/>
      </w:pPr>
      <w:r>
        <w:t xml:space="preserve">      .withWriteDisposition(BigQueryIO.Write.WriteDisposition.WRITE_APPEND)</w:t>
      </w:r>
    </w:p>
    <w:p>
      <w:pPr>
        <w:jc w:val="both"/>
      </w:pPr>
      <w:r/>
    </w:p>
    <w:p>
      <w:pPr>
        <w:jc w:val="both"/>
      </w:pPr>
      <w:r>
        <w:t xml:space="preserve">    // Save Tweet ANN results to BQ</w:t>
      </w:r>
    </w:p>
    <w:p>
      <w:pPr>
        <w:jc w:val="both"/>
      </w:pPr>
      <w:r>
        <w:t xml:space="preserve">    tweetRecommendations</w:t>
      </w:r>
    </w:p>
    <w:p>
      <w:pPr>
        <w:jc w:val="both"/>
      </w:pPr>
      <w:r>
        <w:t xml:space="preserve">      .map { userToTweetRecommendations =&gt;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CandidateTweets(</w:t>
      </w:r>
    </w:p>
    <w:p>
      <w:pPr>
        <w:jc w:val="both"/>
      </w:pPr>
      <w:r>
        <w:t xml:space="preserve">            targetUserId = userToTweetRecommendations.userId,</w:t>
      </w:r>
    </w:p>
    <w:p>
      <w:pPr>
        <w:jc w:val="both"/>
      </w:pPr>
      <w:r>
        <w:t xml:space="preserve">            recommendedTweets = userToTweetRecommendations.tweetCandidates)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.saveAsCustomOutput(s"WriteToBQTable - $outputTable", bqWriter)</w:t>
      </w:r>
    </w:p>
    <w:p>
      <w:pPr>
        <w:jc w:val="both"/>
      </w:pPr>
      <w:r/>
    </w:p>
    <w:p>
      <w:pPr>
        <w:jc w:val="both"/>
      </w:pPr>
      <w:r>
        <w:t xml:space="preserve">    val RootMHPath: String = Config.FTRRootMHPath</w:t>
      </w:r>
    </w:p>
    <w:p>
      <w:pPr>
        <w:jc w:val="both"/>
      </w:pPr>
      <w:r>
        <w:t xml:space="preserve">    val AdhocRootPath = Config.FTRAdhocpath</w:t>
      </w:r>
    </w:p>
    <w:p>
      <w:pPr>
        <w:jc w:val="both"/>
      </w:pPr>
      <w:r/>
    </w:p>
    <w:p>
      <w:pPr>
        <w:jc w:val="both"/>
      </w:pPr>
      <w:r>
        <w:t xml:space="preserve">    // Save Tweet ANN results as KeyValSnapshotDataset</w:t>
      </w:r>
    </w:p>
    <w:p>
      <w:pPr>
        <w:jc w:val="both"/>
      </w:pPr>
      <w:r>
        <w:t xml:space="preserve">    tweetRecommendations</w:t>
      </w:r>
    </w:p>
    <w:p>
      <w:pPr>
        <w:jc w:val="both"/>
      </w:pPr>
      <w:r>
        <w:t xml:space="preserve">      .map { userToTweetRecommendations =&gt;</w:t>
      </w:r>
    </w:p>
    <w:p>
      <w:pPr>
        <w:jc w:val="both"/>
      </w:pPr>
      <w:r>
        <w:t xml:space="preserve">        KeyVal(</w:t>
      </w:r>
    </w:p>
    <w:p>
      <w:pPr>
        <w:jc w:val="both"/>
      </w:pPr>
      <w:r>
        <w:t xml:space="preserve">          userToTweetRecommendations.userId,</w:t>
      </w:r>
    </w:p>
    <w:p>
      <w:pPr>
        <w:jc w:val="both"/>
      </w:pPr>
      <w:r>
        <w:t xml:space="preserve">          CandidateTweetsList(userToTweetRecommendations.tweetCandidates))</w:t>
      </w:r>
    </w:p>
    <w:p>
      <w:pPr>
        <w:jc w:val="both"/>
      </w:pPr>
      <w:r>
        <w:t xml:space="preserve">      }.saveAsCustomOutput(</w:t>
      </w:r>
    </w:p>
    <w:p>
      <w:pPr>
        <w:jc w:val="both"/>
      </w:pPr>
      <w:r>
        <w:t xml:space="preserve">        name = "WriteFtrTweetRecommendationsToKeyValDataset",</w:t>
      </w:r>
    </w:p>
    <w:p>
      <w:pPr>
        <w:jc w:val="both"/>
      </w:pPr>
      <w:r>
        <w:t xml:space="preserve">        DAL.writeVersionedKeyVal(</w:t>
      </w:r>
    </w:p>
    <w:p>
      <w:pPr>
        <w:jc w:val="both"/>
      </w:pPr>
      <w:r>
        <w:t xml:space="preserve">          tweetRecommentationsSnapshotDataset,</w:t>
      </w:r>
    </w:p>
    <w:p>
      <w:pPr>
        <w:jc w:val="both"/>
      </w:pPr>
      <w:r>
        <w:t xml:space="preserve">          PathLayout.VersionedPath(prefix =</w:t>
      </w:r>
    </w:p>
    <w:p>
      <w:pPr>
        <w:jc w:val="both"/>
      </w:pPr>
      <w:r>
        <w:t xml:space="preserve">            ((if (!isAdhoc)</w:t>
      </w:r>
    </w:p>
    <w:p>
      <w:pPr>
        <w:jc w:val="both"/>
      </w:pPr>
      <w:r>
        <w:t xml:space="preserve">                RootMHPath</w:t>
      </w:r>
    </w:p>
    <w:p>
      <w:pPr>
        <w:jc w:val="both"/>
      </w:pPr>
      <w:r>
        <w:t xml:space="preserve">              else</w:t>
      </w:r>
    </w:p>
    <w:p>
      <w:pPr>
        <w:jc w:val="both"/>
      </w:pPr>
      <w:r>
        <w:t xml:space="preserve">                AdhocRootPath)</w:t>
      </w:r>
    </w:p>
    <w:p>
      <w:pPr>
        <w:jc w:val="both"/>
      </w:pPr>
      <w:r>
        <w:t xml:space="preserve">              + keyValDatasetOutputPath)),</w:t>
      </w:r>
    </w:p>
    <w:p>
      <w:pPr>
        <w:jc w:val="both"/>
      </w:pPr>
      <w:r>
        <w:t xml:space="preserve">          instant = Instant.ofEpochMilli(opts.interval.getEndMillis - 1L),</w:t>
      </w:r>
    </w:p>
    <w:p>
      <w:pPr>
        <w:jc w:val="both"/>
      </w:pPr>
      <w:r>
        <w:t xml:space="preserve">          environmentOverride = environment,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FTRAdhocJob extends FTRJob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outputTable: BQTableDetails =</w:t>
      </w:r>
    </w:p>
    <w:p>
      <w:pPr>
        <w:jc w:val="both"/>
      </w:pPr>
      <w:r>
        <w:t xml:space="preserve">    BQTableDetails("twttr-recos-ml-prod", "simclusters", "offline_tweet_recommendations_ftr_adhoc")</w:t>
      </w:r>
    </w:p>
    <w:p>
      <w:pPr>
        <w:jc w:val="both"/>
      </w:pPr>
      <w:r>
        <w:t xml:space="preserve">  override val keyValDatasetOutputPath = Config.IIKFFTRAdhocANNOutputPath</w:t>
      </w:r>
    </w:p>
    <w:p>
      <w:pPr>
        <w:jc w:val="both"/>
      </w:pPr>
      <w:r/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OfflineTweetRecommendationsFtrAdhocScalaDataset</w:t>
      </w:r>
    </w:p>
    <w:p>
      <w:pPr>
        <w:jc w:val="both"/>
      </w:pPr>
      <w:r>
        <w:t xml:space="preserve">  override val scoreColumn = "ftrat5_decayed_pop_bias_1000_rank_decay_1_1_embedding"</w:t>
      </w:r>
    </w:p>
    <w:p>
      <w:pPr>
        <w:jc w:val="both"/>
      </w:pPr>
      <w:r>
        <w:t xml:space="preserve">  override val scoreKey = "ftrat5_decayed_pop_bias_1000_rank_decay_1_1"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IIKF2020DecayedSumBatchJobProd extends FTRJob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outputTable: BQTableDetails = BQTableDetails(</w:t>
      </w:r>
    </w:p>
    <w:p>
      <w:pPr>
        <w:jc w:val="both"/>
      </w:pPr>
      <w:r>
        <w:t xml:space="preserve">    "twttr-bq-cassowary-prod",</w:t>
      </w:r>
    </w:p>
    <w:p>
      <w:pPr>
        <w:jc w:val="both"/>
      </w:pPr>
      <w:r>
        <w:t xml:space="preserve">    "user",</w:t>
      </w:r>
    </w:p>
    <w:p>
      <w:pPr>
        <w:jc w:val="both"/>
      </w:pPr>
      <w:r>
        <w:t xml:space="preserve">    "offline_tweet_recommendations_decayed_sum"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override val keyValDatasetOutputPath = Config.IIKFDecayedSumANNOutputPath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OfflineTweetRecommendationsDecayedSumScalaDataset</w:t>
      </w:r>
    </w:p>
    <w:p>
      <w:pPr>
        <w:jc w:val="both"/>
      </w:pPr>
      <w:r>
        <w:t xml:space="preserve">  override val scoreColumn = "dec_sum_logfavScoreClusterNormalizedOnly_embedding"</w:t>
      </w:r>
    </w:p>
    <w:p>
      <w:pPr>
        <w:jc w:val="both"/>
      </w:pPr>
      <w:r>
        <w:t xml:space="preserve">  override val scoreKey = "dec_sum_logfavScoreClusterNormalizedOnly"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IIKF2020FTRAt5Pop1000batchJobProd extends FTRJob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outputTable: BQTableDetails = BQTableDetails(</w:t>
      </w:r>
    </w:p>
    <w:p>
      <w:pPr>
        <w:jc w:val="both"/>
      </w:pPr>
      <w:r>
        <w:t xml:space="preserve">    "twttr-bq-cassowary-prod",</w:t>
      </w:r>
    </w:p>
    <w:p>
      <w:pPr>
        <w:jc w:val="both"/>
      </w:pPr>
      <w:r>
        <w:t xml:space="preserve">    "user",</w:t>
      </w:r>
    </w:p>
    <w:p>
      <w:pPr>
        <w:jc w:val="both"/>
      </w:pPr>
      <w:r>
        <w:t xml:space="preserve">    "offline_tweet_recommendations_ftrat5_pop_biased_1000")</w:t>
      </w:r>
    </w:p>
    <w:p>
      <w:pPr>
        <w:jc w:val="both"/>
      </w:pPr>
      <w:r>
        <w:t xml:space="preserve">  override val keyValDatasetOutputPath = Config.IIKFFTRAt5Pop1000ANNOutputPath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OfflineTweetRecommendationsFtrat5PopBiased1000ScalaDataset</w:t>
      </w:r>
    </w:p>
    <w:p>
      <w:pPr>
        <w:jc w:val="both"/>
      </w:pPr>
      <w:r>
        <w:t xml:space="preserve">  override val scoreColumn = "ftrat5_decayed_pop_bias_1000_rank_decay_1_1_embedding"</w:t>
      </w:r>
    </w:p>
    <w:p>
      <w:pPr>
        <w:jc w:val="both"/>
      </w:pPr>
      <w:r>
        <w:t xml:space="preserve">  override val scoreKey = "ftrat5_decayed_pop_bias_1000_rank_decay_1_1"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IIKF2020FTRAt5Pop10000batchJobProd extends FTRJob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outputTable: BQTableDetails = BQTableDetails(</w:t>
      </w:r>
    </w:p>
    <w:p>
      <w:pPr>
        <w:jc w:val="both"/>
      </w:pPr>
      <w:r>
        <w:t xml:space="preserve">    "twttr-bq-cassowary-prod",</w:t>
      </w:r>
    </w:p>
    <w:p>
      <w:pPr>
        <w:jc w:val="both"/>
      </w:pPr>
      <w:r>
        <w:t xml:space="preserve">    "user",</w:t>
      </w:r>
    </w:p>
    <w:p>
      <w:pPr>
        <w:jc w:val="both"/>
      </w:pPr>
      <w:r>
        <w:t xml:space="preserve">    "offline_tweet_recommendations_ftrat5_pop_biased_10000")</w:t>
      </w:r>
    </w:p>
    <w:p>
      <w:pPr>
        <w:jc w:val="both"/>
      </w:pPr>
      <w:r>
        <w:t xml:space="preserve">  override val keyValDatasetOutputPath = Config.IIKFFTRAt5Pop10000ANNOutputPath</w:t>
      </w:r>
    </w:p>
    <w:p>
      <w:pPr>
        <w:jc w:val="both"/>
      </w:pPr>
      <w:r>
        <w:t xml:space="preserve">  override val tweetRecommentationsSnapshotDataset: KeyValDALDataset[</w:t>
      </w:r>
    </w:p>
    <w:p>
      <w:pPr>
        <w:jc w:val="both"/>
      </w:pPr>
      <w:r>
        <w:t xml:space="preserve">    KeyVal[Long, CandidateTweetsList]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OfflineTweetRecommendationsFtrat5PopBiased10000ScalaDataset</w:t>
      </w:r>
    </w:p>
    <w:p>
      <w:pPr>
        <w:jc w:val="both"/>
      </w:pPr>
      <w:r>
        <w:t xml:space="preserve">  override val scoreColumn = "ftrat5_decayed_pop_bias_10000_rank_decay_1_1_embedding"</w:t>
      </w:r>
    </w:p>
    <w:p>
      <w:pPr>
        <w:jc w:val="both"/>
      </w:pPr>
      <w:r>
        <w:t xml:space="preserve">  override val scoreKey = "ftrat5_decayed_pop_bias_10000_rank_decay_1_1"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UserToTweetRecommendations(</w:t>
      </w:r>
    </w:p>
    <w:p>
      <w:pPr>
        <w:jc w:val="both"/>
      </w:pPr>
      <w:r>
        <w:t xml:space="preserve">  userId: Long,</w:t>
      </w:r>
    </w:p>
    <w:p>
      <w:pPr>
        <w:jc w:val="both"/>
      </w:pPr>
      <w:r>
        <w:t xml:space="preserve">  tweetCandidates: List[CandidateTweet])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