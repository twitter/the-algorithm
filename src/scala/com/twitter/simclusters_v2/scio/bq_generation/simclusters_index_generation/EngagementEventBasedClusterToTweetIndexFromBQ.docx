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com.twitter.simclusters_v2.scio.bq_generation</w:t>
      </w:r>
    </w:p>
    <w:p>
      <w:pPr>
        <w:jc w:val="both"/>
      </w:pPr>
      <w:r>
        <w:t>package simclusters_index_generation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com.twitter.simclusters_v2.scio.bq_generation.common.BQGenerationUtil.getNSFWTweetIdDenylistSQL</w:t>
      </w:r>
    </w:p>
    <w:p>
      <w:pPr>
        <w:jc w:val="both"/>
      </w:pPr>
      <w:r>
        <w:t>import com.twitter.simclusters_v2.scio.bq_generation.common.BQGenerationUtil.getTweetIdWithFavCountSQL</w:t>
      </w:r>
    </w:p>
    <w:p>
      <w:pPr>
        <w:jc w:val="both"/>
      </w:pPr>
      <w:r>
        <w:t>import com.twitter.simclusters_v2.scio.bq_generation.common.BQGenerationUtil.getTweetIdWithMediaAndNSFWAuthorFilterSQL</w:t>
      </w:r>
    </w:p>
    <w:p>
      <w:pPr>
        <w:jc w:val="both"/>
      </w:pPr>
      <w:r>
        <w:t>import com.twitter.simclusters_v2.scio.bq_generation.common.BQGenerationUtil.getUserTweetEngagementEventPairSQL</w:t>
      </w:r>
    </w:p>
    <w:p>
      <w:pPr>
        <w:jc w:val="both"/>
      </w:pPr>
      <w:r>
        <w:t>import com.twitter.simclusters_v2.scio.bq_generation.common.BQGenerationUtil.generateClusterTopTweetIntersectionWithFavBasedIndexSQL</w:t>
      </w:r>
    </w:p>
    <w:p>
      <w:pPr>
        <w:jc w:val="both"/>
      </w:pPr>
      <w:r>
        <w:t>import com.twitter.simclusters_v2.scio.bq_generation.simclusters_index_generation.Config.simclustersEngagementBasedIndexGenerationSQLPath</w:t>
      </w:r>
    </w:p>
    <w:p>
      <w:pPr>
        <w:jc w:val="both"/>
      </w:pPr>
      <w:r>
        <w:t>import com.twitter.simclusters_v2.scio.bq_generation.common.IndexGenerationUtil.TopKTweetsForClusterKey</w:t>
      </w:r>
    </w:p>
    <w:p>
      <w:pPr>
        <w:jc w:val="both"/>
      </w:pPr>
      <w:r>
        <w:t>import com.twitter.simclusters_v2.scio.bq_generation.common.IndexGenerationUtil.parseClusterTopKTweetsFn</w:t>
      </w:r>
    </w:p>
    <w:p>
      <w:pPr>
        <w:jc w:val="both"/>
      </w:pPr>
      <w:r>
        <w:t>import com.twitter.wtf.beam.bq_embedding_export.BQQueryUtils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>
        <w:t>import org.joda.time.DateTime</w:t>
      </w:r>
    </w:p>
    <w:p>
      <w:pPr>
        <w:jc w:val="both"/>
      </w:pPr>
      <w:r/>
    </w:p>
    <w:p>
      <w:pPr>
        <w:jc w:val="both"/>
      </w:pPr>
      <w:r>
        <w:t>object EngagementEventBasedClusterToTweetIndexFromBQ {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Reads the user-tweet-interaction table and apply tweet fav count filter</w:t>
      </w:r>
    </w:p>
    <w:p>
      <w:pPr>
        <w:jc w:val="both"/>
      </w:pPr>
      <w:r>
        <w:t xml:space="preserve">   * Returns the post processed table results in SQL string format</w:t>
      </w:r>
    </w:p>
    <w:p>
      <w:pPr>
        <w:jc w:val="both"/>
      </w:pPr>
      <w:r>
        <w:t xml:space="preserve">   *</w:t>
      </w:r>
    </w:p>
    <w:p>
      <w:pPr>
        <w:jc w:val="both"/>
      </w:pPr>
      <w:r>
        <w:t>* Input:</w:t>
      </w:r>
    </w:p>
    <w:p>
      <w:pPr>
        <w:jc w:val="both"/>
      </w:pPr>
      <w:r>
        <w:t xml:space="preserve">   *   - startTime: DateTime</w:t>
      </w:r>
    </w:p>
    <w:p>
      <w:pPr>
        <w:jc w:val="both"/>
      </w:pPr>
      <w:r>
        <w:t xml:space="preserve">   *       The earliest timestamp from the user-tweet-interaction table</w:t>
      </w:r>
    </w:p>
    <w:p>
      <w:pPr>
        <w:jc w:val="both"/>
      </w:pPr>
      <w:r>
        <w:t xml:space="preserve">   *   - endTime: DateTime</w:t>
      </w:r>
    </w:p>
    <w:p>
      <w:pPr>
        <w:jc w:val="both"/>
      </w:pPr>
      <w:r>
        <w:t xml:space="preserve">   *       The latest timestamp from the user-tweet-interaction table</w:t>
      </w:r>
    </w:p>
    <w:p>
      <w:pPr>
        <w:jc w:val="both"/>
      </w:pPr>
      <w:r>
        <w:t xml:space="preserve">   *   - minFavCount: Int</w:t>
      </w:r>
    </w:p>
    <w:p>
      <w:pPr>
        <w:jc w:val="both"/>
      </w:pPr>
      <w:r>
        <w:t xml:space="preserve">   *       Whether we want to enable tweet fav count filters</w:t>
      </w:r>
    </w:p>
    <w:p>
      <w:pPr>
        <w:jc w:val="both"/>
      </w:pPr>
      <w:r>
        <w:t xml:space="preserve">   *</w:t>
      </w:r>
    </w:p>
    <w:p>
      <w:pPr>
        <w:jc w:val="both"/>
      </w:pPr>
      <w:r>
        <w:t>* Return:</w:t>
      </w:r>
    </w:p>
    <w:p>
      <w:pPr>
        <w:jc w:val="both"/>
      </w:pPr>
      <w:r>
        <w:t xml:space="preserve">   *   String - Post processed table results in SQL string format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getTweetInteractionTableWithFavCountFilter(</w:t>
      </w:r>
    </w:p>
    <w:p>
      <w:pPr>
        <w:jc w:val="both"/>
      </w:pPr>
      <w:r>
        <w:t xml:space="preserve">    startTime: DateTime,</w:t>
      </w:r>
    </w:p>
    <w:p>
      <w:pPr>
        <w:jc w:val="both"/>
      </w:pPr>
      <w:r>
        <w:t xml:space="preserve">    endTime: DateTime,</w:t>
      </w:r>
    </w:p>
    <w:p>
      <w:pPr>
        <w:jc w:val="both"/>
      </w:pPr>
      <w:r>
        <w:t xml:space="preserve">    minFavCount: Int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if (minFavCount &gt; 0) {</w:t>
      </w:r>
    </w:p>
    <w:p>
      <w:pPr>
        <w:jc w:val="both"/>
      </w:pPr>
      <w:r>
        <w:t xml:space="preserve">      val tweetFavCountSQL = getTweetIdWithFavCountSQL(startTime, endTime)</w:t>
      </w:r>
    </w:p>
    <w:p>
      <w:pPr>
        <w:jc w:val="both"/>
      </w:pPr>
      <w:r>
        <w:t xml:space="preserve">      s"""</w:t>
      </w:r>
    </w:p>
    <w:p>
      <w:pPr>
        <w:jc w:val="both"/>
      </w:pPr>
      <w:r>
        <w:t xml:space="preserve">         |  WITH tweet_fav_count AS (${tweetFavCountSQL})</w:t>
      </w:r>
    </w:p>
    <w:p>
      <w:pPr>
        <w:jc w:val="both"/>
      </w:pPr>
      <w:r>
        <w:t xml:space="preserve">         |  SELECT userId, tweetId, tsMillis</w:t>
      </w:r>
    </w:p>
    <w:p>
      <w:pPr>
        <w:jc w:val="both"/>
      </w:pPr>
      <w:r>
        <w:t xml:space="preserve">         |  FROM user_tweet_interaction_with_min_interaction_count_filter</w:t>
      </w:r>
    </w:p>
    <w:p>
      <w:pPr>
        <w:jc w:val="both"/>
      </w:pPr>
      <w:r>
        <w:t xml:space="preserve">         |  JOIN tweet_fav_count</w:t>
      </w:r>
    </w:p>
    <w:p>
      <w:pPr>
        <w:jc w:val="both"/>
      </w:pPr>
      <w:r>
        <w:t xml:space="preserve">         |  USING(tweetId)</w:t>
      </w:r>
    </w:p>
    <w:p>
      <w:pPr>
        <w:jc w:val="both"/>
      </w:pPr>
      <w:r>
        <w:t xml:space="preserve">         |  WHERE tweet_fav_count.favCount &gt;= ${minFavCount}</w:t>
      </w:r>
    </w:p>
    <w:p>
      <w:pPr>
        <w:jc w:val="both"/>
      </w:pPr>
      <w:r>
        <w:t xml:space="preserve">         |""".stripMargin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Directly read from the table without applying any filters</w:t>
      </w:r>
    </w:p>
    <w:p>
      <w:pPr>
        <w:jc w:val="both"/>
      </w:pPr>
      <w:r>
        <w:t xml:space="preserve">      s"SELECT userId, tweetId, tsMillis FROM user_tweet_interaction_with_min_interaction_count_filter"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Reads the user-tweet-interaction table and apply health and video filters if specified.</w:t>
      </w:r>
    </w:p>
    <w:p>
      <w:pPr>
        <w:jc w:val="both"/>
      </w:pPr>
      <w:r>
        <w:t xml:space="preserve">   * Returns the post processed table results in SQL string format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* Input:</w:t>
      </w:r>
    </w:p>
    <w:p>
      <w:pPr>
        <w:jc w:val="both"/>
      </w:pPr>
      <w:r>
        <w:t xml:space="preserve">   *   - tableName: String</w:t>
      </w:r>
    </w:p>
    <w:p>
      <w:pPr>
        <w:jc w:val="both"/>
      </w:pPr>
      <w:r>
        <w:t xml:space="preserve">   *       Schema of the table</w:t>
      </w:r>
    </w:p>
    <w:p>
      <w:pPr>
        <w:jc w:val="both"/>
      </w:pPr>
      <w:r>
        <w:t xml:space="preserve">   *         userId: Long</w:t>
      </w:r>
    </w:p>
    <w:p>
      <w:pPr>
        <w:jc w:val="both"/>
      </w:pPr>
      <w:r>
        <w:t xml:space="preserve">   *         tweetId: Long</w:t>
      </w:r>
    </w:p>
    <w:p>
      <w:pPr>
        <w:jc w:val="both"/>
      </w:pPr>
      <w:r>
        <w:t xml:space="preserve">   *         tsMillis: Long</w:t>
      </w:r>
    </w:p>
    <w:p>
      <w:pPr>
        <w:jc w:val="both"/>
      </w:pPr>
      <w:r>
        <w:t xml:space="preserve">   *   - startTime: DateTime</w:t>
      </w:r>
    </w:p>
    <w:p>
      <w:pPr>
        <w:jc w:val="both"/>
      </w:pPr>
      <w:r>
        <w:t xml:space="preserve">   *       The earliest timestamp from the user-tweet-interaction table</w:t>
      </w:r>
    </w:p>
    <w:p>
      <w:pPr>
        <w:jc w:val="both"/>
      </w:pPr>
      <w:r>
        <w:t xml:space="preserve">   *   - endTime: DateTime</w:t>
      </w:r>
    </w:p>
    <w:p>
      <w:pPr>
        <w:jc w:val="both"/>
      </w:pPr>
      <w:r>
        <w:t xml:space="preserve">   *       The latest timestamp from the user-tweet-interaction table</w:t>
      </w:r>
    </w:p>
    <w:p>
      <w:pPr>
        <w:jc w:val="both"/>
      </w:pPr>
      <w:r>
        <w:t xml:space="preserve">   *   - enableHealthAndVideoFilters: Boolean</w:t>
      </w:r>
    </w:p>
    <w:p>
      <w:pPr>
        <w:jc w:val="both"/>
      </w:pPr>
      <w:r>
        <w:t xml:space="preserve">   *       Whether we want to enable health filters and video only filters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* Return:</w:t>
      </w:r>
    </w:p>
    <w:p>
      <w:pPr>
        <w:jc w:val="both"/>
      </w:pPr>
      <w:r>
        <w:t xml:space="preserve">   *   String - Post processed table results in SQL string format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getTweetInteractionTableWithHealthFilter(</w:t>
      </w:r>
    </w:p>
    <w:p>
      <w:pPr>
        <w:jc w:val="both"/>
      </w:pPr>
      <w:r>
        <w:t xml:space="preserve">    startTime: DateTime,</w:t>
      </w:r>
    </w:p>
    <w:p>
      <w:pPr>
        <w:jc w:val="both"/>
      </w:pPr>
      <w:r>
        <w:t xml:space="preserve">    endTime: DateTime,</w:t>
      </w:r>
    </w:p>
    <w:p>
      <w:pPr>
        <w:jc w:val="both"/>
      </w:pPr>
      <w:r>
        <w:t xml:space="preserve">    enableHealthAndVideoFilters: Boolean,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if (enableHealthAndVideoFilters) {</w:t>
      </w:r>
    </w:p>
    <w:p>
      <w:pPr>
        <w:jc w:val="both"/>
      </w:pPr>
      <w:r>
        <w:t xml:space="preserve">      // Get SQL for tweets with media and NSFW filter</w:t>
      </w:r>
    </w:p>
    <w:p>
      <w:pPr>
        <w:jc w:val="both"/>
      </w:pPr>
      <w:r>
        <w:t xml:space="preserve">      val tweetWithMediaAndNSFWAuthorFilterSQL = getTweetIdWithMediaAndNSFWAuthorFilterSQL(</w:t>
      </w:r>
    </w:p>
    <w:p>
      <w:pPr>
        <w:jc w:val="both"/>
      </w:pPr>
      <w:r>
        <w:t xml:space="preserve">        startTime,</w:t>
      </w:r>
    </w:p>
    <w:p>
      <w:pPr>
        <w:jc w:val="both"/>
      </w:pPr>
      <w:r>
        <w:t xml:space="preserve">        endTime,</w:t>
      </w:r>
    </w:p>
    <w:p>
      <w:pPr>
        <w:jc w:val="both"/>
      </w:pPr>
      <w:r>
        <w:t xml:space="preserve">        filterMediaType = Some(3), // VideoTweets MediaType = 3</w:t>
      </w:r>
    </w:p>
    <w:p>
      <w:pPr>
        <w:jc w:val="both"/>
      </w:pPr>
      <w:r>
        <w:t xml:space="preserve">        filterNSFWAuthor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Get SQL for NSFW tweet id deny list</w:t>
      </w:r>
    </w:p>
    <w:p>
      <w:pPr>
        <w:jc w:val="both"/>
      </w:pPr>
      <w:r>
        <w:t xml:space="preserve">      val nsfwTweetDenylistSQL = getNSFWTweetIdDenylistSQL(startTime, endTime)</w:t>
      </w:r>
    </w:p>
    <w:p>
      <w:pPr>
        <w:jc w:val="both"/>
      </w:pPr>
      <w:r>
        <w:t xml:space="preserve">      // Combine the health filter SQLs</w:t>
      </w:r>
    </w:p>
    <w:p>
      <w:pPr>
        <w:jc w:val="both"/>
      </w:pPr>
      <w:r>
        <w:t xml:space="preserve">      s"""</w:t>
      </w:r>
    </w:p>
    <w:p>
      <w:pPr>
        <w:jc w:val="both"/>
      </w:pPr>
      <w:r>
        <w:t xml:space="preserve">         |SELECT userId, tweetId, tsMillis FROM user_tweet_interaction_with_fav_count_filter JOIN (</w:t>
      </w:r>
    </w:p>
    <w:p>
      <w:pPr>
        <w:jc w:val="both"/>
      </w:pPr>
      <w:r>
        <w:t xml:space="preserve">         |  ${tweetWithMediaAndNSFWAuthorFilterSQL}</w:t>
      </w:r>
    </w:p>
    <w:p>
      <w:pPr>
        <w:jc w:val="both"/>
      </w:pPr>
      <w:r>
        <w:t xml:space="preserve">         |    AND tweetId NOT IN (${nsfwTweetDenylistSQL})</w:t>
      </w:r>
    </w:p>
    <w:p>
      <w:pPr>
        <w:jc w:val="both"/>
      </w:pPr>
      <w:r>
        <w:t xml:space="preserve">         |) USING(tweetId)</w:t>
      </w:r>
    </w:p>
    <w:p>
      <w:pPr>
        <w:jc w:val="both"/>
      </w:pPr>
      <w:r>
        <w:t xml:space="preserve">         |""".stripMargin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Directly read from the table without applying any filters</w:t>
      </w:r>
    </w:p>
    <w:p>
      <w:pPr>
        <w:jc w:val="both"/>
      </w:pPr>
      <w:r>
        <w:t xml:space="preserve">      s"SELECT userId, tweetId, tsMillis FROM user_tweet_interaction_with_fav_count_filter"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getTopKTweetsForClusterKeyBQ(</w:t>
      </w:r>
    </w:p>
    <w:p>
      <w:pPr>
        <w:jc w:val="both"/>
      </w:pPr>
      <w:r>
        <w:t xml:space="preserve">    sc: ScioContext,</w:t>
      </w:r>
    </w:p>
    <w:p>
      <w:pPr>
        <w:jc w:val="both"/>
      </w:pPr>
      <w:r>
        <w:t xml:space="preserve">    queryTimestamp: DateTime,</w:t>
      </w:r>
    </w:p>
    <w:p>
      <w:pPr>
        <w:jc w:val="both"/>
      </w:pPr>
      <w:r>
        <w:t xml:space="preserve">    maxTweetAgeHours: Int,</w:t>
      </w:r>
    </w:p>
    <w:p>
      <w:pPr>
        <w:jc w:val="both"/>
      </w:pPr>
      <w:r>
        <w:t xml:space="preserve">    consumerEmbeddingsSQL: String,</w:t>
      </w:r>
    </w:p>
    <w:p>
      <w:pPr>
        <w:jc w:val="both"/>
      </w:pPr>
      <w:r>
        <w:t xml:space="preserve">    userTweetEngagementEventPairSqlPath: String,</w:t>
      </w:r>
    </w:p>
    <w:p>
      <w:pPr>
        <w:jc w:val="both"/>
      </w:pPr>
      <w:r>
        <w:t xml:space="preserve">    userTweetEngagementEventPairTemplateVariable: Map[String, String],</w:t>
      </w:r>
    </w:p>
    <w:p>
      <w:pPr>
        <w:jc w:val="both"/>
      </w:pPr>
      <w:r>
        <w:t xml:space="preserve">    enableHealthAndVideoFilters: Boolean,</w:t>
      </w:r>
    </w:p>
    <w:p>
      <w:pPr>
        <w:jc w:val="both"/>
      </w:pPr>
      <w:r>
        <w:t xml:space="preserve">    enableFavClusterTopKTweetsIntersection: Boolean,</w:t>
      </w:r>
    </w:p>
    <w:p>
      <w:pPr>
        <w:jc w:val="both"/>
      </w:pPr>
      <w:r>
        <w:t xml:space="preserve">    minInteractionCount: Int,</w:t>
      </w:r>
    </w:p>
    <w:p>
      <w:pPr>
        <w:jc w:val="both"/>
      </w:pPr>
      <w:r>
        <w:t xml:space="preserve">    minFavCount: Int,</w:t>
      </w:r>
    </w:p>
    <w:p>
      <w:pPr>
        <w:jc w:val="both"/>
      </w:pPr>
      <w:r>
        <w:t xml:space="preserve">    tweetEmbeddingsLength: Int,</w:t>
      </w:r>
    </w:p>
    <w:p>
      <w:pPr>
        <w:jc w:val="both"/>
      </w:pPr>
      <w:r>
        <w:t xml:space="preserve">    tweetEmbeddingsHalfLife: Int,</w:t>
      </w:r>
    </w:p>
    <w:p>
      <w:pPr>
        <w:jc w:val="both"/>
      </w:pPr>
      <w:r>
        <w:t xml:space="preserve">    minEngagementPerCluster: Int,</w:t>
      </w:r>
    </w:p>
    <w:p>
      <w:pPr>
        <w:jc w:val="both"/>
      </w:pPr>
      <w:r>
        <w:t xml:space="preserve">    clusterTopKTweets: Int</w:t>
      </w:r>
    </w:p>
    <w:p>
      <w:pPr>
        <w:jc w:val="both"/>
      </w:pPr>
      <w:r>
        <w:t xml:space="preserve">  ): SCollection[TopKTweetsForClusterKey] = {</w:t>
      </w:r>
    </w:p>
    <w:p>
      <w:pPr>
        <w:jc w:val="both"/>
      </w:pPr>
      <w:r>
        <w:t xml:space="preserve">    // Define template variables which we would like to be replaced in the corresponding sql file</w:t>
      </w:r>
    </w:p>
    <w:p>
      <w:pPr>
        <w:jc w:val="both"/>
      </w:pPr>
      <w:r>
        <w:t xml:space="preserve">    val startTime = queryTimestamp.minusHours(maxTweetAgeHours)</w:t>
      </w:r>
    </w:p>
    <w:p>
      <w:pPr>
        <w:jc w:val="both"/>
      </w:pPr>
      <w:r>
        <w:t xml:space="preserve">    val endTime = queryTimestamp</w:t>
      </w:r>
    </w:p>
    <w:p>
      <w:pPr>
        <w:jc w:val="both"/>
      </w:pPr>
      <w:r/>
    </w:p>
    <w:p>
      <w:pPr>
        <w:jc w:val="both"/>
      </w:pPr>
      <w:r>
        <w:t xml:space="preserve">    val indexGenerationTemplateVariables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"HALF_LIFE" -&gt; tweetEmbeddingsHalfLife.toString,</w:t>
      </w:r>
    </w:p>
    <w:p>
      <w:pPr>
        <w:jc w:val="both"/>
      </w:pPr>
      <w:r>
        <w:t xml:space="preserve">        "CURRENT_TS" -&gt; queryTimestamp.toString(),</w:t>
      </w:r>
    </w:p>
    <w:p>
      <w:pPr>
        <w:jc w:val="both"/>
      </w:pPr>
      <w:r>
        <w:t xml:space="preserve">        "START_TIME" -&gt; startTime.toString(),</w:t>
      </w:r>
    </w:p>
    <w:p>
      <w:pPr>
        <w:jc w:val="both"/>
      </w:pPr>
      <w:r>
        <w:t xml:space="preserve">        "END_TIME" -&gt; endTime.toString(),</w:t>
      </w:r>
    </w:p>
    <w:p>
      <w:pPr>
        <w:jc w:val="both"/>
      </w:pPr>
      <w:r>
        <w:t xml:space="preserve">        "USER_TWEET_ENGAGEMENT_TABLE_SQL" -&gt;</w:t>
      </w:r>
    </w:p>
    <w:p>
      <w:pPr>
        <w:jc w:val="both"/>
      </w:pPr>
      <w:r>
        <w:t xml:space="preserve">          getUserTweetEngagementEventPairSQL(</w:t>
      </w:r>
    </w:p>
    <w:p>
      <w:pPr>
        <w:jc w:val="both"/>
      </w:pPr>
      <w:r>
        <w:t xml:space="preserve">            startTime,</w:t>
      </w:r>
    </w:p>
    <w:p>
      <w:pPr>
        <w:jc w:val="both"/>
      </w:pPr>
      <w:r>
        <w:t xml:space="preserve">            endTime,</w:t>
      </w:r>
    </w:p>
    <w:p>
      <w:pPr>
        <w:jc w:val="both"/>
      </w:pPr>
      <w:r>
        <w:t xml:space="preserve">            userTweetEngagementEventPairSqlPath,</w:t>
      </w:r>
    </w:p>
    <w:p>
      <w:pPr>
        <w:jc w:val="both"/>
      </w:pPr>
      <w:r>
        <w:t xml:space="preserve">            userTweetEngagementEventPairTemplateVariable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// Min interaction count filter</w:t>
      </w:r>
    </w:p>
    <w:p>
      <w:pPr>
        <w:jc w:val="both"/>
      </w:pPr>
      <w:r>
        <w:t xml:space="preserve">        "MIN_INTERACTION_COUNT" -&gt; minInteractionCount.toString,</w:t>
      </w:r>
    </w:p>
    <w:p>
      <w:pPr>
        <w:jc w:val="both"/>
      </w:pPr>
      <w:r>
        <w:t xml:space="preserve">        // Min fav count filter</w:t>
      </w:r>
    </w:p>
    <w:p>
      <w:pPr>
        <w:jc w:val="both"/>
      </w:pPr>
      <w:r>
        <w:t xml:space="preserve">        "TWEET_INTERACTION_WITH_FAV_COUNT_FILTER_SQL" -&gt; getTweetInteractionTableWithFavCountFilter(</w:t>
      </w:r>
    </w:p>
    <w:p>
      <w:pPr>
        <w:jc w:val="both"/>
      </w:pPr>
      <w:r>
        <w:t xml:space="preserve">          startTime,</w:t>
      </w:r>
    </w:p>
    <w:p>
      <w:pPr>
        <w:jc w:val="both"/>
      </w:pPr>
      <w:r>
        <w:t xml:space="preserve">          endTime,</w:t>
      </w:r>
    </w:p>
    <w:p>
      <w:pPr>
        <w:jc w:val="both"/>
      </w:pPr>
      <w:r>
        <w:t xml:space="preserve">          minFavCount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// Health filter</w:t>
      </w:r>
    </w:p>
    <w:p>
      <w:pPr>
        <w:jc w:val="both"/>
      </w:pPr>
      <w:r>
        <w:t xml:space="preserve">        "TWEET_INTERACTION_WITH_HEALTH_FILTER_SQL" -&gt; getTweetInteractionTableWithHealthFilter(</w:t>
      </w:r>
    </w:p>
    <w:p>
      <w:pPr>
        <w:jc w:val="both"/>
      </w:pPr>
      <w:r>
        <w:t xml:space="preserve">          startTime,</w:t>
      </w:r>
    </w:p>
    <w:p>
      <w:pPr>
        <w:jc w:val="both"/>
      </w:pPr>
      <w:r>
        <w:t xml:space="preserve">          endTime,</w:t>
      </w:r>
    </w:p>
    <w:p>
      <w:pPr>
        <w:jc w:val="both"/>
      </w:pPr>
      <w:r>
        <w:t xml:space="preserve">          enableHealthAndVideoFilters),</w:t>
      </w:r>
    </w:p>
    <w:p>
      <w:pPr>
        <w:jc w:val="both"/>
      </w:pPr>
      <w:r>
        <w:t xml:space="preserve">        "CONSUMER_EMBEDDINGS_SQL" -&gt; consumerEmbeddingsSQL,</w:t>
      </w:r>
    </w:p>
    <w:p>
      <w:pPr>
        <w:jc w:val="both"/>
      </w:pPr>
      <w:r>
        <w:t xml:space="preserve">        "TWEET_EMBEDDING_LENGTH" -&gt; tweetEmbeddingsLength.toString,</w:t>
      </w:r>
    </w:p>
    <w:p>
      <w:pPr>
        <w:jc w:val="both"/>
      </w:pPr>
      <w:r>
        <w:t xml:space="preserve">        "MIN_ENGAGEMENT_PER_CLUSTER" -&gt; minEngagementPerCluster.toString,</w:t>
      </w:r>
    </w:p>
    <w:p>
      <w:pPr>
        <w:jc w:val="both"/>
      </w:pPr>
      <w:r>
        <w:t xml:space="preserve">        "CLUSTER_TOP_K_TWEETS" -&gt; clusterTopKTweets.toString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query = BQQueryUtils.getBQQueryFromSqlFile(</w:t>
      </w:r>
    </w:p>
    <w:p>
      <w:pPr>
        <w:jc w:val="both"/>
      </w:pPr>
      <w:r>
        <w:t xml:space="preserve">      simclustersEngagementBasedIndexGenerationSQLPath,</w:t>
      </w:r>
    </w:p>
    <w:p>
      <w:pPr>
        <w:jc w:val="both"/>
      </w:pPr>
      <w:r>
        <w:t xml:space="preserve">      indexGenerationTemplateVariables)</w:t>
      </w:r>
    </w:p>
    <w:p>
      <w:pPr>
        <w:jc w:val="both"/>
      </w:pPr>
      <w:r/>
    </w:p>
    <w:p>
      <w:pPr>
        <w:jc w:val="both"/>
      </w:pPr>
      <w:r>
        <w:t xml:space="preserve">    val postFilterQuery = if (enableFavClusterTopKTweetsIntersection) {</w:t>
      </w:r>
    </w:p>
    <w:p>
      <w:pPr>
        <w:jc w:val="both"/>
      </w:pPr>
      <w:r>
        <w:t xml:space="preserve">      generateClusterTopTweetIntersectionWithFavBasedIndexSQL(</w:t>
      </w:r>
    </w:p>
    <w:p>
      <w:pPr>
        <w:jc w:val="both"/>
      </w:pPr>
      <w:r>
        <w:t xml:space="preserve">        startTime,</w:t>
      </w:r>
    </w:p>
    <w:p>
      <w:pPr>
        <w:jc w:val="both"/>
      </w:pPr>
      <w:r>
        <w:t xml:space="preserve">        endTime,</w:t>
      </w:r>
    </w:p>
    <w:p>
      <w:pPr>
        <w:jc w:val="both"/>
      </w:pPr>
      <w:r>
        <w:t xml:space="preserve">        clusterTopKTweets,</w:t>
      </w:r>
    </w:p>
    <w:p>
      <w:pPr>
        <w:jc w:val="both"/>
      </w:pPr>
      <w:r>
        <w:t xml:space="preserve">        query)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query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Generate SimClusters cluster-to-tweet index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s"SimClusters cluster-to-tweet index generation BQ job",</w:t>
      </w:r>
    </w:p>
    <w:p>
      <w:pPr>
        <w:jc w:val="both"/>
      </w:pPr>
      <w:r>
        <w:t xml:space="preserve">      BigQueryIO</w:t>
      </w:r>
    </w:p>
    <w:p>
      <w:pPr>
        <w:jc w:val="both"/>
      </w:pPr>
      <w:r>
        <w:t xml:space="preserve">        .read(parseClusterTopKTweetsFn(tweetEmbeddingsHalfLife))</w:t>
      </w:r>
    </w:p>
    <w:p>
      <w:pPr>
        <w:jc w:val="both"/>
      </w:pPr>
      <w:r>
        <w:t xml:space="preserve">        .fromQuery(postFilterQuery)</w:t>
      </w:r>
    </w:p>
    <w:p>
      <w:pPr>
        <w:jc w:val="both"/>
      </w:pPr>
      <w:r>
        <w:t xml:space="preserve">        .usingStandardSql()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