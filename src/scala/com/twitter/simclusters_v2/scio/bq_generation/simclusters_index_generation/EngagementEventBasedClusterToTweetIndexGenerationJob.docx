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com.twitter.simclusters_v2.scio.bq_generation</w:t>
      </w:r>
    </w:p>
    <w:p>
      <w:pPr>
        <w:jc w:val="both"/>
      </w:pPr>
      <w:r>
        <w:t>package simclusters_index_generation</w:t>
      </w:r>
    </w:p>
    <w:p>
      <w:pPr>
        <w:jc w:val="both"/>
      </w:pPr>
      <w:r/>
    </w:p>
    <w:p>
      <w:pPr>
        <w:jc w:val="both"/>
      </w:pPr>
      <w:r>
        <w:t>import com.google.api.services.bigquery.model.TimePartitioning</w:t>
      </w:r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com.spotify.scio.coders.Coder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com.twitter.scio_internal.coders.ThriftStructLazyBinaryScroogeCoder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com.twitter.simclusters_v2.hdfs_sources.AdsFavBasedSimclustersClusterToTweetIndexScalaDataset</w:t>
      </w:r>
    </w:p>
    <w:p>
      <w:pPr>
        <w:jc w:val="both"/>
      </w:pPr>
      <w:r>
        <w:t>import com.twitter.simclusters_v2.hdfs_sources.AdsFavClickBasedSimclustersClusterToTweetIndexScalaDataset</w:t>
      </w:r>
    </w:p>
    <w:p>
      <w:pPr>
        <w:jc w:val="both"/>
      </w:pPr>
      <w:r>
        <w:t>import com.twitter.simclusters_v2.hdfs_sources.FavBasedEvergreenContentSimclustersClusterToTweetIndexScalaDataset</w:t>
      </w:r>
    </w:p>
    <w:p>
      <w:pPr>
        <w:jc w:val="both"/>
      </w:pPr>
      <w:r>
        <w:t>import com.twitter.simclusters_v2.hdfs_sources.FavBasedSimclustersClusterToTweetIndexScalaDataset</w:t>
      </w:r>
    </w:p>
    <w:p>
      <w:pPr>
        <w:jc w:val="both"/>
      </w:pPr>
      <w:r>
        <w:t>import com.twitter.simclusters_v2.hdfs_sources.FavBasedVideoSimclustersClusterToTweetIndexScalaDataset</w:t>
      </w:r>
    </w:p>
    <w:p>
      <w:pPr>
        <w:jc w:val="both"/>
      </w:pPr>
      <w:r>
        <w:t>import com.twitter.simclusters_v2.hdfs_sources.ReplyBasedSimclustersClusterToTweetIndexScalaDataset</w:t>
      </w:r>
    </w:p>
    <w:p>
      <w:pPr>
        <w:jc w:val="both"/>
      </w:pPr>
      <w:r>
        <w:t>import com.twitter.simclusters_v2.hdfs_sources.RetweetBasedSimclustersClusterToTweetIndexScalaDataset</w:t>
      </w:r>
    </w:p>
    <w:p>
      <w:pPr>
        <w:jc w:val="both"/>
      </w:pPr>
      <w:r>
        <w:t>import com.twitter.simclusters_v2.hdfs_sources.VideoViewBasedSimclustersClusterToTweetIndexScalaDataset</w:t>
      </w:r>
    </w:p>
    <w:p>
      <w:pPr>
        <w:jc w:val="both"/>
      </w:pPr>
      <w:r>
        <w:t>import com.twitter.simclusters_v2.hdfs_sources.PushOpenBasedSimclustersClusterToTweetIndexScalaDataset</w:t>
      </w:r>
    </w:p>
    <w:p>
      <w:pPr>
        <w:jc w:val="both"/>
      </w:pPr>
      <w:r>
        <w:t>import com.twitter.simclusters_v2.scio.bq_generation.common.BQGenerationUtil.buildActionTypesEngagementIndicatorString</w:t>
      </w:r>
    </w:p>
    <w:p>
      <w:pPr>
        <w:jc w:val="both"/>
      </w:pPr>
      <w:r>
        <w:t>import com.twitter.simclusters_v2.scio.bq_generation.common.BQGenerationUtil.getInterestedIn2020SQL</w:t>
      </w:r>
    </w:p>
    <w:p>
      <w:pPr>
        <w:jc w:val="both"/>
      </w:pPr>
      <w:r>
        <w:t>import com.twitter.simclusters_v2.scio.bq_generation.common.BQTableDetails</w:t>
      </w:r>
    </w:p>
    <w:p>
      <w:pPr>
        <w:jc w:val="both"/>
      </w:pPr>
      <w:r>
        <w:t>import com.twitter.simclusters_v2.scio.bq_generation.simclusters_index_generation.Config.AdsClickEngagementTypeIds</w:t>
      </w:r>
    </w:p>
    <w:p>
      <w:pPr>
        <w:jc w:val="both"/>
      </w:pPr>
      <w:r>
        <w:t>import com.twitter.simclusters_v2.scio.bq_generation.simclusters_index_generation.Config.AdsFavEngagementTypeIds</w:t>
      </w:r>
    </w:p>
    <w:p>
      <w:pPr>
        <w:jc w:val="both"/>
      </w:pPr>
      <w:r>
        <w:t>import com.twitter.simclusters_v2.scio.bq_generation.simclusters_index_generation.EngagementEventBasedClusterToTweetIndexFromBQ.getTopKTweetsForClusterKeyBQ</w:t>
      </w:r>
    </w:p>
    <w:p>
      <w:pPr>
        <w:jc w:val="both"/>
      </w:pPr>
      <w:r>
        <w:t>import com.twitter.simclusters_v2.thriftscala.ClusterIdToTopKTweetsWithScores</w:t>
      </w:r>
    </w:p>
    <w:p>
      <w:pPr>
        <w:jc w:val="both"/>
      </w:pPr>
      <w:r>
        <w:t>import com.twitter.simclusters_v2.thriftscala.FullClusterId</w:t>
      </w:r>
    </w:p>
    <w:p>
      <w:pPr>
        <w:jc w:val="both"/>
      </w:pPr>
      <w:r>
        <w:t>import com.twitter.simclusters_v2.thriftscala.TopKTweetsWithScores</w:t>
      </w:r>
    </w:p>
    <w:p>
      <w:pPr>
        <w:jc w:val="both"/>
      </w:pPr>
      <w:r>
        <w:t>import com.twitter.tcdc.bqblaster.beam.syntax._</w:t>
      </w:r>
    </w:p>
    <w:p>
      <w:pPr>
        <w:jc w:val="both"/>
      </w:pPr>
      <w:r>
        <w:t>import com.twitter.tcdc.bqblaster.core.avro.TypedProjection</w:t>
      </w:r>
    </w:p>
    <w:p>
      <w:pPr>
        <w:jc w:val="both"/>
      </w:pPr>
      <w:r>
        <w:t>import com.twitter.tcdc.bqblaster.core.transform.RootTransform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java.time.Instant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>
        <w:t>import org.joda.time.DateTime</w:t>
      </w:r>
    </w:p>
    <w:p>
      <w:pPr>
        <w:jc w:val="both"/>
      </w:pPr>
      <w:r/>
    </w:p>
    <w:p>
      <w:pPr>
        <w:jc w:val="both"/>
      </w:pPr>
      <w:r>
        <w:t>trait EngagementEventBasedClusterToTweetIndexGenerationJob extends ScioBeamJob[DateRangeOptions] {</w:t>
      </w:r>
    </w:p>
    <w:p>
      <w:pPr>
        <w:jc w:val="both"/>
      </w:pPr>
      <w:r>
        <w:t xml:space="preserve">  // Configs to set for different type of embeddings and jobs</w:t>
      </w:r>
    </w:p>
    <w:p>
      <w:pPr>
        <w:jc w:val="both"/>
      </w:pPr>
      <w:r>
        <w:t xml:space="preserve">  val isAdhoc: Boolean</w:t>
      </w:r>
    </w:p>
    <w:p>
      <w:pPr>
        <w:jc w:val="both"/>
      </w:pPr>
      <w:r>
        <w:t xml:space="preserve">  val getConsumerEmbeddingsSQLFunc: (DateTime, Int) =&gt; String</w:t>
      </w:r>
    </w:p>
    <w:p>
      <w:pPr>
        <w:jc w:val="both"/>
      </w:pPr>
      <w:r>
        <w:t xml:space="preserve">  val outputTable: BQTableDetails</w:t>
      </w:r>
    </w:p>
    <w:p>
      <w:pPr>
        <w:jc w:val="both"/>
      </w:pPr>
      <w:r>
        <w:t xml:space="preserve">  val keyValDatasetOutputPath: String</w:t>
      </w:r>
    </w:p>
    <w:p>
      <w:pPr>
        <w:jc w:val="both"/>
      </w:pPr>
      <w:r>
        <w:t xml:space="preserve"> 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</w:t>
      </w:r>
    </w:p>
    <w:p>
      <w:pPr>
        <w:jc w:val="both"/>
      </w:pPr>
      <w:r>
        <w:t xml:space="preserve">  // Base configs</w:t>
      </w:r>
    </w:p>
    <w:p>
      <w:pPr>
        <w:jc w:val="both"/>
      </w:pPr>
      <w:r>
        <w:t xml:space="preserve">  val projectId = "twttr-recos-ml-prod"</w:t>
      </w:r>
    </w:p>
    <w:p>
      <w:pPr>
        <w:jc w:val="both"/>
      </w:pPr>
      <w:r>
        <w:t xml:space="preserve">  val environment: DAL.Env = if (isAdhoc) DAL.Environment.Dev else DAL.Environment.Prod</w:t>
      </w:r>
    </w:p>
    <w:p>
      <w:pPr>
        <w:jc w:val="both"/>
      </w:pPr>
      <w:r/>
    </w:p>
    <w:p>
      <w:pPr>
        <w:jc w:val="both"/>
      </w:pPr>
      <w:r>
        <w:t xml:space="preserve">  // Point to different user tweet interaction table generation sql</w:t>
      </w:r>
    </w:p>
    <w:p>
      <w:pPr>
        <w:jc w:val="both"/>
      </w:pPr>
      <w:r>
        <w:t xml:space="preserve">  // UUA-supported events: Config.unifiedUserTweetActionPairGenerationSQLPath</w:t>
      </w:r>
    </w:p>
    <w:p>
      <w:pPr>
        <w:jc w:val="both"/>
      </w:pPr>
      <w:r>
        <w:t xml:space="preserve">  val userTweetEngagementEventPairSqlPath: String</w:t>
      </w:r>
    </w:p>
    <w:p>
      <w:pPr>
        <w:jc w:val="both"/>
      </w:pPr>
      <w:r>
        <w:t xml:space="preserve">  lazy val userTweetEngagementEventPairTemplateVariable: Map[String, String] = Map.empty</w:t>
      </w:r>
    </w:p>
    <w:p>
      <w:pPr>
        <w:jc w:val="both"/>
      </w:pPr>
      <w:r/>
    </w:p>
    <w:p>
      <w:pPr>
        <w:jc w:val="both"/>
      </w:pPr>
      <w:r>
        <w:t xml:space="preserve">  // Enable Video-only filters and health filters (for VideoViewBased embeddings)</w:t>
      </w:r>
    </w:p>
    <w:p>
      <w:pPr>
        <w:jc w:val="both"/>
      </w:pPr>
      <w:r>
        <w:t xml:space="preserve">  val enableHealthAndVideoFilters: Boolean = Config.enableHealthAndVideoFilters</w:t>
      </w:r>
    </w:p>
    <w:p>
      <w:pPr>
        <w:jc w:val="both"/>
      </w:pPr>
      <w:r/>
    </w:p>
    <w:p>
      <w:pPr>
        <w:jc w:val="both"/>
      </w:pPr>
      <w:r>
        <w:t xml:space="preserve">  val enableFavClusterTopKTweetsIntersection: Boolean =</w:t>
      </w:r>
    </w:p>
    <w:p>
      <w:pPr>
        <w:jc w:val="both"/>
      </w:pPr>
      <w:r>
        <w:t xml:space="preserve">    Config.enableIntersectionWithFavBasedClusterTopKTweetsIndex</w:t>
      </w:r>
    </w:p>
    <w:p>
      <w:pPr>
        <w:jc w:val="both"/>
      </w:pPr>
      <w:r/>
    </w:p>
    <w:p>
      <w:pPr>
        <w:jc w:val="both"/>
      </w:pPr>
      <w:r>
        <w:t xml:space="preserve">  // Min fav/interaction threshold</w:t>
      </w:r>
    </w:p>
    <w:p>
      <w:pPr>
        <w:jc w:val="both"/>
      </w:pPr>
      <w:r>
        <w:t xml:space="preserve">  val minInteractionCount: Int = Config.minInteractionCount</w:t>
      </w:r>
    </w:p>
    <w:p>
      <w:pPr>
        <w:jc w:val="both"/>
      </w:pPr>
      <w:r>
        <w:t xml:space="preserve">  val minFavCount: Int = Config.minFavCount</w:t>
      </w:r>
    </w:p>
    <w:p>
      <w:pPr>
        <w:jc w:val="both"/>
      </w:pPr>
      <w:r/>
    </w:p>
    <w:p>
      <w:pPr>
        <w:jc w:val="both"/>
      </w:pPr>
      <w:r>
        <w:t xml:space="preserve">  // Tweet embeddings parameters</w:t>
      </w:r>
    </w:p>
    <w:p>
      <w:pPr>
        <w:jc w:val="both"/>
      </w:pPr>
      <w:r>
        <w:t xml:space="preserve">  val tweetEmbeddingsLength: Int = Config.tweetEmbeddingsLength</w:t>
      </w:r>
    </w:p>
    <w:p>
      <w:pPr>
        <w:jc w:val="both"/>
      </w:pPr>
      <w:r>
        <w:t xml:space="preserve">  val tweetEmbeddingsHalfLife: Int = Config.tweetEmbeddingsHalfLife</w:t>
      </w:r>
    </w:p>
    <w:p>
      <w:pPr>
        <w:jc w:val="both"/>
      </w:pPr>
      <w:r/>
    </w:p>
    <w:p>
      <w:pPr>
        <w:jc w:val="both"/>
      </w:pPr>
      <w:r>
        <w:t xml:space="preserve">  // Clusters-to-tweet index parameters</w:t>
      </w:r>
    </w:p>
    <w:p>
      <w:pPr>
        <w:jc w:val="both"/>
      </w:pPr>
      <w:r>
        <w:t xml:space="preserve">  val clusterTopKTweets: Int = Config.clusterTopKTweets</w:t>
      </w:r>
    </w:p>
    <w:p>
      <w:pPr>
        <w:jc w:val="both"/>
      </w:pPr>
      <w:r>
        <w:t xml:space="preserve">  val maxTweetAgeHours: Int = Config.maxTweetAgeHours</w:t>
      </w:r>
    </w:p>
    <w:p>
      <w:pPr>
        <w:jc w:val="both"/>
      </w:pPr>
      <w:r>
        <w:t xml:space="preserve">  val minEngagementPerCluster: Int = Config.minEngagementPerCluster</w:t>
      </w:r>
    </w:p>
    <w:p>
      <w:pPr>
        <w:jc w:val="both"/>
      </w:pPr>
      <w:r/>
    </w:p>
    <w:p>
      <w:pPr>
        <w:jc w:val="both"/>
      </w:pPr>
      <w:r>
        <w:t xml:space="preserve">  override implicit def scroogeCoder[T &lt;: ThriftStruct: Manifest]: Coder[T] =</w:t>
      </w:r>
    </w:p>
    <w:p>
      <w:pPr>
        <w:jc w:val="both"/>
      </w:pPr>
      <w:r>
        <w:t xml:space="preserve">    ThriftStructLazyBinaryScroogeCoder.scroogeCoder</w:t>
      </w:r>
    </w:p>
    <w:p>
      <w:pPr>
        <w:jc w:val="both"/>
      </w:pPr>
      <w:r/>
    </w:p>
    <w:p>
      <w:pPr>
        <w:jc w:val="both"/>
      </w:pPr>
      <w:r>
        <w:t xml:space="preserve">  override def configurePipeline(sc: ScioContext, opts: DateRangeOptions): Unit = {</w:t>
      </w:r>
    </w:p>
    <w:p>
      <w:pPr>
        <w:jc w:val="both"/>
      </w:pPr>
      <w:r>
        <w:t xml:space="preserve">    // The time when the job is scheduled</w:t>
      </w:r>
    </w:p>
    <w:p>
      <w:pPr>
        <w:jc w:val="both"/>
      </w:pPr>
      <w:r>
        <w:t xml:space="preserve">    val queryTimestamp = opts.interval.getEnd</w:t>
      </w:r>
    </w:p>
    <w:p>
      <w:pPr>
        <w:jc w:val="both"/>
      </w:pPr>
      <w:r/>
    </w:p>
    <w:p>
      <w:pPr>
        <w:jc w:val="both"/>
      </w:pPr>
      <w:r>
        <w:t xml:space="preserve">    // Read consumer embeddings SQL</w:t>
      </w:r>
    </w:p>
    <w:p>
      <w:pPr>
        <w:jc w:val="both"/>
      </w:pPr>
      <w:r>
        <w:t xml:space="preserve">    val consumerEmbeddingsSQL = getConsumerEmbeddingsSQLFunc(queryTimestamp, 21)</w:t>
      </w:r>
    </w:p>
    <w:p>
      <w:pPr>
        <w:jc w:val="both"/>
      </w:pPr>
      <w:r/>
    </w:p>
    <w:p>
      <w:pPr>
        <w:jc w:val="both"/>
      </w:pPr>
      <w:r>
        <w:t xml:space="preserve">    // Generate SimClusters cluster-to-tweet index via BQ</w:t>
      </w:r>
    </w:p>
    <w:p>
      <w:pPr>
        <w:jc w:val="both"/>
      </w:pPr>
      <w:r>
        <w:t xml:space="preserve">    val topKtweetsForClusterKey =</w:t>
      </w:r>
    </w:p>
    <w:p>
      <w:pPr>
        <w:jc w:val="both"/>
      </w:pPr>
      <w:r>
        <w:t xml:space="preserve">      getTopKTweetsForClusterKeyBQ(</w:t>
      </w:r>
    </w:p>
    <w:p>
      <w:pPr>
        <w:jc w:val="both"/>
      </w:pPr>
      <w:r>
        <w:t xml:space="preserve">        sc,</w:t>
      </w:r>
    </w:p>
    <w:p>
      <w:pPr>
        <w:jc w:val="both"/>
      </w:pPr>
      <w:r>
        <w:t xml:space="preserve">        queryTimestamp,</w:t>
      </w:r>
    </w:p>
    <w:p>
      <w:pPr>
        <w:jc w:val="both"/>
      </w:pPr>
      <w:r>
        <w:t xml:space="preserve">        maxTweetAgeHours,</w:t>
      </w:r>
    </w:p>
    <w:p>
      <w:pPr>
        <w:jc w:val="both"/>
      </w:pPr>
      <w:r>
        <w:t xml:space="preserve">        consumerEmbeddingsSQL,</w:t>
      </w:r>
    </w:p>
    <w:p>
      <w:pPr>
        <w:jc w:val="both"/>
      </w:pPr>
      <w:r>
        <w:t xml:space="preserve">        userTweetEngagementEventPairSqlPath,</w:t>
      </w:r>
    </w:p>
    <w:p>
      <w:pPr>
        <w:jc w:val="both"/>
      </w:pPr>
      <w:r>
        <w:t xml:space="preserve">        userTweetEngagementEventPairTemplateVariable,</w:t>
      </w:r>
    </w:p>
    <w:p>
      <w:pPr>
        <w:jc w:val="both"/>
      </w:pPr>
      <w:r>
        <w:t xml:space="preserve">        enableHealthAndVideoFilters,</w:t>
      </w:r>
    </w:p>
    <w:p>
      <w:pPr>
        <w:jc w:val="both"/>
      </w:pPr>
      <w:r>
        <w:t xml:space="preserve">        enableFavClusterTopKTweetsIntersection,</w:t>
      </w:r>
    </w:p>
    <w:p>
      <w:pPr>
        <w:jc w:val="both"/>
      </w:pPr>
      <w:r>
        <w:t xml:space="preserve">        minInteractionCount,</w:t>
      </w:r>
    </w:p>
    <w:p>
      <w:pPr>
        <w:jc w:val="both"/>
      </w:pPr>
      <w:r>
        <w:t xml:space="preserve">        minFavCount,</w:t>
      </w:r>
    </w:p>
    <w:p>
      <w:pPr>
        <w:jc w:val="both"/>
      </w:pPr>
      <w:r>
        <w:t xml:space="preserve">        tweetEmbeddingsLength,</w:t>
      </w:r>
    </w:p>
    <w:p>
      <w:pPr>
        <w:jc w:val="both"/>
      </w:pPr>
      <w:r>
        <w:t xml:space="preserve">        tweetEmbeddingsHalfLife,</w:t>
      </w:r>
    </w:p>
    <w:p>
      <w:pPr>
        <w:jc w:val="both"/>
      </w:pPr>
      <w:r>
        <w:t xml:space="preserve">        minEngagementPerCluster,</w:t>
      </w:r>
    </w:p>
    <w:p>
      <w:pPr>
        <w:jc w:val="both"/>
      </w:pPr>
      <w:r>
        <w:t xml:space="preserve">        clusterTopKTweets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Setup BQ writer</w:t>
      </w:r>
    </w:p>
    <w:p>
      <w:pPr>
        <w:jc w:val="both"/>
      </w:pPr>
      <w:r>
        <w:t xml:space="preserve">    val ingestionTime = opts.getDate().value.getEnd.toDate</w:t>
      </w:r>
    </w:p>
    <w:p>
      <w:pPr>
        <w:jc w:val="both"/>
      </w:pPr>
      <w:r>
        <w:t xml:space="preserve">    val bqFieldsTransform = RootTransform</w:t>
      </w:r>
    </w:p>
    <w:p>
      <w:pPr>
        <w:jc w:val="both"/>
      </w:pPr>
      <w:r>
        <w:t xml:space="preserve">      .Builder()</w:t>
      </w:r>
    </w:p>
    <w:p>
      <w:pPr>
        <w:jc w:val="both"/>
      </w:pPr>
      <w:r>
        <w:t xml:space="preserve">      .withPrependedFields("dateHour" -&gt; TypedProjection.fromConstant(ingestionTime))</w:t>
      </w:r>
    </w:p>
    <w:p>
      <w:pPr>
        <w:jc w:val="both"/>
      </w:pPr>
      <w:r>
        <w:t xml:space="preserve">    val timePartitioning = new TimePartitioning()</w:t>
      </w:r>
    </w:p>
    <w:p>
      <w:pPr>
        <w:jc w:val="both"/>
      </w:pPr>
      <w:r>
        <w:t xml:space="preserve">      .setType("HOUR").setField("dateHour").setExpirationMs(3.days.inMilliseconds)</w:t>
      </w:r>
    </w:p>
    <w:p>
      <w:pPr>
        <w:jc w:val="both"/>
      </w:pPr>
      <w:r>
        <w:t xml:space="preserve">    val bqWriter = BigQueryIO</w:t>
      </w:r>
    </w:p>
    <w:p>
      <w:pPr>
        <w:jc w:val="both"/>
      </w:pPr>
      <w:r>
        <w:t xml:space="preserve">      .write[ClusterIdToTopKTweetsWithScores]</w:t>
      </w:r>
    </w:p>
    <w:p>
      <w:pPr>
        <w:jc w:val="both"/>
      </w:pPr>
      <w:r>
        <w:t xml:space="preserve">      .to(outputTable.toString)</w:t>
      </w:r>
    </w:p>
    <w:p>
      <w:pPr>
        <w:jc w:val="both"/>
      </w:pPr>
      <w:r>
        <w:t xml:space="preserve">      .withExtendedErrorInfo()</w:t>
      </w:r>
    </w:p>
    <w:p>
      <w:pPr>
        <w:jc w:val="both"/>
      </w:pPr>
      <w:r>
        <w:t xml:space="preserve">      .withTimePartitioning(timePartitioning)</w:t>
      </w:r>
    </w:p>
    <w:p>
      <w:pPr>
        <w:jc w:val="both"/>
      </w:pPr>
      <w:r>
        <w:t xml:space="preserve">      .withLoadJobProjectId(projectId)</w:t>
      </w:r>
    </w:p>
    <w:p>
      <w:pPr>
        <w:jc w:val="both"/>
      </w:pPr>
      <w:r>
        <w:t xml:space="preserve">      .withThriftSupport(bqFieldsTransform.build(), AvroConverter.Legacy)</w:t>
      </w:r>
    </w:p>
    <w:p>
      <w:pPr>
        <w:jc w:val="both"/>
      </w:pPr>
      <w:r>
        <w:t xml:space="preserve">      .withCreateDisposition(BigQueryIO.Write.CreateDisposition.CREATE_IF_NEEDED)</w:t>
      </w:r>
    </w:p>
    <w:p>
      <w:pPr>
        <w:jc w:val="both"/>
      </w:pPr>
      <w:r>
        <w:t xml:space="preserve">      .withWriteDisposition(BigQueryIO.Write.WriteDisposition.WRITE_APPEND)</w:t>
      </w:r>
    </w:p>
    <w:p>
      <w:pPr>
        <w:jc w:val="both"/>
      </w:pPr>
      <w:r/>
    </w:p>
    <w:p>
      <w:pPr>
        <w:jc w:val="both"/>
      </w:pPr>
      <w:r>
        <w:t xml:space="preserve">    // Save SimClusters index to a BQ table</w:t>
      </w:r>
    </w:p>
    <w:p>
      <w:pPr>
        <w:jc w:val="both"/>
      </w:pPr>
      <w:r>
        <w:t xml:space="preserve">    topKtweetsForClusterKey</w:t>
      </w:r>
    </w:p>
    <w:p>
      <w:pPr>
        <w:jc w:val="both"/>
      </w:pPr>
      <w:r>
        <w:t xml:space="preserve">      .map { clusterIdToTopKTweets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ClusterIdToTopKTweetsWithScores(</w:t>
      </w:r>
    </w:p>
    <w:p>
      <w:pPr>
        <w:jc w:val="both"/>
      </w:pPr>
      <w:r>
        <w:t xml:space="preserve">            clusterId = clusterIdToTopKTweets.clusterId,</w:t>
      </w:r>
    </w:p>
    <w:p>
      <w:pPr>
        <w:jc w:val="both"/>
      </w:pPr>
      <w:r>
        <w:t xml:space="preserve">            topKTweetsWithScores = clusterIdToTopKTweets.topKTweetsWithScores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.saveAsCustomOutput(s"WriteToBQTable - ${outputTable}", bqWriter)</w:t>
      </w:r>
    </w:p>
    <w:p>
      <w:pPr>
        <w:jc w:val="both"/>
      </w:pPr>
      <w:r/>
    </w:p>
    <w:p>
      <w:pPr>
        <w:jc w:val="both"/>
      </w:pPr>
      <w:r>
        <w:t xml:space="preserve">    // Save SimClusters index as a KeyValSnapshotDataset</w:t>
      </w:r>
    </w:p>
    <w:p>
      <w:pPr>
        <w:jc w:val="both"/>
      </w:pPr>
      <w:r>
        <w:t xml:space="preserve">    topKtweetsForClusterKey</w:t>
      </w:r>
    </w:p>
    <w:p>
      <w:pPr>
        <w:jc w:val="both"/>
      </w:pPr>
      <w:r>
        <w:t xml:space="preserve">      .map { clusterIdToTopKTweets =&gt;</w:t>
      </w:r>
    </w:p>
    <w:p>
      <w:pPr>
        <w:jc w:val="both"/>
      </w:pPr>
      <w:r>
        <w:t xml:space="preserve">        KeyVal(clusterIdToTopKTweets.clusterId, clusterIdToTopKTweets.topKTweetsWithScores)</w:t>
      </w:r>
    </w:p>
    <w:p>
      <w:pPr>
        <w:jc w:val="both"/>
      </w:pPr>
      <w:r>
        <w:t xml:space="preserve">      }.saveAsCustomOutput(</w:t>
      </w:r>
    </w:p>
    <w:p>
      <w:pPr>
        <w:jc w:val="both"/>
      </w:pPr>
      <w:r>
        <w:t xml:space="preserve">        name = s"WriteClusterToKeyIndexToKeyValDataset at ${keyValDatasetOutputPath}",</w:t>
      </w:r>
    </w:p>
    <w:p>
      <w:pPr>
        <w:jc w:val="both"/>
      </w:pPr>
      <w:r>
        <w:t xml:space="preserve">        DAL.writeVersionedKeyVal(</w:t>
      </w:r>
    </w:p>
    <w:p>
      <w:pPr>
        <w:jc w:val="both"/>
      </w:pPr>
      <w:r>
        <w:t xml:space="preserve">          clusterToTweetIndexSnapshotDataset,</w:t>
      </w:r>
    </w:p>
    <w:p>
      <w:pPr>
        <w:jc w:val="both"/>
      </w:pPr>
      <w:r>
        <w:t xml:space="preserve">          PathLayout.VersionedPath(prefix =</w:t>
      </w:r>
    </w:p>
    <w:p>
      <w:pPr>
        <w:jc w:val="both"/>
      </w:pPr>
      <w:r>
        <w:t xml:space="preserve">            ((if (!isAdhoc)</w:t>
      </w:r>
    </w:p>
    <w:p>
      <w:pPr>
        <w:jc w:val="both"/>
      </w:pPr>
      <w:r>
        <w:t xml:space="preserve">                Config.RootMHPath</w:t>
      </w:r>
    </w:p>
    <w:p>
      <w:pPr>
        <w:jc w:val="both"/>
      </w:pPr>
      <w:r>
        <w:t xml:space="preserve">              else</w:t>
      </w:r>
    </w:p>
    <w:p>
      <w:pPr>
        <w:jc w:val="both"/>
      </w:pPr>
      <w:r>
        <w:t xml:space="preserve">                Config.AdhocRootPath)</w:t>
      </w:r>
    </w:p>
    <w:p>
      <w:pPr>
        <w:jc w:val="both"/>
      </w:pPr>
      <w:r>
        <w:t xml:space="preserve">              + keyValDatasetOutputPath)),</w:t>
      </w:r>
    </w:p>
    <w:p>
      <w:pPr>
        <w:jc w:val="both"/>
      </w:pPr>
      <w:r>
        <w:t xml:space="preserve">          instant = Instant.ofEpochMilli(opts.interval.getEndMillis - 1L),</w:t>
      </w:r>
    </w:p>
    <w:p>
      <w:pPr>
        <w:jc w:val="both"/>
      </w:pPr>
      <w:r>
        <w:t xml:space="preserve">          environmentOverride = environment,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This abstract class is used to define parameters specific to UUA events.</w:t>
      </w:r>
    </w:p>
    <w:p>
      <w:pPr>
        <w:jc w:val="both"/>
      </w:pPr>
      <w:r>
        <w:t>abstract class UUABasedClusterToTweetIndexGenerationJob</w:t>
      </w:r>
    </w:p>
    <w:p>
      <w:pPr>
        <w:jc w:val="both"/>
      </w:pPr>
      <w:r>
        <w:t xml:space="preserve">    extends EngagementEventBasedClusterToTweetIndexGenerationJob {</w:t>
      </w:r>
    </w:p>
    <w:p>
      <w:pPr>
        <w:jc w:val="both"/>
      </w:pPr>
      <w:r>
        <w:t xml:space="preserve">  // UUA Action types and column names</w:t>
      </w:r>
    </w:p>
    <w:p>
      <w:pPr>
        <w:jc w:val="both"/>
      </w:pPr>
      <w:r>
        <w:t xml:space="preserve">  val contributingActionTypes: Seq[String]</w:t>
      </w:r>
    </w:p>
    <w:p>
      <w:pPr>
        <w:jc w:val="both"/>
      </w:pPr>
      <w:r>
        <w:t xml:space="preserve">  val contributingActionReferenceTweetIdColumn: String = Config.actionTweetIdColumn</w:t>
      </w:r>
    </w:p>
    <w:p>
      <w:pPr>
        <w:jc w:val="both"/>
      </w:pPr>
      <w:r>
        <w:t xml:space="preserve">  val undoActionTypes: Seq[String]</w:t>
      </w:r>
    </w:p>
    <w:p>
      <w:pPr>
        <w:jc w:val="both"/>
      </w:pPr>
      <w:r>
        <w:t xml:space="preserve">  // Default undo tweet id is same as the actionTweetId (e.g. for favs these are the same tweet id)</w:t>
      </w:r>
    </w:p>
    <w:p>
      <w:pPr>
        <w:jc w:val="both"/>
      </w:pPr>
      <w:r>
        <w:t xml:space="preserve">  val undoActionReferenceTweetIdColumn: String = Config.actionTweetIdColumn</w:t>
      </w:r>
    </w:p>
    <w:p>
      <w:pPr>
        <w:jc w:val="both"/>
      </w:pPr>
      <w:r/>
    </w:p>
    <w:p>
      <w:pPr>
        <w:jc w:val="both"/>
      </w:pPr>
      <w:r>
        <w:t xml:space="preserve">  // Get the string that represents the list of undo event ids</w:t>
      </w:r>
    </w:p>
    <w:p>
      <w:pPr>
        <w:jc w:val="both"/>
      </w:pPr>
      <w:r>
        <w:t xml:space="preserve">  lazy val undoActionTypesStr: String = {</w:t>
      </w:r>
    </w:p>
    <w:p>
      <w:pPr>
        <w:jc w:val="both"/>
      </w:pPr>
      <w:r>
        <w:t xml:space="preserve">    // Populate the action type list with a placeholder action if its empty</w:t>
      </w:r>
    </w:p>
    <w:p>
      <w:pPr>
        <w:jc w:val="both"/>
      </w:pPr>
      <w:r>
        <w:t xml:space="preserve">    val actionTypes =</w:t>
      </w:r>
    </w:p>
    <w:p>
      <w:pPr>
        <w:jc w:val="both"/>
      </w:pPr>
      <w:r>
        <w:t xml:space="preserve">      if (undoActionTypes.nonEmpty) undoActionTypes</w:t>
      </w:r>
    </w:p>
    <w:p>
      <w:pPr>
        <w:jc w:val="both"/>
      </w:pPr>
      <w:r>
        <w:t xml:space="preserve">      else Seq(Config.PlaceholderActionType)</w:t>
      </w:r>
    </w:p>
    <w:p>
      <w:pPr>
        <w:jc w:val="both"/>
      </w:pPr>
      <w:r>
        <w:t xml:space="preserve">    convertActionTypesSeqToString(actionTypes)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userTweetEngagementEventPairTemplateVariable: Map[String, String]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"CONTRIBUTING_ACTION_TYPES_STR" -&gt; convertActionTypesSeqToString(contributingActionTypes),</w:t>
      </w:r>
    </w:p>
    <w:p>
      <w:pPr>
        <w:jc w:val="both"/>
      </w:pPr>
      <w:r>
        <w:t xml:space="preserve">      "CONTRIBUTING_ACTION_TWEET_ID_COLUMN" -&gt; contributingActionReferenceTweetIdColumn,</w:t>
      </w:r>
    </w:p>
    <w:p>
      <w:pPr>
        <w:jc w:val="both"/>
      </w:pPr>
      <w:r>
        <w:t xml:space="preserve">      "UNDO_ACTION_TYPES_STR" -&gt; undoActionTypesStr,</w:t>
      </w:r>
    </w:p>
    <w:p>
      <w:pPr>
        <w:jc w:val="both"/>
      </w:pPr>
      <w:r>
        <w:t xml:space="preserve">      "UNDO_ACTION_TWEET_ID_COLUMN" -&gt; undoActionReferenceTweetIdColumn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 Convert a list of actions to a string that could be easily used in SQLs</w:t>
      </w:r>
    </w:p>
    <w:p>
      <w:pPr>
        <w:jc w:val="both"/>
      </w:pPr>
      <w:r>
        <w:t xml:space="preserve">   *  Example input: Seq("ServerTweetFav", "ClientTweetFav")</w:t>
      </w:r>
    </w:p>
    <w:p>
      <w:pPr>
        <w:jc w:val="both"/>
      </w:pPr>
      <w:r>
        <w:t xml:space="preserve">   *          output: "ServerTweetFav","ClientTweetFav"</w:t>
      </w:r>
    </w:p>
    <w:p>
      <w:pPr>
        <w:jc w:val="both"/>
      </w:pPr>
      <w:r>
        <w:t xml:space="preserve">   *  SQL use case: SELECT * FROM table WHERE actionType IN ("ServerTweetFav","ClientTweetFav")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convertActionTypesSeqToString(actionTypes: Seq[String]): String = {</w:t>
      </w:r>
    </w:p>
    <w:p>
      <w:pPr>
        <w:jc w:val="both"/>
      </w:pPr>
      <w:r>
        <w:t xml:space="preserve">    actionTypes.map(action =&gt; f"""\"${action}\"""").mkString(",")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AdsClusterToTweetIndexGenerationJob</w:t>
      </w:r>
    </w:p>
    <w:p>
      <w:pPr>
        <w:jc w:val="both"/>
      </w:pPr>
      <w:r>
        <w:t xml:space="preserve">    extends EngagementEventBasedClusterToTweetIndexGenerationJob {</w:t>
      </w:r>
    </w:p>
    <w:p>
      <w:pPr>
        <w:jc w:val="both"/>
      </w:pPr>
      <w:r>
        <w:t xml:space="preserve">  // Ads contributing action types - fav, click, etc</w:t>
      </w:r>
    </w:p>
    <w:p>
      <w:pPr>
        <w:jc w:val="both"/>
      </w:pPr>
      <w:r>
        <w:t xml:space="preserve">  val contributingActionTypes: Seq[Int]</w:t>
      </w:r>
    </w:p>
    <w:p>
      <w:pPr>
        <w:jc w:val="both"/>
      </w:pPr>
      <w:r/>
    </w:p>
    <w:p>
      <w:pPr>
        <w:jc w:val="both"/>
      </w:pPr>
      <w:r>
        <w:t xml:space="preserve">  override lazy val userTweetEngagementEventPairTemplateVariable: Map[String, String]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"CONTRIBUTING_ACTION_TYPES_STR" -&gt; convertActionTypesSeqToString(contributingActionTypes)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convertActionTypesSeqToString(actionTypes: Seq[Int]): String = {</w:t>
      </w:r>
    </w:p>
    <w:p>
      <w:pPr>
        <w:jc w:val="both"/>
      </w:pPr>
      <w:r>
        <w:t xml:space="preserve">    actionTypes.map(action =&gt; f"""${action}""").mkString(",")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FavBasedClusterToTweetIndexGenerationAdhocJob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Config.unifiedUserTweetActionPairGenerationSQLPath</w:t>
      </w:r>
    </w:p>
    <w:p>
      <w:pPr>
        <w:jc w:val="both"/>
      </w:pPr>
      <w:r>
        <w:t xml:space="preserve">  override val contributingActionTypes: Seq[String] = Seq(ActionType.ServerTweetFav.name)</w:t>
      </w:r>
    </w:p>
    <w:p>
      <w:pPr>
        <w:jc w:val="both"/>
      </w:pPr>
      <w:r>
        <w:t xml:space="preserve">  override val undoActionTypes: Seq[String] = Seq(ActionType.ServerTweetUnfav.name)</w:t>
      </w:r>
    </w:p>
    <w:p>
      <w:pPr>
        <w:jc w:val="both"/>
      </w:pPr>
      <w:r>
        <w:t xml:space="preserve">  override val minInteractionCount: Int = 8</w:t>
      </w:r>
    </w:p>
    <w:p>
      <w:pPr>
        <w:jc w:val="both"/>
      </w:pPr>
      <w:r>
        <w:t xml:space="preserve">  override val minFavCount: Int = 8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"simclusters_fav_based_cluster_to_tweet_index")</w:t>
      </w:r>
    </w:p>
    <w:p>
      <w:pPr>
        <w:jc w:val="both"/>
      </w:pPr>
      <w:r>
        <w:t xml:space="preserve">  override val keyValDatasetOutputPath = Config.FavBasedClusterToTweetIndexOutputPath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FavBasedSimclustersClusterToTweetIndexScalaDataset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FavBasedClusterToTweetIndexGenerationBatchJob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Config.unifiedUserTweetActionPairGenerationSQLPath</w:t>
      </w:r>
    </w:p>
    <w:p>
      <w:pPr>
        <w:jc w:val="both"/>
      </w:pPr>
      <w:r>
        <w:t xml:space="preserve">  override val contributingActionTypes: Seq[String] = Seq(ActionType.ServerTweetFav.name)</w:t>
      </w:r>
    </w:p>
    <w:p>
      <w:pPr>
        <w:jc w:val="both"/>
      </w:pPr>
      <w:r>
        <w:t xml:space="preserve">  override val undoActionTypes: Seq[String] = Seq(ActionType.ServerTweetUnfav.name)</w:t>
      </w:r>
    </w:p>
    <w:p>
      <w:pPr>
        <w:jc w:val="both"/>
      </w:pPr>
      <w:r>
        <w:t xml:space="preserve">  override val minInteractionCount: Int = 8</w:t>
      </w:r>
    </w:p>
    <w:p>
      <w:pPr>
        <w:jc w:val="both"/>
      </w:pPr>
      <w:r>
        <w:t xml:space="preserve">  override val minFavCount: Int = 8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"simclusters_fav_based_cluster_to_tweet_index")</w:t>
      </w:r>
    </w:p>
    <w:p>
      <w:pPr>
        <w:jc w:val="both"/>
      </w:pPr>
      <w:r>
        <w:t xml:space="preserve">  override val keyValDatasetOutputPath = Config.FavBasedClusterToTweetIndexOutputPath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FavBasedSimclustersClusterToTweetIndexScalaDataset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VideoViewBasedClusterToTweetIndexGenerationAdhocJob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Config.unifiedUserTweetActionPairGenerationSQLPath</w:t>
      </w:r>
    </w:p>
    <w:p>
      <w:pPr>
        <w:jc w:val="both"/>
      </w:pPr>
      <w:r>
        <w:t xml:space="preserve">  override val contributingActionTypes: Seq[String] = Seq(</w:t>
      </w:r>
    </w:p>
    <w:p>
      <w:pPr>
        <w:jc w:val="both"/>
      </w:pPr>
      <w:r>
        <w:t xml:space="preserve">    ActionType.ClientTweetVideoPlayback50.name)</w:t>
      </w:r>
    </w:p>
    <w:p>
      <w:pPr>
        <w:jc w:val="both"/>
      </w:pPr>
      <w:r>
        <w:t xml:space="preserve">  override val undoActionTypes: Seq[String] = Seq.empty</w:t>
      </w:r>
    </w:p>
    <w:p>
      <w:pPr>
        <w:jc w:val="both"/>
      </w:pPr>
      <w:r>
        <w:t xml:space="preserve">  override val enableHealthAndVideoFilters: Boolean = true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"simclusters_video_view_based_cluster_to_tweet_index")</w:t>
      </w:r>
    </w:p>
    <w:p>
      <w:pPr>
        <w:jc w:val="both"/>
      </w:pPr>
      <w:r>
        <w:t xml:space="preserve">  override val keyValDatasetOutputPath = Config.VideoViewBasedClusterToTweetIndexOutputPath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VideoViewBasedSimclustersClusterToTweetIndexScalaDataset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VideoViewBasedClusterToTweetIndexGenerationBatchJob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Config.unifiedUserTweetActionPairGenerationSQLPath</w:t>
      </w:r>
    </w:p>
    <w:p>
      <w:pPr>
        <w:jc w:val="both"/>
      </w:pPr>
      <w:r>
        <w:t xml:space="preserve">  override val contributingActionTypes: Seq[String] = Seq(</w:t>
      </w:r>
    </w:p>
    <w:p>
      <w:pPr>
        <w:jc w:val="both"/>
      </w:pPr>
      <w:r>
        <w:t xml:space="preserve">    ActionType.ClientTweetVideoPlayback50.name)</w:t>
      </w:r>
    </w:p>
    <w:p>
      <w:pPr>
        <w:jc w:val="both"/>
      </w:pPr>
      <w:r>
        <w:t xml:space="preserve">  override val undoActionTypes: Seq[String] = Seq.empty</w:t>
      </w:r>
    </w:p>
    <w:p>
      <w:pPr>
        <w:jc w:val="both"/>
      </w:pPr>
      <w:r>
        <w:t xml:space="preserve">  override val enableHealthAndVideoFilters: Boolean = true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"simclusters_video_view_based_cluster_to_tweet_index")</w:t>
      </w:r>
    </w:p>
    <w:p>
      <w:pPr>
        <w:jc w:val="both"/>
      </w:pPr>
      <w:r>
        <w:t xml:space="preserve">  override val keyValDatasetOutputPath = Config.VideoViewBasedClusterToTweetIndexOutputPath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VideoViewBasedSimclustersClusterToTweetIndexScalaDataset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RetweetBasedClusterToTweetIndexGenerationAdhocJob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Config.unifiedUserTweetActionPairGenerationSQLPath</w:t>
      </w:r>
    </w:p>
    <w:p>
      <w:pPr>
        <w:jc w:val="both"/>
      </w:pPr>
      <w:r>
        <w:t xml:space="preserve">  override val contributingActionTypes: Seq[String] = Seq(ActionType.ServerTweetRetweet.name)</w:t>
      </w:r>
    </w:p>
    <w:p>
      <w:pPr>
        <w:jc w:val="both"/>
      </w:pPr>
      <w:r>
        <w:t xml:space="preserve">  override val undoActionTypes: Seq[String] = Seq(ActionType.ServerTweetUnretweet.name)</w:t>
      </w:r>
    </w:p>
    <w:p>
      <w:pPr>
        <w:jc w:val="both"/>
      </w:pPr>
      <w:r>
        <w:t xml:space="preserve">  override val undoActionReferenceTweetIdColumn: String = Config.retweetTweetIdColumn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"simclusters_retweet_based_cluster_to_tweet_index")</w:t>
      </w:r>
    </w:p>
    <w:p>
      <w:pPr>
        <w:jc w:val="both"/>
      </w:pPr>
      <w:r>
        <w:t xml:space="preserve">  override val keyValDatasetOutputPath = Config.RetweetBasedClusterToTweetIndexOutputPath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RetweetBasedSimclustersClusterToTweetIndexScalaDataset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RetweetBasedClusterToTweetIndexGenerationBatchJob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Config.unifiedUserTweetActionPairGenerationSQLPath</w:t>
      </w:r>
    </w:p>
    <w:p>
      <w:pPr>
        <w:jc w:val="both"/>
      </w:pPr>
      <w:r>
        <w:t xml:space="preserve">  override val contributingActionTypes: Seq[String] = Seq(ActionType.ServerTweetRetweet.name)</w:t>
      </w:r>
    </w:p>
    <w:p>
      <w:pPr>
        <w:jc w:val="both"/>
      </w:pPr>
      <w:r>
        <w:t xml:space="preserve">  override val undoActionTypes: Seq[String] = Seq(ActionType.ServerTweetUnretweet.name)</w:t>
      </w:r>
    </w:p>
    <w:p>
      <w:pPr>
        <w:jc w:val="both"/>
      </w:pPr>
      <w:r>
        <w:t xml:space="preserve">  override val undoActionReferenceTweetIdColumn: String = Config.retweetTweetIdColumn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"simclusters_retweet_based_cluster_to_tweet_index")</w:t>
      </w:r>
    </w:p>
    <w:p>
      <w:pPr>
        <w:jc w:val="both"/>
      </w:pPr>
      <w:r>
        <w:t xml:space="preserve">  override val keyValDatasetOutputPath = Config.RetweetBasedClusterToTweetIndexOutputPath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RetweetBasedSimclustersClusterToTweetIndexScalaDataset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ReplyBasedClusterToTweetIndexGenerationAdhocJob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Config.combinedUserTweetActionPairGenerationSQLPath</w:t>
      </w:r>
    </w:p>
    <w:p>
      <w:pPr>
        <w:jc w:val="both"/>
      </w:pPr>
      <w:r>
        <w:t xml:space="preserve">  override val contributingActionTypes: Seq[String] = Seq(ActionType.ServerTweetReply.name)</w:t>
      </w:r>
    </w:p>
    <w:p>
      <w:pPr>
        <w:jc w:val="both"/>
      </w:pPr>
      <w:r>
        <w:t xml:space="preserve">  override val undoActionTypes: Seq[String] = Seq(ActionType.ServerTweetDelete.name)</w:t>
      </w:r>
    </w:p>
    <w:p>
      <w:pPr>
        <w:jc w:val="both"/>
      </w:pPr>
      <w:r>
        <w:t xml:space="preserve">  override val undoActionReferenceTweetIdColumn: String = Config.replyTweetIdColumn</w:t>
      </w:r>
    </w:p>
    <w:p>
      <w:pPr>
        <w:jc w:val="both"/>
      </w:pPr>
      <w:r>
        <w:t xml:space="preserve">  override val minInteractionCount: Int = 8</w:t>
      </w:r>
    </w:p>
    <w:p>
      <w:pPr>
        <w:jc w:val="both"/>
      </w:pPr>
      <w:r>
        <w:t xml:space="preserve">  override val minFavCount: Int = 8</w:t>
      </w:r>
    </w:p>
    <w:p>
      <w:pPr>
        <w:jc w:val="both"/>
      </w:pPr>
      <w:r>
        <w:t xml:space="preserve">  override val minEngagementPerCluster: Int = 3</w:t>
      </w:r>
    </w:p>
    <w:p>
      <w:pPr>
        <w:jc w:val="both"/>
      </w:pPr>
      <w:r>
        <w:t xml:space="preserve">  // Add supplemental positive signals to the user tweet engagement event template</w:t>
      </w:r>
    </w:p>
    <w:p>
      <w:pPr>
        <w:jc w:val="both"/>
      </w:pPr>
      <w:r>
        <w:t xml:space="preserve">  // We bundle each reply signal with a positive signal (fav or retweet)</w:t>
      </w:r>
    </w:p>
    <w:p>
      <w:pPr>
        <w:jc w:val="both"/>
      </w:pPr>
      <w:r>
        <w:t xml:space="preserve">  val supplementalPositiveSignals: Seq[String] =</w:t>
      </w:r>
    </w:p>
    <w:p>
      <w:pPr>
        <w:jc w:val="both"/>
      </w:pPr>
      <w:r>
        <w:t xml:space="preserve">    Seq(ActionType.ServerTweetFav.name, ActionType.ServerTweetRetweet.name)</w:t>
      </w:r>
    </w:p>
    <w:p>
      <w:pPr>
        <w:jc w:val="both"/>
      </w:pPr>
      <w:r>
        <w:t xml:space="preserve">  override lazy val userTweetEngagementEventPairTemplateVariable: Map[String, String]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"CONTRIBUTING_ACTION_TYPE_STR" -&gt; contributingActionTypes.head,</w:t>
      </w:r>
    </w:p>
    <w:p>
      <w:pPr>
        <w:jc w:val="both"/>
      </w:pPr>
      <w:r>
        <w:t xml:space="preserve">      "UNDO_ACTION_TYPES_STR" -&gt; undoActionTypesStr,</w:t>
      </w:r>
    </w:p>
    <w:p>
      <w:pPr>
        <w:jc w:val="both"/>
      </w:pPr>
      <w:r>
        <w:t xml:space="preserve">      "UNDO_ACTION_TWEET_ID_COLUMN" -&gt; undoActionReferenceTweetIdColumn,</w:t>
      </w:r>
    </w:p>
    <w:p>
      <w:pPr>
        <w:jc w:val="both"/>
      </w:pPr>
      <w:r>
        <w:t xml:space="preserve">      "SUPPLEMENTAL_ACTION_TYPES_ENGAGEMENT_STR" -&gt; buildActionTypesEngagementIndicatorString(</w:t>
      </w:r>
    </w:p>
    <w:p>
      <w:pPr>
        <w:jc w:val="both"/>
      </w:pPr>
      <w:r>
        <w:t xml:space="preserve">        supplementalPositiveSignals)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"simclusters_reply_based_cluster_to_tweet_index")</w:t>
      </w:r>
    </w:p>
    <w:p>
      <w:pPr>
        <w:jc w:val="both"/>
      </w:pPr>
      <w:r>
        <w:t xml:space="preserve">  override val keyValDatasetOutputPath = Config.ReplyBasedClusterToTweetIndexOutputPath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ReplyBasedSimclustersClusterToTweetIndexScalaDataset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ReplyBasedClusterToTweetIndexGenerationBatchJob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Config.combinedUserTweetActionPairGenerationSQLPath</w:t>
      </w:r>
    </w:p>
    <w:p>
      <w:pPr>
        <w:jc w:val="both"/>
      </w:pPr>
      <w:r>
        <w:t xml:space="preserve">  override val contributingActionTypes: Seq[String] = Seq(ActionType.ServerTweetReply.name)</w:t>
      </w:r>
    </w:p>
    <w:p>
      <w:pPr>
        <w:jc w:val="both"/>
      </w:pPr>
      <w:r>
        <w:t xml:space="preserve">  override val undoActionTypes: Seq[String] = Seq(ActionType.ServerTweetDelete.name)</w:t>
      </w:r>
    </w:p>
    <w:p>
      <w:pPr>
        <w:jc w:val="both"/>
      </w:pPr>
      <w:r>
        <w:t xml:space="preserve">  override val undoActionReferenceTweetIdColumn: String = Config.replyTweetIdColumn</w:t>
      </w:r>
    </w:p>
    <w:p>
      <w:pPr>
        <w:jc w:val="both"/>
      </w:pPr>
      <w:r>
        <w:t xml:space="preserve">  override val minInteractionCount: Int = 8</w:t>
      </w:r>
    </w:p>
    <w:p>
      <w:pPr>
        <w:jc w:val="both"/>
      </w:pPr>
      <w:r>
        <w:t xml:space="preserve">  override val minFavCount: Int = 8</w:t>
      </w:r>
    </w:p>
    <w:p>
      <w:pPr>
        <w:jc w:val="both"/>
      </w:pPr>
      <w:r>
        <w:t xml:space="preserve">  override val minEngagementPerCluster: Int = 3</w:t>
      </w:r>
    </w:p>
    <w:p>
      <w:pPr>
        <w:jc w:val="both"/>
      </w:pPr>
      <w:r>
        <w:t xml:space="preserve">  // Add supplemental positive signals to the user tweet engagement event template</w:t>
      </w:r>
    </w:p>
    <w:p>
      <w:pPr>
        <w:jc w:val="both"/>
      </w:pPr>
      <w:r>
        <w:t xml:space="preserve">  // We bundle each reply signal with a positive signal (fav or retweet)</w:t>
      </w:r>
    </w:p>
    <w:p>
      <w:pPr>
        <w:jc w:val="both"/>
      </w:pPr>
      <w:r>
        <w:t xml:space="preserve">  val supplementalPositiveSignals: Seq[String] =</w:t>
      </w:r>
    </w:p>
    <w:p>
      <w:pPr>
        <w:jc w:val="both"/>
      </w:pPr>
      <w:r>
        <w:t xml:space="preserve">    Seq(ActionType.ServerTweetFav.name, ActionType.ServerTweetRetweet.name)</w:t>
      </w:r>
    </w:p>
    <w:p>
      <w:pPr>
        <w:jc w:val="both"/>
      </w:pPr>
      <w:r>
        <w:t xml:space="preserve">  override lazy val userTweetEngagementEventPairTemplateVariable: Map[String, String]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"CONTRIBUTING_ACTION_TYPE_STR" -&gt; contributingActionTypes.head,</w:t>
      </w:r>
    </w:p>
    <w:p>
      <w:pPr>
        <w:jc w:val="both"/>
      </w:pPr>
      <w:r>
        <w:t xml:space="preserve">      "UNDO_ACTION_TYPES_STR" -&gt; undoActionTypesStr,</w:t>
      </w:r>
    </w:p>
    <w:p>
      <w:pPr>
        <w:jc w:val="both"/>
      </w:pPr>
      <w:r>
        <w:t xml:space="preserve">      "UNDO_ACTION_TWEET_ID_COLUMN" -&gt; undoActionReferenceTweetIdColumn,</w:t>
      </w:r>
    </w:p>
    <w:p>
      <w:pPr>
        <w:jc w:val="both"/>
      </w:pPr>
      <w:r>
        <w:t xml:space="preserve">      "SUPPLEMENTAL_ACTION_TYPES_ENGAGEMENT_STR" -&gt; buildActionTypesEngagementIndicatorString(</w:t>
      </w:r>
    </w:p>
    <w:p>
      <w:pPr>
        <w:jc w:val="both"/>
      </w:pPr>
      <w:r>
        <w:t xml:space="preserve">        supplementalPositiveSignals)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"simclusters_reply_based_cluster_to_tweet_index")</w:t>
      </w:r>
    </w:p>
    <w:p>
      <w:pPr>
        <w:jc w:val="both"/>
      </w:pPr>
      <w:r>
        <w:t xml:space="preserve">  override val keyValDatasetOutputPath = Config.ReplyBasedClusterToTweetIndexOutputPath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ReplyBasedSimclustersClusterToTweetIndexScalaDataset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PushOpenBasedClusterToTweetIndexGenerationAdhocJob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Config.unifiedUserTweetActionPairGenerationSQLPath</w:t>
      </w:r>
    </w:p>
    <w:p>
      <w:pPr>
        <w:jc w:val="both"/>
      </w:pPr>
      <w:r>
        <w:t xml:space="preserve">  override val contributingActionTypes: Seq[String] = Seq(ActionType.ClientNotificationOpen.name)</w:t>
      </w:r>
    </w:p>
    <w:p>
      <w:pPr>
        <w:jc w:val="both"/>
      </w:pPr>
      <w:r>
        <w:t xml:space="preserve">  override val contributingActionReferenceTweetIdColumn: String = Config.pushTweetIdColumn</w:t>
      </w:r>
    </w:p>
    <w:p>
      <w:pPr>
        <w:jc w:val="both"/>
      </w:pPr>
      <w:r>
        <w:t xml:space="preserve">  override val undoActionTypes: Seq[String] = Seq.empty</w:t>
      </w:r>
    </w:p>
    <w:p>
      <w:pPr>
        <w:jc w:val="both"/>
      </w:pPr>
      <w:r>
        <w:t xml:space="preserve">  override val minInteractionCount = 1</w:t>
      </w:r>
    </w:p>
    <w:p>
      <w:pPr>
        <w:jc w:val="both"/>
      </w:pPr>
      <w:r>
        <w:t xml:space="preserve">  override val minFavCount = 0</w:t>
      </w:r>
    </w:p>
    <w:p>
      <w:pPr>
        <w:jc w:val="both"/>
      </w:pPr>
      <w:r>
        <w:t xml:space="preserve">  override val enableFavClusterTopKTweetsIntersection = true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"simclusters_push_open_based_cluster_to_tweet_index")</w:t>
      </w:r>
    </w:p>
    <w:p>
      <w:pPr>
        <w:jc w:val="both"/>
      </w:pPr>
      <w:r>
        <w:t xml:space="preserve">  override val keyValDatasetOutputPath = Config.PushOpenBasedClusterToTweetIndexOutputPath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PushOpenBasedSimclustersClusterToTweetIndexScalaDataset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PushOpenBasedClusterToTweetIndexGenerationBatchJob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Config.unifiedUserTweetActionPairGenerationSQLPath</w:t>
      </w:r>
    </w:p>
    <w:p>
      <w:pPr>
        <w:jc w:val="both"/>
      </w:pPr>
      <w:r>
        <w:t xml:space="preserve">  override val contributingActionTypes: Seq[String] = Seq(ActionType.ClientNotificationOpen.name)</w:t>
      </w:r>
    </w:p>
    <w:p>
      <w:pPr>
        <w:jc w:val="both"/>
      </w:pPr>
      <w:r>
        <w:t xml:space="preserve">  override val contributingActionReferenceTweetIdColumn: String = Config.pushTweetIdColumn</w:t>
      </w:r>
    </w:p>
    <w:p>
      <w:pPr>
        <w:jc w:val="both"/>
      </w:pPr>
      <w:r>
        <w:t xml:space="preserve">  override val undoActionTypes: Seq[String] = Seq.empty</w:t>
      </w:r>
    </w:p>
    <w:p>
      <w:pPr>
        <w:jc w:val="both"/>
      </w:pPr>
      <w:r>
        <w:t xml:space="preserve">  override val minInteractionCount = 1</w:t>
      </w:r>
    </w:p>
    <w:p>
      <w:pPr>
        <w:jc w:val="both"/>
      </w:pPr>
      <w:r>
        <w:t xml:space="preserve">  override val minFavCount = 0</w:t>
      </w:r>
    </w:p>
    <w:p>
      <w:pPr>
        <w:jc w:val="both"/>
      </w:pPr>
      <w:r>
        <w:t xml:space="preserve">  override val enableFavClusterTopKTweetsIntersection = true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"simclusters_push_open_based_cluster_to_tweet_index")</w:t>
      </w:r>
    </w:p>
    <w:p>
      <w:pPr>
        <w:jc w:val="both"/>
      </w:pPr>
      <w:r>
        <w:t xml:space="preserve">  override val keyValDatasetOutputPath = Config.PushOpenBasedClusterToTweetIndexOutputPath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PushOpenBasedSimclustersClusterToTweetIndexScalaDataset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AdsFavBasedClusterToTweetIndexGenerationAdhocJob</w:t>
      </w:r>
    </w:p>
    <w:p>
      <w:pPr>
        <w:jc w:val="both"/>
      </w:pPr>
      <w:r>
        <w:t xml:space="preserve">    extends AdsClusterToTweetIndexGenerationJob {</w:t>
      </w:r>
    </w:p>
    <w:p>
      <w:pPr>
        <w:jc w:val="both"/>
      </w:pPr>
      <w:r>
        <w:t xml:space="preserve">  val isAdhoc: Boolean = true</w:t>
      </w:r>
    </w:p>
    <w:p>
      <w:pPr>
        <w:jc w:val="both"/>
      </w:pPr>
      <w:r>
        <w:t xml:space="preserve">  val getConsumerEmbeddingsSQLFunc = getInterestedIn2020SQL</w:t>
      </w:r>
    </w:p>
    <w:p>
      <w:pPr>
        <w:jc w:val="both"/>
      </w:pPr>
      <w:r>
        <w:t xml:space="preserve">  override val contributingActionTypes: Seq[Int] = AdsFavEngagementTypeIds // fav</w:t>
      </w:r>
    </w:p>
    <w:p>
      <w:pPr>
        <w:jc w:val="both"/>
      </w:pPr>
      <w:r>
        <w:t xml:space="preserve">  override val tweetEmbeddingsHalfLife: Int = 345600000 // 4 days</w:t>
      </w:r>
    </w:p>
    <w:p>
      <w:pPr>
        <w:jc w:val="both"/>
      </w:pPr>
      <w:r>
        <w:t xml:space="preserve">  // The earliest user tweet engagement event we consider is 7 days ago</w:t>
      </w:r>
    </w:p>
    <w:p>
      <w:pPr>
        <w:jc w:val="both"/>
      </w:pPr>
      <w:r>
        <w:t xml:space="preserve">  // The tweet could be older than 7 days</w:t>
      </w:r>
    </w:p>
    <w:p>
      <w:pPr>
        <w:jc w:val="both"/>
      </w:pPr>
      <w:r>
        <w:t xml:space="preserve">  override val maxTweetAgeHours: Int = 168 // 7 days</w:t>
      </w:r>
    </w:p>
    <w:p>
      <w:pPr>
        <w:jc w:val="both"/>
      </w:pPr>
      <w:r>
        <w:t xml:space="preserve">  override val minInteractionCount: Int = 3</w:t>
      </w:r>
    </w:p>
    <w:p>
      <w:pPr>
        <w:jc w:val="both"/>
      </w:pPr>
      <w:r>
        <w:t xml:space="preserve">  override val minFavCount: Int = 3</w:t>
      </w:r>
    </w:p>
    <w:p>
      <w:pPr>
        <w:jc w:val="both"/>
      </w:pPr>
      <w:r>
        <w:t xml:space="preserve">  override val minEngagementPerCluster: Int = 2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"simclusters_ads_fav_based_cluster_to_tweet_index")</w:t>
      </w:r>
    </w:p>
    <w:p>
      <w:pPr>
        <w:jc w:val="both"/>
      </w:pPr>
      <w:r>
        <w:t xml:space="preserve">  val keyValDatasetOutputPath: String = Config.AdsFavBasedClusterToTweetIndexOutputPath</w:t>
      </w:r>
    </w:p>
    <w:p>
      <w:pPr>
        <w:jc w:val="both"/>
      </w:pPr>
      <w:r>
        <w:t xml:space="preserve"> 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AdsFavBasedSimclustersClusterToTweetIndexScalaDataset</w:t>
      </w:r>
    </w:p>
    <w:p>
      <w:pPr>
        <w:jc w:val="both"/>
      </w:pPr>
      <w:r>
        <w:t xml:space="preserve">  val userTweetEngagementEventPairSqlPath: String =</w:t>
      </w:r>
    </w:p>
    <w:p>
      <w:pPr>
        <w:jc w:val="both"/>
      </w:pPr>
      <w:r>
        <w:t xml:space="preserve">    Config.adsUserTweetActionPairGenerationSQLPath</w:t>
      </w:r>
    </w:p>
    <w:p>
      <w:pPr>
        <w:jc w:val="both"/>
      </w:pPr>
      <w:r>
        <w:t>}</w:t>
      </w:r>
    </w:p>
    <w:p>
      <w:pPr>
        <w:jc w:val="both"/>
      </w:pPr>
      <w:r>
        <w:t>object AdsFavBasedClusterToTweetIndexGenerationBatchJob</w:t>
      </w:r>
    </w:p>
    <w:p>
      <w:pPr>
        <w:jc w:val="both"/>
      </w:pPr>
      <w:r>
        <w:t xml:space="preserve">    extends AdsClusterToTweetIndexGenerationJob {</w:t>
      </w:r>
    </w:p>
    <w:p>
      <w:pPr>
        <w:jc w:val="both"/>
      </w:pPr>
      <w:r>
        <w:t xml:space="preserve">  val isAdhoc: Boolean = false</w:t>
      </w:r>
    </w:p>
    <w:p>
      <w:pPr>
        <w:jc w:val="both"/>
      </w:pPr>
      <w:r>
        <w:t xml:space="preserve">  val getConsumerEmbeddingsSQLFunc = getInterestedIn2020SQL</w:t>
      </w:r>
    </w:p>
    <w:p>
      <w:pPr>
        <w:jc w:val="both"/>
      </w:pPr>
      <w:r>
        <w:t xml:space="preserve">  override val contributingActionTypes: Seq[Int] = AdsFavEngagementTypeIds // fav</w:t>
      </w:r>
    </w:p>
    <w:p>
      <w:pPr>
        <w:jc w:val="both"/>
      </w:pPr>
      <w:r>
        <w:t xml:space="preserve">  override val tweetEmbeddingsHalfLife: Int = 345600000 // 4 days</w:t>
      </w:r>
    </w:p>
    <w:p>
      <w:pPr>
        <w:jc w:val="both"/>
      </w:pPr>
      <w:r>
        <w:t xml:space="preserve">  // The earliest user tweet engagement event we consider is 7 days ago</w:t>
      </w:r>
    </w:p>
    <w:p>
      <w:pPr>
        <w:jc w:val="both"/>
      </w:pPr>
      <w:r>
        <w:t xml:space="preserve">  // The tweet could be older than 7 days</w:t>
      </w:r>
    </w:p>
    <w:p>
      <w:pPr>
        <w:jc w:val="both"/>
      </w:pPr>
      <w:r>
        <w:t xml:space="preserve">  override val maxTweetAgeHours: Int = 168 // 7 days</w:t>
      </w:r>
    </w:p>
    <w:p>
      <w:pPr>
        <w:jc w:val="both"/>
      </w:pPr>
      <w:r>
        <w:t xml:space="preserve">  override val minInteractionCount: Int = 3</w:t>
      </w:r>
    </w:p>
    <w:p>
      <w:pPr>
        <w:jc w:val="both"/>
      </w:pPr>
      <w:r>
        <w:t xml:space="preserve">  override val minFavCount: Int = 3</w:t>
      </w:r>
    </w:p>
    <w:p>
      <w:pPr>
        <w:jc w:val="both"/>
      </w:pPr>
      <w:r>
        <w:t xml:space="preserve">  override val minEngagementPerCluster: Int = 2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"simclusters_ads_fav_based_cluster_to_tweet_index")</w:t>
      </w:r>
    </w:p>
    <w:p>
      <w:pPr>
        <w:jc w:val="both"/>
      </w:pPr>
      <w:r>
        <w:t xml:space="preserve">  val keyValDatasetOutputPath: String = Config.AdsFavBasedClusterToTweetIndexOutputPath</w:t>
      </w:r>
    </w:p>
    <w:p>
      <w:pPr>
        <w:jc w:val="both"/>
      </w:pPr>
      <w:r>
        <w:t xml:space="preserve"> 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AdsFavBasedSimclustersClusterToTweetIndexScalaDataset</w:t>
      </w:r>
    </w:p>
    <w:p>
      <w:pPr>
        <w:jc w:val="both"/>
      </w:pPr>
      <w:r>
        <w:t xml:space="preserve">  val userTweetEngagementEventPairSqlPath: String =</w:t>
      </w:r>
    </w:p>
    <w:p>
      <w:pPr>
        <w:jc w:val="both"/>
      </w:pPr>
      <w:r>
        <w:t xml:space="preserve">    Config.adsUserTweetActionPairGenerationSQLPath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AdsFavClickBasedClusterToTweetIndexGenerationAdhocJob</w:t>
      </w:r>
    </w:p>
    <w:p>
      <w:pPr>
        <w:jc w:val="both"/>
      </w:pPr>
      <w:r>
        <w:t xml:space="preserve">    extends AdsClusterToTweetIndexGenerationJob {</w:t>
      </w:r>
    </w:p>
    <w:p>
      <w:pPr>
        <w:jc w:val="both"/>
      </w:pPr>
      <w:r>
        <w:t xml:space="preserve">  val isAdhoc: Boolean = true</w:t>
      </w:r>
    </w:p>
    <w:p>
      <w:pPr>
        <w:jc w:val="both"/>
      </w:pPr>
      <w:r>
        <w:t xml:space="preserve">  val getConsumerEmbeddingsSQLFunc = getInterestedIn2020SQL</w:t>
      </w:r>
    </w:p>
    <w:p>
      <w:pPr>
        <w:jc w:val="both"/>
      </w:pPr>
      <w:r>
        <w:t xml:space="preserve">  override val contributingActionTypes: Seq[Int] =</w:t>
      </w:r>
    </w:p>
    <w:p>
      <w:pPr>
        <w:jc w:val="both"/>
      </w:pPr>
      <w:r>
        <w:t xml:space="preserve">    AdsFavEngagementTypeIds ++ AdsClickEngagementTypeIds // fav + click</w:t>
      </w:r>
    </w:p>
    <w:p>
      <w:pPr>
        <w:jc w:val="both"/>
      </w:pPr>
      <w:r>
        <w:t xml:space="preserve">  override val tweetEmbeddingsHalfLife: Int = 604800000 // 7 days</w:t>
      </w:r>
    </w:p>
    <w:p>
      <w:pPr>
        <w:jc w:val="both"/>
      </w:pPr>
      <w:r>
        <w:t xml:space="preserve">  // The earliest user tweet engagement event we consider is 21 days ago</w:t>
      </w:r>
    </w:p>
    <w:p>
      <w:pPr>
        <w:jc w:val="both"/>
      </w:pPr>
      <w:r>
        <w:t xml:space="preserve">  // The tweet could be older than 21 days</w:t>
      </w:r>
    </w:p>
    <w:p>
      <w:pPr>
        <w:jc w:val="both"/>
      </w:pPr>
      <w:r>
        <w:t xml:space="preserve">  override val maxTweetAgeHours: Int = 504 // 21 days</w:t>
      </w:r>
    </w:p>
    <w:p>
      <w:pPr>
        <w:jc w:val="both"/>
      </w:pPr>
      <w:r>
        <w:t xml:space="preserve">  override val minInteractionCount: Int = 3</w:t>
      </w:r>
    </w:p>
    <w:p>
      <w:pPr>
        <w:jc w:val="both"/>
      </w:pPr>
      <w:r>
        <w:t xml:space="preserve">  override val minFavCount: Int = 3</w:t>
      </w:r>
    </w:p>
    <w:p>
      <w:pPr>
        <w:jc w:val="both"/>
      </w:pPr>
      <w:r>
        <w:t xml:space="preserve">  override val minEngagementPerCluster: Int = 2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"simclusters_ads_fav_click_ sbased_cluster_to_tweet_index")</w:t>
      </w:r>
    </w:p>
    <w:p>
      <w:pPr>
        <w:jc w:val="both"/>
      </w:pPr>
      <w:r>
        <w:t xml:space="preserve">  val keyValDatasetOutputPath: String = Config.AdsFavClickBasedClusterToTweetIndexOutputPath</w:t>
      </w:r>
    </w:p>
    <w:p>
      <w:pPr>
        <w:jc w:val="both"/>
      </w:pPr>
      <w:r>
        <w:t xml:space="preserve"> 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AdsFavClickBasedSimclustersClusterToTweetIndexScalaDataset</w:t>
      </w:r>
    </w:p>
    <w:p>
      <w:pPr>
        <w:jc w:val="both"/>
      </w:pPr>
      <w:r>
        <w:t xml:space="preserve">  val userTweetEngagementEventPairSqlPath: String =</w:t>
      </w:r>
    </w:p>
    <w:p>
      <w:pPr>
        <w:jc w:val="both"/>
      </w:pPr>
      <w:r>
        <w:t xml:space="preserve">    Config.adsUserTweetActionPairGenerationSQLPath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AdsFavClickBasedClusterToTweetIndexGenerationBatchJob</w:t>
      </w:r>
    </w:p>
    <w:p>
      <w:pPr>
        <w:jc w:val="both"/>
      </w:pPr>
      <w:r>
        <w:t xml:space="preserve">    extends AdsClusterToTweetIndexGenerationJob {</w:t>
      </w:r>
    </w:p>
    <w:p>
      <w:pPr>
        <w:jc w:val="both"/>
      </w:pPr>
      <w:r>
        <w:t xml:space="preserve">  val isAdhoc: Boolean = false</w:t>
      </w:r>
    </w:p>
    <w:p>
      <w:pPr>
        <w:jc w:val="both"/>
      </w:pPr>
      <w:r>
        <w:t xml:space="preserve">  val getConsumerEmbeddingsSQLFunc = getInterestedIn2020SQL</w:t>
      </w:r>
    </w:p>
    <w:p>
      <w:pPr>
        <w:jc w:val="both"/>
      </w:pPr>
      <w:r>
        <w:t xml:space="preserve">  override val contributingActionTypes: Seq[Int] =</w:t>
      </w:r>
    </w:p>
    <w:p>
      <w:pPr>
        <w:jc w:val="both"/>
      </w:pPr>
      <w:r>
        <w:t xml:space="preserve">    AdsFavEngagementTypeIds ++ AdsClickEngagementTypeIds // fav + click</w:t>
      </w:r>
    </w:p>
    <w:p>
      <w:pPr>
        <w:jc w:val="both"/>
      </w:pPr>
      <w:r>
        <w:t xml:space="preserve">  override val tweetEmbeddingsHalfLife: Int = 604800000 // 7 days</w:t>
      </w:r>
    </w:p>
    <w:p>
      <w:pPr>
        <w:jc w:val="both"/>
      </w:pPr>
      <w:r>
        <w:t xml:space="preserve">  // The earliest user tweet engagement event we consider is 21 days ago</w:t>
      </w:r>
    </w:p>
    <w:p>
      <w:pPr>
        <w:jc w:val="both"/>
      </w:pPr>
      <w:r>
        <w:t xml:space="preserve">  // The tweet could be older than 21 days</w:t>
      </w:r>
    </w:p>
    <w:p>
      <w:pPr>
        <w:jc w:val="both"/>
      </w:pPr>
      <w:r>
        <w:t xml:space="preserve">  override val maxTweetAgeHours: Int = 504 // 21 days</w:t>
      </w:r>
    </w:p>
    <w:p>
      <w:pPr>
        <w:jc w:val="both"/>
      </w:pPr>
      <w:r>
        <w:t xml:space="preserve">  override val minInteractionCount: Int = 3</w:t>
      </w:r>
    </w:p>
    <w:p>
      <w:pPr>
        <w:jc w:val="both"/>
      </w:pPr>
      <w:r>
        <w:t xml:space="preserve">  override val minFavCount: Int = 3</w:t>
      </w:r>
    </w:p>
    <w:p>
      <w:pPr>
        <w:jc w:val="both"/>
      </w:pPr>
      <w:r>
        <w:t xml:space="preserve">  override val minEngagementPerCluster: Int = 2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"simclusters_ads_fav_click_based_cluster_to_tweet_index")</w:t>
      </w:r>
    </w:p>
    <w:p>
      <w:pPr>
        <w:jc w:val="both"/>
      </w:pPr>
      <w:r>
        <w:t xml:space="preserve">  val keyValDatasetOutputPath: String = Config.AdsFavClickBasedClusterToTweetIndexOutputPath</w:t>
      </w:r>
    </w:p>
    <w:p>
      <w:pPr>
        <w:jc w:val="both"/>
      </w:pPr>
      <w:r>
        <w:t xml:space="preserve"> 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AdsFavClickBasedSimclustersClusterToTweetIndexScalaDataset</w:t>
      </w:r>
    </w:p>
    <w:p>
      <w:pPr>
        <w:jc w:val="both"/>
      </w:pPr>
      <w:r>
        <w:t xml:space="preserve">  val userTweetEngagementEventPairSqlPath: String =</w:t>
      </w:r>
    </w:p>
    <w:p>
      <w:pPr>
        <w:jc w:val="both"/>
      </w:pPr>
      <w:r>
        <w:t xml:space="preserve">    Config.adsUserTweetActionPairGenerationSQLPath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FavBasedEvergreenContentClusterToTweetIndexGenerationAdhocJob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Config.evergreenContentUserTweetActionPairGenerationSQLPath</w:t>
      </w:r>
    </w:p>
    <w:p>
      <w:pPr>
        <w:jc w:val="both"/>
      </w:pPr>
      <w:r>
        <w:t xml:space="preserve">  override val contributingActionTypes: Seq[String] = Seq(ActionType.ServerTweetFav.name)</w:t>
      </w:r>
    </w:p>
    <w:p>
      <w:pPr>
        <w:jc w:val="both"/>
      </w:pPr>
      <w:r>
        <w:t xml:space="preserve">  override val undoActionTypes: Seq[String] = Seq(ActionType.ServerTweetUnfav.name)</w:t>
      </w:r>
    </w:p>
    <w:p>
      <w:pPr>
        <w:jc w:val="both"/>
      </w:pPr>
      <w:r>
        <w:t xml:space="preserve">  override val tweetEmbeddingsHalfLife: Int = 57600000 // 16 hours</w:t>
      </w:r>
    </w:p>
    <w:p>
      <w:pPr>
        <w:jc w:val="both"/>
      </w:pPr>
      <w:r>
        <w:t xml:space="preserve">  override val maxTweetAgeHours: Int = 48 // 2 days</w:t>
      </w:r>
    </w:p>
    <w:p>
      <w:pPr>
        <w:jc w:val="both"/>
      </w:pPr>
      <w:r>
        <w:t xml:space="preserve">  override val minInteractionCount: Int = 8</w:t>
      </w:r>
    </w:p>
    <w:p>
      <w:pPr>
        <w:jc w:val="both"/>
      </w:pPr>
      <w:r>
        <w:t xml:space="preserve">  override val minFavCount: Int = 0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"simclusters_fav_based_evergreen_content_cluster_to_tweet_index")</w:t>
      </w:r>
    </w:p>
    <w:p>
      <w:pPr>
        <w:jc w:val="both"/>
      </w:pPr>
      <w:r>
        <w:t xml:space="preserve">  override val keyValDatasetOutputPath =</w:t>
      </w:r>
    </w:p>
    <w:p>
      <w:pPr>
        <w:jc w:val="both"/>
      </w:pPr>
      <w:r>
        <w:t xml:space="preserve">    Config.FavBasedEvergreenContentClusterToTweetIndexOutputPath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FavBasedEvergreenContentSimclustersClusterToTweetIndexScalaDataset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FavBasedEvergreenContentClusterToTweetIndexGenerationBatchJob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Config.evergreenContentUserTweetActionPairGenerationSQLPath</w:t>
      </w:r>
    </w:p>
    <w:p>
      <w:pPr>
        <w:jc w:val="both"/>
      </w:pPr>
      <w:r>
        <w:t xml:space="preserve">  override val contributingActionTypes: Seq[String] = Seq(ActionType.ServerTweetFav.name)</w:t>
      </w:r>
    </w:p>
    <w:p>
      <w:pPr>
        <w:jc w:val="both"/>
      </w:pPr>
      <w:r>
        <w:t xml:space="preserve">  override val undoActionTypes: Seq[String] = Seq(ActionType.ServerTweetUnfav.name)</w:t>
      </w:r>
    </w:p>
    <w:p>
      <w:pPr>
        <w:jc w:val="both"/>
      </w:pPr>
      <w:r>
        <w:t xml:space="preserve">  override val tweetEmbeddingsHalfLife: Int = 57600000 // 16 hours</w:t>
      </w:r>
    </w:p>
    <w:p>
      <w:pPr>
        <w:jc w:val="both"/>
      </w:pPr>
      <w:r>
        <w:t xml:space="preserve">  override val maxTweetAgeHours: Int = 48 // 2 days</w:t>
      </w:r>
    </w:p>
    <w:p>
      <w:pPr>
        <w:jc w:val="both"/>
      </w:pPr>
      <w:r>
        <w:t xml:space="preserve">  override val minInteractionCount: Int = 8</w:t>
      </w:r>
    </w:p>
    <w:p>
      <w:pPr>
        <w:jc w:val="both"/>
      </w:pPr>
      <w:r>
        <w:t xml:space="preserve">  override val minFavCount: Int = 0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"simclusters_fav_based_evergreen_content_cluster_to_tweet_index")</w:t>
      </w:r>
    </w:p>
    <w:p>
      <w:pPr>
        <w:jc w:val="both"/>
      </w:pPr>
      <w:r>
        <w:t xml:space="preserve">  override val keyValDatasetOutputPath =</w:t>
      </w:r>
    </w:p>
    <w:p>
      <w:pPr>
        <w:jc w:val="both"/>
      </w:pPr>
      <w:r>
        <w:t xml:space="preserve">    Config.FavBasedEvergreenContentClusterToTweetIndexOutputPath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FavBasedEvergreenContentSimclustersClusterToTweetIndexScalaDataset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FavBasedVideoClusterToTweetIndexGenerationAdhocJob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Config.favBasedVideoTweetActionPairGenerationSQLPath</w:t>
      </w:r>
    </w:p>
    <w:p>
      <w:pPr>
        <w:jc w:val="both"/>
      </w:pPr>
      <w:r>
        <w:t xml:space="preserve">  override val contributingActionTypes: Seq[String] = Seq(ActionType.ServerTweetFav.name)</w:t>
      </w:r>
    </w:p>
    <w:p>
      <w:pPr>
        <w:jc w:val="both"/>
      </w:pPr>
      <w:r>
        <w:t xml:space="preserve">  override val undoActionTypes: Seq[String] = Seq(ActionType.ServerTweetUnfav.name)</w:t>
      </w:r>
    </w:p>
    <w:p>
      <w:pPr>
        <w:jc w:val="both"/>
      </w:pPr>
      <w:r>
        <w:t xml:space="preserve">  override val minInteractionCount: Int = 8</w:t>
      </w:r>
    </w:p>
    <w:p>
      <w:pPr>
        <w:jc w:val="both"/>
      </w:pPr>
      <w:r>
        <w:t xml:space="preserve">  override val minFavCount: Int = 0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"simclusters_fav_based_video_cluster_to_tweet_index")</w:t>
      </w:r>
    </w:p>
    <w:p>
      <w:pPr>
        <w:jc w:val="both"/>
      </w:pPr>
      <w:r>
        <w:t xml:space="preserve">  override val keyValDatasetOutputPath =</w:t>
      </w:r>
    </w:p>
    <w:p>
      <w:pPr>
        <w:jc w:val="both"/>
      </w:pPr>
      <w:r>
        <w:t xml:space="preserve">    Config.FavBasedVideoClusterToTweetIndexOutputPath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FavBasedVideoSimclustersClusterToTweetIndexScalaDataset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FavBasedVideoClusterToTweetIndexGenerationBatchJob</w:t>
      </w:r>
    </w:p>
    <w:p>
      <w:pPr>
        <w:jc w:val="both"/>
      </w:pPr>
      <w:r>
        <w:t xml:space="preserve">    extends UUABasedClusterToTweetIndexGenerationJob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userTweetEngagementEventPairSqlPath: String =</w:t>
      </w:r>
    </w:p>
    <w:p>
      <w:pPr>
        <w:jc w:val="both"/>
      </w:pPr>
      <w:r>
        <w:t xml:space="preserve">    Config.favBasedVideoTweetActionPairGenerationSQLPath</w:t>
      </w:r>
    </w:p>
    <w:p>
      <w:pPr>
        <w:jc w:val="both"/>
      </w:pPr>
      <w:r>
        <w:t xml:space="preserve">  override val contributingActionTypes: Seq[String] = Seq(ActionType.ServerTweetFav.name)</w:t>
      </w:r>
    </w:p>
    <w:p>
      <w:pPr>
        <w:jc w:val="both"/>
      </w:pPr>
      <w:r>
        <w:t xml:space="preserve">  override val undoActionTypes: Seq[String] = Seq(ActionType.ServerTweetUnfav.name)</w:t>
      </w:r>
    </w:p>
    <w:p>
      <w:pPr>
        <w:jc w:val="both"/>
      </w:pPr>
      <w:r>
        <w:t xml:space="preserve">  override val minInteractionCount: Int = 8</w:t>
      </w:r>
    </w:p>
    <w:p>
      <w:pPr>
        <w:jc w:val="both"/>
      </w:pPr>
      <w:r>
        <w:t xml:space="preserve">  override val minFavCount: Int = 0</w:t>
      </w:r>
    </w:p>
    <w:p>
      <w:pPr>
        <w:jc w:val="both"/>
      </w:pPr>
      <w:r>
        <w:t xml:space="preserve">  override val outputTable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"simclusters_fav_based_video_cluster_to_tweet_index")</w:t>
      </w:r>
    </w:p>
    <w:p>
      <w:pPr>
        <w:jc w:val="both"/>
      </w:pPr>
      <w:r>
        <w:t xml:space="preserve">  override val keyValDatasetOutputPath =</w:t>
      </w:r>
    </w:p>
    <w:p>
      <w:pPr>
        <w:jc w:val="both"/>
      </w:pPr>
      <w:r>
        <w:t xml:space="preserve">    Config.FavBasedVideoClusterToTweetIndexOutputPath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FavBasedVideoSimclustersClusterToTweetIndexScalaDataset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