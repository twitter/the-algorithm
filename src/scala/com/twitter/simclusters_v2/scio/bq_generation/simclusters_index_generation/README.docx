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Adhoc SimClusters Cluster-to-tweet Index Generation Jobs</w:t>
      </w:r>
    </w:p>
    <w:p>
      <w:pPr>
        <w:jc w:val="both"/>
      </w:pPr>
      <w:r>
        <w:t>## Build and bundle the binaries</w:t>
      </w:r>
    </w:p>
    <w:p>
      <w:pPr>
        <w:jc w:val="both"/>
      </w:pPr>
      <w:r/>
    </w:p>
    <w:p>
      <w:pPr>
        <w:jc w:val="both"/>
      </w:pPr>
      <w:r>
        <w:t>```</w:t>
      </w:r>
    </w:p>
    <w:p>
      <w:pPr>
        <w:jc w:val="both"/>
      </w:pPr>
      <w:r>
        <w:t xml:space="preserve"> bazel bundle src/scala/com/twitter/simclusters_v2/scio/bq_generation/simclusters_index_generation/...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 Run the adhoc jobs</w:t>
      </w:r>
    </w:p>
    <w:p>
      <w:pPr>
        <w:jc w:val="both"/>
      </w:pPr>
      <w:r>
        <w:t>### To run fav based cluster-to-tweet index generation job (adhoc):</w:t>
      </w:r>
    </w:p>
    <w:p>
      <w:pPr>
        <w:jc w:val="both"/>
      </w:pPr>
      <w:r>
        <w:t>bin/d6w create \</w:t>
      </w:r>
    </w:p>
    <w:p>
      <w:pPr>
        <w:jc w:val="both"/>
      </w:pPr>
      <w:r>
        <w:t xml:space="preserve">  twttr-recos-ml-prod/us-central1/fav-based-index-generation-adhoc-job \</w:t>
      </w:r>
    </w:p>
    <w:p>
      <w:pPr>
        <w:jc w:val="both"/>
      </w:pPr>
      <w:r>
        <w:t xml:space="preserve">  src/scala/com/twitter/simclusters_v2/scio/bq_generation/simclusters_index_generation/engagement-event-based-simclusters-index-generation-job.d6w \</w:t>
      </w:r>
    </w:p>
    <w:p>
      <w:pPr>
        <w:jc w:val="both"/>
      </w:pPr>
      <w:r>
        <w:t xml:space="preserve">  --jar dist/fav-based-cluster-to-tweet-index-generation-adhoc-job-bundle/fav-based-cluster-to-tweet-index-generation-adhoc-job.jar \</w:t>
      </w:r>
    </w:p>
    <w:p>
      <w:pPr>
        <w:jc w:val="both"/>
      </w:pPr>
      <w:r>
        <w:t xml:space="preserve">  --bind=profile.user_name=your_ldap \</w:t>
      </w:r>
    </w:p>
    <w:p>
      <w:pPr>
        <w:jc w:val="both"/>
      </w:pPr>
      <w:r>
        <w:t xml:space="preserve">  --bind=profile.date="2022-07-15" \</w:t>
      </w:r>
    </w:p>
    <w:p>
      <w:pPr>
        <w:jc w:val="both"/>
      </w:pPr>
      <w:r>
        <w:t xml:space="preserve">  --bind=profile.frequency="PT1H" \</w:t>
      </w:r>
    </w:p>
    <w:p>
      <w:pPr>
        <w:jc w:val="both"/>
      </w:pPr>
      <w:r>
        <w:t xml:space="preserve">  --bind=profile.environment=dev \</w:t>
      </w:r>
    </w:p>
    <w:p>
      <w:pPr>
        <w:jc w:val="both"/>
      </w:pPr>
      <w:r>
        <w:t xml:space="preserve">  --bind=profile.job_name="fav-based-index-generation-adhoc-job" \</w:t>
      </w:r>
    </w:p>
    <w:p>
      <w:pPr>
        <w:jc w:val="both"/>
      </w:pPr>
      <w:r>
        <w:t xml:space="preserve">  --bind=profile.build_target="src/scala/com/twitter/simclusters_v2/scio/bq_generation/simclusters_index_generation:fav-based-cluster-to-tweet-index-generation-adhoc-job"</w:t>
      </w:r>
    </w:p>
    <w:p>
      <w:pPr>
        <w:jc w:val="both"/>
      </w:pPr>
      <w:r/>
    </w:p>
    <w:p>
      <w:pPr>
        <w:jc w:val="both"/>
      </w:pPr>
      <w:r>
        <w:t>### To run VideoView based cluster-to-tweet index generation job (adhoc):</w:t>
      </w:r>
    </w:p>
    <w:p>
      <w:pPr>
        <w:jc w:val="both"/>
      </w:pPr>
      <w:r>
        <w:t>bin/d6w create \</w:t>
      </w:r>
    </w:p>
    <w:p>
      <w:pPr>
        <w:jc w:val="both"/>
      </w:pPr>
      <w:r>
        <w:t xml:space="preserve">  twttr-recos-ml-prod/us-central1/video-view-based-index-generation-adhoc-job \</w:t>
      </w:r>
    </w:p>
    <w:p>
      <w:pPr>
        <w:jc w:val="both"/>
      </w:pPr>
      <w:r>
        <w:t xml:space="preserve">  src/scala/com/twitter/simclusters_v2/scio/bq_generation/simclusters_index_generation/engagement-event-based-simclusters-index-generation-job.d6w \</w:t>
      </w:r>
    </w:p>
    <w:p>
      <w:pPr>
        <w:jc w:val="both"/>
      </w:pPr>
      <w:r>
        <w:t xml:space="preserve">  --jar dist/video-view-based-cluster-to-tweet-index-generation-adhoc-job-bundle/video-view-based-cluster-to-tweet-index-generation-adhoc-job.jar \</w:t>
      </w:r>
    </w:p>
    <w:p>
      <w:pPr>
        <w:jc w:val="both"/>
      </w:pPr>
      <w:r>
        <w:t xml:space="preserve">  --bind=profile.user_name=your_ldap \</w:t>
      </w:r>
    </w:p>
    <w:p>
      <w:pPr>
        <w:jc w:val="both"/>
      </w:pPr>
      <w:r>
        <w:t xml:space="preserve">  --bind=profile.date="2022-07-15" \</w:t>
      </w:r>
    </w:p>
    <w:p>
      <w:pPr>
        <w:jc w:val="both"/>
      </w:pPr>
      <w:r>
        <w:t xml:space="preserve">  --bind=profile.frequency="PT1H" \</w:t>
      </w:r>
    </w:p>
    <w:p>
      <w:pPr>
        <w:jc w:val="both"/>
      </w:pPr>
      <w:r>
        <w:t xml:space="preserve">  --bind=profile.environment=dev \</w:t>
      </w:r>
    </w:p>
    <w:p>
      <w:pPr>
        <w:jc w:val="both"/>
      </w:pPr>
      <w:r>
        <w:t xml:space="preserve">  --bind=profile.job_name="video-view-based-index-generation-adhoc-job" \</w:t>
      </w:r>
    </w:p>
    <w:p>
      <w:pPr>
        <w:jc w:val="both"/>
      </w:pPr>
      <w:r>
        <w:t xml:space="preserve">  --bind=profile.build_target="src/scala/com/twitter/simclusters_v2/scio/bq_generation/simclusters_index_generation:video-view-based-cluster-to-tweet-index-generation-adhoc-job"</w:t>
      </w:r>
    </w:p>
    <w:p>
      <w:pPr>
        <w:jc w:val="both"/>
      </w:pPr>
      <w:r/>
    </w:p>
    <w:p>
      <w:pPr>
        <w:jc w:val="both"/>
      </w:pPr>
      <w:r>
        <w:t>### To run retweet based cluster-to-tweet index generation job (adhoc):</w:t>
      </w:r>
    </w:p>
    <w:p>
      <w:pPr>
        <w:jc w:val="both"/>
      </w:pPr>
      <w:r>
        <w:t>bin/d6w create \</w:t>
      </w:r>
    </w:p>
    <w:p>
      <w:pPr>
        <w:jc w:val="both"/>
      </w:pPr>
      <w:r>
        <w:t xml:space="preserve">  twttr-recos-ml-prod/us-central1/retweet-based-index-generation-adhoc-job \</w:t>
      </w:r>
    </w:p>
    <w:p>
      <w:pPr>
        <w:jc w:val="both"/>
      </w:pPr>
      <w:r>
        <w:t xml:space="preserve">  src/scala/com/twitter/simclusters_v2/scio/bq_generation/simclusters_index_generation/engagement-event-based-simclusters-index-generation-job.d6w \</w:t>
      </w:r>
    </w:p>
    <w:p>
      <w:pPr>
        <w:jc w:val="both"/>
      </w:pPr>
      <w:r>
        <w:t xml:space="preserve">  --jar dist/retweet-based-cluster-to-tweet-index-generation-adhoc-job-bundle/retweet-based-cluster-to-tweet-index-generation-adhoc-job.jar \</w:t>
      </w:r>
    </w:p>
    <w:p>
      <w:pPr>
        <w:jc w:val="both"/>
      </w:pPr>
      <w:r>
        <w:t xml:space="preserve">  --bind=profile.user_name=your_ldap \</w:t>
      </w:r>
    </w:p>
    <w:p>
      <w:pPr>
        <w:jc w:val="both"/>
      </w:pPr>
      <w:r>
        <w:t xml:space="preserve">  --bind=profile.date="2022-07-15" \</w:t>
      </w:r>
    </w:p>
    <w:p>
      <w:pPr>
        <w:jc w:val="both"/>
      </w:pPr>
      <w:r>
        <w:t xml:space="preserve">  --bind=profile.frequency="PT1H" \</w:t>
      </w:r>
    </w:p>
    <w:p>
      <w:pPr>
        <w:jc w:val="both"/>
      </w:pPr>
      <w:r>
        <w:t xml:space="preserve">  --bind=profile.environment=dev \</w:t>
      </w:r>
    </w:p>
    <w:p>
      <w:pPr>
        <w:jc w:val="both"/>
      </w:pPr>
      <w:r>
        <w:t xml:space="preserve">  --bind=profile.job_name="retweet-based-index-generation-adhoc-job" \</w:t>
      </w:r>
    </w:p>
    <w:p>
      <w:pPr>
        <w:jc w:val="both"/>
      </w:pPr>
      <w:r>
        <w:t xml:space="preserve">  --bind=profile.build_target="src/scala/com/twitter/simclusters_v2/scio/bq_generation/simclusters_index_generation:retweet-based-cluster-to-tweet-index-generation-adhoc-job"</w:t>
      </w:r>
    </w:p>
    <w:p>
      <w:pPr>
        <w:jc w:val="both"/>
      </w:pPr>
      <w:r/>
    </w:p>
    <w:p>
      <w:pPr>
        <w:jc w:val="both"/>
      </w:pPr>
      <w:r>
        <w:t>### To run reply based cluster-to-tweet index generation job (adhoc):</w:t>
      </w:r>
    </w:p>
    <w:p>
      <w:pPr>
        <w:jc w:val="both"/>
      </w:pPr>
      <w:r>
        <w:t>bin/d6w create \</w:t>
      </w:r>
    </w:p>
    <w:p>
      <w:pPr>
        <w:jc w:val="both"/>
      </w:pPr>
      <w:r>
        <w:t xml:space="preserve">  twttr-recos-ml-prod/us-central1/reply-based-index-generation-adhoc-job \</w:t>
      </w:r>
    </w:p>
    <w:p>
      <w:pPr>
        <w:jc w:val="both"/>
      </w:pPr>
      <w:r>
        <w:t xml:space="preserve">  src/scala/com/twitter/simclusters_v2/scio/bq_generation/simclusters_index_generation/engagement-event-based-simclusters-index-generation-job.d6w \</w:t>
      </w:r>
    </w:p>
    <w:p>
      <w:pPr>
        <w:jc w:val="both"/>
      </w:pPr>
      <w:r>
        <w:t xml:space="preserve">  --jar dist/reply-based-cluster-to-tweet-index-generation-adhoc-job-bundle/reply-based-cluster-to-tweet-index-generation-adhoc-job.jar \</w:t>
      </w:r>
    </w:p>
    <w:p>
      <w:pPr>
        <w:jc w:val="both"/>
      </w:pPr>
      <w:r>
        <w:t xml:space="preserve">  --bind=profile.user_name=your_ldap \</w:t>
      </w:r>
    </w:p>
    <w:p>
      <w:pPr>
        <w:jc w:val="both"/>
      </w:pPr>
      <w:r>
        <w:t xml:space="preserve">  --bind=profile.date="2022-07-15" \</w:t>
      </w:r>
    </w:p>
    <w:p>
      <w:pPr>
        <w:jc w:val="both"/>
      </w:pPr>
      <w:r>
        <w:t xml:space="preserve">  --bind=profile.frequency="PT1H" \</w:t>
      </w:r>
    </w:p>
    <w:p>
      <w:pPr>
        <w:jc w:val="both"/>
      </w:pPr>
      <w:r>
        <w:t xml:space="preserve">  --bind=profile.environment=dev \</w:t>
      </w:r>
    </w:p>
    <w:p>
      <w:pPr>
        <w:jc w:val="both"/>
      </w:pPr>
      <w:r>
        <w:t xml:space="preserve">  --bind=profile.job_name="reply-based-index-generation-adhoc-job" \</w:t>
      </w:r>
    </w:p>
    <w:p>
      <w:pPr>
        <w:jc w:val="both"/>
      </w:pPr>
      <w:r>
        <w:t xml:space="preserve">  --bind=profile.build_target="src/scala/com/twitter/simclusters_v2/scio/bq_generation/simclusters_index_generation:reply-based-cluster-to-tweet-index-generation-adhoc-job"</w:t>
      </w:r>
    </w:p>
    <w:p>
      <w:pPr>
        <w:jc w:val="both"/>
      </w:pPr>
      <w:r/>
    </w:p>
    <w:p>
      <w:pPr>
        <w:jc w:val="both"/>
      </w:pPr>
      <w:r>
        <w:t>### To run push open based cluster-to-tweet index generation job (adhoc):</w:t>
      </w:r>
    </w:p>
    <w:p>
      <w:pPr>
        <w:jc w:val="both"/>
      </w:pPr>
      <w:r>
        <w:t>bin/d6w create \</w:t>
      </w:r>
    </w:p>
    <w:p>
      <w:pPr>
        <w:jc w:val="both"/>
      </w:pPr>
      <w:r>
        <w:t xml:space="preserve">  twttr-recos-ml-prod/us-central1/push-open-based-index-generation-adhoc-job \</w:t>
      </w:r>
    </w:p>
    <w:p>
      <w:pPr>
        <w:jc w:val="both"/>
      </w:pPr>
      <w:r>
        <w:t xml:space="preserve">  src/scala/com/twitter/simclusters_v2/scio/bq_generation/simclusters_index_generation/engagement-event-based-simclusters-index-generation-job.d6w \</w:t>
      </w:r>
    </w:p>
    <w:p>
      <w:pPr>
        <w:jc w:val="both"/>
      </w:pPr>
      <w:r>
        <w:t xml:space="preserve">  --jar dist/push-open-based-cluster-to-tweet-index-generation-adhoc-job-bundle/push-open-based-cluster-to-tweet-index-generation-adhoc-job.jar \</w:t>
      </w:r>
    </w:p>
    <w:p>
      <w:pPr>
        <w:jc w:val="both"/>
      </w:pPr>
      <w:r>
        <w:t xml:space="preserve">  --bind=profile.user_name=your_ldap \</w:t>
      </w:r>
    </w:p>
    <w:p>
      <w:pPr>
        <w:jc w:val="both"/>
      </w:pPr>
      <w:r>
        <w:t xml:space="preserve">  --bind=profile.date="2022-10-06" \</w:t>
      </w:r>
    </w:p>
    <w:p>
      <w:pPr>
        <w:jc w:val="both"/>
      </w:pPr>
      <w:r>
        <w:t xml:space="preserve">  --bind=profile.frequency="PT1H" \</w:t>
      </w:r>
    </w:p>
    <w:p>
      <w:pPr>
        <w:jc w:val="both"/>
      </w:pPr>
      <w:r>
        <w:t xml:space="preserve">  --bind=profile.environment=dev \</w:t>
      </w:r>
    </w:p>
    <w:p>
      <w:pPr>
        <w:jc w:val="both"/>
      </w:pPr>
      <w:r>
        <w:t xml:space="preserve">  --bind=profile.job_name="push-open-based-index-generation-adhoc-job" \</w:t>
      </w:r>
    </w:p>
    <w:p>
      <w:pPr>
        <w:jc w:val="both"/>
      </w:pPr>
      <w:r>
        <w:t xml:space="preserve">  --bind=profile.build_target="src/scala/com/twitter/simclusters_v2/scio/bq_generation/simclusters_index_generation:push-open-based-cluster-to-tweet-index-generation-adhoc-job"</w:t>
      </w:r>
    </w:p>
    <w:p>
      <w:pPr>
        <w:jc w:val="both"/>
      </w:pPr>
      <w:r/>
    </w:p>
    <w:p>
      <w:pPr>
        <w:jc w:val="both"/>
      </w:pPr>
      <w:r>
        <w:t># For prod scheduled Cluster-to-tweet Index Generation Jobs</w:t>
      </w:r>
    </w:p>
    <w:p>
      <w:pPr>
        <w:jc w:val="both"/>
      </w:pPr>
      <w:r>
        <w:t>### To run Fav based cluster-to-tweet index generation job (batch):</w:t>
      </w:r>
    </w:p>
    <w:p>
      <w:pPr>
        <w:jc w:val="both"/>
      </w:pPr>
      <w:r>
        <w:t xml:space="preserve"> bin/d6w schedule \</w:t>
      </w:r>
    </w:p>
    <w:p>
      <w:pPr>
        <w:jc w:val="both"/>
      </w:pPr>
      <w:r>
        <w:t xml:space="preserve">  twttr-recos-ml-prod/us-central1/fav-based-index-generation-batch-job  \</w:t>
      </w:r>
    </w:p>
    <w:p>
      <w:pPr>
        <w:jc w:val="both"/>
      </w:pPr>
      <w:r>
        <w:t xml:space="preserve">  src/scala/com/twitter/simclusters_v2/scio/bq_generation/simclusters_index_generation/engagement-event-based-simclusters-index-generation-job.d6w \</w:t>
      </w:r>
    </w:p>
    <w:p>
      <w:pPr>
        <w:jc w:val="both"/>
      </w:pPr>
      <w:r>
        <w:t xml:space="preserve">  --bind=profile.user_name=cassowary \</w:t>
      </w:r>
    </w:p>
    <w:p>
      <w:pPr>
        <w:jc w:val="both"/>
      </w:pPr>
      <w:r>
        <w:t xml:space="preserve">  --bind=profile.environment=prod \</w:t>
      </w:r>
    </w:p>
    <w:p>
      <w:pPr>
        <w:jc w:val="both"/>
      </w:pPr>
      <w:r>
        <w:t xml:space="preserve">  --bind=profile.date="2022-07-19" \</w:t>
      </w:r>
    </w:p>
    <w:p>
      <w:pPr>
        <w:jc w:val="both"/>
      </w:pPr>
      <w:r>
        <w:t xml:space="preserve">  --bind=profile.frequency="PT1H" \</w:t>
      </w:r>
    </w:p>
    <w:p>
      <w:pPr>
        <w:jc w:val="both"/>
      </w:pPr>
      <w:r>
        <w:t xml:space="preserve">  --bind=profile.job_name="fav-based-index-generation-batch-job" \</w:t>
      </w:r>
    </w:p>
    <w:p>
      <w:pPr>
        <w:jc w:val="both"/>
      </w:pPr>
      <w:r>
        <w:t xml:space="preserve">  --bind=profile.build_target="src/scala/com/twitter/simclusters_v2/scio/bq_generation/simclusters_index_generation:fav-based-cluster-to-tweet-index-generation-batch-job"</w:t>
      </w:r>
    </w:p>
    <w:p>
      <w:pPr>
        <w:jc w:val="both"/>
      </w:pPr>
      <w:r/>
    </w:p>
    <w:p>
      <w:pPr>
        <w:jc w:val="both"/>
      </w:pPr>
      <w:r>
        <w:t>### To run VideoView based cluster-to-tweet index generation job (batch):</w:t>
      </w:r>
    </w:p>
    <w:p>
      <w:pPr>
        <w:jc w:val="both"/>
      </w:pPr>
      <w:r>
        <w:t xml:space="preserve"> bin/d6w schedule \</w:t>
      </w:r>
    </w:p>
    <w:p>
      <w:pPr>
        <w:jc w:val="both"/>
      </w:pPr>
      <w:r>
        <w:t xml:space="preserve">  twttr-recos-ml-prod/us-central1/video-view-based-index-generation-batch-job  \</w:t>
      </w:r>
    </w:p>
    <w:p>
      <w:pPr>
        <w:jc w:val="both"/>
      </w:pPr>
      <w:r>
        <w:t xml:space="preserve">  src/scala/com/twitter/simclusters_v2/scio/bq_generation/simclusters_index_generation/engagement-event-based-simclusters-index-generation-job.d6w \</w:t>
      </w:r>
    </w:p>
    <w:p>
      <w:pPr>
        <w:jc w:val="both"/>
      </w:pPr>
      <w:r>
        <w:t xml:space="preserve">  --bind=profile.user_name=cassowary \</w:t>
      </w:r>
    </w:p>
    <w:p>
      <w:pPr>
        <w:jc w:val="both"/>
      </w:pPr>
      <w:r>
        <w:t xml:space="preserve">  --bind=profile.environment=prod \</w:t>
      </w:r>
    </w:p>
    <w:p>
      <w:pPr>
        <w:jc w:val="both"/>
      </w:pPr>
      <w:r>
        <w:t xml:space="preserve">  --bind=profile.date="2022-07-19" \</w:t>
      </w:r>
    </w:p>
    <w:p>
      <w:pPr>
        <w:jc w:val="both"/>
      </w:pPr>
      <w:r>
        <w:t xml:space="preserve">  --bind=profile.frequency="PT1H" \</w:t>
      </w:r>
    </w:p>
    <w:p>
      <w:pPr>
        <w:jc w:val="both"/>
      </w:pPr>
      <w:r>
        <w:t xml:space="preserve">  --bind=profile.job_name="video-view-based-index-generation-batch-job" \</w:t>
      </w:r>
    </w:p>
    <w:p>
      <w:pPr>
        <w:jc w:val="both"/>
      </w:pPr>
      <w:r>
        <w:t xml:space="preserve">  --bind=profile.build_target="src/scala/com/twitter/simclusters_v2/scio/bq_generation/simclusters_index_generation:video-view-based-cluster-to-tweet-index-generation-batch-job"</w:t>
      </w:r>
    </w:p>
    <w:p>
      <w:pPr>
        <w:jc w:val="both"/>
      </w:pPr>
      <w:r/>
    </w:p>
    <w:p>
      <w:pPr>
        <w:jc w:val="both"/>
      </w:pPr>
      <w:r>
        <w:t>### To run Retweet based cluster-to-tweet index generation job (batch):</w:t>
      </w:r>
    </w:p>
    <w:p>
      <w:pPr>
        <w:jc w:val="both"/>
      </w:pPr>
      <w:r>
        <w:t xml:space="preserve"> bin/d6w schedule \</w:t>
      </w:r>
    </w:p>
    <w:p>
      <w:pPr>
        <w:jc w:val="both"/>
      </w:pPr>
      <w:r>
        <w:t xml:space="preserve">  twttr-recos-ml-prod/us-central1/retweet-based-index-generation-batch-job  \</w:t>
      </w:r>
    </w:p>
    <w:p>
      <w:pPr>
        <w:jc w:val="both"/>
      </w:pPr>
      <w:r>
        <w:t xml:space="preserve">  src/scala/com/twitter/simclusters_v2/scio/bq_generation/simclusters_index_generation/engagement-event-based-simclusters-index-generation-job.d6w \</w:t>
      </w:r>
    </w:p>
    <w:p>
      <w:pPr>
        <w:jc w:val="both"/>
      </w:pPr>
      <w:r>
        <w:t xml:space="preserve">  --bind=profile.user_name=cassowary \</w:t>
      </w:r>
    </w:p>
    <w:p>
      <w:pPr>
        <w:jc w:val="both"/>
      </w:pPr>
      <w:r>
        <w:t xml:space="preserve">  --bind=profile.environment=prod \</w:t>
      </w:r>
    </w:p>
    <w:p>
      <w:pPr>
        <w:jc w:val="both"/>
      </w:pPr>
      <w:r>
        <w:t xml:space="preserve">  --bind=profile.date="2022-07-19" \</w:t>
      </w:r>
    </w:p>
    <w:p>
      <w:pPr>
        <w:jc w:val="both"/>
      </w:pPr>
      <w:r>
        <w:t xml:space="preserve">  --bind=profile.frequency="PT1H" \</w:t>
      </w:r>
    </w:p>
    <w:p>
      <w:pPr>
        <w:jc w:val="both"/>
      </w:pPr>
      <w:r>
        <w:t xml:space="preserve">  --bind=profile.job_name="retweet-based-index-generation-batch-job" \</w:t>
      </w:r>
    </w:p>
    <w:p>
      <w:pPr>
        <w:jc w:val="both"/>
      </w:pPr>
      <w:r>
        <w:t xml:space="preserve">  --bind=profile.build_target="src/scala/com/twitter/simclusters_v2/scio/bq_generation/simclusters_index_generation:retweet-based-cluster-to-tweet-index-generation-batch-job"</w:t>
      </w:r>
    </w:p>
    <w:p>
      <w:pPr>
        <w:jc w:val="both"/>
      </w:pPr>
      <w:r/>
    </w:p>
    <w:p>
      <w:pPr>
        <w:jc w:val="both"/>
      </w:pPr>
      <w:r>
        <w:t>### To run Reply based cluster-to-tweet index generation job (batch):</w:t>
      </w:r>
    </w:p>
    <w:p>
      <w:pPr>
        <w:jc w:val="both"/>
      </w:pPr>
      <w:r>
        <w:t xml:space="preserve"> bin/d6w schedule \</w:t>
      </w:r>
    </w:p>
    <w:p>
      <w:pPr>
        <w:jc w:val="both"/>
      </w:pPr>
      <w:r>
        <w:t xml:space="preserve">  twttr-recos-ml-prod/us-central1/reply-based-index-generation-batch-job  \</w:t>
      </w:r>
    </w:p>
    <w:p>
      <w:pPr>
        <w:jc w:val="both"/>
      </w:pPr>
      <w:r>
        <w:t xml:space="preserve">  src/scala/com/twitter/simclusters_v2/scio/bq_generation/simclusters_index_generation/engagement-event-based-simclusters-index-generation-job.d6w \</w:t>
      </w:r>
    </w:p>
    <w:p>
      <w:pPr>
        <w:jc w:val="both"/>
      </w:pPr>
      <w:r>
        <w:t xml:space="preserve">  --bind=profile.user_name=cassowary \</w:t>
      </w:r>
    </w:p>
    <w:p>
      <w:pPr>
        <w:jc w:val="both"/>
      </w:pPr>
      <w:r>
        <w:t xml:space="preserve">  --bind=profile.environment=prod \</w:t>
      </w:r>
    </w:p>
    <w:p>
      <w:pPr>
        <w:jc w:val="both"/>
      </w:pPr>
      <w:r>
        <w:t xml:space="preserve">  --bind=profile.date="2022-07-19" \</w:t>
      </w:r>
    </w:p>
    <w:p>
      <w:pPr>
        <w:jc w:val="both"/>
      </w:pPr>
      <w:r>
        <w:t xml:space="preserve">  --bind=profile.frequency="PT1H" \</w:t>
      </w:r>
    </w:p>
    <w:p>
      <w:pPr>
        <w:jc w:val="both"/>
      </w:pPr>
      <w:r>
        <w:t xml:space="preserve">  --bind=profile.job_name="reply-based-index-generation-batch-job" \</w:t>
      </w:r>
    </w:p>
    <w:p>
      <w:pPr>
        <w:jc w:val="both"/>
      </w:pPr>
      <w:r>
        <w:t xml:space="preserve">  --bind=profile.build_target="src/scala/com/twitter/simclusters_v2/scio/bq_generation/simclusters_index_generation:reply-based-cluster-to-tweet-index-generation-batch-job"</w:t>
      </w:r>
    </w:p>
    <w:p>
      <w:pPr>
        <w:jc w:val="both"/>
      </w:pPr>
      <w:r/>
    </w:p>
    <w:p>
      <w:pPr>
        <w:jc w:val="both"/>
      </w:pPr>
      <w:r>
        <w:t>### To run Push open based cluster-to-tweet index generation job (batch):</w:t>
      </w:r>
    </w:p>
    <w:p>
      <w:pPr>
        <w:jc w:val="both"/>
      </w:pPr>
      <w:r>
        <w:t xml:space="preserve"> bin/d6w schedule \</w:t>
      </w:r>
    </w:p>
    <w:p>
      <w:pPr>
        <w:jc w:val="both"/>
      </w:pPr>
      <w:r>
        <w:t xml:space="preserve">  twttr-recos-ml-prod/us-central1/push-open-based-index-generation-batch-job  \</w:t>
      </w:r>
    </w:p>
    <w:p>
      <w:pPr>
        <w:jc w:val="both"/>
      </w:pPr>
      <w:r>
        <w:t xml:space="preserve">  src/scala/com/twitter/simclusters_v2/scio/bq_generation/simclusters_index_generation/engagement-event-based-simclusters-index-generation-job.d6w \</w:t>
      </w:r>
    </w:p>
    <w:p>
      <w:pPr>
        <w:jc w:val="both"/>
      </w:pPr>
      <w:r>
        <w:t xml:space="preserve">  --bind=profile.user_name=cassowary \</w:t>
      </w:r>
    </w:p>
    <w:p>
      <w:pPr>
        <w:jc w:val="both"/>
      </w:pPr>
      <w:r>
        <w:t xml:space="preserve">  --bind=profile.environment=prod \</w:t>
      </w:r>
    </w:p>
    <w:p>
      <w:pPr>
        <w:jc w:val="both"/>
      </w:pPr>
      <w:r>
        <w:t xml:space="preserve">  --bind=profile.date="2022-10-06" \</w:t>
      </w:r>
    </w:p>
    <w:p>
      <w:pPr>
        <w:jc w:val="both"/>
      </w:pPr>
      <w:r>
        <w:t xml:space="preserve">  --bind=profile.frequency="PT1H" \</w:t>
      </w:r>
    </w:p>
    <w:p>
      <w:pPr>
        <w:jc w:val="both"/>
      </w:pPr>
      <w:r>
        <w:t xml:space="preserve">  --bind=profile.job_name="push-open-based-index-generation-batch-job" \</w:t>
      </w:r>
    </w:p>
    <w:p>
      <w:pPr>
        <w:jc w:val="both"/>
      </w:pPr>
      <w:r>
        <w:t xml:space="preserve">  --bind=profile.build_target="src/scala/com/twitter/simclusters_v2/scio/bq_generation/simclusters_index_generation:push-open-based-cluster-to-tweet-index-generation-batch-job"</w:t>
      </w:r>
    </w:p>
    <w:p>
      <w:pPr>
        <w:jc w:val="both"/>
      </w:pPr>
      <w:r/>
    </w:p>
    <w:p>
      <w:pPr>
        <w:jc w:val="both"/>
      </w:pPr>
      <w:r>
        <w:t>### To run Ads Fav based cluster-to-tweet index generation job (batch):</w:t>
      </w:r>
    </w:p>
    <w:p>
      <w:pPr>
        <w:jc w:val="both"/>
      </w:pPr>
      <w:r>
        <w:t xml:space="preserve"> bin/d6w schedule \</w:t>
      </w:r>
    </w:p>
    <w:p>
      <w:pPr>
        <w:jc w:val="both"/>
      </w:pPr>
      <w:r>
        <w:t xml:space="preserve">  twttr-recos-ml-prod/us-central1/ads-fav-based-index-generation-batch-job  \</w:t>
      </w:r>
    </w:p>
    <w:p>
      <w:pPr>
        <w:jc w:val="both"/>
      </w:pPr>
      <w:r>
        <w:t xml:space="preserve">  src/scala/com/twitter/simclusters_v2/scio/bq_generation/simclusters_index_generation/engagement-event-based-simclusters-index-generation-job.d6w \</w:t>
      </w:r>
    </w:p>
    <w:p>
      <w:pPr>
        <w:jc w:val="both"/>
      </w:pPr>
      <w:r>
        <w:t xml:space="preserve">  --bind=profile.user_name=cassowary \</w:t>
      </w:r>
    </w:p>
    <w:p>
      <w:pPr>
        <w:jc w:val="both"/>
      </w:pPr>
      <w:r>
        <w:t xml:space="preserve">  --bind=profile.environment=prod \</w:t>
      </w:r>
    </w:p>
    <w:p>
      <w:pPr>
        <w:jc w:val="both"/>
      </w:pPr>
      <w:r>
        <w:t xml:space="preserve">  --bind=profile.date="2022-10-06" \</w:t>
      </w:r>
    </w:p>
    <w:p>
      <w:pPr>
        <w:jc w:val="both"/>
      </w:pPr>
      <w:r>
        <w:t xml:space="preserve">  --bind=profile.frequency="PT3H" \</w:t>
      </w:r>
    </w:p>
    <w:p>
      <w:pPr>
        <w:jc w:val="both"/>
      </w:pPr>
      <w:r>
        <w:t xml:space="preserve">  --bind=profile.job_name="ads-fav-based-index-generation-batch-job" \</w:t>
      </w:r>
    </w:p>
    <w:p>
      <w:pPr>
        <w:jc w:val="both"/>
      </w:pPr>
      <w:r>
        <w:t xml:space="preserve">  --bind=profile.build_target="src/scala/com/twitter/simclusters_v2/scio/bq_generation/simclusters_index_generation:ads-fav-based-cluster-to-tweet-index-generation-batch-job"</w:t>
      </w:r>
    </w:p>
    <w:p>
      <w:pPr>
        <w:jc w:val="both"/>
      </w:pPr>
      <w:r/>
    </w:p>
    <w:p>
      <w:pPr>
        <w:jc w:val="both"/>
      </w:pPr>
      <w:r>
        <w:t>### To run Ads Fav Click based cluster-to-tweet index generation job (batch):</w:t>
      </w:r>
    </w:p>
    <w:p>
      <w:pPr>
        <w:jc w:val="both"/>
      </w:pPr>
      <w:r>
        <w:t xml:space="preserve"> bin/d6w schedule \</w:t>
      </w:r>
    </w:p>
    <w:p>
      <w:pPr>
        <w:jc w:val="both"/>
      </w:pPr>
      <w:r>
        <w:t xml:space="preserve">  twttr-recos-ml-prod/us-central1/ads-fav-click-based-index-generation-batch-job  \</w:t>
      </w:r>
    </w:p>
    <w:p>
      <w:pPr>
        <w:jc w:val="both"/>
      </w:pPr>
      <w:r>
        <w:t xml:space="preserve">  src/scala/com/twitter/simclusters_v2/scio/bq_generation/simclusters_index_generation/engagement-event-based-simclusters-index-generation-job.d6w \</w:t>
      </w:r>
    </w:p>
    <w:p>
      <w:pPr>
        <w:jc w:val="both"/>
      </w:pPr>
      <w:r>
        <w:t xml:space="preserve">  --bind=profile.user_name=cassowary \</w:t>
      </w:r>
    </w:p>
    <w:p>
      <w:pPr>
        <w:jc w:val="both"/>
      </w:pPr>
      <w:r>
        <w:t xml:space="preserve">  --bind=profile.environment=prod \</w:t>
      </w:r>
    </w:p>
    <w:p>
      <w:pPr>
        <w:jc w:val="both"/>
      </w:pPr>
      <w:r>
        <w:t xml:space="preserve">  --bind=profile.date="2022-12-09" \</w:t>
      </w:r>
    </w:p>
    <w:p>
      <w:pPr>
        <w:jc w:val="both"/>
      </w:pPr>
      <w:r>
        <w:t xml:space="preserve">  --bind=profile.frequency="PT3H" \</w:t>
      </w:r>
    </w:p>
    <w:p>
      <w:pPr>
        <w:jc w:val="both"/>
      </w:pPr>
      <w:r>
        <w:t xml:space="preserve">  --bind=profile.job_name="ads-fav-click-based-index-generation-batch-job" \</w:t>
      </w:r>
    </w:p>
    <w:p>
      <w:pPr>
        <w:jc w:val="both"/>
      </w:pPr>
      <w:r>
        <w:t xml:space="preserve">  --bind=profile.build_target="src/scala/com/twitter/simclusters_v2/scio/bq_generation/simclusters_index_generation:ads-fav-click-based-cluster-to-tweet-index-generation-batch-job"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