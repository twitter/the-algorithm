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"simclusters_index_generation",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"**/*.scala",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"src/scala/com/twitter/simclusters_v2/hdfs_sources:ads_fav_based_simclusters_cluster_to_tweet_index-scala",</w:t>
      </w:r>
    </w:p>
    <w:p>
      <w:pPr>
        <w:jc w:val="both"/>
      </w:pPr>
      <w:r>
        <w:t xml:space="preserve">        "src/scala/com/twitter/simclusters_v2/hdfs_sources:ads_fav_click_based_simclusters_cluster_to_tweet_index-scala",</w:t>
      </w:r>
    </w:p>
    <w:p>
      <w:pPr>
        <w:jc w:val="both"/>
      </w:pPr>
      <w:r>
        <w:t xml:space="preserve">        "src/scala/com/twitter/simclusters_v2/hdfs_sources:fav_based_evergreen_content_simclusters_cluster_to_tweet_index-scala",</w:t>
      </w:r>
    </w:p>
    <w:p>
      <w:pPr>
        <w:jc w:val="both"/>
      </w:pPr>
      <w:r>
        <w:t xml:space="preserve">        "src/scala/com/twitter/simclusters_v2/hdfs_sources:fav_based_simclusters_cluster_to_tweet_index-scala",</w:t>
      </w:r>
    </w:p>
    <w:p>
      <w:pPr>
        <w:jc w:val="both"/>
      </w:pPr>
      <w:r>
        <w:t xml:space="preserve">        "src/scala/com/twitter/simclusters_v2/hdfs_sources:fav_based_video_simclusters_cluster_to_tweet_index-scala",</w:t>
      </w:r>
    </w:p>
    <w:p>
      <w:pPr>
        <w:jc w:val="both"/>
      </w:pPr>
      <w:r>
        <w:t xml:space="preserve">        "src/scala/com/twitter/simclusters_v2/hdfs_sources:push_open_based_simclusters_cluster_to_tweet_index-scala",</w:t>
      </w:r>
    </w:p>
    <w:p>
      <w:pPr>
        <w:jc w:val="both"/>
      </w:pPr>
      <w:r>
        <w:t xml:space="preserve">        "src/scala/com/twitter/simclusters_v2/hdfs_sources:reply_based_simclusters_cluster_to_tweet_index-scala",</w:t>
      </w:r>
    </w:p>
    <w:p>
      <w:pPr>
        <w:jc w:val="both"/>
      </w:pPr>
      <w:r>
        <w:t xml:space="preserve">        "src/scala/com/twitter/simclusters_v2/hdfs_sources:retweet_based_simclusters_cluster_to_tweet_index-scala",</w:t>
      </w:r>
    </w:p>
    <w:p>
      <w:pPr>
        <w:jc w:val="both"/>
      </w:pPr>
      <w:r>
        <w:t xml:space="preserve">        "src/scala/com/twitter/simclusters_v2/hdfs_sources:video_view_based_simclusters_cluster_to_tweet_index-scala",</w:t>
      </w:r>
    </w:p>
    <w:p>
      <w:pPr>
        <w:jc w:val="both"/>
      </w:pPr>
      <w:r>
        <w:t xml:space="preserve">        "src/scala/com/twitter/simclusters_v2/scio/bq_generation/common",</w:t>
      </w:r>
    </w:p>
    <w:p>
      <w:pPr>
        <w:jc w:val="both"/>
      </w:pPr>
      <w:r>
        <w:t xml:space="preserve">        "src/scala/com/twitter/simclusters_v2/scio/bq_generation/sql",</w:t>
      </w:r>
    </w:p>
    <w:p>
      <w:pPr>
        <w:jc w:val="both"/>
      </w:pPr>
      <w:r>
        <w:t xml:space="preserve">        "src/scala/com/twitter/simclusters_v2/scio/bq_generation/tweets_ann:bq_generation",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"fav-based-cluster-to-tweet-index-generation-adhoc-job",</w:t>
      </w:r>
    </w:p>
    <w:p>
      <w:pPr>
        <w:jc w:val="both"/>
      </w:pPr>
      <w:r>
        <w:t xml:space="preserve">    main = "com.twitter.simclusters_v2.scio.bq_generation.simclusters_index_generation.FavBasedClusterToTweetIndexGenerationAdhocJob",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":simclusters_index_generation",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"fav-based-cluster-to-tweet-index-generation-batch-job",</w:t>
      </w:r>
    </w:p>
    <w:p>
      <w:pPr>
        <w:jc w:val="both"/>
      </w:pPr>
      <w:r>
        <w:t xml:space="preserve">    main = "com.twitter.simclusters_v2.scio.bq_generation.simclusters_index_generation.FavBasedClusterToTweetIndexGenerationBatchJob",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":simclusters_index_generation",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"video-view-based-cluster-to-tweet-index-generation-adhoc-job",</w:t>
      </w:r>
    </w:p>
    <w:p>
      <w:pPr>
        <w:jc w:val="both"/>
      </w:pPr>
      <w:r>
        <w:t xml:space="preserve">    main = "com.twitter.simclusters_v2.scio.bq_generation.simclusters_index_generation.VideoViewBasedClusterToTweetIndexGenerationAdhocJob",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":simclusters_index_generation",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"video-view-based-cluster-to-tweet-index-generation-batch-job",</w:t>
      </w:r>
    </w:p>
    <w:p>
      <w:pPr>
        <w:jc w:val="both"/>
      </w:pPr>
      <w:r>
        <w:t xml:space="preserve">    main = "com.twitter.simclusters_v2.scio.bq_generation.simclusters_index_generation.VideoViewBasedClusterToTweetIndexGenerationBatchJob",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":simclusters_index_generation",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"retweet-based-cluster-to-tweet-index-generation-adhoc-job",</w:t>
      </w:r>
    </w:p>
    <w:p>
      <w:pPr>
        <w:jc w:val="both"/>
      </w:pPr>
      <w:r>
        <w:t xml:space="preserve">    main = "com.twitter.simclusters_v2.scio.bq_generation.simclusters_index_generation.RetweetBasedClusterToTweetIndexGenerationAdhocJob",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":simclusters_index_generation",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"retweet-based-cluster-to-tweet-index-generation-batch-job",</w:t>
      </w:r>
    </w:p>
    <w:p>
      <w:pPr>
        <w:jc w:val="both"/>
      </w:pPr>
      <w:r>
        <w:t xml:space="preserve">    main = "com.twitter.simclusters_v2.scio.bq_generation.simclusters_index_generation.RetweetBasedClusterToTweetIndexGenerationBatchJob",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":simclusters_index_generation",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"reply-based-cluster-to-tweet-index-generation-adhoc-job",</w:t>
      </w:r>
    </w:p>
    <w:p>
      <w:pPr>
        <w:jc w:val="both"/>
      </w:pPr>
      <w:r>
        <w:t xml:space="preserve">    main = "com.twitter.simclusters_v2.scio.bq_generation.simclusters_index_generation.ReplyBasedClusterToTweetIndexGenerationAdhocJob",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":simclusters_index_generation",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"reply-based-cluster-to-tweet-index-generation-batch-job",</w:t>
      </w:r>
    </w:p>
    <w:p>
      <w:pPr>
        <w:jc w:val="both"/>
      </w:pPr>
      <w:r>
        <w:t xml:space="preserve">    main = "com.twitter.simclusters_v2.scio.bq_generation.simclusters_index_generation.ReplyBasedClusterToTweetIndexGenerationBatchJob",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":simclusters_index_generation",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"push-open-based-cluster-to-tweet-index-generation-adhoc-job",</w:t>
      </w:r>
    </w:p>
    <w:p>
      <w:pPr>
        <w:jc w:val="both"/>
      </w:pPr>
      <w:r>
        <w:t xml:space="preserve">    main = "com.twitter.simclusters_v2.scio.bq_generation.simclusters_index_generation.PushOpenBasedClusterToTweetIndexGenerationAdhocJob",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":simclusters_index_generation",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"push-open-based-cluster-to-tweet-index-generation-batch-job",</w:t>
      </w:r>
    </w:p>
    <w:p>
      <w:pPr>
        <w:jc w:val="both"/>
      </w:pPr>
      <w:r>
        <w:t xml:space="preserve">    main = "com.twitter.simclusters_v2.scio.bq_generation.simclusters_index_generation.PushOpenBasedClusterToTweetIndexGenerationBatchJob",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":simclusters_index_generation",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"ads-fav-based-cluster-to-tweet-index-generation-adhoc-job",</w:t>
      </w:r>
    </w:p>
    <w:p>
      <w:pPr>
        <w:jc w:val="both"/>
      </w:pPr>
      <w:r>
        <w:t xml:space="preserve">    main = "com.twitter.simclusters_v2.scio.bq_generation.simclusters_index_generation.AdsFavBasedClusterToTweetIndexGenerationAdhocJob",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":simclusters_index_generation",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"ads-fav-based-cluster-to-tweet-index-generation-batch-job",</w:t>
      </w:r>
    </w:p>
    <w:p>
      <w:pPr>
        <w:jc w:val="both"/>
      </w:pPr>
      <w:r>
        <w:t xml:space="preserve">    main = "com.twitter.simclusters_v2.scio.bq_generation.simclusters_index_generation.AdsFavBasedClusterToTweetIndexGenerationBatchJob",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":simclusters_index_generation",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"ads-fav-click-based-cluster-to-tweet-index-generation-adhoc-job",</w:t>
      </w:r>
    </w:p>
    <w:p>
      <w:pPr>
        <w:jc w:val="both"/>
      </w:pPr>
      <w:r>
        <w:t xml:space="preserve">    main = "com.twitter.simclusters_v2.scio.bq_generation.simclusters_index_generation.AdsFavClickBasedClusterToTweetIndexGenerationAdhocJob",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":simclusters_index_generation",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"ads-fav-click-based-cluster-to-tweet-index-generation-batch-job",</w:t>
      </w:r>
    </w:p>
    <w:p>
      <w:pPr>
        <w:jc w:val="both"/>
      </w:pPr>
      <w:r>
        <w:t xml:space="preserve">    main = "com.twitter.simclusters_v2.scio.bq_generation.simclusters_index_generation.AdsFavClickBasedClusterToTweetIndexGenerationBatchJob",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":simclusters_index_generation",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"fav-based-evergreen-content-cluster-to-tweet-index-generation-adhoc-job",</w:t>
      </w:r>
    </w:p>
    <w:p>
      <w:pPr>
        <w:jc w:val="both"/>
      </w:pPr>
      <w:r>
        <w:t xml:space="preserve">    main = "com.twitter.simclusters_v2.scio.bq_generation.simclusters_index_generation.FavBasedEvergreenContentClusterToTweetIndexGenerationAdhocJob",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":simclusters_index_generation",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"fav-based-evergreen-content-cluster-to-tweet-index-generation-batch-job",</w:t>
      </w:r>
    </w:p>
    <w:p>
      <w:pPr>
        <w:jc w:val="both"/>
      </w:pPr>
      <w:r>
        <w:t xml:space="preserve">    main = "com.twitter.simclusters_v2.scio.bq_generation.simclusters_index_generation.FavBasedEvergreenContentClusterToTweetIndexGenerationBatchJob",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":simclusters_index_generation",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"fav-based-video-cluster-to-tweet-index-generation-adhoc-job",</w:t>
      </w:r>
    </w:p>
    <w:p>
      <w:pPr>
        <w:jc w:val="both"/>
      </w:pPr>
      <w:r>
        <w:t xml:space="preserve">    main = "com.twitter.simclusters_v2.scio.bq_generation.simclusters_index_generation.FavBasedVideoClusterToTweetIndexGenerationAdhocJob",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":simclusters_index_generation",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"fav-based-video-cluster-to-tweet-index-generation-batch-job",</w:t>
      </w:r>
    </w:p>
    <w:p>
      <w:pPr>
        <w:jc w:val="both"/>
      </w:pPr>
      <w:r>
        <w:t xml:space="preserve">    main = "com.twitter.simclusters_v2.scio.bq_generation.simclusters_index_generation.FavBasedVideoClusterToTweetIndexGenerationBatchJob",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":simclusters_index_generation",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