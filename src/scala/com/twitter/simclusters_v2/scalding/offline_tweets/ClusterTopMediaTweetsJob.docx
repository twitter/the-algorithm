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com.twitter.simclusters_v2.scalding.offline_tweets</w:t>
      </w:r>
    </w:p>
    <w:p>
      <w:pPr>
        <w:jc w:val="both"/>
      </w:pPr>
      <w:r/>
    </w:p>
    <w:p>
      <w:pPr>
        <w:jc w:val="both"/>
      </w:pPr>
      <w:r>
        <w:t>import com.twitter.algebird.Aggregator.size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com.twitter.scalding.DateOps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com.twitter.scalding.Duration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com.twitter.scalding.Hours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com.twitter.scalding.TypedTsv</w:t>
      </w:r>
    </w:p>
    <w:p>
      <w:pPr>
        <w:jc w:val="both"/>
      </w:pPr>
      <w:r>
        <w:t>import com.twitter.scalding.UniqueID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com.twitter.scalding_internal.dalv2.DALWrite.WriteExtension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com.twitter.simclusters_v2.common.Timestamp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com.twitter.simclusters_v2.hdfs_sources.DataPaths</w:t>
      </w:r>
    </w:p>
    <w:p>
      <w:pPr>
        <w:jc w:val="both"/>
      </w:pPr>
      <w:r>
        <w:t>import com.twitter.simclusters_v2.hdfs_sources.OfflineClusterTopMediaTweets20M145K2020ScalaDataset</w:t>
      </w:r>
    </w:p>
    <w:p>
      <w:pPr>
        <w:jc w:val="both"/>
      </w:pPr>
      <w:r>
        <w:t>import com.twitter.simclusters_v2.scalding.common.LogFavBasedPersistentTweetEmbeddingMhExportSource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com.twitter.simclusters_v2.thriftscala.DayPartitionedClusterId</w:t>
      </w:r>
    </w:p>
    <w:p>
      <w:pPr>
        <w:jc w:val="both"/>
      </w:pPr>
      <w:r>
        <w:t>import com.twitter.simclusters_v2.thriftscala.PersistentSimClustersEmbedding</w:t>
      </w:r>
    </w:p>
    <w:p>
      <w:pPr>
        <w:jc w:val="both"/>
      </w:pPr>
      <w:r>
        <w:t>import com.twitter.simclusters_v2.thriftscala.TweetWithScore</w:t>
      </w:r>
    </w:p>
    <w:p>
      <w:pPr>
        <w:jc w:val="both"/>
      </w:pPr>
      <w:r>
        <w:t>import com.twitter.simclusters_v2.thriftscala.TweetsWithScore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com.twitter.tweetsource.common.thriftscala.MediaType</w:t>
      </w:r>
    </w:p>
    <w:p>
      <w:pPr>
        <w:jc w:val="both"/>
      </w:pPr>
      <w:r>
        <w:t>import com.twitter.tweetsource.common.thriftscala.UnhydratedFlatTweet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java.text.SimpleDateFormat</w:t>
      </w:r>
    </w:p>
    <w:p>
      <w:pPr>
        <w:jc w:val="both"/>
      </w:pPr>
      <w:r/>
    </w:p>
    <w:p>
      <w:pPr>
        <w:jc w:val="both"/>
      </w:pPr>
      <w:r>
        <w:t>object ClusterTopTweetsJob {</w:t>
      </w:r>
    </w:p>
    <w:p>
      <w:pPr>
        <w:jc w:val="both"/>
      </w:pPr>
      <w:r/>
    </w:p>
    <w:p>
      <w:pPr>
        <w:jc w:val="both"/>
      </w:pPr>
      <w:r>
        <w:t xml:space="preserve">  def serviceIdentifier(zone: String, env: String): ServiceIdentifier = ServiceIdentifier(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service = "offline_cluster_top_media_tweets_20M_145K_2020",</w:t>
      </w:r>
    </w:p>
    <w:p>
      <w:pPr>
        <w:jc w:val="both"/>
      </w:pPr>
      <w:r>
        <w:t xml:space="preserve">    environment = env,</w:t>
      </w:r>
    </w:p>
    <w:p>
      <w:pPr>
        <w:jc w:val="both"/>
      </w:pPr>
      <w:r>
        <w:t xml:space="preserve">    zone = zone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def isMediaTweet(tweet: UnhydratedFlatTweet): Boolean = {</w:t>
      </w:r>
    </w:p>
    <w:p>
      <w:pPr>
        <w:jc w:val="both"/>
      </w:pPr>
      <w:r>
        <w:t xml:space="preserve">    tweet.media.exists { mediaSeq =&gt;</w:t>
      </w:r>
    </w:p>
    <w:p>
      <w:pPr>
        <w:jc w:val="both"/>
      </w:pPr>
      <w:r>
        <w:t xml:space="preserve">      mediaSeq.exists { e =&gt;</w:t>
      </w:r>
    </w:p>
    <w:p>
      <w:pPr>
        <w:jc w:val="both"/>
      </w:pPr>
      <w:r>
        <w:t xml:space="preserve">        e.mediaType.contains(MediaType.Video)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dateFormatter = new SimpleDateFormat("yyyy-MM-dd")</w:t>
      </w:r>
    </w:p>
    <w:p>
      <w:pPr>
        <w:jc w:val="both"/>
      </w:pPr>
      <w:r/>
    </w:p>
    <w:p>
      <w:pPr>
        <w:jc w:val="both"/>
      </w:pPr>
      <w:r>
        <w:t xml:space="preserve">  def getClusterTopMediaTweets(</w:t>
      </w:r>
    </w:p>
    <w:p>
      <w:pPr>
        <w:jc w:val="both"/>
      </w:pPr>
      <w:r>
        <w:t xml:space="preserve">    persistentEmbeddingPipe: TypedPipe[((TweetId, Timestamp), PersistentSimClustersEmbedding)],</w:t>
      </w:r>
    </w:p>
    <w:p>
      <w:pPr>
        <w:jc w:val="both"/>
      </w:pPr>
      <w:r>
        <w:t xml:space="preserve">    tweetSourcePipe: TypedPipe[UnhydratedFlatTweet],</w:t>
      </w:r>
    </w:p>
    <w:p>
      <w:pPr>
        <w:jc w:val="both"/>
      </w:pPr>
      <w:r>
        <w:t xml:space="preserve">    maxTweetsPerClusterPerPartition: Int</w:t>
      </w:r>
    </w:p>
    <w:p>
      <w:pPr>
        <w:jc w:val="both"/>
      </w:pPr>
      <w:r>
        <w:t xml:space="preserve">  ): TypedPipe[(DayPartitionedClusterId, Seq[(TweetId, Double)])] = {</w:t>
      </w:r>
    </w:p>
    <w:p>
      <w:pPr>
        <w:jc w:val="both"/>
      </w:pPr>
      <w:r>
        <w:t xml:space="preserve">    val mediaTweetsPipe = tweetSourcePipe.collect {</w:t>
      </w:r>
    </w:p>
    <w:p>
      <w:pPr>
        <w:jc w:val="both"/>
      </w:pPr>
      <w:r>
        <w:t xml:space="preserve">      case tweet if isMediaTweet(tweet) =&gt; (tweet.tweetId, 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tweetEmbeddingsPipe: TypedPipe[(TweetId, (Int, Double))] = {</w:t>
      </w:r>
    </w:p>
    <w:p>
      <w:pPr>
        <w:jc w:val="both"/>
      </w:pPr>
      <w:r>
        <w:t xml:space="preserve">      persistentEmbeddingPipe.collect {</w:t>
      </w:r>
    </w:p>
    <w:p>
      <w:pPr>
        <w:jc w:val="both"/>
      </w:pPr>
      <w:r>
        <w:t xml:space="preserve">        case ((tweetId, timestamp), persistentEmbedding)</w:t>
      </w:r>
    </w:p>
    <w:p>
      <w:pPr>
        <w:jc w:val="both"/>
      </w:pPr>
      <w:r>
        <w:t xml:space="preserve">            if timestamp == 1L =&gt; // 1L is the longest L2 embedding</w:t>
      </w:r>
    </w:p>
    <w:p>
      <w:pPr>
        <w:jc w:val="both"/>
      </w:pPr>
      <w:r/>
    </w:p>
    <w:p>
      <w:pPr>
        <w:jc w:val="both"/>
      </w:pPr>
      <w:r>
        <w:t xml:space="preserve">          persistentEmbedding.embedding.embedding.map { clusterWithScore =&gt;</w:t>
      </w:r>
    </w:p>
    <w:p>
      <w:pPr>
        <w:jc w:val="both"/>
      </w:pPr>
      <w:r>
        <w:t xml:space="preserve">            (tweetId, (clusterWithScore.clusterId, clusterWithScore.score))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}.flatten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mediaTweetsPipe</w:t>
      </w:r>
    </w:p>
    <w:p>
      <w:pPr>
        <w:jc w:val="both"/>
      </w:pPr>
      <w:r>
        <w:t xml:space="preserve">      .join(tweetEmbeddingsPipe)</w:t>
      </w:r>
    </w:p>
    <w:p>
      <w:pPr>
        <w:jc w:val="both"/>
      </w:pPr>
      <w:r>
        <w:t xml:space="preserve">      .withReducers(2000)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(tweetId, ((), (clusterId, score))) =&gt;</w:t>
      </w:r>
    </w:p>
    <w:p>
      <w:pPr>
        <w:jc w:val="both"/>
      </w:pPr>
      <w:r>
        <w:t xml:space="preserve">          val dayPartition = dateFormatter.format(SnowflakeId(tweetId).time.inMilliseconds)</w:t>
      </w:r>
    </w:p>
    <w:p>
      <w:pPr>
        <w:jc w:val="both"/>
      </w:pPr>
      <w:r>
        <w:t xml:space="preserve">          ((clusterId, dayPartition), Seq((tweetId, score)))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.mapValues(_.sortBy(-_._2).take(maxTweetsPerClusterPerPartition))</w:t>
      </w:r>
    </w:p>
    <w:p>
      <w:pPr>
        <w:jc w:val="both"/>
      </w:pPr>
      <w:r>
        <w:t xml:space="preserve">      .map { case ((cid, partition), values) =&gt; (DayPartitionedClusterId(cid, partition), values)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Convert to Manhattan compatible format</w:t>
      </w:r>
    </w:p>
    <w:p>
      <w:pPr>
        <w:jc w:val="both"/>
      </w:pPr>
      <w:r>
        <w:t xml:space="preserve">  def toKeyVal(</w:t>
      </w:r>
    </w:p>
    <w:p>
      <w:pPr>
        <w:jc w:val="both"/>
      </w:pPr>
      <w:r>
        <w:t xml:space="preserve">    clusterTopTweets: TypedPipe[(DayPartitionedClusterId, Seq[(TweetId, Double)])],</w:t>
      </w:r>
    </w:p>
    <w:p>
      <w:pPr>
        <w:jc w:val="both"/>
      </w:pPr>
      <w:r>
        <w:t xml:space="preserve">  ): TypedPipe[KeyVal[DayPartitionedClusterId, TweetsWithScore]] = {</w:t>
      </w:r>
    </w:p>
    <w:p>
      <w:pPr>
        <w:jc w:val="both"/>
      </w:pPr>
      <w:r>
        <w:t xml:space="preserve">    clusterTopTweets.map {</w:t>
      </w:r>
    </w:p>
    <w:p>
      <w:pPr>
        <w:jc w:val="both"/>
      </w:pPr>
      <w:r>
        <w:t xml:space="preserve">      case (key, tweetsWithScores) =&gt;</w:t>
      </w:r>
    </w:p>
    <w:p>
      <w:pPr>
        <w:jc w:val="both"/>
      </w:pPr>
      <w:r>
        <w:t xml:space="preserve">        val thrift = tweetsWithScores.map { t =&gt; TweetWithScore(t._1, t._2) }</w:t>
      </w:r>
    </w:p>
    <w:p>
      <w:pPr>
        <w:jc w:val="both"/>
      </w:pPr>
      <w:r>
        <w:t xml:space="preserve">        KeyVal(key, TweetsWithScore(thrift))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Scheduled job. Runs every couple of hours (check the .yaml for exact cron schedule).</w:t>
      </w:r>
    </w:p>
    <w:p>
      <w:pPr>
        <w:jc w:val="both"/>
      </w:pPr>
      <w:r>
        <w:t xml:space="preserve"> * Reads 21 days of tweets, and the most recent persistent tweet embeddings from a Manhattan dump.</w:t>
      </w:r>
    </w:p>
    <w:p>
      <w:pPr>
        <w:jc w:val="both"/>
      </w:pPr>
      <w:r>
        <w:t xml:space="preserve"> * It outputs a clusterId-&gt; List[tweetId] index.</w:t>
      </w:r>
    </w:p>
    <w:p>
      <w:pPr>
        <w:jc w:val="both"/>
      </w:pPr>
      <w:r/>
    </w:p>
    <w:p>
      <w:pPr>
        <w:jc w:val="both"/>
      </w:pPr>
      <w:r>
        <w:t>capesospy-v2 update --build_locally --start_cron \</w:t>
      </w:r>
    </w:p>
    <w:p>
      <w:pPr>
        <w:jc w:val="both"/>
      </w:pPr>
      <w:r>
        <w:t>offline_cluster_top_media_tweets_20M_145K_2020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ClusterTopMediaTweets20M145K2020BatchJob extends ScheduledExecutionApp {</w:t>
      </w:r>
    </w:p>
    <w:p>
      <w:pPr>
        <w:jc w:val="both"/>
      </w:pPr>
      <w:r>
        <w:t xml:space="preserve">  override def firstTime: RichDate = RichDate("2021-08-29")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Hours(3)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// max public tweet has 21 days. read 1 day fewer go give some buffer</w:t>
      </w:r>
    </w:p>
    <w:p>
      <w:pPr>
        <w:jc w:val="both"/>
      </w:pPr>
      <w:r>
        <w:t xml:space="preserve">    val lookbackDateRange = dateRange.prepend(Days(21))</w:t>
      </w:r>
    </w:p>
    <w:p>
      <w:pPr>
        <w:jc w:val="both"/>
      </w:pPr>
      <w:r/>
    </w:p>
    <w:p>
      <w:pPr>
        <w:jc w:val="both"/>
      </w:pPr>
      <w:r>
        <w:t xml:space="preserve">    val tweetSource: TypedPipe[UnhydratedFlatTweet] =</w:t>
      </w:r>
    </w:p>
    <w:p>
      <w:pPr>
        <w:jc w:val="both"/>
      </w:pPr>
      <w:r>
        <w:t xml:space="preserve">      ExternalDataSources.flatTweetsSource(lookbackDateRange)</w:t>
      </w:r>
    </w:p>
    <w:p>
      <w:pPr>
        <w:jc w:val="both"/>
      </w:pPr>
      <w:r/>
    </w:p>
    <w:p>
      <w:pPr>
        <w:jc w:val="both"/>
      </w:pPr>
      <w:r>
        <w:t xml:space="preserve">    val persistentEmbeddingPipe: TypedPipe[</w:t>
      </w:r>
    </w:p>
    <w:p>
      <w:pPr>
        <w:jc w:val="both"/>
      </w:pPr>
      <w:r>
        <w:t xml:space="preserve">      ((TweetId, Timestamp), PersistentSimClustersEmbedding)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TypedPipe.from(</w:t>
      </w:r>
    </w:p>
    <w:p>
      <w:pPr>
        <w:jc w:val="both"/>
      </w:pPr>
      <w:r>
        <w:t xml:space="preserve">        new LogFavBasedPersistentTweetEmbeddingMhExportSource(</w:t>
      </w:r>
    </w:p>
    <w:p>
      <w:pPr>
        <w:jc w:val="both"/>
      </w:pPr>
      <w:r>
        <w:t xml:space="preserve">          range = lookbackDateRange,</w:t>
      </w:r>
    </w:p>
    <w:p>
      <w:pPr>
        <w:jc w:val="both"/>
      </w:pPr>
      <w:r>
        <w:t xml:space="preserve">          serviceIdentifier = ClusterTopTweetsJob.serviceIdentifier(args("zone"), args("env"))</w:t>
      </w:r>
    </w:p>
    <w:p>
      <w:pPr>
        <w:jc w:val="both"/>
      </w:pPr>
      <w:r>
        <w:t xml:space="preserve">        ))</w:t>
      </w:r>
    </w:p>
    <w:p>
      <w:pPr>
        <w:jc w:val="both"/>
      </w:pPr>
      <w:r/>
    </w:p>
    <w:p>
      <w:pPr>
        <w:jc w:val="both"/>
      </w:pPr>
      <w:r>
        <w:t xml:space="preserve">    val maxTweetsPerClusterPerPartition = 1200</w:t>
      </w:r>
    </w:p>
    <w:p>
      <w:pPr>
        <w:jc w:val="both"/>
      </w:pPr>
      <w:r/>
    </w:p>
    <w:p>
      <w:pPr>
        <w:jc w:val="both"/>
      </w:pPr>
      <w:r>
        <w:t xml:space="preserve">    val dailyClusterTopTweets = ClusterTopTweetsJob.getClusterTopMediaTweets(</w:t>
      </w:r>
    </w:p>
    <w:p>
      <w:pPr>
        <w:jc w:val="both"/>
      </w:pPr>
      <w:r>
        <w:t xml:space="preserve">      persistentEmbeddingPipe,</w:t>
      </w:r>
    </w:p>
    <w:p>
      <w:pPr>
        <w:jc w:val="both"/>
      </w:pPr>
      <w:r>
        <w:t xml:space="preserve">      tweetSource,</w:t>
      </w:r>
    </w:p>
    <w:p>
      <w:pPr>
        <w:jc w:val="both"/>
      </w:pPr>
      <w:r>
        <w:t xml:space="preserve">      maxTweetsPerClusterPerPartition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keyValPipe: TypedPipe[KeyVal[DayPartitionedClusterId, TweetsWithScore]] =</w:t>
      </w:r>
    </w:p>
    <w:p>
      <w:pPr>
        <w:jc w:val="both"/>
      </w:pPr>
      <w:r>
        <w:t xml:space="preserve">      ClusterTopTweetsJob.toKeyVal(dailyClusterTopTweets)</w:t>
      </w:r>
    </w:p>
    <w:p>
      <w:pPr>
        <w:jc w:val="both"/>
      </w:pPr>
      <w:r/>
    </w:p>
    <w:p>
      <w:pPr>
        <w:jc w:val="both"/>
      </w:pPr>
      <w:r>
        <w:t xml:space="preserve">    keyValPipe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OfflineClusterTopMediaTweets20M145K2020ScalaDataset,</w:t>
      </w:r>
    </w:p>
    <w:p>
      <w:pPr>
        <w:jc w:val="both"/>
      </w:pPr>
      <w:r>
        <w:t xml:space="preserve">        D.Suffix(DataPaths.OfflineClusterTopMediaTweets2020DatasetPath)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Adhoc debugging job. Uses Entity Embeddings dataset to infer user interests</w:t>
      </w:r>
    </w:p>
    <w:p>
      <w:pPr>
        <w:jc w:val="both"/>
      </w:pPr>
      <w:r/>
    </w:p>
    <w:p>
      <w:pPr>
        <w:jc w:val="both"/>
      </w:pPr>
      <w:r>
        <w:t>./bazel bundle src/scala/com/twitter/simclusters_v2/scalding/offline_tweets/ &amp;&amp;\</w:t>
      </w:r>
    </w:p>
    <w:p>
      <w:pPr>
        <w:jc w:val="both"/>
      </w:pPr>
      <w:r>
        <w:t>scalding remote run \</w:t>
      </w:r>
    </w:p>
    <w:p>
      <w:pPr>
        <w:jc w:val="both"/>
      </w:pPr>
      <w:r>
        <w:t xml:space="preserve">  --main-class com.twitter.simclusters_v2.scalding.offline_tweets.AdhocClusterTopMediaTweetsJob \</w:t>
      </w:r>
    </w:p>
    <w:p>
      <w:pPr>
        <w:jc w:val="both"/>
      </w:pPr>
      <w:r>
        <w:t xml:space="preserve">  --target src/scala/com/twitter/simclusters_v2/scalding/offline_tweets/:offline_cluster_top_media_tweets_20M_145K_2020-adhoc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 --output_dir /scratch_user/cassowary/your_ldap --date 2021-08-30 --zone atla --env prod --email your_ldap@twitter.com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AdhocClusterTopMediaTweetsJob extends AdhocExecutionApp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Run some stat analysis on the results, such as the number of tweets in a cluster, tweet score</w:t>
      </w:r>
    </w:p>
    <w:p>
      <w:pPr>
        <w:jc w:val="both"/>
      </w:pPr>
      <w:r>
        <w:t xml:space="preserve">   * distributions, etc.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Ideally works on 1 day data only. If multiple days data are passed in, it'll aggregate over</w:t>
      </w:r>
    </w:p>
    <w:p>
      <w:pPr>
        <w:jc w:val="both"/>
      </w:pPr>
      <w:r>
        <w:t xml:space="preserve">   * multiple days anyway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analyzeClusterResults(</w:t>
      </w:r>
    </w:p>
    <w:p>
      <w:pPr>
        <w:jc w:val="both"/>
      </w:pPr>
      <w:r>
        <w:t xml:space="preserve">    clusterTopTweets: TypedPipe[(DayPartitionedClusterId, Seq[(TweetId, Double)])]</w:t>
      </w:r>
    </w:p>
    <w:p>
      <w:pPr>
        <w:jc w:val="both"/>
      </w:pPr>
      <w:r>
        <w:t xml:space="preserve">  ): Execution[String] = {</w:t>
      </w:r>
    </w:p>
    <w:p>
      <w:pPr>
        <w:jc w:val="both"/>
      </w:pPr>
      <w:r/>
    </w:p>
    <w:p>
      <w:pPr>
        <w:jc w:val="both"/>
      </w:pPr>
      <w:r>
        <w:t xml:space="preserve">    val tweetSizeExec = Util.printSummaryOfNumericColumn(</w:t>
      </w:r>
    </w:p>
    <w:p>
      <w:pPr>
        <w:jc w:val="both"/>
      </w:pPr>
      <w:r>
        <w:t xml:space="preserve">      clusterTopTweets.map { case (_, tweets) =&gt; tweets.size },</w:t>
      </w:r>
    </w:p>
    <w:p>
      <w:pPr>
        <w:jc w:val="both"/>
      </w:pPr>
      <w:r>
        <w:t xml:space="preserve">      columnName = Some("Tweet size distribution of clusters")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scoreDistExec = Util.printSummaryOfNumericColumn(</w:t>
      </w:r>
    </w:p>
    <w:p>
      <w:pPr>
        <w:jc w:val="both"/>
      </w:pPr>
      <w:r>
        <w:t xml:space="preserve">      clusterTopTweets.flatMap(_._2.map(_._2)),</w:t>
      </w:r>
    </w:p>
    <w:p>
      <w:pPr>
        <w:jc w:val="both"/>
      </w:pPr>
      <w:r>
        <w:t xml:space="preserve">      columnName = Some("Score distribution of the tweets")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numClustersExec =</w:t>
      </w:r>
    </w:p>
    <w:p>
      <w:pPr>
        <w:jc w:val="both"/>
      </w:pPr>
      <w:r>
        <w:t xml:space="preserve">      clusterTopTweets.map(_._1._1).distinct.aggregate(size).getOrElseExecution(0L)</w:t>
      </w:r>
    </w:p>
    <w:p>
      <w:pPr>
        <w:jc w:val="both"/>
      </w:pPr>
      <w:r/>
    </w:p>
    <w:p>
      <w:pPr>
        <w:jc w:val="both"/>
      </w:pPr>
      <w:r>
        <w:t xml:space="preserve">    val numTweetsExec =</w:t>
      </w:r>
    </w:p>
    <w:p>
      <w:pPr>
        <w:jc w:val="both"/>
      </w:pPr>
      <w:r>
        <w:t xml:space="preserve">      clusterTopTweets.flatMap(_._2.map(_._1)).distinct.aggregate(size).getOrElseExecution(0L)</w:t>
      </w:r>
    </w:p>
    <w:p>
      <w:pPr>
        <w:jc w:val="both"/>
      </w:pPr>
      <w:r/>
    </w:p>
    <w:p>
      <w:pPr>
        <w:jc w:val="both"/>
      </w:pPr>
      <w:r>
        <w:t xml:space="preserve">    Execution.zip(tweetSizeExec, scoreDistExec, numClustersExec, numTweetsExec).map {</w:t>
      </w:r>
    </w:p>
    <w:p>
      <w:pPr>
        <w:jc w:val="both"/>
      </w:pPr>
      <w:r>
        <w:t xml:space="preserve">      case (tweetSizeDist, scoreDist, numClusters, numTweets) =&gt;</w:t>
      </w:r>
    </w:p>
    <w:p>
      <w:pPr>
        <w:jc w:val="both"/>
      </w:pPr>
      <w:r>
        <w:t xml:space="preserve">        s""" </w:t>
      </w:r>
    </w:p>
    <w:p>
      <w:pPr>
        <w:jc w:val="both"/>
      </w:pPr>
      <w:r>
        <w:t xml:space="preserve">          |Number of unique tweets = $numTweets</w:t>
      </w:r>
    </w:p>
    <w:p>
      <w:pPr>
        <w:jc w:val="both"/>
      </w:pPr>
      <w:r>
        <w:t xml:space="preserve">          |Number of clusters = $numClusters</w:t>
      </w:r>
    </w:p>
    <w:p>
      <w:pPr>
        <w:jc w:val="both"/>
      </w:pPr>
      <w:r>
        <w:t xml:space="preserve">          |------------------------</w:t>
      </w:r>
    </w:p>
    <w:p>
      <w:pPr>
        <w:jc w:val="both"/>
      </w:pPr>
      <w:r>
        <w:t xml:space="preserve">          |$tweetSizeDist</w:t>
      </w:r>
    </w:p>
    <w:p>
      <w:pPr>
        <w:jc w:val="both"/>
      </w:pPr>
      <w:r>
        <w:t xml:space="preserve">          |------------------------</w:t>
      </w:r>
    </w:p>
    <w:p>
      <w:pPr>
        <w:jc w:val="both"/>
      </w:pPr>
      <w:r>
        <w:t xml:space="preserve">          |$scoreDist</w:t>
      </w:r>
    </w:p>
    <w:p>
      <w:pPr>
        <w:jc w:val="both"/>
      </w:pPr>
      <w:r>
        <w:t xml:space="preserve">          |""".stripMargin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startTime = System.currentTimeMillis()</w:t>
      </w:r>
    </w:p>
    <w:p>
      <w:pPr>
        <w:jc w:val="both"/>
      </w:pPr>
      <w:r>
        <w:t xml:space="preserve">    Execution.withArgs { args =&gt;</w:t>
      </w:r>
    </w:p>
    <w:p>
      <w:pPr>
        <w:jc w:val="both"/>
      </w:pPr>
      <w:r>
        <w:t xml:space="preserve">      Execution.getMode.flatMap { implicit mode =&gt;</w:t>
      </w:r>
    </w:p>
    <w:p>
      <w:pPr>
        <w:jc w:val="both"/>
      </w:pPr>
      <w:r>
        <w:t xml:space="preserve">        implicit val dateRange: DateRange =</w:t>
      </w:r>
    </w:p>
    <w:p>
      <w:pPr>
        <w:jc w:val="both"/>
      </w:pPr>
      <w:r>
        <w:t xml:space="preserve">          DateRange.parse(args.list("date"))(DateOps.UTC, DateParser.default)</w:t>
      </w:r>
    </w:p>
    <w:p>
      <w:pPr>
        <w:jc w:val="both"/>
      </w:pPr>
      <w:r/>
    </w:p>
    <w:p>
      <w:pPr>
        <w:jc w:val="both"/>
      </w:pPr>
      <w:r>
        <w:t xml:space="preserve">        val outputDir = args("output_dir")</w:t>
      </w:r>
    </w:p>
    <w:p>
      <w:pPr>
        <w:jc w:val="both"/>
      </w:pPr>
      <w:r/>
    </w:p>
    <w:p>
      <w:pPr>
        <w:jc w:val="both"/>
      </w:pPr>
      <w:r>
        <w:t xml:space="preserve">        val maxTweetsPerCluster = 100</w:t>
      </w:r>
    </w:p>
    <w:p>
      <w:pPr>
        <w:jc w:val="both"/>
      </w:pPr>
      <w:r/>
    </w:p>
    <w:p>
      <w:pPr>
        <w:jc w:val="both"/>
      </w:pPr>
      <w:r>
        <w:t xml:space="preserve">        // max public tweet has 21 days. read 1 day fewer go give some buffer</w:t>
      </w:r>
    </w:p>
    <w:p>
      <w:pPr>
        <w:jc w:val="both"/>
      </w:pPr>
      <w:r>
        <w:t xml:space="preserve">        val lookbackDateRange = dateRange.prepend(Days(21))</w:t>
      </w:r>
    </w:p>
    <w:p>
      <w:pPr>
        <w:jc w:val="both"/>
      </w:pPr>
      <w:r/>
    </w:p>
    <w:p>
      <w:pPr>
        <w:jc w:val="both"/>
      </w:pPr>
      <w:r>
        <w:t xml:space="preserve">        val tweetSource: TypedPipe[UnhydratedFlatTweet] =</w:t>
      </w:r>
    </w:p>
    <w:p>
      <w:pPr>
        <w:jc w:val="both"/>
      </w:pPr>
      <w:r>
        <w:t xml:space="preserve">          ExternalDataSources.flatTweetsSource(lookbackDateRange)</w:t>
      </w:r>
    </w:p>
    <w:p>
      <w:pPr>
        <w:jc w:val="both"/>
      </w:pPr>
      <w:r/>
    </w:p>
    <w:p>
      <w:pPr>
        <w:jc w:val="both"/>
      </w:pPr>
      <w:r>
        <w:t xml:space="preserve">        val persistentEmbeddingPipe: TypedPipe[</w:t>
      </w:r>
    </w:p>
    <w:p>
      <w:pPr>
        <w:jc w:val="both"/>
      </w:pPr>
      <w:r>
        <w:t xml:space="preserve">          ((TweetId, Timestamp), PersistentSimClustersEmbedding)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TypedPipe.from(</w:t>
      </w:r>
    </w:p>
    <w:p>
      <w:pPr>
        <w:jc w:val="both"/>
      </w:pPr>
      <w:r>
        <w:t xml:space="preserve">            new LogFavBasedPersistentTweetEmbeddingMhExportSource(</w:t>
      </w:r>
    </w:p>
    <w:p>
      <w:pPr>
        <w:jc w:val="both"/>
      </w:pPr>
      <w:r>
        <w:t xml:space="preserve">              range = lookbackDateRange,</w:t>
      </w:r>
    </w:p>
    <w:p>
      <w:pPr>
        <w:jc w:val="both"/>
      </w:pPr>
      <w:r>
        <w:t xml:space="preserve">              serviceIdentifier = ClusterTopTweetsJob.serviceIdentifier(args("zone"), args("env"))</w:t>
      </w:r>
    </w:p>
    <w:p>
      <w:pPr>
        <w:jc w:val="both"/>
      </w:pPr>
      <w:r>
        <w:t xml:space="preserve">            ))</w:t>
      </w:r>
    </w:p>
    <w:p>
      <w:pPr>
        <w:jc w:val="both"/>
      </w:pPr>
      <w:r/>
    </w:p>
    <w:p>
      <w:pPr>
        <w:jc w:val="both"/>
      </w:pPr>
      <w:r>
        <w:t xml:space="preserve">        val results = ClusterTopTweetsJob.getClusterTopMediaTweets(</w:t>
      </w:r>
    </w:p>
    <w:p>
      <w:pPr>
        <w:jc w:val="both"/>
      </w:pPr>
      <w:r>
        <w:t xml:space="preserve">          persistentEmbeddingPipe,</w:t>
      </w:r>
    </w:p>
    <w:p>
      <w:pPr>
        <w:jc w:val="both"/>
      </w:pPr>
      <w:r>
        <w:t xml:space="preserve">          tweetSource,</w:t>
      </w:r>
    </w:p>
    <w:p>
      <w:pPr>
        <w:jc w:val="both"/>
      </w:pPr>
      <w:r>
        <w:t xml:space="preserve">          maxTweetsPerCluster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analyzeClusterResults(TypedPipe.empty)</w:t>
      </w:r>
    </w:p>
    <w:p>
      <w:pPr>
        <w:jc w:val="both"/>
      </w:pPr>
      <w:r>
        <w:t xml:space="preserve">          .flatMap { distributions =&gt;</w:t>
      </w:r>
    </w:p>
    <w:p>
      <w:pPr>
        <w:jc w:val="both"/>
      </w:pPr>
      <w:r>
        <w:t xml:space="preserve">            val timeTakenMin = (System.currentTimeMillis() - startTime) / 60000</w:t>
      </w:r>
    </w:p>
    <w:p>
      <w:pPr>
        <w:jc w:val="both"/>
      </w:pPr>
      <w:r>
        <w:t xml:space="preserve">            val text =</w:t>
      </w:r>
    </w:p>
    <w:p>
      <w:pPr>
        <w:jc w:val="both"/>
      </w:pPr>
      <w:r>
        <w:t xml:space="preserve">              s"""</w:t>
      </w:r>
    </w:p>
    <w:p>
      <w:pPr>
        <w:jc w:val="both"/>
      </w:pPr>
      <w:r>
        <w:t xml:space="preserve">                 | AdhocClusterTopMediaTweetsJob finished on: $dateRange.</w:t>
      </w:r>
    </w:p>
    <w:p>
      <w:pPr>
        <w:jc w:val="both"/>
      </w:pPr>
      <w:r>
        <w:t xml:space="preserve">                 | Time taken: $timeTakenMin minutes.</w:t>
      </w:r>
    </w:p>
    <w:p>
      <w:pPr>
        <w:jc w:val="both"/>
      </w:pPr>
      <w:r>
        <w:t xml:space="preserve">                 | maxTweetsPerCluster: $maxTweetsPerCluster.</w:t>
      </w:r>
    </w:p>
    <w:p>
      <w:pPr>
        <w:jc w:val="both"/>
      </w:pPr>
      <w:r>
        <w:t xml:space="preserve">                 | output_dir: $outputDir</w:t>
      </w:r>
    </w:p>
    <w:p>
      <w:pPr>
        <w:jc w:val="both"/>
      </w:pPr>
      <w:r>
        <w:t xml:space="preserve">                 | </w:t>
      </w:r>
    </w:p>
    <w:p>
      <w:pPr>
        <w:jc w:val="both"/>
      </w:pPr>
      <w:r>
        <w:t xml:space="preserve">                 | $distributions</w:t>
      </w:r>
    </w:p>
    <w:p>
      <w:pPr>
        <w:jc w:val="both"/>
      </w:pPr>
      <w:r>
        <w:t xml:space="preserve">              """.stripMargin</w:t>
      </w:r>
    </w:p>
    <w:p>
      <w:pPr>
        <w:jc w:val="both"/>
      </w:pPr>
      <w:r>
        <w:t xml:space="preserve">            Util.sendEmail(text, "AdhocClusterTopMediaTweetsJob finished.", args("email"))</w:t>
      </w:r>
    </w:p>
    <w:p>
      <w:pPr>
        <w:jc w:val="both"/>
      </w:pPr>
      <w:r/>
    </w:p>
    <w:p>
      <w:pPr>
        <w:jc w:val="both"/>
      </w:pPr>
      <w:r>
        <w:t xml:space="preserve">            results</w:t>
      </w:r>
    </w:p>
    <w:p>
      <w:pPr>
        <w:jc w:val="both"/>
      </w:pPr>
      <w:r>
        <w:t xml:space="preserve">              .writeExecution(TypedTsv(outputDir))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