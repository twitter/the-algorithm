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com.twitter.simclusters_v2.scalding.tweet_similarity</w:t>
      </w:r>
    </w:p>
    <w:p>
      <w:pPr>
        <w:jc w:val="both"/>
      </w:pPr>
      <w:r/>
    </w:p>
    <w:p>
      <w:pPr>
        <w:jc w:val="both"/>
      </w:pPr>
      <w:r>
        <w:t>import com.twitter.dal.client.dataset.TimePartitionedDALDataset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com.twitter.ml.api.DataSetPipe</w:t>
      </w:r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com.twitter.scalding.typed.TypedPipe</w:t>
      </w:r>
    </w:p>
    <w:p>
      <w:pPr>
        <w:jc w:val="both"/>
      </w:pPr>
      <w:r>
        <w:t>import com.twitter.scalding_internal.dalv2.DAL</w:t>
      </w:r>
    </w:p>
    <w:p>
      <w:pPr>
        <w:jc w:val="both"/>
      </w:pPr>
      <w:r>
        <w:t>import com.twitter.scalding_internal.dalv2.remote_access.ExplicitLocation</w:t>
      </w:r>
    </w:p>
    <w:p>
      <w:pPr>
        <w:jc w:val="both"/>
      </w:pPr>
      <w:r>
        <w:t>import com.twitter.scalding_internal.dalv2.remote_access.Proc3Atla</w:t>
      </w:r>
    </w:p>
    <w:p>
      <w:pPr>
        <w:jc w:val="both"/>
      </w:pPr>
      <w:r>
        <w:t>import com.twitter.scalding_internal.job.TwitterExecutionApp</w:t>
      </w:r>
    </w:p>
    <w:p>
      <w:pPr>
        <w:jc w:val="both"/>
      </w:pPr>
      <w:r>
        <w:t>import com.twitter.simclusters_v2.hdfs_sources.TweetSimilarityUnhydratedPairsSource</w:t>
      </w:r>
    </w:p>
    <w:p>
      <w:pPr>
        <w:jc w:val="both"/>
      </w:pPr>
      <w:r>
        <w:t>import com.twitter.simclusters_v2.scalding.common.LogFavBasedPersistentTweetEmbeddingMhExportSource</w:t>
      </w:r>
    </w:p>
    <w:p>
      <w:pPr>
        <w:jc w:val="both"/>
      </w:pPr>
      <w:r>
        <w:t>import com.twitter.simclusters_v2.scalding.tweet_similarity.TweetPairLabelCollectionUtil.FeaturedTweet</w:t>
      </w:r>
    </w:p>
    <w:p>
      <w:pPr>
        <w:jc w:val="both"/>
      </w:pPr>
      <w:r>
        <w:t>import com.twitter.simclusters_v2.thriftscala.LabelledTweetPairs</w:t>
      </w:r>
    </w:p>
    <w:p>
      <w:pPr>
        <w:jc w:val="both"/>
      </w:pPr>
      <w:r>
        <w:t>import com.twitter.wtf.scalding.jobs.common.ScheduledExecutionApp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Hydrate tweet pairs with features</w:t>
      </w:r>
    </w:p>
    <w:p>
      <w:pPr>
        <w:jc w:val="both"/>
      </w:pPr>
      <w:r>
        <w:t xml:space="preserve"> */</w:t>
      </w:r>
    </w:p>
    <w:p>
      <w:pPr>
        <w:jc w:val="both"/>
      </w:pPr>
      <w:r>
        <w:t>object TrainingDataCollectionJob {</w:t>
      </w:r>
    </w:p>
    <w:p>
      <w:pPr>
        <w:jc w:val="both"/>
      </w:pPr>
      <w:r>
        <w:t xml:space="preserve">  val LookbackDays = 2 //lookbackdays considered when looking for author information</w:t>
      </w:r>
    </w:p>
    <w:p>
      <w:pPr>
        <w:jc w:val="both"/>
      </w:pPr>
      <w:r>
        <w:t xml:space="preserve">  val testLookbackHours = 2 //hours in test dataset if doing time-based train/test split</w:t>
      </w:r>
    </w:p>
    <w:p>
      <w:pPr>
        <w:jc w:val="both"/>
      </w:pPr>
      <w:r>
        <w:t xml:space="preserve">  val testRatio = 0.1 //ratio for test dataset if doing query-based train/test split</w:t>
      </w:r>
    </w:p>
    <w:p>
      <w:pPr>
        <w:jc w:val="both"/>
      </w:pPr>
      <w:r/>
    </w:p>
    <w:p>
      <w:pPr>
        <w:jc w:val="both"/>
      </w:pPr>
      <w:r>
        <w:t xml:space="preserve">  def getHydratedDataPipe(</w:t>
      </w:r>
    </w:p>
    <w:p>
      <w:pPr>
        <w:jc w:val="both"/>
      </w:pPr>
      <w:r>
        <w:t xml:space="preserve">    dateRange: DateRange,</w:t>
      </w:r>
    </w:p>
    <w:p>
      <w:pPr>
        <w:jc w:val="both"/>
      </w:pPr>
      <w:r>
        <w:t xml:space="preserve">    useAuthorFeatures: Boolean,</w:t>
      </w:r>
    </w:p>
    <w:p>
      <w:pPr>
        <w:jc w:val="both"/>
      </w:pPr>
      <w:r>
        <w:t xml:space="preserve">    unhydratedPairs: TypedPipe[LabelledTweetPairs]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timeZone: TimeZone</w:t>
      </w:r>
    </w:p>
    <w:p>
      <w:pPr>
        <w:jc w:val="both"/>
      </w:pPr>
      <w:r>
        <w:t xml:space="preserve">  ): DataSetPipe = {</w:t>
      </w:r>
    </w:p>
    <w:p>
      <w:pPr>
        <w:jc w:val="both"/>
      </w:pPr>
      <w:r/>
    </w:p>
    <w:p>
      <w:pPr>
        <w:jc w:val="both"/>
      </w:pPr>
      <w:r>
        <w:t xml:space="preserve">    val persistentEmbeddingRecords =</w:t>
      </w:r>
    </w:p>
    <w:p>
      <w:pPr>
        <w:jc w:val="both"/>
      </w:pPr>
      <w:r>
        <w:t xml:space="preserve">      TypedPipe.from(new LogFavBasedPersistentTweetEmbeddingMhExportSource(range = dateRange))</w:t>
      </w:r>
    </w:p>
    <w:p>
      <w:pPr>
        <w:jc w:val="both"/>
      </w:pPr>
      <w:r/>
    </w:p>
    <w:p>
      <w:pPr>
        <w:jc w:val="both"/>
      </w:pPr>
      <w:r>
        <w:t xml:space="preserve">    val tweetAuthorPairs =</w:t>
      </w:r>
    </w:p>
    <w:p>
      <w:pPr>
        <w:jc w:val="both"/>
      </w:pPr>
      <w:r>
        <w:t xml:space="preserve">      TweetPairLabelCollectionUtil.getTweetAuthorPairs(dateRange.prepend(Days(LookbackDays)))</w:t>
      </w:r>
    </w:p>
    <w:p>
      <w:pPr>
        <w:jc w:val="both"/>
      </w:pPr>
      <w:r/>
    </w:p>
    <w:p>
      <w:pPr>
        <w:jc w:val="both"/>
      </w:pPr>
      <w:r>
        <w:t xml:space="preserve">    val labelledPairs = unhydratedPairs</w:t>
      </w:r>
    </w:p>
    <w:p>
      <w:pPr>
        <w:jc w:val="both"/>
      </w:pPr>
      <w:r>
        <w:t xml:space="preserve">      .map { labelledPair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FeaturedTweet(</w:t>
      </w:r>
    </w:p>
    <w:p>
      <w:pPr>
        <w:jc w:val="both"/>
      </w:pPr>
      <w:r>
        <w:t xml:space="preserve">            labelledPair.queryFeaturedTweet.tweetId,</w:t>
      </w:r>
    </w:p>
    <w:p>
      <w:pPr>
        <w:jc w:val="both"/>
      </w:pPr>
      <w:r>
        <w:t xml:space="preserve">            labelledPair.queryFeaturedTweet.timestamp,</w:t>
      </w:r>
    </w:p>
    <w:p>
      <w:pPr>
        <w:jc w:val="both"/>
      </w:pPr>
      <w:r>
        <w:t xml:space="preserve">            None,</w:t>
      </w:r>
    </w:p>
    <w:p>
      <w:pPr>
        <w:jc w:val="both"/>
      </w:pPr>
      <w:r>
        <w:t xml:space="preserve">            None),</w:t>
      </w:r>
    </w:p>
    <w:p>
      <w:pPr>
        <w:jc w:val="both"/>
      </w:pPr>
      <w:r>
        <w:t xml:space="preserve">          FeaturedTweet(</w:t>
      </w:r>
    </w:p>
    <w:p>
      <w:pPr>
        <w:jc w:val="both"/>
      </w:pPr>
      <w:r>
        <w:t xml:space="preserve">            labelledPair.candidateFeaturedTweet.tweetId,</w:t>
      </w:r>
    </w:p>
    <w:p>
      <w:pPr>
        <w:jc w:val="both"/>
      </w:pPr>
      <w:r>
        <w:t xml:space="preserve">            labelledPair.candidateFeaturedTweet.timestamp,</w:t>
      </w:r>
    </w:p>
    <w:p>
      <w:pPr>
        <w:jc w:val="both"/>
      </w:pPr>
      <w:r>
        <w:t xml:space="preserve">            None,</w:t>
      </w:r>
    </w:p>
    <w:p>
      <w:pPr>
        <w:jc w:val="both"/>
      </w:pPr>
      <w:r>
        <w:t xml:space="preserve">            None),</w:t>
      </w:r>
    </w:p>
    <w:p>
      <w:pPr>
        <w:jc w:val="both"/>
      </w:pPr>
      <w:r>
        <w:t xml:space="preserve">          labelledPair.label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TweetPairFeatureHydrationUtil.getDataSetPipeWithFeatures(</w:t>
      </w:r>
    </w:p>
    <w:p>
      <w:pPr>
        <w:jc w:val="both"/>
      </w:pPr>
      <w:r>
        <w:t xml:space="preserve">      labelledPairs,</w:t>
      </w:r>
    </w:p>
    <w:p>
      <w:pPr>
        <w:jc w:val="both"/>
      </w:pPr>
      <w:r>
        <w:t xml:space="preserve">      persistentEmbeddingRecords,</w:t>
      </w:r>
    </w:p>
    <w:p>
      <w:pPr>
        <w:jc w:val="both"/>
      </w:pPr>
      <w:r>
        <w:t xml:space="preserve">      tweetAuthorPairs,</w:t>
      </w:r>
    </w:p>
    <w:p>
      <w:pPr>
        <w:jc w:val="both"/>
      </w:pPr>
      <w:r>
        <w:t xml:space="preserve">      useAuthorFeatures)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getTrainTestExec(</w:t>
      </w:r>
    </w:p>
    <w:p>
      <w:pPr>
        <w:jc w:val="both"/>
      </w:pPr>
      <w:r>
        <w:t xml:space="preserve">    dataSetPipe: DataSetPipe,</w:t>
      </w:r>
    </w:p>
    <w:p>
      <w:pPr>
        <w:jc w:val="both"/>
      </w:pPr>
      <w:r>
        <w:t xml:space="preserve">    splitBy: Option[String],</w:t>
      </w:r>
    </w:p>
    <w:p>
      <w:pPr>
        <w:jc w:val="both"/>
      </w:pPr>
      <w:r>
        <w:t xml:space="preserve">    trainDataset: TimePartitionedDALDataset[DataRecord],</w:t>
      </w:r>
    </w:p>
    <w:p>
      <w:pPr>
        <w:jc w:val="both"/>
      </w:pPr>
      <w:r>
        <w:t xml:space="preserve">    testDataset: TimePartitionedDALDataset[DataRecord],</w:t>
      </w:r>
    </w:p>
    <w:p>
      <w:pPr>
        <w:jc w:val="both"/>
      </w:pPr>
      <w:r>
        <w:t xml:space="preserve">    outputPath: String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timeZone: TimeZone,</w:t>
      </w:r>
    </w:p>
    <w:p>
      <w:pPr>
        <w:jc w:val="both"/>
      </w:pPr>
      <w:r>
        <w:t xml:space="preserve">    dateRange: DateRange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splitBy match {</w:t>
      </w:r>
    </w:p>
    <w:p>
      <w:pPr>
        <w:jc w:val="both"/>
      </w:pPr>
      <w:r>
        <w:t xml:space="preserve">      case Some("time") =&gt;</w:t>
      </w:r>
    </w:p>
    <w:p>
      <w:pPr>
        <w:jc w:val="both"/>
      </w:pPr>
      <w:r>
        <w:t xml:space="preserve">        TrainingDataCollectionUtil.getTrainTestByTimeExec(</w:t>
      </w:r>
    </w:p>
    <w:p>
      <w:pPr>
        <w:jc w:val="both"/>
      </w:pPr>
      <w:r>
        <w:t xml:space="preserve">          dataSetPipe,</w:t>
      </w:r>
    </w:p>
    <w:p>
      <w:pPr>
        <w:jc w:val="both"/>
      </w:pPr>
      <w:r>
        <w:t xml:space="preserve">          dateRange.end - Hours(testLookbackHours),</w:t>
      </w:r>
    </w:p>
    <w:p>
      <w:pPr>
        <w:jc w:val="both"/>
      </w:pPr>
      <w:r>
        <w:t xml:space="preserve">          trainDataset,</w:t>
      </w:r>
    </w:p>
    <w:p>
      <w:pPr>
        <w:jc w:val="both"/>
      </w:pPr>
      <w:r>
        <w:t xml:space="preserve">          testDataset,</w:t>
      </w:r>
    </w:p>
    <w:p>
      <w:pPr>
        <w:jc w:val="both"/>
      </w:pPr>
      <w:r>
        <w:t xml:space="preserve">          outputPath)(dateRange)</w:t>
      </w:r>
    </w:p>
    <w:p>
      <w:pPr>
        <w:jc w:val="both"/>
      </w:pPr>
      <w:r>
        <w:t xml:space="preserve">      case Some("query_tweet") =&gt;</w:t>
      </w:r>
    </w:p>
    <w:p>
      <w:pPr>
        <w:jc w:val="both"/>
      </w:pPr>
      <w:r>
        <w:t xml:space="preserve">        TrainingDataCollectionUtil.getTrainTestByQueryExec(</w:t>
      </w:r>
    </w:p>
    <w:p>
      <w:pPr>
        <w:jc w:val="both"/>
      </w:pPr>
      <w:r>
        <w:t xml:space="preserve">          dataSetPipe,</w:t>
      </w:r>
    </w:p>
    <w:p>
      <w:pPr>
        <w:jc w:val="both"/>
      </w:pPr>
      <w:r>
        <w:t xml:space="preserve">          testRatio,</w:t>
      </w:r>
    </w:p>
    <w:p>
      <w:pPr>
        <w:jc w:val="both"/>
      </w:pPr>
      <w:r>
        <w:t xml:space="preserve">          trainDataset,</w:t>
      </w:r>
    </w:p>
    <w:p>
      <w:pPr>
        <w:jc w:val="both"/>
      </w:pPr>
      <w:r>
        <w:t xml:space="preserve">          testDataset,</w:t>
      </w:r>
    </w:p>
    <w:p>
      <w:pPr>
        <w:jc w:val="both"/>
      </w:pPr>
      <w:r>
        <w:t xml:space="preserve">          outputPath)(dateRange)</w:t>
      </w:r>
    </w:p>
    <w:p>
      <w:pPr>
        <w:jc w:val="both"/>
      </w:pPr>
      <w:r>
        <w:t xml:space="preserve">      // Default at no splitting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TrainingDataCollectionUtil.getTrainTestByQueryExec(</w:t>
      </w:r>
    </w:p>
    <w:p>
      <w:pPr>
        <w:jc w:val="both"/>
      </w:pPr>
      <w:r>
        <w:t xml:space="preserve">          dataSetPipe,</w:t>
      </w:r>
    </w:p>
    <w:p>
      <w:pPr>
        <w:jc w:val="both"/>
      </w:pPr>
      <w:r>
        <w:t xml:space="preserve">          0.0,</w:t>
      </w:r>
    </w:p>
    <w:p>
      <w:pPr>
        <w:jc w:val="both"/>
      </w:pPr>
      <w:r>
        <w:t xml:space="preserve">          trainDataset,</w:t>
      </w:r>
    </w:p>
    <w:p>
      <w:pPr>
        <w:jc w:val="both"/>
      </w:pPr>
      <w:r>
        <w:t xml:space="preserve">          testDataset,</w:t>
      </w:r>
    </w:p>
    <w:p>
      <w:pPr>
        <w:jc w:val="both"/>
      </w:pPr>
      <w:r>
        <w:t xml:space="preserve">          outputPath)(dateRange)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 To run:</w:t>
      </w:r>
    </w:p>
    <w:p>
      <w:pPr>
        <w:jc w:val="both"/>
      </w:pPr>
      <w:r>
        <w:t>scalding remote run --target src/scala/com/twitter/simclusters_v2/scalding/tweet_similarity:training_data_collection-adhoc \</w:t>
      </w:r>
    </w:p>
    <w:p>
      <w:pPr>
        <w:jc w:val="both"/>
      </w:pPr>
      <w:r>
        <w:t>--user cassowary \</w:t>
      </w:r>
    </w:p>
    <w:p>
      <w:pPr>
        <w:jc w:val="both"/>
      </w:pPr>
      <w:r>
        <w:t>--submitter hadoopnest2.atla.twitter.com \</w:t>
      </w:r>
    </w:p>
    <w:p>
      <w:pPr>
        <w:jc w:val="both"/>
      </w:pPr>
      <w:r>
        <w:t>--hadoop-properties "mapreduce.reduce.java.opts=-Xmx8000m mapreduce.reduce.memory.mb=8000 scalding.with.reducers.set.explicitly=true mapreduce.job.reduces=2000 mapreduce.task.timeout=0" \</w:t>
      </w:r>
    </w:p>
    <w:p>
      <w:pPr>
        <w:jc w:val="both"/>
      </w:pPr>
      <w:r>
        <w:t>--main-class com.twitter.simclusters_v2.scalding.tweet_similarity.TrainingDataCollectionAdhocApp -- \</w:t>
      </w:r>
    </w:p>
    <w:p>
      <w:pPr>
        <w:jc w:val="both"/>
      </w:pPr>
      <w:r>
        <w:t>--date 2020-04-15 \</w:t>
      </w:r>
    </w:p>
    <w:p>
      <w:pPr>
        <w:jc w:val="both"/>
      </w:pPr>
      <w:r>
        <w:t>--input_path /user/cassowary/adhoc/unhydrated_pairs/2020-04-15_30min/ \</w:t>
      </w:r>
    </w:p>
    <w:p>
      <w:pPr>
        <w:jc w:val="both"/>
      </w:pPr>
      <w:r>
        <w:t>--output_path /user/cassowary/adhoc/training_data/2020-04-15_30min_2xneg_qtweet_split \</w:t>
      </w:r>
    </w:p>
    <w:p>
      <w:pPr>
        <w:jc w:val="both"/>
      </w:pPr>
      <w:r>
        <w:t>--split_by query_tweet</w:t>
      </w:r>
    </w:p>
    <w:p>
      <w:pPr>
        <w:jc w:val="both"/>
      </w:pPr>
      <w:r>
        <w:t xml:space="preserve"> * */</w:t>
      </w:r>
    </w:p>
    <w:p>
      <w:pPr>
        <w:jc w:val="both"/>
      </w:pPr>
      <w:r>
        <w:t>object TrainingDataCollectionAdhocApp extends TwitterExecutionApp {</w:t>
      </w:r>
    </w:p>
    <w:p>
      <w:pPr>
        <w:jc w:val="both"/>
      </w:pPr>
      <w:r>
        <w:t xml:space="preserve">  implicit val timeZone: TimeZone = DateOps.UTC</w:t>
      </w:r>
    </w:p>
    <w:p>
      <w:pPr>
        <w:jc w:val="both"/>
      </w:pPr>
      <w:r>
        <w:t xml:space="preserve">  implicit val dateParser: DateParser = DateParser.default</w:t>
      </w:r>
    </w:p>
    <w:p>
      <w:pPr>
        <w:jc w:val="both"/>
      </w:pPr>
      <w:r/>
    </w:p>
    <w:p>
      <w:pPr>
        <w:jc w:val="both"/>
      </w:pPr>
      <w:r>
        <w:t xml:space="preserve">  override def job: Execution[Unit] =</w:t>
      </w:r>
    </w:p>
    <w:p>
      <w:pPr>
        <w:jc w:val="both"/>
      </w:pPr>
      <w:r>
        <w:t xml:space="preserve">    Execution.withId { implicit uniqueId =&gt;</w:t>
      </w:r>
    </w:p>
    <w:p>
      <w:pPr>
        <w:jc w:val="both"/>
      </w:pPr>
      <w:r>
        <w:t xml:space="preserve">      Execution.withArgs { args: Args =&gt;</w:t>
      </w:r>
    </w:p>
    <w:p>
      <w:pPr>
        <w:jc w:val="both"/>
      </w:pPr>
      <w:r>
        <w:t xml:space="preserve">        implicit val dateRange: DateRange = DateRange.parse(args.list("date"))</w:t>
      </w:r>
    </w:p>
    <w:p>
      <w:pPr>
        <w:jc w:val="both"/>
      </w:pPr>
      <w:r>
        <w:t xml:space="preserve">        val useAuthorFeatures: Boolean = args.boolean("use_author_features")</w:t>
      </w:r>
    </w:p>
    <w:p>
      <w:pPr>
        <w:jc w:val="both"/>
      </w:pPr>
      <w:r>
        <w:t xml:space="preserve">        val inputPath: String = args("input_path")</w:t>
      </w:r>
    </w:p>
    <w:p>
      <w:pPr>
        <w:jc w:val="both"/>
      </w:pPr>
      <w:r>
        <w:t xml:space="preserve">        val outputPath: String = args("output_path")</w:t>
      </w:r>
    </w:p>
    <w:p>
      <w:pPr>
        <w:jc w:val="both"/>
      </w:pPr>
      <w:r>
        <w:t xml:space="preserve">        val splitBy: Option[String] = args.optional("split_by")</w:t>
      </w:r>
    </w:p>
    <w:p>
      <w:pPr>
        <w:jc w:val="both"/>
      </w:pPr>
      <w:r/>
    </w:p>
    <w:p>
      <w:pPr>
        <w:jc w:val="both"/>
      </w:pPr>
      <w:r>
        <w:t xml:space="preserve">        val labelledPairs = TypedPipe</w:t>
      </w:r>
    </w:p>
    <w:p>
      <w:pPr>
        <w:jc w:val="both"/>
      </w:pPr>
      <w:r>
        <w:t xml:space="preserve">          .from(TweetSimilarityUnhydratedPairsSource(inputPath, dateRange))</w:t>
      </w:r>
    </w:p>
    <w:p>
      <w:pPr>
        <w:jc w:val="both"/>
      </w:pPr>
      <w:r/>
    </w:p>
    <w:p>
      <w:pPr>
        <w:jc w:val="both"/>
      </w:pPr>
      <w:r>
        <w:t xml:space="preserve">        val dataSetPipe = TrainingDataCollectionJob.getHydratedDataPipe(</w:t>
      </w:r>
    </w:p>
    <w:p>
      <w:pPr>
        <w:jc w:val="both"/>
      </w:pPr>
      <w:r>
        <w:t xml:space="preserve">          dateRange,</w:t>
      </w:r>
    </w:p>
    <w:p>
      <w:pPr>
        <w:jc w:val="both"/>
      </w:pPr>
      <w:r>
        <w:t xml:space="preserve">          useAuthorFeatures,</w:t>
      </w:r>
    </w:p>
    <w:p>
      <w:pPr>
        <w:jc w:val="both"/>
      </w:pPr>
      <w:r>
        <w:t xml:space="preserve">          labelledPairs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TrainingDataCollectionJob.getTrainTestExec(</w:t>
      </w:r>
    </w:p>
    <w:p>
      <w:pPr>
        <w:jc w:val="both"/>
      </w:pPr>
      <w:r>
        <w:t xml:space="preserve">          dataSetPipe,</w:t>
      </w:r>
    </w:p>
    <w:p>
      <w:pPr>
        <w:jc w:val="both"/>
      </w:pPr>
      <w:r>
        <w:t xml:space="preserve">          splitBy,</w:t>
      </w:r>
    </w:p>
    <w:p>
      <w:pPr>
        <w:jc w:val="both"/>
      </w:pPr>
      <w:r>
        <w:t xml:space="preserve">          TweetSimilarityTrainDatarecords30MinJavaDataset,</w:t>
      </w:r>
    </w:p>
    <w:p>
      <w:pPr>
        <w:jc w:val="both"/>
      </w:pPr>
      <w:r>
        <w:t xml:space="preserve">          TweetSimilarityTestDatarecords30MinJavaDataset,</w:t>
      </w:r>
    </w:p>
    <w:p>
      <w:pPr>
        <w:jc w:val="both"/>
      </w:pPr>
      <w:r>
        <w:t xml:space="preserve">          outputPath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 capesospy-v2 update --build_locally --start_cron \</w:t>
      </w:r>
    </w:p>
    <w:p>
      <w:pPr>
        <w:jc w:val="both"/>
      </w:pPr>
      <w:r>
        <w:t xml:space="preserve">  training_data_collection_30min src/scala/com/twitter/simclusters_v2/capesos_config/atla_proc3.yaml</w:t>
      </w:r>
    </w:p>
    <w:p>
      <w:pPr>
        <w:jc w:val="both"/>
      </w:pPr>
      <w:r>
        <w:t xml:space="preserve"> */</w:t>
      </w:r>
    </w:p>
    <w:p>
      <w:pPr>
        <w:jc w:val="both"/>
      </w:pPr>
      <w:r>
        <w:t>object TrainingDataCollection30MinScheduledApp extends ScheduledExecutionApp {</w:t>
      </w:r>
    </w:p>
    <w:p>
      <w:pPr>
        <w:jc w:val="both"/>
      </w:pPr>
      <w:r/>
    </w:p>
    <w:p>
      <w:pPr>
        <w:jc w:val="both"/>
      </w:pPr>
      <w:r>
        <w:t xml:space="preserve">  private val outputPath: String =</w:t>
      </w:r>
    </w:p>
    <w:p>
      <w:pPr>
        <w:jc w:val="both"/>
      </w:pPr>
      <w:r>
        <w:t xml:space="preserve">    "/user/cassowary/processed/tweet_similarity/training_data_30min"</w:t>
      </w:r>
    </w:p>
    <w:p>
      <w:pPr>
        <w:jc w:val="both"/>
      </w:pPr>
      <w:r/>
    </w:p>
    <w:p>
      <w:pPr>
        <w:jc w:val="both"/>
      </w:pPr>
      <w:r>
        <w:t xml:space="preserve">  override def batchIncrement: Duration = Hours(24)</w:t>
      </w:r>
    </w:p>
    <w:p>
      <w:pPr>
        <w:jc w:val="both"/>
      </w:pPr>
      <w:r/>
    </w:p>
    <w:p>
      <w:pPr>
        <w:jc w:val="both"/>
      </w:pPr>
      <w:r>
        <w:t xml:space="preserve">  override def firstTime: RichDate = RichDate("2020-03-26")</w:t>
      </w:r>
    </w:p>
    <w:p>
      <w:pPr>
        <w:jc w:val="both"/>
      </w:pPr>
      <w:r/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val useAuthorFeatures: Boolean = args.boolean("use_author_features")</w:t>
      </w:r>
    </w:p>
    <w:p>
      <w:pPr>
        <w:jc w:val="both"/>
      </w:pPr>
      <w:r>
        <w:t xml:space="preserve">    val splitBy: Option[String] = args.optional("split_by")</w:t>
      </w:r>
    </w:p>
    <w:p>
      <w:pPr>
        <w:jc w:val="both"/>
      </w:pPr>
      <w:r/>
    </w:p>
    <w:p>
      <w:pPr>
        <w:jc w:val="both"/>
      </w:pPr>
      <w:r>
        <w:t xml:space="preserve">    val unhydratedPairs = DAL</w:t>
      </w:r>
    </w:p>
    <w:p>
      <w:pPr>
        <w:jc w:val="both"/>
      </w:pPr>
      <w:r>
        <w:t xml:space="preserve">      .read(TweetSimilarityUnhydratedPairs30MinScalaDataset, dateRange)</w:t>
      </w:r>
    </w:p>
    <w:p>
      <w:pPr>
        <w:jc w:val="both"/>
      </w:pPr>
      <w:r>
        <w:t xml:space="preserve">      .withRemoteReadPolicy(ExplicitLocation(Proc3Atla))</w:t>
      </w:r>
    </w:p>
    <w:p>
      <w:pPr>
        <w:jc w:val="both"/>
      </w:pPr>
      <w:r>
        <w:t xml:space="preserve">      .toTypedPipe</w:t>
      </w:r>
    </w:p>
    <w:p>
      <w:pPr>
        <w:jc w:val="both"/>
      </w:pPr>
      <w:r/>
    </w:p>
    <w:p>
      <w:pPr>
        <w:jc w:val="both"/>
      </w:pPr>
      <w:r>
        <w:t xml:space="preserve">    val dataSetPipe = TrainingDataCollectionJob.getHydratedDataPipe(</w:t>
      </w:r>
    </w:p>
    <w:p>
      <w:pPr>
        <w:jc w:val="both"/>
      </w:pPr>
      <w:r>
        <w:t xml:space="preserve">      dateRange,</w:t>
      </w:r>
    </w:p>
    <w:p>
      <w:pPr>
        <w:jc w:val="both"/>
      </w:pPr>
      <w:r>
        <w:t xml:space="preserve">      useAuthorFeatures,</w:t>
      </w:r>
    </w:p>
    <w:p>
      <w:pPr>
        <w:jc w:val="both"/>
      </w:pPr>
      <w:r>
        <w:t xml:space="preserve">      unhydratedPairs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TrainingDataCollectionJob.getTrainTestExec(</w:t>
      </w:r>
    </w:p>
    <w:p>
      <w:pPr>
        <w:jc w:val="both"/>
      </w:pPr>
      <w:r>
        <w:t xml:space="preserve">      dataSetPipe,</w:t>
      </w:r>
    </w:p>
    <w:p>
      <w:pPr>
        <w:jc w:val="both"/>
      </w:pPr>
      <w:r>
        <w:t xml:space="preserve">      splitBy,</w:t>
      </w:r>
    </w:p>
    <w:p>
      <w:pPr>
        <w:jc w:val="both"/>
      </w:pPr>
      <w:r>
        <w:t xml:space="preserve">      TweetSimilarityTrainDatarecords30MinJavaDataset,</w:t>
      </w:r>
    </w:p>
    <w:p>
      <w:pPr>
        <w:jc w:val="both"/>
      </w:pPr>
      <w:r>
        <w:t xml:space="preserve">      TweetSimilarityTestDatarecords30MinJavaDataset,</w:t>
      </w:r>
    </w:p>
    <w:p>
      <w:pPr>
        <w:jc w:val="both"/>
      </w:pPr>
      <w:r>
        <w:t xml:space="preserve">      outputPath)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capesospy-v2 update --build_locally --start_cron \</w:t>
      </w:r>
    </w:p>
    <w:p>
      <w:pPr>
        <w:jc w:val="both"/>
      </w:pPr>
      <w:r>
        <w:t xml:space="preserve">  training_data_collection_120min src/scala/com/twitter/simclusters_v2/capesos_config/atla_proc3.yaml</w:t>
      </w:r>
    </w:p>
    <w:p>
      <w:pPr>
        <w:jc w:val="both"/>
      </w:pPr>
      <w:r>
        <w:t xml:space="preserve"> */</w:t>
      </w:r>
    </w:p>
    <w:p>
      <w:pPr>
        <w:jc w:val="both"/>
      </w:pPr>
      <w:r>
        <w:t>object TrainingDataCollection120MinScheduledApp extends ScheduledExecutionApp {</w:t>
      </w:r>
    </w:p>
    <w:p>
      <w:pPr>
        <w:jc w:val="both"/>
      </w:pPr>
      <w:r/>
    </w:p>
    <w:p>
      <w:pPr>
        <w:jc w:val="both"/>
      </w:pPr>
      <w:r>
        <w:t xml:space="preserve">  private val outputPath: String =</w:t>
      </w:r>
    </w:p>
    <w:p>
      <w:pPr>
        <w:jc w:val="both"/>
      </w:pPr>
      <w:r>
        <w:t xml:space="preserve">    "/user/cassowary/processed/tweet_similarity/training_data_120min"</w:t>
      </w:r>
    </w:p>
    <w:p>
      <w:pPr>
        <w:jc w:val="both"/>
      </w:pPr>
      <w:r/>
    </w:p>
    <w:p>
      <w:pPr>
        <w:jc w:val="both"/>
      </w:pPr>
      <w:r>
        <w:t xml:space="preserve">  override def batchIncrement: Duration = Hours(24)</w:t>
      </w:r>
    </w:p>
    <w:p>
      <w:pPr>
        <w:jc w:val="both"/>
      </w:pPr>
      <w:r/>
    </w:p>
    <w:p>
      <w:pPr>
        <w:jc w:val="both"/>
      </w:pPr>
      <w:r>
        <w:t xml:space="preserve">  override def firstTime: RichDate = RichDate("2020-03-26")</w:t>
      </w:r>
    </w:p>
    <w:p>
      <w:pPr>
        <w:jc w:val="both"/>
      </w:pPr>
      <w:r/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val useAuthorFeatures: Boolean = args.boolean("use_author_features")</w:t>
      </w:r>
    </w:p>
    <w:p>
      <w:pPr>
        <w:jc w:val="both"/>
      </w:pPr>
      <w:r>
        <w:t xml:space="preserve">    val splitBy: Option[String] = args.optional("split_by")</w:t>
      </w:r>
    </w:p>
    <w:p>
      <w:pPr>
        <w:jc w:val="both"/>
      </w:pPr>
      <w:r/>
    </w:p>
    <w:p>
      <w:pPr>
        <w:jc w:val="both"/>
      </w:pPr>
      <w:r>
        <w:t xml:space="preserve">    val unhydratedPairs = DAL</w:t>
      </w:r>
    </w:p>
    <w:p>
      <w:pPr>
        <w:jc w:val="both"/>
      </w:pPr>
      <w:r>
        <w:t xml:space="preserve">      .read(TweetSimilarityUnhydratedPairs120MinScalaDataset, dateRange)</w:t>
      </w:r>
    </w:p>
    <w:p>
      <w:pPr>
        <w:jc w:val="both"/>
      </w:pPr>
      <w:r>
        <w:t xml:space="preserve">      .withRemoteReadPolicy(ExplicitLocation(Proc3Atla))</w:t>
      </w:r>
    </w:p>
    <w:p>
      <w:pPr>
        <w:jc w:val="both"/>
      </w:pPr>
      <w:r>
        <w:t xml:space="preserve">      .toTypedPipe</w:t>
      </w:r>
    </w:p>
    <w:p>
      <w:pPr>
        <w:jc w:val="both"/>
      </w:pPr>
      <w:r/>
    </w:p>
    <w:p>
      <w:pPr>
        <w:jc w:val="both"/>
      </w:pPr>
      <w:r>
        <w:t xml:space="preserve">    val dataSetPipe = TrainingDataCollectionJob.getHydratedDataPipe(</w:t>
      </w:r>
    </w:p>
    <w:p>
      <w:pPr>
        <w:jc w:val="both"/>
      </w:pPr>
      <w:r>
        <w:t xml:space="preserve">      dateRange,</w:t>
      </w:r>
    </w:p>
    <w:p>
      <w:pPr>
        <w:jc w:val="both"/>
      </w:pPr>
      <w:r>
        <w:t xml:space="preserve">      useAuthorFeatures,</w:t>
      </w:r>
    </w:p>
    <w:p>
      <w:pPr>
        <w:jc w:val="both"/>
      </w:pPr>
      <w:r>
        <w:t xml:space="preserve">      unhydratedPairs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TrainingDataCollectionJob.getTrainTestExec(</w:t>
      </w:r>
    </w:p>
    <w:p>
      <w:pPr>
        <w:jc w:val="both"/>
      </w:pPr>
      <w:r>
        <w:t xml:space="preserve">      dataSetPipe,</w:t>
      </w:r>
    </w:p>
    <w:p>
      <w:pPr>
        <w:jc w:val="both"/>
      </w:pPr>
      <w:r>
        <w:t xml:space="preserve">      splitBy,</w:t>
      </w:r>
    </w:p>
    <w:p>
      <w:pPr>
        <w:jc w:val="both"/>
      </w:pPr>
      <w:r>
        <w:t xml:space="preserve">      TweetSimilarityTrainDatarecords120MinJavaDataset,</w:t>
      </w:r>
    </w:p>
    <w:p>
      <w:pPr>
        <w:jc w:val="both"/>
      </w:pPr>
      <w:r>
        <w:t xml:space="preserve">      TweetSimilarityTestDatarecords120MinJavaDataset,</w:t>
      </w:r>
    </w:p>
    <w:p>
      <w:pPr>
        <w:jc w:val="both"/>
      </w:pPr>
      <w:r>
        <w:t xml:space="preserve">      outputPath)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