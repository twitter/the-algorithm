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com.twitter.ml.api.{DataRecord, DataSetPipe}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com.twitter.scalding_internal.dalv2.dataset.DALWrite._</w:t>
      </w:r>
    </w:p>
    <w:p>
      <w:pPr>
        <w:jc w:val="both"/>
      </w:pPr>
      <w:r>
        <w:t>import com.twitter.simclusters_v2.tweet_similarity.TweetSimilarityFeatures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 training data for supervised tweet similarity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TrainingDataCollectionUtil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Split dataset into train and test based on time</w:t>
      </w:r>
    </w:p>
    <w:p>
      <w:pPr>
        <w:jc w:val="both"/>
      </w:pPr>
      <w:r>
        <w:t xml:space="preserve">   * @param dataset: input dataset</w:t>
      </w:r>
    </w:p>
    <w:p>
      <w:pPr>
        <w:jc w:val="both"/>
      </w:pPr>
      <w:r>
        <w:t xml:space="preserve">   * @param testStartDate: samples before/after testStartDate will be used for training/testing</w:t>
      </w:r>
    </w:p>
    <w:p>
      <w:pPr>
        <w:jc w:val="both"/>
      </w:pPr>
      <w:r>
        <w:t xml:space="preserve">   * @return (train dataset, test dataset)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splitRecordsByTime(</w:t>
      </w:r>
    </w:p>
    <w:p>
      <w:pPr>
        <w:jc w:val="both"/>
      </w:pPr>
      <w:r>
        <w:t xml:space="preserve">    dataset: DataSetPipe,</w:t>
      </w:r>
    </w:p>
    <w:p>
      <w:pPr>
        <w:jc w:val="both"/>
      </w:pPr>
      <w:r>
        <w:t xml:space="preserve">    testStartDate: RichDate</w:t>
      </w:r>
    </w:p>
    <w:p>
      <w:pPr>
        <w:jc w:val="both"/>
      </w:pPr>
      <w:r>
        <w:t xml:space="preserve">  ): (DataSetPipe, DataSetPipe) = {</w:t>
      </w:r>
    </w:p>
    <w:p>
      <w:pPr>
        <w:jc w:val="both"/>
      </w:pPr>
      <w:r>
        <w:t xml:space="preserve">    val (leftRecords, rightRecords) = dataset.records.partition { record =&gt;</w:t>
      </w:r>
    </w:p>
    <w:p>
      <w:pPr>
        <w:jc w:val="both"/>
      </w:pPr>
      <w:r>
        <w:t xml:space="preserve">      // record will be in training dataset when both tweets were engaged before testStartDate</w:t>
      </w:r>
    </w:p>
    <w:p>
      <w:pPr>
        <w:jc w:val="both"/>
      </w:pPr>
      <w:r>
        <w:t xml:space="preserve">      (record.getFeatureValue(</w:t>
      </w:r>
    </w:p>
    <w:p>
      <w:pPr>
        <w:jc w:val="both"/>
      </w:pPr>
      <w:r>
        <w:t xml:space="preserve">        TweetSimilarityFeatures.QueryTweetTimestamp) &lt; testStartDate.timestamp) &amp;</w:t>
      </w:r>
    </w:p>
    <w:p>
      <w:pPr>
        <w:jc w:val="both"/>
      </w:pPr>
      <w:r>
        <w:t xml:space="preserve">        (record.getFeatureValue(</w:t>
      </w:r>
    </w:p>
    <w:p>
      <w:pPr>
        <w:jc w:val="both"/>
      </w:pPr>
      <w:r>
        <w:t xml:space="preserve">          TweetSimilarityFeatures.CandidateTweetTimestamp) &lt; testStartDate.timestamp)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DataSetPipe(leftRecords, dataset.featureContext),</w:t>
      </w:r>
    </w:p>
    <w:p>
      <w:pPr>
        <w:jc w:val="both"/>
      </w:pPr>
      <w:r>
        <w:t xml:space="preserve">      DataSetPipe(rightRecords, dataset.featureContext))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Split dataset into train and test randomly based on query</w:t>
      </w:r>
    </w:p>
    <w:p>
      <w:pPr>
        <w:jc w:val="both"/>
      </w:pPr>
      <w:r>
        <w:t xml:space="preserve">   * @param dataset: input dataset</w:t>
      </w:r>
    </w:p>
    <w:p>
      <w:pPr>
        <w:jc w:val="both"/>
      </w:pPr>
      <w:r>
        <w:t xml:space="preserve">   * @param testRatio: ratio for test</w:t>
      </w:r>
    </w:p>
    <w:p>
      <w:pPr>
        <w:jc w:val="both"/>
      </w:pPr>
      <w:r>
        <w:t xml:space="preserve">   * @return (train dataset, test dataset)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splitRecordsByQuery(dataset: DataSetPipe, testRatio: Double): (DataSetPipe, DataSetPipe) = {</w:t>
      </w:r>
    </w:p>
    <w:p>
      <w:pPr>
        <w:jc w:val="both"/>
      </w:pPr>
      <w:r>
        <w:t xml:space="preserve">    val queryToRand = dataset.records</w:t>
      </w:r>
    </w:p>
    <w:p>
      <w:pPr>
        <w:jc w:val="both"/>
      </w:pPr>
      <w:r>
        <w:t xml:space="preserve">      .map { record =&gt; record.getFeatureValue(TweetSimilarityFeatures.QueryTweetId) }</w:t>
      </w:r>
    </w:p>
    <w:p>
      <w:pPr>
        <w:jc w:val="both"/>
      </w:pPr>
      <w:r>
        <w:t xml:space="preserve">      .distinct</w:t>
      </w:r>
    </w:p>
    <w:p>
      <w:pPr>
        <w:jc w:val="both"/>
      </w:pPr>
      <w:r>
        <w:t xml:space="preserve">      .map { queryTweet =&gt; queryTweet -&gt; new Random(Time.now.inMilliseconds).nextDouble() }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val (trainRecords, testRecords) = dataset.records</w:t>
      </w:r>
    </w:p>
    <w:p>
      <w:pPr>
        <w:jc w:val="both"/>
      </w:pPr>
      <w:r>
        <w:t xml:space="preserve">      .groupBy { record =&gt; record.getFeatureValue(TweetSimilarityFeatures.QueryTweetId) }</w:t>
      </w:r>
    </w:p>
    <w:p>
      <w:pPr>
        <w:jc w:val="both"/>
      </w:pPr>
      <w:r>
        <w:t xml:space="preserve">      .join(queryToRand)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.partition {</w:t>
      </w:r>
    </w:p>
    <w:p>
      <w:pPr>
        <w:jc w:val="both"/>
      </w:pPr>
      <w:r>
        <w:t xml:space="preserve">        case (_, random) =&gt; random &gt; testRatio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DataSetPipe(trainRecords.map { case (record, _) =&gt; record }, dataset.featureContext),</w:t>
      </w:r>
    </w:p>
    <w:p>
      <w:pPr>
        <w:jc w:val="both"/>
      </w:pPr>
      <w:r>
        <w:t xml:space="preserve">      DataSetPipe(testRecords.map { case (record, _) =&gt; record }, dataset.featureContext))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write exec for train and test datasets</w:t>
      </w:r>
    </w:p>
    <w:p>
      <w:pPr>
        <w:jc w:val="both"/>
      </w:pPr>
      <w:r>
        <w:t xml:space="preserve">   * @param dataset: input dataset</w:t>
      </w:r>
    </w:p>
    <w:p>
      <w:pPr>
        <w:jc w:val="both"/>
      </w:pPr>
      <w:r>
        <w:t xml:space="preserve">   * @param testStartDate: samples before/after testStartDate will be used for training/testing</w:t>
      </w:r>
    </w:p>
    <w:p>
      <w:pPr>
        <w:jc w:val="both"/>
      </w:pPr>
      <w:r>
        <w:t xml:space="preserve">   * @param outputPath: output path for the train/test datasets</w:t>
      </w:r>
    </w:p>
    <w:p>
      <w:pPr>
        <w:jc w:val="both"/>
      </w:pPr>
      <w:r>
        <w:t xml:space="preserve">   * @return execution of the the writing exec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getTrainTestByTimeExec(</w:t>
      </w:r>
    </w:p>
    <w:p>
      <w:pPr>
        <w:jc w:val="both"/>
      </w:pPr>
      <w:r>
        <w:t xml:space="preserve">    dataset: DataSetPipe,</w:t>
      </w:r>
    </w:p>
    <w:p>
      <w:pPr>
        <w:jc w:val="both"/>
      </w:pPr>
      <w:r>
        <w:t xml:space="preserve">    testStartDate: RichDate,</w:t>
      </w:r>
    </w:p>
    <w:p>
      <w:pPr>
        <w:jc w:val="both"/>
      </w:pPr>
      <w:r>
        <w:t xml:space="preserve">    trainDataset: TimePartitionedDALDataset[DataRecord],</w:t>
      </w:r>
    </w:p>
    <w:p>
      <w:pPr>
        <w:jc w:val="both"/>
      </w:pPr>
      <w:r>
        <w:t xml:space="preserve">    testDataset: TimePartitionedDALDataset[DataRecord],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(trainDataSet, testDataSet) = splitRecordsByTime(dataset, testStartDate)</w:t>
      </w:r>
    </w:p>
    <w:p>
      <w:pPr>
        <w:jc w:val="both"/>
      </w:pPr>
      <w:r>
        <w:t xml:space="preserve">    val trainExecution: Execution[Unit] = trainDataSet</w:t>
      </w:r>
    </w:p>
    <w:p>
      <w:pPr>
        <w:jc w:val="both"/>
      </w:pPr>
      <w:r>
        <w:t xml:space="preserve">      .writeDALExecution(trainDataset, D.Daily, D.Suffix(s"$outputPath/train"), D.EBLzo())</w:t>
      </w:r>
    </w:p>
    <w:p>
      <w:pPr>
        <w:jc w:val="both"/>
      </w:pPr>
      <w:r>
        <w:t xml:space="preserve">    val trainStatsExecution: Execution[Unit] =</w:t>
      </w:r>
    </w:p>
    <w:p>
      <w:pPr>
        <w:jc w:val="both"/>
      </w:pPr>
      <w:r>
        <w:t xml:space="preserve">      getStatsExec(trainDataSet, s"$outputPath/train_stats")</w:t>
      </w:r>
    </w:p>
    <w:p>
      <w:pPr>
        <w:jc w:val="both"/>
      </w:pPr>
      <w:r>
        <w:t xml:space="preserve">    val testExecution: Execution[Unit] = testDataSet</w:t>
      </w:r>
    </w:p>
    <w:p>
      <w:pPr>
        <w:jc w:val="both"/>
      </w:pPr>
      <w:r>
        <w:t xml:space="preserve">      .writeDALExecution(testDataset, D.Daily, D.Suffix(s"$outputPath/test"), D.EBLzo())</w:t>
      </w:r>
    </w:p>
    <w:p>
      <w:pPr>
        <w:jc w:val="both"/>
      </w:pPr>
      <w:r>
        <w:t xml:space="preserve">    val testStatsExecution: Execution[Unit] = getStatsExec(testDataSet, s"$outputPath/test_stats")</w:t>
      </w:r>
    </w:p>
    <w:p>
      <w:pPr>
        <w:jc w:val="both"/>
      </w:pPr>
      <w:r>
        <w:t xml:space="preserve">    Execution.zip(trainExecution, trainStatsExecution, testExecution, testStatsExecution).unit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write exec for train and test datasets</w:t>
      </w:r>
    </w:p>
    <w:p>
      <w:pPr>
        <w:jc w:val="both"/>
      </w:pPr>
      <w:r>
        <w:t xml:space="preserve">   * @param dataset: input dataset</w:t>
      </w:r>
    </w:p>
    <w:p>
      <w:pPr>
        <w:jc w:val="both"/>
      </w:pPr>
      <w:r>
        <w:t xml:space="preserve">   * @param testRatio: samples before/after testStartDate will be used for training/testing</w:t>
      </w:r>
    </w:p>
    <w:p>
      <w:pPr>
        <w:jc w:val="both"/>
      </w:pPr>
      <w:r>
        <w:t xml:space="preserve">   * @param outputPath: output path for the train/test datasets</w:t>
      </w:r>
    </w:p>
    <w:p>
      <w:pPr>
        <w:jc w:val="both"/>
      </w:pPr>
      <w:r>
        <w:t xml:space="preserve">   * @return execution of the the writing exec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getTrainTestByQueryExec(</w:t>
      </w:r>
    </w:p>
    <w:p>
      <w:pPr>
        <w:jc w:val="both"/>
      </w:pPr>
      <w:r>
        <w:t xml:space="preserve">    dataset: DataSetPipe,</w:t>
      </w:r>
    </w:p>
    <w:p>
      <w:pPr>
        <w:jc w:val="both"/>
      </w:pPr>
      <w:r>
        <w:t xml:space="preserve">    testRatio: Double,</w:t>
      </w:r>
    </w:p>
    <w:p>
      <w:pPr>
        <w:jc w:val="both"/>
      </w:pPr>
      <w:r>
        <w:t xml:space="preserve">    trainDataset: TimePartitionedDALDataset[DataRecord],</w:t>
      </w:r>
    </w:p>
    <w:p>
      <w:pPr>
        <w:jc w:val="both"/>
      </w:pPr>
      <w:r>
        <w:t xml:space="preserve">    testDataset: TimePartitionedDALDataset[DataRecord],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(trainDataSet, testDataSet) = splitRecordsByQuery(dataset, testRatio)</w:t>
      </w:r>
    </w:p>
    <w:p>
      <w:pPr>
        <w:jc w:val="both"/>
      </w:pPr>
      <w:r>
        <w:t xml:space="preserve">    val trainExecution: Execution[Unit] = trainDataSet</w:t>
      </w:r>
    </w:p>
    <w:p>
      <w:pPr>
        <w:jc w:val="both"/>
      </w:pPr>
      <w:r>
        <w:t xml:space="preserve">      .writeDALExecution(trainDataset, D.Daily, D.Suffix(s"$outputPath/train"), D.EBLzo())</w:t>
      </w:r>
    </w:p>
    <w:p>
      <w:pPr>
        <w:jc w:val="both"/>
      </w:pPr>
      <w:r>
        <w:t xml:space="preserve">    val trainStatsExecution: Execution[Unit] =</w:t>
      </w:r>
    </w:p>
    <w:p>
      <w:pPr>
        <w:jc w:val="both"/>
      </w:pPr>
      <w:r>
        <w:t xml:space="preserve">      getStatsExec(trainDataSet, s"$outputPath/train_stats")</w:t>
      </w:r>
    </w:p>
    <w:p>
      <w:pPr>
        <w:jc w:val="both"/>
      </w:pPr>
      <w:r>
        <w:t xml:space="preserve">    val testExecution: Execution[Unit] = testDataSet</w:t>
      </w:r>
    </w:p>
    <w:p>
      <w:pPr>
        <w:jc w:val="both"/>
      </w:pPr>
      <w:r>
        <w:t xml:space="preserve">      .writeDALExecution(testDataset, D.Daily, D.Suffix(s"$outputPath/test"), D.EBLzo())</w:t>
      </w:r>
    </w:p>
    <w:p>
      <w:pPr>
        <w:jc w:val="both"/>
      </w:pPr>
      <w:r>
        <w:t xml:space="preserve">    val testStatsExecution: Execution[Unit] = getStatsExec(testDataSet, s"$outputPath/test_stats")</w:t>
      </w:r>
    </w:p>
    <w:p>
      <w:pPr>
        <w:jc w:val="both"/>
      </w:pPr>
      <w:r>
        <w:t xml:space="preserve">    Execution.zip(trainExecution, trainStatsExecution, testExecution, testStatsExecution).unit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exec for reporting dataset stats</w:t>
      </w:r>
    </w:p>
    <w:p>
      <w:pPr>
        <w:jc w:val="both"/>
      </w:pPr>
      <w:r>
        <w:t xml:space="preserve">   * @param dataset: dataset of interest</w:t>
      </w:r>
    </w:p>
    <w:p>
      <w:pPr>
        <w:jc w:val="both"/>
      </w:pPr>
      <w:r>
        <w:t xml:space="preserve">   * @param outputPath: path for outputting the stats</w:t>
      </w:r>
    </w:p>
    <w:p>
      <w:pPr>
        <w:jc w:val="both"/>
      </w:pPr>
      <w:r>
        <w:t xml:space="preserve">   * @return exec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getStatsExec(dataset: DataSetPipe, outputPath: String): Execution[Unit] = {</w:t>
      </w:r>
    </w:p>
    <w:p>
      <w:pPr>
        <w:jc w:val="both"/>
      </w:pPr>
      <w:r>
        <w:t xml:space="preserve">    dataset.records</w:t>
      </w:r>
    </w:p>
    <w:p>
      <w:pPr>
        <w:jc w:val="both"/>
      </w:pPr>
      <w:r>
        <w:t xml:space="preserve">      .map { rec =&gt;</w:t>
      </w:r>
    </w:p>
    <w:p>
      <w:pPr>
        <w:jc w:val="both"/>
      </w:pPr>
      <w:r>
        <w:t xml:space="preserve">        if (TweetSimilarityFeatures.isCoengaged(rec))</w:t>
      </w:r>
    </w:p>
    <w:p>
      <w:pPr>
        <w:jc w:val="both"/>
      </w:pPr>
      <w:r>
        <w:t xml:space="preserve">          "total_positive_records" -&gt; 1L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"total_negative_records" -&gt; 1L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.shard(1)</w:t>
      </w:r>
    </w:p>
    <w:p>
      <w:pPr>
        <w:jc w:val="both"/>
      </w:pPr>
      <w:r>
        <w:t xml:space="preserve">      .writeExecution(TypedTsv(outputPath))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