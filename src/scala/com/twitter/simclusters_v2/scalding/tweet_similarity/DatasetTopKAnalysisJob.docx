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</w:t>
      </w:r>
    </w:p>
    <w:p>
      <w:pPr>
        <w:jc w:val="both"/>
      </w:pPr>
      <w:r/>
    </w:p>
    <w:p>
      <w:pPr>
        <w:jc w:val="both"/>
      </w:pPr>
      <w:r>
        <w:t>import com.twitter.ml.api.DailySuffixFeatureSource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com.twitter.simclusters_v2.tweet_similarity.TweetSimilarityFeatures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DatasetTopKAnalysisJob {</w:t>
      </w:r>
    </w:p>
    <w:p>
      <w:pPr>
        <w:jc w:val="both"/>
      </w:pPr>
      <w:r/>
    </w:p>
    <w:p>
      <w:pPr>
        <w:jc w:val="both"/>
      </w:pPr>
      <w:r>
        <w:t xml:space="preserve">  case class TweetPairWithStats(</w:t>
      </w:r>
    </w:p>
    <w:p>
      <w:pPr>
        <w:jc w:val="both"/>
      </w:pPr>
      <w:r>
        <w:t xml:space="preserve">    queryTweet: TweetId,</w:t>
      </w:r>
    </w:p>
    <w:p>
      <w:pPr>
        <w:jc w:val="both"/>
      </w:pPr>
      <w:r>
        <w:t xml:space="preserve">    candidateTweet: TweetId,</w:t>
      </w:r>
    </w:p>
    <w:p>
      <w:pPr>
        <w:jc w:val="both"/>
      </w:pPr>
      <w:r>
        <w:t xml:space="preserve">    cooccurrenceCount: Double,</w:t>
      </w:r>
    </w:p>
    <w:p>
      <w:pPr>
        <w:jc w:val="both"/>
      </w:pPr>
      <w:r>
        <w:t xml:space="preserve">    coengagementCount: Double,</w:t>
      </w:r>
    </w:p>
    <w:p>
      <w:pPr>
        <w:jc w:val="both"/>
      </w:pPr>
      <w:r>
        <w:t xml:space="preserve">    coengagementRate: Double)</w:t>
      </w:r>
    </w:p>
    <w:p>
      <w:pPr>
        <w:jc w:val="both"/>
      </w:pPr>
      <w:r/>
    </w:p>
    <w:p>
      <w:pPr>
        <w:jc w:val="both"/>
      </w:pPr>
      <w:r>
        <w:t xml:space="preserve">  def getCoocurrenceTweetPairs(dataset: DataSetPipe): TypedPipe[TweetPairWithStats] = {</w:t>
      </w:r>
    </w:p>
    <w:p>
      <w:pPr>
        <w:jc w:val="both"/>
      </w:pPr>
      <w:r>
        <w:t xml:space="preserve">    val featureContext = dataset.featureContext</w:t>
      </w:r>
    </w:p>
    <w:p>
      <w:pPr>
        <w:jc w:val="both"/>
      </w:pPr>
      <w:r/>
    </w:p>
    <w:p>
      <w:pPr>
        <w:jc w:val="both"/>
      </w:pPr>
      <w:r>
        <w:t xml:space="preserve">    dataset.records</w:t>
      </w:r>
    </w:p>
    <w:p>
      <w:pPr>
        <w:jc w:val="both"/>
      </w:pPr>
      <w:r>
        <w:t xml:space="preserve">      .map { record =&gt;</w:t>
      </w:r>
    </w:p>
    <w:p>
      <w:pPr>
        <w:jc w:val="both"/>
      </w:pPr>
      <w:r>
        <w:t xml:space="preserve">        val richDataRecord = new RichDataRecord(record, featureContext)</w:t>
      </w:r>
    </w:p>
    <w:p>
      <w:pPr>
        <w:jc w:val="both"/>
      </w:pPr>
      <w:r>
        <w:t xml:space="preserve">        val coengaged =</w:t>
      </w:r>
    </w:p>
    <w:p>
      <w:pPr>
        <w:jc w:val="both"/>
      </w:pPr>
      <w:r>
        <w:t xml:space="preserve">          if (richDataRecord</w:t>
      </w:r>
    </w:p>
    <w:p>
      <w:pPr>
        <w:jc w:val="both"/>
      </w:pPr>
      <w:r>
        <w:t xml:space="preserve">              .getFeatureValue(TweetSimilarityFeatures.Label)</w:t>
      </w:r>
    </w:p>
    <w:p>
      <w:pPr>
        <w:jc w:val="both"/>
      </w:pPr>
      <w:r>
        <w:t xml:space="preserve">              .booleanValue) 1</w:t>
      </w:r>
    </w:p>
    <w:p>
      <w:pPr>
        <w:jc w:val="both"/>
      </w:pPr>
      <w:r>
        <w:t xml:space="preserve">          else 0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richDataRecord.getFeatureValue(TweetSimilarityFeatures.QueryTweetId).toLong,</w:t>
      </w:r>
    </w:p>
    <w:p>
      <w:pPr>
        <w:jc w:val="both"/>
      </w:pPr>
      <w:r>
        <w:t xml:space="preserve">            richDataRecord.getFeatureValue(TweetSimilarityFeatures.CandidateTweetId).toLong),</w:t>
      </w:r>
    </w:p>
    <w:p>
      <w:pPr>
        <w:jc w:val="both"/>
      </w:pPr>
      <w:r>
        <w:t xml:space="preserve">          (1, coengaged)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((queryTweet, candidateTweet), (coocurrenceCount, coengagementCount)) =&gt;</w:t>
      </w:r>
    </w:p>
    <w:p>
      <w:pPr>
        <w:jc w:val="both"/>
      </w:pPr>
      <w:r>
        <w:t xml:space="preserve">          TweetPairWithStats(</w:t>
      </w:r>
    </w:p>
    <w:p>
      <w:pPr>
        <w:jc w:val="both"/>
      </w:pPr>
      <w:r>
        <w:t xml:space="preserve">            queryTweet,</w:t>
      </w:r>
    </w:p>
    <w:p>
      <w:pPr>
        <w:jc w:val="both"/>
      </w:pPr>
      <w:r>
        <w:t xml:space="preserve">            candidateTweet,</w:t>
      </w:r>
    </w:p>
    <w:p>
      <w:pPr>
        <w:jc w:val="both"/>
      </w:pPr>
      <w:r>
        <w:t xml:space="preserve">            coocurrenceCount.toDouble,</w:t>
      </w:r>
    </w:p>
    <w:p>
      <w:pPr>
        <w:jc w:val="both"/>
      </w:pPr>
      <w:r>
        <w:t xml:space="preserve">            coengagementCount.toDouble,</w:t>
      </w:r>
    </w:p>
    <w:p>
      <w:pPr>
        <w:jc w:val="both"/>
      </w:pPr>
      <w:r>
        <w:t xml:space="preserve">            coengagementCount.toDouble / coocurrenceCount.toDouble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getQueryTweetToCounts(dataset: DataSetPipe): TypedPipe[(Long, (Int, Int))] = {</w:t>
      </w:r>
    </w:p>
    <w:p>
      <w:pPr>
        <w:jc w:val="both"/>
      </w:pPr>
      <w:r>
        <w:t xml:space="preserve">    val featureContext = dataset.featureContext</w:t>
      </w:r>
    </w:p>
    <w:p>
      <w:pPr>
        <w:jc w:val="both"/>
      </w:pPr>
      <w:r>
        <w:t xml:space="preserve">    dataset.records.map { record =&gt;</w:t>
      </w:r>
    </w:p>
    <w:p>
      <w:pPr>
        <w:jc w:val="both"/>
      </w:pPr>
      <w:r>
        <w:t xml:space="preserve">      val richDataRecord = new RichDataRecord(record, featureContext)</w:t>
      </w:r>
    </w:p>
    <w:p>
      <w:pPr>
        <w:jc w:val="both"/>
      </w:pPr>
      <w:r>
        <w:t xml:space="preserve">      val coengaged =</w:t>
      </w:r>
    </w:p>
    <w:p>
      <w:pPr>
        <w:jc w:val="both"/>
      </w:pPr>
      <w:r>
        <w:t xml:space="preserve">        if (richDataRecord</w:t>
      </w:r>
    </w:p>
    <w:p>
      <w:pPr>
        <w:jc w:val="both"/>
      </w:pPr>
      <w:r>
        <w:t xml:space="preserve">            .getFeatureValue(TweetSimilarityFeatures.Label)</w:t>
      </w:r>
    </w:p>
    <w:p>
      <w:pPr>
        <w:jc w:val="both"/>
      </w:pPr>
      <w:r>
        <w:t xml:space="preserve">            .booleanValue) 1</w:t>
      </w:r>
    </w:p>
    <w:p>
      <w:pPr>
        <w:jc w:val="both"/>
      </w:pPr>
      <w:r>
        <w:t xml:space="preserve">        else 0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richDataRecord.getFeatureValue(TweetSimilarityFeatures.QueryTweetId).toLong,</w:t>
      </w:r>
    </w:p>
    <w:p>
      <w:pPr>
        <w:jc w:val="both"/>
      </w:pPr>
      <w:r>
        <w:t xml:space="preserve">        (1, coengaged)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printGlobalTopKTweetPairsBy(</w:t>
      </w:r>
    </w:p>
    <w:p>
      <w:pPr>
        <w:jc w:val="both"/>
      </w:pPr>
      <w:r>
        <w:t xml:space="preserve">    tweetPairs: TypedPipe[TweetPairWithStats],</w:t>
      </w:r>
    </w:p>
    <w:p>
      <w:pPr>
        <w:jc w:val="both"/>
      </w:pPr>
      <w:r>
        <w:t xml:space="preserve">    k: Int,</w:t>
      </w:r>
    </w:p>
    <w:p>
      <w:pPr>
        <w:jc w:val="both"/>
      </w:pPr>
      <w:r>
        <w:t xml:space="preserve">    orderByFnt: TweetPairWithStats =&gt; Double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topKTweetPairs =</w:t>
      </w:r>
    </w:p>
    <w:p>
      <w:pPr>
        <w:jc w:val="both"/>
      </w:pPr>
      <w:r>
        <w:t xml:space="preserve">      tweetPairs.groupAll</w:t>
      </w:r>
    </w:p>
    <w:p>
      <w:pPr>
        <w:jc w:val="both"/>
      </w:pPr>
      <w:r>
        <w:t xml:space="preserve">        .sortedReverseTake(k)(Ordering.by(orderByFnt))</w:t>
      </w:r>
    </w:p>
    <w:p>
      <w:pPr>
        <w:jc w:val="both"/>
      </w:pPr>
      <w:r>
        <w:t xml:space="preserve">        .values</w:t>
      </w:r>
    </w:p>
    <w:p>
      <w:pPr>
        <w:jc w:val="both"/>
      </w:pPr>
      <w:r>
        <w:t xml:space="preserve">    topKTweetPairs.toIterableExecution.map { s =&gt;</w:t>
      </w:r>
    </w:p>
    <w:p>
      <w:pPr>
        <w:jc w:val="both"/>
      </w:pPr>
      <w:r>
        <w:t xml:space="preserve">      println(s.map(Util.prettyJsonMapper.writeValueAsString).mkString("\n"))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printTweetTopKTweetsBy(</w:t>
      </w:r>
    </w:p>
    <w:p>
      <w:pPr>
        <w:jc w:val="both"/>
      </w:pPr>
      <w:r>
        <w:t xml:space="preserve">    groupedBy: Grouped[TweetId, TweetPairWithStats],</w:t>
      </w:r>
    </w:p>
    <w:p>
      <w:pPr>
        <w:jc w:val="both"/>
      </w:pPr>
      <w:r>
        <w:t xml:space="preserve">    k: Int,</w:t>
      </w:r>
    </w:p>
    <w:p>
      <w:pPr>
        <w:jc w:val="both"/>
      </w:pPr>
      <w:r>
        <w:t xml:space="preserve">    orderByFnt: TweetPairWithStats =&gt; Double,</w:t>
      </w:r>
    </w:p>
    <w:p>
      <w:pPr>
        <w:jc w:val="both"/>
      </w:pPr>
      <w:r>
        <w:t xml:space="preserve">    descending: Boolean = true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if (descending) {</w:t>
      </w:r>
    </w:p>
    <w:p>
      <w:pPr>
        <w:jc w:val="both"/>
      </w:pPr>
      <w:r>
        <w:t xml:space="preserve">      println("TweetTopKTweets (descending order)")</w:t>
      </w:r>
    </w:p>
    <w:p>
      <w:pPr>
        <w:jc w:val="both"/>
      </w:pPr>
      <w:r>
        <w:t xml:space="preserve">      groupedBy</w:t>
      </w:r>
    </w:p>
    <w:p>
      <w:pPr>
        <w:jc w:val="both"/>
      </w:pPr>
      <w:r>
        <w:t xml:space="preserve">        .sortedReverseTake(k)(Ordering.by(orderByFnt))</w:t>
      </w:r>
    </w:p>
    <w:p>
      <w:pPr>
        <w:jc w:val="both"/>
      </w:pPr>
      <w:r>
        <w:t xml:space="preserve">        .toIterableExecution</w:t>
      </w:r>
    </w:p>
    <w:p>
      <w:pPr>
        <w:jc w:val="both"/>
      </w:pPr>
      <w:r>
        <w:t xml:space="preserve">        .map { record =&gt; println(record.toString())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println("TweetTopKTweets (ascending order)")</w:t>
      </w:r>
    </w:p>
    <w:p>
      <w:pPr>
        <w:jc w:val="both"/>
      </w:pPr>
      <w:r>
        <w:t xml:space="preserve">      groupedBy</w:t>
      </w:r>
    </w:p>
    <w:p>
      <w:pPr>
        <w:jc w:val="both"/>
      </w:pPr>
      <w:r>
        <w:t xml:space="preserve">        .sortedTake(k)(Ordering.by(orderByFnt))</w:t>
      </w:r>
    </w:p>
    <w:p>
      <w:pPr>
        <w:jc w:val="both"/>
      </w:pPr>
      <w:r>
        <w:t xml:space="preserve">        .toIterableExecution</w:t>
      </w:r>
    </w:p>
    <w:p>
      <w:pPr>
        <w:jc w:val="both"/>
      </w:pPr>
      <w:r>
        <w:t xml:space="preserve">        .map { record =&gt; println(record.toString())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printTweetPairStatsExec(</w:t>
      </w:r>
    </w:p>
    <w:p>
      <w:pPr>
        <w:jc w:val="both"/>
      </w:pPr>
      <w:r>
        <w:t xml:space="preserve">    tweetPairs: TypedPipe[TweetPairWithStats],</w:t>
      </w:r>
    </w:p>
    <w:p>
      <w:pPr>
        <w:jc w:val="both"/>
      </w:pPr>
      <w:r>
        <w:t xml:space="preserve">    k: Int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.sequence(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Util.printSummaryOfNumericColumn(</w:t>
      </w:r>
    </w:p>
    <w:p>
      <w:pPr>
        <w:jc w:val="both"/>
      </w:pPr>
      <w:r>
        <w:t xml:space="preserve">            tweetPairs.map(_.cooccurrenceCount),</w:t>
      </w:r>
    </w:p>
    <w:p>
      <w:pPr>
        <w:jc w:val="both"/>
      </w:pPr>
      <w:r>
        <w:t xml:space="preserve">            Some("Tweet-pair Coocurrence Count")),</w:t>
      </w:r>
    </w:p>
    <w:p>
      <w:pPr>
        <w:jc w:val="both"/>
      </w:pPr>
      <w:r>
        <w:t xml:space="preserve">          printGlobalTopKTweetPairsBy(</w:t>
      </w:r>
    </w:p>
    <w:p>
      <w:pPr>
        <w:jc w:val="both"/>
      </w:pPr>
      <w:r>
        <w:t xml:space="preserve">            tweetPairs,</w:t>
      </w:r>
    </w:p>
    <w:p>
      <w:pPr>
        <w:jc w:val="both"/>
      </w:pPr>
      <w:r>
        <w:t xml:space="preserve">            k,</w:t>
      </w:r>
    </w:p>
    <w:p>
      <w:pPr>
        <w:jc w:val="both"/>
      </w:pPr>
      <w:r>
        <w:t xml:space="preserve">            { tweetPairs =&gt; tweetPairs.cooccurrenceCount }),</w:t>
      </w:r>
    </w:p>
    <w:p>
      <w:pPr>
        <w:jc w:val="both"/>
      </w:pPr>
      <w:r>
        <w:t xml:space="preserve">          Util.printSummaryOfNumericColumn(</w:t>
      </w:r>
    </w:p>
    <w:p>
      <w:pPr>
        <w:jc w:val="both"/>
      </w:pPr>
      <w:r>
        <w:t xml:space="preserve">            tweetPairs.map(_.coengagementCount),</w:t>
      </w:r>
    </w:p>
    <w:p>
      <w:pPr>
        <w:jc w:val="both"/>
      </w:pPr>
      <w:r>
        <w:t xml:space="preserve">            Some("Tweet-pair Coengagement Count")),</w:t>
      </w:r>
    </w:p>
    <w:p>
      <w:pPr>
        <w:jc w:val="both"/>
      </w:pPr>
      <w:r>
        <w:t xml:space="preserve">          printGlobalTopKTweetPairsBy(</w:t>
      </w:r>
    </w:p>
    <w:p>
      <w:pPr>
        <w:jc w:val="both"/>
      </w:pPr>
      <w:r>
        <w:t xml:space="preserve">            tweetPairs,</w:t>
      </w:r>
    </w:p>
    <w:p>
      <w:pPr>
        <w:jc w:val="both"/>
      </w:pPr>
      <w:r>
        <w:t xml:space="preserve">            k,</w:t>
      </w:r>
    </w:p>
    <w:p>
      <w:pPr>
        <w:jc w:val="both"/>
      </w:pPr>
      <w:r>
        <w:t xml:space="preserve">            { tweetPairs =&gt; tweetPairs.coengagementCount }),</w:t>
      </w:r>
    </w:p>
    <w:p>
      <w:pPr>
        <w:jc w:val="both"/>
      </w:pPr>
      <w:r>
        <w:t xml:space="preserve">          Util.printSummaryOfNumericColumn(</w:t>
      </w:r>
    </w:p>
    <w:p>
      <w:pPr>
        <w:jc w:val="both"/>
      </w:pPr>
      <w:r>
        <w:t xml:space="preserve">            tweetPairs.map(_.coengagementRate),</w:t>
      </w:r>
    </w:p>
    <w:p>
      <w:pPr>
        <w:jc w:val="both"/>
      </w:pPr>
      <w:r>
        <w:t xml:space="preserve">            Some("Tweet-pair Coengagement Rate")),</w:t>
      </w:r>
    </w:p>
    <w:p>
      <w:pPr>
        <w:jc w:val="both"/>
      </w:pPr>
      <w:r>
        <w:t xml:space="preserve">          printGlobalTopKTweetPairsBy(tweetPairs, k, { tweetPairs =&gt; tweetPairs.coengagementRate })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printPerQueryStatsExec(dataset: DataSetPipe, k: Int): Execution[Unit] = {</w:t>
      </w:r>
    </w:p>
    <w:p>
      <w:pPr>
        <w:jc w:val="both"/>
      </w:pPr>
      <w:r>
        <w:t xml:space="preserve">    val queryToCounts = getQueryTweetToCounts(dataset)</w:t>
      </w:r>
    </w:p>
    <w:p>
      <w:pPr>
        <w:jc w:val="both"/>
      </w:pPr>
      <w:r/>
    </w:p>
    <w:p>
      <w:pPr>
        <w:jc w:val="both"/>
      </w:pPr>
      <w:r>
        <w:t xml:space="preserve">    val topKQueryTweetsByOccurrence =</w:t>
      </w:r>
    </w:p>
    <w:p>
      <w:pPr>
        <w:jc w:val="both"/>
      </w:pPr>
      <w:r>
        <w:t xml:space="preserve">      queryToCounts.groupAll</w:t>
      </w:r>
    </w:p>
    <w:p>
      <w:pPr>
        <w:jc w:val="both"/>
      </w:pPr>
      <w:r>
        <w:t xml:space="preserve">        .sortedReverseTake(k)(Ordering.by { case (_, (cooccurrenceCount, _)) =&gt; cooccurrenceCount })</w:t>
      </w:r>
    </w:p>
    <w:p>
      <w:pPr>
        <w:jc w:val="both"/>
      </w:pPr>
      <w:r>
        <w:t xml:space="preserve">        .values</w:t>
      </w:r>
    </w:p>
    <w:p>
      <w:pPr>
        <w:jc w:val="both"/>
      </w:pPr>
      <w:r/>
    </w:p>
    <w:p>
      <w:pPr>
        <w:jc w:val="both"/>
      </w:pPr>
      <w:r>
        <w:t xml:space="preserve">    val topKQueryTweetsByEngagement =</w:t>
      </w:r>
    </w:p>
    <w:p>
      <w:pPr>
        <w:jc w:val="both"/>
      </w:pPr>
      <w:r>
        <w:t xml:space="preserve">      queryToCounts.groupAll</w:t>
      </w:r>
    </w:p>
    <w:p>
      <w:pPr>
        <w:jc w:val="both"/>
      </w:pPr>
      <w:r>
        <w:t xml:space="preserve">        .sortedReverseTake(k)(Ordering.by { case (_, (_, coengagementCount)) =&gt; coengagementCount })</w:t>
      </w:r>
    </w:p>
    <w:p>
      <w:pPr>
        <w:jc w:val="both"/>
      </w:pPr>
      <w:r>
        <w:t xml:space="preserve">        .values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.sequence(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Util.printSummaryOfNumericColumn(</w:t>
      </w:r>
    </w:p>
    <w:p>
      <w:pPr>
        <w:jc w:val="both"/>
      </w:pPr>
      <w:r>
        <w:t xml:space="preserve">            queryToCounts.map(_._2._1),</w:t>
      </w:r>
    </w:p>
    <w:p>
      <w:pPr>
        <w:jc w:val="both"/>
      </w:pPr>
      <w:r>
        <w:t xml:space="preserve">            Some("Per-query Total Cooccurrence Count")),</w:t>
      </w:r>
    </w:p>
    <w:p>
      <w:pPr>
        <w:jc w:val="both"/>
      </w:pPr>
      <w:r>
        <w:t xml:space="preserve">          topKQueryTweetsByOccurrence.toIterableExecution.map { s =&gt;</w:t>
      </w:r>
    </w:p>
    <w:p>
      <w:pPr>
        <w:jc w:val="both"/>
      </w:pPr>
      <w:r>
        <w:t xml:space="preserve">            println(s.map(Util.prettyJsonMapper.writeValueAsString).mkString("\n"))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Util.printSummaryOfNumericColumn(</w:t>
      </w:r>
    </w:p>
    <w:p>
      <w:pPr>
        <w:jc w:val="both"/>
      </w:pPr>
      <w:r>
        <w:t xml:space="preserve">            queryToCounts.map(_._2._2),</w:t>
      </w:r>
    </w:p>
    <w:p>
      <w:pPr>
        <w:jc w:val="both"/>
      </w:pPr>
      <w:r>
        <w:t xml:space="preserve">            Some("Per-query Total Coengagement Count")),</w:t>
      </w:r>
    </w:p>
    <w:p>
      <w:pPr>
        <w:jc w:val="both"/>
      </w:pPr>
      <w:r>
        <w:t xml:space="preserve">          topKQueryTweetsByEngagement.toIterableExecution.map { s =&gt;</w:t>
      </w:r>
    </w:p>
    <w:p>
      <w:pPr>
        <w:jc w:val="both"/>
      </w:pPr>
      <w:r>
        <w:t xml:space="preserve">            println(s.map(Util.prettyJsonMapper.writeValueAsString).mkString("\n"))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runTweetTopKTweetsOutputExecs(</w:t>
      </w:r>
    </w:p>
    <w:p>
      <w:pPr>
        <w:jc w:val="both"/>
      </w:pPr>
      <w:r>
        <w:t xml:space="preserve">    tweetPairs: TypedPipe[TweetPairWithStats],</w:t>
      </w:r>
    </w:p>
    <w:p>
      <w:pPr>
        <w:jc w:val="both"/>
      </w:pPr>
      <w:r>
        <w:t xml:space="preserve">    k: Int,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tweetPairs</w:t>
      </w:r>
    </w:p>
    <w:p>
      <w:pPr>
        <w:jc w:val="both"/>
      </w:pPr>
      <w:r>
        <w:t xml:space="preserve">      .groupBy(_.queryTweet)</w:t>
      </w:r>
    </w:p>
    <w:p>
      <w:pPr>
        <w:jc w:val="both"/>
      </w:pPr>
      <w:r>
        <w:t xml:space="preserve">      .sortedReverseTake(k)(Ordering.by(_.coengagementRate))</w:t>
      </w:r>
    </w:p>
    <w:p>
      <w:pPr>
        <w:jc w:val="both"/>
      </w:pPr>
      <w:r>
        <w:t xml:space="preserve">      .writeExecution(TypedTsv(outputPath + "/topK_by_coengagement_rate"))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To run:</w:t>
      </w:r>
    </w:p>
    <w:p>
      <w:pPr>
        <w:jc w:val="both"/>
      </w:pPr>
      <w:r>
        <w:t xml:space="preserve">  scalding remote run --target src/scala/com/twitter/simclusters_v2/scalding/tweet_similarity:dataset_topk_analysis-adhoc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--submitter hadoopnest2.atla.twitter.com \</w:t>
      </w:r>
    </w:p>
    <w:p>
      <w:pPr>
        <w:jc w:val="both"/>
      </w:pPr>
      <w:r>
        <w:t xml:space="preserve">  --main-class com.twitter.simclusters_v2.scalding.tweet_similarity.DatasetTopKAnalysisAdhocApp -- \</w:t>
      </w:r>
    </w:p>
    <w:p>
      <w:pPr>
        <w:jc w:val="both"/>
      </w:pPr>
      <w:r>
        <w:t xml:space="preserve">  --date 2020-02-19 \</w:t>
      </w:r>
    </w:p>
    <w:p>
      <w:pPr>
        <w:jc w:val="both"/>
      </w:pPr>
      <w:r>
        <w:t xml:space="preserve">  --dataset_path /user/cassowary/adhoc/training_data/2020-02-19_class_balanced/train \</w:t>
      </w:r>
    </w:p>
    <w:p>
      <w:pPr>
        <w:jc w:val="both"/>
      </w:pPr>
      <w:r>
        <w:t xml:space="preserve">  --output_path /user/cassowary/adhoc/training_data/2020-02-19_class_balanced/train/analysis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DatasetTopKAnalysisAdhocApp extends TwitterExecutionApp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 Execution.withId { implicit uniqueId =&gt;</w:t>
      </w:r>
    </w:p>
    <w:p>
      <w:pPr>
        <w:jc w:val="both"/>
      </w:pPr>
      <w:r>
        <w:t xml:space="preserve">    Execution.withArgs { args: Args =&gt;</w:t>
      </w:r>
    </w:p>
    <w:p>
      <w:pPr>
        <w:jc w:val="both"/>
      </w:pPr>
      <w:r>
        <w:t xml:space="preserve">      implicit val dateRange: DateRange = DateRange.parse(args.list("date"))</w:t>
      </w:r>
    </w:p>
    <w:p>
      <w:pPr>
        <w:jc w:val="both"/>
      </w:pPr>
      <w:r>
        <w:t xml:space="preserve">      val dataset: DataSetPipe = DailySuffixFeatureSource(args("dataset_path")).read</w:t>
      </w:r>
    </w:p>
    <w:p>
      <w:pPr>
        <w:jc w:val="both"/>
      </w:pPr>
      <w:r>
        <w:t xml:space="preserve">      val outputPath: String = args("output_path")</w:t>
      </w:r>
    </w:p>
    <w:p>
      <w:pPr>
        <w:jc w:val="both"/>
      </w:pPr>
      <w:r>
        <w:t xml:space="preserve">      val topK: Int = args.int("top_K", default = 10)</w:t>
      </w:r>
    </w:p>
    <w:p>
      <w:pPr>
        <w:jc w:val="both"/>
      </w:pPr>
      <w:r/>
    </w:p>
    <w:p>
      <w:pPr>
        <w:jc w:val="both"/>
      </w:pPr>
      <w:r>
        <w:t xml:space="preserve">      val tweetPairs = DatasetTopKAnalysisJob.getCoocurrenceTweetPairs(dataset)</w:t>
      </w:r>
    </w:p>
    <w:p>
      <w:pPr>
        <w:jc w:val="both"/>
      </w:pPr>
      <w:r/>
    </w:p>
    <w:p>
      <w:pPr>
        <w:jc w:val="both"/>
      </w:pPr>
      <w:r>
        <w:t xml:space="preserve">      Execution</w:t>
      </w:r>
    </w:p>
    <w:p>
      <w:pPr>
        <w:jc w:val="both"/>
      </w:pPr>
      <w:r>
        <w:t xml:space="preserve">        .zip(</w:t>
      </w:r>
    </w:p>
    <w:p>
      <w:pPr>
        <w:jc w:val="both"/>
      </w:pPr>
      <w:r>
        <w:t xml:space="preserve">          DatasetTopKAnalysisJob.printTweetPairStatsExec(tweetPairs, topK),</w:t>
      </w:r>
    </w:p>
    <w:p>
      <w:pPr>
        <w:jc w:val="both"/>
      </w:pPr>
      <w:r>
        <w:t xml:space="preserve">          DatasetTopKAnalysisJob.runTweetTopKTweetsOutputExecs(tweetPairs, topK, outputPath),</w:t>
      </w:r>
    </w:p>
    <w:p>
      <w:pPr>
        <w:jc w:val="both"/>
      </w:pPr>
      <w:r>
        <w:t xml:space="preserve">          DatasetTopKAnalysisJob.printPerQueryStatsExec(dataset, topK)</w:t>
      </w:r>
    </w:p>
    <w:p>
      <w:pPr>
        <w:jc w:val="both"/>
      </w:pPr>
      <w:r>
        <w:t xml:space="preserve">        ).unit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To run:</w:t>
      </w:r>
    </w:p>
    <w:p>
      <w:pPr>
        <w:jc w:val="both"/>
      </w:pPr>
      <w:r>
        <w:t xml:space="preserve">  scalding remote run --target src/scala/com/twitter/simclusters_v2/scalding/tweet_similarity:dataset_topk_analysis-dump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--submitter hadoopnest2.atla.twitter.com \</w:t>
      </w:r>
    </w:p>
    <w:p>
      <w:pPr>
        <w:jc w:val="both"/>
      </w:pPr>
      <w:r>
        <w:t xml:space="preserve">  --main-class com.twitter.simclusters_v2.scalding.tweet_similarity.DatasetTopKAnalysisDumpApp -- \</w:t>
      </w:r>
    </w:p>
    <w:p>
      <w:pPr>
        <w:jc w:val="both"/>
      </w:pPr>
      <w:r>
        <w:t xml:space="preserve">  --date 2020-02-01 \</w:t>
      </w:r>
    </w:p>
    <w:p>
      <w:pPr>
        <w:jc w:val="both"/>
      </w:pPr>
      <w:r>
        <w:t xml:space="preserve">  --dataset_path /user/cassowary/adhoc/training_data/2020-02-01/train \</w:t>
      </w:r>
    </w:p>
    <w:p>
      <w:pPr>
        <w:jc w:val="both"/>
      </w:pPr>
      <w:r>
        <w:t xml:space="preserve">  --tweets 1223105606757695490 \</w:t>
      </w:r>
    </w:p>
    <w:p>
      <w:pPr>
        <w:jc w:val="both"/>
      </w:pPr>
      <w:r>
        <w:t xml:space="preserve">  --top_K 100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DatasetTopKAnalysisDumpApp extends TwitterExecutionApp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 Execution.withId { implicit uniqueId =&gt;</w:t>
      </w:r>
    </w:p>
    <w:p>
      <w:pPr>
        <w:jc w:val="both"/>
      </w:pPr>
      <w:r>
        <w:t xml:space="preserve">    Execution.withArgs { args: Args =&gt;</w:t>
      </w:r>
    </w:p>
    <w:p>
      <w:pPr>
        <w:jc w:val="both"/>
      </w:pPr>
      <w:r>
        <w:t xml:space="preserve">      implicit val dateRange: DateRange = DateRange.parse(args.list("date"))</w:t>
      </w:r>
    </w:p>
    <w:p>
      <w:pPr>
        <w:jc w:val="both"/>
      </w:pPr>
      <w:r>
        <w:t xml:space="preserve">      val dataset: DataSetPipe = DailySuffixFeatureSource(args("dataset_path")).read</w:t>
      </w:r>
    </w:p>
    <w:p>
      <w:pPr>
        <w:jc w:val="both"/>
      </w:pPr>
      <w:r>
        <w:t xml:space="preserve">      val tweets = args.list("tweets").map(_.toLong).toSet</w:t>
      </w:r>
    </w:p>
    <w:p>
      <w:pPr>
        <w:jc w:val="both"/>
      </w:pPr>
      <w:r>
        <w:t xml:space="preserve">      val topK: Int = args.int("top_K", default = 100)</w:t>
      </w:r>
    </w:p>
    <w:p>
      <w:pPr>
        <w:jc w:val="both"/>
      </w:pPr>
      <w:r/>
    </w:p>
    <w:p>
      <w:pPr>
        <w:jc w:val="both"/>
      </w:pPr>
      <w:r>
        <w:t xml:space="preserve">      val tweetPairs = DatasetTopKAnalysisJob.getCoocurrenceTweetPairs(dataset)</w:t>
      </w:r>
    </w:p>
    <w:p>
      <w:pPr>
        <w:jc w:val="both"/>
      </w:pPr>
      <w:r/>
    </w:p>
    <w:p>
      <w:pPr>
        <w:jc w:val="both"/>
      </w:pPr>
      <w:r>
        <w:t xml:space="preserve">      if (tweets.isEmpty) {</w:t>
      </w:r>
    </w:p>
    <w:p>
      <w:pPr>
        <w:jc w:val="both"/>
      </w:pPr>
      <w:r>
        <w:t xml:space="preserve">        Execution.from(println("Empty query tweets"))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filteredGroupby = tweetPairs</w:t>
      </w:r>
    </w:p>
    <w:p>
      <w:pPr>
        <w:jc w:val="both"/>
      </w:pPr>
      <w:r>
        <w:t xml:space="preserve">          .filter { record =&gt; tweets.contains(record.queryTweet) }</w:t>
      </w:r>
    </w:p>
    <w:p>
      <w:pPr>
        <w:jc w:val="both"/>
      </w:pPr>
      <w:r>
        <w:t xml:space="preserve">          .groupBy(_.queryTweet)</w:t>
      </w:r>
    </w:p>
    <w:p>
      <w:pPr>
        <w:jc w:val="both"/>
      </w:pPr>
      <w:r/>
    </w:p>
    <w:p>
      <w:pPr>
        <w:jc w:val="both"/>
      </w:pPr>
      <w:r>
        <w:t xml:space="preserve">        Execution</w:t>
      </w:r>
    </w:p>
    <w:p>
      <w:pPr>
        <w:jc w:val="both"/>
      </w:pPr>
      <w:r>
        <w:t xml:space="preserve">          .zip(</w:t>
      </w:r>
    </w:p>
    <w:p>
      <w:pPr>
        <w:jc w:val="both"/>
      </w:pPr>
      <w:r>
        <w:t xml:space="preserve">            //Top K</w:t>
      </w:r>
    </w:p>
    <w:p>
      <w:pPr>
        <w:jc w:val="both"/>
      </w:pPr>
      <w:r>
        <w:t xml:space="preserve">            DatasetTopKAnalysisJob</w:t>
      </w:r>
    </w:p>
    <w:p>
      <w:pPr>
        <w:jc w:val="both"/>
      </w:pPr>
      <w:r>
        <w:t xml:space="preserve">              .printTweetTopKTweetsBy(filteredGroupby, topK, pair =&gt; pair.coengagementCount),</w:t>
      </w:r>
    </w:p>
    <w:p>
      <w:pPr>
        <w:jc w:val="both"/>
      </w:pPr>
      <w:r>
        <w:t xml:space="preserve">            //Bottom K</w:t>
      </w:r>
    </w:p>
    <w:p>
      <w:pPr>
        <w:jc w:val="both"/>
      </w:pPr>
      <w:r>
        <w:t xml:space="preserve">            DatasetTopKAnalysisJob.printTweetTopKTweetsBy(</w:t>
      </w:r>
    </w:p>
    <w:p>
      <w:pPr>
        <w:jc w:val="both"/>
      </w:pPr>
      <w:r>
        <w:t xml:space="preserve">              filteredGroupby,</w:t>
      </w:r>
    </w:p>
    <w:p>
      <w:pPr>
        <w:jc w:val="both"/>
      </w:pPr>
      <w:r>
        <w:t xml:space="preserve">              topK,</w:t>
      </w:r>
    </w:p>
    <w:p>
      <w:pPr>
        <w:jc w:val="both"/>
      </w:pPr>
      <w:r>
        <w:t xml:space="preserve">              pair =&gt; pair.coengagementCount,</w:t>
      </w:r>
    </w:p>
    <w:p>
      <w:pPr>
        <w:jc w:val="both"/>
      </w:pPr>
      <w:r>
        <w:t xml:space="preserve">              descending = false)</w:t>
      </w:r>
    </w:p>
    <w:p>
      <w:pPr>
        <w:jc w:val="both"/>
      </w:pPr>
      <w:r>
        <w:t xml:space="preserve">          ).unit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