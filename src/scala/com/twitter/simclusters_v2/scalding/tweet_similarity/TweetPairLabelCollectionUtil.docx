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com.twitter.simclusters_v2.scalding.tweet_similarity</w:t>
      </w:r>
    </w:p>
    <w:p>
      <w:pPr>
        <w:jc w:val="both"/>
      </w:pPr>
      <w:r/>
    </w:p>
    <w:p>
      <w:pPr>
        <w:jc w:val="both"/>
      </w:pPr>
      <w:r>
        <w:t>import com.twitter.ads.entities.db.thriftscala.PromotedTweet</w:t>
      </w:r>
    </w:p>
    <w:p>
      <w:pPr>
        <w:jc w:val="both"/>
      </w:pPr>
      <w:r>
        <w:t>import com.twitter.dataproducts.estimation.ReservoirSampler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com.twitter.scalding.{DateRange, Execution, TypedTsv}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com.twitter.scalding_internal.dalv2.remote_access.{ExplicitLocation, Proc3Atla, ProcAtla}</w:t>
      </w:r>
    </w:p>
    <w:p>
      <w:pPr>
        <w:jc w:val="both"/>
      </w:pPr>
      <w:r>
        <w:t>import com.twitter.simclusters_v2.common.{SimClustersEmbedding, Timestamp, TweetId, UserId}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TweetTopKTweetsWithScore,</w:t>
      </w:r>
    </w:p>
    <w:p>
      <w:pPr>
        <w:jc w:val="both"/>
      </w:pPr>
      <w:r>
        <w:t xml:space="preserve">  TweetWithScore,</w:t>
      </w:r>
    </w:p>
    <w:p>
      <w:pPr>
        <w:jc w:val="both"/>
      </w:pPr>
      <w:r>
        <w:t xml:space="preserve">  TweetsWithScore</w:t>
      </w:r>
    </w:p>
    <w:p>
      <w:pPr>
        <w:jc w:val="both"/>
      </w:pPr>
      <w:r>
        <w:t>}</w:t>
      </w:r>
    </w:p>
    <w:p>
      <w:pPr>
        <w:jc w:val="both"/>
      </w:pPr>
      <w:r>
        <w:t>import com.twitter.timelineservice.thriftscala.{ContextualizedFavoriteEvent, FavoriteEventUnion}</w:t>
      </w:r>
    </w:p>
    <w:p>
      <w:pPr>
        <w:jc w:val="both"/>
      </w:pPr>
      <w:r>
        <w:t>import com.twitter.wtf.scalding.client_event_processing.thriftscala.{</w:t>
      </w:r>
    </w:p>
    <w:p>
      <w:pPr>
        <w:jc w:val="both"/>
      </w:pPr>
      <w:r>
        <w:t xml:space="preserve">  InteractionDetails,</w:t>
      </w:r>
    </w:p>
    <w:p>
      <w:pPr>
        <w:jc w:val="both"/>
      </w:pPr>
      <w:r>
        <w:t xml:space="preserve">  InteractionType,</w:t>
      </w:r>
    </w:p>
    <w:p>
      <w:pPr>
        <w:jc w:val="both"/>
      </w:pPr>
      <w:r>
        <w:t xml:space="preserve">  TweetImpressionDetails</w:t>
      </w:r>
    </w:p>
    <w:p>
      <w:pPr>
        <w:jc w:val="both"/>
      </w:pPr>
      <w:r>
        <w:t>}</w:t>
      </w:r>
    </w:p>
    <w:p>
      <w:pPr>
        <w:jc w:val="both"/>
      </w:pPr>
      <w:r>
        <w:t>import com.twitter.wtf.scalding.jobs.client_event_processing.UserInteractionScalaDataset</w:t>
      </w:r>
    </w:p>
    <w:p>
      <w:pPr>
        <w:jc w:val="both"/>
      </w:pPr>
      <w:r>
        <w:t>import java.util.Random</w:t>
      </w:r>
    </w:p>
    <w:p>
      <w:pPr>
        <w:jc w:val="both"/>
      </w:pPr>
      <w:r>
        <w:t>import scala.collection.mutable.ArrayBuffer</w:t>
      </w:r>
    </w:p>
    <w:p>
      <w:pPr>
        <w:jc w:val="both"/>
      </w:pPr>
      <w:r>
        <w:t>import scala.util.control.Breaks._</w:t>
      </w:r>
    </w:p>
    <w:p>
      <w:pPr>
        <w:jc w:val="both"/>
      </w:pPr>
      <w:r>
        <w:t>import twadoop_config.configuration.log_categories.group.timeline.TimelineServiceFavoritesScalaDataset</w:t>
      </w:r>
    </w:p>
    <w:p>
      <w:pPr>
        <w:jc w:val="both"/>
      </w:pPr>
      <w:r/>
    </w:p>
    <w:p>
      <w:pPr>
        <w:jc w:val="both"/>
      </w:pPr>
      <w:r>
        <w:t>object TweetPairLabelCollectionUtil {</w:t>
      </w:r>
    </w:p>
    <w:p>
      <w:pPr>
        <w:jc w:val="both"/>
      </w:pPr>
      <w:r/>
    </w:p>
    <w:p>
      <w:pPr>
        <w:jc w:val="both"/>
      </w:pPr>
      <w:r>
        <w:t xml:space="preserve">  case class FeaturedTweet(</w:t>
      </w:r>
    </w:p>
    <w:p>
      <w:pPr>
        <w:jc w:val="both"/>
      </w:pPr>
      <w:r>
        <w:t xml:space="preserve">    tweet: TweetId,</w:t>
      </w:r>
    </w:p>
    <w:p>
      <w:pPr>
        <w:jc w:val="both"/>
      </w:pPr>
      <w:r>
        <w:t xml:space="preserve">    timestamp: Timestamp, //engagement or impression time</w:t>
      </w:r>
    </w:p>
    <w:p>
      <w:pPr>
        <w:jc w:val="both"/>
      </w:pPr>
      <w:r>
        <w:t xml:space="preserve">    author: Option[UserId],</w:t>
      </w:r>
    </w:p>
    <w:p>
      <w:pPr>
        <w:jc w:val="both"/>
      </w:pPr>
      <w:r>
        <w:t xml:space="preserve">    embedding: Option[SimClustersEmbedding])</w:t>
      </w:r>
    </w:p>
    <w:p>
      <w:pPr>
        <w:jc w:val="both"/>
      </w:pPr>
      <w:r>
        <w:t xml:space="preserve">      extends Ordered[FeaturedTweet] {</w:t>
      </w:r>
    </w:p>
    <w:p>
      <w:pPr>
        <w:jc w:val="both"/>
      </w:pPr>
      <w:r/>
    </w:p>
    <w:p>
      <w:pPr>
        <w:jc w:val="both"/>
      </w:pPr>
      <w:r>
        <w:t xml:space="preserve">    import scala.math.Ordered.orderingToOrdered</w:t>
      </w:r>
    </w:p>
    <w:p>
      <w:pPr>
        <w:jc w:val="both"/>
      </w:pPr>
      <w:r/>
    </w:p>
    <w:p>
      <w:pPr>
        <w:jc w:val="both"/>
      </w:pPr>
      <w:r>
        <w:t xml:space="preserve">    def compare(that: FeaturedTweet): Int =</w:t>
      </w:r>
    </w:p>
    <w:p>
      <w:pPr>
        <w:jc w:val="both"/>
      </w:pPr>
      <w:r>
        <w:t xml:space="preserve">      (this.tweet, this.timestamp, this.author) compare (that.tweet, that.timestamp, that.author)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MaxFavPerUser: Int = 100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all fav events within the given dateRange and where all users' out-degree &lt;= maxOutDegree</w:t>
      </w:r>
    </w:p>
    <w:p>
      <w:pPr>
        <w:jc w:val="both"/>
      </w:pPr>
      <w:r>
        <w:t xml:space="preserve">   * from TimelineServiceFavoritesScalaDataset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dateRange         date of interest</w:t>
      </w:r>
    </w:p>
    <w:p>
      <w:pPr>
        <w:jc w:val="both"/>
      </w:pPr>
      <w:r>
        <w:t xml:space="preserve">   * @param maxOutgoingDegree max #degrees for the users of interests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Filtered fav events, TypedPipe of (userid, tweetid, timestamp) tuples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getFavEvents(</w:t>
      </w:r>
    </w:p>
    <w:p>
      <w:pPr>
        <w:jc w:val="both"/>
      </w:pPr>
      <w:r>
        <w:t xml:space="preserve">    dateRange: DateRange,</w:t>
      </w:r>
    </w:p>
    <w:p>
      <w:pPr>
        <w:jc w:val="both"/>
      </w:pPr>
      <w:r>
        <w:t xml:space="preserve">    maxOutgoingDegree: Int</w:t>
      </w:r>
    </w:p>
    <w:p>
      <w:pPr>
        <w:jc w:val="both"/>
      </w:pPr>
      <w:r>
        <w:t xml:space="preserve">  ): TypedPipe[(UserId, TweetId, Timestamp)] = {</w:t>
      </w:r>
    </w:p>
    <w:p>
      <w:pPr>
        <w:jc w:val="both"/>
      </w:pPr>
      <w:r>
        <w:t xml:space="preserve">    val fullTimelineFavData: TypedPipe[ContextualizedFavoriteEvent] =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.read(TimelineServiceFavoritesScalaDataset, dateRange)</w:t>
      </w:r>
    </w:p>
    <w:p>
      <w:pPr>
        <w:jc w:val="both"/>
      </w:pPr>
      <w:r>
        <w:t xml:space="preserve">        .withRemoteReadPolicy(ExplicitLocation(ProcAtla))</w:t>
      </w:r>
    </w:p>
    <w:p>
      <w:pPr>
        <w:jc w:val="both"/>
      </w:pPr>
      <w:r>
        <w:t xml:space="preserve">        .toTypedPipe</w:t>
      </w:r>
    </w:p>
    <w:p>
      <w:pPr>
        <w:jc w:val="both"/>
      </w:pPr>
      <w:r/>
    </w:p>
    <w:p>
      <w:pPr>
        <w:jc w:val="both"/>
      </w:pPr>
      <w:r>
        <w:t xml:space="preserve">    val userTweetTuples = fullTimelineFavData</w:t>
      </w:r>
    </w:p>
    <w:p>
      <w:pPr>
        <w:jc w:val="both"/>
      </w:pPr>
      <w:r>
        <w:t xml:space="preserve">      .flatMap { cfe: ContextualizedFavoriteEvent =&gt;</w:t>
      </w:r>
    </w:p>
    <w:p>
      <w:pPr>
        <w:jc w:val="both"/>
      </w:pPr>
      <w:r>
        <w:t xml:space="preserve">        cfe.event match {</w:t>
      </w:r>
    </w:p>
    <w:p>
      <w:pPr>
        <w:jc w:val="both"/>
      </w:pPr>
      <w:r>
        <w:t xml:space="preserve">          case FavoriteEventUnion.Favorite(fav) =&gt;</w:t>
      </w:r>
    </w:p>
    <w:p>
      <w:pPr>
        <w:jc w:val="both"/>
      </w:pPr>
      <w:r>
        <w:t xml:space="preserve">            Some((fav.userId, (fav.tweetId, fav.eventTimeMs)))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//Get users with the out-degree &lt;= maxOutDegree first</w:t>
      </w:r>
    </w:p>
    <w:p>
      <w:pPr>
        <w:jc w:val="both"/>
      </w:pPr>
      <w:r>
        <w:t xml:space="preserve">    val usersWithValidOutDegree = userTweetTuples</w:t>
      </w:r>
    </w:p>
    <w:p>
      <w:pPr>
        <w:jc w:val="both"/>
      </w:pPr>
      <w:r>
        <w:t xml:space="preserve">      .groupBy(_._1)</w:t>
      </w:r>
    </w:p>
    <w:p>
      <w:pPr>
        <w:jc w:val="both"/>
      </w:pPr>
      <w:r>
        <w:t xml:space="preserve">      .withReducers(1000)</w:t>
      </w:r>
    </w:p>
    <w:p>
      <w:pPr>
        <w:jc w:val="both"/>
      </w:pPr>
      <w:r>
        <w:t xml:space="preserve">      .size</w:t>
      </w:r>
    </w:p>
    <w:p>
      <w:pPr>
        <w:jc w:val="both"/>
      </w:pPr>
      <w:r>
        <w:t xml:space="preserve">      .filter(_._2 &lt;= maxOutgoingDegree)</w:t>
      </w:r>
    </w:p>
    <w:p>
      <w:pPr>
        <w:jc w:val="both"/>
      </w:pPr>
      <w:r/>
    </w:p>
    <w:p>
      <w:pPr>
        <w:jc w:val="both"/>
      </w:pPr>
      <w:r>
        <w:t xml:space="preserve">    // Keep only usersWithValidOutDegree in the graph</w:t>
      </w:r>
    </w:p>
    <w:p>
      <w:pPr>
        <w:jc w:val="both"/>
      </w:pPr>
      <w:r>
        <w:t xml:space="preserve">    userTweetTuples</w:t>
      </w:r>
    </w:p>
    <w:p>
      <w:pPr>
        <w:jc w:val="both"/>
      </w:pPr>
      <w:r>
        <w:t xml:space="preserve">      .join(usersWithValidOutDegree).map {</w:t>
      </w:r>
    </w:p>
    <w:p>
      <w:pPr>
        <w:jc w:val="both"/>
      </w:pPr>
      <w:r>
        <w:t xml:space="preserve">        case (userId, ((tweetId, eventTime), _)) =&gt; (userId, tweetId, eventTime)</w:t>
      </w:r>
    </w:p>
    <w:p>
      <w:pPr>
        <w:jc w:val="both"/>
      </w:pPr>
      <w:r>
        <w:t xml:space="preserve">      }.forceToDisk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impression events where users stay at the tweets for more than one minute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dateRange time range of interest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getImpressionEvents(dateRange: DateRange): TypedPipe[(UserId, TweetId, Timestamp)]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.read(UserInteractionScalaDataset, dateRange)</w:t>
      </w:r>
    </w:p>
    <w:p>
      <w:pPr>
        <w:jc w:val="both"/>
      </w:pPr>
      <w:r>
        <w:t xml:space="preserve">      .withRemoteReadPolicy(ExplicitLocation(Proc3Atla))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userInteraction</w:t>
      </w:r>
    </w:p>
    <w:p>
      <w:pPr>
        <w:jc w:val="both"/>
      </w:pPr>
      <w:r>
        <w:t xml:space="preserve">            if userInteraction.interactionType == InteractionType.TweetImpressions =&gt;</w:t>
      </w:r>
    </w:p>
    <w:p>
      <w:pPr>
        <w:jc w:val="both"/>
      </w:pPr>
      <w:r>
        <w:t xml:space="preserve">          userInteraction.interactionDetails match {</w:t>
      </w:r>
    </w:p>
    <w:p>
      <w:pPr>
        <w:jc w:val="both"/>
      </w:pPr>
      <w:r>
        <w:t xml:space="preserve">            case InteractionDetails.TweetImpressionDetails(</w:t>
      </w:r>
    </w:p>
    <w:p>
      <w:pPr>
        <w:jc w:val="both"/>
      </w:pPr>
      <w:r>
        <w:t xml:space="preserve">                  TweetImpressionDetails(tweetId, _, dwellTimeInSecOpt))</w:t>
      </w:r>
    </w:p>
    <w:p>
      <w:pPr>
        <w:jc w:val="both"/>
      </w:pPr>
      <w:r>
        <w:t xml:space="preserve">                if dwellTimeInSecOpt.exists(_ &gt;= 1) =&gt;</w:t>
      </w:r>
    </w:p>
    <w:p>
      <w:pPr>
        <w:jc w:val="both"/>
      </w:pPr>
      <w:r>
        <w:t xml:space="preserve">              Some(userInteraction.userId, tweetId, userInteraction.timeStamp)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.forceToDisk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an events dataset, return a filtered events limited to a given set of tweets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events user fav events, a TypedPipe of (userid, tweetid, timestamp) tuples</w:t>
      </w:r>
    </w:p>
    <w:p>
      <w:pPr>
        <w:jc w:val="both"/>
      </w:pPr>
      <w:r>
        <w:t xml:space="preserve">   * @param tweets tweets of interest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Filtered fav events on the given tweets of interest only, TypedPipe of (userid, tweetid, timestamp) tuples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getFilteredEvents(</w:t>
      </w:r>
    </w:p>
    <w:p>
      <w:pPr>
        <w:jc w:val="both"/>
      </w:pPr>
      <w:r>
        <w:t xml:space="preserve">    events: TypedPipe[(UserId, TweetId, Timestamp)],</w:t>
      </w:r>
    </w:p>
    <w:p>
      <w:pPr>
        <w:jc w:val="both"/>
      </w:pPr>
      <w:r>
        <w:t xml:space="preserve">    tweets: TypedPipe[TweetId]</w:t>
      </w:r>
    </w:p>
    <w:p>
      <w:pPr>
        <w:jc w:val="both"/>
      </w:pPr>
      <w:r>
        <w:t xml:space="preserve">  ): TypedPipe[(UserId, TweetId, Timestamp)] = {</w:t>
      </w:r>
    </w:p>
    <w:p>
      <w:pPr>
        <w:jc w:val="both"/>
      </w:pPr>
      <w:r>
        <w:t xml:space="preserve">    events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tweetId, eventTime) =&gt; (tweetId, (userId, eventTime))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.join(tweets.asKeys)</w:t>
      </w:r>
    </w:p>
    <w:p>
      <w:pPr>
        <w:jc w:val="both"/>
      </w:pPr>
      <w:r>
        <w:t xml:space="preserve">      .withReducers(1000)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(tweetId, ((userId, eventTime), _)) =&gt; (userId, tweetId, eventTime)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Get (tweetId, author userId) of a given dateRange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dateRange time range of interest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TypedPipe of (tweetId, userId)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getTweetAuthorPairs(dateRange: DateRange): TypedPipe[(TweetId, UserId)] = {</w:t>
      </w:r>
    </w:p>
    <w:p>
      <w:pPr>
        <w:jc w:val="both"/>
      </w:pPr>
      <w:r>
        <w:t xml:space="preserve">    ExternalDataSources</w:t>
      </w:r>
    </w:p>
    <w:p>
      <w:pPr>
        <w:jc w:val="both"/>
      </w:pPr>
      <w:r>
        <w:t xml:space="preserve">      .flatTweetsSource(dateRange)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// Exclude retweets and quoted tweets</w:t>
      </w:r>
    </w:p>
    <w:p>
      <w:pPr>
        <w:jc w:val="both"/>
      </w:pPr>
      <w:r>
        <w:t xml:space="preserve">        case record if record.shareSourceTweetId.isEmpty &amp;&amp; record.quotedTweetTweetId.isEmpty =&gt;</w:t>
      </w:r>
    </w:p>
    <w:p>
      <w:pPr>
        <w:jc w:val="both"/>
      </w:pPr>
      <w:r>
        <w:t xml:space="preserve">          (record.tweetId, record.userId)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Given a set of tweets, get all non-promoted tweets from the given set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promotedTweets TypedPipe of promoted tweets</w:t>
      </w:r>
    </w:p>
    <w:p>
      <w:pPr>
        <w:jc w:val="both"/>
      </w:pPr>
      <w:r>
        <w:t xml:space="preserve">   * @param tweets         tweets of interest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TypedPipe of tweetId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getNonPromotedTweets(</w:t>
      </w:r>
    </w:p>
    <w:p>
      <w:pPr>
        <w:jc w:val="both"/>
      </w:pPr>
      <w:r>
        <w:t xml:space="preserve">    promotedTweets: TypedPipe[PromotedTweet],</w:t>
      </w:r>
    </w:p>
    <w:p>
      <w:pPr>
        <w:jc w:val="both"/>
      </w:pPr>
      <w:r>
        <w:t xml:space="preserve">    tweets: TypedPipe[TweetId]</w:t>
      </w:r>
    </w:p>
    <w:p>
      <w:pPr>
        <w:jc w:val="both"/>
      </w:pPr>
      <w:r>
        <w:t xml:space="preserve">  ): TypedPipe[TweetId] = {</w:t>
      </w:r>
    </w:p>
    <w:p>
      <w:pPr>
        <w:jc w:val="both"/>
      </w:pPr>
      <w:r>
        <w:t xml:space="preserve">    promotedTweets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promotedTweet if promotedTweet.tweetId.isDefined =&gt; promotedTweet.tweetId.get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.asKeys</w:t>
      </w:r>
    </w:p>
    <w:p>
      <w:pPr>
        <w:jc w:val="both"/>
      </w:pPr>
      <w:r>
        <w:t xml:space="preserve">      .rightJoin(tweets.asKeys)</w:t>
      </w:r>
    </w:p>
    <w:p>
      <w:pPr>
        <w:jc w:val="both"/>
      </w:pPr>
      <w:r>
        <w:t xml:space="preserve">      .withReducers(1000)</w:t>
      </w:r>
    </w:p>
    <w:p>
      <w:pPr>
        <w:jc w:val="both"/>
      </w:pPr>
      <w:r>
        <w:t xml:space="preserve">      .filterNot(joined =&gt; joined._2._1.isDefined) //filter out those in promotedTweets</w:t>
      </w:r>
    </w:p>
    <w:p>
      <w:pPr>
        <w:jc w:val="both"/>
      </w:pPr>
      <w:r>
        <w:t xml:space="preserve">      .keys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fav events dataset, return all distinct ordered tweet pairs, labelled by whether they are co-engaged or not</w:t>
      </w:r>
    </w:p>
    <w:p>
      <w:pPr>
        <w:jc w:val="both"/>
      </w:pPr>
      <w:r>
        <w:t xml:space="preserve">   * Note we distinguish between (t1, t2) and (t2, t1) because o.w we introduce bias to training samples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events      user fav events, a TypedPipe of (userid, featuredTweet) tuples</w:t>
      </w:r>
    </w:p>
    <w:p>
      <w:pPr>
        <w:jc w:val="both"/>
      </w:pPr>
      <w:r>
        <w:t xml:space="preserve">   * @param timeframe   two tweets will be considered co-engaged if they are fav-ed within coengagementTimeframe</w:t>
      </w:r>
    </w:p>
    <w:p>
      <w:pPr>
        <w:jc w:val="both"/>
      </w:pPr>
      <w:r>
        <w:t xml:space="preserve">   * @param isCoengaged if pairs are co-engaged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labelled tweet pairs, TypedPipe of (userid, featuredTweet1, featuredTweet2, isCoengaged) tuples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getTweetPairs(</w:t>
      </w:r>
    </w:p>
    <w:p>
      <w:pPr>
        <w:jc w:val="both"/>
      </w:pPr>
      <w:r>
        <w:t xml:space="preserve">    events: TypedPipe[(UserId, FeaturedTweet)],</w:t>
      </w:r>
    </w:p>
    <w:p>
      <w:pPr>
        <w:jc w:val="both"/>
      </w:pPr>
      <w:r>
        <w:t xml:space="preserve">    timeframe: Long,</w:t>
      </w:r>
    </w:p>
    <w:p>
      <w:pPr>
        <w:jc w:val="both"/>
      </w:pPr>
      <w:r>
        <w:t xml:space="preserve">    isCoengaged: Boolean</w:t>
      </w:r>
    </w:p>
    <w:p>
      <w:pPr>
        <w:jc w:val="both"/>
      </w:pPr>
      <w:r>
        <w:t xml:space="preserve">  ): TypedPipe[(UserId, FeaturedTweet, FeaturedTweet, Boolean)] = {</w:t>
      </w:r>
    </w:p>
    <w:p>
      <w:pPr>
        <w:jc w:val="both"/>
      </w:pPr>
      <w:r>
        <w:t xml:space="preserve">    events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featuredTweet) =&gt; (userId, Seq(featuredTweet))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featuredTweets) if featuredTweets.size &gt; 1 =&gt;</w:t>
      </w:r>
    </w:p>
    <w:p>
      <w:pPr>
        <w:jc w:val="both"/>
      </w:pPr>
      <w:r>
        <w:t xml:space="preserve">          val sortedFeaturedTweet = featuredTweets.sortBy(_.timestamp)</w:t>
      </w:r>
    </w:p>
    <w:p>
      <w:pPr>
        <w:jc w:val="both"/>
      </w:pPr>
      <w:r>
        <w:t xml:space="preserve">          // Get all distinct ordered pairs that happen within coengagementTimeframe</w:t>
      </w:r>
    </w:p>
    <w:p>
      <w:pPr>
        <w:jc w:val="both"/>
      </w:pPr>
      <w:r>
        <w:t xml:space="preserve">          val distinctPairs = ArrayBuffer[(UserId, FeaturedTweet, FeaturedTweet, Boolean)]()</w:t>
      </w:r>
    </w:p>
    <w:p>
      <w:pPr>
        <w:jc w:val="both"/>
      </w:pPr>
      <w:r>
        <w:t xml:space="preserve">          breakable {</w:t>
      </w:r>
    </w:p>
    <w:p>
      <w:pPr>
        <w:jc w:val="both"/>
      </w:pPr>
      <w:r>
        <w:t xml:space="preserve">            for (i &lt;- sortedFeaturedTweet.indices) {</w:t>
      </w:r>
    </w:p>
    <w:p>
      <w:pPr>
        <w:jc w:val="both"/>
      </w:pPr>
      <w:r>
        <w:t xml:space="preserve">              for (j &lt;- i + 1 until sortedFeaturedTweet.size) {</w:t>
      </w:r>
    </w:p>
    <w:p>
      <w:pPr>
        <w:jc w:val="both"/>
      </w:pPr>
      <w:r>
        <w:t xml:space="preserve">                val featuredTweet1 = sortedFeaturedTweet(i)</w:t>
      </w:r>
    </w:p>
    <w:p>
      <w:pPr>
        <w:jc w:val="both"/>
      </w:pPr>
      <w:r>
        <w:t xml:space="preserve">                val featuredTweet2 = sortedFeaturedTweet(j)</w:t>
      </w:r>
    </w:p>
    <w:p>
      <w:pPr>
        <w:jc w:val="both"/>
      </w:pPr>
      <w:r>
        <w:t xml:space="preserve">                if (math.abs(featuredTweet1.timestamp - featuredTweet2.timestamp) &lt;= timeframe)</w:t>
      </w:r>
    </w:p>
    <w:p>
      <w:pPr>
        <w:jc w:val="both"/>
      </w:pPr>
      <w:r>
        <w:t xml:space="preserve">                  distinctPairs ++= Seq(</w:t>
      </w:r>
    </w:p>
    <w:p>
      <w:pPr>
        <w:jc w:val="both"/>
      </w:pPr>
      <w:r>
        <w:t xml:space="preserve">                    (userId, featuredTweet1, featuredTweet2, isCoengaged),</w:t>
      </w:r>
    </w:p>
    <w:p>
      <w:pPr>
        <w:jc w:val="both"/>
      </w:pPr>
      <w:r>
        <w:t xml:space="preserve">                    (userId, featuredTweet2, featuredTweet1, isCoengaged))</w:t>
      </w:r>
    </w:p>
    <w:p>
      <w:pPr>
        <w:jc w:val="both"/>
      </w:pPr>
      <w:r>
        <w:t xml:space="preserve">                else</w:t>
      </w:r>
    </w:p>
    <w:p>
      <w:pPr>
        <w:jc w:val="both"/>
      </w:pPr>
      <w:r>
        <w:t xml:space="preserve">                  break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distinctPairs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co-engaged tweet pairs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favEvents             user fav events, TypedPipe of (userid, tweetid, timestamp)</w:t>
      </w:r>
    </w:p>
    <w:p>
      <w:pPr>
        <w:jc w:val="both"/>
      </w:pPr>
      <w:r>
        <w:t xml:space="preserve">   * @param tweets                tweets to be considered</w:t>
      </w:r>
    </w:p>
    <w:p>
      <w:pPr>
        <w:jc w:val="both"/>
      </w:pPr>
      <w:r>
        <w:t xml:space="preserve">   * @param coengagementTimeframe time window for two tweets to be considered as co-engaged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TypedPipe of co-engaged tweet pairs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getCoengagedPairs(</w:t>
      </w:r>
    </w:p>
    <w:p>
      <w:pPr>
        <w:jc w:val="both"/>
      </w:pPr>
      <w:r>
        <w:t xml:space="preserve">    favEvents: TypedPipe[(UserId, TweetId, Timestamp)],</w:t>
      </w:r>
    </w:p>
    <w:p>
      <w:pPr>
        <w:jc w:val="both"/>
      </w:pPr>
      <w:r>
        <w:t xml:space="preserve">    tweets: TypedPipe[TweetId],</w:t>
      </w:r>
    </w:p>
    <w:p>
      <w:pPr>
        <w:jc w:val="both"/>
      </w:pPr>
      <w:r>
        <w:t xml:space="preserve">    coengagementTimeframe: Long</w:t>
      </w:r>
    </w:p>
    <w:p>
      <w:pPr>
        <w:jc w:val="both"/>
      </w:pPr>
      <w:r>
        <w:t xml:space="preserve">  ): TypedPipe[(UserId, FeaturedTweet, FeaturedTweet, Boolean)] = {</w:t>
      </w:r>
    </w:p>
    <w:p>
      <w:pPr>
        <w:jc w:val="both"/>
      </w:pPr>
      <w:r>
        <w:t xml:space="preserve">    val userFeaturedTweetPairs =</w:t>
      </w:r>
    </w:p>
    <w:p>
      <w:pPr>
        <w:jc w:val="both"/>
      </w:pPr>
      <w:r>
        <w:t xml:space="preserve">      getFilteredEvents(favEvents, tweets)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(user, tweet, timestamp) =&gt; (user, FeaturedTweet(tweet, timestamp, None, None))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getTweetPairs(userFeaturedTweetPairs, coengagementTimeframe, isCoengaged = 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co-impressed tweet pairs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impressionEvents tweet impression events, TypedPipe of (userid, tweetid, timestamp)</w:t>
      </w:r>
    </w:p>
    <w:p>
      <w:pPr>
        <w:jc w:val="both"/>
      </w:pPr>
      <w:r>
        <w:t xml:space="preserve">   * @param tweets           set of tweets considered to be part of co-impressed tweet pairs</w:t>
      </w:r>
    </w:p>
    <w:p>
      <w:pPr>
        <w:jc w:val="both"/>
      </w:pPr>
      <w:r>
        <w:t xml:space="preserve">   * @param timeframe        time window for two tweets to be considered as co-impressed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TypedPipe of co-impressed tweet pairs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getCoimpressedPairs(</w:t>
      </w:r>
    </w:p>
    <w:p>
      <w:pPr>
        <w:jc w:val="both"/>
      </w:pPr>
      <w:r>
        <w:t xml:space="preserve">    impressionEvents: TypedPipe[(UserId, TweetId, Timestamp)],</w:t>
      </w:r>
    </w:p>
    <w:p>
      <w:pPr>
        <w:jc w:val="both"/>
      </w:pPr>
      <w:r>
        <w:t xml:space="preserve">    tweets: TypedPipe[TweetId],</w:t>
      </w:r>
    </w:p>
    <w:p>
      <w:pPr>
        <w:jc w:val="both"/>
      </w:pPr>
      <w:r>
        <w:t xml:space="preserve">    timeframe: Long</w:t>
      </w:r>
    </w:p>
    <w:p>
      <w:pPr>
        <w:jc w:val="both"/>
      </w:pPr>
      <w:r>
        <w:t xml:space="preserve">  ): TypedPipe[(UserId, FeaturedTweet, FeaturedTweet, Boolean)] = {</w:t>
      </w:r>
    </w:p>
    <w:p>
      <w:pPr>
        <w:jc w:val="both"/>
      </w:pPr>
      <w:r>
        <w:t xml:space="preserve">    val userFeaturedTweetPairs = getFilteredEvents(impressionEvents, tweets)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(user, tweet, timestamp) =&gt; (user, FeaturedTweet(tweet, timestamp, None, None))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getTweetPairs(userFeaturedTweetPairs, timeframe, isCoengaged = 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Consolidate co-engaged pairs and co-impressed pairs, and compute all the labelled tweet pairs</w:t>
      </w:r>
    </w:p>
    <w:p>
      <w:pPr>
        <w:jc w:val="both"/>
      </w:pPr>
      <w:r>
        <w:t xml:space="preserve">   * Given a pair:</w:t>
      </w:r>
    </w:p>
    <w:p>
      <w:pPr>
        <w:jc w:val="both"/>
      </w:pPr>
      <w:r>
        <w:t xml:space="preserve">   * label = 1 if co-engaged (whether or not it's co-impressed)</w:t>
      </w:r>
    </w:p>
    <w:p>
      <w:pPr>
        <w:jc w:val="both"/>
      </w:pPr>
      <w:r>
        <w:t xml:space="preserve">   * label = 0 if co-impressed and not co-engaged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coengagedPairs   co-engaged tweet pairs, TypedPipe of (user, queryFeaturedTweet, candidateFeaturedTweet, label)</w:t>
      </w:r>
    </w:p>
    <w:p>
      <w:pPr>
        <w:jc w:val="both"/>
      </w:pPr>
      <w:r>
        <w:t xml:space="preserve">   * @param coimpressedPairs co-impressed tweet pairs, TypedPipe of (user, queryFeaturedTweet, candidateFeaturedTweet, label)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labelled tweet pairs, TypedPipe of (queryFeaturedTweet, candidateFeaturedTweet, label) tuples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computeLabelledTweetPairs(</w:t>
      </w:r>
    </w:p>
    <w:p>
      <w:pPr>
        <w:jc w:val="both"/>
      </w:pPr>
      <w:r>
        <w:t xml:space="preserve">    coengagedPairs: TypedPipe[(UserId, FeaturedTweet, FeaturedTweet, Boolean)],</w:t>
      </w:r>
    </w:p>
    <w:p>
      <w:pPr>
        <w:jc w:val="both"/>
      </w:pPr>
      <w:r>
        <w:t xml:space="preserve">    coimpressedPairs: TypedPipe[(UserId, FeaturedTweet, FeaturedTweet, Boolean)]</w:t>
      </w:r>
    </w:p>
    <w:p>
      <w:pPr>
        <w:jc w:val="both"/>
      </w:pPr>
      <w:r>
        <w:t xml:space="preserve">  ): TypedPipe[(FeaturedTweet, FeaturedTweet, Boolean)] = {</w:t>
      </w:r>
    </w:p>
    <w:p>
      <w:pPr>
        <w:jc w:val="both"/>
      </w:pPr>
      <w:r>
        <w:t xml:space="preserve">    (coengagedPairs ++ coimpressedPairs)</w:t>
      </w:r>
    </w:p>
    <w:p>
      <w:pPr>
        <w:jc w:val="both"/>
      </w:pPr>
      <w:r>
        <w:t xml:space="preserve">      .groupBy {</w:t>
      </w:r>
    </w:p>
    <w:p>
      <w:pPr>
        <w:jc w:val="both"/>
      </w:pPr>
      <w:r>
        <w:t xml:space="preserve">        case (userId, queryFeaturedTweet, candidateFeaturedTweet, _) =&gt;</w:t>
      </w:r>
    </w:p>
    <w:p>
      <w:pPr>
        <w:jc w:val="both"/>
      </w:pPr>
      <w:r>
        <w:t xml:space="preserve">          (userId, queryFeaturedTweet.tweet, candidateFeaturedTweet.tweet)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consolidate all the labelled pairs into one with the max label</w:t>
      </w:r>
    </w:p>
    <w:p>
      <w:pPr>
        <w:jc w:val="both"/>
      </w:pPr>
      <w:r>
        <w:t xml:space="preserve">      // (label order: co-engagement = true &gt; co-impression = false)</w:t>
      </w:r>
    </w:p>
    <w:p>
      <w:pPr>
        <w:jc w:val="both"/>
      </w:pPr>
      <w:r>
        <w:t xml:space="preserve">      .maxBy {</w:t>
      </w:r>
    </w:p>
    <w:p>
      <w:pPr>
        <w:jc w:val="both"/>
      </w:pPr>
      <w:r>
        <w:t xml:space="preserve">        case (_, _, _, label) =&gt; label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.map { case (_, queryTweet, candidateTweet, label) =&gt; (queryTweet, candidateTweet, label)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balanced-class sampling of tweet pairs.</w:t>
      </w:r>
    </w:p>
    <w:p>
      <w:pPr>
        <w:jc w:val="both"/>
      </w:pPr>
      <w:r>
        <w:t xml:space="preserve">   * For each query tweet, we make sure the numbers of positives and negatives are equal.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labelledPairs      labelled tweet pairs, TypedPipe of (queryFeaturedTweet, candidateFeaturedTweet, label) tuples</w:t>
      </w:r>
    </w:p>
    <w:p>
      <w:pPr>
        <w:jc w:val="both"/>
      </w:pPr>
      <w:r>
        <w:t xml:space="preserve">   * @param maxSamplesPerClass max number of samples per class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sampled labelled pairs after balanced-class sampling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getQueryTweetBalancedClassPairs(</w:t>
      </w:r>
    </w:p>
    <w:p>
      <w:pPr>
        <w:jc w:val="both"/>
      </w:pPr>
      <w:r>
        <w:t xml:space="preserve">    labelledPairs: TypedPipe[(FeaturedTweet, FeaturedTweet, Boolean)],</w:t>
      </w:r>
    </w:p>
    <w:p>
      <w:pPr>
        <w:jc w:val="both"/>
      </w:pPr>
      <w:r>
        <w:t xml:space="preserve">    maxSamplesPerClass: Int</w:t>
      </w:r>
    </w:p>
    <w:p>
      <w:pPr>
        <w:jc w:val="both"/>
      </w:pPr>
      <w:r>
        <w:t xml:space="preserve">  ): TypedPipe[(FeaturedTweet, FeaturedTweet, Boolean)] = {</w:t>
      </w:r>
    </w:p>
    <w:p>
      <w:pPr>
        <w:jc w:val="both"/>
      </w:pPr>
      <w:r>
        <w:t xml:space="preserve">    val queryTweetToSampleCount = labelledPairs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(queryTweet, _, label) =&gt;</w:t>
      </w:r>
    </w:p>
    <w:p>
      <w:pPr>
        <w:jc w:val="both"/>
      </w:pPr>
      <w:r>
        <w:t xml:space="preserve">          if (label) (queryTweet.tweet, (1, 0)) else (queryTweet.tweet, (0, 1))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(queryTweet, (posCount, negCount)) =&gt;</w:t>
      </w:r>
    </w:p>
    <w:p>
      <w:pPr>
        <w:jc w:val="both"/>
      </w:pPr>
      <w:r>
        <w:t xml:space="preserve">          (queryTweet, Math.min(Math.min(posCount, negCount), maxSamplesPerClass))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labelledPairs</w:t>
      </w:r>
    </w:p>
    <w:p>
      <w:pPr>
        <w:jc w:val="both"/>
      </w:pPr>
      <w:r>
        <w:t xml:space="preserve">      .groupBy { case (queryTweet, _, _) =&gt; queryTweet.tweet }</w:t>
      </w:r>
    </w:p>
    <w:p>
      <w:pPr>
        <w:jc w:val="both"/>
      </w:pPr>
      <w:r>
        <w:t xml:space="preserve">      .join(queryTweetToSampleCount)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((queryTweet, candidateTweet, label), samplePerClass) =&gt;</w:t>
      </w:r>
    </w:p>
    <w:p>
      <w:pPr>
        <w:jc w:val="both"/>
      </w:pPr>
      <w:r>
        <w:t xml:space="preserve">          ((queryTweet.tweet, label, samplePerClass), (queryTweet, candidateTweet, label))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.mapGroup {</w:t>
      </w:r>
    </w:p>
    <w:p>
      <w:pPr>
        <w:jc w:val="both"/>
      </w:pPr>
      <w:r>
        <w:t xml:space="preserve">        case ((_, _, samplePerClass), iter) =&gt;</w:t>
      </w:r>
    </w:p>
    <w:p>
      <w:pPr>
        <w:jc w:val="both"/>
      </w:pPr>
      <w:r>
        <w:t xml:space="preserve">          val random = new Random(123L)</w:t>
      </w:r>
    </w:p>
    <w:p>
      <w:pPr>
        <w:jc w:val="both"/>
      </w:pPr>
      <w:r>
        <w:t xml:space="preserve">          val sampler =</w:t>
      </w:r>
    </w:p>
    <w:p>
      <w:pPr>
        <w:jc w:val="both"/>
      </w:pPr>
      <w:r>
        <w:t xml:space="preserve">            new ReservoirSampler[(FeaturedTweet, FeaturedTweet, Boolean)](samplePerClass, random)</w:t>
      </w:r>
    </w:p>
    <w:p>
      <w:pPr>
        <w:jc w:val="both"/>
      </w:pPr>
      <w:r>
        <w:t xml:space="preserve">          iter.foreach { pair =&gt; sampler.sampleItem(pair) }</w:t>
      </w:r>
    </w:p>
    <w:p>
      <w:pPr>
        <w:jc w:val="both"/>
      </w:pPr>
      <w:r>
        <w:t xml:space="preserve">          sampler.sample.toIterator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.values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user fav dataset, computes the similarity scores (based on engagers) between every tweet pairs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events                user fav events, a TypedPipe of (userid, tweetid, timestamp) tuples</w:t>
      </w:r>
    </w:p>
    <w:p>
      <w:pPr>
        <w:jc w:val="both"/>
      </w:pPr>
      <w:r>
        <w:t xml:space="preserve">   * @param minInDegree           min number of engagement count for the tweets</w:t>
      </w:r>
    </w:p>
    <w:p>
      <w:pPr>
        <w:jc w:val="both"/>
      </w:pPr>
      <w:r>
        <w:t xml:space="preserve">   * @param coengagementTimeframe two tweets will be considered co-engaged if they are fav-ed within coengagementTimeframe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tweet similarity based on engagers, a TypedPipe of (tweet1, tweet2, similarity_score) tuples</w:t>
      </w:r>
    </w:p>
    <w:p>
      <w:pPr>
        <w:jc w:val="both"/>
      </w:pPr>
      <w:r>
        <w:t xml:space="preserve">   **/</w:t>
      </w:r>
    </w:p>
    <w:p>
      <w:pPr>
        <w:jc w:val="both"/>
      </w:pPr>
      <w:r>
        <w:t xml:space="preserve">  def getScoredCoengagedTweetPairs(</w:t>
      </w:r>
    </w:p>
    <w:p>
      <w:pPr>
        <w:jc w:val="both"/>
      </w:pPr>
      <w:r>
        <w:t xml:space="preserve">    events: TypedPipe[(UserId, TweetId, Timestamp)],</w:t>
      </w:r>
    </w:p>
    <w:p>
      <w:pPr>
        <w:jc w:val="both"/>
      </w:pPr>
      <w:r>
        <w:t xml:space="preserve">    minInDegree: Int,</w:t>
      </w:r>
    </w:p>
    <w:p>
      <w:pPr>
        <w:jc w:val="both"/>
      </w:pPr>
      <w:r>
        <w:t xml:space="preserve">    coengagementTimeframe: Long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): TypedPipe[(TweetId, TweetWithScore)] = {</w:t>
      </w:r>
    </w:p>
    <w:p>
      <w:pPr>
        <w:jc w:val="both"/>
      </w:pPr>
      <w:r/>
    </w:p>
    <w:p>
      <w:pPr>
        <w:jc w:val="both"/>
      </w:pPr>
      <w:r>
        <w:t xml:space="preserve">    // compute tweet norms (based on engagers)</w:t>
      </w:r>
    </w:p>
    <w:p>
      <w:pPr>
        <w:jc w:val="both"/>
      </w:pPr>
      <w:r>
        <w:t xml:space="preserve">    // only keep tweets whose indegree &gt;= minInDegree</w:t>
      </w:r>
    </w:p>
    <w:p>
      <w:pPr>
        <w:jc w:val="both"/>
      </w:pPr>
      <w:r>
        <w:t xml:space="preserve">    val tweetNorms = events</w:t>
      </w:r>
    </w:p>
    <w:p>
      <w:pPr>
        <w:jc w:val="both"/>
      </w:pPr>
      <w:r>
        <w:t xml:space="preserve">      .map { case (_, tweetId, _) =&gt; (tweetId, 1.0) }</w:t>
      </w:r>
    </w:p>
    <w:p>
      <w:pPr>
        <w:jc w:val="both"/>
      </w:pPr>
      <w:r>
        <w:t xml:space="preserve">      .sumByKey //the number of engagers per tweetId</w:t>
      </w:r>
    </w:p>
    <w:p>
      <w:pPr>
        <w:jc w:val="both"/>
      </w:pPr>
      <w:r>
        <w:t xml:space="preserve">      .filter(_._2 &gt;= minInDegree)</w:t>
      </w:r>
    </w:p>
    <w:p>
      <w:pPr>
        <w:jc w:val="both"/>
      </w:pPr>
      <w:r>
        <w:t xml:space="preserve">      .mapValues(math.sqrt)</w:t>
      </w:r>
    </w:p>
    <w:p>
      <w:pPr>
        <w:jc w:val="both"/>
      </w:pPr>
      <w:r/>
    </w:p>
    <w:p>
      <w:pPr>
        <w:jc w:val="both"/>
      </w:pPr>
      <w:r>
        <w:t xml:space="preserve">    val edgesWithWeight = events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(userId, tweetId, eventTime) =&gt; (tweetId, (userId, eventTime))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.join(tweetNorms)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(tweetId, ((userId, eventTime), norm)) =&gt;</w:t>
      </w:r>
    </w:p>
    <w:p>
      <w:pPr>
        <w:jc w:val="both"/>
      </w:pPr>
      <w:r>
        <w:t xml:space="preserve">          (userId, Seq((tweetId, eventTime, 1 / norm)))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get cosine similarity</w:t>
      </w:r>
    </w:p>
    <w:p>
      <w:pPr>
        <w:jc w:val="both"/>
      </w:pPr>
      <w:r>
        <w:t xml:space="preserve">    val tweetPairsWithWeight = edgesWithWeight.sumByKey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(_, tweets) if tweets.size &gt; 1 =&gt;</w:t>
      </w:r>
    </w:p>
    <w:p>
      <w:pPr>
        <w:jc w:val="both"/>
      </w:pPr>
      <w:r>
        <w:t xml:space="preserve">          allUniquePairs(tweets).flatMap {</w:t>
      </w:r>
    </w:p>
    <w:p>
      <w:pPr>
        <w:jc w:val="both"/>
      </w:pPr>
      <w:r>
        <w:t xml:space="preserve">            case ((tweetId1, eventTime1, weight1), (tweetId2, eventTime2, weight2)) =&gt;</w:t>
      </w:r>
    </w:p>
    <w:p>
      <w:pPr>
        <w:jc w:val="both"/>
      </w:pPr>
      <w:r>
        <w:t xml:space="preserve">              // consider only co-engagement happened within the given timeframe</w:t>
      </w:r>
    </w:p>
    <w:p>
      <w:pPr>
        <w:jc w:val="both"/>
      </w:pPr>
      <w:r>
        <w:t xml:space="preserve">              if ((eventTime1 - eventTime2).abs &lt;= coengagementTimeframe) {</w:t>
      </w:r>
    </w:p>
    <w:p>
      <w:pPr>
        <w:jc w:val="both"/>
      </w:pPr>
      <w:r>
        <w:t xml:space="preserve">                if (tweetId1 &gt; tweetId2) // each worker generate allUniquePairs in different orders, hence should standardize the pairs</w:t>
      </w:r>
    </w:p>
    <w:p>
      <w:pPr>
        <w:jc w:val="both"/>
      </w:pPr>
      <w:r>
        <w:t xml:space="preserve">                  Some(((tweetId2, tweetId1), weight1 * weight2))</w:t>
      </w:r>
    </w:p>
    <w:p>
      <w:pPr>
        <w:jc w:val="both"/>
      </w:pPr>
      <w:r>
        <w:t xml:space="preserve">                else</w:t>
      </w:r>
    </w:p>
    <w:p>
      <w:pPr>
        <w:jc w:val="both"/>
      </w:pPr>
      <w:r>
        <w:t xml:space="preserve">                  Some(((tweetId1, tweetId2), weight1 * weight2))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None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tweetPairsWithWeight.sumByKey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((tweetId1, tweetId2), weight) =&gt;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(tweetId1, TweetWithScore(tweetId2, weight)),</w:t>
      </w:r>
    </w:p>
    <w:p>
      <w:pPr>
        <w:jc w:val="both"/>
      </w:pPr>
      <w:r>
        <w:t xml:space="preserve">            (tweetId2, TweetWithScore(tweetId1, weight))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write exec for per-query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tweetPairs input dataset</w:t>
      </w:r>
    </w:p>
    <w:p>
      <w:pPr>
        <w:jc w:val="both"/>
      </w:pPr>
      <w:r>
        <w:t xml:space="preserve">   * @param outputPath output path for the per-query stats</w:t>
      </w:r>
    </w:p>
    <w:p>
      <w:pPr>
        <w:jc w:val="both"/>
      </w:pPr>
      <w:r>
        <w:t xml:space="preserve">   * @param identifier identifier for the tweetPairs dataset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execution of the the writing exec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getPerQueryStatsExec(</w:t>
      </w:r>
    </w:p>
    <w:p>
      <w:pPr>
        <w:jc w:val="both"/>
      </w:pPr>
      <w:r>
        <w:t xml:space="preserve">    tweetPairs: TypedPipe[(FeaturedTweet, FeaturedTweet, Boolean)],</w:t>
      </w:r>
    </w:p>
    <w:p>
      <w:pPr>
        <w:jc w:val="both"/>
      </w:pPr>
      <w:r>
        <w:t xml:space="preserve">    outputPath: String,</w:t>
      </w:r>
    </w:p>
    <w:p>
      <w:pPr>
        <w:jc w:val="both"/>
      </w:pPr>
      <w:r>
        <w:t xml:space="preserve">    identifier: String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queryTweetsToCounts = tweetPairs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(queryTweet, _, label) =&gt;</w:t>
      </w:r>
    </w:p>
    <w:p>
      <w:pPr>
        <w:jc w:val="both"/>
      </w:pPr>
      <w:r>
        <w:t xml:space="preserve">          if (label) (queryTweet.tweet, (1, 0)) else (queryTweet.tweet, (0, 1))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 case (queryTweet, (posCount, negCount)) =&gt; (queryTweet, posCount, negCount) }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queryTweetsToCounts.writeExecution(</w:t>
      </w:r>
    </w:p>
    <w:p>
      <w:pPr>
        <w:jc w:val="both"/>
      </w:pPr>
      <w:r>
        <w:t xml:space="preserve">          TypedTsv[(TweetId, Int, Int)](s"${outputPath}_$identifier")),</w:t>
      </w:r>
    </w:p>
    <w:p>
      <w:pPr>
        <w:jc w:val="both"/>
      </w:pPr>
      <w:r>
        <w:t xml:space="preserve">        Util.printSummaryOfNumericColumn(</w:t>
      </w:r>
    </w:p>
    <w:p>
      <w:pPr>
        <w:jc w:val="both"/>
      </w:pPr>
      <w:r>
        <w:t xml:space="preserve">          queryTweetsToCounts</w:t>
      </w:r>
    </w:p>
    <w:p>
      <w:pPr>
        <w:jc w:val="both"/>
      </w:pPr>
      <w:r>
        <w:t xml:space="preserve">            .map { case (_, posCount, _) =&gt; posCount },</w:t>
      </w:r>
    </w:p>
    <w:p>
      <w:pPr>
        <w:jc w:val="both"/>
      </w:pPr>
      <w:r>
        <w:t xml:space="preserve">          Some(s"Per-query Positive Count ($identifier)")),</w:t>
      </w:r>
    </w:p>
    <w:p>
      <w:pPr>
        <w:jc w:val="both"/>
      </w:pPr>
      <w:r>
        <w:t xml:space="preserve">        Util.printSummaryOfNumericColumn(</w:t>
      </w:r>
    </w:p>
    <w:p>
      <w:pPr>
        <w:jc w:val="both"/>
      </w:pPr>
      <w:r>
        <w:t xml:space="preserve">          queryTweetsToCounts</w:t>
      </w:r>
    </w:p>
    <w:p>
      <w:pPr>
        <w:jc w:val="both"/>
      </w:pPr>
      <w:r>
        <w:t xml:space="preserve">            .map { case (_, _, negCount) =&gt; negCount },</w:t>
      </w:r>
    </w:p>
    <w:p>
      <w:pPr>
        <w:jc w:val="both"/>
      </w:pPr>
      <w:r>
        <w:t xml:space="preserve">          Some(s"Per-query Negative Count ($identifier)"))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top K similar tweets key-val dataset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allTweetPairs all tweet pairs with their similarity scores</w:t>
      </w:r>
    </w:p>
    <w:p>
      <w:pPr>
        <w:jc w:val="both"/>
      </w:pPr>
      <w:r>
        <w:t xml:space="preserve">   * @param k             the maximum number of top results for each user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key-val top K results for each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getKeyValTopKSimilarTweets(</w:t>
      </w:r>
    </w:p>
    <w:p>
      <w:pPr>
        <w:jc w:val="both"/>
      </w:pPr>
      <w:r>
        <w:t xml:space="preserve">    allTweetPairs: TypedPipe[(TweetId, TweetWithScore)],</w:t>
      </w:r>
    </w:p>
    <w:p>
      <w:pPr>
        <w:jc w:val="both"/>
      </w:pPr>
      <w:r>
        <w:t xml:space="preserve">    k: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): TypedPipe[(TweetId, TweetsWithScore)] = {</w:t>
      </w:r>
    </w:p>
    <w:p>
      <w:pPr>
        <w:jc w:val="both"/>
      </w:pPr>
      <w:r>
        <w:t xml:space="preserve">    allTweetPairs.group</w:t>
      </w:r>
    </w:p>
    <w:p>
      <w:pPr>
        <w:jc w:val="both"/>
      </w:pPr>
      <w:r>
        <w:t xml:space="preserve">      .sortedReverseTake(k)(Ordering.by(_.score))</w:t>
      </w:r>
    </w:p>
    <w:p>
      <w:pPr>
        <w:jc w:val="both"/>
      </w:pPr>
      <w:r>
        <w:t xml:space="preserve">      .map { case (tweetId, tweetWithScoreSeq) =&gt; (tweetId, TweetsWithScore(tweetWithScoreSeq))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top K similar tweets dataset.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allTweetPairs all tweet pairs with their similarity scores</w:t>
      </w:r>
    </w:p>
    <w:p>
      <w:pPr>
        <w:jc w:val="both"/>
      </w:pPr>
      <w:r>
        <w:t xml:space="preserve">   * @param k             the maximum number of top results for each user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top K results for each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getTopKSimilarTweets(</w:t>
      </w:r>
    </w:p>
    <w:p>
      <w:pPr>
        <w:jc w:val="both"/>
      </w:pPr>
      <w:r>
        <w:t xml:space="preserve">    allTweetPairs: TypedPipe[(TweetId, TweetWithScore)],</w:t>
      </w:r>
    </w:p>
    <w:p>
      <w:pPr>
        <w:jc w:val="both"/>
      </w:pPr>
      <w:r>
        <w:t xml:space="preserve">    k: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): TypedPipe[TweetTopKTweetsWithScore] = {</w:t>
      </w:r>
    </w:p>
    <w:p>
      <w:pPr>
        <w:jc w:val="both"/>
      </w:pPr>
      <w:r>
        <w:t xml:space="preserve">    allTweetPairs.group</w:t>
      </w:r>
    </w:p>
    <w:p>
      <w:pPr>
        <w:jc w:val="both"/>
      </w:pPr>
      <w:r>
        <w:t xml:space="preserve">      .sortedReverseTake(k)(Ordering.by(_.score))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(tweetId, tweetWithScoreSeq) =&gt;</w:t>
      </w:r>
    </w:p>
    <w:p>
      <w:pPr>
        <w:jc w:val="both"/>
      </w:pPr>
      <w:r>
        <w:t xml:space="preserve">          TweetTopKTweetsWithScore(tweetId, TweetsWithScore(tweetWithScoreSeq))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input sequence, output all unique pairs in this sequence.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allUniquePairs[T](input: Seq[T]): Stream[(T, T)] = {</w:t>
      </w:r>
    </w:p>
    <w:p>
      <w:pPr>
        <w:jc w:val="both"/>
      </w:pPr>
      <w:r>
        <w:t xml:space="preserve">    input match {</w:t>
      </w:r>
    </w:p>
    <w:p>
      <w:pPr>
        <w:jc w:val="both"/>
      </w:pPr>
      <w:r>
        <w:t xml:space="preserve">      case Nil =&gt; Stream.empty</w:t>
      </w:r>
    </w:p>
    <w:p>
      <w:pPr>
        <w:jc w:val="both"/>
      </w:pPr>
      <w:r>
        <w:t xml:space="preserve">      case seq =&gt;</w:t>
      </w:r>
    </w:p>
    <w:p>
      <w:pPr>
        <w:jc w:val="both"/>
      </w:pPr>
      <w:r>
        <w:t xml:space="preserve">        seq.tail.toStream.map(a =&gt; (seq.head, a)) #::: allUniquePairs(seq.tail)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