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com.twitter.simclusters_v2.scalding.tweet_similarity</w:t>
      </w:r>
    </w:p>
    <w:p>
      <w:pPr>
        <w:jc w:val="both"/>
      </w:pPr>
      <w:r/>
    </w:p>
    <w:p>
      <w:pPr>
        <w:jc w:val="both"/>
      </w:pPr>
      <w:r>
        <w:t>import com.twitter.ads.dataservice_account.snapshot.jobs.DbSnapshotsPromotedTweetsScalaDataset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com.twitter.dal.client.dataset.TimePartitionedDALDataset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com.twitter.scalding_internal.dalv2.remote_access.ExplicitLocation</w:t>
      </w:r>
    </w:p>
    <w:p>
      <w:pPr>
        <w:jc w:val="both"/>
      </w:pPr>
      <w:r>
        <w:t>import com.twitter.scalding_internal.dalv2.remote_access.ProcrevAtla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com.twitter.simclusters_v2.scalding.tweet_similarity.TweetPairLabelCollectionUtil.MaxFavPerUser</w:t>
      </w:r>
    </w:p>
    <w:p>
      <w:pPr>
        <w:jc w:val="both"/>
      </w:pPr>
      <w:r>
        <w:t>import com.twitter.simclusters_v2.thriftscala.LabelledTweetPairs</w:t>
      </w:r>
    </w:p>
    <w:p>
      <w:pPr>
        <w:jc w:val="both"/>
      </w:pPr>
      <w:r>
        <w:t>import com.twitter.simclusters_v2.thriftscala.{FeaturedTweet =&gt; FeaturedTweetThrift}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Collect unhydrated training pairs for supervised tweet similarity.</w:t>
      </w:r>
    </w:p>
    <w:p>
      <w:pPr>
        <w:jc w:val="both"/>
      </w:pPr>
      <w:r>
        <w:t xml:space="preserve"> * Here're the steps for this job</w:t>
      </w:r>
    </w:p>
    <w:p>
      <w:pPr>
        <w:jc w:val="both"/>
      </w:pPr>
      <w:r>
        <w:t xml:space="preserve"> * 1) Consider non-promoted tweets that are created within the given #lookback days</w:t>
      </w:r>
    </w:p>
    <w:p>
      <w:pPr>
        <w:jc w:val="both"/>
      </w:pPr>
      <w:r>
        <w:t xml:space="preserve"> * 2) From the tweets in 1), get co-engaged pairs</w:t>
      </w:r>
    </w:p>
    <w:p>
      <w:pPr>
        <w:jc w:val="both"/>
      </w:pPr>
      <w:r>
        <w:t xml:space="preserve"> * 3) Take all tweets shown in 2), and get co-impressed pairs. Note that we take all tweets (not tweet pairs) in 2).</w:t>
      </w:r>
    </w:p>
    <w:p>
      <w:pPr>
        <w:jc w:val="both"/>
      </w:pPr>
      <w:r>
        <w:t xml:space="preserve"> *    That is, a co-impressed pairs (t1,t2) will be considered iff t1 appears in 2) and t2 appears in 2).</w:t>
      </w:r>
    </w:p>
    <w:p>
      <w:pPr>
        <w:jc w:val="both"/>
      </w:pPr>
      <w:r>
        <w:t xml:space="preserve"> *    But (t1, t2) doesn't need to appear as a pair in 2).</w:t>
      </w:r>
    </w:p>
    <w:p>
      <w:pPr>
        <w:jc w:val="both"/>
      </w:pPr>
      <w:r>
        <w:t xml:space="preserve"> * 4) Compute labels from co-engaged pairs and co-impressed pairs.</w:t>
      </w:r>
    </w:p>
    <w:p>
      <w:pPr>
        <w:jc w:val="both"/>
      </w:pPr>
      <w:r>
        <w:t xml:space="preserve"> *    A pair is true if its user has co-engaged the pair, and is false if otherwise.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UnhydratedPairsCollectionJob {</w:t>
      </w:r>
    </w:p>
    <w:p>
      <w:pPr>
        <w:jc w:val="both"/>
      </w:pPr>
      <w:r>
        <w:t xml:space="preserve">  //tweets have to be created within dateRange - lookbackdays in order to be considered</w:t>
      </w:r>
    </w:p>
    <w:p>
      <w:pPr>
        <w:jc w:val="both"/>
      </w:pPr>
      <w:r>
        <w:t xml:space="preserve">  val LookbackDays = 2</w:t>
      </w:r>
    </w:p>
    <w:p>
      <w:pPr>
        <w:jc w:val="both"/>
      </w:pPr>
      <w:r/>
    </w:p>
    <w:p>
      <w:pPr>
        <w:jc w:val="both"/>
      </w:pPr>
      <w:r>
        <w:t xml:space="preserve">  def getLabelledPairs(</w:t>
      </w:r>
    </w:p>
    <w:p>
      <w:pPr>
        <w:jc w:val="both"/>
      </w:pPr>
      <w:r>
        <w:t xml:space="preserve">    dateRange: DateRange,</w:t>
      </w:r>
    </w:p>
    <w:p>
      <w:pPr>
        <w:jc w:val="both"/>
      </w:pPr>
      <w:r>
        <w:t xml:space="preserve">    timeframe: Long,</w:t>
      </w:r>
    </w:p>
    <w:p>
      <w:pPr>
        <w:jc w:val="both"/>
      </w:pPr>
      <w:r>
        <w:t xml:space="preserve">    maxSamplesPerClass: Int,</w:t>
      </w:r>
    </w:p>
    <w:p>
      <w:pPr>
        <w:jc w:val="both"/>
      </w:pPr>
      <w:r>
        <w:t xml:space="preserve">    dalDataset: TimePartitionedDALDataset[LabelledTweetPairs],</w:t>
      </w:r>
    </w:p>
    <w:p>
      <w:pPr>
        <w:jc w:val="both"/>
      </w:pPr>
      <w:r>
        <w:t xml:space="preserve">    outputPath: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timeZone: TimeZone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promotedTweets = DAL</w:t>
      </w:r>
    </w:p>
    <w:p>
      <w:pPr>
        <w:jc w:val="both"/>
      </w:pPr>
      <w:r>
        <w:t xml:space="preserve">      .readMostRecentSnapshot(DbSnapshotsPromotedTweetsScalaDataset, dateRange)</w:t>
      </w:r>
    </w:p>
    <w:p>
      <w:pPr>
        <w:jc w:val="both"/>
      </w:pPr>
      <w:r>
        <w:t xml:space="preserve">      .withRemoteReadPolicy(ExplicitLocation(ProcrevAtla))</w:t>
      </w:r>
    </w:p>
    <w:p>
      <w:pPr>
        <w:jc w:val="both"/>
      </w:pPr>
      <w:r>
        <w:t xml:space="preserve">      .toTypedPipe</w:t>
      </w:r>
    </w:p>
    <w:p>
      <w:pPr>
        <w:jc w:val="both"/>
      </w:pPr>
      <w:r/>
    </w:p>
    <w:p>
      <w:pPr>
        <w:jc w:val="both"/>
      </w:pPr>
      <w:r>
        <w:t xml:space="preserve">    val tweetAuthorPairs =</w:t>
      </w:r>
    </w:p>
    <w:p>
      <w:pPr>
        <w:jc w:val="both"/>
      </w:pPr>
      <w:r>
        <w:t xml:space="preserve">      TweetPairLabelCollectionUtil.getTweetAuthorPairs(dateRange.prepend(Days(LookbackDays)))</w:t>
      </w:r>
    </w:p>
    <w:p>
      <w:pPr>
        <w:jc w:val="both"/>
      </w:pPr>
      <w:r/>
    </w:p>
    <w:p>
      <w:pPr>
        <w:jc w:val="both"/>
      </w:pPr>
      <w:r>
        <w:t xml:space="preserve">    val tweets =</w:t>
      </w:r>
    </w:p>
    <w:p>
      <w:pPr>
        <w:jc w:val="both"/>
      </w:pPr>
      <w:r>
        <w:t xml:space="preserve">      TweetPairLabelCollectionUtil.getNonPromotedTweets(promotedTweets, tweetAuthorPairs.keys)</w:t>
      </w:r>
    </w:p>
    <w:p>
      <w:pPr>
        <w:jc w:val="both"/>
      </w:pPr>
      <w:r/>
    </w:p>
    <w:p>
      <w:pPr>
        <w:jc w:val="both"/>
      </w:pPr>
      <w:r>
        <w:t xml:space="preserve">    val coengagedPairs = TweetPairLabelCollectionUtil.getCoengagedPairs(</w:t>
      </w:r>
    </w:p>
    <w:p>
      <w:pPr>
        <w:jc w:val="both"/>
      </w:pPr>
      <w:r>
        <w:t xml:space="preserve">      TweetPairLabelCollectionUtil.getFavEvents(dateRange, MaxFavPerUser),</w:t>
      </w:r>
    </w:p>
    <w:p>
      <w:pPr>
        <w:jc w:val="both"/>
      </w:pPr>
      <w:r>
        <w:t xml:space="preserve">      tweets,</w:t>
      </w:r>
    </w:p>
    <w:p>
      <w:pPr>
        <w:jc w:val="both"/>
      </w:pPr>
      <w:r>
        <w:t xml:space="preserve">      timeframe)</w:t>
      </w:r>
    </w:p>
    <w:p>
      <w:pPr>
        <w:jc w:val="both"/>
      </w:pPr>
      <w:r/>
    </w:p>
    <w:p>
      <w:pPr>
        <w:jc w:val="both"/>
      </w:pPr>
      <w:r>
        <w:t xml:space="preserve">    val engagedTweets = coengagedPairs.map {</w:t>
      </w:r>
    </w:p>
    <w:p>
      <w:pPr>
        <w:jc w:val="both"/>
      </w:pPr>
      <w:r>
        <w:t xml:space="preserve">      // Consider only query tweet b/c coengagedPairs contains both (t1,t2) and (t2,t1)</w:t>
      </w:r>
    </w:p>
    <w:p>
      <w:pPr>
        <w:jc w:val="both"/>
      </w:pPr>
      <w:r>
        <w:t xml:space="preserve">      case (_, queryFeaturedTweet, _, _) =&gt; queryFeaturedTweet.tweet</w:t>
      </w:r>
    </w:p>
    <w:p>
      <w:pPr>
        <w:jc w:val="both"/>
      </w:pPr>
      <w:r>
        <w:t xml:space="preserve">    }.distinct</w:t>
      </w:r>
    </w:p>
    <w:p>
      <w:pPr>
        <w:jc w:val="both"/>
      </w:pPr>
      <w:r/>
    </w:p>
    <w:p>
      <w:pPr>
        <w:jc w:val="both"/>
      </w:pPr>
      <w:r>
        <w:t xml:space="preserve">    val coimpressedPairs = TweetPairLabelCollectionUtil</w:t>
      </w:r>
    </w:p>
    <w:p>
      <w:pPr>
        <w:jc w:val="both"/>
      </w:pPr>
      <w:r>
        <w:t xml:space="preserve">      .getCoimpressedPairs(</w:t>
      </w:r>
    </w:p>
    <w:p>
      <w:pPr>
        <w:jc w:val="both"/>
      </w:pPr>
      <w:r>
        <w:t xml:space="preserve">        TweetPairLabelCollectionUtil.getImpressionEvents(dateRange),</w:t>
      </w:r>
    </w:p>
    <w:p>
      <w:pPr>
        <w:jc w:val="both"/>
      </w:pPr>
      <w:r>
        <w:t xml:space="preserve">        engagedTweets,</w:t>
      </w:r>
    </w:p>
    <w:p>
      <w:pPr>
        <w:jc w:val="both"/>
      </w:pPr>
      <w:r>
        <w:t xml:space="preserve">        timeframe)</w:t>
      </w:r>
    </w:p>
    <w:p>
      <w:pPr>
        <w:jc w:val="both"/>
      </w:pPr>
      <w:r/>
    </w:p>
    <w:p>
      <w:pPr>
        <w:jc w:val="both"/>
      </w:pPr>
      <w:r>
        <w:t xml:space="preserve">    val rawLabelledPairs =</w:t>
      </w:r>
    </w:p>
    <w:p>
      <w:pPr>
        <w:jc w:val="both"/>
      </w:pPr>
      <w:r>
        <w:t xml:space="preserve">      TweetPairLabelCollectionUtil.computeLabelledTweetPairs(coengagedPairs, coimpressedPairs)</w:t>
      </w:r>
    </w:p>
    <w:p>
      <w:pPr>
        <w:jc w:val="both"/>
      </w:pPr>
      <w:r/>
    </w:p>
    <w:p>
      <w:pPr>
        <w:jc w:val="both"/>
      </w:pPr>
      <w:r>
        <w:t xml:space="preserve">    val labelledPairs =</w:t>
      </w:r>
    </w:p>
    <w:p>
      <w:pPr>
        <w:jc w:val="both"/>
      </w:pPr>
      <w:r>
        <w:t xml:space="preserve">      if (maxSamplesPerClass &gt; 0)</w:t>
      </w:r>
    </w:p>
    <w:p>
      <w:pPr>
        <w:jc w:val="both"/>
      </w:pPr>
      <w:r>
        <w:t xml:space="preserve">        TweetPairLabelCollectionUtil.getQueryTweetBalancedClassPairs(</w:t>
      </w:r>
    </w:p>
    <w:p>
      <w:pPr>
        <w:jc w:val="both"/>
      </w:pPr>
      <w:r>
        <w:t xml:space="preserve">          rawLabelledPairs,</w:t>
      </w:r>
    </w:p>
    <w:p>
      <w:pPr>
        <w:jc w:val="both"/>
      </w:pPr>
      <w:r>
        <w:t xml:space="preserve">          maxSamplesPerClass)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rawLabelledPairs</w:t>
      </w:r>
    </w:p>
    <w:p>
      <w:pPr>
        <w:jc w:val="both"/>
      </w:pPr>
      <w:r/>
    </w:p>
    <w:p>
      <w:pPr>
        <w:jc w:val="both"/>
      </w:pPr>
      <w:r>
        <w:t xml:space="preserve">    val perQueryStatsExec =</w:t>
      </w:r>
    </w:p>
    <w:p>
      <w:pPr>
        <w:jc w:val="both"/>
      </w:pPr>
      <w:r>
        <w:t xml:space="preserve">      if (maxSamplesPerClass &gt; 0) {</w:t>
      </w:r>
    </w:p>
    <w:p>
      <w:pPr>
        <w:jc w:val="both"/>
      </w:pPr>
      <w:r>
        <w:t xml:space="preserve">        Execution</w:t>
      </w:r>
    </w:p>
    <w:p>
      <w:pPr>
        <w:jc w:val="both"/>
      </w:pPr>
      <w:r>
        <w:t xml:space="preserve">          .zip(</w:t>
      </w:r>
    </w:p>
    <w:p>
      <w:pPr>
        <w:jc w:val="both"/>
      </w:pPr>
      <w:r>
        <w:t xml:space="preserve">            TweetPairLabelCollectionUtil</w:t>
      </w:r>
    </w:p>
    <w:p>
      <w:pPr>
        <w:jc w:val="both"/>
      </w:pPr>
      <w:r>
        <w:t xml:space="preserve">              .getPerQueryStatsExec(rawLabelledPairs, s"$outputPath/per_query_stats", "raw"),</w:t>
      </w:r>
    </w:p>
    <w:p>
      <w:pPr>
        <w:jc w:val="both"/>
      </w:pPr>
      <w:r>
        <w:t xml:space="preserve">            TweetPairLabelCollectionUtil</w:t>
      </w:r>
    </w:p>
    <w:p>
      <w:pPr>
        <w:jc w:val="both"/>
      </w:pPr>
      <w:r>
        <w:t xml:space="preserve">              .getPerQueryStatsExec(labelledPairs, s"$outputPath/per_query_stats", "final")</w:t>
      </w:r>
    </w:p>
    <w:p>
      <w:pPr>
        <w:jc w:val="both"/>
      </w:pPr>
      <w:r>
        <w:t xml:space="preserve">          ).unit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TweetPairLabelCollectionUtil.getPerQueryStatsExec(</w:t>
      </w:r>
    </w:p>
    <w:p>
      <w:pPr>
        <w:jc w:val="both"/>
      </w:pPr>
      <w:r>
        <w:t xml:space="preserve">          labelledPairs,</w:t>
      </w:r>
    </w:p>
    <w:p>
      <w:pPr>
        <w:jc w:val="both"/>
      </w:pPr>
      <w:r>
        <w:t xml:space="preserve">          s"$outputPath/per_query_stats",</w:t>
      </w:r>
    </w:p>
    <w:p>
      <w:pPr>
        <w:jc w:val="both"/>
      </w:pPr>
      <w:r>
        <w:t xml:space="preserve">          "final")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labelledPairs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(queryFeaturedTweet, candidateFeaturedTweet, label) =&gt;</w:t>
      </w:r>
    </w:p>
    <w:p>
      <w:pPr>
        <w:jc w:val="both"/>
      </w:pPr>
      <w:r>
        <w:t xml:space="preserve">              LabelledTweetPairs(</w:t>
      </w:r>
    </w:p>
    <w:p>
      <w:pPr>
        <w:jc w:val="both"/>
      </w:pPr>
      <w:r>
        <w:t xml:space="preserve">                FeaturedTweetThrift(</w:t>
      </w:r>
    </w:p>
    <w:p>
      <w:pPr>
        <w:jc w:val="both"/>
      </w:pPr>
      <w:r>
        <w:t xml:space="preserve">                  tweetId = queryFeaturedTweet.tweet,</w:t>
      </w:r>
    </w:p>
    <w:p>
      <w:pPr>
        <w:jc w:val="both"/>
      </w:pPr>
      <w:r>
        <w:t xml:space="preserve">                  timestamp = queryFeaturedTweet.timestamp),</w:t>
      </w:r>
    </w:p>
    <w:p>
      <w:pPr>
        <w:jc w:val="both"/>
      </w:pPr>
      <w:r>
        <w:t xml:space="preserve">                FeaturedTweetThrift(</w:t>
      </w:r>
    </w:p>
    <w:p>
      <w:pPr>
        <w:jc w:val="both"/>
      </w:pPr>
      <w:r>
        <w:t xml:space="preserve">                  tweetId = candidateFeaturedTweet.tweet,</w:t>
      </w:r>
    </w:p>
    <w:p>
      <w:pPr>
        <w:jc w:val="both"/>
      </w:pPr>
      <w:r>
        <w:t xml:space="preserve">                  timestamp = candidateFeaturedTweet.timestamp),</w:t>
      </w:r>
    </w:p>
    <w:p>
      <w:pPr>
        <w:jc w:val="both"/>
      </w:pPr>
      <w:r>
        <w:t xml:space="preserve">                label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.writeDALExecution(dalDataset, D.Daily, D.Suffix(outputPath), D.EBLzo())(dateRange),</w:t>
      </w:r>
    </w:p>
    <w:p>
      <w:pPr>
        <w:jc w:val="both"/>
      </w:pPr>
      <w:r>
        <w:t xml:space="preserve">        perQueryStatsExec</w:t>
      </w:r>
    </w:p>
    <w:p>
      <w:pPr>
        <w:jc w:val="both"/>
      </w:pPr>
      <w:r>
        <w:t xml:space="preserve">      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 To run:</w:t>
      </w:r>
    </w:p>
    <w:p>
      <w:pPr>
        <w:jc w:val="both"/>
      </w:pPr>
      <w:r>
        <w:t xml:space="preserve"> * scalding remote run --target src/scala/com/twitter/simclusters_v2/scalding/tweet_similarity:unhydrated_pair_collection-adhoc \</w:t>
      </w:r>
    </w:p>
    <w:p>
      <w:pPr>
        <w:jc w:val="both"/>
      </w:pPr>
      <w:r>
        <w:t xml:space="preserve">  --user cassowary \</w:t>
      </w:r>
    </w:p>
    <w:p>
      <w:pPr>
        <w:jc w:val="both"/>
      </w:pPr>
      <w:r>
        <w:t xml:space="preserve">  --submitter hadoopnest2.atla.twitter.com \</w:t>
      </w:r>
    </w:p>
    <w:p>
      <w:pPr>
        <w:jc w:val="both"/>
      </w:pPr>
      <w:r>
        <w:t xml:space="preserve">  --hadoop-properties "mapreduce.reduce.java.opts=-Xmx8000m mapreduce.reduce.memory.mb=8000 scalding.with.reducers.set.explicitly=true mapreduce.job.reduces=2000 mapreduce.task.timeout=0" \</w:t>
      </w:r>
    </w:p>
    <w:p>
      <w:pPr>
        <w:jc w:val="both"/>
      </w:pPr>
      <w:r>
        <w:t xml:space="preserve">  --main-class com.twitter.simclusters_v2.scalding.tweet_similarity.UnhydratedPairsCollectionAdhocApp -- \</w:t>
      </w:r>
    </w:p>
    <w:p>
      <w:pPr>
        <w:jc w:val="both"/>
      </w:pPr>
      <w:r>
        <w:t xml:space="preserve">  --date 2020-03-04 \</w:t>
      </w:r>
    </w:p>
    <w:p>
      <w:pPr>
        <w:jc w:val="both"/>
      </w:pPr>
      <w:r>
        <w:t xml:space="preserve">  --output_path /user/cassowary/adhoc/unhydrated_pairs/2020-03-04_class_balanced \</w:t>
      </w:r>
    </w:p>
    <w:p>
      <w:pPr>
        <w:jc w:val="both"/>
      </w:pPr>
      <w:r>
        <w:t xml:space="preserve">  --samples_per_query_tweet_class 2000</w:t>
      </w:r>
    </w:p>
    <w:p>
      <w:pPr>
        <w:jc w:val="both"/>
      </w:pPr>
      <w:r>
        <w:t xml:space="preserve"> * */</w:t>
      </w:r>
    </w:p>
    <w:p>
      <w:pPr>
        <w:jc w:val="both"/>
      </w:pPr>
      <w:r>
        <w:t>object UnhydratedPairsCollectionAdhocApp extends TwitterExecutionApp {</w:t>
      </w:r>
    </w:p>
    <w:p>
      <w:pPr>
        <w:jc w:val="both"/>
      </w:pPr>
      <w:r>
        <w:t xml:space="preserve">  implicit val timeZone: TimeZone = DateOps.UTC</w:t>
      </w:r>
    </w:p>
    <w:p>
      <w:pPr>
        <w:jc w:val="both"/>
      </w:pPr>
      <w:r>
        <w:t xml:space="preserve">  implicit val dateParser: DateParser = DateParser.default</w:t>
      </w:r>
    </w:p>
    <w:p>
      <w:pPr>
        <w:jc w:val="both"/>
      </w:pPr>
      <w:r/>
    </w:p>
    <w:p>
      <w:pPr>
        <w:jc w:val="both"/>
      </w:pPr>
      <w:r>
        <w:t xml:space="preserve">  override def job: Execution[Unit] =</w:t>
      </w:r>
    </w:p>
    <w:p>
      <w:pPr>
        <w:jc w:val="both"/>
      </w:pPr>
      <w:r>
        <w:t xml:space="preserve">    Execution.withId { implicit uniqueId =&gt;</w:t>
      </w:r>
    </w:p>
    <w:p>
      <w:pPr>
        <w:jc w:val="both"/>
      </w:pPr>
      <w:r>
        <w:t xml:space="preserve">      Execution.withArgs { args: Args =&gt;</w:t>
      </w:r>
    </w:p>
    <w:p>
      <w:pPr>
        <w:jc w:val="both"/>
      </w:pPr>
      <w:r>
        <w:t xml:space="preserve">        implicit val dateRange: DateRange = DateRange.parse(args.list("date"))</w:t>
      </w:r>
    </w:p>
    <w:p>
      <w:pPr>
        <w:jc w:val="both"/>
      </w:pPr>
      <w:r>
        <w:t xml:space="preserve">        val maxSamplesPerClass: Int = args.int("samples_per_query_tweet_class", default = 2000)</w:t>
      </w:r>
    </w:p>
    <w:p>
      <w:pPr>
        <w:jc w:val="both"/>
      </w:pPr>
      <w:r>
        <w:t xml:space="preserve">        val timeframe: Int = 30</w:t>
      </w:r>
    </w:p>
    <w:p>
      <w:pPr>
        <w:jc w:val="both"/>
      </w:pPr>
      <w:r>
        <w:t xml:space="preserve">        val outputPath: String = s"${args("output_path")}_${timeframe}min"</w:t>
      </w:r>
    </w:p>
    <w:p>
      <w:pPr>
        <w:jc w:val="both"/>
      </w:pPr>
      <w:r/>
    </w:p>
    <w:p>
      <w:pPr>
        <w:jc w:val="both"/>
      </w:pPr>
      <w:r>
        <w:t xml:space="preserve">        UnhydratedPairsCollectionJob.getLabelledPairs(</w:t>
      </w:r>
    </w:p>
    <w:p>
      <w:pPr>
        <w:jc w:val="both"/>
      </w:pPr>
      <w:r>
        <w:t xml:space="preserve">          dateRange,</w:t>
      </w:r>
    </w:p>
    <w:p>
      <w:pPr>
        <w:jc w:val="both"/>
      </w:pPr>
      <w:r>
        <w:t xml:space="preserve">          timeframe.minute.inMilliseconds,</w:t>
      </w:r>
    </w:p>
    <w:p>
      <w:pPr>
        <w:jc w:val="both"/>
      </w:pPr>
      <w:r>
        <w:t xml:space="preserve">          maxSamplesPerClass,</w:t>
      </w:r>
    </w:p>
    <w:p>
      <w:pPr>
        <w:jc w:val="both"/>
      </w:pPr>
      <w:r>
        <w:t xml:space="preserve">          TweetSimilarityUnhydratedPairs30MinScalaDataset,</w:t>
      </w:r>
    </w:p>
    <w:p>
      <w:pPr>
        <w:jc w:val="both"/>
      </w:pPr>
      <w:r>
        <w:t xml:space="preserve">          outputPath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--start_cron \</w:t>
      </w:r>
    </w:p>
    <w:p>
      <w:pPr>
        <w:jc w:val="both"/>
      </w:pPr>
      <w:r>
        <w:t>unhydrated_pair_collection_30min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UnhydratedPairsCollection30MinScheduledApp extends ScheduledExecutionApp {</w:t>
      </w:r>
    </w:p>
    <w:p>
      <w:pPr>
        <w:jc w:val="both"/>
      </w:pPr>
      <w:r/>
    </w:p>
    <w:p>
      <w:pPr>
        <w:jc w:val="both"/>
      </w:pPr>
      <w:r>
        <w:t xml:space="preserve">  override def batchIncrement: Duration = Hours(24)</w:t>
      </w:r>
    </w:p>
    <w:p>
      <w:pPr>
        <w:jc w:val="both"/>
      </w:pPr>
      <w:r>
        <w:t xml:space="preserve">  override def firstTime: RichDate = RichDate("2020-03-26")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maxSamplesPerClass: Int = args.int("samples_per_query_tweet_class", default = 2000)</w:t>
      </w:r>
    </w:p>
    <w:p>
      <w:pPr>
        <w:jc w:val="both"/>
      </w:pPr>
      <w:r>
        <w:t xml:space="preserve">    val timeframe: Int = 30</w:t>
      </w:r>
    </w:p>
    <w:p>
      <w:pPr>
        <w:jc w:val="both"/>
      </w:pPr>
      <w:r>
        <w:t xml:space="preserve">    val outputPath: String =</w:t>
      </w:r>
    </w:p>
    <w:p>
      <w:pPr>
        <w:jc w:val="both"/>
      </w:pPr>
      <w:r>
        <w:t xml:space="preserve">      s"/user/cassowary/processed/tweet_similarity/unhydrated_pairs_${timeframe}min"</w:t>
      </w:r>
    </w:p>
    <w:p>
      <w:pPr>
        <w:jc w:val="both"/>
      </w:pPr>
      <w:r/>
    </w:p>
    <w:p>
      <w:pPr>
        <w:jc w:val="both"/>
      </w:pPr>
      <w:r>
        <w:t xml:space="preserve">    UnhydratedPairsCollectionJob.getLabelledPairs(</w:t>
      </w:r>
    </w:p>
    <w:p>
      <w:pPr>
        <w:jc w:val="both"/>
      </w:pPr>
      <w:r>
        <w:t xml:space="preserve">      dateRange,</w:t>
      </w:r>
    </w:p>
    <w:p>
      <w:pPr>
        <w:jc w:val="both"/>
      </w:pPr>
      <w:r>
        <w:t xml:space="preserve">      timeframe.minute.inMilliseconds,</w:t>
      </w:r>
    </w:p>
    <w:p>
      <w:pPr>
        <w:jc w:val="both"/>
      </w:pPr>
      <w:r>
        <w:t xml:space="preserve">      maxSamplesPerClass,</w:t>
      </w:r>
    </w:p>
    <w:p>
      <w:pPr>
        <w:jc w:val="both"/>
      </w:pPr>
      <w:r>
        <w:t xml:space="preserve">      TweetSimilarityUnhydratedPairs30MinScalaDataset,</w:t>
      </w:r>
    </w:p>
    <w:p>
      <w:pPr>
        <w:jc w:val="both"/>
      </w:pPr>
      <w:r>
        <w:t xml:space="preserve">      outputPath)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--start_cron \</w:t>
      </w:r>
    </w:p>
    <w:p>
      <w:pPr>
        <w:jc w:val="both"/>
      </w:pPr>
      <w:r>
        <w:t>unhydrated_pair_collection_120min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UnhydratedPairsCollection120MinScheduledApp extends ScheduledExecutionApp {</w:t>
      </w:r>
    </w:p>
    <w:p>
      <w:pPr>
        <w:jc w:val="both"/>
      </w:pPr>
      <w:r/>
    </w:p>
    <w:p>
      <w:pPr>
        <w:jc w:val="both"/>
      </w:pPr>
      <w:r>
        <w:t xml:space="preserve">  override def batchIncrement: Duration = Hours(24)</w:t>
      </w:r>
    </w:p>
    <w:p>
      <w:pPr>
        <w:jc w:val="both"/>
      </w:pPr>
      <w:r>
        <w:t xml:space="preserve">  override def firstTime: RichDate = RichDate("2020-03-26")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maxSamplesPerClass: Int = args.int("samples_per_query_tweet_class", default = 2000)</w:t>
      </w:r>
    </w:p>
    <w:p>
      <w:pPr>
        <w:jc w:val="both"/>
      </w:pPr>
      <w:r>
        <w:t xml:space="preserve">    val timeframe: Int = 120</w:t>
      </w:r>
    </w:p>
    <w:p>
      <w:pPr>
        <w:jc w:val="both"/>
      </w:pPr>
      <w:r>
        <w:t xml:space="preserve">    val outputPath: String =</w:t>
      </w:r>
    </w:p>
    <w:p>
      <w:pPr>
        <w:jc w:val="both"/>
      </w:pPr>
      <w:r>
        <w:t xml:space="preserve">      s"/user/cassowary/processed/tweet_similarity/unhydrated_pairs_${timeframe}min"</w:t>
      </w:r>
    </w:p>
    <w:p>
      <w:pPr>
        <w:jc w:val="both"/>
      </w:pPr>
      <w:r/>
    </w:p>
    <w:p>
      <w:pPr>
        <w:jc w:val="both"/>
      </w:pPr>
      <w:r>
        <w:t xml:space="preserve">    UnhydratedPairsCollectionJob.getLabelledPairs(</w:t>
      </w:r>
    </w:p>
    <w:p>
      <w:pPr>
        <w:jc w:val="both"/>
      </w:pPr>
      <w:r>
        <w:t xml:space="preserve">      dateRange,</w:t>
      </w:r>
    </w:p>
    <w:p>
      <w:pPr>
        <w:jc w:val="both"/>
      </w:pPr>
      <w:r>
        <w:t xml:space="preserve">      timeframe.minute.inMilliseconds,</w:t>
      </w:r>
    </w:p>
    <w:p>
      <w:pPr>
        <w:jc w:val="both"/>
      </w:pPr>
      <w:r>
        <w:t xml:space="preserve">      maxSamplesPerClass,</w:t>
      </w:r>
    </w:p>
    <w:p>
      <w:pPr>
        <w:jc w:val="both"/>
      </w:pPr>
      <w:r>
        <w:t xml:space="preserve">      TweetSimilarityUnhydratedPairs120MinScalaDataset,</w:t>
      </w:r>
    </w:p>
    <w:p>
      <w:pPr>
        <w:jc w:val="both"/>
      </w:pPr>
      <w:r>
        <w:t xml:space="preserve">      outputPath)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