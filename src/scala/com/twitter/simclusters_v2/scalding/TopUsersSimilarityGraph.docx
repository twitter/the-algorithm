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com.twitter.algebird.Max</w:t>
      </w:r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com.twitter.hermit.candidate.thriftscala.Candidate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com.twitter.pluck.source.cassowary.FollowingsCosineSimilaritiesManhattanSource</w:t>
      </w:r>
    </w:p>
    <w:p>
      <w:pPr>
        <w:jc w:val="both"/>
      </w:pPr>
      <w:r>
        <w:t>import com.twitter.sbf.core.AlgorithmConfig</w:t>
      </w:r>
    </w:p>
    <w:p>
      <w:pPr>
        <w:jc w:val="both"/>
      </w:pPr>
      <w:r>
        <w:t>import com.twitter.sbf.core.MHAlgorithm</w:t>
      </w:r>
    </w:p>
    <w:p>
      <w:pPr>
        <w:jc w:val="both"/>
      </w:pPr>
      <w:r>
        <w:t>import com.twitter.sbf.core.PredictionStat</w:t>
      </w:r>
    </w:p>
    <w:p>
      <w:pPr>
        <w:jc w:val="both"/>
      </w:pPr>
      <w:r>
        <w:t>import com.twitter.sbf.core.SparseBinaryMatrix</w:t>
      </w:r>
    </w:p>
    <w:p>
      <w:pPr>
        <w:jc w:val="both"/>
      </w:pPr>
      <w:r>
        <w:t>import com.twitter.sbf.core.SparseRealMatrix</w:t>
      </w:r>
    </w:p>
    <w:p>
      <w:pPr>
        <w:jc w:val="both"/>
      </w:pPr>
      <w:r>
        <w:t>import com.twitter.sbf.graph.Graph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com.twitter.scalding.commons.source.VersionedKeyValSource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com.twitter.scalding_internal.source.lzo_scrooge.FixedPathLzoScrooge</w:t>
      </w:r>
    </w:p>
    <w:p>
      <w:pPr>
        <w:jc w:val="both"/>
      </w:pPr>
      <w:r>
        <w:t>import com.twitter.simclusters_v2.scalding.common.TypedRichPipe._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com.twitter.usersource.snapshot.flat.thriftscala.FlatUser</w:t>
      </w:r>
    </w:p>
    <w:p>
      <w:pPr>
        <w:jc w:val="both"/>
      </w:pPr>
      <w:r>
        <w:t>import com.twitter.wtf.scalding.sims.thriftscala.SimilarUserPair</w:t>
      </w:r>
    </w:p>
    <w:p>
      <w:pPr>
        <w:jc w:val="both"/>
      </w:pPr>
      <w:r>
        <w:t>import java.io.PrintWriter</w:t>
      </w:r>
    </w:p>
    <w:p>
      <w:pPr>
        <w:jc w:val="both"/>
      </w:pPr>
      <w:r>
        <w:t>import java.text.DecimalFormat</w:t>
      </w:r>
    </w:p>
    <w:p>
      <w:pPr>
        <w:jc w:val="both"/>
      </w:pPr>
      <w:r>
        <w:t>import java.util</w:t>
      </w:r>
    </w:p>
    <w:p>
      <w:pPr>
        <w:jc w:val="both"/>
      </w:pPr>
      <w:r>
        <w:t>import org.apache.hadoop.conf.Configuration</w:t>
      </w:r>
    </w:p>
    <w:p>
      <w:pPr>
        <w:jc w:val="both"/>
      </w:pPr>
      <w:r>
        <w:t>import org.apache.hadoop.fs.FileSystem</w:t>
      </w:r>
    </w:p>
    <w:p>
      <w:pPr>
        <w:jc w:val="both"/>
      </w:pPr>
      <w:r>
        <w:t>import org.apache.hadoop.fs.Path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case class TopUser(id: Long, activeFollowerCount: Int, screenName: String)</w:t>
      </w:r>
    </w:p>
    <w:p>
      <w:pPr>
        <w:jc w:val="both"/>
      </w:pPr>
      <w:r/>
    </w:p>
    <w:p>
      <w:pPr>
        <w:jc w:val="both"/>
      </w:pPr>
      <w:r>
        <w:t>case class TopUserWithMappedId(topUser: TopUser, mappedId: Int)</w:t>
      </w:r>
    </w:p>
    <w:p>
      <w:pPr>
        <w:jc w:val="both"/>
      </w:pPr>
      <w:r/>
    </w:p>
    <w:p>
      <w:pPr>
        <w:jc w:val="both"/>
      </w:pPr>
      <w:r>
        <w:t>case class AdjList(sourceId: Long, neighbors: List[(Long, Float)])</w:t>
      </w:r>
    </w:p>
    <w:p>
      <w:pPr>
        <w:jc w:val="both"/>
      </w:pPr>
      <w:r/>
    </w:p>
    <w:p>
      <w:pPr>
        <w:jc w:val="both"/>
      </w:pPr>
      <w:r>
        <w:t>object TopUsersSimilarityGraph {</w:t>
      </w:r>
    </w:p>
    <w:p>
      <w:pPr>
        <w:jc w:val="both"/>
      </w:pPr>
      <w:r>
        <w:t xml:space="preserve">  val log = Logger()</w:t>
      </w:r>
    </w:p>
    <w:p>
      <w:pPr>
        <w:jc w:val="both"/>
      </w:pPr>
      <w:r/>
    </w:p>
    <w:p>
      <w:pPr>
        <w:jc w:val="both"/>
      </w:pPr>
      <w:r>
        <w:t xml:space="preserve">  def topUsers(</w:t>
      </w:r>
    </w:p>
    <w:p>
      <w:pPr>
        <w:jc w:val="both"/>
      </w:pPr>
      <w:r>
        <w:t xml:space="preserve">    userSourcePipe: TypedPipe[FlatUser],</w:t>
      </w:r>
    </w:p>
    <w:p>
      <w:pPr>
        <w:jc w:val="both"/>
      </w:pPr>
      <w:r>
        <w:t xml:space="preserve">    minActiveFollowers: Int,</w:t>
      </w:r>
    </w:p>
    <w:p>
      <w:pPr>
        <w:jc w:val="both"/>
      </w:pPr>
      <w:r>
        <w:t xml:space="preserve">    topK: Int</w:t>
      </w:r>
    </w:p>
    <w:p>
      <w:pPr>
        <w:jc w:val="both"/>
      </w:pPr>
      <w:r>
        <w:t xml:space="preserve">  ): TypedPipe[TopUser] = {</w:t>
      </w:r>
    </w:p>
    <w:p>
      <w:pPr>
        <w:jc w:val="both"/>
      </w:pPr>
      <w:r>
        <w:t xml:space="preserve">    userSourcePipe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f: FlatUser</w:t>
      </w:r>
    </w:p>
    <w:p>
      <w:pPr>
        <w:jc w:val="both"/>
      </w:pPr>
      <w:r>
        <w:t xml:space="preserve">            if f.activeFollowers.exists(_ &gt;= minActiveFollowers)</w:t>
      </w:r>
    </w:p>
    <w:p>
      <w:pPr>
        <w:jc w:val="both"/>
      </w:pPr>
      <w:r>
        <w:t xml:space="preserve">              &amp;&amp; f.followers.isDefined &amp;&amp; f.id.isDefined &amp;&amp; f.screenName.isDefined</w:t>
      </w:r>
    </w:p>
    <w:p>
      <w:pPr>
        <w:jc w:val="both"/>
      </w:pPr>
      <w:r>
        <w:t xml:space="preserve">              &amp;&amp; !f.deactivated.contains(true) &amp;&amp; !f.suspended.contains(true) =&gt;</w:t>
      </w:r>
    </w:p>
    <w:p>
      <w:pPr>
        <w:jc w:val="both"/>
      </w:pPr>
      <w:r>
        <w:t xml:space="preserve">          TopUser(f.id.get, f.activeFollowers.get.toInt, f.screenName.get)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.groupAll</w:t>
      </w:r>
    </w:p>
    <w:p>
      <w:pPr>
        <w:jc w:val="both"/>
      </w:pPr>
      <w:r>
        <w:t xml:space="preserve">      .sortedReverseTake(topK)(Ordering.by(_.activeFollowerCount))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.flatten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function returns the top most followed userIds truncated to topK</w:t>
      </w:r>
    </w:p>
    <w:p>
      <w:pPr>
        <w:jc w:val="both"/>
      </w:pPr>
      <w:r>
        <w:t xml:space="preserve">   * Offers the same functionality as TopUsersSimilarityGraph.topUsers but more efficient</w:t>
      </w:r>
    </w:p>
    <w:p>
      <w:pPr>
        <w:jc w:val="both"/>
      </w:pPr>
      <w:r>
        <w:t xml:space="preserve">   * as we donot store screennames while grouping and sorting the users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topUserIds(</w:t>
      </w:r>
    </w:p>
    <w:p>
      <w:pPr>
        <w:jc w:val="both"/>
      </w:pPr>
      <w:r>
        <w:t xml:space="preserve">    userSourcePipe: TypedPipe[FlatUser],</w:t>
      </w:r>
    </w:p>
    <w:p>
      <w:pPr>
        <w:jc w:val="both"/>
      </w:pPr>
      <w:r>
        <w:t xml:space="preserve">    minActiveFollowers: Int,</w:t>
      </w:r>
    </w:p>
    <w:p>
      <w:pPr>
        <w:jc w:val="both"/>
      </w:pPr>
      <w:r>
        <w:t xml:space="preserve">    topK: Int</w:t>
      </w:r>
    </w:p>
    <w:p>
      <w:pPr>
        <w:jc w:val="both"/>
      </w:pPr>
      <w:r>
        <w:t xml:space="preserve">  ): TypedPipe[Long] = {</w:t>
      </w:r>
    </w:p>
    <w:p>
      <w:pPr>
        <w:jc w:val="both"/>
      </w:pPr>
      <w:r>
        <w:t xml:space="preserve">    userSourcePipe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f: FlatUser</w:t>
      </w:r>
    </w:p>
    <w:p>
      <w:pPr>
        <w:jc w:val="both"/>
      </w:pPr>
      <w:r>
        <w:t xml:space="preserve">            if f.activeFollowers.exists(_ &gt;= minActiveFollowers)</w:t>
      </w:r>
    </w:p>
    <w:p>
      <w:pPr>
        <w:jc w:val="both"/>
      </w:pPr>
      <w:r>
        <w:t xml:space="preserve">              &amp;&amp; f.followers.isDefined &amp;&amp; f.id.isDefined &amp;&amp; f.screenName.isDefined</w:t>
      </w:r>
    </w:p>
    <w:p>
      <w:pPr>
        <w:jc w:val="both"/>
      </w:pPr>
      <w:r>
        <w:t xml:space="preserve">              &amp;&amp; !f.deactivated.contains(true) &amp;&amp; !f.suspended.contains(true) =&gt;</w:t>
      </w:r>
    </w:p>
    <w:p>
      <w:pPr>
        <w:jc w:val="both"/>
      </w:pPr>
      <w:r>
        <w:t xml:space="preserve">          (f.id.get, f.activeFollowers.get)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.groupAll</w:t>
      </w:r>
    </w:p>
    <w:p>
      <w:pPr>
        <w:jc w:val="both"/>
      </w:pPr>
      <w:r>
        <w:t xml:space="preserve">      .sortedReverseTake(topK)(Ordering.by(_._2))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.flatten</w:t>
      </w:r>
    </w:p>
    <w:p>
      <w:pPr>
        <w:jc w:val="both"/>
      </w:pPr>
      <w:r>
        <w:t xml:space="preserve">      .keys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topUsersWithMappedIds(</w:t>
      </w:r>
    </w:p>
    <w:p>
      <w:pPr>
        <w:jc w:val="both"/>
      </w:pPr>
      <w:r>
        <w:t xml:space="preserve">    userSourcePipe: TypedPipe[FlatUser],</w:t>
      </w:r>
    </w:p>
    <w:p>
      <w:pPr>
        <w:jc w:val="both"/>
      </w:pPr>
      <w:r>
        <w:t xml:space="preserve">    minActiveFollowers: Int</w:t>
      </w:r>
    </w:p>
    <w:p>
      <w:pPr>
        <w:jc w:val="both"/>
      </w:pPr>
      <w:r>
        <w:t xml:space="preserve">  ): TypedPipe[TopUserWithMappedId] = {</w:t>
      </w:r>
    </w:p>
    <w:p>
      <w:pPr>
        <w:jc w:val="both"/>
      </w:pPr>
      <w:r>
        <w:t xml:space="preserve">    userSourcePipe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f: FlatUser</w:t>
      </w:r>
    </w:p>
    <w:p>
      <w:pPr>
        <w:jc w:val="both"/>
      </w:pPr>
      <w:r>
        <w:t xml:space="preserve">            if f.activeFollowers.exists(_ &gt;= minActiveFollowers)</w:t>
      </w:r>
    </w:p>
    <w:p>
      <w:pPr>
        <w:jc w:val="both"/>
      </w:pPr>
      <w:r>
        <w:t xml:space="preserve">              &amp;&amp; f.followers.isDefined &amp;&amp; f.id.isDefined &amp;&amp; f.screenName.isDefined</w:t>
      </w:r>
    </w:p>
    <w:p>
      <w:pPr>
        <w:jc w:val="both"/>
      </w:pPr>
      <w:r>
        <w:t xml:space="preserve">              &amp;&amp; !f.deactivated.contains(true) &amp;&amp; !f.suspended.contains(true) =&gt;</w:t>
      </w:r>
    </w:p>
    <w:p>
      <w:pPr>
        <w:jc w:val="both"/>
      </w:pPr>
      <w:r>
        <w:t xml:space="preserve">          TopUser(f.id.get, f.activeFollowers.get.toInt, f.screenName.get)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.groupAll</w:t>
      </w:r>
    </w:p>
    <w:p>
      <w:pPr>
        <w:jc w:val="both"/>
      </w:pPr>
      <w:r>
        <w:t xml:space="preserve">      .mapGroup {</w:t>
      </w:r>
    </w:p>
    <w:p>
      <w:pPr>
        <w:jc w:val="both"/>
      </w:pPr>
      <w:r>
        <w:t xml:space="preserve">        case (_, topUserIter) =&gt;</w:t>
      </w:r>
    </w:p>
    <w:p>
      <w:pPr>
        <w:jc w:val="both"/>
      </w:pPr>
      <w:r>
        <w:t xml:space="preserve">          topUserIter.zipWithIndex.map {</w:t>
      </w:r>
    </w:p>
    <w:p>
      <w:pPr>
        <w:jc w:val="both"/>
      </w:pPr>
      <w:r>
        <w:t xml:space="preserve">            case (topUser, id) =&gt;</w:t>
      </w:r>
    </w:p>
    <w:p>
      <w:pPr>
        <w:jc w:val="both"/>
      </w:pPr>
      <w:r>
        <w:t xml:space="preserve">              TopUserWithMappedId(topUser, id)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topUsersWithMappedIdsTopK(</w:t>
      </w:r>
    </w:p>
    <w:p>
      <w:pPr>
        <w:jc w:val="both"/>
      </w:pPr>
      <w:r>
        <w:t xml:space="preserve">    userSourcePipe: TypedPipe[FlatUser],</w:t>
      </w:r>
    </w:p>
    <w:p>
      <w:pPr>
        <w:jc w:val="both"/>
      </w:pPr>
      <w:r>
        <w:t xml:space="preserve">    minActiveFollowers: Int,</w:t>
      </w:r>
    </w:p>
    <w:p>
      <w:pPr>
        <w:jc w:val="both"/>
      </w:pPr>
      <w:r>
        <w:t xml:space="preserve">    topK: Int</w:t>
      </w:r>
    </w:p>
    <w:p>
      <w:pPr>
        <w:jc w:val="both"/>
      </w:pPr>
      <w:r>
        <w:t xml:space="preserve">  ): TypedPipe[TopUserWithMappedId] = {</w:t>
      </w:r>
    </w:p>
    <w:p>
      <w:pPr>
        <w:jc w:val="both"/>
      </w:pPr>
      <w:r>
        <w:t xml:space="preserve">    userSourcePipe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f: FlatUser</w:t>
      </w:r>
    </w:p>
    <w:p>
      <w:pPr>
        <w:jc w:val="both"/>
      </w:pPr>
      <w:r>
        <w:t xml:space="preserve">            if f.activeFollowers.exists(_ &gt;= minActiveFollowers)</w:t>
      </w:r>
    </w:p>
    <w:p>
      <w:pPr>
        <w:jc w:val="both"/>
      </w:pPr>
      <w:r>
        <w:t xml:space="preserve">              &amp;&amp; f.followers.isDefined &amp;&amp; f.id.isDefined &amp;&amp; f.screenName.isDefined</w:t>
      </w:r>
    </w:p>
    <w:p>
      <w:pPr>
        <w:jc w:val="both"/>
      </w:pPr>
      <w:r>
        <w:t xml:space="preserve">              &amp;&amp; !f.deactivated.contains(true) &amp;&amp; !f.suspended.contains(true) =&gt;</w:t>
      </w:r>
    </w:p>
    <w:p>
      <w:pPr>
        <w:jc w:val="both"/>
      </w:pPr>
      <w:r>
        <w:t xml:space="preserve">          TopUser(f.id.get, f.activeFollowers.get.toInt, f.screenName.get)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.groupAll</w:t>
      </w:r>
    </w:p>
    <w:p>
      <w:pPr>
        <w:jc w:val="both"/>
      </w:pPr>
      <w:r>
        <w:t xml:space="preserve">      .sortedReverseTake(topK)(Ordering.by(_.activeFollowerCount))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(_, topUserIter) =&gt;</w:t>
      </w:r>
    </w:p>
    <w:p>
      <w:pPr>
        <w:jc w:val="both"/>
      </w:pPr>
      <w:r>
        <w:t xml:space="preserve">          topUserIter.zipWithIndex.map {</w:t>
      </w:r>
    </w:p>
    <w:p>
      <w:pPr>
        <w:jc w:val="both"/>
      </w:pPr>
      <w:r>
        <w:t xml:space="preserve">            case (topUser, id) =&gt;</w:t>
      </w:r>
    </w:p>
    <w:p>
      <w:pPr>
        <w:jc w:val="both"/>
      </w:pPr>
      <w:r>
        <w:t xml:space="preserve">              TopUserWithMappedId(topUser, id)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.flatten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function returns the top most followed and verified userIds truncated to topK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vits(</w:t>
      </w:r>
    </w:p>
    <w:p>
      <w:pPr>
        <w:jc w:val="both"/>
      </w:pPr>
      <w:r>
        <w:t xml:space="preserve">    userSourcePipe: TypedPipe[FlatUser],</w:t>
      </w:r>
    </w:p>
    <w:p>
      <w:pPr>
        <w:jc w:val="both"/>
      </w:pPr>
      <w:r>
        <w:t xml:space="preserve">    minActiveFollowers: Int,</w:t>
      </w:r>
    </w:p>
    <w:p>
      <w:pPr>
        <w:jc w:val="both"/>
      </w:pPr>
      <w:r>
        <w:t xml:space="preserve">    topK: Int</w:t>
      </w:r>
    </w:p>
    <w:p>
      <w:pPr>
        <w:jc w:val="both"/>
      </w:pPr>
      <w:r>
        <w:t xml:space="preserve">  ): TypedPipe[Long] = {</w:t>
      </w:r>
    </w:p>
    <w:p>
      <w:pPr>
        <w:jc w:val="both"/>
      </w:pPr>
      <w:r>
        <w:t xml:space="preserve">    userSourcePipe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f: FlatUser</w:t>
      </w:r>
    </w:p>
    <w:p>
      <w:pPr>
        <w:jc w:val="both"/>
      </w:pPr>
      <w:r>
        <w:t xml:space="preserve">            if f.verified.contains(true) &amp;&amp; f.id.isDefined &amp;&amp;</w:t>
      </w:r>
    </w:p>
    <w:p>
      <w:pPr>
        <w:jc w:val="both"/>
      </w:pPr>
      <w:r>
        <w:t xml:space="preserve">              f.screenName.isDefined &amp;&amp; !f.deactivated.contains(true) &amp;&amp; !f.suspended.contains(</w:t>
      </w:r>
    </w:p>
    <w:p>
      <w:pPr>
        <w:jc w:val="both"/>
      </w:pPr>
      <w:r>
        <w:t xml:space="preserve">              true) &amp;&amp;</w:t>
      </w:r>
    </w:p>
    <w:p>
      <w:pPr>
        <w:jc w:val="both"/>
      </w:pPr>
      <w:r>
        <w:t xml:space="preserve">              f.activeFollowers.exists(_ &gt;= minActiveFollowers) =&gt;</w:t>
      </w:r>
    </w:p>
    <w:p>
      <w:pPr>
        <w:jc w:val="both"/>
      </w:pPr>
      <w:r>
        <w:t xml:space="preserve">          (f.id.get, f.activeFollowers.get)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.groupAll</w:t>
      </w:r>
    </w:p>
    <w:p>
      <w:pPr>
        <w:jc w:val="both"/>
      </w:pPr>
      <w:r>
        <w:t xml:space="preserve">      .sortedReverseTake(topK)(Ordering.by(_._2))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.flatten</w:t>
      </w:r>
    </w:p>
    <w:p>
      <w:pPr>
        <w:jc w:val="both"/>
      </w:pPr>
      <w:r>
        <w:t xml:space="preserve">      .keys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topUsersInMemory(</w:t>
      </w:r>
    </w:p>
    <w:p>
      <w:pPr>
        <w:jc w:val="both"/>
      </w:pPr>
      <w:r>
        <w:t xml:space="preserve">    userSourcePipe: TypedPipe[FlatUser],</w:t>
      </w:r>
    </w:p>
    <w:p>
      <w:pPr>
        <w:jc w:val="both"/>
      </w:pPr>
      <w:r>
        <w:t xml:space="preserve">    minActiveFollowers: Int,</w:t>
      </w:r>
    </w:p>
    <w:p>
      <w:pPr>
        <w:jc w:val="both"/>
      </w:pPr>
      <w:r>
        <w:t xml:space="preserve">    topK: Int</w:t>
      </w:r>
    </w:p>
    <w:p>
      <w:pPr>
        <w:jc w:val="both"/>
      </w:pPr>
      <w:r>
        <w:t xml:space="preserve">  ): Execution[List[TopUserWithMappedId]] = {</w:t>
      </w:r>
    </w:p>
    <w:p>
      <w:pPr>
        <w:jc w:val="both"/>
      </w:pPr>
      <w:r>
        <w:t xml:space="preserve">    log.info(s"Will fetch top $topK users with at least $minActiveFollowers many active followers")</w:t>
      </w:r>
    </w:p>
    <w:p>
      <w:pPr>
        <w:jc w:val="both"/>
      </w:pPr>
      <w:r>
        <w:t xml:space="preserve">    topUsers(userSourcePipe, minActiveFollowers, topK).toIterableExecution</w:t>
      </w:r>
    </w:p>
    <w:p>
      <w:pPr>
        <w:jc w:val="both"/>
      </w:pPr>
      <w:r>
        <w:t xml:space="preserve">      .map { idFollowersList =&gt;</w:t>
      </w:r>
    </w:p>
    <w:p>
      <w:pPr>
        <w:jc w:val="both"/>
      </w:pPr>
      <w:r>
        <w:t xml:space="preserve">        idFollowersList.toList.sortBy(_.id).zipWithIndex.map {</w:t>
      </w:r>
    </w:p>
    <w:p>
      <w:pPr>
        <w:jc w:val="both"/>
      </w:pPr>
      <w:r>
        <w:t xml:space="preserve">          case (topuser, index) =&gt;</w:t>
      </w:r>
    </w:p>
    <w:p>
      <w:pPr>
        <w:jc w:val="both"/>
      </w:pPr>
      <w:r>
        <w:t xml:space="preserve">            TopUserWithMappedId(topuser, index)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addSelfLoop(</w:t>
      </w:r>
    </w:p>
    <w:p>
      <w:pPr>
        <w:jc w:val="both"/>
      </w:pPr>
      <w:r>
        <w:t xml:space="preserve">    input: TypedPipe[(Long, Map[Long, Float])],</w:t>
      </w:r>
    </w:p>
    <w:p>
      <w:pPr>
        <w:jc w:val="both"/>
      </w:pPr>
      <w:r>
        <w:t xml:space="preserve">    maxToSelfLoopWeight: Float =&gt; Float</w:t>
      </w:r>
    </w:p>
    <w:p>
      <w:pPr>
        <w:jc w:val="both"/>
      </w:pPr>
      <w:r>
        <w:t xml:space="preserve">  ): TypedPipe[(Long, Map[Long, Float])] = {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(nodeId, neighborMap) if neighborMap.nonEmpty =&gt;</w:t>
      </w:r>
    </w:p>
    <w:p>
      <w:pPr>
        <w:jc w:val="both"/>
      </w:pPr>
      <w:r>
        <w:t xml:space="preserve">          val maxEntry = neighborMap.values.max</w:t>
      </w:r>
    </w:p>
    <w:p>
      <w:pPr>
        <w:jc w:val="both"/>
      </w:pPr>
      <w:r>
        <w:t xml:space="preserve">          val selfLoopWeight = maxToSelfLoopWeight(maxEntry)</w:t>
      </w:r>
    </w:p>
    <w:p>
      <w:pPr>
        <w:jc w:val="both"/>
      </w:pPr>
      <w:r>
        <w:t xml:space="preserve">          (nodeId, neighborMap ++ Map(nodeId -&gt; selfLoopWeight))</w:t>
      </w:r>
    </w:p>
    <w:p>
      <w:pPr>
        <w:jc w:val="both"/>
      </w:pPr>
      <w:r>
        <w:t xml:space="preserve">        case (nodeId, emptyMap) =&gt;</w:t>
      </w:r>
    </w:p>
    <w:p>
      <w:pPr>
        <w:jc w:val="both"/>
      </w:pPr>
      <w:r>
        <w:t xml:space="preserve">          (nodeId, emptyMap)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makeGraph(</w:t>
      </w:r>
    </w:p>
    <w:p>
      <w:pPr>
        <w:jc w:val="both"/>
      </w:pPr>
      <w:r>
        <w:t xml:space="preserve">    backfillPipe: TypedPipe[(Long, Map[Long, Float])],</w:t>
      </w:r>
    </w:p>
    <w:p>
      <w:pPr>
        <w:jc w:val="both"/>
      </w:pPr>
      <w:r>
        <w:t xml:space="preserve">    dirToReadFromOrSaveTo: String</w:t>
      </w:r>
    </w:p>
    <w:p>
      <w:pPr>
        <w:jc w:val="both"/>
      </w:pPr>
      <w:r>
        <w:t xml:space="preserve">  ): Execution[TypedPipe[(Long, Map[Long, Float])]] = {</w:t>
      </w:r>
    </w:p>
    <w:p>
      <w:pPr>
        <w:jc w:val="both"/>
      </w:pPr>
      <w:r>
        <w:t xml:space="preserve">    backfillPipe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(nodeId, nbrMap) =&gt;</w:t>
      </w:r>
    </w:p>
    <w:p>
      <w:pPr>
        <w:jc w:val="both"/>
      </w:pPr>
      <w:r>
        <w:t xml:space="preserve">          val cands = nbrMap.toList.map { case (nId, wt) =&gt; Candidate(nId, wt) }</w:t>
      </w:r>
    </w:p>
    <w:p>
      <w:pPr>
        <w:jc w:val="both"/>
      </w:pPr>
      <w:r>
        <w:t xml:space="preserve">          Candidates(nodeId, candidates = cands)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.make(new FixedPathLzoScrooge(dirToReadFromOrSaveTo, Candidates))</w:t>
      </w:r>
    </w:p>
    <w:p>
      <w:pPr>
        <w:jc w:val="both"/>
      </w:pPr>
      <w:r>
        <w:t xml:space="preserve">      .map { tp =&gt;</w:t>
      </w:r>
    </w:p>
    <w:p>
      <w:pPr>
        <w:jc w:val="both"/>
      </w:pPr>
      <w:r>
        <w:t xml:space="preserve">        tp.map {</w:t>
      </w:r>
    </w:p>
    <w:p>
      <w:pPr>
        <w:jc w:val="both"/>
      </w:pPr>
      <w:r>
        <w:t xml:space="preserve">          case Candidates(nodeId, cands) =&gt;</w:t>
      </w:r>
    </w:p>
    <w:p>
      <w:pPr>
        <w:jc w:val="both"/>
      </w:pPr>
      <w:r>
        <w:t xml:space="preserve">            (nodeId, cands.map { case Candidate(nId, wt, _) =&gt; (nId, wt.toFloat) }.toMap)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getSubgraphFromUserGroupedInput(</w:t>
      </w:r>
    </w:p>
    <w:p>
      <w:pPr>
        <w:jc w:val="both"/>
      </w:pPr>
      <w:r>
        <w:t xml:space="preserve">    fullGraph: TypedPipe[Candidates],</w:t>
      </w:r>
    </w:p>
    <w:p>
      <w:pPr>
        <w:jc w:val="both"/>
      </w:pPr>
      <w:r>
        <w:t xml:space="preserve">    usersToInclude: TypedPipe[Long],</w:t>
      </w:r>
    </w:p>
    <w:p>
      <w:pPr>
        <w:jc w:val="both"/>
      </w:pPr>
      <w:r>
        <w:t xml:space="preserve">    maxNeighborsPerNode: Int,</w:t>
      </w:r>
    </w:p>
    <w:p>
      <w:pPr>
        <w:jc w:val="both"/>
      </w:pPr>
      <w:r>
        <w:t xml:space="preserve">    degreeThresholdForStat: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uniqId: UniqueID</w:t>
      </w:r>
    </w:p>
    <w:p>
      <w:pPr>
        <w:jc w:val="both"/>
      </w:pPr>
      <w:r>
        <w:t xml:space="preserve">  ): TypedPipe[(Long, Map[Long, Float])] = {</w:t>
      </w:r>
    </w:p>
    <w:p>
      <w:pPr>
        <w:jc w:val="both"/>
      </w:pPr>
      <w:r>
        <w:t xml:space="preserve">    val numUsersWithZeroEdges = Stat("num_users_with_zero_edges")</w:t>
      </w:r>
    </w:p>
    <w:p>
      <w:pPr>
        <w:jc w:val="both"/>
      </w:pPr>
      <w:r>
        <w:t xml:space="preserve">    val numUsersWithSmallDegree = Stat("num_users_with_degree_lt_" + degreeThresholdForStat)</w:t>
      </w:r>
    </w:p>
    <w:p>
      <w:pPr>
        <w:jc w:val="both"/>
      </w:pPr>
      <w:r>
        <w:t xml:space="preserve">    val numUsersWithEnoughDegree = Stat("num_users_with_degree_gte_" + degreeThresholdForStat)</w:t>
      </w:r>
    </w:p>
    <w:p>
      <w:pPr>
        <w:jc w:val="both"/>
      </w:pPr>
      <w:r/>
    </w:p>
    <w:p>
      <w:pPr>
        <w:jc w:val="both"/>
      </w:pPr>
      <w:r>
        <w:t xml:space="preserve">    fullGraph</w:t>
      </w:r>
    </w:p>
    <w:p>
      <w:pPr>
        <w:jc w:val="both"/>
      </w:pPr>
      <w:r>
        <w:t xml:space="preserve">      .map { cands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cands.userId,</w:t>
      </w:r>
    </w:p>
    <w:p>
      <w:pPr>
        <w:jc w:val="both"/>
      </w:pPr>
      <w:r>
        <w:t xml:space="preserve">          // These candidates are already sorted, but leaving it in just in case the behavior changes upstream</w:t>
      </w:r>
    </w:p>
    <w:p>
      <w:pPr>
        <w:jc w:val="both"/>
      </w:pPr>
      <w:r>
        <w:t xml:space="preserve">          cands.candidates</w:t>
      </w:r>
    </w:p>
    <w:p>
      <w:pPr>
        <w:jc w:val="both"/>
      </w:pPr>
      <w:r>
        <w:t xml:space="preserve">            .map { c =&gt; (c.userId, c.score) }.sortBy(-_._2).take(maxNeighborsPerNode).toMap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.rightJoin(usersToInclude.asKeys)</w:t>
      </w:r>
    </w:p>
    <w:p>
      <w:pPr>
        <w:jc w:val="both"/>
      </w:pPr>
      <w:r>
        <w:t xml:space="preserve">      // uncomment for adhoc job</w:t>
      </w:r>
    </w:p>
    <w:p>
      <w:pPr>
        <w:jc w:val="both"/>
      </w:pPr>
      <w:r>
        <w:t xml:space="preserve">      //.withReducers(110)</w:t>
      </w:r>
    </w:p>
    <w:p>
      <w:pPr>
        <w:jc w:val="both"/>
      </w:pPr>
      <w:r>
        <w:t xml:space="preserve">      .mapValues(_._1) // discard the Unit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.count("num_sims_records_from_top_users")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(nodeId, Some(neighborMap)) =&gt;</w:t>
      </w:r>
    </w:p>
    <w:p>
      <w:pPr>
        <w:jc w:val="both"/>
      </w:pPr>
      <w:r>
        <w:t xml:space="preserve">          neighborMap.flatMap {</w:t>
      </w:r>
    </w:p>
    <w:p>
      <w:pPr>
        <w:jc w:val="both"/>
      </w:pPr>
      <w:r>
        <w:t xml:space="preserve">            case (neighborId, edgeWt) =&gt;</w:t>
      </w:r>
    </w:p>
    <w:p>
      <w:pPr>
        <w:jc w:val="both"/>
      </w:pPr>
      <w:r>
        <w:t xml:space="preserve">              List(</w:t>
      </w:r>
    </w:p>
    <w:p>
      <w:pPr>
        <w:jc w:val="both"/>
      </w:pPr>
      <w:r>
        <w:t xml:space="preserve">                (nodeId, Map(neighborId -&gt; Max(edgeWt.toFloat))),</w:t>
      </w:r>
    </w:p>
    <w:p>
      <w:pPr>
        <w:jc w:val="both"/>
      </w:pPr>
      <w:r>
        <w:t xml:space="preserve">                (neighborId, Map(nodeId -&gt; Max(edgeWt.toFloat)))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(nodeId, None) =&gt; List((nodeId, Map.empty[Long, Max[Float]]))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// uncomment for adhoc job</w:t>
      </w:r>
    </w:p>
    <w:p>
      <w:pPr>
        <w:jc w:val="both"/>
      </w:pPr>
      <w:r>
        <w:t xml:space="preserve">      //.withReducers(150)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.mapValues(_.mapValues(_.get)) // get the max for each value in each map</w:t>
      </w:r>
    </w:p>
    <w:p>
      <w:pPr>
        <w:jc w:val="both"/>
      </w:pPr>
      <w:r>
        <w:t xml:space="preserve">      .count("num_sims_records_after_symmetrization_before_keeping_only_top_users")</w:t>
      </w:r>
    </w:p>
    <w:p>
      <w:pPr>
        <w:jc w:val="both"/>
      </w:pPr>
      <w:r>
        <w:t xml:space="preserve">      .join(usersToInclude.asKeys) // only keep records for top users</w:t>
      </w:r>
    </w:p>
    <w:p>
      <w:pPr>
        <w:jc w:val="both"/>
      </w:pPr>
      <w:r>
        <w:t xml:space="preserve">      // uncomment for adhoc job</w:t>
      </w:r>
    </w:p>
    <w:p>
      <w:pPr>
        <w:jc w:val="both"/>
      </w:pPr>
      <w:r>
        <w:t xml:space="preserve">      //.withReducers(100)</w:t>
      </w:r>
    </w:p>
    <w:p>
      <w:pPr>
        <w:jc w:val="both"/>
      </w:pPr>
      <w:r>
        <w:t xml:space="preserve">      .mapValues(_._1)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(nodeId, neighborsMap) =&gt;</w:t>
      </w:r>
    </w:p>
    <w:p>
      <w:pPr>
        <w:jc w:val="both"/>
      </w:pPr>
      <w:r>
        <w:t xml:space="preserve">          if (neighborsMap.nonEmpty) {</w:t>
      </w:r>
    </w:p>
    <w:p>
      <w:pPr>
        <w:jc w:val="both"/>
      </w:pPr>
      <w:r>
        <w:t xml:space="preserve">            if (neighborsMap.size &lt; degreeThresholdForStat) {</w:t>
      </w:r>
    </w:p>
    <w:p>
      <w:pPr>
        <w:jc w:val="both"/>
      </w:pPr>
      <w:r>
        <w:t xml:space="preserve">              numUsersWithSmallDegree.inc()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numUsersWithEnoughDegree.inc()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numUsersWithZeroEdges.inc()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(nodeId, neighborsMap)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.count("num_sims_records_after_symmetrization_only_top_users")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getSubgraphFromUserGroupedInput(</w:t>
      </w:r>
    </w:p>
    <w:p>
      <w:pPr>
        <w:jc w:val="both"/>
      </w:pPr>
      <w:r>
        <w:t xml:space="preserve">    fullGraph: TypedPipe[Candidates],</w:t>
      </w:r>
    </w:p>
    <w:p>
      <w:pPr>
        <w:jc w:val="both"/>
      </w:pPr>
      <w:r>
        <w:t xml:space="preserve">    usersToInclude: Set[Long],</w:t>
      </w:r>
    </w:p>
    <w:p>
      <w:pPr>
        <w:jc w:val="both"/>
      </w:pPr>
      <w:r>
        <w:t xml:space="preserve">    maxNeighborsPerNode: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uniqId: UniqueID</w:t>
      </w:r>
    </w:p>
    <w:p>
      <w:pPr>
        <w:jc w:val="both"/>
      </w:pPr>
      <w:r>
        <w:t xml:space="preserve">  ): TypedPipe[(Long, Map[Long, Float])] = {</w:t>
      </w:r>
    </w:p>
    <w:p>
      <w:pPr>
        <w:jc w:val="both"/>
      </w:pPr>
      <w:r>
        <w:t xml:space="preserve">    val numUsersWithZeroEdges = Stat("num_users_with_zero_edges")</w:t>
      </w:r>
    </w:p>
    <w:p>
      <w:pPr>
        <w:jc w:val="both"/>
      </w:pPr>
      <w:r>
        <w:t xml:space="preserve">    val numUsersWithDegreeLessThan10 = Stat("num_users_with_degree_less_than_10")</w:t>
      </w:r>
    </w:p>
    <w:p>
      <w:pPr>
        <w:jc w:val="both"/>
      </w:pPr>
      <w:r/>
    </w:p>
    <w:p>
      <w:pPr>
        <w:jc w:val="both"/>
      </w:pPr>
      <w:r>
        <w:t xml:space="preserve">    val (intIdsToIncludeSorted: Array[Int], longIdsToIncludeSorted: Array[Long]) =</w:t>
      </w:r>
    </w:p>
    <w:p>
      <w:pPr>
        <w:jc w:val="both"/>
      </w:pPr>
      <w:r>
        <w:t xml:space="preserve">      setToSortedArrays(usersToInclude)</w:t>
      </w:r>
    </w:p>
    <w:p>
      <w:pPr>
        <w:jc w:val="both"/>
      </w:pPr>
      <w:r>
        <w:t xml:space="preserve">    log.info("Size of intArray " + intIdsToIncludeSorted.length)</w:t>
      </w:r>
    </w:p>
    <w:p>
      <w:pPr>
        <w:jc w:val="both"/>
      </w:pPr>
      <w:r>
        <w:t xml:space="preserve">    log.info("Size of longArray " + longIdsToIncludeSorted.length)</w:t>
      </w:r>
    </w:p>
    <w:p>
      <w:pPr>
        <w:jc w:val="both"/>
      </w:pPr>
      <w:r/>
    </w:p>
    <w:p>
      <w:pPr>
        <w:jc w:val="both"/>
      </w:pPr>
      <w:r>
        <w:t xml:space="preserve">    fullGraph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candidates</w:t>
      </w:r>
    </w:p>
    <w:p>
      <w:pPr>
        <w:jc w:val="both"/>
      </w:pPr>
      <w:r>
        <w:t xml:space="preserve">            if isIdInIntOrLongArray(</w:t>
      </w:r>
    </w:p>
    <w:p>
      <w:pPr>
        <w:jc w:val="both"/>
      </w:pPr>
      <w:r>
        <w:t xml:space="preserve">              candidates.userId,</w:t>
      </w:r>
    </w:p>
    <w:p>
      <w:pPr>
        <w:jc w:val="both"/>
      </w:pPr>
      <w:r>
        <w:t xml:space="preserve">              intIdsToIncludeSorted,</w:t>
      </w:r>
    </w:p>
    <w:p>
      <w:pPr>
        <w:jc w:val="both"/>
      </w:pPr>
      <w:r>
        <w:t xml:space="preserve">              longIdsToIncludeSorted) =&gt;</w:t>
      </w:r>
    </w:p>
    <w:p>
      <w:pPr>
        <w:jc w:val="both"/>
      </w:pPr>
      <w:r>
        <w:t xml:space="preserve">          val sourceId = candidates.userId</w:t>
      </w:r>
    </w:p>
    <w:p>
      <w:pPr>
        <w:jc w:val="both"/>
      </w:pPr>
      <w:r>
        <w:t xml:space="preserve">          val toKeep = candidates.candidates.collect {</w:t>
      </w:r>
    </w:p>
    <w:p>
      <w:pPr>
        <w:jc w:val="both"/>
      </w:pPr>
      <w:r>
        <w:t xml:space="preserve">            case neighbor</w:t>
      </w:r>
    </w:p>
    <w:p>
      <w:pPr>
        <w:jc w:val="both"/>
      </w:pPr>
      <w:r>
        <w:t xml:space="preserve">                if isIdInIntOrLongArray(</w:t>
      </w:r>
    </w:p>
    <w:p>
      <w:pPr>
        <w:jc w:val="both"/>
      </w:pPr>
      <w:r>
        <w:t xml:space="preserve">                  neighbor.userId,</w:t>
      </w:r>
    </w:p>
    <w:p>
      <w:pPr>
        <w:jc w:val="both"/>
      </w:pPr>
      <w:r>
        <w:t xml:space="preserve">                  intIdsToIncludeSorted,</w:t>
      </w:r>
    </w:p>
    <w:p>
      <w:pPr>
        <w:jc w:val="both"/>
      </w:pPr>
      <w:r>
        <w:t xml:space="preserve">                  longIdsToIncludeSorted) =&gt;</w:t>
      </w:r>
    </w:p>
    <w:p>
      <w:pPr>
        <w:jc w:val="both"/>
      </w:pPr>
      <w:r>
        <w:t xml:space="preserve">              (neighbor.userId, neighbor.score.toFloat)</w:t>
      </w:r>
    </w:p>
    <w:p>
      <w:pPr>
        <w:jc w:val="both"/>
      </w:pPr>
      <w:r>
        <w:t xml:space="preserve">          }.toList</w:t>
      </w:r>
    </w:p>
    <w:p>
      <w:pPr>
        <w:jc w:val="both"/>
      </w:pPr>
      <w:r/>
    </w:p>
    <w:p>
      <w:pPr>
        <w:jc w:val="both"/>
      </w:pPr>
      <w:r>
        <w:t xml:space="preserve">          val toKeepLength = toKeep.size</w:t>
      </w:r>
    </w:p>
    <w:p>
      <w:pPr>
        <w:jc w:val="both"/>
      </w:pPr>
      <w:r>
        <w:t xml:space="preserve">          if (toKeep.isEmpty) {</w:t>
      </w:r>
    </w:p>
    <w:p>
      <w:pPr>
        <w:jc w:val="both"/>
      </w:pPr>
      <w:r>
        <w:t xml:space="preserve">            numUsersWithZeroEdges.inc()</w:t>
      </w:r>
    </w:p>
    <w:p>
      <w:pPr>
        <w:jc w:val="both"/>
      </w:pPr>
      <w:r>
        <w:t xml:space="preserve">          } else if (toKeepLength &lt; 10) {</w:t>
      </w:r>
    </w:p>
    <w:p>
      <w:pPr>
        <w:jc w:val="both"/>
      </w:pPr>
      <w:r>
        <w:t xml:space="preserve">            numUsersWithDegreeLessThan10.inc()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knn = if (toKeepLength &gt; maxNeighborsPerNode) {</w:t>
      </w:r>
    </w:p>
    <w:p>
      <w:pPr>
        <w:jc w:val="both"/>
      </w:pPr>
      <w:r>
        <w:t xml:space="preserve">            toKeep.sortBy(_._2).takeRight(maxNeighborsPerNode)</w:t>
      </w:r>
    </w:p>
    <w:p>
      <w:pPr>
        <w:jc w:val="both"/>
      </w:pPr>
      <w:r>
        <w:t xml:space="preserve">          } else toKeep</w:t>
      </w:r>
    </w:p>
    <w:p>
      <w:pPr>
        <w:jc w:val="both"/>
      </w:pPr>
      <w:r/>
    </w:p>
    <w:p>
      <w:pPr>
        <w:jc w:val="both"/>
      </w:pPr>
      <w:r>
        <w:t xml:space="preserve">          knn.flatMap {</w:t>
      </w:r>
    </w:p>
    <w:p>
      <w:pPr>
        <w:jc w:val="both"/>
      </w:pPr>
      <w:r>
        <w:t xml:space="preserve">            case (nbrId, wt) =&gt;</w:t>
      </w:r>
    </w:p>
    <w:p>
      <w:pPr>
        <w:jc w:val="both"/>
      </w:pPr>
      <w:r>
        <w:t xml:space="preserve">              List(</w:t>
      </w:r>
    </w:p>
    <w:p>
      <w:pPr>
        <w:jc w:val="both"/>
      </w:pPr>
      <w:r>
        <w:t xml:space="preserve">                (sourceId, Map(nbrId -&gt; Max(wt))),</w:t>
      </w:r>
    </w:p>
    <w:p>
      <w:pPr>
        <w:jc w:val="both"/>
      </w:pPr>
      <w:r>
        <w:t xml:space="preserve">                (nbrId, Map(sourceId -&gt; Max(wt)))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.flatten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.mapValues(_.mapValues(_.get)) // get the max for each value in each 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getInMemorySubgraphFromUserGroupedInput(</w:t>
      </w:r>
    </w:p>
    <w:p>
      <w:pPr>
        <w:jc w:val="both"/>
      </w:pPr>
      <w:r>
        <w:t xml:space="preserve">    fullGraph: TypedPipe[Candidates],</w:t>
      </w:r>
    </w:p>
    <w:p>
      <w:pPr>
        <w:jc w:val="both"/>
      </w:pPr>
      <w:r>
        <w:t xml:space="preserve">    usersToInclude: Set[Long],</w:t>
      </w:r>
    </w:p>
    <w:p>
      <w:pPr>
        <w:jc w:val="both"/>
      </w:pPr>
      <w:r>
        <w:t xml:space="preserve">    maxNeighborsPerNode: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uniqId: UniqueID</w:t>
      </w:r>
    </w:p>
    <w:p>
      <w:pPr>
        <w:jc w:val="both"/>
      </w:pPr>
      <w:r>
        <w:t xml:space="preserve">  ): Execution[Iterable[AdjList]] = {</w:t>
      </w:r>
    </w:p>
    <w:p>
      <w:pPr>
        <w:jc w:val="both"/>
      </w:pPr>
      <w:r>
        <w:t xml:space="preserve">    getSubgraphFromUserGroupedInput(fullGraph, usersToInclude, maxNeighborsPerNode).map {</w:t>
      </w:r>
    </w:p>
    <w:p>
      <w:pPr>
        <w:jc w:val="both"/>
      </w:pPr>
      <w:r>
        <w:t xml:space="preserve">      case (sourceId, weightedNeighbors) =&gt;</w:t>
      </w:r>
    </w:p>
    <w:p>
      <w:pPr>
        <w:jc w:val="both"/>
      </w:pPr>
      <w:r>
        <w:t xml:space="preserve">        AdjList(</w:t>
      </w:r>
    </w:p>
    <w:p>
      <w:pPr>
        <w:jc w:val="both"/>
      </w:pPr>
      <w:r>
        <w:t xml:space="preserve">          sourceId,</w:t>
      </w:r>
    </w:p>
    <w:p>
      <w:pPr>
        <w:jc w:val="both"/>
      </w:pPr>
      <w:r>
        <w:t xml:space="preserve">          weightedNeighbors.toList.sortBy(_._1)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}.toIterableExecution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isIdInIntOrLongArray(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intArraySorted: Array[Int],</w:t>
      </w:r>
    </w:p>
    <w:p>
      <w:pPr>
        <w:jc w:val="both"/>
      </w:pPr>
      <w:r>
        <w:t xml:space="preserve">    longArraySorted: Array[Long]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if (id &lt; Integer.MAX_VALUE) {</w:t>
      </w:r>
    </w:p>
    <w:p>
      <w:pPr>
        <w:jc w:val="both"/>
      </w:pPr>
      <w:r>
        <w:t xml:space="preserve">      util.Arrays.binarySearch(intArraySorted, id.toInt) &gt;= 0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util.Arrays.binarySearch(longArraySorted, id.toLong) &gt;= 0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two sorted arrays out of a set, one with ints and one with longs.</w:t>
      </w:r>
    </w:p>
    <w:p>
      <w:pPr>
        <w:jc w:val="both"/>
      </w:pPr>
      <w:r>
        <w:t xml:space="preserve">   * Sorted arrays are only slightly more expensive to search in, but empirically I've found</w:t>
      </w:r>
    </w:p>
    <w:p>
      <w:pPr>
        <w:jc w:val="both"/>
      </w:pPr>
      <w:r>
        <w:t xml:space="preserve">   * that the MapReduce job runs more reliably using them than using Set directly.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inSet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setToSortedArrays(inSet: Set[Long]): (Array[Int], Array[Long]) = {</w:t>
      </w:r>
    </w:p>
    <w:p>
      <w:pPr>
        <w:jc w:val="both"/>
      </w:pPr>
      <w:r>
        <w:t xml:space="preserve">    val (intArrayUnconvertedSorted, longArraySorted) =</w:t>
      </w:r>
    </w:p>
    <w:p>
      <w:pPr>
        <w:jc w:val="both"/>
      </w:pPr>
      <w:r>
        <w:t xml:space="preserve">      inSet.toArray.sorted.partition { l =&gt; l &lt; Integer.MAX_VALUE }</w:t>
      </w:r>
    </w:p>
    <w:p>
      <w:pPr>
        <w:jc w:val="both"/>
      </w:pPr>
      <w:r>
        <w:t xml:space="preserve">    (intArrayUnconvertedSorted.map(_.toInt), longArraySorted)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getInMemorySubgraph(</w:t>
      </w:r>
    </w:p>
    <w:p>
      <w:pPr>
        <w:jc w:val="both"/>
      </w:pPr>
      <w:r>
        <w:t xml:space="preserve">    fullGraph: TypedPipe[SimilarUserPair],</w:t>
      </w:r>
    </w:p>
    <w:p>
      <w:pPr>
        <w:jc w:val="both"/>
      </w:pPr>
      <w:r>
        <w:t xml:space="preserve">    usersToInclude: Set[Long],</w:t>
      </w:r>
    </w:p>
    <w:p>
      <w:pPr>
        <w:jc w:val="both"/>
      </w:pPr>
      <w:r>
        <w:t xml:space="preserve">    maxNeighborsPerNode: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uniqId: UniqueID</w:t>
      </w:r>
    </w:p>
    <w:p>
      <w:pPr>
        <w:jc w:val="both"/>
      </w:pPr>
      <w:r>
        <w:t xml:space="preserve">  ): Execution[Iterable[AdjList]] = {</w:t>
      </w:r>
    </w:p>
    <w:p>
      <w:pPr>
        <w:jc w:val="both"/>
      </w:pPr>
      <w:r>
        <w:t xml:space="preserve">    val numValidEdges = Stat("num_valid_edges")</w:t>
      </w:r>
    </w:p>
    <w:p>
      <w:pPr>
        <w:jc w:val="both"/>
      </w:pPr>
      <w:r>
        <w:t xml:space="preserve">    val numInvalidEdges = Stat("num_invalid_edges")</w:t>
      </w:r>
    </w:p>
    <w:p>
      <w:pPr>
        <w:jc w:val="both"/>
      </w:pPr>
      <w:r/>
    </w:p>
    <w:p>
      <w:pPr>
        <w:jc w:val="both"/>
      </w:pPr>
      <w:r>
        <w:t xml:space="preserve">    val (intIdsToIncludeSorted: Array[Int], longIdsToIncludeSorted: Array[Long]) =</w:t>
      </w:r>
    </w:p>
    <w:p>
      <w:pPr>
        <w:jc w:val="both"/>
      </w:pPr>
      <w:r>
        <w:t xml:space="preserve">      setToSortedArrays(usersToInclude)</w:t>
      </w:r>
    </w:p>
    <w:p>
      <w:pPr>
        <w:jc w:val="both"/>
      </w:pPr>
      <w:r>
        <w:t xml:space="preserve">    log.info("Size of intArray " + intIdsToIncludeSorted.length)</w:t>
      </w:r>
    </w:p>
    <w:p>
      <w:pPr>
        <w:jc w:val="both"/>
      </w:pPr>
      <w:r>
        <w:t xml:space="preserve">    log.info("Size of longArray " + longIdsToIncludeSorted.length)</w:t>
      </w:r>
    </w:p>
    <w:p>
      <w:pPr>
        <w:jc w:val="both"/>
      </w:pPr>
      <w:r/>
    </w:p>
    <w:p>
      <w:pPr>
        <w:jc w:val="both"/>
      </w:pPr>
      <w:r>
        <w:t xml:space="preserve">    fullGraph</w:t>
      </w:r>
    </w:p>
    <w:p>
      <w:pPr>
        <w:jc w:val="both"/>
      </w:pPr>
      <w:r>
        <w:t xml:space="preserve">      .filter { edge =&gt;</w:t>
      </w:r>
    </w:p>
    <w:p>
      <w:pPr>
        <w:jc w:val="both"/>
      </w:pPr>
      <w:r>
        <w:t xml:space="preserve">        val res =</w:t>
      </w:r>
    </w:p>
    <w:p>
      <w:pPr>
        <w:jc w:val="both"/>
      </w:pPr>
      <w:r>
        <w:t xml:space="preserve">          isIdInIntOrLongArray(edge.sourceId, intIdsToIncludeSorted, longIdsToIncludeSorted) &amp;&amp;</w:t>
      </w:r>
    </w:p>
    <w:p>
      <w:pPr>
        <w:jc w:val="both"/>
      </w:pPr>
      <w:r>
        <w:t xml:space="preserve">            isIdInIntOrLongArray(edge.destinationId, intIdsToIncludeSorted, longIdsToIncludeSorted)</w:t>
      </w:r>
    </w:p>
    <w:p>
      <w:pPr>
        <w:jc w:val="both"/>
      </w:pPr>
      <w:r>
        <w:t xml:space="preserve">        if (res) {</w:t>
      </w:r>
    </w:p>
    <w:p>
      <w:pPr>
        <w:jc w:val="both"/>
      </w:pPr>
      <w:r>
        <w:t xml:space="preserve">          numValidEdges.inc()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numInvalidEdges.inc()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 edge =&gt; (edge.sourceId, (edge.destinationId, edge.cosineScore.toFloat))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.sortedReverseTake(maxNeighborsPerNode)(Ordering.by(_._2))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(sourceId, weightedNeighbors) =&gt;</w:t>
      </w:r>
    </w:p>
    <w:p>
      <w:pPr>
        <w:jc w:val="both"/>
      </w:pPr>
      <w:r>
        <w:t xml:space="preserve">          weightedNeighbors.flatMap {</w:t>
      </w:r>
    </w:p>
    <w:p>
      <w:pPr>
        <w:jc w:val="both"/>
      </w:pPr>
      <w:r>
        <w:t xml:space="preserve">            case (destId, wt) =&gt;</w:t>
      </w:r>
    </w:p>
    <w:p>
      <w:pPr>
        <w:jc w:val="both"/>
      </w:pPr>
      <w:r>
        <w:t xml:space="preserve">              /*</w:t>
      </w:r>
    </w:p>
    <w:p>
      <w:pPr>
        <w:jc w:val="both"/>
      </w:pPr>
      <w:r>
        <w:t xml:space="preserve">          By default, a k-nearest neighbor graph need not be symmetric, since if u is in v's</w:t>
      </w:r>
    </w:p>
    <w:p>
      <w:pPr>
        <w:jc w:val="both"/>
      </w:pPr>
      <w:r>
        <w:t xml:space="preserve">          k nearest neighbors, that doesn't guarantee that v is in u's.</w:t>
      </w:r>
    </w:p>
    <w:p>
      <w:pPr>
        <w:jc w:val="both"/>
      </w:pPr>
      <w:r>
        <w:t xml:space="preserve">          This step adds edges in both directions, but having a Map ensures that each neighbor</w:t>
      </w:r>
    </w:p>
    <w:p>
      <w:pPr>
        <w:jc w:val="both"/>
      </w:pPr>
      <w:r>
        <w:t xml:space="preserve">          only appears once and not twice. Using Max() operator from Algebird, we take the max</w:t>
      </w:r>
    </w:p>
    <w:p>
      <w:pPr>
        <w:jc w:val="both"/>
      </w:pPr>
      <w:r>
        <w:t xml:space="preserve">          weight of (u, v) and (v, u) - it is expected that the two will be pretty much the same.</w:t>
      </w:r>
    </w:p>
    <w:p>
      <w:pPr>
        <w:jc w:val="both"/>
      </w:pPr>
      <w:r/>
    </w:p>
    <w:p>
      <w:pPr>
        <w:jc w:val="both"/>
      </w:pPr>
      <w:r>
        <w:t xml:space="preserve">          Example illustrating how Map and Max work together:</w:t>
      </w:r>
    </w:p>
    <w:p>
      <w:pPr>
        <w:jc w:val="both"/>
      </w:pPr>
      <w:r>
        <w:t xml:space="preserve">          Map(1 -&gt; Max(2)) + Map(1 -&gt; Max(3)) = Map(1 -&gt; Max(3))</w:t>
      </w:r>
    </w:p>
    <w:p>
      <w:pPr>
        <w:jc w:val="both"/>
      </w:pPr>
      <w:r>
        <w:t xml:space="preserve">               */</w:t>
      </w:r>
    </w:p>
    <w:p>
      <w:pPr>
        <w:jc w:val="both"/>
      </w:pPr>
      <w:r>
        <w:t xml:space="preserve">              List(</w:t>
      </w:r>
    </w:p>
    <w:p>
      <w:pPr>
        <w:jc w:val="both"/>
      </w:pPr>
      <w:r>
        <w:t xml:space="preserve">                (sourceId, Map(destId -&gt; Max(wt))),</w:t>
      </w:r>
    </w:p>
    <w:p>
      <w:pPr>
        <w:jc w:val="both"/>
      </w:pPr>
      <w:r>
        <w:t xml:space="preserve">                (destId, Map(sourceId -&gt; Max(wt)))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(sourceId, weightedNeighbors) =&gt;</w:t>
      </w:r>
    </w:p>
    <w:p>
      <w:pPr>
        <w:jc w:val="both"/>
      </w:pPr>
      <w:r>
        <w:t xml:space="preserve">          AdjList(</w:t>
      </w:r>
    </w:p>
    <w:p>
      <w:pPr>
        <w:jc w:val="both"/>
      </w:pPr>
      <w:r>
        <w:t xml:space="preserve">            sourceId,</w:t>
      </w:r>
    </w:p>
    <w:p>
      <w:pPr>
        <w:jc w:val="both"/>
      </w:pPr>
      <w:r>
        <w:t xml:space="preserve">            weightedNeighbors.toList.map { case (id, maxWt) =&gt; (id, maxWt.get) }.sortBy(_._1)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.toIterableExecution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convertIterableToGraph(</w:t>
      </w:r>
    </w:p>
    <w:p>
      <w:pPr>
        <w:jc w:val="both"/>
      </w:pPr>
      <w:r>
        <w:t xml:space="preserve">    adjList: Iterable[AdjList],</w:t>
      </w:r>
    </w:p>
    <w:p>
      <w:pPr>
        <w:jc w:val="both"/>
      </w:pPr>
      <w:r>
        <w:t xml:space="preserve">    verticesMapping: Map[Long, Int],</w:t>
      </w:r>
    </w:p>
    <w:p>
      <w:pPr>
        <w:jc w:val="both"/>
      </w:pPr>
      <w:r>
        <w:t xml:space="preserve">    wtExponent: Float</w:t>
      </w:r>
    </w:p>
    <w:p>
      <w:pPr>
        <w:jc w:val="both"/>
      </w:pPr>
      <w:r>
        <w:t xml:space="preserve">  ): Graph = {</w:t>
      </w:r>
    </w:p>
    <w:p>
      <w:pPr>
        <w:jc w:val="both"/>
      </w:pPr>
      <w:r>
        <w:t xml:space="preserve">    val n = verticesMapping.size</w:t>
      </w:r>
    </w:p>
    <w:p>
      <w:pPr>
        <w:jc w:val="both"/>
      </w:pPr>
      <w:r>
        <w:t xml:space="preserve">    val neighbors: Array[Array[Int]] = new Array[Array[Int]](n)</w:t>
      </w:r>
    </w:p>
    <w:p>
      <w:pPr>
        <w:jc w:val="both"/>
      </w:pPr>
      <w:r>
        <w:t xml:space="preserve">    val wts: Array[Array[Float]] = new Array[Array[Float]](n)</w:t>
      </w:r>
    </w:p>
    <w:p>
      <w:pPr>
        <w:jc w:val="both"/>
      </w:pPr>
      <w:r/>
    </w:p>
    <w:p>
      <w:pPr>
        <w:jc w:val="both"/>
      </w:pPr>
      <w:r>
        <w:t xml:space="preserve">    var numEdges = 0L</w:t>
      </w:r>
    </w:p>
    <w:p>
      <w:pPr>
        <w:jc w:val="both"/>
      </w:pPr>
      <w:r>
        <w:t xml:space="preserve">    var numVertices = 0</w:t>
      </w:r>
    </w:p>
    <w:p>
      <w:pPr>
        <w:jc w:val="both"/>
      </w:pPr>
      <w:r/>
    </w:p>
    <w:p>
      <w:pPr>
        <w:jc w:val="both"/>
      </w:pPr>
      <w:r>
        <w:t xml:space="preserve">    val iter = adjList.iterator</w:t>
      </w:r>
    </w:p>
    <w:p>
      <w:pPr>
        <w:jc w:val="both"/>
      </w:pPr>
      <w:r>
        <w:t xml:space="preserve">    val verticesWithAtleastOneEdgeBuilder = Set.newBuilder[Long]</w:t>
      </w:r>
    </w:p>
    <w:p>
      <w:pPr>
        <w:jc w:val="both"/>
      </w:pPr>
      <w:r/>
    </w:p>
    <w:p>
      <w:pPr>
        <w:jc w:val="both"/>
      </w:pPr>
      <w:r>
        <w:t xml:space="preserve">    while (iter.hasNext) {</w:t>
      </w:r>
    </w:p>
    <w:p>
      <w:pPr>
        <w:jc w:val="both"/>
      </w:pPr>
      <w:r>
        <w:t xml:space="preserve">      val AdjList(originalId, wtedNeighbors) = iter.next()</w:t>
      </w:r>
    </w:p>
    <w:p>
      <w:pPr>
        <w:jc w:val="both"/>
      </w:pPr>
      <w:r>
        <w:t xml:space="preserve">      val wtedNeighborsSize = wtedNeighbors.size</w:t>
      </w:r>
    </w:p>
    <w:p>
      <w:pPr>
        <w:jc w:val="both"/>
      </w:pPr>
      <w:r>
        <w:t xml:space="preserve">      val newId = verticesMapping(originalId) // throw exception if originalId not in map</w:t>
      </w:r>
    </w:p>
    <w:p>
      <w:pPr>
        <w:jc w:val="both"/>
      </w:pPr>
      <w:r>
        <w:t xml:space="preserve">      if (newId &lt; 0 || newId &gt;= n) {</w:t>
      </w:r>
    </w:p>
    <w:p>
      <w:pPr>
        <w:jc w:val="both"/>
      </w:pPr>
      <w:r>
        <w:t xml:space="preserve">        throw new IllegalStateException(</w:t>
      </w:r>
    </w:p>
    <w:p>
      <w:pPr>
        <w:jc w:val="both"/>
      </w:pPr>
      <w:r>
        <w:t xml:space="preserve">          s"$originalId has been mapped to $newId, which is outside" +</w:t>
      </w:r>
    </w:p>
    <w:p>
      <w:pPr>
        <w:jc w:val="both"/>
      </w:pPr>
      <w:r>
        <w:t xml:space="preserve">            s"the expected range [0, " + (n - 1) + "]")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verticesWithAtleastOneEdgeBuilder += originalId</w:t>
      </w:r>
    </w:p>
    <w:p>
      <w:pPr>
        <w:jc w:val="both"/>
      </w:pPr>
      <w:r>
        <w:t xml:space="preserve">      neighbors(newId) = new Array[Int](wtedNeighborsSize)</w:t>
      </w:r>
    </w:p>
    <w:p>
      <w:pPr>
        <w:jc w:val="both"/>
      </w:pPr>
      <w:r>
        <w:t xml:space="preserve">      wts(newId) = new Array[Float](wtedNeighborsSize)</w:t>
      </w:r>
    </w:p>
    <w:p>
      <w:pPr>
        <w:jc w:val="both"/>
      </w:pPr>
      <w:r>
        <w:t xml:space="preserve">      wtedNeighbors.zipWithIndex.foreach {</w:t>
      </w:r>
    </w:p>
    <w:p>
      <w:pPr>
        <w:jc w:val="both"/>
      </w:pPr>
      <w:r>
        <w:t xml:space="preserve">        case ((nbrId, wt), index) =&gt;</w:t>
      </w:r>
    </w:p>
    <w:p>
      <w:pPr>
        <w:jc w:val="both"/>
      </w:pPr>
      <w:r>
        <w:t xml:space="preserve">          neighbors(newId)(index) = verticesMapping(nbrId)</w:t>
      </w:r>
    </w:p>
    <w:p>
      <w:pPr>
        <w:jc w:val="both"/>
      </w:pPr>
      <w:r>
        <w:t xml:space="preserve">          wts(newId)(index) = wt</w:t>
      </w:r>
    </w:p>
    <w:p>
      <w:pPr>
        <w:jc w:val="both"/>
      </w:pPr>
      <w:r>
        <w:t xml:space="preserve">          numEdges += 1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(math.abs(wtExponent - 1.0) &gt; 1e-5) {</w:t>
      </w:r>
    </w:p>
    <w:p>
      <w:pPr>
        <w:jc w:val="both"/>
      </w:pPr>
      <w:r>
        <w:t xml:space="preserve">        var maxWt = Float.MinValue</w:t>
      </w:r>
    </w:p>
    <w:p>
      <w:pPr>
        <w:jc w:val="both"/>
      </w:pPr>
      <w:r>
        <w:t xml:space="preserve">        for (index &lt;- wts(newId).indices) {</w:t>
      </w:r>
    </w:p>
    <w:p>
      <w:pPr>
        <w:jc w:val="both"/>
      </w:pPr>
      <w:r>
        <w:t xml:space="preserve">          wts(newId)(index) = math.pow(wts(newId)(index), wtExponent).toFloat</w:t>
      </w:r>
    </w:p>
    <w:p>
      <w:pPr>
        <w:jc w:val="both"/>
      </w:pPr>
      <w:r>
        <w:t xml:space="preserve">          if (wts(newId)(index) &gt; maxWt) {</w:t>
      </w:r>
    </w:p>
    <w:p>
      <w:pPr>
        <w:jc w:val="both"/>
      </w:pPr>
      <w:r>
        <w:t xml:space="preserve">            maxWt = wts(newId)(index)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numVertices += 1</w:t>
      </w:r>
    </w:p>
    <w:p>
      <w:pPr>
        <w:jc w:val="both"/>
      </w:pPr>
      <w:r>
        <w:t xml:space="preserve">      if (numVertices % 100000 == 0) {</w:t>
      </w:r>
    </w:p>
    <w:p>
      <w:pPr>
        <w:jc w:val="both"/>
      </w:pPr>
      <w:r>
        <w:t xml:space="preserve">        log.info(s"Done with $numVertices many vertices.")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verticesWithAtleastOneEdge = verticesWithAtleastOneEdgeBuilder.result()</w:t>
      </w:r>
    </w:p>
    <w:p>
      <w:pPr>
        <w:jc w:val="both"/>
      </w:pPr>
      <w:r>
        <w:t xml:space="preserve">    val verticesWithZeroEdges = verticesMapping.keySet.diff(verticesWithAtleastOneEdge)</w:t>
      </w:r>
    </w:p>
    <w:p>
      <w:pPr>
        <w:jc w:val="both"/>
      </w:pPr>
      <w:r/>
    </w:p>
    <w:p>
      <w:pPr>
        <w:jc w:val="both"/>
      </w:pPr>
      <w:r>
        <w:t xml:space="preserve">    verticesWithZeroEdges.foreach { originalId =&gt;</w:t>
      </w:r>
    </w:p>
    <w:p>
      <w:pPr>
        <w:jc w:val="both"/>
      </w:pPr>
      <w:r>
        <w:t xml:space="preserve">      neighbors(verticesMapping(originalId)) = new Array[Int](0)</w:t>
      </w:r>
    </w:p>
    <w:p>
      <w:pPr>
        <w:jc w:val="both"/>
      </w:pPr>
      <w:r>
        <w:t xml:space="preserve">      wts(verticesMapping(originalId)) = new Array[Float](0)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log.info("Number of vertices with zero edges " + verticesWithZeroEdges.size)</w:t>
      </w:r>
    </w:p>
    <w:p>
      <w:pPr>
        <w:jc w:val="both"/>
      </w:pPr>
      <w:r>
        <w:t xml:space="preserve">    log.info("Number of edges " + numEdges)</w:t>
      </w:r>
    </w:p>
    <w:p>
      <w:pPr>
        <w:jc w:val="both"/>
      </w:pPr>
      <w:r>
        <w:t xml:space="preserve">    if (verticesWithZeroEdges.nonEmpty) {</w:t>
      </w:r>
    </w:p>
    <w:p>
      <w:pPr>
        <w:jc w:val="both"/>
      </w:pPr>
      <w:r>
        <w:t xml:space="preserve">      log.info("The vertices with zero edges: " + verticesWithZeroEdges.mkString(","))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Graph(n, numEdges / 2, neighbors, wts)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run(</w:t>
      </w:r>
    </w:p>
    <w:p>
      <w:pPr>
        <w:jc w:val="both"/>
      </w:pPr>
      <w:r>
        <w:t xml:space="preserve">    userSourcePipe: TypedPipe[FlatUser],</w:t>
      </w:r>
    </w:p>
    <w:p>
      <w:pPr>
        <w:jc w:val="both"/>
      </w:pPr>
      <w:r>
        <w:t xml:space="preserve">    minActiveFollowers: Int,</w:t>
      </w:r>
    </w:p>
    <w:p>
      <w:pPr>
        <w:jc w:val="both"/>
      </w:pPr>
      <w:r>
        <w:t xml:space="preserve">    topK: Int,</w:t>
      </w:r>
    </w:p>
    <w:p>
      <w:pPr>
        <w:jc w:val="both"/>
      </w:pPr>
      <w:r>
        <w:t xml:space="preserve">    getSubgraphFn: Set[Long] =&gt; Execution[Iterable[AdjList]],</w:t>
      </w:r>
    </w:p>
    <w:p>
      <w:pPr>
        <w:jc w:val="both"/>
      </w:pPr>
      <w:r>
        <w:t xml:space="preserve">    wtExponent: Float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id: UniqueID</w:t>
      </w:r>
    </w:p>
    <w:p>
      <w:pPr>
        <w:jc w:val="both"/>
      </w:pPr>
      <w:r>
        <w:t xml:space="preserve">  ): Execution[(List[TopUserWithMappedId], Graph)] = {</w:t>
      </w:r>
    </w:p>
    <w:p>
      <w:pPr>
        <w:jc w:val="both"/>
      </w:pPr>
      <w:r>
        <w:t xml:space="preserve">    topUsersInMemory(</w:t>
      </w:r>
    </w:p>
    <w:p>
      <w:pPr>
        <w:jc w:val="both"/>
      </w:pPr>
      <w:r>
        <w:t xml:space="preserve">      userSourcePipe,</w:t>
      </w:r>
    </w:p>
    <w:p>
      <w:pPr>
        <w:jc w:val="both"/>
      </w:pPr>
      <w:r>
        <w:t xml:space="preserve">      minActiveFollowers,</w:t>
      </w:r>
    </w:p>
    <w:p>
      <w:pPr>
        <w:jc w:val="both"/>
      </w:pPr>
      <w:r>
        <w:t xml:space="preserve">      topK</w:t>
      </w:r>
    </w:p>
    <w:p>
      <w:pPr>
        <w:jc w:val="both"/>
      </w:pPr>
      <w:r>
        <w:t xml:space="preserve">    ).flatMap { topUsers =&gt;</w:t>
      </w:r>
    </w:p>
    <w:p>
      <w:pPr>
        <w:jc w:val="both"/>
      </w:pPr>
      <w:r>
        <w:t xml:space="preserve">      val idMap = topUsers.map { topUser =&gt; (topUser.topUser.id, topUser.mappedId) }.toMap</w:t>
      </w:r>
    </w:p>
    <w:p>
      <w:pPr>
        <w:jc w:val="both"/>
      </w:pPr>
      <w:r/>
    </w:p>
    <w:p>
      <w:pPr>
        <w:jc w:val="both"/>
      </w:pPr>
      <w:r>
        <w:t xml:space="preserve">      log.info("Got idMap with " + idMap.size + " entries.")</w:t>
      </w:r>
    </w:p>
    <w:p>
      <w:pPr>
        <w:jc w:val="both"/>
      </w:pPr>
      <w:r>
        <w:t xml:space="preserve">      getSubgraphFn(idMap.keySet)</w:t>
      </w:r>
    </w:p>
    <w:p>
      <w:pPr>
        <w:jc w:val="both"/>
      </w:pPr>
      <w:r>
        <w:t xml:space="preserve">        .map { iterableAdjLists =&gt;</w:t>
      </w:r>
    </w:p>
    <w:p>
      <w:pPr>
        <w:jc w:val="both"/>
      </w:pPr>
      <w:r>
        <w:t xml:space="preserve">          log.info("Going to convert iterable to graph")</w:t>
      </w:r>
    </w:p>
    <w:p>
      <w:pPr>
        <w:jc w:val="both"/>
      </w:pPr>
      <w:r>
        <w:t xml:space="preserve">          val tic = System.currentTimeMillis()</w:t>
      </w:r>
    </w:p>
    <w:p>
      <w:pPr>
        <w:jc w:val="both"/>
      </w:pPr>
      <w:r>
        <w:t xml:space="preserve">          val graph = convertIterableToGraph(</w:t>
      </w:r>
    </w:p>
    <w:p>
      <w:pPr>
        <w:jc w:val="both"/>
      </w:pPr>
      <w:r>
        <w:t xml:space="preserve">            iterableAdjLists,</w:t>
      </w:r>
    </w:p>
    <w:p>
      <w:pPr>
        <w:jc w:val="both"/>
      </w:pPr>
      <w:r>
        <w:t xml:space="preserve">            idMap,</w:t>
      </w:r>
    </w:p>
    <w:p>
      <w:pPr>
        <w:jc w:val="both"/>
      </w:pPr>
      <w:r>
        <w:t xml:space="preserve">            wtExponent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val toc = System.currentTimeMillis()</w:t>
      </w:r>
    </w:p>
    <w:p>
      <w:pPr>
        <w:jc w:val="both"/>
      </w:pPr>
      <w:r>
        <w:t xml:space="preserve">          val seconds = (toc - tic) * 1.0 / 1e6</w:t>
      </w:r>
    </w:p>
    <w:p>
      <w:pPr>
        <w:jc w:val="both"/>
      </w:pPr>
      <w:r>
        <w:t xml:space="preserve">          log.info("Took %.2f seconds to convert iterable to graph".format(seconds))</w:t>
      </w:r>
    </w:p>
    <w:p>
      <w:pPr>
        <w:jc w:val="both"/>
      </w:pPr>
      <w:r>
        <w:t xml:space="preserve">          (topUsers, graph)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runUsingJoin(</w:t>
      </w:r>
    </w:p>
    <w:p>
      <w:pPr>
        <w:jc w:val="both"/>
      </w:pPr>
      <w:r>
        <w:t xml:space="preserve">    mappedUsers: TypedPipe[(Long, Int)],</w:t>
      </w:r>
    </w:p>
    <w:p>
      <w:pPr>
        <w:jc w:val="both"/>
      </w:pPr>
      <w:r>
        <w:t xml:space="preserve">    allEdges: TypedPipe[Candidates],</w:t>
      </w:r>
    </w:p>
    <w:p>
      <w:pPr>
        <w:jc w:val="both"/>
      </w:pPr>
      <w:r>
        <w:t xml:space="preserve">    maxNeighborsPerNode: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TypedPipe[(Int, String)] = {</w:t>
      </w:r>
    </w:p>
    <w:p>
      <w:pPr>
        <w:jc w:val="both"/>
      </w:pPr>
      <w:r>
        <w:t xml:space="preserve">    val numEdgesAfterFirstJoin = Stat("num_edges_after_first_join")</w:t>
      </w:r>
    </w:p>
    <w:p>
      <w:pPr>
        <w:jc w:val="both"/>
      </w:pPr>
      <w:r>
        <w:t xml:space="preserve">    val numEdgesAfterSecondJoin = Stat("num_edges_after_second_join")</w:t>
      </w:r>
    </w:p>
    <w:p>
      <w:pPr>
        <w:jc w:val="both"/>
      </w:pPr>
      <w:r>
        <w:t xml:space="preserve">    val numEdgesLostTopKTruncated = Stat("num_edges_lost_topk_truncated")</w:t>
      </w:r>
    </w:p>
    <w:p>
      <w:pPr>
        <w:jc w:val="both"/>
      </w:pPr>
      <w:r>
        <w:t xml:space="preserve">    val finalNumEdges = Stat("final_num_edges")</w:t>
      </w:r>
    </w:p>
    <w:p>
      <w:pPr>
        <w:jc w:val="both"/>
      </w:pPr>
      <w:r/>
    </w:p>
    <w:p>
      <w:pPr>
        <w:jc w:val="both"/>
      </w:pPr>
      <w:r>
        <w:t xml:space="preserve">    allEdges</w:t>
      </w:r>
    </w:p>
    <w:p>
      <w:pPr>
        <w:jc w:val="both"/>
      </w:pPr>
      <w:r>
        <w:t xml:space="preserve">      .map { cs =&gt; (cs.userId, cs.candidates) }</w:t>
      </w:r>
    </w:p>
    <w:p>
      <w:pPr>
        <w:jc w:val="both"/>
      </w:pPr>
      <w:r>
        <w:t xml:space="preserve">      .join(mappedUsers)</w:t>
      </w:r>
    </w:p>
    <w:p>
      <w:pPr>
        <w:jc w:val="both"/>
      </w:pPr>
      <w:r>
        <w:t xml:space="preserve">      .withReducers(6000)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(id, (neighbors, mappedId)) =&gt;</w:t>
      </w:r>
    </w:p>
    <w:p>
      <w:pPr>
        <w:jc w:val="both"/>
      </w:pPr>
      <w:r>
        <w:t xml:space="preserve">          val before = neighbors.size</w:t>
      </w:r>
    </w:p>
    <w:p>
      <w:pPr>
        <w:jc w:val="both"/>
      </w:pPr>
      <w:r>
        <w:t xml:space="preserve">          val topKNeighbors = neighbors.sortBy(-_.score).take(maxNeighborsPerNode)</w:t>
      </w:r>
    </w:p>
    <w:p>
      <w:pPr>
        <w:jc w:val="both"/>
      </w:pPr>
      <w:r>
        <w:t xml:space="preserve">          val after = topKNeighbors.size</w:t>
      </w:r>
    </w:p>
    <w:p>
      <w:pPr>
        <w:jc w:val="both"/>
      </w:pPr>
      <w:r>
        <w:t xml:space="preserve">          numEdgesLostTopKTruncated.incBy(before - after)</w:t>
      </w:r>
    </w:p>
    <w:p>
      <w:pPr>
        <w:jc w:val="both"/>
      </w:pPr>
      <w:r>
        <w:t xml:space="preserve">          topKNeighbors.map { candidate =&gt;</w:t>
      </w:r>
    </w:p>
    <w:p>
      <w:pPr>
        <w:jc w:val="both"/>
      </w:pPr>
      <w:r>
        <w:t xml:space="preserve">            numEdgesAfterFirstJoin.inc()</w:t>
      </w:r>
    </w:p>
    <w:p>
      <w:pPr>
        <w:jc w:val="both"/>
      </w:pPr>
      <w:r>
        <w:t xml:space="preserve">            (candidate.userId, (mappedId, candidate.score.toFloat))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.join(mappedUsers)</w:t>
      </w:r>
    </w:p>
    <w:p>
      <w:pPr>
        <w:jc w:val="both"/>
      </w:pPr>
      <w:r>
        <w:t xml:space="preserve">      .withReducers(9000)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(id, ((mappedNeighborId, score), mappedId)) =&gt;</w:t>
      </w:r>
    </w:p>
    <w:p>
      <w:pPr>
        <w:jc w:val="both"/>
      </w:pPr>
      <w:r>
        <w:t xml:space="preserve">          numEdgesAfterSecondJoin.inc()</w:t>
      </w:r>
    </w:p>
    <w:p>
      <w:pPr>
        <w:jc w:val="both"/>
      </w:pPr>
      <w:r>
        <w:t xml:space="preserve">          List(</w:t>
      </w:r>
    </w:p>
    <w:p>
      <w:pPr>
        <w:jc w:val="both"/>
      </w:pPr>
      <w:r>
        <w:t xml:space="preserve">            (mappedId, Map(mappedNeighborId -&gt; Max(score))),</w:t>
      </w:r>
    </w:p>
    <w:p>
      <w:pPr>
        <w:jc w:val="both"/>
      </w:pPr>
      <w:r>
        <w:t xml:space="preserve">            (mappedNeighborId, Map(mappedId -&gt; Max(score)))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.withReducers(9100)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(id, nbrMap) =&gt;</w:t>
      </w:r>
    </w:p>
    <w:p>
      <w:pPr>
        <w:jc w:val="both"/>
      </w:pPr>
      <w:r>
        <w:t xml:space="preserve">          val sorted = nbrMap.mapValues(_.get).toList.sortBy(-_._2)</w:t>
      </w:r>
    </w:p>
    <w:p>
      <w:pPr>
        <w:jc w:val="both"/>
      </w:pPr>
      <w:r>
        <w:t xml:space="preserve">          finalNumEdges.incBy(sorted.size)</w:t>
      </w:r>
    </w:p>
    <w:p>
      <w:pPr>
        <w:jc w:val="both"/>
      </w:pPr>
      <w:r>
        <w:t xml:space="preserve">          val str = sorted.map { case (nbrId, wt) =&gt; "%d %.2f".format(nbrId, wt) }.mkString(" ")</w:t>
      </w:r>
    </w:p>
    <w:p>
      <w:pPr>
        <w:jc w:val="both"/>
      </w:pPr>
      <w:r>
        <w:t xml:space="preserve">          (id, str)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writeToHDFSFile(lines: Iterator[String], conf: Configuration, outputFile: String): Unit = {</w:t>
      </w:r>
    </w:p>
    <w:p>
      <w:pPr>
        <w:jc w:val="both"/>
      </w:pPr>
      <w:r>
        <w:t xml:space="preserve">    val fs = FileSystem.newInstance(conf)</w:t>
      </w:r>
    </w:p>
    <w:p>
      <w:pPr>
        <w:jc w:val="both"/>
      </w:pPr>
      <w:r>
        <w:t xml:space="preserve">    val outputStream = fs.create(new Path(outputFile))</w:t>
      </w:r>
    </w:p>
    <w:p>
      <w:pPr>
        <w:jc w:val="both"/>
      </w:pPr>
      <w:r>
        <w:t xml:space="preserve">    log.info("Will write to " + outputFile)</w:t>
      </w:r>
    </w:p>
    <w:p>
      <w:pPr>
        <w:jc w:val="both"/>
      </w:pPr>
      <w:r>
        <w:t xml:space="preserve">    var numLines = 0</w:t>
      </w:r>
    </w:p>
    <w:p>
      <w:pPr>
        <w:jc w:val="both"/>
      </w:pPr>
      <w:r>
        <w:t xml:space="preserve">    val tic = System.currentTimeMillis()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val writer = new PrintWriter(outputStream)</w:t>
      </w:r>
    </w:p>
    <w:p>
      <w:pPr>
        <w:jc w:val="both"/>
      </w:pPr>
      <w:r>
        <w:t xml:space="preserve">      while (lines.hasNext) {</w:t>
      </w:r>
    </w:p>
    <w:p>
      <w:pPr>
        <w:jc w:val="both"/>
      </w:pPr>
      <w:r>
        <w:t xml:space="preserve">        writer.println(lines.next())</w:t>
      </w:r>
    </w:p>
    <w:p>
      <w:pPr>
        <w:jc w:val="both"/>
      </w:pPr>
      <w:r>
        <w:t xml:space="preserve">        numLines += 1</w:t>
      </w:r>
    </w:p>
    <w:p>
      <w:pPr>
        <w:jc w:val="both"/>
      </w:pPr>
      <w:r>
        <w:t xml:space="preserve">        if (numLines % 1000000 == 0) {</w:t>
      </w:r>
    </w:p>
    <w:p>
      <w:pPr>
        <w:jc w:val="both"/>
      </w:pPr>
      <w:r>
        <w:t xml:space="preserve">          log.info(s"Done writing $numLines lines")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writer.flush()</w:t>
      </w:r>
    </w:p>
    <w:p>
      <w:pPr>
        <w:jc w:val="both"/>
      </w:pPr>
      <w:r>
        <w:t xml:space="preserve">      writer.close()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outputStream.close()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toc = System.currentTimeMillis()</w:t>
      </w:r>
    </w:p>
    <w:p>
      <w:pPr>
        <w:jc w:val="both"/>
      </w:pPr>
      <w:r>
        <w:t xml:space="preserve">    val seconds = (toc - tic) * 1.0 / 1e6</w:t>
      </w:r>
    </w:p>
    <w:p>
      <w:pPr>
        <w:jc w:val="both"/>
      </w:pPr>
      <w:r>
        <w:t xml:space="preserve">    log.info(</w:t>
      </w:r>
    </w:p>
    <w:p>
      <w:pPr>
        <w:jc w:val="both"/>
      </w:pPr>
      <w:r>
        <w:t xml:space="preserve">      "Finished writing %d lines to %s. Took %.2f seconds".format(numLines, outputFile, seconds))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writeToHDFSIfHDFS(lines: Iterator[String], mode: Mode, outputFile: String): Unit = {</w:t>
      </w:r>
    </w:p>
    <w:p>
      <w:pPr>
        <w:jc w:val="both"/>
      </w:pPr>
      <w:r>
        <w:t xml:space="preserve">    mode match {</w:t>
      </w:r>
    </w:p>
    <w:p>
      <w:pPr>
        <w:jc w:val="both"/>
      </w:pPr>
      <w:r>
        <w:t xml:space="preserve">      case Hdfs(_, conf) =&gt;</w:t>
      </w:r>
    </w:p>
    <w:p>
      <w:pPr>
        <w:jc w:val="both"/>
      </w:pPr>
      <w:r>
        <w:t xml:space="preserve">        writeToHDFSFile(lines, conf, outputFile)</w:t>
      </w:r>
    </w:p>
    <w:p>
      <w:pPr>
        <w:jc w:val="both"/>
      </w:pPr>
      <w:r>
        <w:t xml:space="preserve">      case _ =&gt; 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writeTopUsers(topUsers: List[TopUserWithMappedId], mode: Mode, outputFile: String): Unit = {</w:t>
      </w:r>
    </w:p>
    <w:p>
      <w:pPr>
        <w:jc w:val="both"/>
      </w:pPr>
      <w:r>
        <w:t xml:space="preserve">    val topUsersLines =</w:t>
      </w:r>
    </w:p>
    <w:p>
      <w:pPr>
        <w:jc w:val="both"/>
      </w:pPr>
      <w:r>
        <w:t xml:space="preserve">      topUsers.map { topUser =&gt;</w:t>
      </w:r>
    </w:p>
    <w:p>
      <w:pPr>
        <w:jc w:val="both"/>
      </w:pPr>
      <w:r>
        <w:t xml:space="preserve">        // Add 1 to mappedId so as to get 1-indexed ids, which are friendlier to humans.</w:t>
      </w:r>
    </w:p>
    <w:p>
      <w:pPr>
        <w:jc w:val="both"/>
      </w:pPr>
      <w:r>
        <w:t xml:space="preserve">        List(</w:t>
      </w:r>
    </w:p>
    <w:p>
      <w:pPr>
        <w:jc w:val="both"/>
      </w:pPr>
      <w:r>
        <w:t xml:space="preserve">          topUser.topUser.id,</w:t>
      </w:r>
    </w:p>
    <w:p>
      <w:pPr>
        <w:jc w:val="both"/>
      </w:pPr>
      <w:r>
        <w:t xml:space="preserve">          topUser.mappedId + 1,</w:t>
      </w:r>
    </w:p>
    <w:p>
      <w:pPr>
        <w:jc w:val="both"/>
      </w:pPr>
      <w:r>
        <w:t xml:space="preserve">          topUser.topUser.screenName,</w:t>
      </w:r>
    </w:p>
    <w:p>
      <w:pPr>
        <w:jc w:val="both"/>
      </w:pPr>
      <w:r>
        <w:t xml:space="preserve">          topUser.topUser.activeFollowerCount</w:t>
      </w:r>
    </w:p>
    <w:p>
      <w:pPr>
        <w:jc w:val="both"/>
      </w:pPr>
      <w:r>
        <w:t xml:space="preserve">        ).mkString("\t")</w:t>
      </w:r>
    </w:p>
    <w:p>
      <w:pPr>
        <w:jc w:val="both"/>
      </w:pPr>
      <w:r>
        <w:t xml:space="preserve">      }.iterator</w:t>
      </w:r>
    </w:p>
    <w:p>
      <w:pPr>
        <w:jc w:val="both"/>
      </w:pPr>
      <w:r>
        <w:t xml:space="preserve">    writeToHDFSIfHDFS(topUsersLines, mode, outputFile)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readSimsInput(isKeyValSource: Boolean, inputDir: String): TypedPipe[Candidates] = {</w:t>
      </w:r>
    </w:p>
    <w:p>
      <w:pPr>
        <w:jc w:val="both"/>
      </w:pPr>
      <w:r>
        <w:t xml:space="preserve">    if (isKeyValSource) {</w:t>
      </w:r>
    </w:p>
    <w:p>
      <w:pPr>
        <w:jc w:val="both"/>
      </w:pPr>
      <w:r>
        <w:t xml:space="preserve">      log.info("Will treat " + inputDir + " as SequenceFiles input")</w:t>
      </w:r>
    </w:p>
    <w:p>
      <w:pPr>
        <w:jc w:val="both"/>
      </w:pPr>
      <w:r>
        <w:t xml:space="preserve">      val rawInput = FollowingsCosineSimilaritiesManhattanSource(path = inputDir)</w:t>
      </w:r>
    </w:p>
    <w:p>
      <w:pPr>
        <w:jc w:val="both"/>
      </w:pPr>
      <w:r>
        <w:t xml:space="preserve">      TypedPipe.from(rawInput).map(_._2)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log.info("Will treat " + inputDir + " as LzoScrooge input")</w:t>
      </w:r>
    </w:p>
    <w:p>
      <w:pPr>
        <w:jc w:val="both"/>
      </w:pPr>
      <w:r>
        <w:t xml:space="preserve">      TypedPipe.from(new FixedPathLzoScrooge(inputDir, Candidates))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./bazel bundle src/scala/com/twitter/simclusters_v2/scalding:top_users_only &amp;&amp; \</w:t>
      </w:r>
    </w:p>
    <w:p>
      <w:pPr>
        <w:jc w:val="both"/>
      </w:pPr>
      <w:r>
        <w:t xml:space="preserve"> * oscar hdfs --hadoop-client-memory 120000 --user cassowary --host atla-aor-08-sr1 \</w:t>
      </w:r>
    </w:p>
    <w:p>
      <w:pPr>
        <w:jc w:val="both"/>
      </w:pPr>
      <w:r>
        <w:t xml:space="preserve"> * --bundle top_users_only --tool com.twitter.simclusters_v2.scalding.ClusterHdfsGraphApp \</w:t>
      </w:r>
    </w:p>
    <w:p>
      <w:pPr>
        <w:jc w:val="both"/>
      </w:pPr>
      <w:r>
        <w:t xml:space="preserve"> * --screen --screen-detached --tee ldap_logs/SBFOnSubGraphOf100MTopusersWithMappedIds_120GB_RAM \</w:t>
      </w:r>
    </w:p>
    <w:p>
      <w:pPr>
        <w:jc w:val="both"/>
      </w:pPr>
      <w:r>
        <w:t xml:space="preserve"> * -- --inputDir adhoc/ldap_subgraphOf100MTopUsersWithMappedIds --numNodesPerCommunity 200 \</w:t>
      </w:r>
    </w:p>
    <w:p>
      <w:pPr>
        <w:jc w:val="both"/>
      </w:pPr>
      <w:r>
        <w:t xml:space="preserve"> * --outputDir adhoc/ldap_SBFOnSubGraphOf100MTopusersWithMappedIds_k500K_120GB_RAM --assumedNumberOfNodes 100200000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ClusterHdfsGraphApp extends TwitterExecutionApp {</w:t>
      </w:r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inputDir = args("inputDir")</w:t>
      </w:r>
    </w:p>
    <w:p>
      <w:pPr>
        <w:jc w:val="both"/>
      </w:pPr>
      <w:r>
        <w:t xml:space="preserve">          val numNodesPerCommunity = args.int("numNodesPerCommunity", 200)</w:t>
      </w:r>
    </w:p>
    <w:p>
      <w:pPr>
        <w:jc w:val="both"/>
      </w:pPr>
      <w:r>
        <w:t xml:space="preserve">          val outputDir = args("outputDir")</w:t>
      </w:r>
    </w:p>
    <w:p>
      <w:pPr>
        <w:jc w:val="both"/>
      </w:pPr>
      <w:r>
        <w:t xml:space="preserve">          val assumedNumberOfNodes = args.int("assumedNumberOfNodes")</w:t>
      </w:r>
    </w:p>
    <w:p>
      <w:pPr>
        <w:jc w:val="both"/>
      </w:pPr>
      <w:r>
        <w:t xml:space="preserve">          //val useEdgeWeights = args.boolean("useEdgeWeights")</w:t>
      </w:r>
    </w:p>
    <w:p>
      <w:pPr>
        <w:jc w:val="both"/>
      </w:pPr>
      <w:r/>
    </w:p>
    <w:p>
      <w:pPr>
        <w:jc w:val="both"/>
      </w:pPr>
      <w:r>
        <w:t xml:space="preserve">          val input = TypedPipe.from(TypedTsv[(Int, String)](inputDir)).map {</w:t>
      </w:r>
    </w:p>
    <w:p>
      <w:pPr>
        <w:jc w:val="both"/>
      </w:pPr>
      <w:r>
        <w:t xml:space="preserve">            case (id, nbrStr) =&gt;</w:t>
      </w:r>
    </w:p>
    <w:p>
      <w:pPr>
        <w:jc w:val="both"/>
      </w:pPr>
      <w:r>
        <w:t xml:space="preserve">              val nbrsWithWeights = nbrStr.split(" ")</w:t>
      </w:r>
    </w:p>
    <w:p>
      <w:pPr>
        <w:jc w:val="both"/>
      </w:pPr>
      <w:r>
        <w:t xml:space="preserve">              val nbrsArray = nbrsWithWeights.zipWithIndex</w:t>
      </w:r>
    </w:p>
    <w:p>
      <w:pPr>
        <w:jc w:val="both"/>
      </w:pPr>
      <w:r>
        <w:t xml:space="preserve">                .collect {</w:t>
      </w:r>
    </w:p>
    <w:p>
      <w:pPr>
        <w:jc w:val="both"/>
      </w:pPr>
      <w:r>
        <w:t xml:space="preserve">                  case (str, index) if index % 2 == 0 =&gt;</w:t>
      </w:r>
    </w:p>
    <w:p>
      <w:pPr>
        <w:jc w:val="both"/>
      </w:pPr>
      <w:r>
        <w:t xml:space="preserve">                    str.toInt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(id, nbrsArray.sorted)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println("Gonna assume total number of nodes is " + assumedNumberOfNodes)</w:t>
      </w:r>
    </w:p>
    <w:p>
      <w:pPr>
        <w:jc w:val="both"/>
      </w:pPr>
      <w:r/>
    </w:p>
    <w:p>
      <w:pPr>
        <w:jc w:val="both"/>
      </w:pPr>
      <w:r>
        <w:t xml:space="preserve">          input.toIterableExecution.flatMap { adjListsIter =&gt;</w:t>
      </w:r>
    </w:p>
    <w:p>
      <w:pPr>
        <w:jc w:val="both"/>
      </w:pPr>
      <w:r>
        <w:t xml:space="preserve">            val nbrs: Array[Array[Int]] = new Array[Array[Int]](assumedNumberOfNodes)</w:t>
      </w:r>
    </w:p>
    <w:p>
      <w:pPr>
        <w:jc w:val="both"/>
      </w:pPr>
      <w:r>
        <w:t xml:space="preserve">            var numEdges = 0L</w:t>
      </w:r>
    </w:p>
    <w:p>
      <w:pPr>
        <w:jc w:val="both"/>
      </w:pPr>
      <w:r>
        <w:t xml:space="preserve">            var numVertices = 0</w:t>
      </w:r>
    </w:p>
    <w:p>
      <w:pPr>
        <w:jc w:val="both"/>
      </w:pPr>
      <w:r>
        <w:t xml:space="preserve">            var maxVertexId = 0</w:t>
      </w:r>
    </w:p>
    <w:p>
      <w:pPr>
        <w:jc w:val="both"/>
      </w:pPr>
      <w:r/>
    </w:p>
    <w:p>
      <w:pPr>
        <w:jc w:val="both"/>
      </w:pPr>
      <w:r>
        <w:t xml:space="preserve">            val tic = System.currentTimeMillis</w:t>
      </w:r>
    </w:p>
    <w:p>
      <w:pPr>
        <w:jc w:val="both"/>
      </w:pPr>
      <w:r>
        <w:t xml:space="preserve">            adjListsIter.foreach {</w:t>
      </w:r>
    </w:p>
    <w:p>
      <w:pPr>
        <w:jc w:val="both"/>
      </w:pPr>
      <w:r>
        <w:t xml:space="preserve">              case (id, nbrArray) =&gt;</w:t>
      </w:r>
    </w:p>
    <w:p>
      <w:pPr>
        <w:jc w:val="both"/>
      </w:pPr>
      <w:r>
        <w:t xml:space="preserve">                if (id &gt;= assumedNumberOfNodes) {</w:t>
      </w:r>
    </w:p>
    <w:p>
      <w:pPr>
        <w:jc w:val="both"/>
      </w:pPr>
      <w:r>
        <w:t xml:space="preserve">                  throw new IllegalStateException(</w:t>
      </w:r>
    </w:p>
    <w:p>
      <w:pPr>
        <w:jc w:val="both"/>
      </w:pPr>
      <w:r>
        <w:t xml:space="preserve">                    s"Yikes! Entry with id $id, &gt;= assumedNumberOfNodes")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nbrs(id) = nbrArray</w:t>
      </w:r>
    </w:p>
    <w:p>
      <w:pPr>
        <w:jc w:val="both"/>
      </w:pPr>
      <w:r>
        <w:t xml:space="preserve">                if (id &gt; maxVertexId) {</w:t>
      </w:r>
    </w:p>
    <w:p>
      <w:pPr>
        <w:jc w:val="both"/>
      </w:pPr>
      <w:r>
        <w:t xml:space="preserve">                  maxVertexId = id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numEdges += nbrArray.length</w:t>
      </w:r>
    </w:p>
    <w:p>
      <w:pPr>
        <w:jc w:val="both"/>
      </w:pPr>
      <w:r>
        <w:t xml:space="preserve">                numVertices += 1</w:t>
      </w:r>
    </w:p>
    <w:p>
      <w:pPr>
        <w:jc w:val="both"/>
      </w:pPr>
      <w:r>
        <w:t xml:space="preserve">                if (numVertices % 100000 == 0) {</w:t>
      </w:r>
    </w:p>
    <w:p>
      <w:pPr>
        <w:jc w:val="both"/>
      </w:pPr>
      <w:r>
        <w:t xml:space="preserve">                  println(s"Done loading $numVertices many vertices. Edges so far: $numEdges")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(0 until assumedNumberOfNodes).foreach { i =&gt;</w:t>
      </w:r>
    </w:p>
    <w:p>
      <w:pPr>
        <w:jc w:val="both"/>
      </w:pPr>
      <w:r>
        <w:t xml:space="preserve">              if (nbrs(i) == null) {</w:t>
      </w:r>
    </w:p>
    <w:p>
      <w:pPr>
        <w:jc w:val="both"/>
      </w:pPr>
      <w:r>
        <w:t xml:space="preserve">                nbrs(i) = Array[Int]()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val toc = System.currentTimeMillis()</w:t>
      </w:r>
    </w:p>
    <w:p>
      <w:pPr>
        <w:jc w:val="both"/>
      </w:pPr>
      <w:r>
        <w:t xml:space="preserve">            println(</w:t>
      </w:r>
    </w:p>
    <w:p>
      <w:pPr>
        <w:jc w:val="both"/>
      </w:pPr>
      <w:r>
        <w:t xml:space="preserve">              "maxVertexId is " + maxVertexId + ", assumedNumberOfNodes is " + assumedNumberOfNodes)</w:t>
      </w:r>
    </w:p>
    <w:p>
      <w:pPr>
        <w:jc w:val="both"/>
      </w:pPr>
      <w:r>
        <w:t xml:space="preserve">            println(</w:t>
      </w:r>
    </w:p>
    <w:p>
      <w:pPr>
        <w:jc w:val="both"/>
      </w:pPr>
      <w:r>
        <w:t xml:space="preserve">              s"Done loading graph with $assumedNumberOfNodes nodes and $numEdges edges (counting each edge twice)")</w:t>
      </w:r>
    </w:p>
    <w:p>
      <w:pPr>
        <w:jc w:val="both"/>
      </w:pPr>
      <w:r>
        <w:t xml:space="preserve">            println("Number of nodes with at least neighbor is " + numVertices)</w:t>
      </w:r>
    </w:p>
    <w:p>
      <w:pPr>
        <w:jc w:val="both"/>
      </w:pPr>
      <w:r>
        <w:t xml:space="preserve">            println("Time to load the graph " + (toc - tic) / 1000.0 / 60.0 + " minutes")</w:t>
      </w:r>
    </w:p>
    <w:p>
      <w:pPr>
        <w:jc w:val="both"/>
      </w:pPr>
      <w:r/>
    </w:p>
    <w:p>
      <w:pPr>
        <w:jc w:val="both"/>
      </w:pPr>
      <w:r>
        <w:t xml:space="preserve">            val graph = new Graph(assumedNumberOfNodes, numEdges / 2, nbrs, null)</w:t>
      </w:r>
    </w:p>
    <w:p>
      <w:pPr>
        <w:jc w:val="both"/>
      </w:pPr>
      <w:r>
        <w:t xml:space="preserve">            val k = assumedNumberOfNodes / numNodesPerCommunity</w:t>
      </w:r>
    </w:p>
    <w:p>
      <w:pPr>
        <w:jc w:val="both"/>
      </w:pPr>
      <w:r>
        <w:t xml:space="preserve">            println("Will set number of communities to " + k)</w:t>
      </w:r>
    </w:p>
    <w:p>
      <w:pPr>
        <w:jc w:val="both"/>
      </w:pPr>
      <w:r>
        <w:t xml:space="preserve">            val algoConfig = new AlgorithmConfig()</w:t>
      </w:r>
    </w:p>
    <w:p>
      <w:pPr>
        <w:jc w:val="both"/>
      </w:pPr>
      <w:r>
        <w:t xml:space="preserve">              .withCpu(16).withK(k)</w:t>
      </w:r>
    </w:p>
    <w:p>
      <w:pPr>
        <w:jc w:val="both"/>
      </w:pPr>
      <w:r>
        <w:t xml:space="preserve">              .withWtCoeff(10.0).withMaxEpoch(5)</w:t>
      </w:r>
    </w:p>
    <w:p>
      <w:pPr>
        <w:jc w:val="both"/>
      </w:pPr>
      <w:r>
        <w:t xml:space="preserve">            var z = new SparseBinaryMatrix(assumedNumberOfNodes, k)</w:t>
      </w:r>
    </w:p>
    <w:p>
      <w:pPr>
        <w:jc w:val="both"/>
      </w:pPr>
      <w:r>
        <w:t xml:space="preserve">            val err = new PrintWriter(System.err)</w:t>
      </w:r>
    </w:p>
    <w:p>
      <w:pPr>
        <w:jc w:val="both"/>
      </w:pPr>
      <w:r/>
    </w:p>
    <w:p>
      <w:pPr>
        <w:jc w:val="both"/>
      </w:pPr>
      <w:r>
        <w:t xml:space="preserve">            println("Going to initalize from random neighborhoods")</w:t>
      </w:r>
    </w:p>
    <w:p>
      <w:pPr>
        <w:jc w:val="both"/>
      </w:pPr>
      <w:r>
        <w:t xml:space="preserve">            z.initFromBestNeighborhoods(</w:t>
      </w:r>
    </w:p>
    <w:p>
      <w:pPr>
        <w:jc w:val="both"/>
      </w:pPr>
      <w:r>
        <w:t xml:space="preserve">              graph,</w:t>
      </w:r>
    </w:p>
    <w:p>
      <w:pPr>
        <w:jc w:val="both"/>
      </w:pPr>
      <w:r>
        <w:t xml:space="preserve">              (gr: Graph, i: Integer) =&gt; algoConfig.rng.nextDouble,</w:t>
      </w:r>
    </w:p>
    <w:p>
      <w:pPr>
        <w:jc w:val="both"/>
      </w:pPr>
      <w:r>
        <w:t xml:space="preserve">              false,</w:t>
      </w:r>
    </w:p>
    <w:p>
      <w:pPr>
        <w:jc w:val="both"/>
      </w:pPr>
      <w:r>
        <w:t xml:space="preserve">              err)</w:t>
      </w:r>
    </w:p>
    <w:p>
      <w:pPr>
        <w:jc w:val="both"/>
      </w:pPr>
      <w:r>
        <w:t xml:space="preserve">            println("Done initializing from random neighborhoods")</w:t>
      </w:r>
    </w:p>
    <w:p>
      <w:pPr>
        <w:jc w:val="both"/>
      </w:pPr>
      <w:r/>
    </w:p>
    <w:p>
      <w:pPr>
        <w:jc w:val="both"/>
      </w:pPr>
      <w:r>
        <w:t xml:space="preserve">            val prec0 = MHAlgorithm.clusterPrecision(graph, z, 0, 1000, algoConfig.rng)</w:t>
      </w:r>
    </w:p>
    <w:p>
      <w:pPr>
        <w:jc w:val="both"/>
      </w:pPr>
      <w:r>
        <w:t xml:space="preserve">            println("Precision of cluster 0:" + prec0.precision)</w:t>
      </w:r>
    </w:p>
    <w:p>
      <w:pPr>
        <w:jc w:val="both"/>
      </w:pPr>
      <w:r>
        <w:t xml:space="preserve">            val prec1 = MHAlgorithm.clusterPrecision(graph, z, 1, 1000, algoConfig.rng)</w:t>
      </w:r>
    </w:p>
    <w:p>
      <w:pPr>
        <w:jc w:val="both"/>
      </w:pPr>
      <w:r>
        <w:t xml:space="preserve">            println("Precision of cluster 1:" + prec1.precision)</w:t>
      </w:r>
    </w:p>
    <w:p>
      <w:pPr>
        <w:jc w:val="both"/>
      </w:pPr>
      <w:r>
        <w:t xml:space="preserve">            println(</w:t>
      </w:r>
    </w:p>
    <w:p>
      <w:pPr>
        <w:jc w:val="both"/>
      </w:pPr>
      <w:r>
        <w:t xml:space="preserve">              "Fraction of empty rows after initializing from random neighborhoods: " + z.emptyRowProportion)</w:t>
      </w:r>
    </w:p>
    <w:p>
      <w:pPr>
        <w:jc w:val="both"/>
      </w:pPr>
      <w:r/>
    </w:p>
    <w:p>
      <w:pPr>
        <w:jc w:val="both"/>
      </w:pPr>
      <w:r>
        <w:t xml:space="preserve">            val tic2 = System.currentTimeMillis</w:t>
      </w:r>
    </w:p>
    <w:p>
      <w:pPr>
        <w:jc w:val="both"/>
      </w:pPr>
      <w:r>
        <w:t xml:space="preserve">            val algo = new MHAlgorithm(algoConfig, graph, z, err)</w:t>
      </w:r>
    </w:p>
    <w:p>
      <w:pPr>
        <w:jc w:val="both"/>
      </w:pPr>
      <w:r>
        <w:t xml:space="preserve">            val optimizedZ = algo.optimize</w:t>
      </w:r>
    </w:p>
    <w:p>
      <w:pPr>
        <w:jc w:val="both"/>
      </w:pPr>
      <w:r>
        <w:t xml:space="preserve">            val toc2 = System.currentTimeMillis</w:t>
      </w:r>
    </w:p>
    <w:p>
      <w:pPr>
        <w:jc w:val="both"/>
      </w:pPr>
      <w:r>
        <w:t xml:space="preserve">            println("Time to optimize: %.2f seconds\n".format((toc2 - tic2) / 1000.0))</w:t>
      </w:r>
    </w:p>
    <w:p>
      <w:pPr>
        <w:jc w:val="both"/>
      </w:pPr>
      <w:r>
        <w:t xml:space="preserve">            println("Time to initialize &amp; optimize: %.2f seconds\n".format((toc2 - toc) / 1000.0))</w:t>
      </w:r>
    </w:p>
    <w:p>
      <w:pPr>
        <w:jc w:val="both"/>
      </w:pPr>
      <w:r/>
    </w:p>
    <w:p>
      <w:pPr>
        <w:jc w:val="both"/>
      </w:pPr>
      <w:r>
        <w:t xml:space="preserve">            val srm = MHAlgorithm.heuristicallyScoreClusterAssignments(graph, optimizedZ)</w:t>
      </w:r>
    </w:p>
    <w:p>
      <w:pPr>
        <w:jc w:val="both"/>
      </w:pPr>
      <w:r>
        <w:t xml:space="preserve">            val outputIter = (0 to srm.getNumRows).map { rowId =&gt;</w:t>
      </w:r>
    </w:p>
    <w:p>
      <w:pPr>
        <w:jc w:val="both"/>
      </w:pPr>
      <w:r>
        <w:t xml:space="preserve">              val rowWithIndices = srm.getColIdsForRow(rowId)</w:t>
      </w:r>
    </w:p>
    <w:p>
      <w:pPr>
        <w:jc w:val="both"/>
      </w:pPr>
      <w:r>
        <w:t xml:space="preserve">              val rowWithScores = srm.getValuesForRow(rowId)</w:t>
      </w:r>
    </w:p>
    <w:p>
      <w:pPr>
        <w:jc w:val="both"/>
      </w:pPr>
      <w:r>
        <w:t xml:space="preserve">              val str = rowWithIndices</w:t>
      </w:r>
    </w:p>
    <w:p>
      <w:pPr>
        <w:jc w:val="both"/>
      </w:pPr>
      <w:r>
        <w:t xml:space="preserve">                .zip(rowWithScores).map {</w:t>
      </w:r>
    </w:p>
    <w:p>
      <w:pPr>
        <w:jc w:val="both"/>
      </w:pPr>
      <w:r>
        <w:t xml:space="preserve">                  case (colId, score) =&gt;</w:t>
      </w:r>
    </w:p>
    <w:p>
      <w:pPr>
        <w:jc w:val="both"/>
      </w:pPr>
      <w:r>
        <w:t xml:space="preserve">                    "%d:%.2g".format(colId + 1, score)</w:t>
      </w:r>
    </w:p>
    <w:p>
      <w:pPr>
        <w:jc w:val="both"/>
      </w:pPr>
      <w:r>
        <w:t xml:space="preserve">                }.mkString(" ")</w:t>
      </w:r>
    </w:p>
    <w:p>
      <w:pPr>
        <w:jc w:val="both"/>
      </w:pPr>
      <w:r>
        <w:t xml:space="preserve">              "%d %s".format(rowId, str)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TypedPipe.from(outputIter).writeExecution(TypedTsv(outputDir))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./bazel bundle src/scala/com/twitter/simclusters_v2/scalding:top_users_only &amp;&amp; \</w:t>
      </w:r>
    </w:p>
    <w:p>
      <w:pPr>
        <w:jc w:val="both"/>
      </w:pPr>
      <w:r>
        <w:t xml:space="preserve"> * oscar hdfs --hadoop-client-memory 60000 --user cassowary --host atla-aor-08-sr1 \</w:t>
      </w:r>
    </w:p>
    <w:p>
      <w:pPr>
        <w:jc w:val="both"/>
      </w:pPr>
      <w:r>
        <w:t xml:space="preserve"> * --bundle top_users_only --tool com.twitter.simclusters_v2.scalding.ScalableTopUsersSimilarityGraphApp \</w:t>
      </w:r>
    </w:p>
    <w:p>
      <w:pPr>
        <w:jc w:val="both"/>
      </w:pPr>
      <w:r>
        <w:t xml:space="preserve"> * --screen --screen-detached --tee ldap_logs/SubGraphOf100MTopusersWithMappedIds \</w:t>
      </w:r>
    </w:p>
    <w:p>
      <w:pPr>
        <w:jc w:val="both"/>
      </w:pPr>
      <w:r>
        <w:t xml:space="preserve"> * -- --mappedUsersDir adhoc/ldap_top100M_mappedUsers \</w:t>
      </w:r>
    </w:p>
    <w:p>
      <w:pPr>
        <w:jc w:val="both"/>
      </w:pPr>
      <w:r>
        <w:t xml:space="preserve"> * --inputDir adhoc/ldap_approximate_cosine_similarity_follow \</w:t>
      </w:r>
    </w:p>
    <w:p>
      <w:pPr>
        <w:jc w:val="both"/>
      </w:pPr>
      <w:r>
        <w:t xml:space="preserve"> * --outputDir adhoc/ldap_subgraphOf100MTopUsersWithMappedIds_correct_topK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ScalableTopUsersSimilarityGraphApp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>
        <w:t xml:space="preserve">  val log = Logger()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inputDir = args("inputDir")</w:t>
      </w:r>
    </w:p>
    <w:p>
      <w:pPr>
        <w:jc w:val="both"/>
      </w:pPr>
      <w:r>
        <w:t xml:space="preserve">          val mappedUsersDir = args("mappedUsersDir")</w:t>
      </w:r>
    </w:p>
    <w:p>
      <w:pPr>
        <w:jc w:val="both"/>
      </w:pPr>
      <w:r>
        <w:t xml:space="preserve">          val maxNeighbors = args.int("maxNeighbors", 100)</w:t>
      </w:r>
    </w:p>
    <w:p>
      <w:pPr>
        <w:jc w:val="both"/>
      </w:pPr>
      <w:r>
        <w:t xml:space="preserve">          val outputDir = args("outputDir")</w:t>
      </w:r>
    </w:p>
    <w:p>
      <w:pPr>
        <w:jc w:val="both"/>
      </w:pPr>
      <w:r/>
    </w:p>
    <w:p>
      <w:pPr>
        <w:jc w:val="both"/>
      </w:pPr>
      <w:r>
        <w:t xml:space="preserve">          val mappedUsers = TypedPipe</w:t>
      </w:r>
    </w:p>
    <w:p>
      <w:pPr>
        <w:jc w:val="both"/>
      </w:pPr>
      <w:r>
        <w:t xml:space="preserve">            .from(TypedTsv[(Long, Int, String, Int)](mappedUsersDir))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(id, _, _, mappedId) =&gt;</w:t>
      </w:r>
    </w:p>
    <w:p>
      <w:pPr>
        <w:jc w:val="both"/>
      </w:pPr>
      <w:r>
        <w:t xml:space="preserve">                (id, mappedId)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.shard(200)</w:t>
      </w:r>
    </w:p>
    <w:p>
      <w:pPr>
        <w:jc w:val="both"/>
      </w:pPr>
      <w:r/>
    </w:p>
    <w:p>
      <w:pPr>
        <w:jc w:val="both"/>
      </w:pPr>
      <w:r>
        <w:t xml:space="preserve">          val sims = TypedPipe</w:t>
      </w:r>
    </w:p>
    <w:p>
      <w:pPr>
        <w:jc w:val="both"/>
      </w:pPr>
      <w:r>
        <w:t xml:space="preserve">            .from(FollowingsCosineSimilaritiesManhattanSource(path = inputDir))</w:t>
      </w:r>
    </w:p>
    <w:p>
      <w:pPr>
        <w:jc w:val="both"/>
      </w:pPr>
      <w:r>
        <w:t xml:space="preserve">            .map(_._2)</w:t>
      </w:r>
    </w:p>
    <w:p>
      <w:pPr>
        <w:jc w:val="both"/>
      </w:pPr>
      <w:r/>
    </w:p>
    <w:p>
      <w:pPr>
        <w:jc w:val="both"/>
      </w:pPr>
      <w:r>
        <w:t xml:space="preserve">          TopUsersSimilarityGraph</w:t>
      </w:r>
    </w:p>
    <w:p>
      <w:pPr>
        <w:jc w:val="both"/>
      </w:pPr>
      <w:r>
        <w:t xml:space="preserve">            .runUsingJoin(</w:t>
      </w:r>
    </w:p>
    <w:p>
      <w:pPr>
        <w:jc w:val="both"/>
      </w:pPr>
      <w:r>
        <w:t xml:space="preserve">              mappedUsers,</w:t>
      </w:r>
    </w:p>
    <w:p>
      <w:pPr>
        <w:jc w:val="both"/>
      </w:pPr>
      <w:r>
        <w:t xml:space="preserve">              sims,</w:t>
      </w:r>
    </w:p>
    <w:p>
      <w:pPr>
        <w:jc w:val="both"/>
      </w:pPr>
      <w:r>
        <w:t xml:space="preserve">              maxNeighbors</w:t>
      </w:r>
    </w:p>
    <w:p>
      <w:pPr>
        <w:jc w:val="both"/>
      </w:pPr>
      <w:r>
        <w:t xml:space="preserve">            ).writeExecution(TypedTsv(args("outputDir")))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Scalding app using Executions that does the following: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1. Get the top N most followed users on Twitter</w:t>
      </w:r>
    </w:p>
    <w:p>
      <w:pPr>
        <w:jc w:val="both"/>
      </w:pPr>
      <w:r>
        <w:t xml:space="preserve"> * (also maps them to ids 1 -&gt; N in int space for easier processing)</w:t>
      </w:r>
    </w:p>
    <w:p>
      <w:pPr>
        <w:jc w:val="both"/>
      </w:pPr>
      <w:r>
        <w:t xml:space="preserve"> * 2. For each user from the step above, get the top K most similar users for this user from the</w:t>
      </w:r>
    </w:p>
    <w:p>
      <w:pPr>
        <w:jc w:val="both"/>
      </w:pPr>
      <w:r>
        <w:t xml:space="preserve"> * list of N users from the step above.</w:t>
      </w:r>
    </w:p>
    <w:p>
      <w:pPr>
        <w:jc w:val="both"/>
      </w:pPr>
      <w:r>
        <w:t xml:space="preserve"> * 3. Construct an undirected graph by setting an edge between (u, v) if</w:t>
      </w:r>
    </w:p>
    <w:p>
      <w:pPr>
        <w:jc w:val="both"/>
      </w:pPr>
      <w:r>
        <w:t xml:space="preserve"> * either v is in u's top-K similar users list, or u is in v's top-K similar user's list.</w:t>
      </w:r>
    </w:p>
    <w:p>
      <w:pPr>
        <w:jc w:val="both"/>
      </w:pPr>
      <w:r>
        <w:t xml:space="preserve"> * 4. The weight for the (u, v) edge is set to be the cosine similarity between u and v's</w:t>
      </w:r>
    </w:p>
    <w:p>
      <w:pPr>
        <w:jc w:val="both"/>
      </w:pPr>
      <w:r>
        <w:t xml:space="preserve"> * follower lists, raised to some exponent &gt; 1.</w:t>
      </w:r>
    </w:p>
    <w:p>
      <w:pPr>
        <w:jc w:val="both"/>
      </w:pPr>
      <w:r>
        <w:t xml:space="preserve"> * This last step is a heuristic reweighting procedure to give more importance to edges involving</w:t>
      </w:r>
    </w:p>
    <w:p>
      <w:pPr>
        <w:jc w:val="both"/>
      </w:pPr>
      <w:r>
        <w:t xml:space="preserve"> * more similar users.</w:t>
      </w:r>
    </w:p>
    <w:p>
      <w:pPr>
        <w:jc w:val="both"/>
      </w:pPr>
      <w:r>
        <w:t xml:space="preserve"> * 5. Write the above graph to HDFS in Metis format,</w:t>
      </w:r>
    </w:p>
    <w:p>
      <w:pPr>
        <w:jc w:val="both"/>
      </w:pPr>
      <w:r>
        <w:t xml:space="preserve"> * i.e. one line per node, with the line for each node specifying the list of neighbors along</w:t>
      </w:r>
    </w:p>
    <w:p>
      <w:pPr>
        <w:jc w:val="both"/>
      </w:pPr>
      <w:r>
        <w:t xml:space="preserve"> * with their weights. The first line specifies the number of nodes and the number of edges.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I've tested this Scalding job for values of topK upto 20M.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 invocation:</w:t>
      </w:r>
    </w:p>
    <w:p>
      <w:pPr>
        <w:jc w:val="both"/>
      </w:pPr>
      <w:r>
        <w:t xml:space="preserve"> * $ ./bazel bundle src/scala/com/twitter/simclusters_v2/scalding:top_users_similarity_graph &amp;&amp; \</w:t>
      </w:r>
    </w:p>
    <w:p>
      <w:pPr>
        <w:jc w:val="both"/>
      </w:pPr>
      <w:r>
        <w:t xml:space="preserve"> * oscar hdfs --hadoop-client-memory 60000 --host atla-amw-03-sr1 --bundle top_users_similarity_graph \</w:t>
      </w:r>
    </w:p>
    <w:p>
      <w:pPr>
        <w:jc w:val="both"/>
      </w:pPr>
      <w:r>
        <w:t xml:space="preserve"> * --tool com.twitter.simclusters_v2.scalding.TopUsersSimilarityGraphApp \</w:t>
      </w:r>
    </w:p>
    <w:p>
      <w:pPr>
        <w:jc w:val="both"/>
      </w:pPr>
      <w:r>
        <w:t xml:space="preserve"> * --hadoop-properties "elephantbird.use.combine.input.format=true;elephantbird.combine.split.size=468435456;mapred.min.split.size=468435456;mapreduce.reduce.memory.mb=5096;mapreduce.reduce.java.opts=-Xmx4400m" \</w:t>
      </w:r>
    </w:p>
    <w:p>
      <w:pPr>
        <w:jc w:val="both"/>
      </w:pPr>
      <w:r>
        <w:t xml:space="preserve"> * --screen --screen-detached --tee logs/20MSubGraphExecution -- --date 2017-10-24 \</w:t>
      </w:r>
    </w:p>
    <w:p>
      <w:pPr>
        <w:jc w:val="both"/>
      </w:pPr>
      <w:r>
        <w:t xml:space="preserve"> * --minActiveFollowers 300 --topK 20000000 \</w:t>
      </w:r>
    </w:p>
    <w:p>
      <w:pPr>
        <w:jc w:val="both"/>
      </w:pPr>
      <w:r>
        <w:t xml:space="preserve"> * --inputUserGroupedDir /user/cassowary/manhattan_sequence_files/approximate_cosine_similarity_follow/ \</w:t>
      </w:r>
    </w:p>
    <w:p>
      <w:pPr>
        <w:jc w:val="both"/>
      </w:pPr>
      <w:r>
        <w:t xml:space="preserve"> * --groupedInputInSequenceFiles \</w:t>
      </w:r>
    </w:p>
    <w:p>
      <w:pPr>
        <w:jc w:val="both"/>
      </w:pPr>
      <w:r>
        <w:t xml:space="preserve"> * --maxNeighborsPerNode 100 --wtExponent 2 \</w:t>
      </w:r>
    </w:p>
    <w:p>
      <w:pPr>
        <w:jc w:val="both"/>
      </w:pPr>
      <w:r>
        <w:t xml:space="preserve"> * --outputTopUsersDir /user/your_ldap/simclusters_graph_prep_q42017/top20MUsers \</w:t>
      </w:r>
    </w:p>
    <w:p>
      <w:pPr>
        <w:jc w:val="both"/>
      </w:pPr>
      <w:r>
        <w:t xml:space="preserve"> * --outputGraphDir /user/your_ldap/simclusters_graph_prep_q42017/top20Musers_exp2_100neighbors_metis_graph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TopUsersSimilarityGraphApp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>
        <w:t xml:space="preserve">  val log = Logger()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minActiveFollowers = args.int("minActiveFollowers", 100000)</w:t>
      </w:r>
    </w:p>
    <w:p>
      <w:pPr>
        <w:jc w:val="both"/>
      </w:pPr>
      <w:r>
        <w:t xml:space="preserve">          val topK = args.int("topK")</w:t>
      </w:r>
    </w:p>
    <w:p>
      <w:pPr>
        <w:jc w:val="both"/>
      </w:pPr>
      <w:r>
        <w:t xml:space="preserve">          val date = DateRange.parse(args("date"))</w:t>
      </w:r>
    </w:p>
    <w:p>
      <w:pPr>
        <w:jc w:val="both"/>
      </w:pPr>
      <w:r>
        <w:t xml:space="preserve">          val inputSimilarPairsDir = args.optional("inputSimilarPairsDir")</w:t>
      </w:r>
    </w:p>
    <w:p>
      <w:pPr>
        <w:jc w:val="both"/>
      </w:pPr>
      <w:r>
        <w:t xml:space="preserve">          val inputUserGroupedDir = args.optional("inputUserGroupedDir")</w:t>
      </w:r>
    </w:p>
    <w:p>
      <w:pPr>
        <w:jc w:val="both"/>
      </w:pPr>
      <w:r>
        <w:t xml:space="preserve">          val isGroupedInputSequenceFiles = args.boolean("groupedInputInSequenceFiles")</w:t>
      </w:r>
    </w:p>
    <w:p>
      <w:pPr>
        <w:jc w:val="both"/>
      </w:pPr>
      <w:r>
        <w:t xml:space="preserve">          val outputTopUsersDir = args("outputTopUsersDir")</w:t>
      </w:r>
    </w:p>
    <w:p>
      <w:pPr>
        <w:jc w:val="both"/>
      </w:pPr>
      <w:r>
        <w:t xml:space="preserve">          val maxNeighborsPerNode = args.int("maxNeighborsPerNode", 300)</w:t>
      </w:r>
    </w:p>
    <w:p>
      <w:pPr>
        <w:jc w:val="both"/>
      </w:pPr>
      <w:r>
        <w:t xml:space="preserve">          val wtExponent = args.float("wtExponent", 3.5f)</w:t>
      </w:r>
    </w:p>
    <w:p>
      <w:pPr>
        <w:jc w:val="both"/>
      </w:pPr>
      <w:r>
        <w:t xml:space="preserve">          val outputGraphDir = args("outputGraphDir")</w:t>
      </w:r>
    </w:p>
    <w:p>
      <w:pPr>
        <w:jc w:val="both"/>
      </w:pPr>
      <w:r/>
    </w:p>
    <w:p>
      <w:pPr>
        <w:jc w:val="both"/>
      </w:pPr>
      <w:r>
        <w:t xml:space="preserve">          val userSource = DAL.readMostRecentSnapshot(UsersourceFlatScalaDataset, date).toTypedPipe</w:t>
      </w:r>
    </w:p>
    <w:p>
      <w:pPr>
        <w:jc w:val="both"/>
      </w:pPr>
      <w:r>
        <w:t xml:space="preserve">          val exception = new IllegalStateException(</w:t>
      </w:r>
    </w:p>
    <w:p>
      <w:pPr>
        <w:jc w:val="both"/>
      </w:pPr>
      <w:r>
        <w:t xml:space="preserve">            "Please specify only one of inputSimilarPairsDir or inputUserGroupedDir"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(inputSimilarPairsDir, inputUserGroupedDir) match {</w:t>
      </w:r>
    </w:p>
    <w:p>
      <w:pPr>
        <w:jc w:val="both"/>
      </w:pPr>
      <w:r>
        <w:t xml:space="preserve">            case (Some(_), Some(_)) =&gt; throw exception</w:t>
      </w:r>
    </w:p>
    <w:p>
      <w:pPr>
        <w:jc w:val="both"/>
      </w:pPr>
      <w:r>
        <w:t xml:space="preserve">            case (None, None) =&gt; throw exception</w:t>
      </w:r>
    </w:p>
    <w:p>
      <w:pPr>
        <w:jc w:val="both"/>
      </w:pPr>
      <w:r>
        <w:t xml:space="preserve">            case _ =&gt; // no-op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def getSubgraphFn(usersToInclude: Set[Long]) = {</w:t>
      </w:r>
    </w:p>
    <w:p>
      <w:pPr>
        <w:jc w:val="both"/>
      </w:pPr>
      <w:r>
        <w:t xml:space="preserve">            (inputSimilarPairsDir, inputUserGroupedDir) match {</w:t>
      </w:r>
    </w:p>
    <w:p>
      <w:pPr>
        <w:jc w:val="both"/>
      </w:pPr>
      <w:r>
        <w:t xml:space="preserve">              case (Some(similarPairs), None) =&gt;</w:t>
      </w:r>
    </w:p>
    <w:p>
      <w:pPr>
        <w:jc w:val="both"/>
      </w:pPr>
      <w:r>
        <w:t xml:space="preserve">                val similarUserPairs: TypedPipe[SimilarUserPair] =</w:t>
      </w:r>
    </w:p>
    <w:p>
      <w:pPr>
        <w:jc w:val="both"/>
      </w:pPr>
      <w:r>
        <w:t xml:space="preserve">                  TypedPipe.from(</w:t>
      </w:r>
    </w:p>
    <w:p>
      <w:pPr>
        <w:jc w:val="both"/>
      </w:pPr>
      <w:r>
        <w:t xml:space="preserve">                    new FixedPathLzoScrooge(</w:t>
      </w:r>
    </w:p>
    <w:p>
      <w:pPr>
        <w:jc w:val="both"/>
      </w:pPr>
      <w:r>
        <w:t xml:space="preserve">                      inputSimilarPairsDir.get,</w:t>
      </w:r>
    </w:p>
    <w:p>
      <w:pPr>
        <w:jc w:val="both"/>
      </w:pPr>
      <w:r>
        <w:t xml:space="preserve">                      SimilarUserPair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TopUsersSimilarityGraph.getInMemorySubgraph(</w:t>
      </w:r>
    </w:p>
    <w:p>
      <w:pPr>
        <w:jc w:val="both"/>
      </w:pPr>
      <w:r>
        <w:t xml:space="preserve">                  similarUserPairs,</w:t>
      </w:r>
    </w:p>
    <w:p>
      <w:pPr>
        <w:jc w:val="both"/>
      </w:pPr>
      <w:r>
        <w:t xml:space="preserve">                  usersToInclude,</w:t>
      </w:r>
    </w:p>
    <w:p>
      <w:pPr>
        <w:jc w:val="both"/>
      </w:pPr>
      <w:r>
        <w:t xml:space="preserve">                  maxNeighborsPerNode)</w:t>
      </w:r>
    </w:p>
    <w:p>
      <w:pPr>
        <w:jc w:val="both"/>
      </w:pPr>
      <w:r>
        <w:t xml:space="preserve">              case (None, Some(groupedInput)) =&gt;</w:t>
      </w:r>
    </w:p>
    <w:p>
      <w:pPr>
        <w:jc w:val="both"/>
      </w:pPr>
      <w:r>
        <w:t xml:space="preserve">                val candidatesPipe =</w:t>
      </w:r>
    </w:p>
    <w:p>
      <w:pPr>
        <w:jc w:val="both"/>
      </w:pPr>
      <w:r>
        <w:t xml:space="preserve">                  TopUsersSimilarityGraph.readSimsInput(isGroupedInputSequenceFiles, groupedInput)</w:t>
      </w:r>
    </w:p>
    <w:p>
      <w:pPr>
        <w:jc w:val="both"/>
      </w:pPr>
      <w:r>
        <w:t xml:space="preserve">                TopUsersSimilarityGraph.getInMemorySubgraphFromUserGroupedInput(</w:t>
      </w:r>
    </w:p>
    <w:p>
      <w:pPr>
        <w:jc w:val="both"/>
      </w:pPr>
      <w:r>
        <w:t xml:space="preserve">                  candidatesPipe,</w:t>
      </w:r>
    </w:p>
    <w:p>
      <w:pPr>
        <w:jc w:val="both"/>
      </w:pPr>
      <w:r>
        <w:t xml:space="preserve">                  usersToInclude,</w:t>
      </w:r>
    </w:p>
    <w:p>
      <w:pPr>
        <w:jc w:val="both"/>
      </w:pPr>
      <w:r>
        <w:t xml:space="preserve">                  maxNeighborsPerNode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case _ =&gt; Execution.from(Nil) // we should never get here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TopUsersSimilarityGraph</w:t>
      </w:r>
    </w:p>
    <w:p>
      <w:pPr>
        <w:jc w:val="both"/>
      </w:pPr>
      <w:r>
        <w:t xml:space="preserve">            .run(</w:t>
      </w:r>
    </w:p>
    <w:p>
      <w:pPr>
        <w:jc w:val="both"/>
      </w:pPr>
      <w:r>
        <w:t xml:space="preserve">              userSource,</w:t>
      </w:r>
    </w:p>
    <w:p>
      <w:pPr>
        <w:jc w:val="both"/>
      </w:pPr>
      <w:r>
        <w:t xml:space="preserve">              minActiveFollowers,</w:t>
      </w:r>
    </w:p>
    <w:p>
      <w:pPr>
        <w:jc w:val="both"/>
      </w:pPr>
      <w:r>
        <w:t xml:space="preserve">              topK,</w:t>
      </w:r>
    </w:p>
    <w:p>
      <w:pPr>
        <w:jc w:val="both"/>
      </w:pPr>
      <w:r>
        <w:t xml:space="preserve">              getSubgraphFn,</w:t>
      </w:r>
    </w:p>
    <w:p>
      <w:pPr>
        <w:jc w:val="both"/>
      </w:pPr>
      <w:r>
        <w:t xml:space="preserve">              wtExponent</w:t>
      </w:r>
    </w:p>
    <w:p>
      <w:pPr>
        <w:jc w:val="both"/>
      </w:pPr>
      <w:r>
        <w:t xml:space="preserve">            ).flatMap {</w:t>
      </w:r>
    </w:p>
    <w:p>
      <w:pPr>
        <w:jc w:val="both"/>
      </w:pPr>
      <w:r>
        <w:t xml:space="preserve">              case (topUsersList, graph) =&gt;</w:t>
      </w:r>
    </w:p>
    <w:p>
      <w:pPr>
        <w:jc w:val="both"/>
      </w:pPr>
      <w:r>
        <w:t xml:space="preserve">                // We're writing to HDFS ourselves, from the submitter node.</w:t>
      </w:r>
    </w:p>
    <w:p>
      <w:pPr>
        <w:jc w:val="both"/>
      </w:pPr>
      <w:r>
        <w:t xml:space="preserve">                // When we use TypedPipe.write, it's failing for large topK, e.g.10M.</w:t>
      </w:r>
    </w:p>
    <w:p>
      <w:pPr>
        <w:jc w:val="both"/>
      </w:pPr>
      <w:r>
        <w:t xml:space="preserve">                // We can make the submitter node have a lot of memory, but it's</w:t>
      </w:r>
    </w:p>
    <w:p>
      <w:pPr>
        <w:jc w:val="both"/>
      </w:pPr>
      <w:r>
        <w:t xml:space="preserve">                // difficult and suboptimal to give this much memory to all mappers.</w:t>
      </w:r>
    </w:p>
    <w:p>
      <w:pPr>
        <w:jc w:val="both"/>
      </w:pPr>
      <w:r>
        <w:t xml:space="preserve">                val topUsersExec = Execution.from(</w:t>
      </w:r>
    </w:p>
    <w:p>
      <w:pPr>
        <w:jc w:val="both"/>
      </w:pPr>
      <w:r>
        <w:t xml:space="preserve">                  TopUsersSimilarityGraph</w:t>
      </w:r>
    </w:p>
    <w:p>
      <w:pPr>
        <w:jc w:val="both"/>
      </w:pPr>
      <w:r>
        <w:t xml:space="preserve">                    .writeTopUsers(topUsersList, mode, outputTopUsersDir + "/all")</w:t>
      </w:r>
    </w:p>
    <w:p>
      <w:pPr>
        <w:jc w:val="both"/>
      </w:pPr>
      <w:r>
        <w:t xml:space="preserve">                )</w:t>
      </w:r>
    </w:p>
    <w:p>
      <w:pPr>
        <w:jc w:val="both"/>
      </w:pPr>
      <w:r/>
    </w:p>
    <w:p>
      <w:pPr>
        <w:jc w:val="both"/>
      </w:pPr>
      <w:r>
        <w:t xml:space="preserve">                // We want to make sure the write of the topUsers succeeds, and</w:t>
      </w:r>
    </w:p>
    <w:p>
      <w:pPr>
        <w:jc w:val="both"/>
      </w:pPr>
      <w:r>
        <w:t xml:space="preserve">                // only then write out the graph. A graph without the topUsers is useless.</w:t>
      </w:r>
    </w:p>
    <w:p>
      <w:pPr>
        <w:jc w:val="both"/>
      </w:pPr>
      <w:r>
        <w:t xml:space="preserve">                topUsersExec.map { _ =&gt;</w:t>
      </w:r>
    </w:p>
    <w:p>
      <w:pPr>
        <w:jc w:val="both"/>
      </w:pPr>
      <w:r>
        <w:t xml:space="preserve">                  // We're writing to HDFS ourselves, from the submitter node.</w:t>
      </w:r>
    </w:p>
    <w:p>
      <w:pPr>
        <w:jc w:val="both"/>
      </w:pPr>
      <w:r>
        <w:t xml:space="preserve">                  // When we use TypedPipe.write, it fails due to OOM on the mappers.</w:t>
      </w:r>
    </w:p>
    <w:p>
      <w:pPr>
        <w:jc w:val="both"/>
      </w:pPr>
      <w:r>
        <w:t xml:space="preserve">                  // We can make the submitter node have a lot of memory, but it's difficult</w:t>
      </w:r>
    </w:p>
    <w:p>
      <w:pPr>
        <w:jc w:val="both"/>
      </w:pPr>
      <w:r>
        <w:t xml:space="preserve">                  // and suboptimal to give this much memory to all mappers.</w:t>
      </w:r>
    </w:p>
    <w:p>
      <w:pPr>
        <w:jc w:val="both"/>
      </w:pPr>
      <w:r>
        <w:t xml:space="preserve">                  TopUsersSimilarityGraph.writeToHDFSIfHDFS(</w:t>
      </w:r>
    </w:p>
    <w:p>
      <w:pPr>
        <w:jc w:val="both"/>
      </w:pPr>
      <w:r>
        <w:t xml:space="preserve">                    graph</w:t>
      </w:r>
    </w:p>
    <w:p>
      <w:pPr>
        <w:jc w:val="both"/>
      </w:pPr>
      <w:r>
        <w:t xml:space="preserve">                      .iterableStringRepresentation(new DecimalFormat("#.###")).iterator().asScala,</w:t>
      </w:r>
    </w:p>
    <w:p>
      <w:pPr>
        <w:jc w:val="both"/>
      </w:pPr>
      <w:r>
        <w:t xml:space="preserve">                    mode,</w:t>
      </w:r>
    </w:p>
    <w:p>
      <w:pPr>
        <w:jc w:val="both"/>
      </w:pPr>
      <w:r>
        <w:t xml:space="preserve">                    outputGraphDir + "/all"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App that only outputs the topK users on Twitter by active follower count. Example invocation:</w:t>
      </w:r>
    </w:p>
    <w:p>
      <w:pPr>
        <w:jc w:val="both"/>
      </w:pPr>
      <w:r>
        <w:t xml:space="preserve"> * $ ./bazel bundle src/scala/com/twitter/simclusters_v2/scalding:top_users_only &amp;&amp; \</w:t>
      </w:r>
    </w:p>
    <w:p>
      <w:pPr>
        <w:jc w:val="both"/>
      </w:pPr>
      <w:r>
        <w:t xml:space="preserve"> * oscar hdfs --hadoop-client-memory 60000 --host atla-aor-08-sr1 --bundle top_users_only \</w:t>
      </w:r>
    </w:p>
    <w:p>
      <w:pPr>
        <w:jc w:val="both"/>
      </w:pPr>
      <w:r>
        <w:t xml:space="preserve"> * --tool com.twitter.simclusters_v2.scalding.TopUsersOnlyApp \</w:t>
      </w:r>
    </w:p>
    <w:p>
      <w:pPr>
        <w:jc w:val="both"/>
      </w:pPr>
      <w:r>
        <w:t xml:space="preserve"> * #are these hadoop-properties needed for this job?</w:t>
      </w:r>
    </w:p>
    <w:p>
      <w:pPr>
        <w:jc w:val="both"/>
      </w:pPr>
      <w:r>
        <w:t xml:space="preserve"> * #--hadoop-properties "scalding.with.reducers.set.explicitly=true;elephantbird.use.combine.input.format=true;elephantbird.combine.split.size=468435456;mapred.min.split.size=468435456" \</w:t>
      </w:r>
    </w:p>
    <w:p>
      <w:pPr>
        <w:jc w:val="both"/>
      </w:pPr>
      <w:r>
        <w:t xml:space="preserve"> * --screen --screen-detached --tee logs/10MTopusersOnlyExecution -- --date 2017-10-20 \</w:t>
      </w:r>
    </w:p>
    <w:p>
      <w:pPr>
        <w:jc w:val="both"/>
      </w:pPr>
      <w:r>
        <w:t xml:space="preserve"> * --minActiveFollowers 500 --topK 10000000 \</w:t>
      </w:r>
    </w:p>
    <w:p>
      <w:pPr>
        <w:jc w:val="both"/>
      </w:pPr>
      <w:r>
        <w:t xml:space="preserve"> * --outputTopUsersDir /user/your_ldap/simclusters_graph_prep_q42017/top10MUsers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./bazel bundle src/scala/com/twitter/simclusters_v2/scalding:top_users_only &amp;&amp; \</w:t>
      </w:r>
    </w:p>
    <w:p>
      <w:pPr>
        <w:jc w:val="both"/>
      </w:pPr>
      <w:r>
        <w:t xml:space="preserve"> * oscar hdfs --hadoop-client-memory 60000 --user cassowary --host atla-aor-08-sr1 \</w:t>
      </w:r>
    </w:p>
    <w:p>
      <w:pPr>
        <w:jc w:val="both"/>
      </w:pPr>
      <w:r>
        <w:t xml:space="preserve"> * --bundle top_users_only --tool com.twitter.simclusters_v2.scalding.TopUsersOnlyApp \</w:t>
      </w:r>
    </w:p>
    <w:p>
      <w:pPr>
        <w:jc w:val="both"/>
      </w:pPr>
      <w:r>
        <w:t xml:space="preserve"> * --screen --screen-detached --tee ldap_logs/100MTopusersWithMappedIds \</w:t>
      </w:r>
    </w:p>
    <w:p>
      <w:pPr>
        <w:jc w:val="both"/>
      </w:pPr>
      <w:r>
        <w:t xml:space="preserve"> * -- --date 2019-10-11 --minActiveFollowers 67 --outputTopUsersDir adhoc/ldap_top100M_mappedUsers \</w:t>
      </w:r>
    </w:p>
    <w:p>
      <w:pPr>
        <w:jc w:val="both"/>
      </w:pPr>
      <w:r>
        <w:t xml:space="preserve"> * --includeMappedIds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TopUsersOnlyApp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>
        <w:t xml:space="preserve">  val log = Logger()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minActiveFollowers = args.int("minActiveFollowers", 100000)</w:t>
      </w:r>
    </w:p>
    <w:p>
      <w:pPr>
        <w:jc w:val="both"/>
      </w:pPr>
      <w:r>
        <w:t xml:space="preserve">          val topK = args.int("topK", 20000000)</w:t>
      </w:r>
    </w:p>
    <w:p>
      <w:pPr>
        <w:jc w:val="both"/>
      </w:pPr>
      <w:r>
        <w:t xml:space="preserve">          val date = DateRange.parse(args("date"))</w:t>
      </w:r>
    </w:p>
    <w:p>
      <w:pPr>
        <w:jc w:val="both"/>
      </w:pPr>
      <w:r>
        <w:t xml:space="preserve">          val outputTopUsersDir = args("outputTopUsersDir")</w:t>
      </w:r>
    </w:p>
    <w:p>
      <w:pPr>
        <w:jc w:val="both"/>
      </w:pPr>
      <w:r>
        <w:t xml:space="preserve">          val includeMappedIds = args.boolean("includeMappedIds")</w:t>
      </w:r>
    </w:p>
    <w:p>
      <w:pPr>
        <w:jc w:val="both"/>
      </w:pPr>
      <w:r/>
    </w:p>
    <w:p>
      <w:pPr>
        <w:jc w:val="both"/>
      </w:pPr>
      <w:r>
        <w:t xml:space="preserve">          if (includeMappedIds) {</w:t>
      </w:r>
    </w:p>
    <w:p>
      <w:pPr>
        <w:jc w:val="both"/>
      </w:pPr>
      <w:r>
        <w:t xml:space="preserve">            println("Going to include mappedIds in output")</w:t>
      </w:r>
    </w:p>
    <w:p>
      <w:pPr>
        <w:jc w:val="both"/>
      </w:pPr>
      <w:r>
        <w:t xml:space="preserve">            TopUsersSimilarityGraph</w:t>
      </w:r>
    </w:p>
    <w:p>
      <w:pPr>
        <w:jc w:val="both"/>
      </w:pPr>
      <w:r>
        <w:t xml:space="preserve">              .topUsersWithMappedIds(</w:t>
      </w:r>
    </w:p>
    <w:p>
      <w:pPr>
        <w:jc w:val="both"/>
      </w:pPr>
      <w:r>
        <w:t xml:space="preserve">                DAL.readMostRecentSnapshot(UsersourceFlatScalaDataset, date).toTypedPipe,</w:t>
      </w:r>
    </w:p>
    <w:p>
      <w:pPr>
        <w:jc w:val="both"/>
      </w:pPr>
      <w:r>
        <w:t xml:space="preserve">                minActiveFollowers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TopUserWithMappedId(TopUser(id, activeFollowerCount, screenName), mappedId) =&gt;</w:t>
      </w:r>
    </w:p>
    <w:p>
      <w:pPr>
        <w:jc w:val="both"/>
      </w:pPr>
      <w:r>
        <w:t xml:space="preserve">                  (id, activeFollowerCount, screenName, mappedId)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.writeExecution(TypedTsv(outputTopUsersDir))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TopUsersSimilarityGraph</w:t>
      </w:r>
    </w:p>
    <w:p>
      <w:pPr>
        <w:jc w:val="both"/>
      </w:pPr>
      <w:r>
        <w:t xml:space="preserve">              .topUsersInMemory(</w:t>
      </w:r>
    </w:p>
    <w:p>
      <w:pPr>
        <w:jc w:val="both"/>
      </w:pPr>
      <w:r>
        <w:t xml:space="preserve">                DAL.readMostRecentSnapshot(UsersourceFlatScalaDataset, date).toTypedPipe,</w:t>
      </w:r>
    </w:p>
    <w:p>
      <w:pPr>
        <w:jc w:val="both"/>
      </w:pPr>
      <w:r>
        <w:t xml:space="preserve">                minActiveFollowers,</w:t>
      </w:r>
    </w:p>
    <w:p>
      <w:pPr>
        <w:jc w:val="both"/>
      </w:pPr>
      <w:r>
        <w:t xml:space="preserve">                topK</w:t>
      </w:r>
    </w:p>
    <w:p>
      <w:pPr>
        <w:jc w:val="both"/>
      </w:pPr>
      <w:r>
        <w:t xml:space="preserve">              ).map { topUsersList =&gt;</w:t>
      </w:r>
    </w:p>
    <w:p>
      <w:pPr>
        <w:jc w:val="both"/>
      </w:pPr>
      <w:r>
        <w:t xml:space="preserve">                TopUsersSimilarityGraph.writeTopUsers(</w:t>
      </w:r>
    </w:p>
    <w:p>
      <w:pPr>
        <w:jc w:val="both"/>
      </w:pPr>
      <w:r>
        <w:t xml:space="preserve">                  topUsersList,</w:t>
      </w:r>
    </w:p>
    <w:p>
      <w:pPr>
        <w:jc w:val="both"/>
      </w:pPr>
      <w:r>
        <w:t xml:space="preserve">                  mode,</w:t>
      </w:r>
    </w:p>
    <w:p>
      <w:pPr>
        <w:jc w:val="both"/>
      </w:pPr>
      <w:r>
        <w:t xml:space="preserve">                  outputTopUsersDir + "/all")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