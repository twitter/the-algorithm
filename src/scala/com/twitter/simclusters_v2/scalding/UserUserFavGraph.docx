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com.twitter.algebird.DecayedValue</w:t>
      </w:r>
    </w:p>
    <w:p>
      <w:pPr>
        <w:jc w:val="both"/>
      </w:pPr>
      <w:r>
        <w:t>import com.twitter.algebird.DecayedValueMonoid</w:t>
      </w:r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com.twitter.algebird.Semigroup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com.twitter.scalding.typed.UnsortedGrouped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com.twitter.scalding_internal.job.analytics_batch._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com.twitter.simclusters_v2.thriftscala.DecayedSums</w:t>
      </w:r>
    </w:p>
    <w:p>
      <w:pPr>
        <w:jc w:val="both"/>
      </w:pPr>
      <w:r>
        <w:t>import com.twitter.simclusters_v2.thriftscala.EdgeWithDecayedWeights</w:t>
      </w:r>
    </w:p>
    <w:p>
      <w:pPr>
        <w:jc w:val="both"/>
      </w:pPr>
      <w:r>
        <w:t>import com.twitter.timelineservice.thriftscala.ContextualizedFavoriteEvent</w:t>
      </w:r>
    </w:p>
    <w:p>
      <w:pPr>
        <w:jc w:val="both"/>
      </w:pPr>
      <w:r>
        <w:t>import com.twitter.timelineservice.thriftscala.FavoriteEventUnion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com.twitter.usersource.snapshot.flat.thriftscala.FlatUser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twadoop_config.configuration.log_categories.group.timeline.TimelineServiceFavoritesScalaDataset</w:t>
      </w:r>
    </w:p>
    <w:p>
      <w:pPr>
        <w:jc w:val="both"/>
      </w:pPr>
      <w:r/>
    </w:p>
    <w:p>
      <w:pPr>
        <w:jc w:val="both"/>
      </w:pPr>
      <w:r>
        <w:t>sealed trait FavState</w:t>
      </w:r>
    </w:p>
    <w:p>
      <w:pPr>
        <w:jc w:val="both"/>
      </w:pPr>
      <w:r/>
    </w:p>
    <w:p>
      <w:pPr>
        <w:jc w:val="both"/>
      </w:pPr>
      <w:r>
        <w:t>object Fav extends FavState</w:t>
      </w:r>
    </w:p>
    <w:p>
      <w:pPr>
        <w:jc w:val="both"/>
      </w:pPr>
      <w:r/>
    </w:p>
    <w:p>
      <w:pPr>
        <w:jc w:val="both"/>
      </w:pPr>
      <w:r>
        <w:t>object UnFavWithoutPriorFav extends FavState</w:t>
      </w:r>
    </w:p>
    <w:p>
      <w:pPr>
        <w:jc w:val="both"/>
      </w:pPr>
      <w:r/>
    </w:p>
    <w:p>
      <w:pPr>
        <w:jc w:val="both"/>
      </w:pPr>
      <w:r>
        <w:t>object UnFavWithPriorFav extends FavState</w:t>
      </w:r>
    </w:p>
    <w:p>
      <w:pPr>
        <w:jc w:val="both"/>
      </w:pPr>
      <w:r/>
    </w:p>
    <w:p>
      <w:pPr>
        <w:jc w:val="both"/>
      </w:pPr>
      <w:r>
        <w:t>case class TimestampedFavState(favOrUnfav: FavState, timestampMillis: Long)</w:t>
      </w:r>
    </w:p>
    <w:p>
      <w:pPr>
        <w:jc w:val="both"/>
      </w:pPr>
      <w:r/>
    </w:p>
    <w:p>
      <w:pPr>
        <w:jc w:val="both"/>
      </w:pPr>
      <w:r>
        <w:t>object TimestampedFavStateSemigroup extends Semigroup[TimestampedFavState] {</w:t>
      </w:r>
    </w:p>
    <w:p>
      <w:pPr>
        <w:jc w:val="both"/>
      </w:pPr>
      <w:r>
        <w:t xml:space="preserve">  override def plus(left: TimestampedFavState, right: TimestampedFavState): TimestampedFavState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Assigning to first, second ensures commutative property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(first, second) = if (left.timestampMillis &lt; right.timestampMillis) {</w:t>
      </w:r>
    </w:p>
    <w:p>
      <w:pPr>
        <w:jc w:val="both"/>
      </w:pPr>
      <w:r>
        <w:t xml:space="preserve">      (left, right)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(right, left)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(first.favOrUnfav, second.favOrUnfav) match {</w:t>
      </w:r>
    </w:p>
    <w:p>
      <w:pPr>
        <w:jc w:val="both"/>
      </w:pPr>
      <w:r>
        <w:t xml:space="preserve">      case (_, UnFavWithPriorFav) =&gt; second</w:t>
      </w:r>
    </w:p>
    <w:p>
      <w:pPr>
        <w:jc w:val="both"/>
      </w:pPr>
      <w:r>
        <w:t xml:space="preserve">      case (UnFavWithPriorFav, UnFavWithoutPriorFav) =&gt;</w:t>
      </w:r>
    </w:p>
    <w:p>
      <w:pPr>
        <w:jc w:val="both"/>
      </w:pPr>
      <w:r>
        <w:t xml:space="preserve">        TimestampedFavState(UnFavWithPriorFav, second.timestampMillis)</w:t>
      </w:r>
    </w:p>
    <w:p>
      <w:pPr>
        <w:jc w:val="both"/>
      </w:pPr>
      <w:r>
        <w:t xml:space="preserve">      case (Fav, UnFavWithoutPriorFav) =&gt;</w:t>
      </w:r>
    </w:p>
    <w:p>
      <w:pPr>
        <w:jc w:val="both"/>
      </w:pPr>
      <w:r>
        <w:t xml:space="preserve">        TimestampedFavState(UnFavWithPriorFav, second.timestampMillis)</w:t>
      </w:r>
    </w:p>
    <w:p>
      <w:pPr>
        <w:jc w:val="both"/>
      </w:pPr>
      <w:r>
        <w:t xml:space="preserve">      case (UnFavWithoutPriorFav, UnFavWithoutPriorFav) =&gt; second</w:t>
      </w:r>
    </w:p>
    <w:p>
      <w:pPr>
        <w:jc w:val="both"/>
      </w:pPr>
      <w:r>
        <w:t xml:space="preserve">      case (_, Fav) =&gt; second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UserUserFavGraph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// setting the prune threshold in the monoid below to 0.0, since we want to do our own pruning</w:t>
      </w:r>
    </w:p>
    <w:p>
      <w:pPr>
        <w:jc w:val="both"/>
      </w:pPr>
      <w:r>
        <w:t xml:space="preserve">  // outside the monoid, primarily to be able to count how many scores are pruned.</w:t>
      </w:r>
    </w:p>
    <w:p>
      <w:pPr>
        <w:jc w:val="both"/>
      </w:pPr>
      <w:r>
        <w:t xml:space="preserve">  implicit val dvMonoid: Monoid[DecayedValue] = DecayedValueMonoid(0.0)</w:t>
      </w:r>
    </w:p>
    <w:p>
      <w:pPr>
        <w:jc w:val="both"/>
      </w:pPr>
      <w:r>
        <w:t xml:space="preserve">  implicit val lfvSemigroup: Semigroup[TimestampedFavState] = TimestampedFavStateSemigroup</w:t>
      </w:r>
    </w:p>
    <w:p>
      <w:pPr>
        <w:jc w:val="both"/>
      </w:pPr>
      <w:r/>
    </w:p>
    <w:p>
      <w:pPr>
        <w:jc w:val="both"/>
      </w:pPr>
      <w:r>
        <w:t xml:space="preserve">  def getSummedFavGraph(</w:t>
      </w:r>
    </w:p>
    <w:p>
      <w:pPr>
        <w:jc w:val="both"/>
      </w:pPr>
      <w:r>
        <w:t xml:space="preserve">    previousGraphOpt: Option[TypedPipe[EdgeWithDecayedWeights]],</w:t>
      </w:r>
    </w:p>
    <w:p>
      <w:pPr>
        <w:jc w:val="both"/>
      </w:pPr>
      <w:r>
        <w:t xml:space="preserve">    newFavsDateRange: DateRange,</w:t>
      </w:r>
    </w:p>
    <w:p>
      <w:pPr>
        <w:jc w:val="both"/>
      </w:pPr>
      <w:r>
        <w:t xml:space="preserve">    halfLivesInDays: List[Int],</w:t>
      </w:r>
    </w:p>
    <w:p>
      <w:pPr>
        <w:jc w:val="both"/>
      </w:pPr>
      <w:r>
        <w:t xml:space="preserve">    minScoreToKeep: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TypedPipe[EdgeWithDecayedWeights] = {</w:t>
      </w:r>
    </w:p>
    <w:p>
      <w:pPr>
        <w:jc w:val="both"/>
      </w:pPr>
      <w:r>
        <w:t xml:space="preserve">    val newFavs = DAL.read(TimelineServiceFavoritesScalaDataset, newFavsDateRange).toTypedPipe</w:t>
      </w:r>
    </w:p>
    <w:p>
      <w:pPr>
        <w:jc w:val="both"/>
      </w:pPr>
      <w:r>
        <w:t xml:space="preserve">    val endTime = Time.fromMilliseconds(newFavsDateRange.end.timestamp)</w:t>
      </w:r>
    </w:p>
    <w:p>
      <w:pPr>
        <w:jc w:val="both"/>
      </w:pPr>
      <w:r>
        <w:t xml:space="preserve">    val userSource =</w:t>
      </w:r>
    </w:p>
    <w:p>
      <w:pPr>
        <w:jc w:val="both"/>
      </w:pPr>
      <w:r>
        <w:t xml:space="preserve">      DAL.readMostRecentSnapshotNoOlderThan(UsersourceFlatScalaDataset, Days(7)).toTypedPipe</w:t>
      </w:r>
    </w:p>
    <w:p>
      <w:pPr>
        <w:jc w:val="both"/>
      </w:pPr>
      <w:r>
        <w:t xml:space="preserve">    getSummedFavGraphWithValidUsers(</w:t>
      </w:r>
    </w:p>
    <w:p>
      <w:pPr>
        <w:jc w:val="both"/>
      </w:pPr>
      <w:r>
        <w:t xml:space="preserve">      previousGraphOpt,</w:t>
      </w:r>
    </w:p>
    <w:p>
      <w:pPr>
        <w:jc w:val="both"/>
      </w:pPr>
      <w:r>
        <w:t xml:space="preserve">      newFavs,</w:t>
      </w:r>
    </w:p>
    <w:p>
      <w:pPr>
        <w:jc w:val="both"/>
      </w:pPr>
      <w:r>
        <w:t xml:space="preserve">      halfLivesInDays,</w:t>
      </w:r>
    </w:p>
    <w:p>
      <w:pPr>
        <w:jc w:val="both"/>
      </w:pPr>
      <w:r>
        <w:t xml:space="preserve">      endTime,</w:t>
      </w:r>
    </w:p>
    <w:p>
      <w:pPr>
        <w:jc w:val="both"/>
      </w:pPr>
      <w:r>
        <w:t xml:space="preserve">      minScoreToKeep,</w:t>
      </w:r>
    </w:p>
    <w:p>
      <w:pPr>
        <w:jc w:val="both"/>
      </w:pPr>
      <w:r>
        <w:t xml:space="preserve">      userSource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getSummedFavGraphWithValidUsers(</w:t>
      </w:r>
    </w:p>
    <w:p>
      <w:pPr>
        <w:jc w:val="both"/>
      </w:pPr>
      <w:r>
        <w:t xml:space="preserve">    previousGraphOpt: Option[TypedPipe[EdgeWithDecayedWeights]],</w:t>
      </w:r>
    </w:p>
    <w:p>
      <w:pPr>
        <w:jc w:val="both"/>
      </w:pPr>
      <w:r>
        <w:t xml:space="preserve">    newFavs: TypedPipe[ContextualizedFavoriteEvent],</w:t>
      </w:r>
    </w:p>
    <w:p>
      <w:pPr>
        <w:jc w:val="both"/>
      </w:pPr>
      <w:r>
        <w:t xml:space="preserve">    halfLivesInDays: List[Int],</w:t>
      </w:r>
    </w:p>
    <w:p>
      <w:pPr>
        <w:jc w:val="both"/>
      </w:pPr>
      <w:r>
        <w:t xml:space="preserve">    endTime: Time,</w:t>
      </w:r>
    </w:p>
    <w:p>
      <w:pPr>
        <w:jc w:val="both"/>
      </w:pPr>
      <w:r>
        <w:t xml:space="preserve">    minScoreToKeep: Double,</w:t>
      </w:r>
    </w:p>
    <w:p>
      <w:pPr>
        <w:jc w:val="both"/>
      </w:pPr>
      <w:r>
        <w:t xml:space="preserve">    userSource: TypedPipe[FlatUser]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TypedPipe[EdgeWithDecayedWeights] = {</w:t>
      </w:r>
    </w:p>
    <w:p>
      <w:pPr>
        <w:jc w:val="both"/>
      </w:pPr>
      <w:r>
        <w:t xml:space="preserve">    val fullGraph = getSummedFavGraph(</w:t>
      </w:r>
    </w:p>
    <w:p>
      <w:pPr>
        <w:jc w:val="both"/>
      </w:pPr>
      <w:r>
        <w:t xml:space="preserve">      previousGraphOpt,</w:t>
      </w:r>
    </w:p>
    <w:p>
      <w:pPr>
        <w:jc w:val="both"/>
      </w:pPr>
      <w:r>
        <w:t xml:space="preserve">      newFavs,</w:t>
      </w:r>
    </w:p>
    <w:p>
      <w:pPr>
        <w:jc w:val="both"/>
      </w:pPr>
      <w:r>
        <w:t xml:space="preserve">      halfLivesInDays,</w:t>
      </w:r>
    </w:p>
    <w:p>
      <w:pPr>
        <w:jc w:val="both"/>
      </w:pPr>
      <w:r>
        <w:t xml:space="preserve">      endTime,</w:t>
      </w:r>
    </w:p>
    <w:p>
      <w:pPr>
        <w:jc w:val="both"/>
      </w:pPr>
      <w:r>
        <w:t xml:space="preserve">      minScoreToKeep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removeDeactivedOrSuspendedUsers(fullGraph, userSource)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processRawFavEvents(</w:t>
      </w:r>
    </w:p>
    <w:p>
      <w:pPr>
        <w:jc w:val="both"/>
      </w:pPr>
      <w:r>
        <w:t xml:space="preserve">    favsOrUnfavs: TypedPipe[ContextualizedFavoriteEvent]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TypedPipe[((UserId, TweetId, UserId), TimestampedFavState)] = {</w:t>
      </w:r>
    </w:p>
    <w:p>
      <w:pPr>
        <w:jc w:val="both"/>
      </w:pPr>
      <w:r>
        <w:t xml:space="preserve">    val numFavsBeforeUniq = Stat("num_favs_before_uniq")</w:t>
      </w:r>
    </w:p>
    <w:p>
      <w:pPr>
        <w:jc w:val="both"/>
      </w:pPr>
      <w:r>
        <w:t xml:space="preserve">    val numUnFavsBeforeUniq = Stat("num_unfavs_before_uniq")</w:t>
      </w:r>
    </w:p>
    <w:p>
      <w:pPr>
        <w:jc w:val="both"/>
      </w:pPr>
      <w:r>
        <w:t xml:space="preserve">    val numFinalFavs = Stat("num_final_favs")</w:t>
      </w:r>
    </w:p>
    <w:p>
      <w:pPr>
        <w:jc w:val="both"/>
      </w:pPr>
      <w:r>
        <w:t xml:space="preserve">    val numUnFavsWithPriorFavs = Stat("num_unfavs_with_prior_favs")</w:t>
      </w:r>
    </w:p>
    <w:p>
      <w:pPr>
        <w:jc w:val="both"/>
      </w:pPr>
      <w:r>
        <w:t xml:space="preserve">    val numUnFavsWithoutPriorFavs = Stat("num_unfavs_without_prior_favs")</w:t>
      </w:r>
    </w:p>
    <w:p>
      <w:pPr>
        <w:jc w:val="both"/>
      </w:pPr>
      <w:r/>
    </w:p>
    <w:p>
      <w:pPr>
        <w:jc w:val="both"/>
      </w:pPr>
      <w:r>
        <w:t xml:space="preserve">    favsOrUnfavs</w:t>
      </w:r>
    </w:p>
    <w:p>
      <w:pPr>
        <w:jc w:val="both"/>
      </w:pPr>
      <w:r>
        <w:t xml:space="preserve">      .flatMap { cfe: ContextualizedFavoriteEvent =&gt;</w:t>
      </w:r>
    </w:p>
    <w:p>
      <w:pPr>
        <w:jc w:val="both"/>
      </w:pPr>
      <w:r>
        <w:t xml:space="preserve">        cfe.event match {</w:t>
      </w:r>
    </w:p>
    <w:p>
      <w:pPr>
        <w:jc w:val="both"/>
      </w:pPr>
      <w:r>
        <w:t xml:space="preserve">          case FavoriteEventUnion.Favorite(fav) =&gt;</w:t>
      </w:r>
    </w:p>
    <w:p>
      <w:pPr>
        <w:jc w:val="both"/>
      </w:pPr>
      <w:r>
        <w:t xml:space="preserve">            numFavsBeforeUniq.inc()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(fav.userId, fav.tweetId, fav.tweetUserId),</w:t>
      </w:r>
    </w:p>
    <w:p>
      <w:pPr>
        <w:jc w:val="both"/>
      </w:pPr>
      <w:r>
        <w:t xml:space="preserve">                TimestampedFavState(Fav, fav.eventTimeMs)))</w:t>
      </w:r>
    </w:p>
    <w:p>
      <w:pPr>
        <w:jc w:val="both"/>
      </w:pPr>
      <w:r>
        <w:t xml:space="preserve">          case FavoriteEventUnion.Unfavorite(unfav) =&gt;</w:t>
      </w:r>
    </w:p>
    <w:p>
      <w:pPr>
        <w:jc w:val="both"/>
      </w:pPr>
      <w:r>
        <w:t xml:space="preserve">            numUnFavsBeforeUniq.inc()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(unfav.userId, unfav.tweetId, unfav.tweetUserId),</w:t>
      </w:r>
    </w:p>
    <w:p>
      <w:pPr>
        <w:jc w:val="both"/>
      </w:pPr>
      <w:r>
        <w:t xml:space="preserve">                TimestampedFavState(UnFavWithoutPriorFav, unfav.eventTimeMs)))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fav @ (_, TimestampedFavState(Fav, _)) =&gt;</w:t>
      </w:r>
    </w:p>
    <w:p>
      <w:pPr>
        <w:jc w:val="both"/>
      </w:pPr>
      <w:r>
        <w:t xml:space="preserve">          numFinalFavs.inc()</w:t>
      </w:r>
    </w:p>
    <w:p>
      <w:pPr>
        <w:jc w:val="both"/>
      </w:pPr>
      <w:r>
        <w:t xml:space="preserve">          Some(fav)</w:t>
      </w:r>
    </w:p>
    <w:p>
      <w:pPr>
        <w:jc w:val="both"/>
      </w:pPr>
      <w:r>
        <w:t xml:space="preserve">        case unfav @ (_, TimestampedFavState(UnFavWithoutPriorFav, _)) =&gt;</w:t>
      </w:r>
    </w:p>
    <w:p>
      <w:pPr>
        <w:jc w:val="both"/>
      </w:pPr>
      <w:r>
        <w:t xml:space="preserve">          numUnFavsWithoutPriorFavs.inc()</w:t>
      </w:r>
    </w:p>
    <w:p>
      <w:pPr>
        <w:jc w:val="both"/>
      </w:pPr>
      <w:r>
        <w:t xml:space="preserve">          Some(unfav)</w:t>
      </w:r>
    </w:p>
    <w:p>
      <w:pPr>
        <w:jc w:val="both"/>
      </w:pPr>
      <w:r>
        <w:t xml:space="preserve">        case (_, TimestampedFavState(UnFavWithPriorFav, _)) =&gt;</w:t>
      </w:r>
    </w:p>
    <w:p>
      <w:pPr>
        <w:jc w:val="both"/>
      </w:pPr>
      <w:r>
        <w:t xml:space="preserve">          numUnFavsWithPriorFavs.inc()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getGraphFromNewFavsOnly(</w:t>
      </w:r>
    </w:p>
    <w:p>
      <w:pPr>
        <w:jc w:val="both"/>
      </w:pPr>
      <w:r>
        <w:t xml:space="preserve">    newFavs: TypedPipe[ContextualizedFavoriteEvent],</w:t>
      </w:r>
    </w:p>
    <w:p>
      <w:pPr>
        <w:jc w:val="both"/>
      </w:pPr>
      <w:r>
        <w:t xml:space="preserve">    halfLivesInDays: List[Int],</w:t>
      </w:r>
    </w:p>
    <w:p>
      <w:pPr>
        <w:jc w:val="both"/>
      </w:pPr>
      <w:r>
        <w:t xml:space="preserve">    endTime: Time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UnsortedGrouped[(UserId, UserId), Map[Int, DecayedValue]] = {</w:t>
      </w:r>
    </w:p>
    <w:p>
      <w:pPr>
        <w:jc w:val="both"/>
      </w:pPr>
      <w:r/>
    </w:p>
    <w:p>
      <w:pPr>
        <w:jc w:val="both"/>
      </w:pPr>
      <w:r>
        <w:t xml:space="preserve">    val numEventsNewerThanEndTime = Stat("num_events_newer_than_endtime")</w:t>
      </w:r>
    </w:p>
    <w:p>
      <w:pPr>
        <w:jc w:val="both"/>
      </w:pPr>
      <w:r/>
    </w:p>
    <w:p>
      <w:pPr>
        <w:jc w:val="both"/>
      </w:pPr>
      <w:r>
        <w:t xml:space="preserve">    processRawFavEvents(newFavs).map {</w:t>
      </w:r>
    </w:p>
    <w:p>
      <w:pPr>
        <w:jc w:val="both"/>
      </w:pPr>
      <w:r>
        <w:t xml:space="preserve">      case ((userId, _, authorId), TimestampedFavState(favOrUnfav, timestampMillis)) =&gt;</w:t>
      </w:r>
    </w:p>
    <w:p>
      <w:pPr>
        <w:jc w:val="both"/>
      </w:pPr>
      <w:r>
        <w:t xml:space="preserve">        val halfLifeInDaysToScores = halfLivesInDays.map { halfLifeInDays =&gt;</w:t>
      </w:r>
    </w:p>
    <w:p>
      <w:pPr>
        <w:jc w:val="both"/>
      </w:pPr>
      <w:r>
        <w:t xml:space="preserve">          val givenTime = Time.fromMilliseconds(timestampMillis)</w:t>
      </w:r>
    </w:p>
    <w:p>
      <w:pPr>
        <w:jc w:val="both"/>
      </w:pPr>
      <w:r>
        <w:t xml:space="preserve">          if (givenTime &gt; endTime) {</w:t>
      </w:r>
    </w:p>
    <w:p>
      <w:pPr>
        <w:jc w:val="both"/>
      </w:pPr>
      <w:r>
        <w:t xml:space="preserve">            // technically this should never happen, and even if it did happen,</w:t>
      </w:r>
    </w:p>
    <w:p>
      <w:pPr>
        <w:jc w:val="both"/>
      </w:pPr>
      <w:r>
        <w:t xml:space="preserve">            // we shouldn't have to care, but I'm noticing that the weights aren't being computed</w:t>
      </w:r>
    </w:p>
    <w:p>
      <w:pPr>
        <w:jc w:val="both"/>
      </w:pPr>
      <w:r>
        <w:t xml:space="preserve">            // correctly for events that spilled over the edge</w:t>
      </w:r>
    </w:p>
    <w:p>
      <w:pPr>
        <w:jc w:val="both"/>
      </w:pPr>
      <w:r>
        <w:t xml:space="preserve">            numEventsNewerThanEndTime.inc()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timeInSeconds = math.min(givenTime.inSeconds, endTime.inSeconds)</w:t>
      </w:r>
    </w:p>
    <w:p>
      <w:pPr>
        <w:jc w:val="both"/>
      </w:pPr>
      <w:r>
        <w:t xml:space="preserve">          val value = favOrUnfav match {</w:t>
      </w:r>
    </w:p>
    <w:p>
      <w:pPr>
        <w:jc w:val="both"/>
      </w:pPr>
      <w:r>
        <w:t xml:space="preserve">            case Fav =&gt; 1.0</w:t>
      </w:r>
    </w:p>
    <w:p>
      <w:pPr>
        <w:jc w:val="both"/>
      </w:pPr>
      <w:r>
        <w:t xml:space="preserve">            case UnFavWithoutPriorFav =&gt; -1.0</w:t>
      </w:r>
    </w:p>
    <w:p>
      <w:pPr>
        <w:jc w:val="both"/>
      </w:pPr>
      <w:r>
        <w:t xml:space="preserve">            case UnFavWithPriorFav =&gt; 0.0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decayedValue = DecayedValue.build(value, timeInSeconds, halfLifeInDays.days.inSeconds)</w:t>
      </w:r>
    </w:p>
    <w:p>
      <w:pPr>
        <w:jc w:val="both"/>
      </w:pPr>
      <w:r>
        <w:t xml:space="preserve">          halfLifeInDays -&gt; decayedValue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((userId, authorId), halfLifeInDaysToScores.toMap)</w:t>
      </w:r>
    </w:p>
    <w:p>
      <w:pPr>
        <w:jc w:val="both"/>
      </w:pPr>
      <w:r>
        <w:t xml:space="preserve">    }.sumByKey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getSummedFavGraph(</w:t>
      </w:r>
    </w:p>
    <w:p>
      <w:pPr>
        <w:jc w:val="both"/>
      </w:pPr>
      <w:r>
        <w:t xml:space="preserve">    previousGraphOpt: Option[TypedPipe[EdgeWithDecayedWeights]],</w:t>
      </w:r>
    </w:p>
    <w:p>
      <w:pPr>
        <w:jc w:val="both"/>
      </w:pPr>
      <w:r>
        <w:t xml:space="preserve">    newFavs: TypedPipe[ContextualizedFavoriteEvent],</w:t>
      </w:r>
    </w:p>
    <w:p>
      <w:pPr>
        <w:jc w:val="both"/>
      </w:pPr>
      <w:r>
        <w:t xml:space="preserve">    halfLivesInDays: List[Int],</w:t>
      </w:r>
    </w:p>
    <w:p>
      <w:pPr>
        <w:jc w:val="both"/>
      </w:pPr>
      <w:r>
        <w:t xml:space="preserve">    endTime: Time,</w:t>
      </w:r>
    </w:p>
    <w:p>
      <w:pPr>
        <w:jc w:val="both"/>
      </w:pPr>
      <w:r>
        <w:t xml:space="preserve">    minScoreToKeep: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TypedPipe[EdgeWithDecayedWeights] = {</w:t>
      </w:r>
    </w:p>
    <w:p>
      <w:pPr>
        <w:jc w:val="both"/>
      </w:pPr>
      <w:r>
        <w:t xml:space="preserve">    val prunedScoresCounter = Stat("num_pruned_scores")</w:t>
      </w:r>
    </w:p>
    <w:p>
      <w:pPr>
        <w:jc w:val="both"/>
      </w:pPr>
      <w:r>
        <w:t xml:space="preserve">    val negativeScoresCounter = Stat("num_negative_scores")</w:t>
      </w:r>
    </w:p>
    <w:p>
      <w:pPr>
        <w:jc w:val="both"/>
      </w:pPr>
      <w:r>
        <w:t xml:space="preserve">    val prunedEdgesCounter = Stat("num_pruned_edges")</w:t>
      </w:r>
    </w:p>
    <w:p>
      <w:pPr>
        <w:jc w:val="both"/>
      </w:pPr>
      <w:r>
        <w:t xml:space="preserve">    val keptEdgesCounter = Stat("num_kept_edges")</w:t>
      </w:r>
    </w:p>
    <w:p>
      <w:pPr>
        <w:jc w:val="both"/>
      </w:pPr>
      <w:r>
        <w:t xml:space="preserve">    val keptScoresCounter = Stat("num_kept_scores")</w:t>
      </w:r>
    </w:p>
    <w:p>
      <w:pPr>
        <w:jc w:val="both"/>
      </w:pPr>
      <w:r>
        <w:t xml:space="preserve">    val numCommonEdges = Stat("num_common_edges")</w:t>
      </w:r>
    </w:p>
    <w:p>
      <w:pPr>
        <w:jc w:val="both"/>
      </w:pPr>
      <w:r>
        <w:t xml:space="preserve">    val numNewEdges = Stat("num_new_edges")</w:t>
      </w:r>
    </w:p>
    <w:p>
      <w:pPr>
        <w:jc w:val="both"/>
      </w:pPr>
      <w:r>
        <w:t xml:space="preserve">    val numOldEdges = Stat("num_old_edges")</w:t>
      </w:r>
    </w:p>
    <w:p>
      <w:pPr>
        <w:jc w:val="both"/>
      </w:pPr>
      <w:r/>
    </w:p>
    <w:p>
      <w:pPr>
        <w:jc w:val="both"/>
      </w:pPr>
      <w:r>
        <w:t xml:space="preserve">    val unprunedOuterJoinedGraph = previousGraphOpt match {</w:t>
      </w:r>
    </w:p>
    <w:p>
      <w:pPr>
        <w:jc w:val="both"/>
      </w:pPr>
      <w:r>
        <w:t xml:space="preserve">      case Some(previousGraph) =&gt;</w:t>
      </w:r>
    </w:p>
    <w:p>
      <w:pPr>
        <w:jc w:val="both"/>
      </w:pPr>
      <w:r>
        <w:t xml:space="preserve">        previousGraph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EdgeWithDecayedWeights(srcId, destId, decayedSums) =&gt;</w:t>
      </w:r>
    </w:p>
    <w:p>
      <w:pPr>
        <w:jc w:val="both"/>
      </w:pPr>
      <w:r>
        <w:t xml:space="preserve">              val ts = decayedSums.lastUpdatedTimestamp.toDouble / 1000</w:t>
      </w:r>
    </w:p>
    <w:p>
      <w:pPr>
        <w:jc w:val="both"/>
      </w:pPr>
      <w:r>
        <w:t xml:space="preserve">              val map = decayedSums.halfLifeInDaysToDecayedSums.map {</w:t>
      </w:r>
    </w:p>
    <w:p>
      <w:pPr>
        <w:jc w:val="both"/>
      </w:pPr>
      <w:r>
        <w:t xml:space="preserve">                case (halfLifeInDays, value) =&gt;</w:t>
      </w:r>
    </w:p>
    <w:p>
      <w:pPr>
        <w:jc w:val="both"/>
      </w:pPr>
      <w:r>
        <w:t xml:space="preserve">                  halfLifeInDays -&gt; DecayedValue.build(value, ts, halfLifeInDays.days.inSeconds)</w:t>
      </w:r>
    </w:p>
    <w:p>
      <w:pPr>
        <w:jc w:val="both"/>
      </w:pPr>
      <w:r>
        <w:t xml:space="preserve">              }.toMap</w:t>
      </w:r>
    </w:p>
    <w:p>
      <w:pPr>
        <w:jc w:val="both"/>
      </w:pPr>
      <w:r>
        <w:t xml:space="preserve">              ((srcId, destId), map)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.outerJoin(getGraphFromNewFavsOnly(newFavs, halfLivesInDays, endTime))</w:t>
      </w:r>
    </w:p>
    <w:p>
      <w:pPr>
        <w:jc w:val="both"/>
      </w:pPr>
      <w:r>
        <w:t xml:space="preserve">          .toTypedPipe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getGraphFromNewFavsOnly(newFavs, halfLivesInDays, endTime).toTypedPipe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((srcId, destId), scoreMap) =&gt;</w:t>
      </w:r>
    </w:p>
    <w:p>
      <w:pPr>
        <w:jc w:val="both"/>
      </w:pPr>
      <w:r>
        <w:t xml:space="preserve">              ((srcId, destId), (None, Some(scoreMap)))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unprunedOuterJoinedGraph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((srcId, destId), (previousScoreMapOpt, newScoreMapOpt)) =&gt;</w:t>
      </w:r>
    </w:p>
    <w:p>
      <w:pPr>
        <w:jc w:val="both"/>
      </w:pPr>
      <w:r>
        <w:t xml:space="preserve">          val latestTimeDecayedValues = halfLivesInDays.map { hlInDays =&gt;</w:t>
      </w:r>
    </w:p>
    <w:p>
      <w:pPr>
        <w:jc w:val="both"/>
      </w:pPr>
      <w:r>
        <w:t xml:space="preserve">            hlInDays -&gt; DecayedValue.build(0, endTime.inSeconds, hlInDays.days.inSeconds)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  val updatedDecayedValues =</w:t>
      </w:r>
    </w:p>
    <w:p>
      <w:pPr>
        <w:jc w:val="both"/>
      </w:pPr>
      <w:r>
        <w:t xml:space="preserve">            Monoid.sum(</w:t>
      </w:r>
    </w:p>
    <w:p>
      <w:pPr>
        <w:jc w:val="both"/>
      </w:pPr>
      <w:r>
        <w:t xml:space="preserve">              List(previousScoreMapOpt, newScoreMapOpt, Some(latestTimeDecayedValues)).flatten)</w:t>
      </w:r>
    </w:p>
    <w:p>
      <w:pPr>
        <w:jc w:val="both"/>
      </w:pPr>
      <w:r/>
    </w:p>
    <w:p>
      <w:pPr>
        <w:jc w:val="both"/>
      </w:pPr>
      <w:r>
        <w:t xml:space="preserve">          (previousScoreMapOpt, newScoreMapOpt) match {</w:t>
      </w:r>
    </w:p>
    <w:p>
      <w:pPr>
        <w:jc w:val="both"/>
      </w:pPr>
      <w:r>
        <w:t xml:space="preserve">            case (Some(pm), None) =&gt; numOldEdges.inc()</w:t>
      </w:r>
    </w:p>
    <w:p>
      <w:pPr>
        <w:jc w:val="both"/>
      </w:pPr>
      <w:r>
        <w:t xml:space="preserve">            case (None, Some(nm)) =&gt; numNewEdges.inc()</w:t>
      </w:r>
    </w:p>
    <w:p>
      <w:pPr>
        <w:jc w:val="both"/>
      </w:pPr>
      <w:r>
        <w:t xml:space="preserve">            case (Some(pm), Some(nm)) =&gt; numCommonEdges.inc()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prunedMap = updatedDecayedValues.flatMap {</w:t>
      </w:r>
    </w:p>
    <w:p>
      <w:pPr>
        <w:jc w:val="both"/>
      </w:pPr>
      <w:r>
        <w:t xml:space="preserve">            case (hlInDays, decayedValue) =&gt;</w:t>
      </w:r>
    </w:p>
    <w:p>
      <w:pPr>
        <w:jc w:val="both"/>
      </w:pPr>
      <w:r>
        <w:t xml:space="preserve">              if (decayedValue.value &lt; minScoreToKeep) {</w:t>
      </w:r>
    </w:p>
    <w:p>
      <w:pPr>
        <w:jc w:val="both"/>
      </w:pPr>
      <w:r>
        <w:t xml:space="preserve">                if (decayedValue.value &lt; 0) {</w:t>
      </w:r>
    </w:p>
    <w:p>
      <w:pPr>
        <w:jc w:val="both"/>
      </w:pPr>
      <w:r>
        <w:t xml:space="preserve">                  negativeScoresCounter.inc()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prunedScoresCounter.inc()</w:t>
      </w:r>
    </w:p>
    <w:p>
      <w:pPr>
        <w:jc w:val="both"/>
      </w:pPr>
      <w:r>
        <w:t xml:space="preserve">                None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keptScoresCounter.inc()</w:t>
      </w:r>
    </w:p>
    <w:p>
      <w:pPr>
        <w:jc w:val="both"/>
      </w:pPr>
      <w:r>
        <w:t xml:space="preserve">                Some((hlInDays, decayedValue.value))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(prunedMap.nonEmpty) {</w:t>
      </w:r>
    </w:p>
    <w:p>
      <w:pPr>
        <w:jc w:val="both"/>
      </w:pPr>
      <w:r>
        <w:t xml:space="preserve">            keptEdgesCounter.inc()</w:t>
      </w:r>
    </w:p>
    <w:p>
      <w:pPr>
        <w:jc w:val="both"/>
      </w:pPr>
      <w:r>
        <w:t xml:space="preserve">            Some(EdgeWithDecayedWeights(srcId, destId, DecayedSums(endTime.inMillis, prunedMap)))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prunedEdgesCounter.inc()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removeDeactivedOrSuspendedUsers(</w:t>
      </w:r>
    </w:p>
    <w:p>
      <w:pPr>
        <w:jc w:val="both"/>
      </w:pPr>
      <w:r>
        <w:t xml:space="preserve">    full: TypedPipe[EdgeWithDecayedWeights],</w:t>
      </w:r>
    </w:p>
    <w:p>
      <w:pPr>
        <w:jc w:val="both"/>
      </w:pPr>
      <w:r>
        <w:t xml:space="preserve">    userSource: TypedPipe[FlatUser]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TypedPipe[EdgeWithDecayedWeights] = {</w:t>
      </w:r>
    </w:p>
    <w:p>
      <w:pPr>
        <w:jc w:val="both"/>
      </w:pPr>
      <w:r>
        <w:t xml:space="preserve">    val numValidUsers = Stat("num_valid_users")</w:t>
      </w:r>
    </w:p>
    <w:p>
      <w:pPr>
        <w:jc w:val="both"/>
      </w:pPr>
      <w:r>
        <w:t xml:space="preserve">    val numInvalidUsers = Stat("num_invalid_users")</w:t>
      </w:r>
    </w:p>
    <w:p>
      <w:pPr>
        <w:jc w:val="both"/>
      </w:pPr>
      <w:r>
        <w:t xml:space="preserve">    val numEdgesBeforeUsersourceJoin = Stat("num_edges_before_join_with_usersource")</w:t>
      </w:r>
    </w:p>
    <w:p>
      <w:pPr>
        <w:jc w:val="both"/>
      </w:pPr>
      <w:r>
        <w:t xml:space="preserve">    val numEdgesWithValidSource = Stat("num_edges_with_valid_source")</w:t>
      </w:r>
    </w:p>
    <w:p>
      <w:pPr>
        <w:jc w:val="both"/>
      </w:pPr>
      <w:r>
        <w:t xml:space="preserve">    val numEdgesWithValidSourceAndDest = Stat("num_edges_with_valid_source_and_dest")</w:t>
      </w:r>
    </w:p>
    <w:p>
      <w:pPr>
        <w:jc w:val="both"/>
      </w:pPr>
      <w:r/>
    </w:p>
    <w:p>
      <w:pPr>
        <w:jc w:val="both"/>
      </w:pPr>
      <w:r>
        <w:t xml:space="preserve">    val validUsers = userSource.flatMap {</w:t>
      </w:r>
    </w:p>
    <w:p>
      <w:pPr>
        <w:jc w:val="both"/>
      </w:pPr>
      <w:r>
        <w:t xml:space="preserve">      case flatUser</w:t>
      </w:r>
    </w:p>
    <w:p>
      <w:pPr>
        <w:jc w:val="both"/>
      </w:pPr>
      <w:r>
        <w:t xml:space="preserve">          if !flatUser.deactivated.contains(true) &amp;&amp; !flatUser.suspended.contains(true)</w:t>
      </w:r>
    </w:p>
    <w:p>
      <w:pPr>
        <w:jc w:val="both"/>
      </w:pPr>
      <w:r>
        <w:t xml:space="preserve">            &amp;&amp; flatUser.id.nonEmpty =&gt;</w:t>
      </w:r>
    </w:p>
    <w:p>
      <w:pPr>
        <w:jc w:val="both"/>
      </w:pPr>
      <w:r>
        <w:t xml:space="preserve">        numValidUsers.inc()</w:t>
      </w:r>
    </w:p>
    <w:p>
      <w:pPr>
        <w:jc w:val="both"/>
      </w:pPr>
      <w:r>
        <w:t xml:space="preserve">        flatUser.id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numInvalidUsers.inc()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}.forceToDisk // avoid reading in the whole of userSource for both of the joins below</w:t>
      </w:r>
    </w:p>
    <w:p>
      <w:pPr>
        <w:jc w:val="both"/>
      </w:pPr>
      <w:r/>
    </w:p>
    <w:p>
      <w:pPr>
        <w:jc w:val="both"/>
      </w:pPr>
      <w:r>
        <w:t xml:space="preserve">    val toJoin = full.map { edge =&gt;</w:t>
      </w:r>
    </w:p>
    <w:p>
      <w:pPr>
        <w:jc w:val="both"/>
      </w:pPr>
      <w:r>
        <w:t xml:space="preserve">      numEdgesBeforeUsersourceJoin.inc()</w:t>
      </w:r>
    </w:p>
    <w:p>
      <w:pPr>
        <w:jc w:val="both"/>
      </w:pPr>
      <w:r>
        <w:t xml:space="preserve">      (edge.sourceId, edge)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toJoin</w:t>
      </w:r>
    </w:p>
    <w:p>
      <w:pPr>
        <w:jc w:val="both"/>
      </w:pPr>
      <w:r>
        <w:t xml:space="preserve">      .join(validUsers.asKeys)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(edge, _)) =&gt;</w:t>
      </w:r>
    </w:p>
    <w:p>
      <w:pPr>
        <w:jc w:val="both"/>
      </w:pPr>
      <w:r>
        <w:t xml:space="preserve">          numEdgesWithValidSource.inc()</w:t>
      </w:r>
    </w:p>
    <w:p>
      <w:pPr>
        <w:jc w:val="both"/>
      </w:pPr>
      <w:r>
        <w:t xml:space="preserve">          (edge.destinationId, edge)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.join(validUsers.asKeys)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(edge, _)) =&gt;</w:t>
      </w:r>
    </w:p>
    <w:p>
      <w:pPr>
        <w:jc w:val="both"/>
      </w:pPr>
      <w:r>
        <w:t xml:space="preserve">          numEdgesWithValidSourceAndDest.inc()</w:t>
      </w:r>
    </w:p>
    <w:p>
      <w:pPr>
        <w:jc w:val="both"/>
      </w:pPr>
      <w:r>
        <w:t xml:space="preserve">          edge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./bazel bundle src/scala/com/twitter/simclusters_v2/scalding:fav_graph_adhoc &amp;&amp; \</w:t>
      </w:r>
    </w:p>
    <w:p>
      <w:pPr>
        <w:jc w:val="both"/>
      </w:pPr>
      <w:r>
        <w:t xml:space="preserve"> * oscar hdfs --user frigate --host hadoopnest1.atla.twitter.com --bundle fav_graph_adhoc \</w:t>
      </w:r>
    </w:p>
    <w:p>
      <w:pPr>
        <w:jc w:val="both"/>
      </w:pPr>
      <w:r>
        <w:t xml:space="preserve"> * --tool com.twitter.simclusters_v2.scalding.UserUserFavGraphAdhoc --screen --screen-detached \</w:t>
      </w:r>
    </w:p>
    <w:p>
      <w:pPr>
        <w:jc w:val="both"/>
      </w:pPr>
      <w:r>
        <w:t xml:space="preserve"> * --tee logs/userUserFavGraphAdhoc_20170101 -- --date 2017-01-01 --halfLivesInDays 14 50 100 \</w:t>
      </w:r>
    </w:p>
    <w:p>
      <w:pPr>
        <w:jc w:val="both"/>
      </w:pPr>
      <w:r>
        <w:t xml:space="preserve"> * --outputDir /user/frigate/your_ldap/userUserFavGraphAdhoc_20170101_hl14_50_100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./bazel bundle src/scala/com/twitter/simclusters_v2/scalding:fav_graph_adhoc &amp;&amp; \</w:t>
      </w:r>
    </w:p>
    <w:p>
      <w:pPr>
        <w:jc w:val="both"/>
      </w:pPr>
      <w:r>
        <w:t xml:space="preserve"> * oscar hdfs --user frigate --host hadoopnest1.atla.twitter.com --bundle fav_graph_adhoc \</w:t>
      </w:r>
    </w:p>
    <w:p>
      <w:pPr>
        <w:jc w:val="both"/>
      </w:pPr>
      <w:r>
        <w:t xml:space="preserve"> * --tool com.twitter.simclusters_v2.scalding.UserUserFavGraphAdhoc --screen --screen-detached \</w:t>
      </w:r>
    </w:p>
    <w:p>
      <w:pPr>
        <w:jc w:val="both"/>
      </w:pPr>
      <w:r>
        <w:t xml:space="preserve"> * --tee logs/userUserFavGraphAdhoc_20170102_addPrevious20170101 -- --date 2017-01-02 \</w:t>
      </w:r>
    </w:p>
    <w:p>
      <w:pPr>
        <w:jc w:val="both"/>
      </w:pPr>
      <w:r>
        <w:t xml:space="preserve"> * --previousGraphDir /user/frigate/your_ldap/userUserFavGraphAdhoc_20170101_hl14_50_100 \</w:t>
      </w:r>
    </w:p>
    <w:p>
      <w:pPr>
        <w:jc w:val="both"/>
      </w:pPr>
      <w:r>
        <w:t xml:space="preserve"> * --halfLivesInDays 14 50 100 \</w:t>
      </w:r>
    </w:p>
    <w:p>
      <w:pPr>
        <w:jc w:val="both"/>
      </w:pPr>
      <w:r>
        <w:t xml:space="preserve"> * --outputDir /user/frigate/your_ldap/userUserFavGraphAdhoc_20170102_addPrevious20170101_hl14_50_100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UserUserFavGraphAdhoc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>
        <w:t xml:space="preserve">  val log = Logger()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previousGraphOpt = args.optional("previousGraphDir").map { dir =&gt;</w:t>
      </w:r>
    </w:p>
    <w:p>
      <w:pPr>
        <w:jc w:val="both"/>
      </w:pPr>
      <w:r>
        <w:t xml:space="preserve">            TypedPipe.from(EdgeWithDecayedWtsFixedPathSource(dir))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favsDateRange = DateRange.parse(args.list("date"))</w:t>
      </w:r>
    </w:p>
    <w:p>
      <w:pPr>
        <w:jc w:val="both"/>
      </w:pPr>
      <w:r>
        <w:t xml:space="preserve">          val halfLives = args.list("halfLivesInDays").map(_.toInt)</w:t>
      </w:r>
    </w:p>
    <w:p>
      <w:pPr>
        <w:jc w:val="both"/>
      </w:pPr>
      <w:r>
        <w:t xml:space="preserve">          val minScoreToKeep = args.double("minScoreToKeep", 1e-5)</w:t>
      </w:r>
    </w:p>
    <w:p>
      <w:pPr>
        <w:jc w:val="both"/>
      </w:pPr>
      <w:r>
        <w:t xml:space="preserve">          val outputDir = args("outputDir")</w:t>
      </w:r>
    </w:p>
    <w:p>
      <w:pPr>
        <w:jc w:val="both"/>
      </w:pPr>
      <w:r>
        <w:t xml:space="preserve">          Util.printCounters(</w:t>
      </w:r>
    </w:p>
    <w:p>
      <w:pPr>
        <w:jc w:val="both"/>
      </w:pPr>
      <w:r>
        <w:t xml:space="preserve">            UserUserFavGraph</w:t>
      </w:r>
    </w:p>
    <w:p>
      <w:pPr>
        <w:jc w:val="both"/>
      </w:pPr>
      <w:r>
        <w:t xml:space="preserve">              .getSummedFavGraph(previousGraphOpt, favsDateRange, halfLives, minScoreToKeep)</w:t>
      </w:r>
    </w:p>
    <w:p>
      <w:pPr>
        <w:jc w:val="both"/>
      </w:pPr>
      <w:r>
        <w:t xml:space="preserve">              .writeExecution(EdgeWithDecayedWtsFixedPathSource(outputDir))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$ capesospy-v2 update --start_cron fav_graph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UserUserFavGraphBatch extends TwitterScheduledExecutionApp {</w:t>
      </w:r>
    </w:p>
    <w:p>
      <w:pPr>
        <w:jc w:val="both"/>
      </w:pPr>
      <w:r>
        <w:t xml:space="preserve">  private val firstTime: String = "2017-01-01"</w:t>
      </w:r>
    </w:p>
    <w:p>
      <w:pPr>
        <w:jc w:val="both"/>
      </w:pPr>
      <w:r>
        <w:t xml:space="preserve">  implicit val tz = DateOps.UTC</w:t>
      </w:r>
    </w:p>
    <w:p>
      <w:pPr>
        <w:jc w:val="both"/>
      </w:pPr>
      <w:r>
        <w:t xml:space="preserve">  implicit val parser = DateParser.default</w:t>
      </w:r>
    </w:p>
    <w:p>
      <w:pPr>
        <w:jc w:val="both"/>
      </w:pPr>
      <w:r>
        <w:t xml:space="preserve">  private val batchIncrement: Duration = Days(2)</w:t>
      </w:r>
    </w:p>
    <w:p>
      <w:pPr>
        <w:jc w:val="both"/>
      </w:pPr>
      <w:r>
        <w:t xml:space="preserve">  private val firstStartDate = DateRange.parse(firstTime).start</w:t>
      </w:r>
    </w:p>
    <w:p>
      <w:pPr>
        <w:jc w:val="both"/>
      </w:pPr>
      <w:r/>
    </w:p>
    <w:p>
      <w:pPr>
        <w:jc w:val="both"/>
      </w:pPr>
      <w:r>
        <w:t xml:space="preserve">  val outputPath: String = "/user/cassowary/processed/user_user_fav_graph"</w:t>
      </w:r>
    </w:p>
    <w:p>
      <w:pPr>
        <w:jc w:val="both"/>
      </w:pPr>
      <w:r>
        <w:t xml:space="preserve">  val log = Logger()</w:t>
      </w:r>
    </w:p>
    <w:p>
      <w:pPr>
        <w:jc w:val="both"/>
      </w:pPr>
      <w:r/>
    </w:p>
    <w:p>
      <w:pPr>
        <w:jc w:val="both"/>
      </w:pPr>
      <w:r>
        <w:t xml:space="preserve">  private val execArgs = AnalyticsBatchExecutionArgs(</w:t>
      </w:r>
    </w:p>
    <w:p>
      <w:pPr>
        <w:jc w:val="both"/>
      </w:pPr>
      <w:r>
        <w:t xml:space="preserve">    batchDesc = BatchDescription(this.getClass.getName),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 AnalyticsBatchExecution(execArgs) { dateRange =&gt;</w:t>
      </w:r>
    </w:p>
    <w:p>
      <w:pPr>
        <w:jc w:val="both"/>
      </w:pPr>
      <w:r>
        <w:t xml:space="preserve">    Execution.withId { implicit uniqueId =&gt;</w:t>
      </w:r>
    </w:p>
    <w:p>
      <w:pPr>
        <w:jc w:val="both"/>
      </w:pPr>
      <w:r>
        <w:t xml:space="preserve">      Execution.withArgs { args =&gt;</w:t>
      </w:r>
    </w:p>
    <w:p>
      <w:pPr>
        <w:jc w:val="both"/>
      </w:pPr>
      <w:r>
        <w:t xml:space="preserve">        val previousGraph = if (dateRange.start.timestamp == firstStartDate.timestamp) {</w:t>
      </w:r>
    </w:p>
    <w:p>
      <w:pPr>
        <w:jc w:val="both"/>
      </w:pPr>
      <w:r>
        <w:t xml:space="preserve">          log.info("Looks like this is the first time, setting previousGraph to None")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DAL</w:t>
      </w:r>
    </w:p>
    <w:p>
      <w:pPr>
        <w:jc w:val="both"/>
      </w:pPr>
      <w:r>
        <w:t xml:space="preserve">              .readMostRecentSnapshot(UserUserFavGraphScalaDataset, dateRange - batchIncrement)</w:t>
      </w:r>
    </w:p>
    <w:p>
      <w:pPr>
        <w:jc w:val="both"/>
      </w:pPr>
      <w:r>
        <w:t xml:space="preserve">              .toTypedPipe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halfLives = args.list("halfLivesInDays").map(_.toInt)</w:t>
      </w:r>
    </w:p>
    <w:p>
      <w:pPr>
        <w:jc w:val="both"/>
      </w:pPr>
      <w:r>
        <w:t xml:space="preserve">        val minScoreToKeep = args.double("minScoreToKeep", 1e-5)</w:t>
      </w:r>
    </w:p>
    <w:p>
      <w:pPr>
        <w:jc w:val="both"/>
      </w:pPr>
      <w:r>
        <w:t xml:space="preserve">        Util.printCounters(</w:t>
      </w:r>
    </w:p>
    <w:p>
      <w:pPr>
        <w:jc w:val="both"/>
      </w:pPr>
      <w:r>
        <w:t xml:space="preserve">          UserUserFavGraph</w:t>
      </w:r>
    </w:p>
    <w:p>
      <w:pPr>
        <w:jc w:val="both"/>
      </w:pPr>
      <w:r>
        <w:t xml:space="preserve">            .getSummedFavGraph(previousGraph, dateRange, halfLives, minScoreToKeep)</w:t>
      </w:r>
    </w:p>
    <w:p>
      <w:pPr>
        <w:jc w:val="both"/>
      </w:pPr>
      <w:r>
        <w:t xml:space="preserve">            .writeDALSnapshotExecution(</w:t>
      </w:r>
    </w:p>
    <w:p>
      <w:pPr>
        <w:jc w:val="both"/>
      </w:pPr>
      <w:r>
        <w:t xml:space="preserve">              UserUserFavGraphScalaDataset,</w:t>
      </w:r>
    </w:p>
    <w:p>
      <w:pPr>
        <w:jc w:val="both"/>
      </w:pPr>
      <w:r>
        <w:t xml:space="preserve">              D.Daily,</w:t>
      </w:r>
    </w:p>
    <w:p>
      <w:pPr>
        <w:jc w:val="both"/>
      </w:pPr>
      <w:r>
        <w:t xml:space="preserve">              D.Suffix(outputPath),</w:t>
      </w:r>
    </w:p>
    <w:p>
      <w:pPr>
        <w:jc w:val="both"/>
      </w:pPr>
      <w:r>
        <w:t xml:space="preserve">              D.EBLzo(),</w:t>
      </w:r>
    </w:p>
    <w:p>
      <w:pPr>
        <w:jc w:val="both"/>
      </w:pPr>
      <w:r>
        <w:t xml:space="preserve">              dateRange.end)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DumpFavGraphAdhoc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favGraph = DAL</w:t>
      </w:r>
    </w:p>
    <w:p>
      <w:pPr>
        <w:jc w:val="both"/>
      </w:pPr>
      <w:r>
        <w:t xml:space="preserve">            .readMostRecentSnapshotNoOlderThan(UserUserFavGraphScalaDataset, Days(10))</w:t>
      </w:r>
    </w:p>
    <w:p>
      <w:pPr>
        <w:jc w:val="both"/>
      </w:pPr>
      <w:r>
        <w:t xml:space="preserve">            .withRemoteReadPolicy(ExplicitLocation(ProcAtla))</w:t>
      </w:r>
    </w:p>
    <w:p>
      <w:pPr>
        <w:jc w:val="both"/>
      </w:pPr>
      <w:r>
        <w:t xml:space="preserve">            .toTypedPipe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edge if edge.weights.halfLifeInDaysToDecayedSums.contains(100) =&gt;</w:t>
      </w:r>
    </w:p>
    <w:p>
      <w:pPr>
        <w:jc w:val="both"/>
      </w:pPr>
      <w:r>
        <w:t xml:space="preserve">                (edge.sourceId, edge.destinationId, edge.weights.halfLifeInDaysToDecayedSums(100))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Execution</w:t>
      </w:r>
    </w:p>
    <w:p>
      <w:pPr>
        <w:jc w:val="both"/>
      </w:pPr>
      <w:r>
        <w:t xml:space="preserve">            .sequence(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Util.printSummaryOfNumericColumn(</w:t>
      </w:r>
    </w:p>
    <w:p>
      <w:pPr>
        <w:jc w:val="both"/>
      </w:pPr>
      <w:r>
        <w:t xml:space="preserve">                  favGraph.map(_._3),</w:t>
      </w:r>
    </w:p>
    <w:p>
      <w:pPr>
        <w:jc w:val="both"/>
      </w:pPr>
      <w:r>
        <w:t xml:space="preserve">                  Some("Weight")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Util.printSummaryOfNumericColumn(</w:t>
      </w:r>
    </w:p>
    <w:p>
      <w:pPr>
        <w:jc w:val="both"/>
      </w:pPr>
      <w:r>
        <w:t xml:space="preserve">                  favGraph.map(c =&gt; math.log10(10.0 + c._3)),</w:t>
      </w:r>
    </w:p>
    <w:p>
      <w:pPr>
        <w:jc w:val="both"/>
      </w:pPr>
      <w:r>
        <w:t xml:space="preserve">                  Some("Weight_Log_P10")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Util.printSummaryOfNumericColumn(</w:t>
      </w:r>
    </w:p>
    <w:p>
      <w:pPr>
        <w:jc w:val="both"/>
      </w:pPr>
      <w:r>
        <w:t xml:space="preserve">                  favGraph.map(c =&gt; math.log10(1.0 + c._3)),</w:t>
      </w:r>
    </w:p>
    <w:p>
      <w:pPr>
        <w:jc w:val="both"/>
      </w:pPr>
      <w:r>
        <w:t xml:space="preserve">                  Some("Weight_Log_P1")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Util.printSummaryOfCategoricalColumn(favGraph.map(_._1), Some("SourceId")),</w:t>
      </w:r>
    </w:p>
    <w:p>
      <w:pPr>
        <w:jc w:val="both"/>
      </w:pPr>
      <w:r>
        <w:t xml:space="preserve">                Util.printSummaryOfCategoricalColumn(favGraph.map(_._2), Some("DestId"))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).flatMap { summarySeq =&gt;</w:t>
      </w:r>
    </w:p>
    <w:p>
      <w:pPr>
        <w:jc w:val="both"/>
      </w:pPr>
      <w:r>
        <w:t xml:space="preserve">              println(summarySeq.mkString("\n"))</w:t>
      </w:r>
    </w:p>
    <w:p>
      <w:pPr>
        <w:jc w:val="both"/>
      </w:pPr>
      <w:r>
        <w:t xml:space="preserve">              Execution.unit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