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com.twitter.simclusters_v2.scalding.topic_recommendations.model_based_topic_recommendations</w:t>
      </w:r>
    </w:p>
    <w:p>
      <w:pPr>
        <w:jc w:val="both"/>
      </w:pPr>
      <w:r/>
    </w:p>
    <w:p>
      <w:pPr>
        <w:jc w:val="both"/>
      </w:pPr>
      <w:r>
        <w:t>import com.twitter.ml.api.util.FDsl._</w:t>
      </w:r>
    </w:p>
    <w:p>
      <w:pPr>
        <w:jc w:val="both"/>
      </w:pPr>
      <w:r>
        <w:t>import com.twitter.ml.api.{DataRecord, FeatureContext, IRecordOneToOneAdapter}</w:t>
      </w:r>
    </w:p>
    <w:p>
      <w:pPr>
        <w:jc w:val="both"/>
      </w:pPr>
      <w:r/>
    </w:p>
    <w:p>
      <w:pPr>
        <w:jc w:val="both"/>
      </w:pPr>
      <w:r>
        <w:t>case class UserTopicTrainingSample(</w:t>
      </w:r>
    </w:p>
    <w:p>
      <w:pPr>
        <w:jc w:val="both"/>
      </w:pPr>
      <w:r>
        <w:t xml:space="preserve">  userId: Long,</w:t>
      </w:r>
    </w:p>
    <w:p>
      <w:pPr>
        <w:jc w:val="both"/>
      </w:pPr>
      <w:r>
        <w:t xml:space="preserve">  followedTopics: Set[Long],</w:t>
      </w:r>
    </w:p>
    <w:p>
      <w:pPr>
        <w:jc w:val="both"/>
      </w:pPr>
      <w:r>
        <w:t xml:space="preserve">  notInterestedTopics: Set[Long],</w:t>
      </w:r>
    </w:p>
    <w:p>
      <w:pPr>
        <w:jc w:val="both"/>
      </w:pPr>
      <w:r>
        <w:t xml:space="preserve">  userCountry: String,</w:t>
      </w:r>
    </w:p>
    <w:p>
      <w:pPr>
        <w:jc w:val="both"/>
      </w:pPr>
      <w:r>
        <w:t xml:space="preserve">  userLanguage: String,</w:t>
      </w:r>
    </w:p>
    <w:p>
      <w:pPr>
        <w:jc w:val="both"/>
      </w:pPr>
      <w:r>
        <w:t xml:space="preserve">  targetTopicId: Int,</w:t>
      </w:r>
    </w:p>
    <w:p>
      <w:pPr>
        <w:jc w:val="both"/>
      </w:pPr>
      <w:r>
        <w:t xml:space="preserve">  userInterestedInSimClusters: Map[Int, Double],</w:t>
      </w:r>
    </w:p>
    <w:p>
      <w:pPr>
        <w:jc w:val="both"/>
      </w:pPr>
      <w:r>
        <w:t xml:space="preserve">  followedTopicsSimClusters: Map[Int, Double],</w:t>
      </w:r>
    </w:p>
    <w:p>
      <w:pPr>
        <w:jc w:val="both"/>
      </w:pPr>
      <w:r>
        <w:t xml:space="preserve">  notInterestedTopicsSimClusters: Map[Int, Double])</w:t>
      </w:r>
    </w:p>
    <w:p>
      <w:pPr>
        <w:jc w:val="both"/>
      </w:pPr>
      <w:r/>
    </w:p>
    <w:p>
      <w:pPr>
        <w:jc w:val="both"/>
      </w:pPr>
      <w:r>
        <w:t>class UserTopicDataRecordAdapter extends IRecordOneToOneAdapter[UserTopicTrainingSample] {</w:t>
      </w:r>
    </w:p>
    <w:p>
      <w:pPr>
        <w:jc w:val="both"/>
      </w:pPr>
      <w:r>
        <w:t xml:space="preserve">  import UserFeatures._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its feature context used to annotate the data.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feature context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getFeatureContext: FeatureContext = UserFeatures.FeatureContext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Adapt record of type T to DataRecord.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record raw record of type 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DataRecord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com.twitter.ml.api.InvalidFeatureException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adaptToDataRecord(record: UserTopicTrainingSample): DataRecord = {</w:t>
      </w:r>
    </w:p>
    <w:p>
      <w:pPr>
        <w:jc w:val="both"/>
      </w:pPr>
      <w:r>
        <w:t xml:space="preserve">    val dr = new DataRecord()</w:t>
      </w:r>
    </w:p>
    <w:p>
      <w:pPr>
        <w:jc w:val="both"/>
      </w:pPr>
      <w:r/>
    </w:p>
    <w:p>
      <w:pPr>
        <w:jc w:val="both"/>
      </w:pPr>
      <w:r>
        <w:t xml:space="preserve">    dr.setFeatureValue(UserIdFeature, record.userId)</w:t>
      </w:r>
    </w:p>
    <w:p>
      <w:pPr>
        <w:jc w:val="both"/>
      </w:pPr>
      <w:r>
        <w:t xml:space="preserve">    dr.setFeatureValue(</w:t>
      </w:r>
    </w:p>
    <w:p>
      <w:pPr>
        <w:jc w:val="both"/>
      </w:pPr>
      <w:r>
        <w:t xml:space="preserve">      UserSimClusterFeatures,</w:t>
      </w:r>
    </w:p>
    <w:p>
      <w:pPr>
        <w:jc w:val="both"/>
      </w:pPr>
      <w:r>
        <w:t xml:space="preserve">      record.userInterestedInSimClusters.map {</w:t>
      </w:r>
    </w:p>
    <w:p>
      <w:pPr>
        <w:jc w:val="both"/>
      </w:pPr>
      <w:r>
        <w:t xml:space="preserve">        case (id, score) =&gt; id.toString -&gt; score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dr.setFeatureValue(FollowedTopicIdFeatures, record.followedTopics.map(_.toString))</w:t>
      </w:r>
    </w:p>
    <w:p>
      <w:pPr>
        <w:jc w:val="both"/>
      </w:pPr>
      <w:r>
        <w:t xml:space="preserve">    dr.setFeatureValue(NotInterestedTopicIdFeatures, record.notInterestedTopics.map(_.toString))</w:t>
      </w:r>
    </w:p>
    <w:p>
      <w:pPr>
        <w:jc w:val="both"/>
      </w:pPr>
      <w:r>
        <w:t xml:space="preserve">    dr.setFeatureValue(UserCountryFeature, record.userCountry)</w:t>
      </w:r>
    </w:p>
    <w:p>
      <w:pPr>
        <w:jc w:val="both"/>
      </w:pPr>
      <w:r>
        <w:t xml:space="preserve">    dr.setFeatureValue(UserLanguageFeature, record.userLanguage)</w:t>
      </w:r>
    </w:p>
    <w:p>
      <w:pPr>
        <w:jc w:val="both"/>
      </w:pPr>
      <w:r/>
    </w:p>
    <w:p>
      <w:pPr>
        <w:jc w:val="both"/>
      </w:pPr>
      <w:r>
        <w:t xml:space="preserve">    dr.setFeatureValue(</w:t>
      </w:r>
    </w:p>
    <w:p>
      <w:pPr>
        <w:jc w:val="both"/>
      </w:pPr>
      <w:r>
        <w:t xml:space="preserve">      FollowedTopicSimClusterAvgFeatures,</w:t>
      </w:r>
    </w:p>
    <w:p>
      <w:pPr>
        <w:jc w:val="both"/>
      </w:pPr>
      <w:r>
        <w:t xml:space="preserve">      record.followedTopicsSimClusters.map {</w:t>
      </w:r>
    </w:p>
    <w:p>
      <w:pPr>
        <w:jc w:val="both"/>
      </w:pPr>
      <w:r>
        <w:t xml:space="preserve">        case (id, score) =&gt; id.toString -&gt; score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  dr.setFeatureValue(</w:t>
      </w:r>
    </w:p>
    <w:p>
      <w:pPr>
        <w:jc w:val="both"/>
      </w:pPr>
      <w:r>
        <w:t xml:space="preserve">      NotInterestedTopicSimClusterAvgFeatures,</w:t>
      </w:r>
    </w:p>
    <w:p>
      <w:pPr>
        <w:jc w:val="both"/>
      </w:pPr>
      <w:r>
        <w:t xml:space="preserve">      record.notInterestedTopicsSimClusters.map {</w:t>
      </w:r>
    </w:p>
    <w:p>
      <w:pPr>
        <w:jc w:val="both"/>
      </w:pPr>
      <w:r>
        <w:t xml:space="preserve">        case (id, score) =&gt; id.toString -&gt; score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dr.setFeatureValue(TargetTopicIdFeatures, record.targetTopicId.toLong)</w:t>
      </w:r>
    </w:p>
    <w:p>
      <w:pPr>
        <w:jc w:val="both"/>
      </w:pPr>
      <w:r>
        <w:t xml:space="preserve">    dr.getRecord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