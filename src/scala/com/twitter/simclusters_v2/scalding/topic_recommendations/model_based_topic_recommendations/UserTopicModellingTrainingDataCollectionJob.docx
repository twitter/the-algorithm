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com.twitter.simclusters_v2.scalding.topic_recommendations.model_based_topic_recommendations</w:t>
      </w:r>
    </w:p>
    <w:p>
      <w:pPr>
        <w:jc w:val="both"/>
      </w:pPr>
      <w:r/>
    </w:p>
    <w:p>
      <w:pPr>
        <w:jc w:val="both"/>
      </w:pPr>
      <w:r>
        <w:t>import com.twitter.algebird.Monoid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com.twitter.dal.client.dataset.SnapshotDALDatasetBase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com.twitter.ml.api._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com.twitter.scalding_internal.dalv2.DALWrite.D</w:t>
      </w:r>
    </w:p>
    <w:p>
      <w:pPr>
        <w:jc w:val="both"/>
      </w:pPr>
      <w:r>
        <w:t>import com.twitter.scalding_internal.dalv2.dataset.DALWrite._</w:t>
      </w:r>
    </w:p>
    <w:p>
      <w:pPr>
        <w:jc w:val="both"/>
      </w:pPr>
      <w:r>
        <w:t>import com.twitter.simclusters_v2.common.Country</w:t>
      </w:r>
    </w:p>
    <w:p>
      <w:pPr>
        <w:jc w:val="both"/>
      </w:pPr>
      <w:r>
        <w:t>import com.twitter.simclusters_v2.common.Language</w:t>
      </w:r>
    </w:p>
    <w:p>
      <w:pPr>
        <w:jc w:val="both"/>
      </w:pPr>
      <w:r>
        <w:t>import com.twitter.simclusters_v2.common.TopicId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>
        <w:t>import scala.util.Random</w:t>
      </w:r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com.twitter.scalding.source.DailySuffixCsv</w:t>
      </w:r>
    </w:p>
    <w:p>
      <w:pPr>
        <w:jc w:val="both"/>
      </w:pPr>
      <w:r>
        <w:t>import com.twitter.scalding.source.DailySuffixTypedTsv</w:t>
      </w:r>
    </w:p>
    <w:p>
      <w:pPr>
        <w:jc w:val="both"/>
      </w:pPr>
      <w:r>
        <w:t>import com.twitter.simclusters_v2.hdfs_sources.FavTfgTopicEmbeddingsScalaDataset</w:t>
      </w:r>
    </w:p>
    <w:p>
      <w:pPr>
        <w:jc w:val="both"/>
      </w:pPr>
      <w:r>
        <w:t>import com.twitter.simclusters_v2.scalding.embedding.common.ExternalDataSources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This job is to obtain the training and test data for the model-based approach to topic recommendations:</w:t>
      </w:r>
    </w:p>
    <w:p>
      <w:pPr>
        <w:jc w:val="both"/>
      </w:pPr>
      <w:r>
        <w:t xml:space="preserve"> Approach:</w:t>
      </w:r>
    </w:p>
    <w:p>
      <w:pPr>
        <w:jc w:val="both"/>
      </w:pPr>
      <w:r>
        <w:t xml:space="preserve"> 1. Read FavTfgTopicEmbeddingsScalaDataset - to get topic simclusters embeddings for the followed and not interested in topics</w:t>
      </w:r>
    </w:p>
    <w:p>
      <w:pPr>
        <w:jc w:val="both"/>
      </w:pPr>
      <w:r>
        <w:t xml:space="preserve"> 2. Read SimclustersV2InterestedIn20M145KUpdatedScalaDataset - to get user's interestedIn Simclusters embeddings</w:t>
      </w:r>
    </w:p>
    <w:p>
      <w:pPr>
        <w:jc w:val="both"/>
      </w:pPr>
      <w:r>
        <w:t xml:space="preserve"> 3. Read UsersourceScalaDataset - to get user's countryCode and language</w:t>
      </w:r>
    </w:p>
    <w:p>
      <w:pPr>
        <w:jc w:val="both"/>
      </w:pPr>
      <w:r>
        <w:t xml:space="preserve"> Use the datasets above to get the features for the model and generate DataRecords.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>To run:</w:t>
      </w:r>
    </w:p>
    <w:p>
      <w:pPr>
        <w:jc w:val="both"/>
      </w:pPr>
      <w:r>
        <w:t>scalding remote run --target src/scala/com/twitter/simclusters_v2/scalding/topic_recommendations/model_based_topic_recommendations:training_data_for_topic_recommendations-adhoc \</w:t>
      </w:r>
    </w:p>
    <w:p>
      <w:pPr>
        <w:jc w:val="both"/>
      </w:pPr>
      <w:r>
        <w:t>--user cassowary \</w:t>
      </w:r>
    </w:p>
    <w:p>
      <w:pPr>
        <w:jc w:val="both"/>
      </w:pPr>
      <w:r>
        <w:t>--submitter atla-aor-08-sr1 \</w:t>
      </w:r>
    </w:p>
    <w:p>
      <w:pPr>
        <w:jc w:val="both"/>
      </w:pPr>
      <w:r>
        <w:t>--main-class com.twitter.simclusters_v2.scalding.topic_recommendations.model_based_topic_recommendations.UserTopicFeatureHydrationAdhocApp \</w:t>
      </w:r>
    </w:p>
    <w:p>
      <w:pPr>
        <w:jc w:val="both"/>
      </w:pPr>
      <w:r>
        <w:t>--submitter-memory 128192.megabyte --hadoop-properties "mapreduce.map.memory.mb=8192 mapreduce.map.java.opts='-Xmx7618M' mapreduce.reduce.memory.mb=8192 mapreduce.reduce.java.opts='-Xmx7618M'" \</w:t>
      </w:r>
    </w:p>
    <w:p>
      <w:pPr>
        <w:jc w:val="both"/>
      </w:pPr>
      <w:r>
        <w:t>-- \</w:t>
      </w:r>
    </w:p>
    <w:p>
      <w:pPr>
        <w:jc w:val="both"/>
      </w:pPr>
      <w:r>
        <w:t>--date 2020-10-14 \</w:t>
      </w:r>
    </w:p>
    <w:p>
      <w:pPr>
        <w:jc w:val="both"/>
      </w:pPr>
      <w:r>
        <w:t>--outputDir "/user/cassowary/adhoc/your_ldap/user_topic_features_popular_clusters_filtered_oct_16"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UserTopicFeatureHydrationAdhocApp extends AdhocExecutionApp {</w:t>
      </w:r>
    </w:p>
    <w:p>
      <w:pPr>
        <w:jc w:val="both"/>
      </w:pPr>
      <w:r/>
    </w:p>
    <w:p>
      <w:pPr>
        <w:jc w:val="both"/>
      </w:pPr>
      <w:r>
        <w:t xml:space="preserve">  import UserTopicModellingJobUtils._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outputDir = args("outputDir")</w:t>
      </w:r>
    </w:p>
    <w:p>
      <w:pPr>
        <w:jc w:val="both"/>
      </w:pPr>
      <w:r>
        <w:t xml:space="preserve">    val numDataRecordsTraining = Stat("num_data_records_training")</w:t>
      </w:r>
    </w:p>
    <w:p>
      <w:pPr>
        <w:jc w:val="both"/>
      </w:pPr>
      <w:r>
        <w:t xml:space="preserve">    val numDataRecordsTesting = Stat("num_data_records_testing")</w:t>
      </w:r>
    </w:p>
    <w:p>
      <w:pPr>
        <w:jc w:val="both"/>
      </w:pPr>
      <w:r>
        <w:t xml:space="preserve">    val testingRatio = args.double("testingRatio", 0.2)</w:t>
      </w:r>
    </w:p>
    <w:p>
      <w:pPr>
        <w:jc w:val="both"/>
      </w:pPr>
      <w:r/>
    </w:p>
    <w:p>
      <w:pPr>
        <w:jc w:val="both"/>
      </w:pPr>
      <w:r>
        <w:t xml:space="preserve">    val (trainingDataSamples, testDataSamples, sortedVocab) = UserTopicModellingJobUtils.run(</w:t>
      </w:r>
    </w:p>
    <w:p>
      <w:pPr>
        <w:jc w:val="both"/>
      </w:pPr>
      <w:r>
        <w:t xml:space="preserve">      ExternalDataSources.topicFollowGraphSource,</w:t>
      </w:r>
    </w:p>
    <w:p>
      <w:pPr>
        <w:jc w:val="both"/>
      </w:pPr>
      <w:r>
        <w:t xml:space="preserve">      ExternalDataSources.notInterestedTopicsSource,</w:t>
      </w:r>
    </w:p>
    <w:p>
      <w:pPr>
        <w:jc w:val="both"/>
      </w:pPr>
      <w:r>
        <w:t xml:space="preserve">      ExternalDataSources.userSource,</w:t>
      </w:r>
    </w:p>
    <w:p>
      <w:pPr>
        <w:jc w:val="both"/>
      </w:pPr>
      <w:r>
        <w:t xml:space="preserve">      DataSources.getUserInterestedInData,</w:t>
      </w:r>
    </w:p>
    <w:p>
      <w:pPr>
        <w:jc w:val="both"/>
      </w:pPr>
      <w:r>
        <w:t xml:space="preserve">      DataSources.getPerLanguageTopicEmbeddings,</w:t>
      </w:r>
    </w:p>
    <w:p>
      <w:pPr>
        <w:jc w:val="both"/>
      </w:pPr>
      <w:r>
        <w:t xml:space="preserve">      testingRatio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userTopicAdapter = new UserTopicDataRecordAdapter()</w:t>
      </w:r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convertTypedPipeToDataSetPipe(</w:t>
      </w:r>
    </w:p>
    <w:p>
      <w:pPr>
        <w:jc w:val="both"/>
      </w:pPr>
      <w:r>
        <w:t xml:space="preserve">          trainingDataSamples.map { train =&gt;</w:t>
      </w:r>
    </w:p>
    <w:p>
      <w:pPr>
        <w:jc w:val="both"/>
      </w:pPr>
      <w:r>
        <w:t xml:space="preserve">            numDataRecordsTraining.inc()</w:t>
      </w:r>
    </w:p>
    <w:p>
      <w:pPr>
        <w:jc w:val="both"/>
      </w:pPr>
      <w:r>
        <w:t xml:space="preserve">            train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userTopicAdapter)</w:t>
      </w:r>
    </w:p>
    <w:p>
      <w:pPr>
        <w:jc w:val="both"/>
      </w:pPr>
      <w:r>
        <w:t xml:space="preserve">          .writeExecution(</w:t>
      </w:r>
    </w:p>
    <w:p>
      <w:pPr>
        <w:jc w:val="both"/>
      </w:pPr>
      <w:r>
        <w:t xml:space="preserve">            DailySuffixFeatureSink(outputDir + "/training")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convertTypedPipeToDataSetPipe(</w:t>
      </w:r>
    </w:p>
    <w:p>
      <w:pPr>
        <w:jc w:val="both"/>
      </w:pPr>
      <w:r>
        <w:t xml:space="preserve">          testDataSamples.map { test =&gt;</w:t>
      </w:r>
    </w:p>
    <w:p>
      <w:pPr>
        <w:jc w:val="both"/>
      </w:pPr>
      <w:r>
        <w:t xml:space="preserve">            numDataRecordsTesting.inc()</w:t>
      </w:r>
    </w:p>
    <w:p>
      <w:pPr>
        <w:jc w:val="both"/>
      </w:pPr>
      <w:r>
        <w:t xml:space="preserve">            test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userTopicAdapter)</w:t>
      </w:r>
    </w:p>
    <w:p>
      <w:pPr>
        <w:jc w:val="both"/>
      </w:pPr>
      <w:r>
        <w:t xml:space="preserve">          .writeExecution(</w:t>
      </w:r>
    </w:p>
    <w:p>
      <w:pPr>
        <w:jc w:val="both"/>
      </w:pPr>
      <w:r>
        <w:t xml:space="preserve">            DailySuffixFeatureSink(outputDir + "/testing")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sortedVocab</w:t>
      </w:r>
    </w:p>
    <w:p>
      <w:pPr>
        <w:jc w:val="both"/>
      </w:pPr>
      <w:r>
        <w:t xml:space="preserve">          .map { topicsWithSortedIndexes =&gt;</w:t>
      </w:r>
    </w:p>
    <w:p>
      <w:pPr>
        <w:jc w:val="both"/>
      </w:pPr>
      <w:r>
        <w:t xml:space="preserve">            topicsWithSortedIndexes.map(_._1)</w:t>
      </w:r>
    </w:p>
    <w:p>
      <w:pPr>
        <w:jc w:val="both"/>
      </w:pPr>
      <w:r>
        <w:t xml:space="preserve">          }.flatten.writeExecution(DailySuffixTypedTsv(outputDir + "/vocab"))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\</w:t>
      </w:r>
    </w:p>
    <w:p>
      <w:pPr>
        <w:jc w:val="both"/>
      </w:pPr>
      <w:r>
        <w:t xml:space="preserve"> --start_cron training_data_for_topic_recommendations \</w:t>
      </w:r>
    </w:p>
    <w:p>
      <w:pPr>
        <w:jc w:val="both"/>
      </w:pPr>
      <w:r>
        <w:t xml:space="preserve">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UserTopicFeatureHydrationScheduledApp extends ScheduledExecutionApp {</w:t>
      </w:r>
    </w:p>
    <w:p>
      <w:pPr>
        <w:jc w:val="both"/>
      </w:pPr>
      <w:r/>
    </w:p>
    <w:p>
      <w:pPr>
        <w:jc w:val="both"/>
      </w:pPr>
      <w:r>
        <w:t xml:space="preserve">  import UserTopicModellingJobUtils._</w:t>
      </w:r>
    </w:p>
    <w:p>
      <w:pPr>
        <w:jc w:val="both"/>
      </w:pPr>
      <w:r/>
    </w:p>
    <w:p>
      <w:pPr>
        <w:jc w:val="both"/>
      </w:pPr>
      <w:r>
        <w:t xml:space="preserve">  private val outputPath: String =</w:t>
      </w:r>
    </w:p>
    <w:p>
      <w:pPr>
        <w:jc w:val="both"/>
      </w:pPr>
      <w:r>
        <w:t xml:space="preserve">    "/user/cassowary/processed/user_topic_modelling"</w:t>
      </w:r>
    </w:p>
    <w:p>
      <w:pPr>
        <w:jc w:val="both"/>
      </w:pPr>
      <w:r/>
    </w:p>
    <w:p>
      <w:pPr>
        <w:jc w:val="both"/>
      </w:pPr>
      <w:r>
        <w:t xml:space="preserve">  override def batchIncrement: Duration = Days(1)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RichDate("2020-10-13")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testingRatio = args.double("testingRatio", 0.2)</w:t>
      </w:r>
    </w:p>
    <w:p>
      <w:pPr>
        <w:jc w:val="both"/>
      </w:pPr>
      <w:r/>
    </w:p>
    <w:p>
      <w:pPr>
        <w:jc w:val="both"/>
      </w:pPr>
      <w:r>
        <w:t xml:space="preserve">    val (trainingDataSamples, testDataSamples, sortedVocab) = UserTopicModellingJobUtils.run(</w:t>
      </w:r>
    </w:p>
    <w:p>
      <w:pPr>
        <w:jc w:val="both"/>
      </w:pPr>
      <w:r>
        <w:t xml:space="preserve">      ExternalDataSources.topicFollowGraphSource,</w:t>
      </w:r>
    </w:p>
    <w:p>
      <w:pPr>
        <w:jc w:val="both"/>
      </w:pPr>
      <w:r>
        <w:t xml:space="preserve">      ExternalDataSources.notInterestedTopicsSource,</w:t>
      </w:r>
    </w:p>
    <w:p>
      <w:pPr>
        <w:jc w:val="both"/>
      </w:pPr>
      <w:r>
        <w:t xml:space="preserve">      ExternalDataSources.userSource,</w:t>
      </w:r>
    </w:p>
    <w:p>
      <w:pPr>
        <w:jc w:val="both"/>
      </w:pPr>
      <w:r>
        <w:t xml:space="preserve">      DataSources.getUserInterestedInData,</w:t>
      </w:r>
    </w:p>
    <w:p>
      <w:pPr>
        <w:jc w:val="both"/>
      </w:pPr>
      <w:r>
        <w:t xml:space="preserve">      DataSources.getPerLanguageTopicEmbeddings,</w:t>
      </w:r>
    </w:p>
    <w:p>
      <w:pPr>
        <w:jc w:val="both"/>
      </w:pPr>
      <w:r>
        <w:t xml:space="preserve">      testingRatio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userTopicAdapter = new UserTopicDataRecordAdapter()</w:t>
      </w:r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getTrainTestExec(</w:t>
      </w:r>
    </w:p>
    <w:p>
      <w:pPr>
        <w:jc w:val="both"/>
      </w:pPr>
      <w:r>
        <w:t xml:space="preserve">          trainingDataSamples,</w:t>
      </w:r>
    </w:p>
    <w:p>
      <w:pPr>
        <w:jc w:val="both"/>
      </w:pPr>
      <w:r>
        <w:t xml:space="preserve">          testDataSamples,</w:t>
      </w:r>
    </w:p>
    <w:p>
      <w:pPr>
        <w:jc w:val="both"/>
      </w:pPr>
      <w:r>
        <w:t xml:space="preserve">          TopicRecommendationsTrainDatarecordsJavaDataset,</w:t>
      </w:r>
    </w:p>
    <w:p>
      <w:pPr>
        <w:jc w:val="both"/>
      </w:pPr>
      <w:r>
        <w:t xml:space="preserve">          TopicRecommendationsTestDatarecordsJavaDataset,</w:t>
      </w:r>
    </w:p>
    <w:p>
      <w:pPr>
        <w:jc w:val="both"/>
      </w:pPr>
      <w:r>
        <w:t xml:space="preserve">          outputPath,</w:t>
      </w:r>
    </w:p>
    <w:p>
      <w:pPr>
        <w:jc w:val="both"/>
      </w:pPr>
      <w:r>
        <w:t xml:space="preserve">          userTopicAdapter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sortedVocab</w:t>
      </w:r>
    </w:p>
    <w:p>
      <w:pPr>
        <w:jc w:val="both"/>
      </w:pPr>
      <w:r>
        <w:t xml:space="preserve">          .map { topicsWithSortedIndexes =&gt;</w:t>
      </w:r>
    </w:p>
    <w:p>
      <w:pPr>
        <w:jc w:val="both"/>
      </w:pPr>
      <w:r>
        <w:t xml:space="preserve">            topicsWithSortedIndexes.map(_._1)</w:t>
      </w:r>
    </w:p>
    <w:p>
      <w:pPr>
        <w:jc w:val="both"/>
      </w:pPr>
      <w:r>
        <w:t xml:space="preserve">          }.flatten.writeExecution(DailySuffixTypedTsv(outputPath + "/vocab"))</w:t>
      </w:r>
    </w:p>
    <w:p>
      <w:pPr>
        <w:jc w:val="both"/>
      </w:pPr>
      <w:r>
        <w:t xml:space="preserve">      ).unit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UserTopicModellingJobUtils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main function that produces training and the test data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topicFollowGraphSource user with followed topics from TFG</w:t>
      </w:r>
    </w:p>
    <w:p>
      <w:pPr>
        <w:jc w:val="both"/>
      </w:pPr>
      <w:r>
        <w:t xml:space="preserve">   * @param notInterestedTopicsSource  user with not interested in topics</w:t>
      </w:r>
    </w:p>
    <w:p>
      <w:pPr>
        <w:jc w:val="both"/>
      </w:pPr>
      <w:r>
        <w:t xml:space="preserve">   * @param userSource user with country and language</w:t>
      </w:r>
    </w:p>
    <w:p>
      <w:pPr>
        <w:jc w:val="both"/>
      </w:pPr>
      <w:r>
        <w:t xml:space="preserve">   * @param userInterestedInData user with interestedin simcluster embeddings</w:t>
      </w:r>
    </w:p>
    <w:p>
      <w:pPr>
        <w:jc w:val="both"/>
      </w:pPr>
      <w:r>
        <w:t xml:space="preserve">   * @param topicPerLanguageEmbeddings topics with simcluster embeddings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Tuple (trainingDataSamples, testingDataSamples, sortedTopicsVocab)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run(</w:t>
      </w:r>
    </w:p>
    <w:p>
      <w:pPr>
        <w:jc w:val="both"/>
      </w:pPr>
      <w:r>
        <w:t xml:space="preserve">    topicFollowGraphSource: TypedPipe[(TopicId, UserId)],</w:t>
      </w:r>
    </w:p>
    <w:p>
      <w:pPr>
        <w:jc w:val="both"/>
      </w:pPr>
      <w:r>
        <w:t xml:space="preserve">    notInterestedTopicsSource: TypedPipe[(TopicId, UserId)],</w:t>
      </w:r>
    </w:p>
    <w:p>
      <w:pPr>
        <w:jc w:val="both"/>
      </w:pPr>
      <w:r>
        <w:t xml:space="preserve">    userSource: TypedPipe[(UserId, (Country, Language))],</w:t>
      </w:r>
    </w:p>
    <w:p>
      <w:pPr>
        <w:jc w:val="both"/>
      </w:pPr>
      <w:r>
        <w:t xml:space="preserve">    userInterestedInData: TypedPipe[(UserId, Map[Int, Double])],</w:t>
      </w:r>
    </w:p>
    <w:p>
      <w:pPr>
        <w:jc w:val="both"/>
      </w:pPr>
      <w:r>
        <w:t xml:space="preserve">    topicPerLanguageEmbeddings: TypedPipe[((TopicId, Language), Map[Int, Double])],</w:t>
      </w:r>
    </w:p>
    <w:p>
      <w:pPr>
        <w:jc w:val="both"/>
      </w:pPr>
      <w:r>
        <w:t xml:space="preserve">    testingRatio: Double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UniqueID,</w:t>
      </w:r>
    </w:p>
    <w:p>
      <w:pPr>
        <w:jc w:val="both"/>
      </w:pPr>
      <w:r>
        <w:t xml:space="preserve">   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(</w:t>
      </w:r>
    </w:p>
    <w:p>
      <w:pPr>
        <w:jc w:val="both"/>
      </w:pPr>
      <w:r>
        <w:t xml:space="preserve">    TypedPipe[UserTopicTrainingSample],</w:t>
      </w:r>
    </w:p>
    <w:p>
      <w:pPr>
        <w:jc w:val="both"/>
      </w:pPr>
      <w:r>
        <w:t xml:space="preserve">    TypedPipe[UserTopicTrainingSample],</w:t>
      </w:r>
    </w:p>
    <w:p>
      <w:pPr>
        <w:jc w:val="both"/>
      </w:pPr>
      <w:r>
        <w:t xml:space="preserve">    TypedPipe[Seq[(TopicId, Int)]]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allFollowableTopics: TypedPipe[TopicId] =</w:t>
      </w:r>
    </w:p>
    <w:p>
      <w:pPr>
        <w:jc w:val="both"/>
      </w:pPr>
      <w:r>
        <w:t xml:space="preserve">      topicFollowGraphSource.map(_._1).distinct</w:t>
      </w:r>
    </w:p>
    <w:p>
      <w:pPr>
        <w:jc w:val="both"/>
      </w:pPr>
      <w:r/>
    </w:p>
    <w:p>
      <w:pPr>
        <w:jc w:val="both"/>
      </w:pPr>
      <w:r>
        <w:t xml:space="preserve">    val allFollowableTopicsWithMappedIds: TypedPipe[(TopicId, Int)] =</w:t>
      </w:r>
    </w:p>
    <w:p>
      <w:pPr>
        <w:jc w:val="both"/>
      </w:pPr>
      <w:r>
        <w:t xml:space="preserve">      allFollowableTopics.groupAll.mapGroup {</w:t>
      </w:r>
    </w:p>
    <w:p>
      <w:pPr>
        <w:jc w:val="both"/>
      </w:pPr>
      <w:r>
        <w:t xml:space="preserve">        case (_, topicIter) =&gt;</w:t>
      </w:r>
    </w:p>
    <w:p>
      <w:pPr>
        <w:jc w:val="both"/>
      </w:pPr>
      <w:r>
        <w:t xml:space="preserve">          topicIter.zipWithIndex.map {</w:t>
      </w:r>
    </w:p>
    <w:p>
      <w:pPr>
        <w:jc w:val="both"/>
      </w:pPr>
      <w:r>
        <w:t xml:space="preserve">            case (topicId, mappedId) =&gt;</w:t>
      </w:r>
    </w:p>
    <w:p>
      <w:pPr>
        <w:jc w:val="both"/>
      </w:pPr>
      <w:r>
        <w:t xml:space="preserve">              (topicId, mappedId)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}.values</w:t>
      </w:r>
    </w:p>
    <w:p>
      <w:pPr>
        <w:jc w:val="both"/>
      </w:pPr>
      <w:r/>
    </w:p>
    <w:p>
      <w:pPr>
        <w:jc w:val="both"/>
      </w:pPr>
      <w:r>
        <w:t xml:space="preserve">    val sortedVocab: TypedPipe[Seq[(TopicId, Int)]] =</w:t>
      </w:r>
    </w:p>
    <w:p>
      <w:pPr>
        <w:jc w:val="both"/>
      </w:pPr>
      <w:r>
        <w:t xml:space="preserve">      allFollowableTopicsWithMappedIds.map(Seq(_)).map(_.sortBy(_._2))</w:t>
      </w:r>
    </w:p>
    <w:p>
      <w:pPr>
        <w:jc w:val="both"/>
      </w:pPr>
      <w:r/>
    </w:p>
    <w:p>
      <w:pPr>
        <w:jc w:val="both"/>
      </w:pPr>
      <w:r>
        <w:t xml:space="preserve">    val dataTrainingSamples: TypedPipe[UserTopicTrainingSample] = getDataSamplesFromTrainingData(</w:t>
      </w:r>
    </w:p>
    <w:p>
      <w:pPr>
        <w:jc w:val="both"/>
      </w:pPr>
      <w:r>
        <w:t xml:space="preserve">      topicFollowGraphSource,</w:t>
      </w:r>
    </w:p>
    <w:p>
      <w:pPr>
        <w:jc w:val="both"/>
      </w:pPr>
      <w:r>
        <w:t xml:space="preserve">      notInterestedTopicsSource,</w:t>
      </w:r>
    </w:p>
    <w:p>
      <w:pPr>
        <w:jc w:val="both"/>
      </w:pPr>
      <w:r>
        <w:t xml:space="preserve">      userSource,</w:t>
      </w:r>
    </w:p>
    <w:p>
      <w:pPr>
        <w:jc w:val="both"/>
      </w:pPr>
      <w:r>
        <w:t xml:space="preserve">      userInterestedInData,</w:t>
      </w:r>
    </w:p>
    <w:p>
      <w:pPr>
        <w:jc w:val="both"/>
      </w:pPr>
      <w:r>
        <w:t xml:space="preserve">      topicPerLanguageEmbeddings,</w:t>
      </w:r>
    </w:p>
    <w:p>
      <w:pPr>
        <w:jc w:val="both"/>
      </w:pPr>
      <w:r>
        <w:t xml:space="preserve">      allFollowableTopicsWithMappedIds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(trainSplit, testSplit) = splitByUser(dataTrainingSamples, testingRatio)</w:t>
      </w:r>
    </w:p>
    <w:p>
      <w:pPr>
        <w:jc w:val="both"/>
      </w:pPr>
      <w:r/>
    </w:p>
    <w:p>
      <w:pPr>
        <w:jc w:val="both"/>
      </w:pPr>
      <w:r>
        <w:t xml:space="preserve">    (trainSplit, testSplit, sortedVocab)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Split the data samples based on user_id into train and test data. This ensures that the same</w:t>
      </w:r>
    </w:p>
    <w:p>
      <w:pPr>
        <w:jc w:val="both"/>
      </w:pPr>
      <w:r>
        <w:t xml:space="preserve">   * user's data records are not part of both train and test data.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splitByUser(</w:t>
      </w:r>
    </w:p>
    <w:p>
      <w:pPr>
        <w:jc w:val="both"/>
      </w:pPr>
      <w:r>
        <w:t xml:space="preserve">    dataTrainingSamples: TypedPipe[UserTopicTrainingSample],</w:t>
      </w:r>
    </w:p>
    <w:p>
      <w:pPr>
        <w:jc w:val="both"/>
      </w:pPr>
      <w:r>
        <w:t xml:space="preserve">    testingRatio: Double</w:t>
      </w:r>
    </w:p>
    <w:p>
      <w:pPr>
        <w:jc w:val="both"/>
      </w:pPr>
      <w:r>
        <w:t xml:space="preserve">  ): (TypedPipe[UserTopicTrainingSample], TypedPipe[UserTopicTrainingSample]) = {</w:t>
      </w:r>
    </w:p>
    <w:p>
      <w:pPr>
        <w:jc w:val="both"/>
      </w:pPr>
      <w:r>
        <w:t xml:space="preserve">    val (trainSplit, testSplit) = dataTrainingSamples</w:t>
      </w:r>
    </w:p>
    <w:p>
      <w:pPr>
        <w:jc w:val="both"/>
      </w:pPr>
      <w:r>
        <w:t xml:space="preserve">      .map { currSmple =&gt; (currSmple.userId, currSmple) }.groupBy(_._1).partition(_ =&gt;</w:t>
      </w:r>
    </w:p>
    <w:p>
      <w:pPr>
        <w:jc w:val="both"/>
      </w:pPr>
      <w:r>
        <w:t xml:space="preserve">        Random.nextDouble() &gt; testingRatio)</w:t>
      </w:r>
    </w:p>
    <w:p>
      <w:pPr>
        <w:jc w:val="both"/>
      </w:pPr>
      <w:r>
        <w:t xml:space="preserve">    val trainingData = trainSplit.values.map(_._2)</w:t>
      </w:r>
    </w:p>
    <w:p>
      <w:pPr>
        <w:jc w:val="both"/>
      </w:pPr>
      <w:r>
        <w:t xml:space="preserve">    val testingData = testSplit.values.map(_._2)</w:t>
      </w:r>
    </w:p>
    <w:p>
      <w:pPr>
        <w:jc w:val="both"/>
      </w:pPr>
      <w:r>
        <w:t xml:space="preserve">    (trainingData, testingData)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 get the target topic for each training data sample for a user from the TopicFollowGraph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topicFollowSource</w:t>
      </w:r>
    </w:p>
    <w:p>
      <w:pPr>
        <w:jc w:val="both"/>
      </w:pPr>
      <w:r>
        <w:t xml:space="preserve">   * @return (UserId, Set(allFollowedTopicsExceptTargetTopic), targetTopic)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getTargetTopicsFromTFG(</w:t>
      </w:r>
    </w:p>
    <w:p>
      <w:pPr>
        <w:jc w:val="both"/>
      </w:pPr>
      <w:r>
        <w:t xml:space="preserve">    topicFollowSource: TypedPipe[(TopicId, UserId)]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TypedPipe[(UserId, Set[TopicId], TopicId)] = {</w:t>
      </w:r>
    </w:p>
    <w:p>
      <w:pPr>
        <w:jc w:val="both"/>
      </w:pPr>
      <w:r>
        <w:t xml:space="preserve">    val numTrainingSamples = Stat("num_positive_training_samples")</w:t>
      </w:r>
    </w:p>
    <w:p>
      <w:pPr>
        <w:jc w:val="both"/>
      </w:pPr>
      <w:r/>
    </w:p>
    <w:p>
      <w:pPr>
        <w:jc w:val="both"/>
      </w:pPr>
      <w:r>
        <w:t xml:space="preserve">    val userFollowedTopics = topicFollowSource.swap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topicId) =&gt; (userId, Set(topicId))</w:t>
      </w:r>
    </w:p>
    <w:p>
      <w:pPr>
        <w:jc w:val="both"/>
      </w:pPr>
      <w:r>
        <w:t xml:space="preserve">      }.sumByKey.toTypedPipe</w:t>
      </w:r>
    </w:p>
    <w:p>
      <w:pPr>
        <w:jc w:val="both"/>
      </w:pPr>
      <w:r/>
    </w:p>
    <w:p>
      <w:pPr>
        <w:jc w:val="both"/>
      </w:pPr>
      <w:r>
        <w:t xml:space="preserve">    userFollowedTopics.flatMap {</w:t>
      </w:r>
    </w:p>
    <w:p>
      <w:pPr>
        <w:jc w:val="both"/>
      </w:pPr>
      <w:r>
        <w:t xml:space="preserve">      case (userID, followedTopicsSet) =&gt;</w:t>
      </w:r>
    </w:p>
    <w:p>
      <w:pPr>
        <w:jc w:val="both"/>
      </w:pPr>
      <w:r>
        <w:t xml:space="preserve">        followedTopicsSet.map { currFollowedTopic =&gt;</w:t>
      </w:r>
    </w:p>
    <w:p>
      <w:pPr>
        <w:jc w:val="both"/>
      </w:pPr>
      <w:r>
        <w:t xml:space="preserve">          numTrainingSamples.inc()</w:t>
      </w:r>
    </w:p>
    <w:p>
      <w:pPr>
        <w:jc w:val="both"/>
      </w:pPr>
      <w:r>
        <w:t xml:space="preserve">          val remainingTopics = followedTopicsSet - currFollowedTopic</w:t>
      </w:r>
    </w:p>
    <w:p>
      <w:pPr>
        <w:jc w:val="both"/>
      </w:pPr>
      <w:r>
        <w:t xml:space="preserve">          (userID, remainingTopics, currFollowedTopic)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that does the intermediate join operation between a user's followed,</w:t>
      </w:r>
    </w:p>
    <w:p>
      <w:pPr>
        <w:jc w:val="both"/>
      </w:pPr>
      <w:r>
        <w:t xml:space="preserve">   * not-interested, interestedIn, country and language typedpipe sources, read from different sources.</w:t>
      </w:r>
    </w:p>
    <w:p>
      <w:pPr>
        <w:jc w:val="both"/>
      </w:pPr>
      <w:r>
        <w:t xml:space="preserve">   */</w:t>
      </w:r>
    </w:p>
    <w:p>
      <w:pPr>
        <w:jc w:val="both"/>
      </w:pPr>
      <w:r/>
    </w:p>
    <w:p>
      <w:pPr>
        <w:jc w:val="both"/>
      </w:pPr>
      <w:r>
        <w:t xml:space="preserve">  def getFeaturesIntermediateJoin(</w:t>
      </w:r>
    </w:p>
    <w:p>
      <w:pPr>
        <w:jc w:val="both"/>
      </w:pPr>
      <w:r>
        <w:t xml:space="preserve">    topicFollowGraphSource: TypedPipe[(TopicId, UserId)],</w:t>
      </w:r>
    </w:p>
    <w:p>
      <w:pPr>
        <w:jc w:val="both"/>
      </w:pPr>
      <w:r>
        <w:t xml:space="preserve">    notInterestedTopicsSource: TypedPipe[(TopicId, UserId)],</w:t>
      </w:r>
    </w:p>
    <w:p>
      <w:pPr>
        <w:jc w:val="both"/>
      </w:pPr>
      <w:r>
        <w:t xml:space="preserve">    allFollowableTopicsWithMappedIds: TypedPipe[(TopicId, Int)],</w:t>
      </w:r>
    </w:p>
    <w:p>
      <w:pPr>
        <w:jc w:val="both"/>
      </w:pPr>
      <w:r>
        <w:t xml:space="preserve">    userCountryAndLanguage: TypedPipe[(UserId, (Country, Language))],</w:t>
      </w:r>
    </w:p>
    <w:p>
      <w:pPr>
        <w:jc w:val="both"/>
      </w:pPr>
      <w:r>
        <w:t xml:space="preserve">    userInterestedInData: TypedPipe[(UserId, Map[Int, Double])]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UserId,</w:t>
      </w:r>
    </w:p>
    <w:p>
      <w:pPr>
        <w:jc w:val="both"/>
      </w:pPr>
      <w:r>
        <w:t xml:space="preserve">      Set[TopicId],</w:t>
      </w:r>
    </w:p>
    <w:p>
      <w:pPr>
        <w:jc w:val="both"/>
      </w:pPr>
      <w:r>
        <w:t xml:space="preserve">      Set[TopicId],</w:t>
      </w:r>
    </w:p>
    <w:p>
      <w:pPr>
        <w:jc w:val="both"/>
      </w:pPr>
      <w:r>
        <w:t xml:space="preserve">      TopicId,</w:t>
      </w:r>
    </w:p>
    <w:p>
      <w:pPr>
        <w:jc w:val="both"/>
      </w:pPr>
      <w:r>
        <w:t xml:space="preserve">      Int,</w:t>
      </w:r>
    </w:p>
    <w:p>
      <w:pPr>
        <w:jc w:val="both"/>
      </w:pPr>
      <w:r>
        <w:t xml:space="preserve">      Country,</w:t>
      </w:r>
    </w:p>
    <w:p>
      <w:pPr>
        <w:jc w:val="both"/>
      </w:pPr>
      <w:r>
        <w:t xml:space="preserve">      Language,</w:t>
      </w:r>
    </w:p>
    <w:p>
      <w:pPr>
        <w:jc w:val="both"/>
      </w:pPr>
      <w:r>
        <w:t xml:space="preserve">      Map[Int, Double]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implicit val l2b: Long =&gt; Array[Byte] = Injection.long2BigEndian</w:t>
      </w:r>
    </w:p>
    <w:p>
      <w:pPr>
        <w:jc w:val="both"/>
      </w:pPr>
      <w:r/>
    </w:p>
    <w:p>
      <w:pPr>
        <w:jc w:val="both"/>
      </w:pPr>
      <w:r>
        <w:t xml:space="preserve">    val userWithFollowedTargetTopics: TypedPipe[</w:t>
      </w:r>
    </w:p>
    <w:p>
      <w:pPr>
        <w:jc w:val="both"/>
      </w:pPr>
      <w:r>
        <w:t xml:space="preserve">      (UserId, Set[TopicId], TopicId)</w:t>
      </w:r>
    </w:p>
    <w:p>
      <w:pPr>
        <w:jc w:val="both"/>
      </w:pPr>
      <w:r>
        <w:t xml:space="preserve">    ] = getTargetTopicsFromTFG(topicFollowGraphSource)</w:t>
      </w:r>
    </w:p>
    <w:p>
      <w:pPr>
        <w:jc w:val="both"/>
      </w:pPr>
      <w:r/>
    </w:p>
    <w:p>
      <w:pPr>
        <w:jc w:val="both"/>
      </w:pPr>
      <w:r>
        <w:t xml:space="preserve">    val userWithNotInterestedTopics: TypedPipe[(UserId, Set[TopicId])] =</w:t>
      </w:r>
    </w:p>
    <w:p>
      <w:pPr>
        <w:jc w:val="both"/>
      </w:pPr>
      <w:r>
        <w:t xml:space="preserve">      notInterestedTopicsSource.swap.mapValues(Set(_)).sumByKey.toTypedPipe</w:t>
      </w:r>
    </w:p>
    <w:p>
      <w:pPr>
        <w:jc w:val="both"/>
      </w:pPr>
      <w:r/>
    </w:p>
    <w:p>
      <w:pPr>
        <w:jc w:val="both"/>
      </w:pPr>
      <w:r>
        <w:t xml:space="preserve">    userWithFollowedTargetTopics</w:t>
      </w:r>
    </w:p>
    <w:p>
      <w:pPr>
        <w:jc w:val="both"/>
      </w:pPr>
      <w:r>
        <w:t xml:space="preserve">      .groupBy(_._1).leftJoin(userWithNotInterestedTopics).values.map {</w:t>
      </w:r>
    </w:p>
    <w:p>
      <w:pPr>
        <w:jc w:val="both"/>
      </w:pPr>
      <w:r>
        <w:t xml:space="preserve">        case ((userId, followedTopics, targetFollowedTopic), notInterestedOpt)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followedTopics,</w:t>
      </w:r>
    </w:p>
    <w:p>
      <w:pPr>
        <w:jc w:val="both"/>
      </w:pPr>
      <w:r>
        <w:t xml:space="preserve">            targetFollowedTopic,</w:t>
      </w:r>
    </w:p>
    <w:p>
      <w:pPr>
        <w:jc w:val="both"/>
      </w:pPr>
      <w:r>
        <w:t xml:space="preserve">            notInterestedOpt.getOrElse(Set.empty[TopicId]))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followedTopics, targetFollowedTopic, notInterestedTopics) =&gt;</w:t>
      </w:r>
    </w:p>
    <w:p>
      <w:pPr>
        <w:jc w:val="both"/>
      </w:pPr>
      <w:r>
        <w:t xml:space="preserve">          (targetFollowedTopic, (userId, followedTopics, notInterestedTopics))</w:t>
      </w:r>
    </w:p>
    <w:p>
      <w:pPr>
        <w:jc w:val="both"/>
      </w:pPr>
      <w:r>
        <w:t xml:space="preserve">      }.join(allFollowableTopicsWithMappedIds).map {</w:t>
      </w:r>
    </w:p>
    <w:p>
      <w:pPr>
        <w:jc w:val="both"/>
      </w:pPr>
      <w:r>
        <w:t xml:space="preserve">        case (targetTopic, ((userId, followedTopics, notInterestedTopics), targetTopicIdx)) =&gt;</w:t>
      </w:r>
    </w:p>
    <w:p>
      <w:pPr>
        <w:jc w:val="both"/>
      </w:pPr>
      <w:r>
        <w:t xml:space="preserve">          (userId, followedTopics, notInterestedTopics, targetTopic, targetTopicIdx)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.groupBy(_._1).sketch(4000)</w:t>
      </w:r>
    </w:p>
    <w:p>
      <w:pPr>
        <w:jc w:val="both"/>
      </w:pPr>
      <w:r>
        <w:t xml:space="preserve">      .join(userCountryAndLanguage</w:t>
      </w:r>
    </w:p>
    <w:p>
      <w:pPr>
        <w:jc w:val="both"/>
      </w:pPr>
      <w:r>
        <w:t xml:space="preserve">        .groupBy(_._1)).sketch(4000).leftJoin(userInterestedInData)</w:t>
      </w:r>
    </w:p>
    <w:p>
      <w:pPr>
        <w:jc w:val="both"/>
      </w:pPr>
      <w:r>
        <w:t xml:space="preserve">      .values.map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(userId, followedTopics, notInterestedTopics, targetTopic, targetTopicIdx),</w:t>
      </w:r>
    </w:p>
    <w:p>
      <w:pPr>
        <w:jc w:val="both"/>
      </w:pPr>
      <w:r>
        <w:t xml:space="preserve">                (_, (userCountry, userLanguage))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userIntOpt)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followedTopics,</w:t>
      </w:r>
    </w:p>
    <w:p>
      <w:pPr>
        <w:jc w:val="both"/>
      </w:pPr>
      <w:r>
        <w:t xml:space="preserve">            notInterestedTopics,</w:t>
      </w:r>
    </w:p>
    <w:p>
      <w:pPr>
        <w:jc w:val="both"/>
      </w:pPr>
      <w:r>
        <w:t xml:space="preserve">            targetTopic,</w:t>
      </w:r>
    </w:p>
    <w:p>
      <w:pPr>
        <w:jc w:val="both"/>
      </w:pPr>
      <w:r>
        <w:t xml:space="preserve">            targetTopicIdx,</w:t>
      </w:r>
    </w:p>
    <w:p>
      <w:pPr>
        <w:jc w:val="both"/>
      </w:pPr>
      <w:r>
        <w:t xml:space="preserve">            userCountry,</w:t>
      </w:r>
    </w:p>
    <w:p>
      <w:pPr>
        <w:jc w:val="both"/>
      </w:pPr>
      <w:r>
        <w:t xml:space="preserve">            userLanguage,</w:t>
      </w:r>
    </w:p>
    <w:p>
      <w:pPr>
        <w:jc w:val="both"/>
      </w:pPr>
      <w:r>
        <w:t xml:space="preserve">            userIntOpt.getOrElse(Map.empty))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that aggregates user's followed topics, not-interested topics,</w:t>
      </w:r>
    </w:p>
    <w:p>
      <w:pPr>
        <w:jc w:val="both"/>
      </w:pPr>
      <w:r>
        <w:t xml:space="preserve">   * country, language with join operations and generates the UserTopicTrainingSample</w:t>
      </w:r>
    </w:p>
    <w:p>
      <w:pPr>
        <w:jc w:val="both"/>
      </w:pPr>
      <w:r>
        <w:t xml:space="preserve">   * for each DataRecord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getDataSamplesFromTrainingData(</w:t>
      </w:r>
    </w:p>
    <w:p>
      <w:pPr>
        <w:jc w:val="both"/>
      </w:pPr>
      <w:r>
        <w:t xml:space="preserve">    topicFollowGraphSource: TypedPipe[(TopicId, UserId)],</w:t>
      </w:r>
    </w:p>
    <w:p>
      <w:pPr>
        <w:jc w:val="both"/>
      </w:pPr>
      <w:r>
        <w:t xml:space="preserve">    notInterestedTopicsSource: TypedPipe[(TopicId, UserId)],</w:t>
      </w:r>
    </w:p>
    <w:p>
      <w:pPr>
        <w:jc w:val="both"/>
      </w:pPr>
      <w:r>
        <w:t xml:space="preserve">    userCountryAndLanguage: TypedPipe[(UserId, (Country, Language))],</w:t>
      </w:r>
    </w:p>
    <w:p>
      <w:pPr>
        <w:jc w:val="both"/>
      </w:pPr>
      <w:r>
        <w:t xml:space="preserve">    userInterestedInData: TypedPipe[(UserId, Map[Int, Double])],</w:t>
      </w:r>
    </w:p>
    <w:p>
      <w:pPr>
        <w:jc w:val="both"/>
      </w:pPr>
      <w:r>
        <w:t xml:space="preserve">    topicPerLanguageEmbeddings: TypedPipe[((TopicId, Language), Map[Int, Double])],</w:t>
      </w:r>
    </w:p>
    <w:p>
      <w:pPr>
        <w:jc w:val="both"/>
      </w:pPr>
      <w:r>
        <w:t xml:space="preserve">    allFollowableTopicsWithMappedIds: TypedPipe[(TopicId, Int)]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TypedPipe[UserTopicTrainingSample] = {</w:t>
      </w:r>
    </w:p>
    <w:p>
      <w:pPr>
        <w:jc w:val="both"/>
      </w:pPr>
      <w:r/>
    </w:p>
    <w:p>
      <w:pPr>
        <w:jc w:val="both"/>
      </w:pPr>
      <w:r>
        <w:t xml:space="preserve">    implicit val l2b: Long =&gt; Array[Byte] = Injection.long2BigEndian</w:t>
      </w:r>
    </w:p>
    <w:p>
      <w:pPr>
        <w:jc w:val="both"/>
      </w:pPr>
      <w:r/>
    </w:p>
    <w:p>
      <w:pPr>
        <w:jc w:val="both"/>
      </w:pPr>
      <w:r>
        <w:t xml:space="preserve">    val allTopicEmbeddingsMap: ValuePipe[Map[(TopicId, Language), Map[Int, Double]]] =</w:t>
      </w:r>
    </w:p>
    <w:p>
      <w:pPr>
        <w:jc w:val="both"/>
      </w:pPr>
      <w:r>
        <w:t xml:space="preserve">      topicPerLanguageEmbeddings.map {</w:t>
      </w:r>
    </w:p>
    <w:p>
      <w:pPr>
        <w:jc w:val="both"/>
      </w:pPr>
      <w:r>
        <w:t xml:space="preserve">        case (topicWithLang, embedding) =&gt;</w:t>
      </w:r>
    </w:p>
    <w:p>
      <w:pPr>
        <w:jc w:val="both"/>
      </w:pPr>
      <w:r>
        <w:t xml:space="preserve">          Map(topicWithLang -&gt; embedding)</w:t>
      </w:r>
    </w:p>
    <w:p>
      <w:pPr>
        <w:jc w:val="both"/>
      </w:pPr>
      <w:r>
        <w:t xml:space="preserve">      }.sum</w:t>
      </w:r>
    </w:p>
    <w:p>
      <w:pPr>
        <w:jc w:val="both"/>
      </w:pPr>
      <w:r/>
    </w:p>
    <w:p>
      <w:pPr>
        <w:jc w:val="both"/>
      </w:pPr>
      <w:r>
        <w:t xml:space="preserve">    val userWithFollowedAndNotInterestedTopics = getFeaturesIntermediateJoin(</w:t>
      </w:r>
    </w:p>
    <w:p>
      <w:pPr>
        <w:jc w:val="both"/>
      </w:pPr>
      <w:r>
        <w:t xml:space="preserve">      topicFollowGraphSource,</w:t>
      </w:r>
    </w:p>
    <w:p>
      <w:pPr>
        <w:jc w:val="both"/>
      </w:pPr>
      <w:r>
        <w:t xml:space="preserve">      notInterestedTopicsSource,</w:t>
      </w:r>
    </w:p>
    <w:p>
      <w:pPr>
        <w:jc w:val="both"/>
      </w:pPr>
      <w:r>
        <w:t xml:space="preserve">      allFollowableTopicsWithMappedIds,</w:t>
      </w:r>
    </w:p>
    <w:p>
      <w:pPr>
        <w:jc w:val="both"/>
      </w:pPr>
      <w:r>
        <w:t xml:space="preserve">      userCountryAndLanguage,</w:t>
      </w:r>
    </w:p>
    <w:p>
      <w:pPr>
        <w:jc w:val="both"/>
      </w:pPr>
      <w:r>
        <w:t xml:space="preserve">      userInterestedInData)</w:t>
      </w:r>
    </w:p>
    <w:p>
      <w:pPr>
        <w:jc w:val="both"/>
      </w:pPr>
      <w:r/>
    </w:p>
    <w:p>
      <w:pPr>
        <w:jc w:val="both"/>
      </w:pPr>
      <w:r>
        <w:t xml:space="preserve">    userWithFollowedAndNotInterestedTopics.flatMapWithValue(allTopicEmbeddingsMap) {</w:t>
      </w:r>
    </w:p>
    <w:p>
      <w:pPr>
        <w:jc w:val="both"/>
      </w:pPr>
      <w:r>
        <w:t xml:space="preserve">      case (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followedTopics,</w:t>
      </w:r>
    </w:p>
    <w:p>
      <w:pPr>
        <w:jc w:val="both"/>
      </w:pPr>
      <w:r>
        <w:t xml:space="preserve">              notInterestedTopics,</w:t>
      </w:r>
    </w:p>
    <w:p>
      <w:pPr>
        <w:jc w:val="both"/>
      </w:pPr>
      <w:r>
        <w:t xml:space="preserve">              targetTopic,</w:t>
      </w:r>
    </w:p>
    <w:p>
      <w:pPr>
        <w:jc w:val="both"/>
      </w:pPr>
      <w:r>
        <w:t xml:space="preserve">              targetTopicIdx,</w:t>
      </w:r>
    </w:p>
    <w:p>
      <w:pPr>
        <w:jc w:val="both"/>
      </w:pPr>
      <w:r>
        <w:t xml:space="preserve">              userCountry,</w:t>
      </w:r>
    </w:p>
    <w:p>
      <w:pPr>
        <w:jc w:val="both"/>
      </w:pPr>
      <w:r>
        <w:t xml:space="preserve">              userLanguage,</w:t>
      </w:r>
    </w:p>
    <w:p>
      <w:pPr>
        <w:jc w:val="both"/>
      </w:pPr>
      <w:r>
        <w:t xml:space="preserve">              userInt),</w:t>
      </w:r>
    </w:p>
    <w:p>
      <w:pPr>
        <w:jc w:val="both"/>
      </w:pPr>
      <w:r>
        <w:t xml:space="preserve">            Some(allTopicEmbeddings)) =&gt;</w:t>
      </w:r>
    </w:p>
    <w:p>
      <w:pPr>
        <w:jc w:val="both"/>
      </w:pPr>
      <w:r>
        <w:t xml:space="preserve">        val averageFollowedTopicsSimClusters = Monoid</w:t>
      </w:r>
    </w:p>
    <w:p>
      <w:pPr>
        <w:jc w:val="both"/>
      </w:pPr>
      <w:r>
        <w:t xml:space="preserve">          .sum(followedTopics.toSeq.map { topicId =&gt;</w:t>
      </w:r>
    </w:p>
    <w:p>
      <w:pPr>
        <w:jc w:val="both"/>
      </w:pPr>
      <w:r>
        <w:t xml:space="preserve">            allTopicEmbeddings.getOrElse((topicId, userLanguage), Map.empty)</w:t>
      </w:r>
    </w:p>
    <w:p>
      <w:pPr>
        <w:jc w:val="both"/>
      </w:pPr>
      <w:r>
        <w:t xml:space="preserve">          }).mapValues(v =&gt;</w:t>
      </w:r>
    </w:p>
    <w:p>
      <w:pPr>
        <w:jc w:val="both"/>
      </w:pPr>
      <w:r>
        <w:t xml:space="preserve">            v / followedTopics.size) // average simcluster embedding of the followed topics</w:t>
      </w:r>
    </w:p>
    <w:p>
      <w:pPr>
        <w:jc w:val="both"/>
      </w:pPr>
      <w:r/>
    </w:p>
    <w:p>
      <w:pPr>
        <w:jc w:val="both"/>
      </w:pPr>
      <w:r>
        <w:t xml:space="preserve">        val averageNotInterestedTopicsSimClusters = Monoid</w:t>
      </w:r>
    </w:p>
    <w:p>
      <w:pPr>
        <w:jc w:val="both"/>
      </w:pPr>
      <w:r>
        <w:t xml:space="preserve">          .sum(notInterestedTopics.toSeq.map { topicId =&gt;</w:t>
      </w:r>
    </w:p>
    <w:p>
      <w:pPr>
        <w:jc w:val="both"/>
      </w:pPr>
      <w:r>
        <w:t xml:space="preserve">            allTopicEmbeddings.getOrElse((topicId, userLanguage), Map.empty)</w:t>
      </w:r>
    </w:p>
    <w:p>
      <w:pPr>
        <w:jc w:val="both"/>
      </w:pPr>
      <w:r>
        <w:t xml:space="preserve">          }).mapValues(v =&gt;</w:t>
      </w:r>
    </w:p>
    <w:p>
      <w:pPr>
        <w:jc w:val="both"/>
      </w:pPr>
      <w:r>
        <w:t xml:space="preserve">            v / notInterestedTopics.size) // average simcluster embedding of the notInterested topics</w:t>
      </w:r>
    </w:p>
    <w:p>
      <w:pPr>
        <w:jc w:val="both"/>
      </w:pPr>
      <w:r/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UserTopicTrainingSample(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followedTopics,</w:t>
      </w:r>
    </w:p>
    <w:p>
      <w:pPr>
        <w:jc w:val="both"/>
      </w:pPr>
      <w:r>
        <w:t xml:space="preserve">            notInterestedTopics,</w:t>
      </w:r>
    </w:p>
    <w:p>
      <w:pPr>
        <w:jc w:val="both"/>
      </w:pPr>
      <w:r>
        <w:t xml:space="preserve">            userCountry,</w:t>
      </w:r>
    </w:p>
    <w:p>
      <w:pPr>
        <w:jc w:val="both"/>
      </w:pPr>
      <w:r>
        <w:t xml:space="preserve">            userLanguage,</w:t>
      </w:r>
    </w:p>
    <w:p>
      <w:pPr>
        <w:jc w:val="both"/>
      </w:pPr>
      <w:r>
        <w:t xml:space="preserve">            targetTopicIdx,</w:t>
      </w:r>
    </w:p>
    <w:p>
      <w:pPr>
        <w:jc w:val="both"/>
      </w:pPr>
      <w:r>
        <w:t xml:space="preserve">            userInt,</w:t>
      </w:r>
    </w:p>
    <w:p>
      <w:pPr>
        <w:jc w:val="both"/>
      </w:pPr>
      <w:r>
        <w:t xml:space="preserve">            averageFollowedTopicsSimClusters,</w:t>
      </w:r>
    </w:p>
    <w:p>
      <w:pPr>
        <w:jc w:val="both"/>
      </w:pPr>
      <w:r>
        <w:t xml:space="preserve">            averageNotInterestedTopicsSimClusters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train and test data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getTrainTestExec(</w:t>
      </w:r>
    </w:p>
    <w:p>
      <w:pPr>
        <w:jc w:val="both"/>
      </w:pPr>
      <w:r>
        <w:t xml:space="preserve">    trainingData: TypedPipe[UserTopicTrainingSample],</w:t>
      </w:r>
    </w:p>
    <w:p>
      <w:pPr>
        <w:jc w:val="both"/>
      </w:pPr>
      <w:r>
        <w:t xml:space="preserve">    testingData: TypedPipe[UserTopicTrainingSample],</w:t>
      </w:r>
    </w:p>
    <w:p>
      <w:pPr>
        <w:jc w:val="both"/>
      </w:pPr>
      <w:r>
        <w:t xml:space="preserve">    trainDataset: SnapshotDALDatasetBase[DataRecord],</w:t>
      </w:r>
    </w:p>
    <w:p>
      <w:pPr>
        <w:jc w:val="both"/>
      </w:pPr>
      <w:r>
        <w:t xml:space="preserve">    testDataset: SnapshotDALDatasetBase[DataRecord],</w:t>
      </w:r>
    </w:p>
    <w:p>
      <w:pPr>
        <w:jc w:val="both"/>
      </w:pPr>
      <w:r>
        <w:t xml:space="preserve">    outputPath: String,</w:t>
      </w:r>
    </w:p>
    <w:p>
      <w:pPr>
        <w:jc w:val="both"/>
      </w:pPr>
      <w:r>
        <w:t xml:space="preserve">    adapter: IRecordOneToOneAdapter[UserTopicTrainingSample]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trainExec =</w:t>
      </w:r>
    </w:p>
    <w:p>
      <w:pPr>
        <w:jc w:val="both"/>
      </w:pPr>
      <w:r>
        <w:t xml:space="preserve">      convertTypedPipeToDataSetPipe(trainingData, adapter)</w:t>
      </w:r>
    </w:p>
    <w:p>
      <w:pPr>
        <w:jc w:val="both"/>
      </w:pPr>
      <w:r>
        <w:t xml:space="preserve">        .writeDALSnapshotExecution(</w:t>
      </w:r>
    </w:p>
    <w:p>
      <w:pPr>
        <w:jc w:val="both"/>
      </w:pPr>
      <w:r>
        <w:t xml:space="preserve">          trainDataset,</w:t>
      </w:r>
    </w:p>
    <w:p>
      <w:pPr>
        <w:jc w:val="both"/>
      </w:pPr>
      <w:r>
        <w:t xml:space="preserve">          D.Daily,</w:t>
      </w:r>
    </w:p>
    <w:p>
      <w:pPr>
        <w:jc w:val="both"/>
      </w:pPr>
      <w:r>
        <w:t xml:space="preserve">          D.Suffix(s"$outputPath/training"),</w:t>
      </w:r>
    </w:p>
    <w:p>
      <w:pPr>
        <w:jc w:val="both"/>
      </w:pPr>
      <w:r>
        <w:t xml:space="preserve">          D.EBLzo(),</w:t>
      </w:r>
    </w:p>
    <w:p>
      <w:pPr>
        <w:jc w:val="both"/>
      </w:pPr>
      <w:r>
        <w:t xml:space="preserve">          dateRange.end)</w:t>
      </w:r>
    </w:p>
    <w:p>
      <w:pPr>
        <w:jc w:val="both"/>
      </w:pPr>
      <w:r>
        <w:t xml:space="preserve">    val testExec =</w:t>
      </w:r>
    </w:p>
    <w:p>
      <w:pPr>
        <w:jc w:val="both"/>
      </w:pPr>
      <w:r>
        <w:t xml:space="preserve">      convertTypedPipeToDataSetPipe(testingData, adapter)</w:t>
      </w:r>
    </w:p>
    <w:p>
      <w:pPr>
        <w:jc w:val="both"/>
      </w:pPr>
      <w:r>
        <w:t xml:space="preserve">        .writeDALSnapshotExecution(</w:t>
      </w:r>
    </w:p>
    <w:p>
      <w:pPr>
        <w:jc w:val="both"/>
      </w:pPr>
      <w:r>
        <w:t xml:space="preserve">          testDataset,</w:t>
      </w:r>
    </w:p>
    <w:p>
      <w:pPr>
        <w:jc w:val="both"/>
      </w:pPr>
      <w:r>
        <w:t xml:space="preserve">          D.Daily,</w:t>
      </w:r>
    </w:p>
    <w:p>
      <w:pPr>
        <w:jc w:val="both"/>
      </w:pPr>
      <w:r>
        <w:t xml:space="preserve">          D.Suffix(s"$outputPath/testing"),</w:t>
      </w:r>
    </w:p>
    <w:p>
      <w:pPr>
        <w:jc w:val="both"/>
      </w:pPr>
      <w:r>
        <w:t xml:space="preserve">          D.EBLzo(),</w:t>
      </w:r>
    </w:p>
    <w:p>
      <w:pPr>
        <w:jc w:val="both"/>
      </w:pPr>
      <w:r>
        <w:t xml:space="preserve">          dateRange.end)</w:t>
      </w:r>
    </w:p>
    <w:p>
      <w:pPr>
        <w:jc w:val="both"/>
      </w:pPr>
      <w:r>
        <w:t xml:space="preserve">    Execution.zip(trainExec, testExec).unit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 get the datasetPipe containing datarecords hydrated by datarecordAdapter</w:t>
      </w:r>
    </w:p>
    <w:p>
      <w:pPr>
        <w:jc w:val="both"/>
      </w:pPr>
      <w:r>
        <w:t xml:space="preserve">   * @param userTrainingSamples</w:t>
      </w:r>
    </w:p>
    <w:p>
      <w:pPr>
        <w:jc w:val="both"/>
      </w:pPr>
      <w:r>
        <w:t xml:space="preserve">   * @param adapter</w:t>
      </w:r>
    </w:p>
    <w:p>
      <w:pPr>
        <w:jc w:val="both"/>
      </w:pPr>
      <w:r>
        <w:t xml:space="preserve">   * @return DataSetPipe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convertTypedPipeToDataSetPipe(</w:t>
      </w:r>
    </w:p>
    <w:p>
      <w:pPr>
        <w:jc w:val="both"/>
      </w:pPr>
      <w:r>
        <w:t xml:space="preserve">    userTrainingSamples: TypedPipe[UserTopicTrainingSample],</w:t>
      </w:r>
    </w:p>
    <w:p>
      <w:pPr>
        <w:jc w:val="both"/>
      </w:pPr>
      <w:r>
        <w:t xml:space="preserve">    adapter: IRecordOneToOneAdapter[UserTopicTrainingSample]</w:t>
      </w:r>
    </w:p>
    <w:p>
      <w:pPr>
        <w:jc w:val="both"/>
      </w:pPr>
      <w:r>
        <w:t xml:space="preserve">  ): DataSetPipe = {</w:t>
      </w:r>
    </w:p>
    <w:p>
      <w:pPr>
        <w:jc w:val="both"/>
      </w:pPr>
      <w:r>
        <w:t xml:space="preserve">    userTrainingSamples.toDataSetPipe(adapter)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