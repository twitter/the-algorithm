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com.twitter.simclusters_v2.scalding.topic_recommendations.model_based_topic_recommendations</w:t>
      </w:r>
    </w:p>
    <w:p>
      <w:pPr>
        <w:jc w:val="both"/>
      </w:pPr>
      <w:r/>
    </w:p>
    <w:p>
      <w:pPr>
        <w:jc w:val="both"/>
      </w:pPr>
      <w:r>
        <w:t>import com.twitter.ml.api.{Feature, FeatureContext}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/>
    </w:p>
    <w:p>
      <w:pPr>
        <w:jc w:val="both"/>
      </w:pPr>
      <w:r>
        <w:t>object UserFeatures {</w:t>
      </w:r>
    </w:p>
    <w:p>
      <w:pPr>
        <w:jc w:val="both"/>
      </w:pPr>
      <w:r>
        <w:t xml:space="preserve">  val UserIdFeature = SharedFeatures.USER_ID // User-id</w:t>
      </w:r>
    </w:p>
    <w:p>
      <w:pPr>
        <w:jc w:val="both"/>
      </w:pPr>
      <w:r/>
    </w:p>
    <w:p>
      <w:pPr>
        <w:jc w:val="both"/>
      </w:pPr>
      <w:r>
        <w:t xml:space="preserve">  val UserSimClusterFeatures =</w:t>
      </w:r>
    </w:p>
    <w:p>
      <w:pPr>
        <w:jc w:val="both"/>
      </w:pPr>
      <w:r>
        <w:t xml:space="preserve">    new Feature.SparseContinuous(</w:t>
      </w:r>
    </w:p>
    <w:p>
      <w:pPr>
        <w:jc w:val="both"/>
      </w:pPr>
      <w:r>
        <w:t xml:space="preserve">      "user.simclusters.interested_in"</w:t>
      </w:r>
    </w:p>
    <w:p>
      <w:pPr>
        <w:jc w:val="both"/>
      </w:pPr>
      <w:r>
        <w:t xml:space="preserve">    ) // User's interestedIn simcluster embeddding</w:t>
      </w:r>
    </w:p>
    <w:p>
      <w:pPr>
        <w:jc w:val="both"/>
      </w:pPr>
      <w:r/>
    </w:p>
    <w:p>
      <w:pPr>
        <w:jc w:val="both"/>
      </w:pPr>
      <w:r>
        <w:t xml:space="preserve">  val UserCountryFeature = new Feature.Text("user.country") // user's country code</w:t>
      </w:r>
    </w:p>
    <w:p>
      <w:pPr>
        <w:jc w:val="both"/>
      </w:pPr>
      <w:r/>
    </w:p>
    <w:p>
      <w:pPr>
        <w:jc w:val="both"/>
      </w:pPr>
      <w:r>
        <w:t xml:space="preserve">  val UserLanguageFeature = new Feature.Text("user.language") // user's language</w:t>
      </w:r>
    </w:p>
    <w:p>
      <w:pPr>
        <w:jc w:val="both"/>
      </w:pPr>
      <w:r/>
    </w:p>
    <w:p>
      <w:pPr>
        <w:jc w:val="both"/>
      </w:pPr>
      <w:r>
        <w:t xml:space="preserve">  val FollowedTopicIdFeatures =</w:t>
      </w:r>
    </w:p>
    <w:p>
      <w:pPr>
        <w:jc w:val="both"/>
      </w:pPr>
      <w:r>
        <w:t xml:space="preserve">    new Feature.SparseBinary(</w:t>
      </w:r>
    </w:p>
    <w:p>
      <w:pPr>
        <w:jc w:val="both"/>
      </w:pPr>
      <w:r>
        <w:t xml:space="preserve">      "followed_topics.id"</w:t>
      </w:r>
    </w:p>
    <w:p>
      <w:pPr>
        <w:jc w:val="both"/>
      </w:pPr>
      <w:r>
        <w:t xml:space="preserve">    ) // SparseBinary features for the set of followed topics</w:t>
      </w:r>
    </w:p>
    <w:p>
      <w:pPr>
        <w:jc w:val="both"/>
      </w:pPr>
      <w:r/>
    </w:p>
    <w:p>
      <w:pPr>
        <w:jc w:val="both"/>
      </w:pPr>
      <w:r>
        <w:t xml:space="preserve">  val NotInterestedTopicIdFeatures =</w:t>
      </w:r>
    </w:p>
    <w:p>
      <w:pPr>
        <w:jc w:val="both"/>
      </w:pPr>
      <w:r>
        <w:t xml:space="preserve">    new Feature.SparseBinary(</w:t>
      </w:r>
    </w:p>
    <w:p>
      <w:pPr>
        <w:jc w:val="both"/>
      </w:pPr>
      <w:r>
        <w:t xml:space="preserve">      "not_interested_topics.id"</w:t>
      </w:r>
    </w:p>
    <w:p>
      <w:pPr>
        <w:jc w:val="both"/>
      </w:pPr>
      <w:r>
        <w:t xml:space="preserve">    ) // SparseBinary features for the set of not-interested topics</w:t>
      </w:r>
    </w:p>
    <w:p>
      <w:pPr>
        <w:jc w:val="both"/>
      </w:pPr>
      <w:r/>
    </w:p>
    <w:p>
      <w:pPr>
        <w:jc w:val="both"/>
      </w:pPr>
      <w:r>
        <w:t xml:space="preserve">  val FollowedTopicSimClusterAvgFeatures =</w:t>
      </w:r>
    </w:p>
    <w:p>
      <w:pPr>
        <w:jc w:val="both"/>
      </w:pPr>
      <w:r>
        <w:t xml:space="preserve">    new Feature.SparseContinuous(</w:t>
      </w:r>
    </w:p>
    <w:p>
      <w:pPr>
        <w:jc w:val="both"/>
      </w:pPr>
      <w:r>
        <w:t xml:space="preserve">      "followed_topics.simclusters.avg"</w:t>
      </w:r>
    </w:p>
    <w:p>
      <w:pPr>
        <w:jc w:val="both"/>
      </w:pPr>
      <w:r>
        <w:t xml:space="preserve">    ) // Average SimCluster Embedding of the followed topics</w:t>
      </w:r>
    </w:p>
    <w:p>
      <w:pPr>
        <w:jc w:val="both"/>
      </w:pPr>
      <w:r/>
    </w:p>
    <w:p>
      <w:pPr>
        <w:jc w:val="both"/>
      </w:pPr>
      <w:r>
        <w:t xml:space="preserve">  val NotInterestedTopicSimClusterAvgFeatures =</w:t>
      </w:r>
    </w:p>
    <w:p>
      <w:pPr>
        <w:jc w:val="both"/>
      </w:pPr>
      <w:r>
        <w:t xml:space="preserve">    new Feature.SparseContinuous(</w:t>
      </w:r>
    </w:p>
    <w:p>
      <w:pPr>
        <w:jc w:val="both"/>
      </w:pPr>
      <w:r>
        <w:t xml:space="preserve">      "not_interested_topics.simclusters.avg"</w:t>
      </w:r>
    </w:p>
    <w:p>
      <w:pPr>
        <w:jc w:val="both"/>
      </w:pPr>
      <w:r>
        <w:t xml:space="preserve">    ) // Average SimCluster Embedding of the followed topics</w:t>
      </w:r>
    </w:p>
    <w:p>
      <w:pPr>
        <w:jc w:val="both"/>
      </w:pPr>
      <w:r/>
    </w:p>
    <w:p>
      <w:pPr>
        <w:jc w:val="both"/>
      </w:pPr>
      <w:r>
        <w:t xml:space="preserve">  val TargetTopicIdFeatures = new Feature.Discrete("target_topic.id") // target topic-id</w:t>
      </w:r>
    </w:p>
    <w:p>
      <w:pPr>
        <w:jc w:val="both"/>
      </w:pPr>
      <w:r/>
    </w:p>
    <w:p>
      <w:pPr>
        <w:jc w:val="both"/>
      </w:pPr>
      <w:r>
        <w:t xml:space="preserve">  val TargetTopicSimClustersFeature =</w:t>
      </w:r>
    </w:p>
    <w:p>
      <w:pPr>
        <w:jc w:val="both"/>
      </w:pPr>
      <w:r>
        <w:t xml:space="preserve">    new Feature.SparseContinuous(</w:t>
      </w:r>
    </w:p>
    <w:p>
      <w:pPr>
        <w:jc w:val="both"/>
      </w:pPr>
      <w:r>
        <w:t xml:space="preserve">      "target_topic.simclusters"</w:t>
      </w:r>
    </w:p>
    <w:p>
      <w:pPr>
        <w:jc w:val="both"/>
      </w:pPr>
      <w:r>
        <w:t xml:space="preserve">    ) // SimCluster embedding of the target topic</w:t>
      </w:r>
    </w:p>
    <w:p>
      <w:pPr>
        <w:jc w:val="both"/>
      </w:pPr>
      <w:r/>
    </w:p>
    <w:p>
      <w:pPr>
        <w:jc w:val="both"/>
      </w:pPr>
      <w:r>
        <w:t xml:space="preserve">  val FeatureContext = new FeatureContext(</w:t>
      </w:r>
    </w:p>
    <w:p>
      <w:pPr>
        <w:jc w:val="both"/>
      </w:pPr>
      <w:r>
        <w:t xml:space="preserve">    UserIdFeature,</w:t>
      </w:r>
    </w:p>
    <w:p>
      <w:pPr>
        <w:jc w:val="both"/>
      </w:pPr>
      <w:r>
        <w:t xml:space="preserve">    UserSimClusterFeatures,</w:t>
      </w:r>
    </w:p>
    <w:p>
      <w:pPr>
        <w:jc w:val="both"/>
      </w:pPr>
      <w:r>
        <w:t xml:space="preserve">    UserCountryFeature,</w:t>
      </w:r>
    </w:p>
    <w:p>
      <w:pPr>
        <w:jc w:val="both"/>
      </w:pPr>
      <w:r>
        <w:t xml:space="preserve">    UserLanguageFeature,</w:t>
      </w:r>
    </w:p>
    <w:p>
      <w:pPr>
        <w:jc w:val="both"/>
      </w:pPr>
      <w:r>
        <w:t xml:space="preserve">    FollowedTopicIdFeatures,</w:t>
      </w:r>
    </w:p>
    <w:p>
      <w:pPr>
        <w:jc w:val="both"/>
      </w:pPr>
      <w:r>
        <w:t xml:space="preserve">    NotInterestedTopicIdFeatures,</w:t>
      </w:r>
    </w:p>
    <w:p>
      <w:pPr>
        <w:jc w:val="both"/>
      </w:pPr>
      <w:r>
        <w:t xml:space="preserve">    FollowedTopicSimClusterAvgFeatures,</w:t>
      </w:r>
    </w:p>
    <w:p>
      <w:pPr>
        <w:jc w:val="both"/>
      </w:pPr>
      <w:r>
        <w:t xml:space="preserve">    NotInterestedTopicSimClusterAvgFeatures,</w:t>
      </w:r>
    </w:p>
    <w:p>
      <w:pPr>
        <w:jc w:val="both"/>
      </w:pPr>
      <w:r>
        <w:t xml:space="preserve">    TargetTopicIdFeatures,</w:t>
      </w:r>
    </w:p>
    <w:p>
      <w:pPr>
        <w:jc w:val="both"/>
      </w:pPr>
      <w:r>
        <w:t xml:space="preserve">    TargetTopicSimClustersFeature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