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":topic_recommendations_test_datarecords-java",</w:t>
      </w:r>
    </w:p>
    <w:p>
      <w:pPr>
        <w:jc w:val="both"/>
      </w:pPr>
      <w:r>
        <w:t xml:space="preserve">        ":topic_recommendations_train_datarecords-java",</w:t>
      </w:r>
    </w:p>
    <w:p>
      <w:pPr>
        <w:jc w:val="both"/>
      </w:pPr>
      <w:r>
        <w:t xml:space="preserve">        "escherbird/src/scala/com/twitter/escherbird/scalding/jobs/exportentities:entities-scala",</w:t>
      </w:r>
    </w:p>
    <w:p>
      <w:pPr>
        <w:jc w:val="both"/>
      </w:pPr>
      <w:r>
        <w:t xml:space="preserve">        "interests-ds/src/main/scala/com/twitter/interests_ds/jobs/interests_service",</w:t>
      </w:r>
    </w:p>
    <w:p>
      <w:pPr>
        <w:jc w:val="both"/>
      </w:pPr>
      <w:r>
        <w:t xml:space="preserve">        "interests-ds/src/main/scala/com/twitter/interests_ds/jobs/interests_service:user_topic_relation_snapshot-scala",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"src/scala/com/twitter/scalding_internal/dalv2/dataset",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"src/scala/com/twitter/scalding_internal/source/lzo_scrooge",</w:t>
      </w:r>
    </w:p>
    <w:p>
      <w:pPr>
        <w:jc w:val="both"/>
      </w:pPr>
      <w:r>
        <w:t xml:space="preserve">        "src/scala/com/twitter/simclusters_v2/candidate_source",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"timelines/data_processing/jobs/metrics/per_topic_metrics:per_topic_aggregate_engagement-scala",</w:t>
      </w:r>
    </w:p>
    <w:p>
      <w:pPr>
        <w:jc w:val="both"/>
      </w:pPr>
      <w:r>
        <w:t xml:space="preserve">        "twml/runtime/src/main/scala/com/twitter/twml/runtime/scalding",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"training_data_for_topic_recommendations-adhoc",</w:t>
      </w:r>
    </w:p>
    <w:p>
      <w:pPr>
        <w:jc w:val="both"/>
      </w:pPr>
      <w:r>
        <w:t xml:space="preserve">    main = "com.twitter.simclusters_v2.scalding.topic_recommendations.model_based_topic_recommendations.UserTopicFeatureHydrationAdhocApp",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":model_based_topic_recommendations",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"training_data_for_topic_recommendations",</w:t>
      </w:r>
    </w:p>
    <w:p>
      <w:pPr>
        <w:jc w:val="both"/>
      </w:pPr>
      <w:r>
        <w:t xml:space="preserve">    main = "com.twitter.simclusters_v2.scalding.topic_recommendations.model_based_topic_recommendations.UserTopicFeatureHydrationScheduledApp",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":model_based_topic_recommendations",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"topic_recommendations_train_datarecords",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create_datarecord_datasets(</w:t>
      </w:r>
    </w:p>
    <w:p>
      <w:pPr>
        <w:jc w:val="both"/>
      </w:pPr>
      <w:r>
        <w:t xml:space="preserve">    base_name = "topic_recommendations_test_datarecords",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